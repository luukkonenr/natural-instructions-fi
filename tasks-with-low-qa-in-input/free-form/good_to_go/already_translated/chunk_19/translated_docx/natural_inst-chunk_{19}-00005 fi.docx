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2.557</w:t>
      </w:r>
    </w:p>
    <w:p>
      <w:r>
        <w:t xml:space="preserve">Kohta: "Sen lisäksi, että on jo hyväksytty noin 2,2 biljoonaa dollaria ihmisten ja yritysten elinkelpoisuuden säilyttämiseksi ennennäkemättömän virushyökkäyksen aikana, kongressiin kohdistuu paineita hyväksyä neljäs koronaviruksen aiheuttamien vahinkojen korvaamista koskeva lakiesitys. Senaattori Bernie Sanders (I-Vt.) esittää, mitä ylimääräisen pelastuspaketin pitäisi sisältää - taattua yleistä sairauslomaa kaikille työntekijöille. "On arvioitu, että vain 12 prosenttia niiden yritysten työntekijöistä, jotka todennäköisesti pysyvät auki tämän kriisin aikana, saa palkallisia sairauslomaetuuksia toisen koronaviruksen aiheuttaman avustuspaketin ansiosta", Sanders väitti The Guardian -lehdessä 8. huhtikuuta julkaistussa mielipidekirjoituksessa, vain muutama tunti ennen kuin hän keskeytti presidentinvaalikampanjansa. Maksulliset sairauslomat nousivat Capitol Hillissä hankalaksi kysymykseksi, kun lainsäätäjät työskentelivät liittovaltion avustuspaketin laatimiseksi. Families First Coronavirus Emergency Response Act -laki, jonka presidentti Donald Trump allekirjoitti 18. maaliskuuta, sisälsi takuun palkallisesta sairauslomasta joillekin työntekijöille, mikä on kannattajien mukaan ratkaisevan tärkeää sen varmistamiseksi, että virukseen sairastuneet voivat todellakin jäädä kotiin. Laki edellyttää, että yritykset, jotka työllistävät alle 500 työntekijää, tarjoavat kahden viikon hätäsairausloman, jos työntekijä saa COVID-19-oireita, eristää itsensä terveydenhuollon ammattilaisen neuvojen mukaan tai hoitaa perheenjäsentä, jolla on mahdollinen COVID-19-tauti. Näiden työnantajien on myös tarjottava palkallinen perhevapaa henkilöille, jotka saattavat joutua hoitamaan lapsia koronaviruksen aiheuttamien koulujen sulkemisten aikana. Laki vapauttaa kuitenkin suuremmat yritykset, joihin kuuluvat usein "välttämättömät" vähittäiskauppiaat, kuten Amazon, Walmart, Target ja supermarketketjut. Tämä myönnytys tehtiin, jotta Valkoinen talo ja kongressin republikaanit olisivat tyytyväisiä, sillä monet heistä ovat väittäneet, että useimmat suuret yritykset tarjoavat jo sairauslomapaketteja ja että liittovaltion vaatimus loisi tarpeetonta byrokratiaa. Sandersin argumentti on, että niiden työntekijät ovat edelleen haavoittuvia. Monet lain soveltamisalan ulkopuolelle jäävät yritykset pysyvät auki kriisin aikana. Sairaaksi mahdollisesti sairastuvia työntekijöitä ei suojele liittovaltion tae sairauslomasta. Sanders väittää, että monet heistä jäävät työttömäksi, koska vaikka heidän työnantajansa voivat halutessaan tarjota palkallista vapaata, nämä etuudet eivät kuuluisi liittovaltion direktiivin piiriin, ja ne voivat osoittautua vähemmän anteliaiksi kuin mitä pienemmät yritykset, joiden on noudatettava lakia, tarjoavat. Otimme yhteyttä Sandersin kongressitoimistoon saadaksemme lisätietoja, mutta emme saaneet vastausta. Tutkimuksemme osoittaa, että hän on ymmärtänyt kokonaiskuvan oikein, vaikka tarkat laskelmat ovatkin hankalia. Lain yksityiskohtien vuoksi on vaikea määrittää niiden ihmisten määrää, jotka hyötyisivät helpotuspakettiin sisältyvästä sairauslomavaatimuksesta. Sandersin luku näyttää olevan peräisin The Washington Postin tekemästä analyysistä, jonka mukaan ""vain 12 prosenttia niiden yritysten työntekijöistä, jotka todennäköisesti pysyvät auki, hyötyvät tästä""." Analyysissä käytettiin Philadelphian shelter-in-place -määräystä sen määrittämiseksi, mitkä yksityisen sektorin yritykset todennäköisesti pysyvät auki, koska se tarjosi selkeän ja julkisesti saatavilla olevan luettelon määräyksen ulkopuolelle jäävistä työpaikoista. Muut asiantuntijat vahvistivat tämän lähestymistavan ja totesivat, että tämä luettelo oli hyvä - joskaan ei täydellinen - korvike koko maan toimipaikoille. Sitten Post käytti Census Bureau's Statistics of U.S. Businesses -tilastosta saatuja tietoja (tuoreimmat luvut ovat vuodelta 2017) määrittääkseen, kuinka usein nämä ulkopuolelle jätetyt yritykset - kuten ruokakaupat, apteekit, suurmyymälät, rautakaupat, pankit ja pesulat - työllistivät tarpeeksi ihmisiä, jotta ne voisivat saada vapautuksen maksullisen sairausloman määräyksestä. Tulokseksi saatiin 12 prosenttia. Ensinnäkin Sanders on siis oikeassa siinä, että joku oli arvioinut tämän prosenttiosuuden. Mutta on muutakin huomioitavaa. Koska laki myöntää poikkeuksia suuryrityksille, monet amerikkalaiset luottavat siihen, että monet työntekijät eivät ehkä saa suojaa. ""Työntekijät, jotka ovat etulinjassa, ruokakauppaketjuissa, apteekeissa ja varastoissa, eivät ole suojattuja"", sanoi Vicki Shabo, joka on keskustaajattelijoiden ajatushautomossa New Americassa palkallisia vapaita koskevan politiikan ja strategian vanhempi tutkija. "Ne yritykset, jotka jatkavat toimintaansa, ovat hyvin todennäköisesti niitä, jotka ovat suurempia, joilla on kassavirrat, jotta ne voivat pitää myyntinsä käynnissä ja jotka tarjoavat olennaisia palveluja."" Postin analyysin mukaan nämä suuret yritykset työllistävät noin 7,4 miljoonaa ihmistä, joita todennäköisesti pidettäisiin välttämättöminä työntekijöinä. Laissa säädetään myös muista poikkeuksista. Työministeriö on lain tulkinnassa antanut määräyksiä, joiden mukaan alle 50 työntekijän yritys voi vapauttaa itsensä toimeksiannon palkallisia perhevapaita koskevasta osasta, jos se rasittaa liiketoimintaa. Uusi laki edellyttää kuitenkin edelleen, että nämä pienyritykset tarjoavat palkallisen sairausloman työntekijöilleen, joita on yhteensä noin 2,2 miljoonaa - mikä on tekijä, jota Post ei ottanut huomioon analyysissään, kuten eräät politiikan tutkijat huomauttivat. Jos nämä työntekijät lasketaan uudelleen, toimenpiteen sairauslomalupaus pitää paikkansa hieman paremmin - se kattaa noin kolmanneksen kaikista keskeisistä työntekijöistä. Mutta siinä on toinenkin juju. Laki ei myöskään takaa palkallisia sairauslomia terveydenhuollon tarjoajille ja hätätilanteissa toimiville henkilöille - toinen työntekijäryhmä, jota pidetään tyypillisesti välttämättömänä pandemian aikana. Työministeriö määrittelee nämä ryhmät laajasti. Terveydenhuoltopalvelujen tarjoajiin kuuluvat esimerkiksi "työntekijät, joita tarvitaan sairaaloiden ja vastaavien terveydenhuoltolaitosten hyvän varustuksen ja toimintakyvyn ylläpitämiseen", eivät ainoastaan lääkärit. Jos nämä eri poikkeukset otetaan huomioon niiden todennäköisesti välttämättömien työntekijöiden määrässä, joille taataan palkallinen sairausloma helpotuspaketin nojalla - jakamalla taattuun sairauslomaan oikeutettujen välttämättömien työntekijöiden määrä välttämättömien työntekijöiden kokonaislukumäärällä - todellinen prosenttiosuus on lähempänä kymmeniä prosentteja. Lopputulos: "Ihmisten on ymmärrettävä, miten laajoja poikkeukset lopulta olivat", sanoi Kathleen Romig, vasemmistolaisen Center on Budget and Policy Priorities -järjestön vanhempi analyytikko. Liittovaltion toimeksiannon lukuisat poikkeukset - ja edut, joita toimeksianto edellyttää vaatimukset täyttäviltä yrityksiltä - valaisevat yhdessä suurempaa asiaa. Amerikkalaiset sairauslomakäytännöt eivät ole historiallisesti olleet yhdenmukaisia eri toimialoilla tai organisaatioissa. Shabo sanoi, että uusi laki perustuu joissakin yrityksissä jo käytössä oleviin toimintatapoihin. Esimerkiksi yksityisen sektorin työntekijät, joilla oli sairauslomaa, saivat keskimäärin seitsemän taattua palkallista päivää vuodessa. Laki nostaa tämän määrän 10 päivään (eli kaksi työviikkoa useimmille) ja sallii näiden päivien käyttämisen jonkun muun hoitamiseen. Tämä on suuri muutos. Siitä huolimatta suurin osa etulinjan työntekijöistä ei kuulu liittovaltion lupaaman palkallisen loman piiriin, jos he sairastuvat pandemian aikana. Monet saavat jonkinlaista palkallista sairauslomaa. Suuria työnantajia edustavan ERISA Industry Committee -järjestön (ERISA Industry Committee) julkiseen politiikkaan erikoistunut työntekijä Dillon Clair sanoi, että hänen järjestönsä edustamat yritykset tarjoavat yleensä vähintään 40 tuntia palkallista sairauslomaa ja että sairauslomaan liittyy muita etuja (kuten loma-aikaa), joita työntekijät voivat käyttää, jos he sairastuvat sairausloman käytettyään. Samaan aikaan Walmartin ja McDonald'sin kaltaiset yritykset ovat ottaneet käyttöön koronaviruksen hätäohjelmia, joissa tarjotaan kahden viikon palkallinen vapaapäivä ihmisille, joita yritys pitää riittävän riskialttiina. Kysymys siitä, kenen katsotaan olevan vaarassa, on kuitenkin hankala. Muut työnantajat, kuten Burger King, Dunkin' ja Marriott International, eivät ole New American mukaan ottaneet käyttöön mitään hätätilanteita koskevia koronaviruspolitiikkoja työntekijöilleen. Ja standardoinnin puute tarkoittaa, että monissa vapaaehtoisten lomien käytännöissä on huomattavia aukkoja, Shabo sanoi. Esimerkiksi McDonald's ja Walmart vaativat molemmat työntekijöiltä virallisen karanteenisuosituksen tai vahvistetun lääketieteellisen diagnoosin COVID-19:stä, jotta he voivat saada sairauslomaetua. Nämä toiminnalliset esteet merkitsevät sitä, että viruksen saaneiden ihmisten on epätodennäköisempää jäädä kotiin - erityisesti siksi, että koronavirustestejä on joskus vaikea saada. Tämä vaikuttaa sekä yksilöiden että kansanterveyteen. ""He sairastuvat todennäköisemmin kuin minun kaltaiseni henkilö, joka eristää itsensä ja työskentelee kotona. He altistavat itsensä kirjaimellisesti riskille joka kerta, kun he menevät töihin", Romig sanoi." Romig sanoi. Ilman takuuta palkallisesta vapaasta, hän lisäsi, yksittäiset työntekijät saattavat joutua valitsemaan, ottavatko he vapaapäivän toipuakseen sairaudesta vai ansaitsevatko he rahaa ruokaostoksiin. Myös julkiset vaikutukset ovat olemassa. "Emme todellakaan halua, että viruksen saaneet ihmiset ovat julkisuudessa. Emme halua heitä ruokakauppaan, jossa kaikkien on haettava ruokaa", hän sanoi. "Haluamme heidät pois liikenteestä. Haluamme, että heillä on tulot, joita he tarvitsevat ylläpitääkseen sitä.""" Sanders väitti mielipidekirjoituksessaan, että ""on arvioitu, että vain 12 prosenttia niiden yritysten työntekijöistä, jotka todennäköisesti pysyvät auki tämän kriisin aikana, saa palkallisia sairauslomaetuuksia toisen koronaviruksen aiheuttaman helpotuspaketin seurauksena"". Tämä on totta. Laskutoimituksista on erilaisia näkemyksiä, mutta kun otetaan huomioon laissa säädettyjen poikkeusten vaikutus tähän vaatimukseen, näyttää silti siltä, että niiden keskeisten työntekijöiden määrä, joille taataan palkallinen sairausloma tämän lain ansiosta, on 12 prosentista pieneen kymmeneen. Vielä tärkeämpää on, että Sanders on oikeassa kokonaiskuvan suhteen: Kongressin myöntämä sairauslomatakuu vapauttaa pandemian aikana valtaosan etulinjan työntekijöistä, mikä voi vaikeuttaa viruksen leviämisen estämistä. Sandersin väite kaipaisi lisää kontekstia, mutta yleisesti ottaen se on oikeudenmukainen arvio." Väite: "On arvioitu, että vain 12 prosenttia työntekijöistä yrityksissä, jotka todennäköisesti pysyvät auki tämän kriisin aikana, saa palkallisia sairauslomaetuuksia toisen koronaviruksen aiheuttaman helpotuspaketin ansiosta.</w:t>
      </w:r>
    </w:p>
    <w:p>
      <w:r>
        <w:rPr>
          <w:b/>
        </w:rPr>
        <w:t xml:space="preserve">Tulos</w:t>
      </w:r>
    </w:p>
    <w:p>
      <w:r>
        <w:t xml:space="preserve">Bernie Sandersin arvio, jonka mukaan vain 12 prosenttia keskeisistä työntekijöistä olisi oikeutettu palkalliseen sairauslomaan kongressin koronaviruksen aiheuttaman helpotuspaketin nojalla, paljastaa, kuinka paljon suurten työnantajien vapautukset vaikuttavat näihin etuuksiin. Joidenkin asiantuntijoiden mukaan säännön rajallinen soveltamisala voi vaarantaa pyrkimykset hidastaa COVID-19-viruksen leviämistä, jos sairastuneet työntekijät eivät koe, että heillä on varaa jäädä kotiin toipumaan.</w:t>
      </w:r>
    </w:p>
    <w:p>
      <w:r>
        <w:rPr>
          <w:b/>
        </w:rPr>
        <w:t xml:space="preserve">Esimerkki 2.558</w:t>
      </w:r>
    </w:p>
    <w:p>
      <w:r>
        <w:t xml:space="preserve">Kohta: Chilen Escuderon tukikohta King George -saarella toimii tutkimuskeskuksena etelänavalle ulottuvalla jäätyneellä alueella, jossa yli 300 kansainvälistä tutkijaa uhmaa vuorotellen Etelämantereen karuja lämpötiloja. Chilen Etelämanner-instituutti (INACH) on tukenut tutkimusta, jossa tutkitaan "Antartina" -nimistä biomolekyyliä, joka on peräisin alueella kasvavasta kasvista ja joka on osoittanut myönteisiä tuloksia paksu- ja peräsuolen, maksan ja mahalaukun syöpien vähentämisessä hiirillä. Tutkijat tutkivat myös jäkäliä, joilla voitaisiin hoitaa Alzheimerin tautia, entsyymejä, jotka poistavat laktoosia maidosta, ja muita entsyymejä, jotka parantavat salaattisatoa. Tässä kuussa monikansallinen ryhmä lähti tutkimusmatkalle selvittämään, mikä aiheuttaa jäähyllyjen murtumisen, joka on ilmastonmuutokseen liittyvä ilmiö. Vuonna 2017 Trinidadin ja Tobagon kokoinen jäävuori irtosi Etelämantereella sijaitsevalta jäähyllyltä, mikä herätti laajaa huolestuneisuutta, pelkoa laivaturmista ja merenpinnan noususta entisestään. "On olemassa erilaisia teorioita, jotka liittyvät meren lämpötilojen muutoksiin, jotka syövät alustoja, ja toinen liittyy veden käyttäytymiseen ja sen valumiseen", ryhmän johtaja, uusiseelantilainen jäätiköntutkija Shelley MacDonell valmistautui matkustamaan yhdelle vaurioituneista jäävuorista. MacDonellin ryhmä haluaa pystyä ennustamaan, missä ja milloin jäähyllyt saattavat tulevaisuudessa murtua. Tutkijat toivovat, että heidän tutkimuksensa auttaa kartoittamaan maailman eteläisimmän mantereen muotoa tulevina vuosikymmeninä ja antaa saari- ja rannikkovaltioille mahdollisuuden varautua merenpinnan nousuun. "On olemassa koko (Etelämantereen ekosysteemin) dynamiikka, jota on tutkittava nopeasti, kuten tulevia ilmastonmuutosskenaarioita", sanoi INACHin johtaja Marcelo Leppe. Jäähyllyt toimivat tukimuurina, joka estää Etelämantereen jäätä valumasta nopeammin mereen. Jäävuoret ovat historiallisesti murtuneet vuosisatojen kuluessa, mutta niiden murtuminen on kiihtynyt viime vuosina. Tammikuussa julkaistun tutkimuksen mukaan "valkoisen mantereen" jäähäviö kasvoi 252 000 miljoonan tonnin vuotuiseen nettolukuun vuosina 2009-2017, kun se vuosina 1979-1990 oli keskimäärin 40 000 miljoonaa tonnia. "Suuret lautat ovat romahtaneet aiemmin. Sitä ei tiedetä, olivatko romahdukset asteittaisia vai hetkellisiä, kuten nyt nähtävät", MacDonell sanoi. Etelämantereen niemimaa, mantereen pohjoisin osa ja Chilen tukikohdan sijaintipaikka, on yksi niistä alueista, joihin jään sulaminen on vaikuttanut eniten - tutkijat uskovat, että se on alttiimpi merelle. "Meillä on pitkäaikainen suuntaus, joka viittaa tähän lämpenemisprosessiin ja näiden alustojen romahtamiseen", sanoi chileläinen jäätutkija Francisco Fernandoy, joka kuuluu MacDonellin ryhmään. Alankomaat ja useat saaristoalueet odottavat innokkaasti tutkimuksen tuloksia. Jos Grönlannin ja Etelämantereen jääpeitteet sulaisivat kokonaan, INACHin tietojen mukaan odotettavissa oleva 10 metrin merenpinnan nousu tulvisi niiden alle. MacDonell ja hänen tutkimusryhmänsä ovat lähteneet pitkälle matkalle lentokoneella, veneellä, helikopterilla ja suksilla päästäkseen leiriin Müllerin jäähyllyllä, joka itse menetti 1,6 kilometrin pituisen jäävuoren viime vuoden lopulla. Heidän on uhmattava lumimyrskyjä ja Etelämantereen kesän pakkaslämpötiloja, jotta he voivat ottaa näytteitä kahden viikon ajan ennen talven tuloa ensi kuussa. Ryhmä aikoo käyttää tutka-aaltoja ottaakseen mittauksia jäävuorista ja poimiakseen jääsydämiä, pylväitä, joiden avulla tutkijat voivat tehokkaasti katsoa ajassa taaksepäin. Jääsydämet kuljetetaan Chilen keskiosassa sijaitseviin erikoislaboratorioihin analysoitaviksi jäähdytetyissä kammioissa, joissa lämpötila pidetään -20 celsiusasteessa. Tutkijat toivovat, että heidän rakentamansa mallit tulevista sulamisista toimivat pohjana valtioiden välisille sopimuksille ilmastonmuutoksen torjumiseksi. "Emme voi tehdä näitä poliittisia päätöksiä, mutta voimme sanoa, mitkä ovat skenaariot: jos lämpötila nousee, pysyy samana tai laskee, tapahtuu sitä tai tätä", jäätiköntutkija Fernandoy sanoi. "Se on se, mitä me voimme edistää. Itse päätökset ovat toisella alalla." Väite: Etelämantereen jäähyllyt: Ilmastonmuutoksen johtolankoja etsimässä.</w:t>
      </w:r>
    </w:p>
    <w:p>
      <w:r>
        <w:rPr>
          <w:b/>
        </w:rPr>
        <w:t xml:space="preserve">Tulos</w:t>
      </w:r>
    </w:p>
    <w:p>
      <w:r>
        <w:t xml:space="preserve">Syrjäisellä saarella Etelämantereen reunalla, satojen kilometrien päässä Chilen eteläkärjestä, tutkijat tutkivat jäätä etsien vihjeitä ilmastonmuutoksesta ja syöpälääkkeistä.</w:t>
      </w:r>
    </w:p>
    <w:p>
      <w:r>
        <w:rPr>
          <w:b/>
        </w:rPr>
        <w:t xml:space="preserve">Esimerkki 2.559</w:t>
      </w:r>
    </w:p>
    <w:p>
      <w:r>
        <w:t xml:space="preserve">Kohta: KTWO-AM raportoi, että Carbon County School District No. 2 peruutti torstaina oppitunnit Hannan, Elk Mountainin ja Medicine Bowin peruskouluissa sekä Hannan lukiossa. Opetus jatkuu maanantaina sen jälkeen, kun kampukset on desinfioitu. Wyomingin terveysministeriön tiedottaja Kim Deti sanoo, että aivokalvontulehdusta ei ole vielä vahvistettu eikä kansanterveydellistä uhkaa ole. Ylitarkastaja Jim Copeland sanoo, että asianomainen oppilas käy Hannan ala-astetta, ja muut koulut suljettiin varotoimenpiteenä. Lapsi on sittemmin ollut sairaalahoidossa. Aivokalvontulehdus on aivoja ja selkäydintä ympäröivien kalvojen infektio. ___ Juttua on päivitetty siten, että aivokalvontulehdusta ei ole vahvistettu. ___ Tieto: KTWO-AM, http://www.k2radio.com/ Väite: 4 Wyomingin koulua suljettu mahdollisen aivokalvontulehdustapauksen jälkeen.</w:t>
      </w:r>
    </w:p>
    <w:p>
      <w:r>
        <w:rPr>
          <w:b/>
        </w:rPr>
        <w:t xml:space="preserve">Tulos</w:t>
      </w:r>
    </w:p>
    <w:p>
      <w:r>
        <w:t xml:space="preserve">Etelä-Wyomingissa sijaitseva koulupiiri on sulkenut neljä koulukampustaan, koska pelätään, että neljäsluokkalainen oppilas on saattanut saada bakteerien aiheuttaman aivokalvontulehduksen.</w:t>
      </w:r>
    </w:p>
    <w:p>
      <w:r>
        <w:rPr>
          <w:b/>
        </w:rPr>
        <w:t xml:space="preserve">Esimerkki 2.560</w:t>
      </w:r>
    </w:p>
    <w:p>
      <w:r>
        <w:t xml:space="preserve">Kohta: Emmy- ja Tony-palkittu näyttelijä on tällä viikolla Ann Arborissa, Michiganissa, kokoontumisessa, jonka tarkoituksena on lisätä tietoisuutta ponnisteluista, joilla pyritään vähentämään mielisairauksiin liittyvää leimautumista. "Olen innoissani tämän tapahtuman jokaisesta osa-alueesta. Luulen, että meille, jotka olemme tulossa osallistumaan, se on hyvin jännittävää, koska odotan todella innolla, että pääsen puhumaan opiskelijoiden kanssa ja oppimaan siitä, mitä he käsittelevät", Close kertoi Associated Pressille haastattelussa torstaina Michiganin yliopistossa. "Kampuksilla on paljon ahdistusta, masennusta ja leimautumista. Uskon, että lapset ovat todella, todella avoimia ja valmiita puhumaan siitä." Close, NFL-pelaaja Brandon Marshall, räppäri/laulaja Logic ja muut vierailevat kampuksella osoittaakseen tukeaan Steven Schwartzberg -säätiölle, joka käynnistää kampanjan, jonka tarkoituksena on voimaannuttaa opiskelijoita käsittelemään mielenterveysongelmia rohkaisemalla keskusteluihin. Kampanja on nimeltään "Who Can Relate?" (Kuka voi kertoa?). Se on saanut nimensä Logicin hittikappaleen "1-800-273-8255" repliikistä, joka on nimetty kansallisen itsemurhien ehkäisylinjan puhelinnumeron mukaan. Logicin kappaleen sanat ovat mm. seuraavat: "I don't wanna be alive/I just wanna die today" ja "I want you to be alive/You don't got to die today". Logicin on tarkoitus esiintyä perjantai-iltana, ja voitot menevät järjestöille, joilla on sama tavoite mielenterveyssairauksien leimautumisen poistamisesta, mukaan lukien Close's Bring Change to Mind, jonka hän perusti sen jälkeen, kun hänen siskollaan diagnosoitiin kaksisuuntainen mielialahäiriö ja veljenpojalla skitsoaffektiivinen häiriö. Näytöksestä hyötyy myös Project375, jonka Marshall ja hänen vaimonsa Michi Marshall perustivat sen jälkeen, kun tähtilevyottelijalla todettiin rajatilapersoonallisuushäiriö. Michi Marshall vietti suuren osan torstaista johtaen mielenterveyden ensiapukoulutusta. Close piipahti tutustumassa koulutukseen ja osallistui myös taiteilijan ja yhteiskunnallisen aktivistin Peter Tunneyn luennolle. Tapahtuman juonsi Harris Schwartzberg, joka istuu Bring Change to Mind -järjestön johtokunnassa ja on Michiganin yliopiston Comprehensive Depression Centerin neuvoa-antava jäsen. Steven Schwartzbergin säätiö on nimetty Harris Schwartzbergin veljen mukaan, joka kuoli pitkän taistelun jälkeen kaksisuuntaisen mielialahäiriön kanssa. "Glenn on ihminen ja Brandon on ihminen, ja he kamppailevat ja heidän perheensä kamppailevat. Ja sen pitäisi olla hyvä esimerkki siitä, että ihmiset tulevat esiin ja puhuvat. Ja se on todella kaikkein inspiroivinta, että he ovat halukkaita riskeeraamaan julkisen asemansa levittääkseen viestiä, joka on niin tärkeä", Schwartzberg sanoi. Väite: Näyttelijä Glenn Close pyrkii vähentämään mielenterveyden leimautumista.</w:t>
      </w:r>
    </w:p>
    <w:p>
      <w:r>
        <w:rPr>
          <w:b/>
        </w:rPr>
        <w:t xml:space="preserve">Tulos</w:t>
      </w:r>
    </w:p>
    <w:p>
      <w:r>
        <w:t xml:space="preserve">Näyttelijä Glenn Close sanoo haluavansa elää maailmassa, jossa mielenterveysongelmista puhutaan avoimesti ja ne hyväksytään elämän tosiasiana.</w:t>
      </w:r>
    </w:p>
    <w:p>
      <w:r>
        <w:rPr>
          <w:b/>
        </w:rPr>
        <w:t xml:space="preserve">Esimerkki 2.561</w:t>
      </w:r>
    </w:p>
    <w:p>
      <w:r>
        <w:t xml:space="preserve">Kohta: De Queen Medical Center Inc:n sulkemisen jälkeen asukkaat ovat joutuneet matkustamaan vähintään 50 kilometrin (30 mailin) päähän saadakseen sairaalahoitoa Howardin ja Little Riverin piirikunnissa tai McCurtainin piirikunnassa Oklahomassa sijaitsevista sairaaloista. Piirikunnan maaseudun kehittämisviranomaisen puheenjohtaja, tohtori Steve Cole sanoi torstaina, että sairaalan rakentaminen varmistaisi, että yhteisöllä on mahdollisuus saada terveydenhuoltoa, Texarkana Gazette -lehti kertoi. "Haluamme, että sairaalaa johtavat ihmiset, jotka välittävät", Cole sanoi. "Haluamme varmistaa, että ihmiset saavat asianmukaista terveydenhuoltoa." De Queenin pormestari Jeff Brown sanoi tukevansa ehdotettua myyntiveron korotusta. Piirikunnan virkamiesten mukaan on vielä epävarmaa, kuinka paljon myyntiveroa pitäisi korottaa tai milloin se laitettaisiin äänestyslistalle. Verkkokaupan myyntivero-opas osoittaa, että nykyinen myyntiveroprosentti Arkansasin De Queenissa on 9,625 prosenttia, ja Sevierin piirikunta saa hieman yli kaksi prosenttia. De Queen Medical Center asetettiin hiljattain konkurssipesään, jotta omistajat Jorge Perez ja Ricardo Perez eivät voisi käyttää tai siirtää laitoksen varoja. Sevierin piirikunnan piirituomari Tom Cooper valitsi hoitotyön johtaja Rachel Mathesonin terveyskeskuksen pesänhoitajaksi. "DMCI on maksukyvytön eikä kykene maksamaan velkojaan, kun ne erääntyvät. DMCI:n työntekijät on joko lomautettu tai irtisanottu, koska heille ei ole maksettu palkkaa. Lisäksi terveydenhuollon ammattilaiset, jotka ovat välttämättömiä DMCI:n toiminnan ja sairaalan toimiluvan jatkumisen kannalta, ovat lopettaneet lääketieteellisten palvelujen tarjoamisen", Cooperin viime kuussa allekirjoittamassa määräyksessä todetaan. Cole sanoi ihailevansa sairaalan 34 työntekijää, jotka työskentelivät ilman korvausta ennen laitoksen sulkemista. "He olivat 34 sankaria. Harva ihminen tekisi sitä, mitä he tekivät, eikä saisi palkkaa", Cole sanoi. ___ Tietoja: Texarkana Gazette, http://www.texarkanagazette.com Väite: Sevierin piirikunta voi harkita liikevaihtoveron korotusta sairaalan rakentamiseksi.</w:t>
      </w:r>
    </w:p>
    <w:p>
      <w:r>
        <w:rPr>
          <w:b/>
        </w:rPr>
        <w:t xml:space="preserve">Tulos</w:t>
      </w:r>
    </w:p>
    <w:p>
      <w:r>
        <w:t xml:space="preserve">Sevierin piirikunnan äänestäjiä voitaisiin pyytää hyväksymään korkeampi liikevaihtovero sairaalan rakentamisen tukemiseksi sen jälkeen, kun piirikunnan ainoa laitos suljettiin viime kuussa, kertoivat viranomaiset.</w:t>
      </w:r>
    </w:p>
    <w:p>
      <w:r>
        <w:rPr>
          <w:b/>
        </w:rPr>
        <w:t xml:space="preserve">Esimerkki 2.562</w:t>
      </w:r>
    </w:p>
    <w:p>
      <w:r>
        <w:t xml:space="preserve">Kohta: Leluissa, kaukosäätimissä ja kuulolaitteissa kaikkialla esiintyvät kolikonmuotoiset paristot ovat kiiltävä houkutus uteliaille pikkulapsille, ilmenee Pediatrics-lehdessä, American Academy of Pediatricsin julkaisemassa tutkimuksessa. Asiantuntijoiden mukaan "nappiparistoihin" liittyy ylimääräisiä riskejä, koska ne voivat lähettää sähkövirtaa ruokatorven kudoksen läpi ja lopulta jopa polttaa reiän henkitorveen tai ruokatorveen - ilman, että lapsilla on merkkejä välittömästä vammasta. "Jos lapsi nielee nappipariston, vanhempi ei välttämättä näe sitä, eikä lapsella välttämättä ole aluksi oireita - ja kello tikittää", sanoo Gary Smith, joka johtaa Nationwide Children's Hospitalin loukkaantumistutkimus- ja -politiikkakeskusta Columbuksessa, Ohiossa, ja joka on yksi tutkimuksen tekijöistä. "Olemme nähneet lasten saavan alle kahdessa tunnissa vakavia, vakavia vammoja siitä, että nappiparistot ovat jääneet ruokatorveen."   Smith ja hänen kollegansa laskivat, että yli 65 000 alle 18-vuotiasta lasta kävi paristoon liittyvässä päivystyskäynnissä vuosina 1990-2009 käyttäen valtakunnallisesti edustavaa otosta, joka koostui noin sadasta yhdysvaltalaisesta sairaalasta, joissa on ympärivuorokautinen päivystys. Näiden vammojen määrä lähes kaksinkertaistui tutkimusjakson aikana, noin neljästä lapsesta 100 000:ta kohden seitsemästä kahdeksaan 100 000:ta kohden. Tämä johtuu todennäköisesti siitä, että yhä useammat kodin elektroniikkalaitteet, kuulolaitteet ja lelut käyttävät nappiparistoja aiempien sylinterimäisten paristojen sijaan, ja yli 80 prosenttia kaikista päivystyskäynneistä liittyy nappiparistoihin. "Ne ovat kiiltäviä ja pieniä, ja lapset tutkivat asioita suunsa avulla - jos he eivät tiedä, mikä jokin on, he laittavat sen suuhunsa", sanoo Nicholas Slamon, lastenlääkäri, joka on hoitanut paristoihin liittyviä vammoja Nemours/Alfred I. DuPont Hospital for Children -sairaalassa Wilmingtonissa. Hän lisäsi, että nappiparistot voivat aiheuttaa vammoja muutamalla eri tavalla. Ne voivat jäädä tai kiilautua ruokatorveen ja painaa sen seinämiä, tai niistä voi vuotaa happoa, jos paristoa ympäröivä kotelo on syöpynyt. Yleisin pelko on kuitenkin se, että ne voivat synnyttää kudoksen läpi kulkevan sähkövirran, vaikka niissä ei enää riittäisikään mehu kaukosäätimen käyttämiseen. Slamon ja kollegat näkevät vuosittain useita lapsia, jotka tarvitsevat hätäleikkauksen pariston poistamiseksi kurkusta, nenästä tai korvasta. Mutta vain pieni osa käynneistä, noin kahdeksan prosenttia, vaatii näin vakavaa toimenpidettä. Asiantuntijat olivat yhtä mieltä siitä, että vanhempien pitäisi varmistaa, että paristokoteloiden kaikki lokerot on ruuvattu kiinni tai teipattu kiinni ja että tyhjät paristot pitäisi heittää roskiksen pohjalle, josta lapset eivät todennäköisesti löydä niitä, Slamon lisäsi. "Todellinen tapa estää nämä (hätätilanteet) on estää tapahtuman syntyminen", Smith sanoi. "Jos (vanhemmat) epäilevät jotain, heidän on mentävä sairaalaan ja otettava röntgenkuva välittömästi."   LÄHDE: bit.ly/jsoh2P Väite: "Lapset vaarassa, kun ""nappiparistojen"" käyttö lisääntyy: tutkimus.""</w:t>
      </w:r>
    </w:p>
    <w:p>
      <w:r>
        <w:rPr>
          <w:b/>
        </w:rPr>
        <w:t xml:space="preserve">Tulos</w:t>
      </w:r>
    </w:p>
    <w:p>
      <w:r>
        <w:t xml:space="preserve">Lapset ovat yhä suuremmassa vaarassa nappiparistojen vuoksi, kuten yhdysvaltalaisesta tutkimuksesta käy ilmi, jonka mukaan päivystyskäyntien määrä on lähes kaksinkertaistunut kahden viime vuosikymmenen aikana, koska paristot voivat aiheuttaa sähkö- tai kemiallisia palovammoja nieltynä.</w:t>
      </w:r>
    </w:p>
    <w:p>
      <w:r>
        <w:rPr>
          <w:b/>
        </w:rPr>
        <w:t xml:space="preserve">Esimerkki 2.563</w:t>
      </w:r>
    </w:p>
    <w:p>
      <w:r>
        <w:t xml:space="preserve">Kohta: U.S. Sens. Joe Manchin ja Shelley Moore Capito ilmoittivat tiistaina Yhdysvaltain terveysministeriön myöntämästä rahoituksesta. Rahoitus jaetaan FMRS Health Systemsin ja Westbrook Health Servicesin kesken. FMRS palvelee Fayetten, Monroen, Raleighin ja Summersin piirikuntien asukkaita. Westbrook palvelee Calhounin, Jacksonin, Pleasantsin, Ritchien, Roanen, Tylerin, Wirtin ja Woodin piirikuntia. Manchin sanoo, että rahoitus on elintärkeää osavaltion taistelussa opioidiepidemiaa vastaan. Länsi-Virginiassa on ylivoimaisesti eniten reseptilääkkeiden yliannostuksiin kuolleita. Väite: WVa-palveluntarjoajat saavat päihteiden väärinkäytön, mielenterveyden rahoitusta.</w:t>
      </w:r>
    </w:p>
    <w:p>
      <w:r>
        <w:rPr>
          <w:b/>
        </w:rPr>
        <w:t xml:space="preserve">Tulos</w:t>
      </w:r>
    </w:p>
    <w:p>
      <w:r>
        <w:t xml:space="preserve">Länsi-Virginian terveydenhuolto saa 4 miljoonaa dollaria liittovaltion rahoitusta päihde- ja mielenterveyshoitoon.</w:t>
      </w:r>
    </w:p>
    <w:p>
      <w:r>
        <w:rPr>
          <w:b/>
        </w:rPr>
        <w:t xml:space="preserve">Esimerkki 2.564</w:t>
      </w:r>
    </w:p>
    <w:p>
      <w:r>
        <w:t xml:space="preserve">Kohta: "Se on erittäin tehokas. Se on innoittanut joitakin seurakuntamme jäseniä asentamaan paneeleita koteihinsa", pastori David Lowry sanoi "aurinkorististä", joka asennettiin vuonna 2009 Caloundra Uniting Church -kirkkoon, johon kuuluu kolme protestanttista kirkkokuntaa. Monet uskonnot ovat suhtautuneet varauksellisesti uusiutuvien energialähteiden asentamiseen jumalanpalveluspaikkoihinsa katedraaleista moskeijoihin - tai ylipäätään ilmastonmuutoksen torjuntaan - huolimatta siitä, että ihmisten pitäisi olla luonnon suojelijoita. Hitaasti tämä saattaa kuitenkin muuttua uusien uskonnollisten johtajien, kuten Rooman katolisen kirkon johtajan paavi Franciscuksen, ansiosta. Franciscuksen maaliskuussa tapahtuneen valintansa jälkeen korostama ympäristönsuojelu ja hänen valintansa 1200-luvun luonnonystävän - pyhän Franciscus Assisilaisen - nimestä voivat vaikuttaa kaikkiin uskontoihin, jotka yrittävät selvittää, miten maapalloa voidaan suojella uhkilta, kuten ilmastonmuutokselta. Hänen edeltäjänsä paavi Benedictus XVI:n aikana Vatikaani otti ympäristöystävällisiä askeleita, kuten aurinkopaneelien asentaminen paavin audienssisalin katolle vuonna 2008. Se sanoo haluavansa vähentää kasvihuonekaasupäästöjä, mutta sillä ei ole virallista tavoitetta. "Uskonnollinen ympäristöystävällisyys lisääntyy hitaasti", sanoo John Grim, joka koordinoi uskonnon ja ekologian foorumia Yalen yliopistossa Yhdysvalloissa. "Se on hyvin epätasaista. Uskonnot ovat yleensä hyvin konservatiivisia käytännöissään ja opissaan."  Grimin mukaan paavin vaikutusvalta on merkittävä, sillä vain harvat muut uskonnot tunnustavat yhtä maallista johtajaa - ja katolilaisia on 1,2 miljardia, mikä on Vatikaanin mukaan kuudesosa ihmiskunnasta. Virkaanastujaispuheessaan paavi Franciscus korosti, että ihmisten tulisi suojella maapalloa. "Olkaamme luomakunnan "suojelijoita", luontoon kirjoitetun Jumalan suunnitelman suojelijoita, toistemme ja ympäristön suojelijoita. Älkäämme antako tuhon ja kuoleman enteiden seurata tämän maailman etenemistä!" hän sanoi. Vuonna 2010 ilmestyneessä kirjassaan "Taivaasta ja maasta" hän sanoi Buenos Airesin arkkipiispana ollessaan, että ihmiskunta on toisinaan menettänyt kunnioituksensa luontoa kohtaan. "Silloin syntyy ekologisia ongelmia, kuten ilmaston lämpeneminen."  Jotkut uskonnot ovat olleet haluttomia liittymään ilmastonmuutospolitiikkaan uskovien erimielisyyksien vuoksi. Pew Research Centerin vuonna 2012 tekemä kyselytutkimus osoitti, että vain 42 prosenttia amerikkalaisista on sitä mieltä, että ilmaston lämpeneminen on pääosin ihmisen aiheuttamaa, vaikka esimerkiksi ilmastotutkijat ovat valtaosin tätä mieltä. Englannin kirkko sanoo pyrkivänsä vähentämään hiilidioksidipäästöjään 42 prosenttia vuoteen 2020 mennessä ja 80 prosenttia vuoteen 2050 mennessä 16 000 rakennuksen hyvin erilaisessa energiankäytössä, mutta se on poikkeus. "Joitakin kirkkoja käytetään koko viikon ja toisia hyvin satunnaisesti, ja niissä on vain yksi lamppu", sanoo arkkipiispojen neuvoston ympäristöneuvonantaja David Shreeve. Hänen mukaansa muut uskonnot pyytävät nyt neuvoja päästöjen vähentämiseksi. Ilmastonmuutoksesta riippumatta suuria säästöjä voidaan saada aikaan tukkimalla vedot ja parantamalla lämmitystä ja valaistusta. Jotkut uskovaiset vastustavat sitä, että aurinkopaneelit voivat vahingoittaa tai rumentaa herkkiä historiallisia rakennuksia. Joidenkin katedraalien, kuten Wienin katolisen Pyhän Stefanuksen kirkon, katossa on taidokkaita kuvioita. Bradfordin katedraali, jonka kirkkolaivan vanhimmat osat ovat vuodelta 1458, asensi aurinkopaneelit vuonna 2011 ja sanoi, että se oli Englannin - ja ehkä koko maailman - ensimmäinen katedraali, joka tuotti itse sähköä. Muiden esimerkkien joukossa Länsi-Turkkiin Bursan kaupunkiin suunnitellussa moskeijassa on tarkoitus käyttää aurinkopaneeleita ja asentaa minareettiin pystyakselinen tuuliturbiini, jossa ei ole suuria pyöriviä siipiä. "Moskeijat ... voidaan kattaa aurinkopaneeleilla", moskeijan arkkitehti Çelik Erengezgin sanoi. Uskonnollisten johtajien ja ryhmien vihreät aloitteet eivät ole uusia. Lowellissa, Massachusettsissa sijaitseva juutalainen Temple Emanuel asensi aurinkopaneelit vuonna 1978, ja sen uskotaan olleen ensimmäinen tällainen järjestelmä uskonnolliseen rakennukseen Pohjois-Amerikassa, kertoo Lowell Green Building Commission. Maailman ortodoksikristittyjen hengellistä johtajaa, kreikkalaisortodoksista ekumeenista patriarkkaa Bartolomeusta on jo pitkään kutsuttu "vihreäksi patriarkaksi", koska hän on pyrkinyt suojelemaan ympäristöä järjestämällä konferensseja makeasta vedestä ja kirjoittamalla vuonna 2012 enkyrikan, jossa kehotetaan katumaan "syntisyyttämme maailman tuhoamisessa". Pyhä Fransiskus on jo pitkään ollut vihreä innoittaja. Buddhalaiset, kristityt, hindulaiset, juutalaiset, juutalaiset ja islamilaiset johtajat kehottivat vuonna 1986 antamissaan Assisin julistuksissa ihmisiä elämään sopusoinnussa luonnon kanssa. Baha'i, jainismi ja sikhismi lisäsivät myöhemmin omat julistuksensa. Yhdysvalloissa monet evankeliset kristityt korostavat toiminnan kannustimena laajaa tarvetta "luomakunnan hoitamiseen" ihmisen aiheuttaman ilmastonmuutoksen sijaan. Monet evankeliset kristityt ovat republikaaneja, jotka epäilevät demokraatteja todennäköisemmin, että ilmastonmuutos johtuu pääasiassa ihmisen toiminnasta, kuten fossiilisten polttoaineiden polttamisesta. "Amerikkalaiset antavat politiikkansa vaikuttaa uskoonsa", sanoi Katharine Hayhoe, evankelinen kristitty ja Texas Tech Universityn ilmastotutkija. Australiassa Lowry sanoi, että aurinkopaneelit säästävät rahaa ja vähentävät kasvihuonekaasupäästöjä metodistit, kongregationalistit ja presbyteerit yhdistävälle Uniting Churchille. "Aurinkoristi ... ei tuo ihmislaumoja kirkkoon", hän sanoi. "Mutta se auttaa ihmisiä ymmärtämään, että Jumala on läsnä maailmassa, jossa elämme."  Vatikaanilla on tarkkailijan paikka YK:n neuvotteluissa, joihin osallistuu 200 maata, jotka ovat sopineet, että vuoden 2015 loppuun mennessä laaditaan ilmastosopimus tulvien, kuivuuden ja merenpinnan nousun estämiseksi. Paavi Franciscus itse on keskittynyt ympäristönsuojeluun esittämättä vielä selkeitä ratkaisuja. Ympäristötietoisuuden lisääminen voisi olla askel kohti kirkon nykyaikaistamista. Kirkko on joutunut skandaalin kohteeksi, koska papit ovat peitelleet lasten seksuaalista hyväksikäyttöä, ja sen tiukat moraaliset perinteet ovat usein ristiriidassa yhä maallistuvamman yhteiskunnan kanssa. "Paavi Franciscuksen myötä on uutta toivoa", sanoi Ruotsin kirkon pastori Henrik Grape, joka on myös kirkkojen maailmanneuvoston ilmastonmuutosryhmän jäsen. Väite: Paavilla on mahdollisuus innostaa.</w:t>
      </w:r>
    </w:p>
    <w:p>
      <w:r>
        <w:rPr>
          <w:b/>
        </w:rPr>
        <w:t xml:space="preserve">Tulos</w:t>
      </w:r>
    </w:p>
    <w:p>
      <w:r>
        <w:t xml:space="preserve">Harva uskonnollinen yhteisö on mennyt ilmastonmuutoksen torjunnassa niin pitkälle kuin Queenslandissa Australiassa sijaitseva kirkko, jonka katolle on kiinnitetty 24 kristillisen ristin muotoista aurinkopaneelia.</w:t>
      </w:r>
    </w:p>
    <w:p>
      <w:r>
        <w:rPr>
          <w:b/>
        </w:rPr>
        <w:t xml:space="preserve">Esimerkki 2.565</w:t>
      </w:r>
    </w:p>
    <w:p>
      <w:r>
        <w:t xml:space="preserve">Kohta: New Yorkissa asuva 34-vuotias Costa Ricasta kotoisin oleva nainen päätyi nenänsä kauneusleikkaukseen ja tuntee nyt olevansa valmis sosiaalisessa mediassa. "Tunnen ehdottomasti oloni mukavammaksi juuri nyt ulkonäköni kanssa", Reynolds selitti. "Jos minun täytyy ottaa selfie, minulla ei epäilemättä olisi mitään ongelmaa."  Reynolds on yksi kasvavasta joukosta ihmisiä, jotka ovat kääntyneet plastiikkakirurgien puoleen parantaakseen imagoaan. Toiset taas palkkaavat meikkaajiin erikoistuneita meikkaajia, mikä saattaa olla alkava selfie-talous. Selfiet eli omakuvat nousivat suosioon älypuhelinten ja sosiaalisen median sivustojen, kuten Facebookin, MySpacen ja Instagramin, myötä, kun enimmäkseen nuoret aikuiset julkaisivat kuvia itsestään. Nyt kaikki Hollywood-tähdistä pääministereihin ottavat selfieitä. Koomikko Ellen DeGeneres julkaisi Twitterissä Oscar-gaalassa Hollywoodin A-luokan tähtien kanssa selfien, josta tuli kaikkien aikojen eniten uudelleentwiitattu. Kun Tanskan pääministeri Helle Thorning-Schmidt otti selfien presidentti Barack Obaman ja Britannian pääministerin David Cameronin kanssa Nelson Mandelan muistotilaisuudessa, se aiheutti mediasensaation. Tavallisista kuolevaisista paremman selfien ottaminen ei ehkä tunnu niin äärimmäiseltä. Yhdysvaltojen plastiikkakirurgit ovat havainneet, että potilaat, jotka haluavat parantaa imagoaan selfieissä ja sosiaalisessa mediassa, ovat kysyneet yhä enemmän toimenpiteitä silmäluomien kohotuksista nenänleikkauksiin. American Academy of Facial Plastic and Reconstructive Surgery (AAFPRS) -järjestön 2 700 jäsenelle tekemä kysely osoitti, että joka kolmas oli havainnut toimenpidepyyntöjen lisääntyneen, koska potilaat ovat entistä tietoisempia sosiaalisen median imagoistaan. He havaitsivat, että nenäleikkaukset lisääntyivät 10 prosenttia vuonna 2013 vuoteen 2012 verrattuna, hiustensiirrot lisääntyivät 7 prosenttia ja silmäluomileikkaukset 6 prosenttia. "Viimeisten puolentoista-kahden vuoden aikana kasvu on ollut 25 prosenttia. Se on hyvin merkittävää", plastiikkakirurgi Sam Rizk sanoi manhattanilaisesta vastaanotostaan. "He tulevat sisään iPhonensa kanssa ja näyttävät minulle kuvia", Rizk, 47, lisäsi. "Selfiet alkavat olla niin hulluja. Rizk, joka on erikoistunut nenäleikkauksiin, sanoi, etteivät kaikki leikkausta pyytävät tarvitse sitä, koska selfie tuottaa vääristyneen kuvan, joka ei edusta sitä, miltä henkilö todella näyttää. "Meissä kaikissa on jotain vikaa selfie-kuvassa", hän selitti. "Kieltäydyn merkittävästä osasta potilaista, joilla on selfie, koska uskon, että se ei ole todellinen kuva siitä, miltä he todella näyttävät henkilökohtaisesti."  Jotkut potilaat hermostuvat, kun Rizk kertoo heille, ettei leikkaus ole tarpeen, ja hän tietää, että he yksinkertaisesti menevät toisen kirurgin luo. "Liian monet selfiet kertovat pakkomielteestä itseensä ja tietystä epävarmuudesta, joka useimmilla teini-ikäisillä on. Se vain pahentaa asiaa", hän sanoi. "Nyt he voivat nähdä itsensä 100 kuvassa päivässä Facebookissa ja Instagramissa."  Newyorkilainen meikkitaiteilija Ramy Gafni, joka on työskennellyt asiakkaiden kanssa selfieiden ja nettideittailun profiilikuvien parissa, suosittelee käyttämään puhdasta meikkiä, hyvin rajattuja kulmakarvoja ja hieman väriä huulilla parhaiden selfieiden tuottamiseksi. "Haluat korostaa piirteitäsi, viimeistellä piirteesi, mutta et välttämättä muuttaa piirteitäsi joksikin, mitä ne eivät ole", hän sanoo. Tuotteita testaavan ja arvostelevan CNETin vanhempi toimittaja Dan Ackerman sanoi, että internet on täynnä vinkkejä ja neuvoja selfieitä varten. "On olemassa sovelluksia, jotka käyttävät kasvoihisi filttereitä, jotka tasoittavat ryppyjä ... tai laittavat keinotekoista meikkiä..... Tämän ympärille on syntynyt työkalujen ja neuvojen alatalous", hän lisäsi. Väite: Nip, tuck, click: USA:n plastiikkakirurgian kysyntä kasvaa selfie-aikakaudella.</w:t>
      </w:r>
    </w:p>
    <w:p>
      <w:r>
        <w:rPr>
          <w:b/>
        </w:rPr>
        <w:t xml:space="preserve">Tulos</w:t>
      </w:r>
    </w:p>
    <w:p>
      <w:r>
        <w:t xml:space="preserve">Hammashygienisti Jennifer Reynolds oli aina itsetietoinen ulkonäöstään, ei koskaan ottanut selfieitä ja tunsi olonsa epämukavaksi, kun hänet merkittiin sosiaalisessa mediassa julkaistuihin valokuviin.</w:t>
      </w:r>
    </w:p>
    <w:p>
      <w:r>
        <w:rPr>
          <w:b/>
        </w:rPr>
        <w:t xml:space="preserve">Esimerkki 2.566</w:t>
      </w:r>
    </w:p>
    <w:p>
      <w:r>
        <w:t xml:space="preserve">Kohta: Viranomaiset kertovat Post Register -lehdelle, että viime viikolla tehdyissä testeissä todettiin 35 miljardin osan lyijypitoisuus joissakin Bonnevillen lukion lähteissä. Turvallisena pidetty taso on 15 osaa miljardissa. Merrill Hemming on ympäristöterveydenhuollon asiantuntija Itä-Idahon kansanterveyslaitoksessa. Hänen mukaansa korkeiden lyijypitoisuuksien syyn selvittämiseksi tehdään parhaillaan testejä. John Pymm on Bonneville Joint School District 93:n kunnossapito- ja käyttöpäällikkö. Hän sanoo, että koulun vessat ja lavuaarit toimivat edelleen. ___ Tietoja: Post Register, http://www.postregister.com Väite: Itä-Idahon lukiossa havaittiin lyijyä vedessä.</w:t>
      </w:r>
    </w:p>
    <w:p>
      <w:r>
        <w:rPr>
          <w:b/>
        </w:rPr>
        <w:t xml:space="preserve">Tulos</w:t>
      </w:r>
    </w:p>
    <w:p>
      <w:r>
        <w:t xml:space="preserve">Idahon itäosassa sijaitseva lukio toimittaa pullotettua vettä kesäkoululaisille sen jälkeen, kun vedestä löytyi lyijyä useista lähteistä.</w:t>
      </w:r>
    </w:p>
    <w:p>
      <w:r>
        <w:rPr>
          <w:b/>
        </w:rPr>
        <w:t xml:space="preserve">Esimerkki 2.567</w:t>
      </w:r>
    </w:p>
    <w:p>
      <w:r>
        <w:t xml:space="preserve">Kohta: "Kun Yhdysvaltain edustaja Gwen Moore (D-Wis.) sai kunnianosoituksen National Network to End Domestic Violence -verkostolta, hän antoi lausunnon, jossa hän sanoi: "Meillä on käsissämme todellinen kriisi.""" Wisconsinissa hänen 7. lokakuuta 2010 antamassaan lausunnossa luki: ""perheväkivallasta johtuvat kuolemantapaukset ovat korkeimmat 10 vuoteen.""" Kahdeksan päivää aiemmin Wisconsin Coalition Against Domestic Violence julkaisi raportin, jossa esitettiin sama väite. Tiedottajansa mukaan Moore perusti lausuntonsa Milwaukee Journal Sentinelin raporttia käsittelevään artikkeliin. Artikkelin mukaan perheväkivalta "vaati 67 ihmishenkeä" vuonna 2009. Me ihmettelimme: Tarkoittaako se, että perheväkivalta tappoi 67 ihmistä? Ja onko tämä luku, kuten Moore väitti, 10 vuoden huippuluku? Wisconsin Coalition Against Domestic Violence on Mooren palkitseman kansallisen järjestön tavoin perheväkivallan lopettamiseen sitoutunut etujärjestö. Se on laatinut vuodesta 2000 lähtien vuosittain "perheväkivallan henkirikosraportin", jossa on käytetty paikallisten poliisilaitosten rikosilmoitusten yhteenvetoja ja erilaisia uutisartikkeleita. Koalitio määrittelee henkirikoksen "toisen ihmisen tappamiseksi toisen ihmisen toimesta". Sen vuotuisissa henkirikosraporteissa lasketaan kuitenkin muutakin. Kuten aiempinakin vuosina, vuoden 2009 raportin 67 kuolemantapaukseen sisältyivät henkirikokset, jotka liittyvät yleisesti ymmärrettyihin perheväkivaltatapauksiin, kuten tapauksiin, joissa uhrit ja tekijät olivat aviopuolisoita tai kumppaneita, entisiä aviopuolisoita tai kumppaneita tai aikuisia, joilla oli yhteisiä lapsia. Muiden ihmisten tekemät henkirikokset lasketaan mukaan, jos esimerkiksi naisen nykyinen poikaystävä tappaa naisen entisen poikaystävän, jos perheväkivallan uhria suojelemaan pyrkivä kolmas henkilö tappaa tekijän tai jos perheväkivallan uhri tappaa tekijän itsepuolustukseksi. Kuten Wisconsinin koalitio raportissaan selvästi toteaa, se laskee mukaan myös perheväkivallan tekijöiden tekemät itsemurhat. Se laskee esimerkiksi tammikuussa 2009 kuolleen Fond du Lacin piirikunnan miehen, joka riisti itseltään hengen ammuttuaan vaimonsa kuoliaaksi heidän kotinsa ulkopuolella. Kaiken kaikkiaan koalitio sanoo, että vuonna 2009 "perheväkivaltaan liittyviä henkirikoksia oli 47, ja ne johtivat 67 kuolemaan - 52 henkirikokseen ja 15 tekijän itsemurhaan."" Monet ihmiset eivät pitäisi itsemurhan tehnyttä perheväkivallan tekijää perheväkivallan uhrina. Kokoomus sanoo, että se on aina sisällyttänyt tekijöiden itsemurhat vuosittaisiin tilastoihinsa, koska ne ovat tapahtuneet perheväkivaltatapauksen seurauksena, sanoi tiedottaja Tony Gibart. Koalition mukaan 67 kuolemantapausta vuonna 2009 oli suurin määrä 10 vuoteen, ja se ylitti edellisen huippulukeman, 61 kuolemantapausta vuonna 2003. Ilman itsemurhia 52 muuta perheväkivaltaan liittyvää henkirikosta oli myös suurin määrä 10 vuoteen, ja se ylitti edellisen 45:n vuonna 2003. Moore siis siteerasi tarkasti ryhmän tilastoja, ja näitä tilastoja on johdonmukaisesti käsitelty - vaikka itsemurhien mukaan ottaminen lisääkin lukua. Tarkistimme muutamasta muusta osavaltiosta, miten ne laskevat perheväkivaltakuolemat:   ""Ei ole olemassa kansallista standarditapaa raportoida"" perheväkivaltakuolemista, mutta rikoksentekijöiden itsemurhien laskeminen ei ole yleistä, sanoi Shellene Johnson, Minnesotan koalition ohjelmapäällikkö. Kysyimme myös osavaltion virastolta, Wisconsinin oikeusapuvirastolta, onko perheväkivaltakuolemista olemassa virallisia tilastoja. Vastaus on, että ei varsinaisesti. Toimiston seuraamissa henkirikoksissa ei yksilöidä, johtuivatko ne perheväkivallasta, eikä itsemurhia seurata lainkaan. Toimisto voi päätellä, mitkä henkirikokset olivat perheväkivaltatapauksia, kun otetaan huomioon rikoksentekijän ja uhrin välinen suhde, joka on kirjattu poliisiraportteihin, sanoi tiedottaja Tami Jackson. Toisin kuin Wisconsin Coalition Against Domestic Violence, toimisto ei kuitenkaan tutki tarkemmin kuolemantapausten olosuhteita, hän sanoi. Tästä pääsemmekin takaisin Mooren väitteeseen. Milwaukeen kongressiedustaja sanoi, että perheväkivallan aiheuttamat kuolemantapaukset Wisconsinissa ovat korkeimmat kymmeneen vuoteen." Moore siteerasi täsmällisesti erään etujärjestön laatimia tilastoja vuodelta 2009. On tärkeää huomata, että ryhmä sisältää perheväkivallan tekijöiden tekemät itsemurhat, mikä tekee kuolemantapausten määrästä suuremman kuin se muuten olisi. Siitä huolimatta vuoden 2009 luvut olivat 10 vuoden huippulukemat, olipa niitä miten tahansa."" Väite: "Wisconsinissa ""perheväkivallasta johtuvat kuolemantapaukset ovat korkeimmat 10 vuoteen.""</w:t>
      </w:r>
    </w:p>
    <w:p>
      <w:r>
        <w:rPr>
          <w:b/>
        </w:rPr>
        <w:t xml:space="preserve">Tulos</w:t>
      </w:r>
    </w:p>
    <w:p>
      <w:r>
        <w:t xml:space="preserve">Yhdysvaltain edustaja Gwen Mooren mukaan perheväkivaltaan liittyvät kuolemantapaukset Wisconsinissa ovat korkeimmat 10 vuoteen.</w:t>
      </w:r>
    </w:p>
    <w:p>
      <w:r>
        <w:rPr>
          <w:b/>
        </w:rPr>
        <w:t xml:space="preserve">Esimerkki 2.568</w:t>
      </w:r>
    </w:p>
    <w:p>
      <w:r>
        <w:t xml:space="preserve">Kohta: Eastonissa ja New Bedfordissa maanantaina kerätyissä hyttysnäytteissä havaittiin EEE:tä. Tänä vuonna osavaltiossa ei ole tähän mennessä havaittu yhtään EEE-tapausta ihmisillä tai eläimillä, eikä löydökseen liity kohonnutta riskitasoa. Virus leviää ihmisiin yleensä tartunnan saaneen hyttysen pureman välityksellä. Viimeisin EEE-tauti Massachusettsissa oli vuonna 2013. Viime vuonna EEE todettiin hevosella ja kalkkunalla Worcesterin piirikunnassa. Toinen hyttysten levittämä tauti, Länsi-Niilin virus, havaittiin Massachusettsissa ensimmäisen kerran tänä vuonna viime viikolla. Väite: Massachusettsissa havaittiin tänä vuonna ensimmäistä kertaa EEE-virusta.</w:t>
      </w:r>
    </w:p>
    <w:p>
      <w:r>
        <w:rPr>
          <w:b/>
        </w:rPr>
        <w:t xml:space="preserve">Tulos</w:t>
      </w:r>
    </w:p>
    <w:p>
      <w:r>
        <w:t xml:space="preserve">Massachusettsin kansanterveysviranomaiset kertovat, että osavaltiossa on havaittu ensimmäistä kertaa tänä vuonna mahdollisesti kuolemaan johtava itäisen hevosenkalvotulehduksen virus.</w:t>
      </w:r>
    </w:p>
    <w:p>
      <w:r>
        <w:rPr>
          <w:b/>
        </w:rPr>
        <w:t xml:space="preserve">Esimerkki 2.569</w:t>
      </w:r>
    </w:p>
    <w:p>
      <w:r>
        <w:t xml:space="preserve">Kohta: "Lääkkeiden lisääntyneestä käytöstä kertovissa jutuissa on luonnollisesti ilmoitettava lääkkeiden hinnat. Tutkimukseen perustuva ohjeiden muutos lisäisi hoitoon oikeutettujen potilaiden määrää Yhdysvalloissa useilla sadoilla tuhansilla. Lääkehoidon vuotuiset kustannukset ovat 12 000-24 000 dollaria hoitomuodosta riippuen, mikä johtaa 24-48 miljardin dollarin mahdollisiin uusiin menoihin. Jutussa todetaan, että hoidon lykkääminen ""lähes kaksinkertaistaa kuoleman riskin seuraavien vuosien aikana"" ja parantaa eloonjäämismahdollisuuksia ""70 prosenttia"". Tämä raportointi on epämääräistä. Jutussa olisi pitänyt verrata absoluuttisia riskejä eikä suhteellisia riskejä. Katso tätä asiaa koskeva alustus. Jutussa olisi pitänyt mainita tutkittu ajanjakso. Näissä luvuissa olisi pitänyt mainita suoraan kaksi kuolemantapausta, jotta lukijat voisivat ymmärtää hyödyn suuruuden - onko kuolemanriski laskenut [vaikkapa] 2 prosentista 1 prosenttiin vai 30 prosentista 15 prosenttiin. Jutussa asetetaan aikaisempien lääkehoitojen hoitosuositus hoitojen tunnettujen sivuvaikutusten yhteyteen, jotka voivat olla hyvin vakavia. Jutussa olisi pitänyt kuvata näiden haittavaikutusten vakavuus. Annamme tästä tyydyttävän arvosanan, mutta tuskin. Raportti perustuu tärkeässä lääketieteellisessä kokouksessa esiteltyyn tutkimukseen. Jutussa olisi pitänyt mainita, että sitä ei ole julkaistu tai vertaisarvioitu. Siinä olisi myös pitänyt mainita, että kyseessä oli retrospektiivinen kohorttitutkimus, jota pidetään vähemmän vakuuttavana kuin prospektiivisia, kaksoissokkotutkimuksia. Siinä olisi myös pitänyt huomauttaa, kuten NIH:n lehdistötiedotteessa tehdään, että tarvitaan kliininen tutkimus, jotta tulokset voitaisiin validoida niin, että nykyisiä suuntaviivoja voitaisiin muuttaa. Näiden varoitusten ja asiayhteyden puuttuminen aiheuttaa sen, että juttu saa tämän kriteerin perusteella arvosanan "epätyydyttävä". Jutussa ei liioitella aidsin vakavuutta tai yleisyyttä. Jutussa siteerataan Anthony Faucia, joka on yksi tunnetuimmista ja arvostetuimmista hiv/aids-asiantuntijoista. Jutussa siteerataan myös tutkimuksen johtavaa tutkijaa ja aidsin hoitosuositusten laatijaa. Kyseisen lähteen yhteys AIDS-lääkkeitä valmistaviin yrityksiin on asianmukaisesti huomioitu. Jutussa siteerataan myös riippumatonta kliinikkoa, joka on perehtynyt ohjeisiin ja nykyiseen tutkimukseen. Jutussa verrataan selvästi nykyisiä ohjeita ja testattua hoitoa. Jutussa selitetään, että aids-potilaiden käyttämiä lääkeyhdistelmiä on käytetty laajalti 1990-luvun puolivälistä lähtien. Mitään väitteitä lääkehoidon uutuudesta ei esitetä. Suositusta varhaisemmasta hoidosta ei esitetä uutena, vaan suunnitelmana, jota on harkittu ja tutkittu jo pitkään. Jutussa ei vedota liiaksi NIH:n lehdistötiedotteeseen." Väite: AIDS-hoito pitäisi aloittaa aikaisemmin, sanoo tutkimus</w:t>
      </w:r>
    </w:p>
    <w:p>
      <w:r>
        <w:rPr>
          <w:b/>
        </w:rPr>
        <w:t xml:space="preserve">Tulos</w:t>
      </w:r>
    </w:p>
    <w:p>
      <w:r>
        <w:t xml:space="preserve">"Tämä on Columbus Dispatchin versio Associated Pressin raportoimasta jutusta. Koska Columbus-lehti muutti alkuperäistä artikkelia huomattavasti, lähetämme kommenttimme Columbus-lehdelle. Kokonaisuutena tarkasteltuna tämä juttu, joka kertoo eduista, joita saadaan aloittamalla tavanomainen monilääkkeinen AIDS-hoito aikaisemmin kuin nykyiset ohjeet edellyttävät, täyttää tehtävänsä. Siinä kuvataan oikeudenmukaisesti tärkeää uutta tutkimusta, joka vahvistaa aiemmat tutkimukset, jotka viittaavat samaan asiaan. Siinä sanotaan aivan oikein, että jatkuva tutkimus voi johtaa muutoksiin hoidossa. Kirjoituksessa on hyvät lähteet, ja siinä kuvataan selkeästi tautiprosessi ja määritellään yksityiskohtaisesti "varhaisen" hoidon käsite. Tästä huolimatta raportti ei täytä kahta keskeistä parasta käytäntöä:  Siinä ei mitata varhaisen hoidon hyötyjä mielekkäällä tavalla. Siinä käytetään "suhteellista riskiä" [kuolleisuuden prosentuaalinen väheneminen] eikä "absoluuttista riskiä" [jonka avulla lukijat voisivat ymmärtää riskin vakavuuden ja hyödyn suuruuden. Siinä ei kuvata tutkimuksen rajoituksia varoituksin ja asiayhteyden avulla. Jos jutussa olisi mainittu nämä rajoitukset, sen ennusteita välittömästä kliinisestä käytöstä ja mahdollisista muutoksista ohjeisiin olisi lievennetty asianmukaisesti. Tällaisessa muodossaan juttu ei pysty tarkistamaan lähteiden johdonmukaista innostusta journalistisella välinpitämättömyydellä. Kun otetaan huomioon tutkimuksen uskottavuus, useiden korkealaatuisten lähteiden mielipiteet ja aiemmat tutkimustulokset, ennusteet vaikuttavat perustelluilta. Mutta aidsin tieteen, hoidon ja politiikan historia suosittelee hieman enemmän raportoinnin etäisyyttä ja huolellisuutta."</w:t>
      </w:r>
    </w:p>
    <w:p>
      <w:r>
        <w:rPr>
          <w:b/>
        </w:rPr>
        <w:t xml:space="preserve">Esimerkki 2.570</w:t>
      </w:r>
    </w:p>
    <w:p>
      <w:r>
        <w:t xml:space="preserve">Kohta: Yhdysvalloissa yksi kiistanalaisimmista kysymyksistä vuoden 2020 alun COVID-19-koronaviruspandemiaan liittyen oli keskustelu siitä, epäonnistuiko Trumpin hallinto siinä, että se valmisteli maata riittävästi tällaiseen taudinpurkaukseen, ja siinä, että se reagoi siihen ajoissa ja tehokkaasti, kun se iski Yhdysvaltoihin: Presidentti Donald Trumpin epäonnistuminen koronavirus-pandemiaan vastaamisessa ei alkanut siitä, että hallinto ei pystynyt lähettämään miljoonia testipakkauksia ja terveydenhuollon työntekijöiden suojavarusteita, joita asiantuntijoiden mukaan tarvitaan kriisin torjumiseksi. Se ei alkanut Trumpin epäonnistuneesta viestinnästä, jossa hän vähätteli kriisiä, vaikka se on pahentunut, eikä hänen maaliskuun puolivälissä esittämästään vaatimuksesta, jonka mukaan sosiaaliset etäisyystoimenpiteet voitaisiin kumota pääsiäiseen mennessä (hän perui myöhemmin). Se alkoi huhtikuussa 2018 - yli puolitoista vuotta ennen kuin SARS-CoV-2 -virus ja sen aiheuttama tauti Covid-19 sairastuttivat Kiinassa niin paljon ihmisiä, että viranomaiset tajusivat olevansa tekemisissä uuden taudin kanssa. Trumpin hallinto, jossa John Bolton oli juuri aloittanut Valkoisen talon kansallisen turvallisuusneuvoston johdossa, alkoi purkaa pandemian torjunnasta vastannutta ryhmää, erotti sen johdon ja hajotti ryhmän keväällä 2018. Leikkaukset yhdessä hallinnon toistuvien kehotusten kanssa leikata tautien torjunta- ja ehkäisykeskusten (CDC) ja muiden kansanterveysvirastojen määrärahoja tekivät selväksi, että Trumpin hallinto ei asettanut etusijalle liittovaltion kykyä reagoida tautipesäkkeisiin. Tämä varautumisen huomiotta jättäminen auttaa asiantuntijoiden mukaan selittämään, miksi Trumpin hallinto on jatkuvasti möhlinyt vastauksensa koronavirus-pandemiaan. Vastauksena tällaiseen kritiikkiin Yhdysvaltain presidentti Donald Trump pyrki sysäämään syyllisyyden muille henkilöille ja tahoille, mukaan lukien hänen edeltäjälleen Valkoisessa talossa, Barack Obamalle: Vuosikymmeniä @CDCgov tarkasteli ja tutki testausjärjestelmäänsä, mutta ei tehnyt asialle mitään. Se olisi aina riittämätön ja hidas laajamittaista pandemiaa varten, mutta pandemiaa ei koskaan tapahtuisi, he toivoivat. Presidentti Obama teki muutoksia, jotka vain vaikeuttivat asioita entisestään..... - Donald J. Trump (@realDonaldTrump) 13. maaliskuuta 2020 Trumpin arvostelijat vastasivat hänen tekosyihinsa muun muassa esittämällä videoleikkeen, jonka sanotaan olevan vuodelta 2014 (kokonaiset viisi vuotta ennen COVID-19-pandemian alkua) ja jossa Obama näyttäisi näyttävän, että Obama kehotti voimakkaasti Yhdysvaltoja investoimaan sellaisen infrastruktuurin luomiseen, jolla voitaisiin käsitellä "tappavaa ilmateitse leviävää tautia", jonka avulla "voisimme nähdä sen nopeasti, eristää sen nopeasti ja reagoida siihen nopeasti":   Tämä on todellakin oikein tunnistettu videoleike, joka kuvasi Obaman puheita, kun hän vieraili 2. joulukuuta 2014 National Institutes of Healthin (NIH) kampuksella Bethesdassa, Marylandissa, vaatien lisää rahoitusta Ebola-tutkimukselle: Presidentti Barack Obama vieraili 2. joulukuuta NIH:n kampuksella tutustuakseen omakohtaisesti edistykseen, jota biolääketieteellinen tutkimus on saavuttanut Ebola-virustautia vastaan. Presidentti kiersi NIH:n rokotetutkimuskeskuksessa ja tapasi tutkijoita, jotka tekevät kovasti töitä kehittääkseen keinoja torjua tätä tappavaa virusta, joka tuhoaa edelleen Länsi-Afrikkaa. Puhuessaan NIH:n kliinisen keskuksen täpötäydessä auditoriossa presidentti kehui NIH:n henkilökunnan panosta. Hän korosti myös, että kongressi tarvitsee kiireellisesti resursseja, jotta voidaan varmistaa, että kansakunnan tutkimus- ja kansanterveysponnistelut Ebolaa vastaan johtavat mahdollisimman nopeasti tämän tuhoisan taudinpurkauksen loppumiseen. Väite: Videoleikkeessä entinen presidentti Barack Obama korostaa Yhdysvaltojen pandemiavalmiuden tarvetta vuonna 2014.</w:t>
      </w:r>
    </w:p>
    <w:p>
      <w:r>
        <w:rPr>
          <w:b/>
        </w:rPr>
        <w:t xml:space="preserve">Tulos</w:t>
      </w:r>
    </w:p>
    <w:p>
      <w:r>
        <w:t xml:space="preserve">Obama korosti, että on tärkeää investoida tutkimukseen pitkällä aikavälillä. "Jos ja kun uusi influenssakanta, kuten espanjantauti, ilmaantuu viiden vuoden tai vuosikymmenen kuluttua, olemme tehneet investoinnin ja olemme valmiimpia saamaan sen kiinni", hän sanoi. "Se on meille järkevä investointi. Kyse ei ole vain vakuutuksesta, vaan myös siitä, että tiedämme, että meillä tulee olemaan jatkossakin tällaisia ongelmia - erityisesti globalisoituneessa maailmassa, jossa siirrytään maailman toiselta puolelta toiselle päivässä." Hän totesi, että se on hyvä investointi.</w:t>
      </w:r>
    </w:p>
    <w:p>
      <w:r>
        <w:rPr>
          <w:b/>
        </w:rPr>
        <w:t xml:space="preserve">Esimerkki 2.571</w:t>
      </w:r>
    </w:p>
    <w:p>
      <w:r>
        <w:t xml:space="preserve">Kohta: Britannian Wellcome Trust Sanger Institute -instituutin ryhmä kehittää uutta luetteloa niin sanotuista "toimintakyvyttömyysgeenivarianteista" (Loss-of-Function, LoF), joiden avulla voidaan tunnistaa uusia sairauksia aiheuttavia mutaatioita, ja he sanovat työnsä auttavan tutkijoita ymmärtämään paremmin ihmisen geenien normaalia toimintaa. Osana 1000 Genomes Project -nimistä suurempaa tutkimusta työryhmä kehitti joukon suodattimia, joiden avulla voidaan tunnistaa yleisiä virheitä ihmisen genomissa, joka kartoittaa koko geneettisen koodin. "Keskeiset kysymykset, joihin keskityimme tässä tutkimuksessa, olivat, kuinka monta näistä LoF-muunnoksista on todellisia ja kuinka suuri merkitys niillä saattaa olla ihmisen sairauksissa", sanoo Daniel MacArthur Sanger-instituutista, joka työskenteli ryhmässä. Tutkijat tarkastelivat lähes 3 000 mahdollista LoF-muunnosta 185 eurooppalaisen, itäaasialaisen ja länsiafrikkalaisen ihmisen genomissa. Heidän havaintonsa julkaistiin Science-lehdessä torstaina. Toiminnan menetysmuunnokset ovat geneettisiä muutoksia, joiden ennustetaan häiritsevän vakavasti geenien toimintaa. Joidenkin tiedetään aiheuttavan vakavia sairauksia, kuten lihasdystrofiaa ja kystistä fibroosia. Aiemmissa genomin sekvensointihankkeissa on saatu viitteitä siitä, että jopa täysin terveiden ihmisten DNA:ssa on satoja tällaisia variantteja, mutta tutkijat eivät pystyneet kertomaan, kuinka monta niitä on tarkalleen. Tässä tutkimuksessa suodattimet paljastivat, että 56 prosenttia analysoiduista 3 000 mahdollisesta LoF-muunnoksesta ei todennäköisesti vaikuta vakavasti geenin toimintaan. Todellisista LoF-muunnoksista 100 löytyy kuitenkin tyypillisesti jokaisen eurooppalaisen perimästä, kertoivat tutkijat, ja 20 vaikuttaa geenin molempiin kopioihin - eli ne johtavat todennäköisesti geenin toiminnan täydelliseen menetykseen. "Tämä osoittaa, että ainakin yksi prosentti ihmisen geeneistä voidaan sammuttaa aiheuttamatta vakavia sairauksia", sanoi Mark Gerstein, biolääketieteellisen informaatiotieteen professori Yalen yliopistosta Yhdysvalloista, joka myös työskenteli tutkimuksen parissa. "Pystyimme käyttämään tällaisten 'LoF-toleranttien' geenien ja ihmisen tunnettujen sairausgeenien välisiä eroja kehittääksemme tavan ennustaa, onko äskettäin löydetty muutos geenissä todennäköisesti vakavasti sairautta aiheuttava."   Chris Tyler-Smith, joka johti tutkimusryhmää Sanger-instituutissa, sanoi, että löydökset osoittautuisivat välittömästi hyödyllisiksi nykyisissä DNA:n sekvensointitutkimuksissa, joita tehdään tiettyjä sairauksia sairastavilla potilailla. Hänen mukaansa tulokset tuottivat luettelon yli 1 000 LoF-muunnoksesta, "ja useimmissa tapauksissa tiedetään vain vähän tai ei mitään siitä, miten nämä geenit toimivat tai mitä ne tekevät". "Tutkimalla niitä kantavia ihmisiä yksityiskohtaisesti meidän pitäisi saada uutta tietoa monien huonosti tunnettujen ihmisgeenien toiminnasta." Väite: Tutkimuksessa havaitaan, että yksi prosentti ihmisen geeneistä on kytketty pois päältä.</w:t>
      </w:r>
    </w:p>
    <w:p>
      <w:r>
        <w:rPr>
          <w:b/>
        </w:rPr>
        <w:t xml:space="preserve">Tulos</w:t>
      </w:r>
    </w:p>
    <w:p>
      <w:r>
        <w:t xml:space="preserve">Ihmisen perimää tutkineet tutkijat ovat havainneet, että jokaisella meistä on noin 20 geeniä, jotka on poistettu kokonaan käytöstä, mikä viittaa siihen, että kaikki pois päältä kytketyt geenit eivät ole terveydelle haitallisia.</w:t>
      </w:r>
    </w:p>
    <w:p>
      <w:r>
        <w:rPr>
          <w:b/>
        </w:rPr>
        <w:t xml:space="preserve">Esimerkki 2.572</w:t>
      </w:r>
    </w:p>
    <w:p>
      <w:r>
        <w:t xml:space="preserve">Kohta: Kantajat Russell Geissler, Bernard Bagley ja Willie James Jackson nostivat vuonna 2017 kanteen vankeinhoitolaitosta vastaan hepatiitti C:n hoidon puuttumisen vuoksi. "Tämä on merkittävä askel kohti hepatiitti C:n pistekuormituslähteen poistamista", sanoi ryhmän asianajaja Reuben Guttman lakiasiaintoimistosta Guttman, Buschner &amp; Brooks lehdistötiedotteessa. Tuomari Margaret Seymour antoi ehdotetulle sovintoratkaisulle alustavan hyväksynnän, uutistoimistot kertoivat. Hepatiitti C:tä sairastavien vankien tunnistaminen ja hoito maksaa 4 000-15 000 dollaria henkilöä kohti, riippuen henkilön terveydentilasta. Virasto aloitti nykyisten ja entisten vankien testaamisen vuonna 2018. Osasto sai myös 10 miljoonaa dollaria vuosien 2019-2020 talousarvioonsa lääkkeiden, henkilöstön, laitteiden ja muiden hepatiitti C:n testaukseen ja hoitoon liittyvien kulujen kattamiseksi. Kaikkien 18 125 Etelä-Carolinan vangin testaus on tarkoitus saada päätökseen kesäkuuhun mennessä. Viraston johtaja Bryan Stirling sanoi, että tämä on suuri askel kohti vankien turvallista ympäristöä. "Tiedämme, että noin 85 prosenttia vangeista palaa yhteiskuntaan viiden vuoden kuluessa, ja tämä säästää veronmaksajien sairaanhoitokuluja pitkällä aikavälillä", Stirling sanoi. C-hepatiitti on virusinfektio, joka leviää altistumalla verelle tai verituotteille, yleensä jakamalla neuloja suonensisäisen huumeidenkäytön yhteydessä. Väite: Pakollinen hepatiitti C -hoito SC:n vangeille saa alustavan hyväksynnän.</w:t>
      </w:r>
    </w:p>
    <w:p>
      <w:r>
        <w:rPr>
          <w:b/>
        </w:rPr>
        <w:t xml:space="preserve">Tulos</w:t>
      </w:r>
    </w:p>
    <w:p>
      <w:r>
        <w:t xml:space="preserve">Liittovaltion tuomari hyväksyi tiistaina alustavasti sovintoehdotuksen, jonka mukaan kaikki Etelä-Carolinan vankiloissa olevat vangit on testattava ja hoidettava C-hepatiitin varalta.</w:t>
      </w:r>
    </w:p>
    <w:p>
      <w:r>
        <w:rPr>
          <w:b/>
        </w:rPr>
        <w:t xml:space="preserve">Esimerkki 2.573</w:t>
      </w:r>
    </w:p>
    <w:p>
      <w:r>
        <w:t xml:space="preserve">Kohta: "David Dewhurst, joka kampanjoi uudelleenvalintaansa, twiittasi parodian presidentti Barack Obamasta, joka mainosti hänen allekirjoittamaansa terveydenhuoltolakia. Keskipäivän aikaan 12. joulukuuta 2013 Valkoisen talon virallinen Twitter-tili julkaisi kuvan Obamasta, joka piteli kylttiä, jossa hän kehotti amerikkalaisia hankkimaan sairausvakuutuksen, koska ""kenenkään ei pitäisi mennä vararikkoon vain siksi, että hän sairastuu""." Sosiaalisen median käyttäjät alkoivat luoda versioita, joissa kyltin teksti oli kirjoitettu uudelleen; Dewhurstin versiossa Obama sanoi: ""Haluan enemmän teksasilaisten yksityisiä tietoja"". Hieman perspektiiviä: Texasissa oli vuonna 2012 noin 19,5 miljoonaa vakuutettua asukasta ja 5,2 miljoonaa laillista asukasta ilman vakuutusta osavaltion terveys- ja terveyspalvelukomission 18. maaliskuuta 2013 antaman raportin mukaan. Vaatiiko Obamacare-laki heistä yksityisiä tietoja, jotka eivät olleet hallituksen tiedossa aiemmin? PolitiFactin toimittajat ovat tarkistaneet useita väitteitä siitä, miten Affordable Care Actin verkkomarkkinapaikat käsittelevät henkilökohtaisia tietoja. Monet esitetyistä huolenaiheista koskevat sitä, miten valtion virastot jakavat jo keräämiään tietoja - ja miten turvallisia nämä tiedot ovat. Toukokuussa 2013 tehdyssä faktantarkistuksessa Washingtonissa sijaitseva PolitiFact kertoi, että vuoden 2010 lakiin perustuva liittovaltion "datakeskus" ottaisi tietoja valtion virastoilta, mutta ei laajentaisi liittovaltion tiedonkeruuta. Esimerkiksi sosiaaliturvalaitosta pyydetään tarkistamaan henkilön sosiaaliturvatunnus, ja IRS vahvistaa taloudelliset tiedot, jotta voidaan selvittää, onko henkilö oikeutettu tukeen. PolitiFact antoi 19. syyskuuta 2013 D.C.:ssä arvosanan False (väärä) New Yorkin entisen apulaiskuvernöörin Betsy McCaugheyn väitteelle, jonka mukaan "Obamacare kyselee seksielämästäsi", ja totesi, että mikään terveydenhuoltolaissa ei edellytä tällaisia kysymyksiä. Mitä tietoja hallitus kerää Obamacare-lain nojalla? Jos haet liittovaltion tai osavaltiosi vakuutusmarkkinoille, annat itsestäsi ja mahdollisesti perheenjäsenistäsi tietoja, joista osa on jo hallituksella. Healthcare.gov tarjoaa tarkistuslistan ihmisille, jotka valmistautuvat täyttämään hakemuksia joko verkossa tai tulostettuna: Sosiaaliturvatunnus, työnantaja, tulot, nykyisten vakuutussopimusten numerot ja tiedot työnantajan vakuutusohjelmista (jos sellaisia on). Vastaukset auttavat määrittämään, oletko oikeutettu ostamaan vakuutuksen markkinapaikkojen kautta ja voitko saada ilmaisen tai alennetun kustannustason vakuutusturvan verohyvitysten, Medicaidin tai lasten sairausvakuutusohjelman kautta. Vakiomuotoisessa perhehakemuksessa kysytään tietoja sinusta ja kaikista kanssasi asuvista henkilöistä, kuten siitä, oletko raskaana ja montako lasta odotat, onko sinulla jokin päivittäisiä toimintoja rajoittava terveydentila, asutko hoitokodissa ja olitko sijaishuollossa 18 ikävuoden jälkeen. Muut kysymykset koskevat työsuhdetta, asepalvelusta, tulolähteitä, verovähennyksiä ja sitä, oletko Amerikan intiaani tai Alaskan alkuperäiskansa. Liittovaltion Centers for Medicare and Medicaid Services -viraston 18. syyskuuta 2013 julkaisemassa tiedotteessa sanottiin: "Henkilökohtaisia terveystietoja (PHI) pyydetään vain silloin, kun niitä tarvitaan hakemuksen täyttämiseen ja kelpoisuuden määrittämiseen terveydenhuollon kattavuusvaihtoehtoja varten.""" Terveydenhuollon tietosuoja-asiantuntija Deven McGraw kertoi meille sähköpostitse, että hakemukset keräävät joitakin tietoja, joita hallituksella ei jo ollut, mutta sanoi, että ne ovat samantyyppisiä tietoja, joita kerätään, kun ihmiset hakevat julkista kattavuutta, kuten Medicaidia. "Kysymykset on erityisesti suunniteltu vastaamaan kelpoisuusehtoja. Mikään niistä ei siis ole tarpeetonta", sanoi McGraw, joka johtaa terveydenhuollon yksityisyyden suojaa koskevaa hanketta Center for Democracy and Technology -järjestössä, joka puolustaa internetin vapautta. Hänen mukaansa tietoja ei voida käyttää muihin tarkoituksiin kuin markkinapaikkojen toimintaan. Lisätietoa sinusta voisi tiedotteen mukaan tulla ""yleisistä liittovaltion tietolähteistä, kuten sosiaaliturvalaitoksesta (SSA), verovirastosta (IRS) ja sisäisen turvallisuuden ministeriöstä (DHS).""". Hetkinen - Homeland Security? National Immigration Law Centerin verkkosivuston mukaan hakijoiden, jotka eivät ole Yhdysvaltain kansalaisia, asema tarkistetaan Homeland/U.S. Citizenship and Immigration Service -tietokannasta. Virastot käyttävät jo nyt verkkopalvelua, jota kutsutaan nimellä Systematic Alien Verification for Entitlements (SAVE), määrittääkseen maahanmuuttajien kelpoisuuden etuuksiin, kuten Medicaidiin, asuntolainoihin ja työttömyyskorvauksiin. Sosiaaliturvan tiedottaja Kia Anderson kertoi sähköpostitse, että hänen virastonsa voi toimittaa hakijoiden henkilötunnukset, kansalaisuustiedot, kuoleman tai työkyvyttömyyden tunnusluvut sekä sosiaaliturvatulot ja ansaitut sosiaaliturvaturvan katteet, kun CMS tarvitsee tietoja kelpoisuuden määrittämiseksi. Hakemusprosessissa yhdistetään siis tietoja, jotka hallituksella oli jo ennestään, ja tietoja, joita sillä ei ollut. Ihmiset, jotka eivät hae markkinapaikoille, mutta joihin sovelletaan Obamacare-lain valtuutusta, jakavat myös joitakin uusia tietoja Samuli-sedälle. Maahanmuutto-oikeuskeskuksen mukaan vakuutuksen ottamista tai hankkimista koskeva toimeksianto koskee kaikkia Yhdysvaltain kansalaisia, kansalaisiksi kansallistettuja ja laillisia maahanmuuttajia. IRS:n tiedottaja Lea Crusberg kertoi sähköpostitse, että vuoden 2014 veroilmoituksissa kysytään, onko sinulla uusien normien mukainen terveydenhuoltopalvelu tai vapautus, saitko kattavuuden Obamacare-markkinapaikan kautta ja saitko verohyvityksen kustannusten kattamiseksi. Lain uudet veromaksut ja hyvitykset ovat tietenkin myös veroilmoituksissa. Crusbergin mukaan IRS alkaa vuonna 2015 kerätä tietoja vakuutusten kattavuudesta vakuutuksen tarjoajilta. Työnantajat, jotka vakuuttavat omat työntekijänsä sisäisesti, ilmoittavat, mitkä työntekijät ovat vakuutettuja, ja antavat riittävästi tietoja, jotta IRS voi kertoa, onko näille työntekijöille maksettava verohyvitys. Itsevakuuttavat työnantajat merkitsevät tarjoamansa vakuutuksen kustannukset myös W-2-lomakkeisiin, jotta työntekijät näkevät ne. Ovatko uudet tiedot "yksityisiä" tietoja? CMS:n tiedotteen mukaan Obamacaren hakijoita voidaan pyytää antamaan joitakin henkilökohtaisia terveystietoja. Tiedotteessa kuitenkin sanotaan myös, että markkinapaikkojen järjestelmät "eivät säilytä näitä tietoja", mikä herättää epäilyksiä siitä, kerääkö hallitus niitä todella, mutta on osoitus siitä, että niitä pidetään arkaluonteisina. Entä kun IRS kysyy, mistä vakuutuksesi on peräisin, saitko siitä verohyvitystä ja täyttääkö se Obamacare-lain vaatimukset? Yleisesti ottaen IRS pitää veroilmoitukseen merkittyjä tietoja yksityisinä. Esimerkiksi veroilmoituksen laatijat, jotka paljastavat tällaisia tietoja ilman suostumustasi, voivat joutua rikossyytteeseen. Lopulliset IRS:n määräykset siitä, kuka voi luovuttaa mitä veroilmoitustietoja HHS:lle Obamacare-lain nojalla, annettiin 13. elokuuta 2013. IRS:n tuona päivänä julkaisemassa FAQ:ssa sanottiin, että ""IRS:n virkamiehet ja työntekijät luovuttavat HHS:lle, markkinapaikalle ja osavaltioiden virastoille vain kirjallisesta pyynnöstä ja tiukkojen tietosuoja- ja turvallisuussääntöjen mukaisesti tiettyjä veroilmoitustietoja ... kelpoisuuden määrittämiseksi tiettyihin terveydenhuollon kohtuuhintaisuusohjelmiin""." Dewhurst sanoi, että Obama haluaa ""lisää teksasilaisten yksityisiä tietoja""." Se osa teksasilaisista, joka hakee vakuutusturvaa verkkomarkkinoiden kautta, antaa lisää yksityisiä tietoja syystä: varmistaakseen, että he ovat kelvollisia. Dewhurstin lausunto jättää nämä näkökohdat huomiotta. Siitä huolimatta paljon useampia teksasilaisia pyydetään antamaan IRS:lle tietoja terveydenhuoltopalvelustaan, joita ei aiemmin ole pyydetty. Lausunto on täsmällinen, mutta se kaipaa selvennystä tai lisätietoja." Väite: "Muutetussa kuvassa sanoo, että Barack Obama haluaa ""enemmän teksasilaisten yksityisiä tietoja"" terveydenhuollon kautta.""</w:t>
      </w:r>
    </w:p>
    <w:p>
      <w:r>
        <w:rPr>
          <w:b/>
        </w:rPr>
        <w:t xml:space="preserve">Tulos</w:t>
      </w:r>
    </w:p>
    <w:p>
      <w:r>
        <w:t xml:space="preserve">"Dewhurst sanoi Obaman haluavan "enemmän teksasilaisten yksityisiä tietoja"." Se osa teksasilaisista, joka hakee vakuutusturvaa verkkomarkkinoiden kautta, antaa lisää yksityisiä tietoja syystä: varmistaakseen, että he ovat päteviä. Dewhurstin lausunto jättää nämä näkökohdat huomiotta. Siitä huolimatta paljon useampia teksasilaisia pyydetään antamaan IRS:lle tietoja terveydenhuoltopalvelustaan, joita ei aiemmin pyydetty.""</w:t>
      </w:r>
    </w:p>
    <w:p>
      <w:r>
        <w:rPr>
          <w:b/>
        </w:rPr>
        <w:t xml:space="preserve">Esimerkki 2.574</w:t>
      </w:r>
    </w:p>
    <w:p>
      <w:r>
        <w:t xml:space="preserve">Kohta: "Jutussa mainitaan testin hinta 1625 dollaria ja mainitaan, että vakuutusyhtiöt eivät tällä hetkellä kata rintasyövän uuden geenitestin kustannuksia. Testin valmistajan toimitusjohtajan spekulaatio siitä, että vakuutusyhtiöt lopulta kattavat testin, koska se on helppo tehdä ja ""kuka tahansa lääkäri voi tilata testin"", on sopimaton peruste mille tahansa seulonnalle, varsinkin kun tällainen seulonta voi asettaa naisen tarpeettoman leikkauksen tai muun hoidon vaaraan. Ei ole selvää, miten tämä testi parantaa nykyisiä käytäntöjä, koska siitä ei esitetty näyttöä. Jutussa esitetään asianmukaisesti varovaisuutta, kun esitellään tämän uuden testin arvoa naisen elinikäisen syöpäriskin ennustamisessa. Haastateltujen asiantuntijoiden joukko on laaja, ja kaikki heistä ilmaisevat huolensa tämän testin ennustearvosta tällä hetkellä saatavilla olevasta todistusaineistosta. Useimmat asiantuntijat kehottavat naisia olemaan käyttämättä tätä testiä, eikä American Cancer Society suosittele testiä. Jutussa esitetään asianmukaisia varoituksia naisille, jotka harkitsevat tätä testiä. Keskimääräistä alhaisempi tulos saattaa nimittäin merkitä sitä, että nainen voisi luopua seulonnasta. Naiset, joiden riskipisteet ovat keskimääräistä korkeammat, voivat kokea tarpeetonta ahdistusta ja mahdollisesti valita hoitoja, joita he eivät tarvitse (kuten ennaltaehkäisevän rinnanpoiston). Jutussa ei esitetä mitään todisteita itse testistä (vaikka siihen viitataankin). Jutussa mainitaan kuitenkin, että testiä ei ole validoitu ulkopuolisessa arvioinnissa, joten mahdolliset todisteet ovat peräisin yrityksen rahoittamista tutkimuksista. Lisäksi on tehtävä vertaisarvioituja tutkimuksia, jotta voidaan määrittää paras ennaltaehkäisytapa, jos nainen päättää tehdä testin ja huomaa, että hänen riskinsä sairastua rintasyöpään on suurempi. Koska juttu herätti asianmukaisia kysymyksiä todisteiden laadusta, annamme tälle tyydyttävän arvosanan. Jutussa luetellaan uusien rintasyöpien vuosittainen esiintyvyys ja kuolleisuus. Jutussa kerrotaan maltillisesti uudesta geenitestistä, joka voi olla tai olla olematta toinen vaihtoehto naisille, jotka haluavat arvioida riskinsä. Jutussa mainitaan, että yksilöllisen riskin tunteminen voi auttaa naisia päättämään, lisäävätkö he seurantaa ja/tai käyttävätkö he solunsalpaajalääkkeitä, kuten tamoksifeeniä. Juttua varten haastatellaan useita johtavia rintasyöpätutkijoita, American Cancer Societyn jäsentä ja FDA:n tiedottajaa. Näillä haastateltavilla ei ole omaa etua tästä testistä - toisin kuin Decoden toimitusjohtajalla, jota myös haastatellaan ja joka pääasiassa mainostaa yrityksensä tuotetta. Tutkijat auttavat valistamaan lukijaa siitä, että uudella testillä voi olla paljon enemmän haittoja kuin hyviä puolia. Jutussa todetaan potilasasiamiehen välityksellä, että jotkut naiset saattavat silti tehdä testin, jos he kokevat, että se voi auttaa heitä tulevissa rintasyövän ehkäisytoimissa. Jutussa mainitaan nykyiset ennaltaehkäisyohjeet naisille, joilla katsotaan olevan keskimääräistä suurempi riski sairastua rintasyöpään. Niihin kuuluvat magneettikuvauksen ja mammografian lisäseuranta, kemoterapia ja terveellisempien elämäntapojen omaksuminen eli alkoholinkäytön vähentäminen ja kehon rasvan vähentäminen. Elämäntapojen ja seulontatutkimusten eloonjäämishyötyjä koskevat todisteet ovat kuitenkin melko rajalliset. Suurin osa rintasyöpäkuolleisuuden viimeaikaisesta vähenemisestä johtuu hoidon kehittymisestä, ei välttämättä seulonnasta. Tällä hetkellä sellaisten naisten rintasyöpäriski, jotka eivät kanna BRAC1/2-geenejä, määritetään väestöpohjaisten laskureiden, kuten Gailin riskimallin, avulla. Tämä työkalu antaa arvioidun 5 vuoden riskin, ja se on validoitu vain valkoihoisille naisille, joten hyvin validoitu, yksilöllinen ennustetesti olisi teoriassa hyödyllinen joillekin naisille. Tässä jutussa käsiteltyä testiä ei ole tutkittu riittävän pitkään, eikä yritystutkimusten tuloksia ole tarkastettu ulkopuolisen tahon toimesta. Jutun kohteena on uusi, laajalti saatavilla oleva geenitesti. Jutussa kerrotaan, että kuka tahansa lääkäri voi tilata tämän testin arvioidakseen naisen riskin sairastua johonkin yleisimmistä rintasyövän muodoista. Jutussa todetaan, että FDA ei sääntele tätä tai vastaavanlaisia ennustavia geenitestejä, ja sellaisten testien pätevyys, joita ei ole tarkastettu ulkopuolisen tahon toimesta, on kyseenalainen. Jutussa todetaan, että on olemassa muitakin geenitestejä, mutta tämä on yksi ensimmäisistä rintasyöpää koskevista testeistä naisille, jotka eivät kanna BRCA1/2-geeniä. Jutussa ei mainita, että on olemassa useita muita riskilaskureita naisten riskin arvioimiseksi. Juttu ei perustu Decode Geneticsin lehdistötiedotteeseen. Siinä on riippumaton raportointi ja tasapainoinen katsaus tähän uuteen geenitestiin." Väite: Yrityksen mukaan testi arvioi yleisten rintasyöpien riskiä.</w:t>
      </w:r>
    </w:p>
    <w:p>
      <w:r>
        <w:rPr>
          <w:b/>
        </w:rPr>
        <w:t xml:space="preserve">Tulos</w:t>
      </w:r>
    </w:p>
    <w:p>
      <w:r>
        <w:t xml:space="preserve">"Jutun aiheena on äskettäin saatavilla ollut geenitesti, jolla voidaan arvioida naisen riskiä sairastua yhteen yleisimmistä rintasyövän muodoista. Jutussa ei esitetä mitään todisteita itse testistä (vaikka siihen viitataankin). Jutussa mainitaan kuitenkin, että testiä ei ole validoitu ulkopuolisessa arvioinnissa, joten mahdolliset todisteet ovat peräisin yrityksen rahoittamista tutkimuksista. Jutussa todetaan, että FDA ei sääntele tätä tai vastaavanlaisia geneettisiä ennustetestejä, ja tällaisten testien, joita ei ole tarkastettu ulkopuolisen tahon toimesta, pätevyydestä ollaan huolissaan. Testin valmistajan toimitusjohtajan spekulaatio siitä, että vakuutusyhtiöt lopulta kattavat testin, koska se on helppo tehdä ja "kuka tahansa lääkäri voi tilata testin", on sopimaton peruste mille tahansa seulonnalle, varsinkin kun tällainen seulonta saattaa asettaa naisen tarpeettoman leikkauksen tai muun hoidon vaaraan. Jutussa mainitaan nykyiset ennaltaehkäisyohjeet naisille, joiden riski sairastua rintasyöpään on keskimääräistä suurempi. Niihin kuuluvat magneettikuvauksen ja mammografian avulla tehtävä lisäseuranta, kemoterapia ja terveellisempien elämäntapojen omaksuminen eli alkoholinkäytön vähentäminen ja kehon rasvan vähentäminen. Elämäntapojen ja seulontatutkimusten eloonjäämishyötyjä koskevat todisteet ovat kuitenkin melko rajalliset. Suurin osa rintasyöpäkuolleisuuden viimeaikaisesta vähenemisestä johtuu hoidon kehittymisestä, ei välttämättä seulonnasta. Tällä hetkellä niiden naisten rintasyöpäriski, jotka eivät kanna BRAC1/2-geenejä, määritetään väestöpohjaisten laskureiden, kuten Gailin riskimallin, avulla. Tämä työkalu antaa arvioidun 5 vuoden riskin, ja se on validoitu vain valkoihoisille naisille, joten hyvin validoitu, yksilöllinen ennustetesti olisi teoriassa hyödyllinen joillekin naisille. Ei ole selvää, miten uusi geenitesti parantaa tätä nykyistä käytäntöä, sillä näyttöä ei esitetty. Tutkijoiden ja kliinikkojen haastattelussa auttaa valistaa lukijaa uusi testi voi olla paljon enemmän haittoja kuin etuja. Jutussa todetaan potilasasiamiehen välityksellä, että jotkut naiset saattavat silti tehdä testin, jos he kokevat, että se voi auttaa heitä ohjaamaan tulevia rintasyövän ehkäisytoimia."</w:t>
      </w:r>
    </w:p>
    <w:p>
      <w:r>
        <w:rPr>
          <w:b/>
        </w:rPr>
        <w:t xml:space="preserve">Esimerkki 2.575</w:t>
      </w:r>
    </w:p>
    <w:p>
      <w:r>
        <w:t xml:space="preserve">Kohta: Kannabiskaupan johtajat sanovat, että heillä on pidemmät jonot kuin paikallisissa ruokakaupoissa ja vain odotushuoneita. Suurin osa tiistai-iltana tavoitetun tusinan myymälän henkilökunnasta sanoi olevansa liian kiireisiä puhuakseen Reutersille. "Voi hitto, me olemme tulvillaan. Heti kun ihmiset kuulivat, että olemme vielä auki, he alkoivat jonottaa", sanoi San Josessa sijaitsevan Cana Culture -myymälän toimitusjohtaja Anthony Barajas. "Kun kaikki vessapaperi oli myyty loppuun, he tiesivät tarvitsevansa helpotusta", hän sanoi. Baarit, klubit, kuntosalit ja muut liikkeet suljettiin maanantaina, koska Yhdysvalloissa on toistaiseksi annettu yksi tiukimmista määräyksistä, joilla pyritään hillitsemään koronaviruspandemiaa. Määräysten vaikutusalueella asuu noin 7 miljoonaa ihmistä. Kannabiskaupat ja -myyjät kuuluvat lyhyeen luetteloon "välttämättömistä" paikoista, jotka voivat pysyä auki ruokakauppojen, apteekkien ja lääkärin vastaanotot mukaan lukien, kertoivat San Jose Mercury News ja muut tiedotusvälineet osavaltion kannabiksen valvontaviraston ja paikallisten viranomaisten mukaan. Kaliforniassa on yli 500 vahvistettua koronavirustapausta, ja ainakin 12 ihmistä on kuollut. Cana Culture noudattaa tiukkoja sääntöjä, kuten sitä, että tiloissa ei saa olla kerrallaan enempää kuin 10 ihmistä joko ostoksilla tai tupakointialueella rentoutumassa. Ulkona myymälän turvamiehet valvovat myymälän sääntöä, jonka mukaan kaikkien on seisottava noin kädenmitan päässä toisistaan. "Olemme välttämätön palvelu", Barajas sanoi. "Ihmiset tarvitsevat tätä lääketieteellisiin tarkoituksiin ja virkistykseen. Yleisö tarvitsee edelleen laboratoriossa testattuja lääkkeitä."  "Se on ollut tasaista avaamisesta aina sulkemiseen asti, ja ihmiset odottavat yhä ulkona", Barajas sanoi. "Ja saamme edelleen tehdä palvelua kadunvarressa."  Hän lisäsi: "Valtio kai tarvitsee edelleen verotuloja, kun kaikki muu on suljettu." Hän lisäsi: "Luulen, että valtio tarvitsee edelleen verotuloja, kun kaikki muu on suljettu." Väite: Pitkät jonot San Franciscon alueen kannabismyymälöissä vapautettu koronaviruslukituksesta.</w:t>
      </w:r>
    </w:p>
    <w:p>
      <w:r>
        <w:rPr>
          <w:b/>
        </w:rPr>
        <w:t xml:space="preserve">Tulos</w:t>
      </w:r>
    </w:p>
    <w:p>
      <w:r>
        <w:t xml:space="preserve">Miljoonat Kalifornian Bayn alueen asukkaat voivat edelleen laillisesti sytyttää kannabistiloja, sillä kannabistehtaat on vapautettu maissiviruksen aiheuttamasta lukituksesta, joka on sulkenut useimmat yritykset San Franciscossa ja lähikaupungeissa.</w:t>
      </w:r>
    </w:p>
    <w:p>
      <w:r>
        <w:rPr>
          <w:b/>
        </w:rPr>
        <w:t xml:space="preserve">Esimerkki 2.576</w:t>
      </w:r>
    </w:p>
    <w:p>
      <w:r>
        <w:t xml:space="preserve">Kohta: Budapestissa 25. huhtikuuta 2010. REUTERS/Karoly Arvai Pittsburghissa tehty tutkimus, johon osallistui lähes 300 ihmistä, jotka pitivät kirjaa siitä, kuinka paljon he kävelivät viikoittain, osoitti, että niillä, jotka kävelivät vähintään kuusi mailia, aivojen ikään liittyvä kutistuminen oli vähäisempää kuin niillä, jotka kävelivät vähemmän. "Aivojen koko kutistuu myöhäisessä aikuisuudessa, mikä voi aiheuttaa muistiongelmia. Tulostemme pitäisi rohkaista hyvin suunniteltuja tutkimuksia liikunnan harrastamisesta iäkkäillä aikuisilla lupaavana keinona ehkäistä dementiaa ja Alzheimerin tautia", sanoo Kirk Erickson Pittsburghin yliopistosta, jonka tutkimus ilmestyy Neurology-lehdessä. Alzheimerin tauti, joka on yleisin dementian muoto, tappaa hitaasti aivosoluja, ja kävelyn kaltaisen toiminnan on osoitettu kasvattavan aivojen tilavuutta. Erickson ja kollegat testasivat, voisivatko paljon kävelevät ihmiset taistella tautia vastaan paremmin. He tutkivat 299 vapaaehtoista, joilla ei ollut dementiaa ja jotka pitivät kirjaa siitä, kuinka paljon he kävelivät. Yhdeksän vuotta myöhemmin tutkijat ottivat aivokuvauksia mitatakseen heidän aivojensa tilavuuden. Neljän vuoden kuluttua he testasivat, oliko kenelläkään tutkimukseen osallistuneista kognitiivisia häiriöitä tai dementiaa. He havaitsivat, että ihmiset, jotka kävelivät noin kuudesta yhdeksään kilometriä viikossa, puolitti riskin sairastua muistiongelmiin. "Tuloksemme ovat sopusoinnussa niiden tietojen kanssa, joiden mukaan aerobinen aktiivisuus saa aikaan monia solukaskadeja, jotka voisivat mahdollisesti lisätä harmaan aineen määrää", ryhmä kirjoitti. Heidän mukaansa liikunnan vaikutuksista dementiaan on tehtävä lisää tutkimuksia, mutta koska Alzheimerin tautiin ei ole tehokasta hoitoa, kävely voi olla yksi asia, joka voi auttaa. "Jos säännöllinen liikunta keski-iässä voisi parantaa aivojen terveyttä ja parantaa ajattelua ja muistia myöhemmällä iällä, se olisi yksi syy lisää siihen, että kaikenikäisten ihmisten säännöllinen liikunta olisi kansanterveydellisesti välttämätöntä", Erickson sanoi. Alzheimerin taudin etenemistä ei voida muuttaa millään nykyisillä lääkkeillä, ja siitä kärsii maailmanlaajuisesti yli 26 miljoonaa ihmistä. Väite: Kävely voi estää aivoja kutistumasta vanhuudessa.</w:t>
      </w:r>
    </w:p>
    <w:p>
      <w:r>
        <w:rPr>
          <w:b/>
        </w:rPr>
        <w:t xml:space="preserve">Tulos</w:t>
      </w:r>
    </w:p>
    <w:p>
      <w:r>
        <w:t xml:space="preserve">Vähintään kuuden kilometrin kävely viikossa voi olla yksi asia, jonka ihmiset voivat tehdä estääkseen aivojensa kutistumisen ja taistellakseen dementiaa vastaan, yhdysvaltalaiset tutkijat totesivat keskiviikkona.</w:t>
      </w:r>
    </w:p>
    <w:p>
      <w:r>
        <w:rPr>
          <w:b/>
        </w:rPr>
        <w:t xml:space="preserve">Esimerkki 2.577</w:t>
      </w:r>
    </w:p>
    <w:p>
      <w:r>
        <w:t xml:space="preserve">Kohta: "Floridan kuvernöörikilpailussa sekä republikaanit että demokraatit ovat korostaneet ongelmaa, joka Aurinko-osavaltiota vaivaa: sairaanhoitajapulaa. Jo kuukausien ajan republikaanien maatalouskomissaari Adam Putnam on korostanut yllättävää faktaa Floridan sairaanhoitajavoimista, usein samalla kun hän on korostanut ammatillisen koulutuksen ja urakoulutuksen merkitystä nelivuotisen kandidaatin tutkinnon ulkopuolella. "Floridan avoimista työpaikoista numero yksi on joka kuukausi seitsemän vuoden ajan ollut sairaanhoito", Putnam sanoi 31. lokakuuta kampanjapysähdyksellä Whitey's Fish Campissa Fleming Islandilla. Myös Tallahasseen demokraattinen pormestari Andrew Gillum (ja Putnamin mahdollinen vastustaja) on maininnut osavaltion sairaanhoitajapulasta, joten halusimme vilkaista asiaa. Huomasimme, että Putnamin väite saa tukea osavaltion tiedoista, ja Floridan asiantuntijat olivat yhtä mieltä siitä, että sairaanhoitajapula on ollut ongelma jo 1990-luvulta lähtien. Taloudellisten mahdollisuuksien ministeriön tiedot osoittavat, että sairaanhoitajat ovat jatkuvasti olleet kuukausittaisten sähköisten työpaikkailmoitusten ja vuotuisten avoimien työpaikkojen listojen kärjessä. Ministeriön tiedottaja Karen Smith kertoi PolitiFact Floridalle, että Floridan suosituimmat työpaikkailmoitukset verkossa ovat olleet rekisteröityjä sairaanhoitajia joka kuukausi viimeisten seitsemän vuoden ajan. Pyysimme otoksen näistä tiedoista ja saimme vuoden ajalta kuukausiraportit Help Wanted OnLine -palvelusta, jota ministeriö käyttää reaaliaikaisen työvoiman kysynnän mittaamiseen. Nämä raportit julkaistaan DEO:n sivustolla ja niitä päivitetään kuukausittain. Viimeisimmän kuukauden tietojen (lokakuu 2017) mukaan rekisteröityjä sairaanhoitajia varten julkaistiin 13 619 online-ilmoitusta. Toiseksi suosituimmissa ilmoituksissa etsittiin vähittäismyyjiä 7 207 ilmoituksella, ja seuraavaksi suosituimpia olivat vähittäismyyjien ""ensimmäisen linjan esimiehet"" 6 467 ilmoituksella. Putnam on puhunut myös kuorma-autonkuljettajien tarpeesta, jotka sijoittuvat neljänneksi verkkotyöilmoituksissa. Lisäksi Floridan osavaltion laajuisesta kysyntäluettelosta käy ilmi, että sairaanhoitajat ovat olleet jatkuvasti kysytyin ammatti ainakin vuodesta 2011 lähtien. Mary Lou Brunell on Florida Center for Nursingin toiminnanjohtaja. Florida perustettiin vuonna 2001 Floridan lainsäätäjän toimesta puuttumaan osavaltion sairaanhoitajapulaan. Hänen mukaansa ongelmaa ovat viime vuosina pahentaneet sairaanhoitajiksi opiskelevien opiskelijoiden vähyys, tulevien opiskelijoiden opetusta antavan tiedekunnan puute sekä työvoiman ja osavaltion väestön ikääntyminen. "Kun kaikki nämä osat yhdistetään, tilanne ei vain parane", sanoi Dianne Morrison-Beedy, Etelä-Floridan yliopiston sairaanhoitajakoulun entinen dekaani. Myös sairaanhoitajien työvoima ikääntyy. Florida Center for Nursingin vuonna 2017 julkaiseman raportin mukaan 44 prosenttia sairaanhoitajista on yli 50-vuotiaita, ja heidän odotetaan jäävän eläkkeelle seuraavien 5-10 vuoden aikana. Myös 2000-luvun lopun taloudellinen käänne vähensi sairaanhoitajien määrää työvoimassa. Kun talous romahti vuonna 2008, monet sairaanhoitajakoulutuksen saaneet mutta työelämän ulkopuolella olevat henkilöt palasivat työhönsä tai lykkäsivät eläkkeelle jäämistä. Talouden kohentuessa avoimia työpaikkoja tuli jälleen lisää, koska nämä sairaanhoitajat palasivat kotiin tai jäivät eläkkeelle. Brunell sanoi olevansa huolissaan myös lisensoitujen käytännön sairaanhoitajien tarpeesta, jotka työskentelevät rekisteröityjen sairaanhoitajien tai lääkärien ohjauksessa. Hänen mukaansa kotihoitolaitosten määrä on lisääntynyt, minkä vuoksi hän ennustaa, että tulevaisuudessa tarvitaan enemmän lisensoituja käytännön sairaanhoitajia. Morrison-Beedy sanoi, että ongelman korjaamiseksi on keskityttävä siihen, miten kehittää tiedekuntaa ja tukea ihmisiä, jotka haluavat tulla sairaanhoitajiksi. Floridassa sairaanhoitajaksi pääseminen edellyttää joko kahden vuoden apulaistutkintoa tai hoitotyön kandidaatin tutkintoa. "Tarvitsemme enemmän opiskelijoita kandidaattiohjelmaan, meidän on tarjottava opiskelijoille taloudellista tukea koulunkäyntiin, ja sitä varten meillä on oltava riittävästi opettajia opettamaan näitä opiskelijoita", hän sanoi. ""Haluamme parhaiten koulutettuja ja parhaita sairaanhoitajia, koska silloin tulokset ovat parempia.""". Putnam sanoi, että Floridan avoimista työpaikoista numero yksi on ollut sairaanhoito joka kuukausi seitsemän vuoden ajan. Hän on oikeassa. Floridan suurin verkossa oleva työpaikkailmoitus on ollut rekisteröityjä sairaanhoitajia joka kuukausi viimeisten seitsemän vuoden ajan. Asiantuntijat olivat yhtä mieltä siitä, että puute on ollut ongelma Floridassa jo jonkin aikaa."" Väite: Floridan työpaikkailmoitusten ykkönen joka kuukausi seitsemän vuoden ajan on ollut sairaanhoito.</w:t>
      </w:r>
    </w:p>
    <w:p>
      <w:r>
        <w:rPr>
          <w:b/>
        </w:rPr>
        <w:t xml:space="preserve">Tulos</w:t>
      </w:r>
    </w:p>
    <w:p>
      <w:r>
        <w:t xml:space="preserve">Putnamin mukaan Floridan avoimista työpaikoista numero yksi on ollut sairaanhoito joka kuukausi seitsemän vuoden ajan. Hän on oikeassa. Floridan tärkein työpaikkailmoitus verkossa on joka kuukausi seitsemän viime vuoden ajan ollut sairaanhoitajat. Asiantuntijat olivat yhtä mieltä siitä, että puute on ollut ongelma Floridassa jo jonkin aikaa.</w:t>
      </w:r>
    </w:p>
    <w:p>
      <w:r>
        <w:rPr>
          <w:b/>
        </w:rPr>
        <w:t xml:space="preserve">Esimerkki 2.578</w:t>
      </w:r>
    </w:p>
    <w:p>
      <w:r>
        <w:t xml:space="preserve">Kohta: Jutussa mainittiin testin kustannukset, mutta kilpailevassa Bloombergin jutussa esitettiin yksityiskohtaisempi erittely kustannuksista. Siinä ei mainita vakuutusturvaa eikä positiivisten testitulosten selvittämisestä aiheutuvia kokonaiskustannuksia eikä jatkuvan testauksen tarvetta. Jutussa siteerataan yrityksen lukua, jonka mukaan testi "havaitsee mutaatiot yli 99 prosentin tarkkuudella verinäytteistä, jotka sisältävät vähintään yhdeksän kopiota testatusta mutaatiosta". Sen jälkeen se kumoaa tämän luvun lainaamalla tutkijan sanoja, joiden mukaan luku edustaa testin "teknistä kykyä havaita DNA:ta verestä". Jatkossa todetaan, että tarvitaan laaja kliininen tutkimus, jotta voitaisiin määrittää testin todellinen tarkkuus, mukaan lukien väärät positiiviset ja väärät negatiiviset tulokset. Tällaista tutkimusta ei kuitenkaan ole vielä tehty. Bloombergin kilpailevassa jutussa viitattiin vääriin positiivisiin ja negatiivisiin tuloksiin, mutta Reuters selitti, miksi nämä testit voivat aiheuttaa haittaa. Jutussa sanotaan esimerkiksi, että "potilaita saattaa houkutella vähemmän invasiivinen paksusuolisyövän testi, mutta jos se ei ole yhtä tehokas, se saattaa johtaa paksusuolisyövän tapausten lisääntymiseen eikä vähenemiseen". Toinen huolenaihe on se, että testit saattavat havaita merkkejä, jotka eivät koskaan ole syöpää, ja tämän tiedetään tapahtuvan jo eturauhassyövän verikokeissa." Näin on myös eturauhassyöpäkokeissa. Jutussa selitettiin hienosti, ettei kyseisestä testistä ole näyttöä. Tässä jutussa ei ollut mitään sairauden lietsontaa. Päinvastoin. Se valotti tätä kasvavaa alaa ja kyseenalaisti sen, johtavatko biomarkkeritestit todella parempiin kliinisiin tuloksiin. Jutussa siteerattiin enemmän riippumattomia lähteitä kuin kilpailevassa Bloombergin jutussa, ja siinä myös tunnistettiin hyvin, missä henkilöillä oli ristiriitoja. Esimerkiksi viimeinen lainattu asiantuntija sanoo, että testin pitäisi käydä läpi laaja kliininen koe, mistä useat lehdistössä lainatut asiantuntijat olivat yhtä mieltä. Sitten jutussa kuitenkin sanotaan, että tämä asiantuntija "neuvoo kahta yritystä, jotka kehittävät nestebiopsiatestejä syövän seulontaan": Sysmexiä ja Personal Genome Diagnosticsia". Todellinen vaihtoehto näille testeille on rutiininomainen syöpäseulonta, jossa käytetään Yhdysvaltojen Preventive Services Task Force -työryhmän suosittelemia ja hyväksi havaittuja seulontamenetelmiä. Itse asiassa koko nimi "nestebiopsiat" on väärä. Ne eivät ole lainkaan koepaloja, vaan terveille ihmisille tarkoitettuja seulontatestejä, joilla etsitään verestä syövän biomarkkereita. Emme kuitenkaan tiedä, millainen kliininen merkitys niillä on tai johtavatko ne parempiin tuloksiin. Kummassakaan jutussa ei selitetty täysin vaihtoehtoisia seulontamenetelmiä, vaikka tässä jutussa mainittiin paksusuolen tähystykset (jotka ovat yksi tällainen seulontamenetelmä) sekä eturauhassyövän seulontatestit. Annamme epäilyksille etua. Jutussa sanotaan, että "lääkärin on määrättävä testit potilaan riskiprofiilin perusteella". Ei kuitenkaan ole selvää, että tämä kuvaa täysin prosessia. Vaikka testit voidaan tilata potilaan lääkärin kautta, Pathwayn verkkosivusto antaa myös ymmärtää, että potilaat voivat tilata ne itsenäisesti verkossa Pathwayn "online-lääkäriverkoston" kautta. Tässä on teksti: Potilaat voivat tilata CancerIntercept™ Detectin myös verkossa Pathway Genomicsin online-lääkäriverkoston kautta. Puhuttuaan asiakaspalvelun edustajan kanssa potilaan on luotava henkilökohtainen tili Pathway Genomicsin jäsensivustolle (members.pathway.com) ja syötettävä kaikki henkilökohtaiset terveystiedot verkkosivustolle lääkärin tarkistusta varten. Lääkärin tarkastukseen kuluu 1-2 työpäivää, jonka jälkeen näytteenottopakkaus lähetetään potilaan ilmoittamaan toimitusosoitteeseen, jos testi hyväksytään. Prosessi näyttää lähinnä olevan suora kuluttajaostos, johon osallistuu lääkärin välittäjä, mikä ei käy täysin ilmi tekstistä. Annamme epäilyksen olla hyödyksi, koska on kiistanalaista, onko juttu teknisesti väärässä tässä kohdassa vai ei. Toivoisimme kuitenkin, että asiasta olisi kerrottu tarkemmin. Tarinassa selvitetään, mikä testissä on uutta verrattuna nykyisiin testeihin. Juttu meni pidemmälle kuin mikään mahdollisesti julkaistu uutistiedote. Väite: Pathway lanseeraa "nestebiopsian", jolla löydetään syöpä terveistä ihmisistä.</w:t>
      </w:r>
    </w:p>
    <w:p>
      <w:r>
        <w:rPr>
          <w:b/>
        </w:rPr>
        <w:t xml:space="preserve">Tulos</w:t>
      </w:r>
    </w:p>
    <w:p>
      <w:r>
        <w:t xml:space="preserve">Tässä jutussa tutkittiin hyvin "nestebiopsioiden" lähtökohtia ja tuotiin esiin todisteiden puute - hieman perusteellisempi katsaus kuin Bloombergin vahvasti kilpailevassa jutussa. Vaikka jutussa olisi voitu selittää kattavammin nestebiopsioihin liittyvät kustannukset ja se, miten testit tilataan, siinä selitettiin paremmin mahdolliset haitat ja hyödynnettiin riippumattomia lähteitä kontekstin tarjoamiseksi paremmin kuin Bloomberg. Terveiden ihmisten genomitestaaminen tulee maksamaan tälle maalle paljon rahaa, eikä tällaisten testien ehdotettuja hyötyjä ole todistettu lainkaan.</w:t>
      </w:r>
    </w:p>
    <w:p>
      <w:r>
        <w:rPr>
          <w:b/>
        </w:rPr>
        <w:t xml:space="preserve">Esimerkki 2.579</w:t>
      </w:r>
    </w:p>
    <w:p>
      <w:r>
        <w:t xml:space="preserve">Kohta: Tutkijat tutkivat yli miljoonan sellaisen 2-24-vuotiaan lapsen ja nuoren aikuisen potilastietoja, jotka käyttivät tai olivat käyttäneet piristeitä, kuten Ritalinia tai Adderallia, eivätkä havainneet merkkejä lisääntyneestä sydänongelmien riskistä. "Emme näe mitään todisteita lisääntyneestä riskistä", sanoi tohtori William Cooper Vanderbiltin yliopistosta, jonka tutkimus julkaistiin New England Journal of Medicine -lehdessä. Lapsia koskeva tutkimus on ensimmäinen kolmesta tutkimuksesta, jotka Food and Drug Administration on teettänyt ymmärtääkseen lääkkeiden mahdollisia sydänriskejä sen jälkeen, kun Yhdysvaltain ja Kanadan viranomaiset saivat vuonna 2006 useita raportteja sydänkohtauksista, aivohalvauksista ja äkillisistä sydänpysähdyksistä lääkkeitä käyttävillä lapsilla. Raportit johtivat useisiin FDA:n neuvoa-antavien komiteoiden kuulemisiin sydänongelmista, ja Health Canada keskeytti väliaikaisesti ADHD-lääkkeiden markkinoinnin. Huoli sai myös American Heart Associationin antamaan ohjeet, joissa ehdotetaan, että lapset, jotka olivat juuri aloittamassa lääkkeiden käyttöä, olisi testattava mahdollisten sydänongelmien varalta. "Perheiden ja palveluntarjoajien keskuudessa oli paljon huolta ja hämmennystä siitä, mikä olisi paras lähestymistapa ADHD-lapsille, jotka saattaisivat hyötyä näistä lääkkeistä", Cooper sanoi puhelimitse. ADHD on yksi yleisimmistä lasten mielenterveyden häiriöistä, ja se vaikuttaa noin 3-5 prosenttiin lapsista maailmanlaajuisesti. ADHD:tä sairastavat lapset ovat liian levottomia, impulsiivisia ja helposti hajamielisiä, ja heillä on usein vaikeuksia kotona ja koulussa. Parannuskeinoa ei ole, mutta oireet voidaan pitää kurissa käyttäytymisterapian ja lääkityksen yhdistelmällä. Yhdysvalloissa noin 2,7 miljoonalla lapsella on resepti ADHD-lääkkeisiin, kuten Novartisin Ritaliniin eli metyylifenidaattiin ja Focaliniin, Johnson &amp; Johnsonin Concertaan, Shiren Adderalliin ja Vyvanseen sekä Eli Lillyn Stratteraan. Cooperin työryhmä käytti tutkimuksessa neljän suuren, maantieteellisesti ja demografisesti erilaisen terveydenhuoltosuunnitelman reseptitietoja 1 200 438 lapsesta ja nuoresta, mukaan lukien lääkkeiden nykyiset ja aiemmat käyttäjät. He tarkistivat terveystietoja sydänongelmista, kuten sydänkohtauksista, aivohalvauksista ja äkillisistä sydänkuolemista, lapsilta, jotka käyttivät tai olivat käyttäneet kyseisiä lääkkeitä. Tutkimusryhmä ei havainnut lisääntynyttä sydänongelmien riskiä lääkkeiden nykyisillä tai aiemmilla käyttäjillä. Koska vakavia sydänongelmia oli kuitenkin niin vähän - vain 81 - tutkimus ei ehkä ollut tarpeeksi suuri sen havaitsemiseksi. Mutta vaikka sydänongelmien riski olisikin olemassa, se on erittäin pieni, Cooper sanoi. Tiistaina antamassaan ohjeessa FDA totesi, että se suosittelee edelleen, ettei lääkkeitä käytetä potilaille, joilla on vakavia sydänongelmia. Se lisäsi, että potilaita olisi seurattava sykkeen tai verenpaineen muutosten varalta. Jefferiesin analyytikko Peter Welford sanoi, että tulokset rauhoittavat todennäköisesti Adderallia ja Vyvansea valmistavan Shiren sijoittajia. Mutta koska sydänongelmia oli niin vähän, tutkimus oli liian vähän kattava, eikä se voi lopullisesti kumota sydän- ja verisuonitauteihin liittyviä huolenaiheita. Shiren osakkeet pysyivät tiistaina ennallaan, ja ne menestyivät jyrkästi laskeneilla markkinoilla. Väite: ADHD-lääkkeet eivät lisää sydänongelmia lapsilla.</w:t>
      </w:r>
    </w:p>
    <w:p>
      <w:r>
        <w:rPr>
          <w:b/>
        </w:rPr>
        <w:t xml:space="preserve">Tulos</w:t>
      </w:r>
    </w:p>
    <w:p>
      <w:r>
        <w:t xml:space="preserve">Stimulantit, joita käytetään tarkkaavaisuus- ja ylivilkkaushäiriön hoitoon, eivät lisää sydänkohtausten, aivohalvausten tai äkkikuoleman riskiä, totesivat yhdysvaltalaiset tutkijat maanantaina. Tämä tulos rauhoittaa miljoonia vanhempia, joiden lapset käyttävät näitä lääkkeitä.</w:t>
      </w:r>
    </w:p>
    <w:p>
      <w:r>
        <w:rPr>
          <w:b/>
        </w:rPr>
        <w:t xml:space="preserve">Esimerkki 2.580</w:t>
      </w:r>
    </w:p>
    <w:p>
      <w:r>
        <w:t xml:space="preserve">Kohta: Hänellä oli vaikeuksia löytää vakuutusta jo olemassa olevien sairauksiensa vuoksi. Jopa sen jälkeen, kun Affordable Care Act astui voimaan, lääkärikäynnit olivat edelleen liian kalliita, jotta hän olisi saanut tarvitsemaansa hoitoa. Kuultuaan ystävältään suorasta ensihoidosta Hobart ilmoittautui heti. "Se on todella kuin siunaus", Hobart sanoi. "Halusin vain lääkärin enkä voinut uskoa, että minulla olisi varaa sellaiseen." Kansas Cityn alueella 26 suoran perusterveydenhuollon klinikkaa on muodostanut Midwest Direct Primary Care Alliancen. Se koostuu lääkäreistä, jotka ovat päättäneet jättää perinteisen maksullisen vastaanoton ja siirtyä yksityispraktiikkaan, joka tarjoaa potilaille jäsenyyteen perustuvia terveydenhuoltopalveluja. Hobart kertoi KCUR-FM:lle, ettei hänellä ollut ollut vakituista lääkäriä sitten lapsuutensa, kunnes hän kirjautui viime syksynä Kansas City Direct Primary Care -lääkäri Allison Edwardsin vastaanotolle. Edwardsin toimisto veloittaa 65 dollaria kuukaudessa tavalliselta aikuiselta; 140 dollarin kuukausihintainen perhesuunnitelma sisältää rajoittamattomat rutiinikäynnit, puhelin- ja sähköpostikäynnit suoraan hänen kanssaan. Hobartin mukaan hän nauttii nyt suorasta yhteydenpidosta ja henkilökohtaisesta suhteesta lääkäriin. "Voin lähettää hänelle suoraan sähköpostia, ja jos on jokin iso ongelma, hän voi puuttua siihen nopeasti", Hobart sanoi. Edwards sanoi, että liittouma "pelaa edelleen vakuutuspeliä". Allianssilla on kuitenkin mahdollisuus neuvotella hinnoista riippumattomien yritysten kanssa, jotka tarjoavat palveluja, kuten laboratorio- ja röntgenpalveluja, tukkuhintaan. "Käytämme sitä asioiden demokratisoimiseen", hän sanoi ryhmän kollektiivisesta vallasta. DPC:n riippumattomien kumppanuuksien kautta potilas maksaisi noin 40 dollaria rintakehän röntgenkuvasta, 10 dollaria diabeteksen seulonnasta ja 9 dollaria kilpirauhasen tarkistuksesta ilman piilotettuja maksuja, omavastuuta tai vakuutusta. Vakuutuksen oli tarkoitus olla taloudellinen suojatuote, Edwards selitti, mutta terveydenhuoltoala on harhautunut tästä käsitteestä ja käyttää sitä kaikkiin palveluihin, vaikka jotkut voidaan maksaa taskusta. Potilaat eivät ole ainoita, jotka torjuvat alan byrokratian. Jennifer Smith oli maksettuaan lääkärinopintolainansa pois valmis lopettamaan lääkärin ammatin, koska hän oli kyllästynyt vakuutusyhtiöihin, jotka asettivat potilasmäärän etusijalle potilaiden hoidon sijaan. Hän sanoi, että hän pystyi käyttämään keskimäärin vain seitsemän minuuttia jokaisen potilaan hoitoon. Tämä aika ei riittänyt heidän tarpeisiinsa vastaamiseen. "Minusta tuntui, että tämä ei ollut asianmukaista hoitoa, ja halusin tehdä jotain sellaista, jonka avulla voisin viettää tuon ajan potilaideni kanssa", Smith sanoi. Kollega kertoi hänelle DPC:stä, eikä mennyt kauaakaan, kun hän avasi Accomplished Health and Wellnessin Lawrencessa. Hänellä on vapaus harjoittaa lääketiedettä yksilöllisemmällä tavalla, joka palvelee parhaiten hänen potilaidensa tarpeita, ja Smith sanoi olevansa onnellisempi nyt, kun vakuutusalan paine ei enää säädellä häntä. Sekä Smith että Edwards sanoivat suosittelevansa potilailleen jonkinlaista vakuutusta kalliimpien tapausten, kuten syövän tai muiden kriittisten hoitotarpeiden, kattamiseksi. Heidän vastaanotollaan ei kuitenkaan hyväksytä vakuutuksia. Myös Edwards sanoi olevansa "tuhat kertaa onnellisempi" siirryttyään pois vakuutuslaitosten byrokratiasta, vaikka hän tienaa vähemmän rahaa. "Ei ole väliä, kuinka paljon jollekin maksetaan työstä, joka on viime kädessä sielun imevää ja merkityksetöntä", Edwards sanoi, "ja juuri sellaiseksi perusterveydenhuolto on muuttumassa ruutujen tarkistamisineen ja muine sellaisineen." ___ Tietoja: KCUR-FM, http://www.kcur.org Väite: Jotkut Kansas Cityn alueen potilaat hylkäävät maksulliset lääkärit.</w:t>
      </w:r>
    </w:p>
    <w:p>
      <w:r>
        <w:rPr>
          <w:b/>
        </w:rPr>
        <w:t xml:space="preserve">Tulos</w:t>
      </w:r>
    </w:p>
    <w:p>
      <w:r>
        <w:t xml:space="preserve">Potilaat, jotka ovat kyllästyneet sairausvakuutusalan byrokratiaan, hylkäävät omavastuuosuudet ja korkeat omavastuut ja vaihtavat tapaa saada perusterveydenhuoltoa.</w:t>
      </w:r>
    </w:p>
    <w:p>
      <w:r>
        <w:rPr>
          <w:b/>
        </w:rPr>
        <w:t xml:space="preserve">Esimerkki 2.581</w:t>
      </w:r>
    </w:p>
    <w:p>
      <w:r>
        <w:t xml:space="preserve">Kohta: Israelilainen BrainStorm kertoi maanantaina, että päähenkilö ja hänen kollegansa Jerusalemin Hadassah-sairaalassa sekä Minnesotan Mayo-klinikan professori julkaisevat tapausselostuksen "Muscle &amp; Nerve" -lehden helmikuun numerossa. Raportti on jo saatavilla verkossa. 75-vuotiasta miestä, jolla oli diagnosoitu sekä MG että amyotrofinen lateraaliskleroosi (ALS), joka tunnetaan myös Lou Gehrigin tautina, hoidettiin BrainStormin NurOwn-soluilla. Molemmat ovat neurodegeneratiivisia sairauksia. Kuukausi soluinjektioiden saamisen jälkeen potilas ja hänen perheensä ilmoittivat kognition, puheen ja lihasvoiman parantuneen merkittävästi. Kuuden kuukauden kuluttua, kun heikkous oli lisääntynyt ja kognitio oli heikentynyt, NurOwn-soluja annettiin uudelleen. Raportissa todettiin jälleen parannuksia ALS:n toiminnallisessa luokitusasteikossa ja lisättiin, että NurOwn-hoito vaikutti turvalliselta ja hyvin siedetyltä. "Tulokset viittaavat siihen, että toistuva hoito voi ylläpitää ja tehostaa NurOwn-soluhoidon kliinisiä hyötyjä neurologisissa sairauksissa", raportissa todetaan. BrainStormin toimitusjohtaja Chaim Lebovits sanoi, että Muscle &amp; Nerve -lehden raportti oli erittäin lupaava. "Tämä julkaisu on tärkeä virstanpylväs BrainStormille, sillä tämä on ensimmäinen arvostetussa tieteellisessä aikakauslehdessä julkaistu NurOwn-valmistetta koskeva ihmisdata", hän sanoi. Hänen mukaansa yhtiö odottaa saavansa vaiheen IIa kliinisen tutkimuksensa päätökseen vuoden 2014 ensimmäisellä puoliskolla. ALS Associationin mukaan Yhdysvalloissa diagnosoidaan vuosittain 5 600 ihmistä, joilla on ALS-tauti, joka on vammauttanut vakavasti brittifyysikko Stephen Hawkingin. Väite: BrainStorm sanoo kantasolujen auttaneen ALS- ja MG-potilasta.</w:t>
      </w:r>
    </w:p>
    <w:p>
      <w:r>
        <w:rPr>
          <w:b/>
        </w:rPr>
        <w:t xml:space="preserve">Tulos</w:t>
      </w:r>
    </w:p>
    <w:p>
      <w:r>
        <w:t xml:space="preserve">Julkaistun tapausraportin mukaan sekä ALS:ää että myasthenia gravista (MG) sairastavan potilaan kognitiiviset ja motoriset toiminnot paranivat merkittävästi BrainStorm Cell Therapeuticsin aikuisten kantasolujen hoidon jälkeen.</w:t>
      </w:r>
    </w:p>
    <w:p>
      <w:r>
        <w:rPr>
          <w:b/>
        </w:rPr>
        <w:t xml:space="preserve">Esimerkki 2.582</w:t>
      </w:r>
    </w:p>
    <w:p>
      <w:r>
        <w:t xml:space="preserve">Kohta: Todellisessa elämässä rahoitusalan ammattilaiset ovat harvoin yhtä avoimia psykologisen avun hakemisessa. Wall Streetillä ja Lontoon Cityssä ylikunnianhimosta ja "aina mukana"-asenteesta palkitaan runsaasti, ja ihmiset ovat usein varovaisia paljastamaan jotakin, jota voitaisiin pitää heikkoutena. Vuonna 2018 tehdyn tutkimuksen mukaan kaksi kolmesta rahoituspalvelualalla työskentelevästä on kokenut mielenterveysongelmia työn seurauksena tai siihen liittyvänä tekijänä, mikä on suurin piirtein samaa luokkaa kuin muillakin työntekijöillä. Mental Health at Work -kyselyssä haastateltiin yli 4 600 brittiläistä työntekijää eri toimialoilta. Monet eivät kerro asiasta pomoilleen uran vahingoittumisen pelossa. "Leimautuminen on ehdottomasti edelleen olemassa", sanoi Beth Robotham, Goldman Sachsin johtaja Lontoossa. "Lainsäädännön on tarkoitus suojella ihmisiä tällaiselta syrjinnältä, ja työnantajat yrittävät paljon, paljon enemmän, mutta olisi naiivia väittää, ettei se olisi enää ongelma."   Robotham koki ahdistuskohtauksia, kun hän vastasi Goldmanin terveydenhuoltoalaan keskittyneiden pankkiirien rekrytoinnista Euroopassa, Lähi-idässä ja Afrikassa (EMEA) vuonna 2010. Häneltä kesti kuukausia kertoa asiasta esimiehilleen ja hakea apua. "Oletin vain, että kaltaisteni ihmisten täytyy vain pudota "järjestelmästä", ja siksi minun pitäisi vain olla hiljaa tai minut työnnetään ulos", hän sanoi. Robotham, joka on Lontoon finanssialan työntekijöiden hyvää mielenterveyttä edistävän City Mental Health Alliancen varapuheenjohtaja, on yksi kasvavasta joukosta johtajia, jotka päättävät puhua julkisesti ongelmistaan vakuuttaakseen muille, etteivät he ole yksin. Ihmiset voivat kokea ahdistusta, masennusta ja muita mielenterveysongelmia työstä riippumatta. Rangaistavat työajat voivat kuitenkin lisätä paineita. Yötyöt ja 100-tuntiset työviikot eivät ole epätavallista investointipankkitoiminnassa, erityisesti silloin, kun työskennellään yrityskauppojen tai julkisten velka- tai osakeantien parissa. Noin 44 prosenttia pankkitoiminnan työntekijöistä kertoi, että he kokivat työssään liiallisia suorituspaineita, ilmenee Ison-Britannian pankkialan standardilautakunnan viime vuonna yli 70 000 ihmiselle tekemästä tutkimuksesta. Neljännes sanoi, että työskentely heidän yrityksessään oli terveydelle haitallista. Viime vuosina pankit ovat pyrkineet keventämään työtaakkaa, höllentämään pukeutumissääntöjä ja antamaan henkilöstölle enemmän aikaa keskittyä toimiston ulkopuoliseen elämään, jotta lahjakkuudet pysyisivät mukana ja vältettäisiin kalliit loppuunpalamiset. Mielenterveysongelmista kärsivät pankkiirit, etenkin uransa alkuvaiheessa olevat, eivät kuitenkaan usein halua tuoda niitä esiin, jos esimiehet luulevat, etteivät he jaksa työtahtia. Matt Evans, JPMorganin investointipankkien rekrytoinnin globaali johtaja ja JPMorganin EMEA-alueen koko yrityksen rekrytoinnin johtaja, kertoi viettäneensä lähes 20 vuotta salaten kamppailuaan masennuksen kanssa, kunnes pankin "This Is Me" -kampanja vuonna 2017 sai hänet jakamaan kokemuksensa. "Tarinani kertominen ei ole ollut minulle haitaksi. Saamani tuki on ollut merkittävää", hän sanoi. "Minut ylennettiin MD:ksi sen jälkeen, kun olin paljastanut tilani."  Evansilla diagnosoitiin hiljattain kaksisuuntainen mielialahäiriö, ja hän piti viime vuonna kolme kuukautta vapaata. Hän palasi vaiheittain töihin joulukuussa ja sanoo olevansa "sataprosenttisen vakuuttunut" siitä, ettei tauolla ole vaikutusta hänen ammatillisiin näkymiinsä. Kaikki eivät kuitenkaan jaa hänen luottamustaan mielenterveyteen liittyviin asenteisiin. Vaikka työnantajat eivät saa syrjiä ihmisiä mielenterveysongelmien vuoksi, yli puolet terveysteknologiayritys Mynurvan kyselytutkimukseen osallistuneista 2 000 brittiläisestä työntekijästä pelkäsi, että jos he kertoisivat asiasta esimiehelleen, se haittaisi heidän ylenemismahdollisuuksiaan, ja 57 prosenttia uskoi, että asian paljastaminen vahingoittaisi suhteita kollegoihin. Verkkoneuvontaa tarjoava Mynurva raportoi myös, että talousjohtajien kysyntä on kasvanut voimakkaasti, sillä he välttelevät työnantajiensa palveluja, koska pelkäävät seurauksia. "Tulokset osoittavat, kuinka paljon työntekijät pelkäävät ja nolostuvat paljastaessaan sairaudestaan työnantajalleen. Ja se selittää, miksi ammattilaiset kärsivät mieluummin hiljaisuudessa kuin hakevat tarvittavaa apua", sanoi Mynurvan toimitusjohtaja tohtori Zain Sikafi. Joka neljäs ihminen kärsii jossain vaiheessa elämäänsä mielenterveys- tai neurologisista häiriöistä, ja Maailman terveysjärjestön mukaan menetetty tuottavuus maksaa maailmantaloudelle vuosittain arviolta 1 biljoona dollaria. Brian Heyworth, HSBC:n globaalin asiakasstrategian johtaja ja City Mental Health Alliancen puheenjohtaja, haluaa, että hänen pankkinsa ja muut pankit auttavat työntekijöitä ennen kuin he sairastuvat vakavasti.  "Organisaatiossa, jossa työskentelee 235 000 ihmistä, joillakin on itsemurha-ajatuksia, mutta monet muut ovat liukumassa kohti itsemurhaa. Haluamme ennakoida ja estää sen", hän sanoi. HSBC harkitsee neuvonantajien palkkaamista paikan päälle osana "Healthiest Human System" -aloitettaan, joka on toimitusjohtaja John Flintin ajatus. JPMorganin ensimmäinen Yhdistyneessä kuningaskunnassa toimiva neuvonantaja aloittaa työnsä pankin toimistossa Lontoon Canary Wharfissa tänä kesänä. Pankilla on jo kokopäiväisiä neuvonantajia yhdeksässä Yhdysvaltain toimipisteessä, muun muassa New Yorkissa, Delawaressa, Chicagossa ja Texasissa, ja se tarjoaa myös Resilience App -sovelluksen, joka tarjoaa vinkkejä stressinhallintaan. Goldman Sachs aikoo kouluttaa kymmeniä brittiläisiä työntekijöitä mielenterveyden ensiauttajiksi, jotta he voivat havaita merkkejä siitä, että työtoverit saattavat alkaa ajautua kierteeseen stressin tai ahdistuksen vuoksi - mukaan lukien muutokset ulkonäössä, työskentelytavoissa tai sosiaalisissa tottumuksissa, Robotham sanoi. Goldman on myös käynnistänyt Yhdysvalloissa maksullisen harjoitteluohjelman neurodiversiteeteiksi identifioituville henkilöille. Neurodiversiteetti kattaa monenlaisia neurologisia eroja, kuten autismia, lukihäiriöitä, kehityshäiriöitä ja mielenterveysongelmia. Mielenterveyden yleisen näkyvyyden kasvaessa brittiläiset työnantajat, jotka eivät pysty osoittamaan, että henkilöstön henkinen hyvinvointi on riittävässä määrin turvattu, voidaan haastaa oikeuteen vuoden 1999 työterveyden ja -turvallisuuden hallinnointia koskevan lain (Management of Health and Safety at Work Regulations Act 1999) nojalla. Laki velvoittaa työnantajat arvioimaan työpaikan terveysriskien, kuten stressin, luonteen ja laajuuden. "Tällaisista ongelmista työnantajalle aiheutuvat haitat eivät ole pelkästään taloudellisia, vaan ne voivat aiheuttaa suurempaa vahinkoa maineelle, julkisuuskuvalle, tuottavuudelle ja työntekijöiden pysyvyydelle", sanoo Matthew Cole, lakiasiaintoimisto Prettysin osakas. Cole sanoi, ettei hän ole havainnut merkittävää kasvua niiden työntekijöiden määrässä, jotka vaativat työnantajalta vahingonkorvauksia stressiin liittyvien olosuhteiden vuoksi, mutta sanoi, että yritykset ovat hyvin herkkiä tälle riskille. "Jos työntekijä päätyy psykiatriseen tilaan, joka estää häntä työskentelemästä ympäristössä, jossa hän olisi muuten voinut ansaita kuusinumeroisia summia, se voi aiheuttaa merkittäviä vastuita."  Ennaltaehkäisy on paljon halvempaa. Britannian mielenterveyssäätiö arvioi, että mielenterveyden tukeminen työpaikoilla voisi säästää brittiläisyrityksiltä jopa 8 miljardia puntaa vuodessa. Hyväntekeväisyysjärjestö arvioi, että mielenterveyttä koskevan tiedon ja neuvonnan tarjoaminen verkossa ja työpajoissa maksaa noin 80 puntaa työntekijää kohti vuodessa. Heyworth on kamppaillut ahdistuksen ja masennuksen kanssa lapsuudesta lähtien, ja HSBC palkkasi hänet Bank of America -yhtiön palvelukseensa sen jälkeen, kun hän oli jäänyt lomalle. Hän tietää olevansa yksi onnekkaista, sillä molemmat pankit tiesivät hänen mielenterveysongelmistaan ja tukivat häntä. "Älkää tehkö mitään virhettä, olemme tällä matkalla vielä alkutaipaleella", hän sanoi. "Positiivista on se, että yhä useammat ihmiset pyytävät nyt apua, mutta meidän on myös hyväksyttävä, että on luultavasti enemmän ihmisiä, jotka myös tarvitsevat apua. Haasteen seuraava vaihe on luoda olosuhteet, joissa voimme kääntää tämän suuntauksen." Väite: Terapiaa toimistoon: pankit ottavat mielenterveystaistelun taloonsa.</w:t>
      </w:r>
    </w:p>
    <w:p>
      <w:r>
        <w:rPr>
          <w:b/>
        </w:rPr>
        <w:t xml:space="preserve">Tulos</w:t>
      </w:r>
    </w:p>
    <w:p>
      <w:r>
        <w:t xml:space="preserve">Yhdysvaltalaisessa hedge-rahastojen maailmaan sijoittuvassa televisiosarjassa "Billions" kuvitteellisen Axe Capitalin kauppiaat osallistuvat säännöllisesti sisäisen psykiatrin tapaamisiin.</w:t>
      </w:r>
    </w:p>
    <w:p>
      <w:r>
        <w:rPr>
          <w:b/>
        </w:rPr>
        <w:t xml:space="preserve">Esimerkki 2.583</w:t>
      </w:r>
    </w:p>
    <w:p>
      <w:r>
        <w:t xml:space="preserve">Kohta: Katie Flynn oli seitsemänvuotias tyttö, jonka pää katkaistiin Long Islandilla New Yorkissa vuonna 2005 tapahtuneessa tuhoisassa auto-onnettomuudessa. Saimme useita kyselyjä artikkelin ja Trending Stylistin 28. helmikuuta julkaiseman samanlaisen artikkelin todenperäisyydestä. Valitettavasti se on totta. Aikaisin aamulla 3. heinäkuuta 2005 rattijuoppo, joka ajoi 70 mailia tunnissa väärään suuntaan moottoritiellä, törmäsi limusiiniin, jossa oli useita Katien perheenjäseniä, jotka olivat palaamassa kotiin häiden jälkeen. Törmäys aiheutti limusiinin kuljettajan, 59-vuotiaan Stanley Rabinowitzin ja morsiamen veljentyttären, seitsemänvuotiaan Katie Flynnin välittömän kuoleman. Muut matkustajat saivat vakavia vammoja, muun muassa morsiamen isä Chris Tangney, jonka jalka murtui onnettomuudessa niin pahasti, että se jouduttiin amputoimaan. Kuten CNN kertoi vuonna 2008: töistä kotiin palaava, virkavapaalla ollut turvamies oli ensimmäisenä paikalla. "Lähestyin limusiinikuskia ja taisin joutua shokkiin", kertoo New Yorkin osavaltion oikeusvirkailija Michael Lerardi. "Se näytti räjähdykseltä. Moottori oli periaatteessa vain istunut hänen päällään. Tiesin, että hän oli kuollut." Limusiinin kuljettaja, 59-vuotias Stanley Rabinowitz, kuoli välittömästi. Seuraavaksi paikalle saapui luutnantti Michael Tangney, morsiamen setä, joka oli ollut häissä vain tunteja aiemmin. "Olin kävelemässä limusiinin takaosaan, kun eräs herrasmies oli poistumassa limusiinista, ja hän sanoi: 'Älä mene takaisin sinne. Se on paha juttu", luutnantti Tangney kertoo. "Avasin limusiinin takaoven ja tajusin, että se oli perheeni." Luutnantti Tangneyn veli - Jenniferin isä Chris - makasi lattialla, jalat kietoutuneina huoltotangon ympärille, murtuneina useista kohdista. Muu perhe oli kasattu päällekkäin. Jenniferin äiti Denise oli loukkaantunut vakavasti, samoin Jenniferin aviomies Neil, joka yritti ryömiä ulos limusiinista hakemaan apua murtuneesta selästään huolimatta. Myös viisivuotias Grace jäi loukkuun romun sisälle. Jennifer, jonka jalka oli loukkaantunut, onnistui kiipeämään ulos ja etsi Katieta, joka oli maannut sivuistuimella ennen onnettomuutta. "Emme löytäneet Katea", luutnantti Tangney sanoo. Sitten Jennifer teki musertavan löydön - Katie oli saanut päähänsä turvavyönsä. "Yhtäkkiä rouva Flynn tuli autosta ulos lapsensa pää kädessään", kertoo Michael Lerardi, yksi niistä 70 ensihoitajasta ja poliisista, jotka kutsuttiin paikalle. "Minä puutuin. Luulin, että romahdan", konstaapeli Christopher Pandolfo sanoo. "Katsoin limusiinin takaosaan ja näin Katien jäännökset. Hänellä oli yllään mekko, ja aloin vain vapista." Tämä faktatarkistus sisältää linkkejä oikeudenkäyntiä koskeviin todistajalausuntoihin, joita jotkut lukijat saattavat pitää häiritsevinä. Helmikuussa 2007 New Yorkin korkeimman oikeuden tuomari Alan Honorof tuomitsi 25-vuotiaan Martin Heidgenin vähintään 18 vuoden vankeusrangaistukseen kahdesta toisen asteen murhasta ja siihen liittyvistä syytteistä. Heidgen oli juonut useita tunteja Manhattanilla ja Nassaun piirikunnassa, ennen kuin hän ajoi pick-up-kuorma-autollaan limusiinin päälle. Oikeudenkäynnissä kiisteltiin siitä, oliko Katie Flynnillä ollut turvavyö päällä törmäyshetkellä. Tohtori Michael DeMartino, joka suoritti Flynnin ruumiinavauksen, todisti puolustuksen ristikuulustelussa, että hänen ruumiinavausraportissaan Katie Flynn oli kuvattu "takapenkillä istuneeksi matkustajaksi, jolla ei ollut turvavyötä", mikä perustui alustaviin tietoihin, jotka jotkut ensivasteyksiköt olivat antaneet DeMartinolle. DeMartino oli kuitenkin samaa mieltä syyttäjän kanssa siitä, että Flynnin vammat "sopivat yhteen sen kanssa, että lapsi oli ollut vyötettynä ja makasi penkillä ja heittäytyi eteenpäin suurnopeusonnettomuuden aikana", mutta hän sanoi myös, että vammat "saattoivat sopia" siihen, että tyttö ei käyttänyt turvavyötä. Lopulta DeMartino näytti kallistuvan vahvasti sen todennäköisyyden puoleen, että Flynnillä oli ollut turvavyö päällä kuolinhetkellä ja että turvavyön jääminen hänen kaulansa ympärille saattoi johtaa suoraan hänen kauheaan kuolemaansa. Hän totesi, että jos Flynnillä ei olisi ollut turvavyötä, olisi ollut kohtuullista odottaa paljon vakavampia vammoja muualla kehossa kuin mitä todellisuudessa havaittiin, nimittäin "hyvin pieniä mustelmia" vasemmassa polvessa ja kyynärpäässä sekä joitakin mustelmia vasemmassa kädessä. Lisäksi Katie Flynnin perhe, joka oli mukana limusiinissa tuona yönä, väitti jyrkästi, että Katie Flynnillä oli turvavyö. Oikeudenkäynnissä Jennifer Flynn - Katien äiti ja morsiamen sisko - todisti, että hänen miehensä Neil oli asettanut Katien limusiinin penkille ja "kiinnittänyt hänet turvavyöllä", kun Katie nukkui. Chris Tangney - eläkkeellä oleva Nassaun piirikunnan poliisi, morsiamen isä ja Katie Flynnin isoisä - todisti samoin, että tyttö oli ollut nukkuen limusiinin penkillä ja turvavyö kiinnitettynä törmäyshetkellä. Jennifer Flynn sanoi oikeudelle luetussa musertavassa ja murskaavassa uhrin vaikutuslausunnossaan: Rattijuopumus jatkuu, koska ihmiset eivät pelkää olla ajamatta. Rangaistukset eivät ole niin suuri asia. Ne eivät ole tarpeeksi ankaria, koska yhteiskunta ei pidä sitä rikoksena, kuten sen pitäisi... Katien pää oli irrotettu hänen ruumiistaan. Koko etuosa oli upotettu Stanley Rabinowitziin. Sen siivoaminen ja vesittäminen, jotta se olisi miellyttävämpää lehdille ja uutisille, valamiehistölle ja syytetylle, on väärin. Vuonna 2010 Jennifer ja Neil Flynn osallistuivat New Yorkin osavaltiossa rattijuopumuksen vastaiseen kampanjaan, jossa kuvailtiin Katien kuoleman kauheita vaikutuksia. Väite: Katie Flynn kuoli turvavyötä käytettäessä vuonna 2005 Long Islandilla New Yorkissa sattuneessa auto-onnettomuudessa.</w:t>
      </w:r>
    </w:p>
    <w:p>
      <w:r>
        <w:rPr>
          <w:b/>
        </w:rPr>
        <w:t xml:space="preserve">Tulos</w:t>
      </w:r>
    </w:p>
    <w:p>
      <w:r>
        <w:t xml:space="preserve">Virussisältöä julkaiseva verkkosivusto kertoo tarkasti Katie Flynnin kauhean kuoleman vuonna 2005.</w:t>
      </w:r>
    </w:p>
    <w:p>
      <w:r>
        <w:rPr>
          <w:b/>
        </w:rPr>
        <w:t xml:space="preserve">Esimerkki 2.584</w:t>
      </w:r>
    </w:p>
    <w:p>
      <w:r>
        <w:t xml:space="preserve">Kohta: J&amp;J:n näkemys biosimilaarien nimeämisestä on vastakkainen Mylan Inc:n ja Novartis AG:n näkemyksen kanssa viime kuukausina, kun Yhdysvaltain elintarvike- ja lääkevirasto jatkaa biosimilaarien - kalliiden biologisten lääkkeiden eli alkuperäisten vertailulääkkeiden halvempien versioiden - hyväksyntää koskevien säännösten laatimista. "Nimien, jotka ovat samankaltaisia mutta eivät samoja, antaminen heijastaa asianmukaisesti oikeudellista ja tieteellistä todellisuutta, jonka mukaan biosimilaarit ovat samankaltaisia mutta eivät samoja kuin vertailutuotteet tai muut biosimilaarit", J&amp;J:n biotekniikkajohtaja Jay Siegel sanoi lausunnossaan. Biologisten lääkkeiden kopioiden luominen on monimutkaista, koska näitä tuotteita tuotetaan elävissä soluissa, mikä tuo väistämättä mukanaan arvaamattomuutta. Tämän vuoksi niiden kopiot voivat aina olla vain "samankaltaisia", eivät tarkkoja jäljennöksiä. Biosimilaarien nimet vaikuttavat varmasti myös niiden myyntiin ja käyttöönottoon alkuperäisten tuotteiden korvaajina. Novartis ja Mylan ovat molemmat aiemmin ilmaisseet kannattavansa järjestelmää, jossa biosimilaarilla on oltava sama kansainvälinen yleisnimi (INN-nimi) kuin niillä biologisilla tuotteilla, joihin se viittaa, ja sanoneet, että samoilla nimillä vältettäisiin kevytmieliset bränditaktiikat ja sekaannukset markkinoilla. Mylan sanoi syyskuussa kannattavansa Washingtonissa toimivan Generic Pharmaceutical Associationin vetoomusta, jossa suositeltiin, että biosimilaareilla olisi samat nimet, koska ne ovat määritelmällisesti hyvin samankaltaisia kuin vertailutuotteet eikä niillä ole sellaisia merkittäviä eroja, jotka edellyttäisivät yksilöllistä nimeä. Novartis kannatti samaa esittämällä oman vetoomuksensa lokakuussa. Biologisia lääkkeitä, jotka annetaan yleensä injektiona, käytetään syöpien, immunologisten sairauksien, kuten nivelreuman ja multippeliskleroosin, sekä muiden kroonisten sairauksien hoitoon, mutta niiden kallis hinta voi pitää ne monien potilaiden ulottumattomissa. FDA antoi helmikuussa 2012 luonnoksen ohjeiksi biosimilaarien hyväksymismenettelyistä, mutta ei ole vielä viimeistellyt ohjeita, kun taas eurooppalaiset sääntelyviranomaiset ovat jo hyväksyneet joidenkin bioteknologialääkkeiden halvemmat kopiot. IMS Health -nimisen terveydenhuollon tietopalveluyrityksen mukaan biosimilaarimarkkinoiden odotetaan olevan maailmanlaajuisesti noin 11-25 miljardin dollarin suuruiset vuonna 2020, mikä vastaa vaatimatonta 4-10 prosenttia biotekniikkalääkkeiden kokonaismyynnistä siihen mennessä. Väite: J&amp;J pyytää FDA:ta vaatimaan "samanlaisia" nimiä biosimilaareille, biologisille lääkkeille.</w:t>
      </w:r>
    </w:p>
    <w:p>
      <w:r>
        <w:rPr>
          <w:b/>
        </w:rPr>
        <w:t xml:space="preserve">Tulos</w:t>
      </w:r>
    </w:p>
    <w:p>
      <w:r>
        <w:t xml:space="preserve">Johnson &amp; Johnson ilmoitti keskiviikkona jättäneensä kansalaisvetoomuksen, jossa se pyytää Yhdysvaltain terveysvalvontaviranomaisia vaatimaan, että biologisten tuotteiden kopioiden nimien on oltava samankaltaisia mutta ei identtisiä niiden vertailutuotteiden nimien kanssa.</w:t>
      </w:r>
    </w:p>
    <w:p>
      <w:r>
        <w:rPr>
          <w:b/>
        </w:rPr>
        <w:t xml:space="preserve">Esimerkki 2.585</w:t>
      </w:r>
    </w:p>
    <w:p>
      <w:r>
        <w:t xml:space="preserve">Kohta: Trumpin Valkoisen talon lääkärin ja laivaston kontra-amiraalin Ronny Jacksonin, joka on valittu vauhdittamaan VA:n parannuksia, vahvistuskuuleminen on määrä järjestää ensi viikolla. Tiistaina hän tapasi yksityisesti Montanan senaattorin Jon Testerin, senaatin veteraaniasioiden komitean kärkidemokraatin, kanssa osana tämän viikon vierailuja, joiden tarkoituksena on vakuuttaa lainsäätäjille, että hän pystyy johtamaan tehokkaasti hallituksen toiseksi suurinta osastoa. Tester sanoi tapaamisen jälkeen, että Jackson oli sitoutunut samaan yksityistämistä vastustavaan kantaan kuin David Shulkin, joka lupasi ennen viime vuonna tapahtunutta vahvistamistaan veteraaniministeriksi jatkaa voimakkaita investointeja veteraaniministeriön keskeisiin ohjelmiin ja laitoksiin ja samalla laajentaa yksityislääkäreiden saatavuutta. Shulkin erotettiin viime kuussa. "Puhuimme laajasti siitä, miksi Shulkin sai potkut, kun kysymykset pyörivät yksityistämisen ja kapasiteetin rakentamisen ympärillä", Tester sanoi. Hän "vaikuttaa olevan joku, joka ei halua yksityistää VA:ta". Kysyttäessä, oliko Jackson luvannut olla yksityistämättä VA:ta, Tester vastasi "kyllä". "Hän sanoi periaatteessa samaa kuin Shulkin - että hän haluaa rakentaa VA:n kapasiteettia", Tester sanoi. Testerin mukaan Jackson ei ollut vielä ilmoittanut Trumpille näkemyksistään, mutta aikoo tehdä niin. Sekä Tester että senaattori Johnny Isakson, veteraanivaliokunnan republikaaninen puheenjohtaja, joka tapasi Jacksonin maanantaina, ovat kieltäytyneet tukemasta Jacksonia ennen tämän 25. huhtikuuta järjestettävää vahvistuskuulemista sanomalla, että heidän on kuultava lisää hänen suunnitelmistaan VA:n korjaamiseksi. Jackson "ei todellakaan ole veteraaniasioiden asiantuntija", Tester sanoi. Senaatin valiokunnan jäsen Patty Murray (Washington), joka myös tapasi Jacksonin tiistaina, sanoi tarvitsevansa lisää takeita siitä, että Jackson vastustaa Valkoisen talon tarpeetonta painostusta yksityisen hoidon aggressiiviseen laajentamiseen. Suuret veteraaniryhmät katsovat, että VA:n sairaalahoitokeskukset soveltuvat parhaiten monimutkaisten taisteluvammojen, kuten traumaattisten aivovammojen, hoitoon. "Tämänpäiväisessä tapaamisessamme arvostin sitä, miten voimakkaasti tohtori Jackson puhui VA:n yksityistämistä vastaan, mutta minun on silti saatava lisää tietoa siitä, miten hän aikoo vastustaa VA:n ideologisia vastustajia ja pysyä täysin sitoutuneena siihen, että veteraanien tarpeet asetetaan etusijalle", Murray sanoi. Kysymys VA:n yksityistämisestä on ollut poliittisesti kuuma puheenaihe vuoden 2016 kampanjasta lähtien, jolloin Trump lupasi laajentaa aggressiivisesti veteraanien pääsyä yksityislääkäreiden luokse valtion hallinnoiman VA-järjestelmän ulkopuolelle veronmaksajien kustannuksella Veterans Choice -ohjelman kautta. Trumpin kommentit tulivat Phoenixin VA-sairaalassa vuonna 2014 tapahtuneen skandaalin jälkeen, jossa jotkut veteraanit kuolivat odottaessaan kuukausia lääkäriaikoja. Saatuaan potkut VA-sihteerinä Shulkin syytti Trumpin hallinnossa olevia "poliittisia voimia", jotka hänen mukaansa pyrkivät yksityistämään viraston ja asettamaan "voittoa tavoittelevat yritykset" etusijalle veteraanien hoidon sijaan. Tiistaina Valkoinen talo toisti, ettei VA:n yksityistämisestä ole "keskusteltu". "Tämä hallinto on ottanut useita ennennäkemättömiä askeleita VA:n muuttamiseksi ja nykyaikaistamiseksi", Valkoisen talon tiedottaja Raj Shah sanoi lausunnossaan. "Odotamme innolla, että voimme jatkaa työtämme kongressin kanssa VA Choice -ohjelman uudistamiseksi ja vahvistamiseksi, jotta veteraaneillemme voidaan tarjota enemmän valinnanvaraa terveydenhuollossaan." Useat demokraattiset senaattorit, kuten senaatin veteraaniasioiden komitean jäsen Bernie Sanders Vermontista, ovat vannoneet vastustavansa Jacksonin nimitystä, jos se johtaa viraston yksityistämisen lisäämiseen. Ennen kuin hänet vahvistettiin viime vuonna veteraaniministeriksi, Obaman hallinnosta jäänyt Shulkin julisti etukäteen, ettei hän "yksityistä" veteraanivirastoa. "VA on ainutlaatuinen kansallinen voimavara, joka kannattaa pelastaa, ja olen sitoutunut tekemään juuri niin", Shulkin sanoi helmikuussa 2017. "Tilivelvollisuutta lisätään huomattavasti, saatavuutta ja reagointikykyä parannetaan huomattavasti ja hoitovaihtoehtoja laajennetaan, mutta veteraaniasioiden ministeriötä ei yksityistetä minun vahtivuorollani." ___ Seuraa Hope Yeniä Twitterissä osoitteessa https://twitter.com/hopeyen1 Claim: Dem: Trump VA pick lupaa, ettei yksityistetä veteraanien hoitoa.</w:t>
      </w:r>
    </w:p>
    <w:p>
      <w:r>
        <w:rPr>
          <w:b/>
        </w:rPr>
        <w:t xml:space="preserve">Tulos</w:t>
      </w:r>
    </w:p>
    <w:p>
      <w:r>
        <w:t xml:space="preserve">Presidentti Donald Trumpin valitsema veteraaniasiainministeri lupaa, ettei virastoa yksityistetä, keskeinen demokraattinen senaattori sanoi tiistaina ja otti kantaa poliittisesti latautuneeseen asiaan, jonka hänen edeltäjänsä sanoo johtaneen hänen potkuihinsa.</w:t>
      </w:r>
    </w:p>
    <w:p>
      <w:r>
        <w:rPr>
          <w:b/>
        </w:rPr>
        <w:t xml:space="preserve">Esimerkki 2.586</w:t>
      </w:r>
    </w:p>
    <w:p>
      <w:r>
        <w:t xml:space="preserve">Kohta: Keskellä lamaa oklahomalainen päivittäistavarakauppias Sylvan Goldman osti useita Humpty Dumpty -kauppoja (konkurssiin mennyt etelän päivittäistavarakauppaketju) ja yritti tehdä niistä kannattavia. Hänen vuonna 1934 tekemänsä yritysosto ei alun perin näyttänyt olleen viisas päätös - talous oli ammollaan, ja vaikka on totta, että huonoinakin aikoina ihmisten on syötävä, talousilmapiiri vaikuttaa siihen, mitä he valitsevat ostavansa. Laskusuhdanteessa ihmiset hakeutuvat halvempiin, yksinkertaisempiin elintarvikkeisiin, joiden hintaan on sisällytetty pienempi voittomarginaali. Alhaisemmat katteet voivat olla ratkaisevia myymälän menestymisen tai epäonnistumisen kannalta, sillä päivittäistavarakaupan voittomarginaali on erittäin pieni. Jopa vilkas ruokakauppa voi menettää rahaa, jos sen myymien tuotteiden voittomarginaali on liian pieni kattamaan liiketoiminnan kulut. Goldmanin ketju oli vaikeuksissa. Hän tutki ostajiaan ja etsi heidän toiminnastaan vihjeitä, jotka auttaisivat häntä palauttamaan yrityksen kannattavuuden. Hän alkoi huomata, että ostajat yleensä lopettivat toimintansa, kun heidän käsin kannettavat korinsa kävivät epämiellyttävän raskaiksi, ja suuntasivat sitten pikemminkin kassalle kuin aloittivat uuden korin. Tämä havainto johti siihen, että hän antoi vuonna 1936 työntekijälleen Fred Youngille ohjeet kiinnittää metallisiin, käsivarren yli nostettaviin koripareihin alustan (joka oli tehty kokoontaitettavasta tuolista, johon oli lisätty pyörät). Jos paino poistettaisiin yhtälöstä, ostaisivatko asiakkaat enemmän? Ostaisivatko he pidempään? Vastaus oli yksiselitteinen ei - ihmiset pysyivät mieluummin siinä, minkä tunsivat, kuin leikittelivät epätavallisen näköisellä vehkeellä, ja asiakkaat käyttivät edelleen painavia käsinojallisia koreja kantaakseen kaikki tavaransa kassalle. Goldman ei luovuttanut - hän palkkasi houkutusostajia pyörittämään uusia kärryjä myymälän läpi, jotta he saisivat visuaalisen demonstraation siitä, mitä tämä innovaatio voisi tehdä. Hän myös asetti jonkun ulko-ovelle tervehtimään asiakkaita ja tarjoamaan heille kärryjä heidän tullessaan sisään. Strategia kannatti. Ihmiset alkoivat käyttää pyörillä varustettuja koreja, ja he alkoivat nopeasti pitää niistä pysyvästi. Ostoskärryistä tuli tavallinen osa ostokokemusta muissa vähittäiskaupoissa. Ostoskärryt jäivät näin markkinointihistoriaan. Kuollessaan vuonna 1984 Goldman jätti jälkeensä yli 400 miljoonan dollarin arvoisen omaisuuden, josta suuri osa oli ansaittu kahden korin alapuolelle kiinnitetyn pyörällisen taittotuolin ansiosta. Aikoinaan vaikeuksissa olleen liikemiehen keksintö mullisti ostokokemuksen siltä osin, miten ostajat tekevät ostopäätöksensä. Keskiverto ostoksentekijä, joka työntää ostoskärryä, menee kauppaan listan kanssa, mutta kulkee myös rauhassa käytäviä pitkin ja ohi esillepanojen ja täyttää ostoskärrynsä paitsi suunnitelluilla ostoksilla myös heräteostoksilla, joiden esillepano tai hinta herättää mielenkiinnon. Kärryn kanssa ostosten tekemisen ketteryys ja helppous vapauttavat kuluttajan kulkemaan koko myymälän pituudelta, jolloin hän joutuu kaupan houkutusten kohteeksi, joilta raskas käsivarsilla kannettava kori suojasi hänet. Väite: Ostoskärry ei ollut suuri menestys, kun se otettiin käyttöön.</w:t>
      </w:r>
    </w:p>
    <w:p>
      <w:r>
        <w:rPr>
          <w:b/>
        </w:rPr>
        <w:t xml:space="preserve">Tulos</w:t>
      </w:r>
    </w:p>
    <w:p>
      <w:r>
        <w:t xml:space="preserve">Voisimme mielellämme päättää ostoskärryjen historian tähän, mutta silloin kaikki seksi jäisi pois. Nykyaikaiset ostajat ovat keksineet uusia käyttötarkoituksia tälle nyt näennäisen arkipäiväiselle ruokaostoskärrylle - ainakin joissakin osissa Yhdysvaltoja siitä on tullut osa erikoistunutta tapaa ilmaista sanattomilla signaaleilla mahdollinen seksuaalinen saatavuus.</w:t>
      </w:r>
    </w:p>
    <w:p>
      <w:r>
        <w:rPr>
          <w:b/>
        </w:rPr>
        <w:t xml:space="preserve">Esimerkki 2.587</w:t>
      </w:r>
    </w:p>
    <w:p>
      <w:r>
        <w:t xml:space="preserve">Kohta: He toivovat voivansa osoittaa, että uusiutuva energia voi toimia ääriolosuhteissa ja että se on toimiva vaihtoehto fossiilisille polttoaineille. "Ensimmäistä kertaa historiassa selviämme vain uusiutuvalla energialla. Sitä ei ole koskaan tehty", 61-vuotias napaveteraani Swan, joka on ensimmäinen ihminen, joka on kävellyt sekä pohjois- että etelänavalle, kertoi Reutersille. Joutsenten 5 000 päivittäisen kalorin saanti tulee kestävistä ja energiaa antavista elintarvikkeista, kuten jyvistä ja mantelipatukoista, jotta he selviytyisivät -40 asteen lämpötiloista ja ilmeisistä paleltumariskeistä, korkeuspahoinvoinnista ja lumisokeudesta. Jatkuva auringonvalo lataa aurinkopaneeleita, jotka saavat virtaa NASA:n suunnittelemasta jäänsulattimesta, joka tuottaa riittävästi vettä juomista ja ruoanlaittoa varten. "Vesi on kultaa Etelämantereella, ilman sitä kuolee nopeasti, kuten isä aina muistuttaa", Barney Swan sanoi. Heidän tavoitteenaan on saada vaellus päätökseen pelkällä aurinkoenergialla, mutta äärimmäisissä sääolosuhteissa he käyttävät kehittynyttä biopolttoainetta, joka on valmistettu puuhakkeesta. "Polttoaineita on testattu miinus 60 celsiusasteeseen asti... niin kylmäksi ei tule. Saatamme saada miinus 40 astetta, mikä on, uskokaa minua, tarpeeksi kylmää", vanhempi Joutsen sanoi. Väite: Isä-poika-tiimi suunnittelee Etelämantereen vaellusta uusiutuvalla energialla.</w:t>
      </w:r>
    </w:p>
    <w:p>
      <w:r>
        <w:rPr>
          <w:b/>
        </w:rPr>
        <w:t xml:space="preserve">Tulos</w:t>
      </w:r>
    </w:p>
    <w:p>
      <w:r>
        <w:t xml:space="preserve">Brittiläinen isä-poika-kaksikko yrittää saavuttaa etelänavan pelkästään vihreällä energialla, kun heidän kelkkoihinsa on kiinnitetty aurinkopaneeleita ja biopolttoaineena käytetään puuhaketta, joka pitää heidät lämpiminä.</w:t>
      </w:r>
    </w:p>
    <w:p>
      <w:r>
        <w:rPr>
          <w:b/>
        </w:rPr>
        <w:t xml:space="preserve">Esimerkki 2.588</w:t>
      </w:r>
    </w:p>
    <w:p>
      <w:r>
        <w:t xml:space="preserve">Kohta: "Presidentti Barack Obama sai kovaa kritiikkiä siitä, että hän vertasi terroristiryhmä Islamilainen valtiota "JV-joukkueeseen" - ja sitten taas siitä, että hän väitti, ettei hän sanonut niin (PolitiFact arvioi lausunnon vääräksi). Sunnuntaina toinen hänen luonnehdinnoistaan Lähi-idän tilanteesta joutui tulituksen kohteeksi, kun poliittisissa talk show'issa keskusteltiin hänen suunnitelmastaan toimia siellä vallitsevan epävakauden torjumiseksi. Entiseltä CIA:n ja NSA:n johtajalta Michael Haydenilta kysyttiin Obaman päätöksestä aseistaa paikallisia kapinallisryhmiä Syyriassa auttaakseen taistelemaan siellä Islamilaista valtiota vastaan. Hän ihmetteli, miksi Obama oli yhtäkkiä kiinnostunut aseistamaan opposition joukkoja siellä. ""Presidentti viittasi Syyrian oppositioon vain muutama kuukausi sitten apteekkareina ja lääkäreinä ja niin edelleen"", Hayden sanoi. ""Olemme kääntyneet ympäri odotuksiemme suhteen heitä kohtaan, joten jos aiomme saada heidät tähän joukkoon, johon hän sanoi mielikuvituksellisesti luottavansa, joukkoon, joka tulee olemaan, kuten (Valkoisen talon esikuntapäällikkö Denis McDonough) sanoi, yhdistetyn aseoperaation alasin, he tulevat tarvitsemaan hirvittävän paljon apua.""" Tässä tapauksessa tarkistamme, kuvailiko Obama Syyrian kapinallisia ""farmaseuteiksi ja lääkäreiksi"". Emme tarkista, ovatko kapinalliset todella apteekkareita tai lääkäreitä, kuten selitämme kohta. Yritimme tavoittaa Haydenia, mutta emme onnistuneet. McDonoughilta kuitenkin kysyttiin Obaman kommentista CNN:n State of the Union -ohjelmassa. "Luulen, että kysymys, johon presidentti tuolloin vastasi, koski parin vuoden takaista tarkastelua", McDonough sanoi. ""Meillä on ollut suhde näihin taistelijoihin jo muutaman vuoden ajan. Heistä on tullut parempia ja kyvykkäämpiä."" Jos näin on, niin ehkä Hayden kaunisteli Obaman kommentteja. Kannattaa muistaa, että keskustelu Syyrian oppositiojoukkojen aseistamisesta niiden taistelussa Syyrian presidenttiä Bashar al Assadia vastaan on jatkunut jo vuosia. PolitiFact totesi viime viikolla tekemässään faktantarkistuksessa, että useat Obaman kansallisen turvallisuustiimin avainhenkilöt kannattivat tätä siirtoa elokuussa 2012. Katsotaanpa tarkkaan, mitä Obama sanoi. Löysimme neljä tapausta, joissa Obama kuvaili Syyrian oppositiovoimia viime kuukausina. Toukokuun 29. toukokuuta Obama keskusteli ulkopolitiikastaan NPR:n haastattelussa. Häneltä kysyttiin, olivatko olosuhteet kapinallisten auttamiselle aiempaa ""vankemmat"". ""En sanoisi, että olosuhteet ovat paremmat"", Obama sanoi. ""Olosuhteet ovat monin tavoin huonommat. ""Kun puhutaan maltillisesta oppositiosta, monet näistä ihmisistä olivat maanviljelijöitä tai hammaslääkäreitä tai ehkä joitakin radiotoimittajia, joilla ei ollut paljon kokemusta taisteluista"", hän lisäsi. "Mutta heidän kykynsä pitää asemansa, torjua ilkeät hyökkäykset ja organisoitua yhtenäisellä tavalla - kaikki tämä vie valitettavasti enemmän aikaa kuin monet ihmiset haluaisivat", hän sanoi. Washington Post -lehti tarkisti Obaman väitteen Syyrian kapinallisten koostumuksesta maanviljelijöistä, hammaslääkäreistä ja radiotoimittajista ja totesi sen kyseenalaiseksi. 19. kesäkuuta Kesäkuun puolivälissä, muutama päivä ennen kuin Obama pyysi kongressilta 500 miljoonaa dollaria joidenkin Syyrian opposition joukkojen kouluttamiseen ja varustamiseen, hän keskusteli pariin otteeseen näiden joukkojen kokoonpanosta. Kesäkuun 19. päivän lehdistötilaisuudessa eräs toimittaja kysyi Obamalta, ""muuttiko Syyrian sodan laajeneminen Irakiin mielenne siitä, millaisia aseita ja millaista koulutusta olemme nyt valmiita antamaan oppositiolle siellä?"". Obama vastasi: ""Kysymys on aina ollut, onko maltillinen oppositio kykenevä ottamaan vastaan ja torjumaan maahan mahdollisesti virtaavat ääriainekset sekä Iranin ja Venäjän tukeman Assadin hallinnon, joka oli miehistöltään ylivoimainen ja häikäilemätön". "Olemme siis johdonmukaisesti tukeneet tätä oppositiota", Obama sanoi. ""Usein haasteena on, että jos entiset maanviljelijät, opettajat tai farmaseutit ryhtyvät nyt taisteluissa kovettunutta hallintoa vastaan oppositioon ja saavat tukea ulkoisilta toimijoilta, joilla on paljon pelissä, kuinka nopeasti heidät saadaan koulutettua ja kuinka tehokkaasti heidät saadaan liikkeelle." Ja se on edelleen haaste.""" Seuraavana aamuna hän esitti samanlaisen kommentin CBS:n This Morning -ohjelmassa. ""Kun maanviljelijät, hammaslääkärit ja ihmiset, jotka eivät ole koskaan ennen taistelleet, asettuvat Assadin armotonta oppositiota vastaan, ajatus siitä, että he olisivat yhtäkkiä sellaisessa asemassa, että he pystyisivät kaatamaan paitsi Assadin myös armottomat, hyvin koulutetut jihadistit, jos vain lähettäisimme heille muutaman aseen, on mielikuvitusta.""" 8. elokuuta New York Timesin kolumnistin Thomas Friedmanin kanssa keskustellessaan Obamalta kysyttiin jälleen, miksi hän päätti olla aseistamatta Syyrian kapinallisia. ""Ajatus siitä, että voisimme toimittaa kevyitä aseita tai jopa kehittyneempiä aseita entisistä lääkäreistä, maanviljelijöistä, apteekkareista ja niin edelleen koostuvalle oppositiolle, joka pystyisi taistelemaan paitsi hyvin aseistettua valtiota vastaan myös hyvin aseistettua valtiota vastaan, jota tukee Venäjä, jota tukee Iran ja jota tukee taistelukykyinen Hizbollah, ei ollut koskaan mielessä", Obama sanoi." Obama sanoi. Toisin kuin McDonough sanoi 14. syyskuuta, Obama näyttää puhuvan Syyrian nykyisestä oppositiosta ja haasteista, joita avun ja aseiden antaminen sille aiheuttaa. Tämä jatkui elokuuhun asti. Yksi varoitus, jota Hayden ei mainitse, on se, että keskustelu koski pitkälti opposition kykyä taistella Assadia ja Syyrian hallintoa vastaan, ei sen kykyä taistella islamilaisen valtion kaltaista roistoterroristijärjestöä vastaan. Silti on huomattava käänne, että vielä elokuussa Obama sanoi Friedmanille uskovansa, että "kapasiteettia ei ole niin paljon kuin toivoisi", jotta näille henkilöille voitaisiin tarjota koulutusta. Meidän päätöksemme Keskustellessaan Obaman päätöksestä aseistaa oppositiojoukkoja Syyriassa Hayden sanoi: ""Presidentti viittasi Syyrian oppositioon vain muutama kuukausi sitten apteekkareina ja lääkäreinä ja niin edelleen""." Löysimme useita esimerkkejä siitä, kuinka Obama luonnehti vielä kesä- ja elokuussa Syyrian kapinallisia farmaseuteiksi ja lääkäreiksi sekä hammaslääkäreiksi, radiotoimittajiksi ja opettajiksi. Yleensä hän kuvasi heidän kykyään taistella Assadia vastaan, mutta se ei tee Haydenin pointtia yhtään vähemmän oikeaksi."" Väite: Presidentti kutsui Syyrian oppositiota vain muutama kuukausi sitten apteekkareiksi ja lääkäreiksi ja niin edelleen.</w:t>
      </w:r>
    </w:p>
    <w:p>
      <w:r>
        <w:rPr>
          <w:b/>
        </w:rPr>
        <w:t xml:space="preserve">Tulos</w:t>
      </w:r>
    </w:p>
    <w:p>
      <w:r>
        <w:t xml:space="preserve">"Keskustellessaan Obaman päätöksestä aseistaa oppositiojoukkoja Syyriassa Hayden sanoi: ""Presidentti kutsui Syyrian oppositiota vain muutama kuukausi sitten apteekkareiksi ja lääkäreiksi ja niin edelleen.""" Löysimme useita esimerkkejä siitä, kuinka Obama luonnehti vielä kesä- ja elokuussa Syyrian kapinallisia apteekkareiksi ja lääkäreiksi sekä hammaslääkäreiksi, radiotoimittajiksi ja opettajiksi. Yleensä hän kuvasi heidän kykyään taistella Assadia vastaan, mutta se ei tee Haydenin pointtia yhtään vähemmän oikeaksi.""</w:t>
      </w:r>
    </w:p>
    <w:p>
      <w:r>
        <w:rPr>
          <w:b/>
        </w:rPr>
        <w:t xml:space="preserve">Esimerkki 2.589</w:t>
      </w:r>
    </w:p>
    <w:p>
      <w:r>
        <w:t xml:space="preserve">Kohta: "Lääkkeiden hintaa ei mainittu. Myöskään tutkimuksen mahdollisia kustannusvaikutusvaikutuksia ei mainittu. Kuten usein 70 prosentissa tarkastamistamme jutuista, kustannuksilla ei tunnu olevan merkitystä. Mutta me kaikki tiedämme, että sillä on merkitystä. Hyödyt ilmoitetaan vain suhteellisina, ei absoluuttisina lukuina. Katso tätä aihetta koskeva alustus. Kun siis jutussa sanotaan: "dementian esiintyvyys väheni 24 prosenttia" tai "riski väheni 19 prosenttia" tai "riski lähes puolittui", lukijoiden on tiedettävä: 24 prosenttia mistä? 19 prosenttia mistä? Puolet mistä? Yksi haitta mainittiin - ""On olemassa mahdollisia vaaroja, kuten liian alhainen verenpaine, joka voi johtaa vahingollisiin kaatumisiin."". Luettelo on epätäydellinen, mutta annamme jutun ymmärtää, että siinä ainakin nyökytellään mahdollisten haittojen suuntaan. Jutussa todetaan:  ""Uudessa raportissa kuvataan havainnointitutkimusta, josta puuttuvat vakuuttavaan näyttöön vaadittavat tiukat kontrollit.""". Lisäksi siinä siteerattiin johtavaa tutkijaa, joka sanoi: "Kaikki tämänkaltaiset tutkimukset ovat hypoteeseja tuottavia. Varmaa tietoa saadaan vasta, kun on tehty kliinisiä prospektiivisia tutkimuksia."" Annamme sille siis tyydyttävän arvosanan. Mutta teemme sen sekaisin tuntein. Olemme nimittäin huolissamme, kun jutussa puhutaan ""pienestä mutta suojaavasta vaikutuksesta"" ja käytetään aktiiviverbejä sanoaksemme, että lääkkeet ""saattavat estää dementiaa"". Se on lukijan kannalta hirvittävän harhaanjohtavaa. ""Suojavaikutus"", kun jutussa todetaan, että tämä ei ole vakuuttava todiste syystä ja seurauksesta? Bloggaaja Emlly DeVoto kirjoitti samaa tutkimusta käsittelevässä Guardianin artikkelissa käytetyn kausaalikielen ongelmasta. Jutussa ei ole mitään avointa dementian tautiajattelua. Jutussa siteerattiin yhtä riippumatonta asiantuntijaa, joka esitti varoittavan huomautuksen - johtavan tutkijan lisäksi. Jutussa mainittiin muita havainnointitutkimuksia, joissa on "todettu eri molekyylien olevan osallisia" dementiaan. Annamme jälleen kerran jutulle mahdollisuuden epäillä tätä kriteeriä. Vaikka jutussa ei koskaan nimenomaisesti mainita angiotensiinin estolääkkeiden laajaa saatavuutta, sen voi päätellä jutun perusteella. Jutussa ei aseteta uutta tutkimusta yhteyteen aiempien tutkimusten kanssa, joissa korkea verenpaine on yhdistetty dementiaan. Ei ole todisteita siitä, että juttu olisi perustunut uutistiedotteeseen." Väite: Jotkin verenpainelääkkeet voivat ehkäistä dementiaa.</w:t>
      </w:r>
    </w:p>
    <w:p>
      <w:r>
        <w:rPr>
          <w:b/>
        </w:rPr>
        <w:t xml:space="preserve">Tulos</w:t>
      </w:r>
    </w:p>
    <w:p>
      <w:r>
        <w:t xml:space="preserve">"Vaikka tarina on yleisesti ottaen hyvin tehty, olemme huolissamme, kun tarinassa puhutaan ""pienestä mutta suojaavasta vaikutuksesta"" ja käytetään aktiiviverbejä sanoaksemme, että lääkkeet ""voivat estää dementiaa"", vaikka tarinassa todetaan myös, että tämä ei ole vakuuttava todiste syy-seuraus-suhteesta. Miten sitten voi olla suojavaikutus? Ehkäpä assosiaatio? Syy-yhteys ja suoja, ei vielä. Tämä on tärkeä ja kiehtova tutkimusalue. Mutta tarinat, joissa annetaan ymmärtää, että syy ja seuraus on todistettu - vaikka sitä ei ole todistettu - eivät palvele yleisön ymmärrystä. Katso, miten bloggaaja Emlly DeVoto kirjoitti samasta ongelmasta, joka liittyy samaa tutkimusta käsittelevässä Guardianin artikkelissa käytettyyn kausaalikieleen."</w:t>
      </w:r>
    </w:p>
    <w:p>
      <w:r>
        <w:rPr>
          <w:b/>
        </w:rPr>
        <w:t xml:space="preserve">Esimerkki 2.590</w:t>
      </w:r>
    </w:p>
    <w:p>
      <w:r>
        <w:t xml:space="preserve">Kohta: NHS:ään tulee 50 000 sairaanhoitajaa lisää. Hallitus on sitoutunut tähän vuoteen 2024/25 mennessä. Kaikki nämä sairaanhoitajat eivät ole "uusia". Hallitus on ilmoittanut lopettavansa sairaaloiden pysäköintimaksut potilaille. Joulukuussa ilmoitettiin, että Englannin sairaaloiden on tarjottava ilmainen pysäköintipaikka sairaalassa usein vieraileville henkilöille, sinisen henkilökortin haltijoille sekä tiettyinä aikoina henkilökunnalle ja lapsipotilaiden vanhemmille. Hallitus rakentaa 40 uutta sairaalaa. Kuusi englantilaista sairaalaa saa rahaa rakennustensa parantamiseen seuraavien viiden vuoden aikana. Jopa 38 sairaalaa saa rahaa suunnitelmien laatimiseen vuosien 2025 ja 2030 välisenä aikana, mutta ei varsinaisten rakennustöiden aloittamiseen. Hallitus lisää 20 000 poliisia kaduille. Hallitus on sitoutunut tähän. Jos näin tapahtuu, Englannin ja Walesin poliisien määrä nousee lähes, mutta ei aivan samalle tasolle kuin vuonna 2010. Hallitus antoi poliisille paljon enemmän tasereita, jotta se voisi torjua katurikollisuutta. Sisäministeriö ilmoitti, että Englannin ja Walesin poliisit voivat hakea osaa rahastosta, jonka avulla ne voivat hankkia lisää tasereita. Lopulliset rahoitusosuudet ilmoitetaan helmikuussa. Hallitus nostaa toimeentulotukea kaikkien aikojen suurimmalla summalla, 8,72 puntaan, ja se nousee 10,50 puntaan. Hallituksen asettama kansallinen elämiseen riittävä palkka nousee huhtikuussa 8,72 puntaan, mikä on suurin korotus sitten sen käyttöönoton vuonna 2016. Viime vuoden konservatiivipuolueen puoluekokouksessa ilmoitettiin myös, että se nousee 10,50 puntaan seuraavien viiden vuoden aikana. Väittämä 1 / 7 Väittämä: Hallitus antoi poliisille paljon enemmän tasereita käytettäväksi katurikollisuuden torjumiseksi.</w:t>
      </w:r>
    </w:p>
    <w:p>
      <w:r>
        <w:rPr>
          <w:b/>
        </w:rPr>
        <w:t xml:space="preserve">Tulos</w:t>
      </w:r>
    </w:p>
    <w:p>
      <w:r>
        <w:t xml:space="preserve">Sisäministeriö ilmoitti, että Englannin ja Walesin poliisit voivat hakea osaa rahastosta, jonka avulla ne voivat hankkia lisää tasereita. Lopulliset rahoitusosuudet ilmoitetaan helmikuussa.</w:t>
      </w:r>
    </w:p>
    <w:p>
      <w:r>
        <w:rPr>
          <w:b/>
        </w:rPr>
        <w:t xml:space="preserve">Esimerkki 2.591</w:t>
      </w:r>
    </w:p>
    <w:p>
      <w:r>
        <w:t xml:space="preserve">Kohta: "He yrittävät vakuuttaa maalle, että presidentti Barack Obaman terveydenhuollon uudistuksen kannalta kriittiset verkkovakuutusmarkkinapaikat voidaan korjata. He sanovat, että suuret ohjelmat ovat saaneet kivikkoisen alun ja onnistuneet vasta myöhemmin. Heidän parhaana esimerkkinä on presidentti George W. Bushin reseptilääke-etuussuunnitelman, Medicare Part D:n, käynnistäminen vuonna 2005. "Asiat menivät pieleen George Bushin käynnistämässä Medicare-reseptin D-suunnitelmassa." edustaja Steve Israel, D-N.Y., sanoi MSNBC:lle 6. marraskuuta. "Kun asiat menevät pieleen, voimme tehdä maana kaksi asiaa. Voimme käyttää kaiken aikamme sen miettimiseen, ketä syyttää, tai voimme käyttää kaiken aikamme sen miettimiseen, miten asia korjataan.""" Kahdeksan vuotta sen käyttöönoton jälkeen Medicaren D-osa on nyt laajalti suosittu sitä käyttävien eläkeläisten keskuudessa. Oliko Medicare Part D:n käyttöönotossa suuria ongelmia? Ja olivatko ne verrattavissa Obamacaren haasteisiin? Päätimme tarkastella sen täytäntöönpanoa yksityiskohtaisemmin. Kummallisen samanlainen Leikitäänpä nopeaa peliä: kuka antoi tämän lausunnon? ""Tämä on valtava hanke, ja siinä tulee olemaan häiriöitä. Tavoitteeni on sama kuin teidän: Hankkiutua eroon häiriöistä.""" Demokraatti vuonna 2013? Väärin! Itse asiassa se oli edustajainhuoneen energia- ja kauppavaliokunnan puheenjohtajana toiminut teksasilaisen republikaanin Joe Bartonin puheenvuoro Medicare Part D:stä vuonna 2006. Samankaltaisuudet näiden kahden terveydenhuolto-ohjelman välillä, joita kumpaakin on pidetty niiden laeiksi allekirjoittaneiden presidenttien keskeisinä sisäpoliittisina saavutuksina, ovat ajoittain karmivia. Lakien kannattajat pyysivät aikaa ja lupasivat nopeaa ratkaisua. Kriitikot eivät säästelleet sanojaan. Jopa kielenkäyttöä - sanoja kuten "häiriöt" - on kierrätetty. Georgetownin yliopiston sairausvakuutusuudistuksen keskuksen terveyspolitiikan asiantuntijaryhmä julkaisi aiemmin tänä vuonna raportin, jossa dokumentoidaan Medicare Part D:n historiaa. Siinä korostettiin useita alueita, joilla Medicare Part D:n täytäntöönpanossa oli ongelmia, jotka kuulostavat erittäin tutuilta. Ensinnäkin Bushin hallinto joutui käymään vaikeaa poliittista taistelua saadakseen lakiehdotuksen hyväksytyksi vuonna 2003. Tämä vahingoitti yleistä mielipidettä laista, mikä teki 43 miljoonan eläkeläisen valistamisesta sen yksityiskohdista haastavaa. Lain soveltaminen oli määrä aloittaa vuoden 2005 lopulla. Saman vuoden huhtikuussa Kaiser Family Foundationin kyselyssä todettiin, että vain 27 prosenttia vastaajista ymmärsi lain ja vain 21 prosenttia kannatti sitä. (Huhtikuussa 2013 tehdyssä vastaavassa Kaiser-kyselyssä 35 prosenttia suhtautui myönteisesti Affordable Care Act -lakiin, ja alle puolet koki olevansa hyvin perillä sen yksityiskohdista). Medicare-sivuston, jonka oli tarkoitus auttaa ikääntyneitä valitsemaan etuusohjelmia, oli määrä aloittaa toimintansa 13. lokakuuta 2005, mutta se otettiin käyttöön vasta viikkoja myöhemmin marraskuussa. Jo silloin "itse työkalu näytti olevan korjauksen tarpeessa", Washington Post kertoi tuolloin. "Sivuston kävijät eivät päässeet siihen käsiksi suurimpaan osaan ensimmäisestä kahdesta tunnista." Kun se vihdoin käynnistyi noin kello 17.00, se toimi hirvittävän hitaasti", Post kertoi." Post kertoi. (Aistitko kaavaa?) Kun seniorit alkoivat ilmoittautua, ongelmat jatkuivat. Raportin mukaan verkkotyökaluilla oli "tarkkuusongelmia", ja paikalliset järjestöt, jotka oli nimetty auttamaan vanhuksia, "raportoivat ongelmista saada tarvittavia ja tarkkoja tietoja". Center for Medicare and Medicaid Services -palvelukeskuksen tarjoamissa puhelinpalvelukeskuksissa aliarvioitiin ""tarvittava kapasiteetti sen varmistamiseksi, että luotettavia vastauksia voidaan antaa"", ja ""palveluvastaavat eivät olleet asiantuntevia tai eivät antaneet tarkkoja tietoja"". Georgetownin asiantuntijat odottivat samankaltaisia ongelmia Affordable Care Actin kanssa ja totesivat, että maan kokemukset Medicare Part D:stä viittaavat siihen, että ""kokemukset eivät ole läheskään täydellisiä"" ja että ""ongelmia ei aina käsitelty niin nopeasti tai perusteellisesti kuin kriitikot olisivat halunneet, mutta korjaukset löytyivät yleensä"". Nykyään yhdeksän kymmenestä ohjelmaa käyttävästä eläkeläisestä ilmoittaa olevansa siihen tyytyväinen. ""Samankaltaisuutta on todella hämmästyttävän paljon, vaikka tällä kertaa kyseessä on paljon suurempi ja pelottavampi tehtävä. Vertailu on reilu", sanoi Jack Hoadley Georgetownin yliopiston terveyspolitiikan instituutista ja yksi tutkimuksen tekijöistä. ""Kun jokin toimii ongelmien kanssa, ongelmat unohtuvat."" Medicare Part D:n ja Affordable Care Actin välillä on kuitenkin merkittäviä eroja, jotka tekevät vaihtojen haasteista erilaisia. Koska Medicare.gov oli suunnattu senioreille ja sähköinen kaupankäynti oli vielä suhteellisen nuorta, sen ei ollut tarkoitus olla tärkein keskus, josta ihmiset voivat ostaa ja tarkistaa suunnitelmia, sanoi David Brailer, ensimmäinen kansallinen terveystietotekniikan koordinaattori Bushin aikana. "Medicare Part D:n ongelmana oli se, että tarjolla oli 70-100 suunnitelmaa", Brailer sanoi. "Ihmiset olivat hukkua valintoihin ja tarjolla oleviin vaihtoehtoihin, eivätkä he tienneet, miten navigoida ja valita yhtä. En muista keskustelua, jossa olisi syytetty IT-ihmisiä. Kyse oli siitä, miten oikeasti navigoida kaikkien näiden vaihtoehtojen läpi." "" Samaan aikaan useimmat ihmiset, jotka kirjautuivat healthcare.gov-sivustolle ensimmäisten viikkojen aikana, eivät päässeet edes tarpeeksi pitkälle tarkastelemaan tarjolla olevia vaihtoehtoja. Lisäksi reseptilääkkeet ovat suhteellisen pieni ja helposti ymmärrettävä osa terveydenhuoltoa. Vakuutussopimuksen ostaminen on monimutkaisempaa. ""Ne, jotka päättivät ilmoittautua (Medicaren D-osaan) verkossa, tarkistivat vaihtoehtonsa kirjoittamalla käyttämänsä lääkkeet, ja kun näin oli tehty, sai arvioidun kustannusarvion vertailua varten. Vaihtomaailmassa sinulla on koko terveydenhuollon etuus ostettavana"," Hoadley sanoi. "Lääkekustannukset ovat suhteellisen hyvin ennustettavissa, varmasti paljon paremmin kuin terveydenhuollon kokonaiskustannukset. Tämän verkkosivuston haaste on paljon suurempi, luultavasti huomattavan paljon suurempi.""" Ja sitten on vielä poliittinen ilmapiiri. Kun Medicare Part D hyväksyttiin, demokraatit eivät olleet tyytyväisiä lopulliseen lakiesitykseen ja arvostelivat sen epäonnistunutta käyttöönottoa. Silloinkin he kuitenkin yleisesti ottaen tukivat sen tavoiteltua lopputulosta ja työskentelivät niiden äänestäjien kanssa, joilla oli vaikeuksia rekisteröityä tai hyödyntää uusia etujaan. Kun Medicare-osa D:n alkuvaiheessa oli vaikeuksia, monet siniset osavaltiot tulivat sen pelastajiksi. New York Times kertoi vuonna 2006, että "noin 20 osavaltiota, mukaan lukien Kalifornia, Illinois, Ohio, Pennsylvania ja koko Uusi-Englantia, ovat ilmoittaneet auttavansa pienituloisia maksamalla lääkekorvauksia, jotka liittovaltion Medicare-ohjelman olisi pitänyt maksaa."" Sitä vastoin yksikään republikaani ei äänestänyt Affordable Care Act -lain puolesta, ja sen hyväksymisen jälkeisinä vuosina puolue on ottanut sen kumoamisen ensisijaiseksi tavoitteekseen. Osavaltioissa monet republikaanikuvernöörit ovat vastustaneet Medicaid-laajennusta ja hylänneet tarjoukset rakentaa omat vakuutusmarkkinat, mikä on lisännyt painetta liittovaltion hallitukselle. Brookings-instituutin terveyspolitiikan asiantuntija Henry Aaron sanoi, että republikaanien vastustus on pakottanut Obaman hallinnon "kahden rintaman sotaan", jota Bushin ei olisi tarvinnut käydä. "Toisaalta on puututtava ja pitäisi puuttua hallinnollisiin ongelmiin, joita kukaan ei kiellä", hän sanoi. ""Mutta samalla käydään myös julkista mielipidesotaa sen kriitikoiden hysteerisyyttä vastaan."" Hallitseva Israel sanoi: ""Asiat menivät pieleen Medicare-reseptin D-suunnitelmassa, jonka George Bush otti käyttöön.""". Ongelmia varmasti oli, ja joissakin tapauksissa reseptikorvausohjelman käyttöönoton ja Obamacare-markkinapaikkojen väliset yhtäläisyydet ovat silmiinpistävän samanlaisia. Vaikka löysimme myös joitakin vakavia eroja laeissa, emme voi löytää vikaa Israelin melko yleisestä lausunnosta." Väite: Asiat menivät pieleen George Bushin lanseeraamassa Medicare-reseptin D-ohjelmassa.</w:t>
      </w:r>
    </w:p>
    <w:p>
      <w:r>
        <w:rPr>
          <w:b/>
        </w:rPr>
        <w:t xml:space="preserve">Tulos</w:t>
      </w:r>
    </w:p>
    <w:p>
      <w:r>
        <w:t xml:space="preserve">"Israel sanoi: ""Asiat menivät pieleen Medicare-reseptin D-suunnitelmassa, jonka George Bush esitteli.""" Ongelmia varmasti oli, ja joissakin tapauksissa reseptikorvausohjelman käyttöönoton ja Obamacaren markkinapaikkojen väliset yhtäläisyydet ovat hämmästyttävän samankaltaisia. Vaikka löysimme myös joitakin vakavia eroja laeissa, emme voi löytää vikaa Israelin melko yleisestä lausunnosta."</w:t>
      </w:r>
    </w:p>
    <w:p>
      <w:r>
        <w:rPr>
          <w:b/>
        </w:rPr>
        <w:t xml:space="preserve">Esimerkki 2.592</w:t>
      </w:r>
    </w:p>
    <w:p>
      <w:r>
        <w:t xml:space="preserve">Kohta: Trump: "Kukaan ei pidä minusta" politiikastaSyroniKahdesta yllä olevasta Reddit-postauksesta ensimmäisessä, joka on jaettu osoitteessa r/facepalm, "Breaking News" -syroni, jonka aikaleima oli klo 16:06 Tyynenmeren rannalla, luki:TRUMP AS U.S. NEARS 150,000 DEATHS: "NOBODY LIKES ME "Kuvasta ei kuitenkaan löytynyt linkkiä lisätietoihin siitä, sanoiko Trump "kukaan ei pidä minusta", tai missä yhteydessä hän mahdollisesti sanoi niin.C-SPAN-video ja Trumpin vastaus toimittajalleC-SPAN julkaisi 28. heinäkuuta 2020 videon, jonka kuvaus oli: "Presidentti Trumpin koronavirusuutiskonferenssi"." Alla olevassa 26 minuutin ja 36 sekunnin pituisessa klipissä Trump vastasi toimittajien kysymyksiin COVID-19:stä ja alateemoista (kuten kiistasta, joka koski Facebook-videota, jossa mainostettiin hydroksiklorokiinin kiisteltyä turvallisuutta ja tehoa). Kiistellyn videon ylistämisen jälkeen Trump pyytää toimittajaa vastaamaan kysymykseen. Toimittaja kysyy Trumpin lausunnosta, jonka hän antoi tohtori Anthony Faucista ja hydroksiklorokiinista Twitterin myöhemmin merkitsemän materiaalin uudelleentwiittaamisen muodossa: ... viime yönä [27. heinäkuuta 2020] Twitterin poistamissa twiiteissä sanoitte, että tohtori Anthony Fauci ja hydroksiklorokiini ovat tohtori Anthony Faucin ja hydroksiklorokiinin kaltaisia asioita. Fauci johdattanut maata harhaan hydroksiklorokiinista ... miten niin?Vastauksessaan Trump höpöttää pitkään Faucista, hydroksiklorokiinista, tohtori Deborah Birxistä, uskomuksestaan, että lääke ei päässyt läpi COVID-19-hoitona hänen tukemisensa vuoksi, ja yleisistä hyväksymisluvuista:Ei, ei lainkaan. Luulen ... En edes tiedä, mikä [Faucin] kanta siihen on. Minä ... olin vain - tiedättehän, hän oli ... hän oli työryhmän kokouksessa vähän aikaa sitten. minulla on erittäin hyvät suhteet tohtori Fauciin. Tiedättekö, se on tavallaan mielenkiintoista - olemme kuunnelleet tohtori Faucia ... en ole aina ollut hänen kanssaan samaa mieltä, ja se on ... mielestäni melko tavanomaista. Ei se mitään. Hän ei halunnut meidän kieltävän [änkyttää] asettaa kieltoa Kiinalle, kun Kiinassa oli voimakas tartunta - hyvin pahasti, Wuhanissa. Hän ei halunnut tehdä sitä, ja minä tein sen ja muita asioita. ja [Fauci] sanoi minulle, että olin oikeassa, ja hän sanoi, että pelastin kymmeniä tuhansia ihmishenkiä, mikä oli anteliasta, mutta se on - tiedättehän, mielestäni on tosiasia, että minä kielsin - minä tein kiellon Eurooppaan. Mutta tulen hyvin toimeen hänen kanssaan ja olen samaa mieltä monista hänen sanoistaan ... joten, tiedättehän, se on mielenkiintoista. Hänellä on erittäin hyvä kannatusluku, ja pidän siitä. Se on hyvä. Koska muistakaa, että hän työskentelee tälle hallitukselle. Hän työskentelee kanssamme, John. Olisimme voineet saada muitakin. Olisimme voineet saada jonkun muun. Sen ei olisi tarvinnut olla tohtori Fauci. Hän työskentelee hallintomme kanssa, ja suurimmaksi osaksi olemme tehneet melko lailla sitä, mitä hän ja muut - tohtori Birx ja muut, jotka ovat loistavia - ovat suositelleet.Ja hänellä on korkea hyväksyntäluokitus, joten miksi minulla ei ole korkeaa hyväksyntäluokitusta viruksen suhteen - ja hallinnon suhteen? Meillä pitäisi olla erittäin korkea - koska se, mitä olemme tehneet - luemme vain naamareita ja kaavuja ja hengityskoneita ja lukuja, joita kukaan ei ole nähnyt, ja 55 miljoonan testin testausta, testasimme enemmän kuin kukaan muu maailmassa. Minulla on kaavio, jonka haluaisin näyttää teille - ehkä olette nähneet sen - jossa me olemme täällä ylhäällä [eleet] ja muu maailma on alhaalla tasolla, joka on vain pieni murto-osa siitä, mitä me olemme tehneet testauksen osalta... On siis tavallaan outoa... Eräs mies työskentelee meille, hyvin läheisesti kanssamme - tohtori Fauci ja tohtori [Deborah] Birx, jotka ovat myös erittäin arvostettuja... ja silti he ovat erittäin arvostettuja, mutta kukaan ei pidä minusta. Se voi johtua vain persoonallisuudestani. Siinä kaikki. Jatkakaa vain." Videon laajemmassa yhteydessä Trump käsitteli lukemattomia aiheita vastatessaan toimittajan kysymykseen siitä, uskooko hän, että tohtori Fauci "johti maata harhaan hydroksiklorokiinista". Trump väitti, että hänellä oli "erittäin hyvä suhde" Fauciin, että Fauci sanoi Trumpin "pelastaneen kymmeniä tuhansia ihmishenkiä", ja lisäsi, ettei hän ole "aina ollut samaa mieltä" Faucin kanssa." Tämän jälkeen Trump pohti, että Faucilla (ja Birxillä) oli "erittäin hyvä hyväksyntäluku", ja kysyi, ilmeisesti retorisesti, miksi hänellä ja hänen hallinnollaan ei näytä olevan samanlaista hyväksyntää - ja viittasi siihen, että hänellä oli "naamarit ja kaavut ja hengityskoneet ja numerot, joita kukaan ei ole nähnyt."."Kun hän lopetti vastauksensa, Trump kuvaili sitä "kummalliseksi", että Fauci ja Birx olivat "hyvin arvostettuja", ja lisäsi, että "kukaan ei pidä minusta." TL;DRA chyron lukee "TRUMP AS U.S. NEARS 150,000 DEATHS: "NOBODY LIKES ME" kiertää sosiaalisessa mediassa, usein ilman paljon kontekstia lainauksen todenperäisyydestä tai sisällöstä. Heinäkuun 28. päivänä 2020 Trump antoi toimittajalle pitkän vastauksen koronavirusuutiskonferenssissa, jossa hän käsitteli useita aiheita ennen kuin hän käsitteli Faucin suosiota. Vastauksen lopussa Trump esitti huomautuksen ennen kuin siirtyi eteenpäin. 28. heinäkuuta 2020 päättyneen COVID-19:n aiheuttamien amerikkalaisten virallisten kuolemantapausten määrä 28. heinäkuuta 2020 oli 149 033. Kommentit Väite: "28. heinäkuuta 2020 Yhdysvaltain presidentti Donald Trump valitteli, että lääkärit Anthony Fauci ja Deborah Birx olivat suosittuja koronavirusvastaustensa vuoksi, mutta ""kukaan ei pidä minusta"", Kaiser Family Foundationin mukaan.</w:t>
      </w:r>
    </w:p>
    <w:p>
      <w:r>
        <w:rPr>
          <w:b/>
        </w:rPr>
        <w:t xml:space="preserve">Tulos</w:t>
      </w:r>
    </w:p>
    <w:p>
      <w:r>
        <w:t xml:space="preserve">Sosiaalisessa mediassa kiersi chyron "TRUMP AS U.S. NEARS 150,000 DEATHS: "NOBODY LIKES ME", usein ilman suurta kontekstia lainauksen todenperäisyydestä tai sisällöstä. Heinäkuun 28. päivänä 2020 Trump antoi toimittajalle pitkän vastauksen koronavirusuutiskonferenssissa, jossa hän käsitteli useita aiheita ennen kuin hän käsitteli Faucin suosiota. Vastauksen lopussa Trump esitti huomautuksen ennen kuin siirtyi eteenpäin. 28. heinäkuuta 2020 päättyneen COVID-19:n aiheuttamien kuolemantapausten virallinen määrä Yhdysvalloissa oli 149 033. Kaiser Family Foundationin, joka on voittoa tavoittelematon järjestö, joka keskittyy koko Yhdysvaltojen julkisiin ja kansallisiin terveyskysymyksiin, mukaan.</w:t>
      </w:r>
    </w:p>
    <w:p>
      <w:r>
        <w:rPr>
          <w:b/>
        </w:rPr>
        <w:t xml:space="preserve">Esimerkki 2.593</w:t>
      </w:r>
    </w:p>
    <w:p>
      <w:r>
        <w:t xml:space="preserve">Kohta: Lincolnin piirikunnassa sijaitsevassa laitoksessa tehdyissä testeissä on todettu korkeapatogeenisen lintuinfluenssan H7-kannan esiintyminen, kuten osavaltion maatalousministeriön tiedotteessa todetaan. Laitos ilmoitti perjantaina osavaltion eläinlääkärinvirastolle kanojen kuolemantapausten lisääntymisestä. Lausunnossa ei mainittu laitosta. Laitos ja noin 30 muuta siipikarjatilaa noin kuuden mailin säteellä laitoksesta ovat karanteenissa. "Eläinten terveys on ensisijainen tavoitteemme", sanoi osavaltion eläinlääkäri Charles Hatcher. "Tämän HPAI-taudin havaitsemisen vuoksi toimimme nopeasti ja aggressiivisesti estääkseen viruksen leviämisen." Yhdysvaltain maatalousministeriön mukaan laitoksen parvessa on 73 500 kanaa. Viranomaisten mukaan HPAI ei aiheuta riskiä elintarvikehuollolle, eikä elintarvikeketjuun päässyt yhtään tartunnan saanutta kanaa. Taudintorjunta- ja ehkäisykeskuksen mukaan HPAI voi aiheuttaa jopa 100 prosentin kuolleisuuden parvissa, usein 48 tunnin kuluessa. "Monet Tennesseen perheet ovat riippuvaisia siipikarjateollisuudesta, ja osavaltio tekee tiivistä yhteistyötä paikallisten, piirikuntien ja liittovaltion kumppaneiden sekä siipikarjateollisuuden kanssa tilanteen hallitsemiseksi ja osavaltiomme taloudelle kriittisten parvien suojelemiseksi", Tennesseen kuvernööri Bill Haslam sanoi. Tennessee Poultry Associationin mukaan osavaltiossa on yli 1 650 kaupallista broileri- ja kasvatustilaa yli 550 perhetilalla. Osavaltio on kansallisesti 13. sijalla broilereiden tuotannossa ja jalostuksessa, sillä viidessä tehtaassa tuotetaan yli 6 miljoonaa lintua viikossa. Lausunnon mukaan viimeisin HPAI-taudin havainto Yhdysvalloissa tehtiin tammikuussa 2016 kaupallisessa kalkkunaparvessa Indianassa. Yli 414 000 kalkkunaa ja kanaa lopetettiin taudinpurkauksen rajoittamiseksi. Vuonna 2015 Yhdysvaltain siipikarjatuottajat, pääasiassa keskilännen yläosissa, menettivät yli 48 miljoonaa lintua lintuinfluenssan vuoksi. Minnesota, joka on maan suurin kalkkunantuottaja, ja Iowa, joka on suurin kananmunien tuottaja, olivat osavaltioita, jotka kärsivät eniten. Väite: Lintuinfluenssaa havaittu kanojen kasvatuslaitoksessa Tennesseessä.</w:t>
      </w:r>
    </w:p>
    <w:p>
      <w:r>
        <w:rPr>
          <w:b/>
        </w:rPr>
        <w:t xml:space="preserve">Tulos</w:t>
      </w:r>
    </w:p>
    <w:p>
      <w:r>
        <w:t xml:space="preserve">Tennesseen keskiosassa sijaitsevaan kaupalliseen kanankasvatuslaitokseen on iskenyt lintuinfluenssakanta, kertoivat maatalousviranomaiset sunnuntaina.</w:t>
      </w:r>
    </w:p>
    <w:p>
      <w:r>
        <w:rPr>
          <w:b/>
        </w:rPr>
        <w:t xml:space="preserve">Esimerkki 2.594</w:t>
      </w:r>
    </w:p>
    <w:p>
      <w:r>
        <w:t xml:space="preserve">Kohta: Indianan osavaltion terveysministeriö ilmoitti torstaina, että klamydia, tippuri ja kuppa aiheuttavat erityistä huolta osavaltiossa. Indianassa on raportoitu vuonna 2016 lähes 31 000 klamydiatapausta, 9 500 tippuritapausta ja 800 primaarista ja sekundaarista kuppaustapausta. Osavaltion terveysvaltuutettu Kris Box varoittaa, että sukupuolitaudit voivat aiheuttaa vakavia terveysongelmia, kuten aivo- ja hermostovaurioita, hedelmättömyyttä ja ennenaikaisesti syntyneitä vauvoja. Tällaisia tauteja sairastavat ihmiset myös tartuttavat todennäköisemmin hiviä. Useimmat sukupuolitaudit ovat hoidettavissa, mutta niitä on vaikea saada selville, koska ne ovat usein oireettomia. Box kehottaa kaikkia seksuaalisesti aktiivisia ihmisiä testauttamaan itsensä vuosittain. Väite: Indianan terveysvirasto kehottaa asukkaita testauttamaan itsensä sukupuolitautien varalta.</w:t>
      </w:r>
    </w:p>
    <w:p>
      <w:r>
        <w:rPr>
          <w:b/>
        </w:rPr>
        <w:t xml:space="preserve">Tulos</w:t>
      </w:r>
    </w:p>
    <w:p>
      <w:r>
        <w:t xml:space="preserve">Osavaltion terveysviranomaiset kehottavat Indianan asukkaita testauttamaan itsensä sukupuolitautien varalta, sillä huhtikuun aikana vietetään sukupuolitautitietoisuuskuukautta.</w:t>
      </w:r>
    </w:p>
    <w:p>
      <w:r>
        <w:rPr>
          <w:b/>
        </w:rPr>
        <w:t xml:space="preserve">Esimerkki 2.595</w:t>
      </w:r>
    </w:p>
    <w:p>
      <w:r>
        <w:t xml:space="preserve">Kohta: Molempien läntisten osavaltioiden äänestäjät hyväksyivät vuonna 2012 äänestysaloitteet, joissa sallittiin marihuanan henkilökohtainen hallussapito ja käyttö 21-vuotiaille tai sitä vanhemmille vain pilveen pääsemiseksi, vaikka marihuanan julkinen kulutus on edelleen laitonta. Tammikuussa Coloradossa avattiin maailman ensimmäiset osavaltiossa luvan saaneet marihuanan vähittäismyymälät, ja Washingtonin myymälöiden on määrä seurata esimerkkiä myöhemmin tänä vuonna. Molemmat osavaltiot kuuluvat 20 osavaltion joukkoon, jotka ovat jo poistaneet rikosoikeudelliset seuraamukset marihuanan lääketieteellisestä käytöstä. Liittovaltion hallitus luokittelee marihuanan edelleen laittomaksi huumausaineeksi, mutta Obaman hallinto on antanut osavaltioille uutta liikkumavaraa kokeilla laillistettua kannabista. Denverin Civic Center Parkissa lähellä osavaltion pääkaupunkia juhlijat kokoontuivat sunnuntaina kuulemaan musiikkia ja kuuntelemaan puhujia viikonlopun tapahtumassa, jota järjestäjät kutsuivat "maailman suurimmaksi 4/20-tapahtumaksi".  Huhtikuun 20. päivä eli 4/20 vastaa numerokoodia, joka on laajalti tunnustettu kannabiksen alakulttuurissa kaiken marihuanan symboliksi. Denverin festivaalin liepeillä päivystävät poliisit antoivat sunnuntaina 63 sakkoa, joista suurin osa tuli julkisesta pilven polttamisesta - sakosta voi saada 150 dollarin sakon. Poliisin mukaan lauantaina annettiin noin puolet vähemmän sakkoja. Ainakin kahdeksan henkilöä vietiin kahden päivän aikana hoitoon vieroituslaitokseen, poliisi kertoi. Denverin poliisin tiedottaja Sonny Jackson sanoi, että poliisit ovat pidättäytyneet menemästä väkijoukkoon pidättämään rikkojia, mutta sen sijaan he ovat antaneet syytteitä ihmisille, jotka ovat avoimesti uhmanneet julkista käyttökieltoa. "Sakkoja saaneet rikkoivat räikeästi osavaltion lakia ja kaupungin asetuksia", Jackson sanoi. Mielenosoituksen järjestäjät ja kaupungin virkamiehet lisäsivät tapahtuman turvatoimia sen jälkeen, kun kolme ihmistä haavoittui ammuskelusta viime vuoden mielenosoituksessa. High Times -lehden sponsoroima Cannabis Cup -tapahtuma keräsi viikonloppuna loppuunmyytyjä katsojia Denverin kokouspaikalla. Tapahtuman verkkosivujen mukaan kaksipäiväisessä tapahtumassa oli marihuanan maistelua ja työpajoja, joissa käsiteltiin muun muassa marihuanamyymälän avaamista, viljelyvinkkejä ja sitä, miten puhua lapsille ruohosta. Marihuanalakien tiukempaa valvontaa ajavan Smart Colorado -järjestön tiedottaja Rachel O'Bryan sanoi, että kannabisteollisuuden on tehtävä enemmän omiensa valvomiseksi. "Ihmiset kiertävät lakia kuluttamalla sitä avoimesti", hän sanoi. "Olemme huolissamme siitä viestistä, jonka se lähettää lapsillemme."  Seattlessa useat sadat ihmiset, jotka maksoivat 15 dollaria päältä, tungeksivat entisen panimon, jossa Rainier Beer -olutta valmistettiin vuosikymmeniä, luolamaisessa sisätilassa osallistuakseen 4/20-tapahtumaan, jonka järjestivät kaupungin vuotuisen Hempfest-tapahtuman sponsorit. Reggae-musiikki soi kaiuttimista, ja ilma sisällä oli sakeana kannabiksen makeasta, haisevasta hajusta. Mutta yhtään poliisia ei näkynyt tapahtumassa, jonka järjestäjät pitivät tarkoituksella yksityisellä tilalla, joka oli vuokrattu panimoiden omistajilta kaupungin teollisuusalueella keskustan eteläpuolella. Kokoontumisessa järjestettiin työpaja, jossa opeteltiin, miten kääritään jointti kokonaisen unssin (28 grammaa) marihuanaa sisältävästä marihuanasta - joka on osavaltiossa laillinen raja kannabiksen hallussapidolle - sekä myyjiä, jotka myivät piippuja ja muita tarvikkeita, ja sokkotesti, jossa osallistujat yrittivät erottaa toisistaan eri kannabiksen lajikkeet maistelemalla niitä. Osallistujat vaihtelivat keski-ikäisistä baby boomereista nuorempiin, niin sanottuun tuhatvuotissukupolveen. Yleisö hurrasi tasan kello 16.20 paikallista aikaa, kun monet ulkona pyörivät osallistujat sytyttivät jointteja ja piippuja samanaikaisesti, jolloin ilmaan nousi savua, jota seurasivat riehakkaat yskänkohtaukset. Yksi nainen väkijoukossa otti vastaan parrakas sivullinen hänelle ojentaman jointin. "Näytät aivan Jeesukselta", hän huudahti viitaten ilmeisesti siihen, että tapahtuma osui pääsiäissunnuntaihin. "Miltä tuntuu olla ylösnoussut?"  Doug Medina, 54, kertoi matkustaneensa vaimonsa ja tyttärensä kanssa satoja kilometrejä Billingsistä, Montanasta, Seattleen 4/20-viikonlopun juhlallisuuksia varten. "Tuntuu hieman avoimemmalta kuin viisi tai kymmenen vuotta sitten", hän sanoi polttaessaan jointtia panimon ulkopuolella. Väite: Marihuanafanit pakkaavat 4/20-tapahtumia Coloradossa ja Washingtonin osavaltiossa.</w:t>
      </w:r>
    </w:p>
    <w:p>
      <w:r>
        <w:rPr>
          <w:b/>
        </w:rPr>
        <w:t xml:space="preserve">Tulos</w:t>
      </w:r>
    </w:p>
    <w:p>
      <w:r>
        <w:t xml:space="preserve">Tuhannet marihuanan harrastajat kokoontuivat viikonloppuna Coloradossa ja Washingtonin osavaltiossa vuotuiseen kannabiskulttuurin juhlaan, jossa järjestettiin kokoontumisia, konsertteja ja messuja kahdessa ensimmäisessä Yhdysvaltain osavaltiossa, jotka laillistivat marihuanan käytön vapaa-ajan käyttöön.</w:t>
      </w:r>
    </w:p>
    <w:p>
      <w:r>
        <w:rPr>
          <w:b/>
        </w:rPr>
        <w:t xml:space="preserve">Esimerkki 2.596</w:t>
      </w:r>
    </w:p>
    <w:p>
      <w:r>
        <w:t xml:space="preserve">Kohta: Parlamentin vaikutusvaltainen julkisten tilien valiokunta (PAC) sanoi olevansa "yllättynyt ja huolissaan" havaitessaan, että tietoja tällaisten määrättyjen lääkkeiden kliinisten tutkimusten menetelmistä ja tuloksista "salataan rutiininomaisesti", ja sanoi, että "ei ole yksimielisyyttä siitä, kuinka hyvin Tamiflu ... todella toimii". "Viruslääkkeiden varastoiminen nykyiselle tasolle perustuu pikemminkin harkintaan kuin näyttöön niiden tehokkuudesta influenssapandemian aikana", sanoi komitean johtava jäsen Richard Bacon. Hän lisäsi, että sen lisäksi, että terveysministeriö on käyttänyt yli 420 miljoonaa puntaa viruslääkkeen Tamiflun varastointiin, se on joutunut poistamaan siitä 74 miljoonaa puntaa, koska kansallinen terveyspalvelu on pitänyt kirjaa huonosti. "Ennen kuin (terveysministeriön) on tulevaisuudessa käytettävä rahaa varastojen ylläpitämiseen, sen on tarkasteltava uudelleen, mikä kattavuuden taso on asianmukainen", hän sanoi. Sääntelyviranomaiset ovat hyväksyneet Tamiflun maailmanlaajuisesti, ja monet hallitukset varastoivat sitä maailmanlaajuisen influenssatapauksen varalta. Lääkkeen myynti nousi lähes 3 miljardiin dollariin vuonna 2009 H1N1-sikainfluenssapandemian vuoksi, mutta on sittemmin laskenut. Eräät tutkijat väittävät kuitenkin, että Tamiflun tehosta on vain vähän todisteita, ja he ovat vuodesta 2009 lähtien vaatineet sveitsiläistä lääkeyhtiötä Rochea luovuttamaan kaikki lääkkeen kliinisiä tutkimuksia koskevat tiedot. Pitkällisen taistelun jälkeen Roche suostui viime vuonna luovuttamaan tiedot ulkopuolisille tutkijoille Cochrane Collaborationissa, joka on voittoa tavoittelematon ryhmä, joka tarkastelee tutkimustietoja lääkkeiden arvon arvioimiseksi. PAC totesi, että on "erittäin huolestuttavaa, että viivästys on kestänyt viisi vuotta ja että edelleen on epäselvää", onko lääkealan sääntely- ja turvallisuusviranomaisilla oikeus saada käyttöönsä täydelliset tutkimustulokset. Tamiflu-tapauksen lisäksi komitea oli huolissaan siitä, että kliinisten tutkimusten menetelmiä ja tuloksia koskevia tietoja salataan rutiininomaisesti ja laillisesti. "Tämä pitkäaikainen sääntelyn ja kulttuurin puute vaikuttaa koko lääketieteeseen ja heikentää lääkäreiden, tutkijoiden ja potilaiden kykyä tehdä tietoon perustuvia päätöksiä parhaasta hoidosta", komitea totesi raportissaan. PAC:n raportti on osa laajempaa keskustelua, joka koskee lääketeollisuuden tekemien kliinisten tutkimusten tietojen saatavuutta uusien lääkkeiden tehokkuuden testaamiseksi ja niiden myyntiluvan saamiseksi. Kriitikot sanovat, että lääkevalmistajat piilottavat tai hautaavat rutiininomaisesti tutkimustietoja, jotka ovat epäsuotuisia. Tracey Brown, joka johtaa Sense About Science -nimistä ryhmää, joka käynnisti vuosi sitten AllTrials-kampanjan, jossa vaaditaan kaikkien lääkkeiden tutkimustietojen saatavuutta, sanoi, että PAC:n raportti "lisää niiden äänien määrää", jotka vaativat lääketeollisuudelta lisää avoimuutta. "Tulosten julkaisematta jättämiselle ei ole mitään tekosyytä, mutta on valtava hyöty yleisölle siitä, että potilailla on kattava kuva siitä, mitä potilaiden saatavilla olevilla hoidoilla tehdyissä tutkimuksissa on havaittu", hän sanoi. (1 dollari = 0,6038 Englannin puntaa) Väite: Britannian lainsäätäjät arvostelevat hallituksen varastointia Rochen Tamiflu-lääkkeestä.</w:t>
      </w:r>
    </w:p>
    <w:p>
      <w:r>
        <w:rPr>
          <w:b/>
        </w:rPr>
        <w:t xml:space="preserve">Tulos</w:t>
      </w:r>
    </w:p>
    <w:p>
      <w:r>
        <w:t xml:space="preserve">Brittiläiset lainsäätäjät arvostelivat perjantaina hallituksen 424 miljoonan punnan (702 miljoonan dollarin) menoja Rochen Tamiflu-lääkkeen varastoimiseksi, koska epäilyt lääkkeen tehokkuudesta viittaavat siihen, että rahaa ei ehkä ole käytetty hyvin.</w:t>
      </w:r>
    </w:p>
    <w:p>
      <w:r>
        <w:rPr>
          <w:b/>
        </w:rPr>
        <w:t xml:space="preserve">Esimerkki 2.597</w:t>
      </w:r>
    </w:p>
    <w:p>
      <w:r>
        <w:t xml:space="preserve">Kohta: Toimitusjohtaja Jim Blome sanoi, että öljy on "käytössä ja sitä syödään". Minnesotalainen yritys toivoo, että ilmoitus rohkaisee elintarviketeollisuutta kiinnostumaan öljystä, jossa ei sen mukaan ole transrasvoja ja jonka säilyvyysaika on pidempi kuin muiden soijaöljyjen. Se, syntyykö kysyntää, jää nähtäväksi, mutta öljyn siirtyminen elintarvikehuoltoon on osoitus geenimuokkauksen mahdollisuudesta muuttaa elintarvikkeita ilman perinteisten GMO:iden eli geneettisesti muunnettujen organismien aiheuttamia kiistoja. Muiden geenimanipuloitujen viljelykasvien joukossa, joita tutkitaan: Sienet, jotka eivät rusketu, vehnä, jossa on enemmän kuitua, paremmin tuottavat tomaatit, rikkakasvien torjunta-aineita sietävä rapsi ja riisi, joka ei ime maaperän saasteita kasvaessaan. Toisin kuin perinteiset muuntogeeniset organismit, jotka valmistetaan ruiskuttamalla DNA:ta muista organismeista, geenimuokkauksessa tutkijat voivat muuttaa ominaisuuksia leikkaamalla tai lisäämällä tiettyjä geenejä laboratoriossa. Calyxtin kaltaiset startup-yritykset sanovat, että niiden viljelykasvit eivät ole GMO:ita, koska se, mitä ne tekevät, voitaisiin teoriassa saavuttaa perinteisellä risteytyksellä. Toistaiseksi Yhdysvaltojen sääntelyviranomaiset ovat olleet samaa mieltä ja todenneet, että useat kehitteillä olevat geenimuunnellut viljelykasvit eivät vaadi erityistä valvontaa. Tämä on osittain syy siihen, miksi yritykset näkevät geenimuunnelluissa viljelykasveissa suuria mahdollisuuksia. "Tämän hallinnon sääntelypäätökset ovat kannustaneet niitä", sanoo Greg Jaffe Center for Science in the Public Interest -järjestöstä, joka on terveysalan valvontajärjestö. Koska geeninmuokkausta voidaan käyttää monin tavoin, Jaydee Hanson Center for Food Safety -järjestöstä sanoi, että sääntelyviranomaisten olisi pohdittava jokaisen uuden viljelykasvin mahdollisia vaikutuksia. Hän mainitsi esimerkkinä geenimuunnellun tuotteen, joka ei ole ruskea. "Se on suunniteltu niin, että se voi olla pidempään. Onko siinä ongelmia?" hän sanoi. Jo nyt suurin osa Yhdysvalloissa viljellystä maissista ja soijasta on rikkakasvien torjunta-aineita sietäviä muuntogeenisiä organismeja. Juuri viime viikolla sääntelyviranomaiset poistivat esteen lohen nopeampaan kasvuun muuntogeeniselle lohenviljelylle. Vaikka sääntelyviranomaiset sanovat, että muuntogeeniset organismit ovat turvallisia, terveys- ja ympäristöhuolet ovat edelleen olemassa, ja yritysten on pian ilmoitettava, milloin tuotteissa on "bioteknisesti muunnettuja" ainesosia. Calyxtin mukaan sen öljyä ei voida pitää muuntogeenisenä organismina. Öljy valmistetaan soijapavuista, joissa on kaksi inaktivoitua geeniä, jotta saadaan enemmän sydänterveellisiä rasvoja eikä transrasvoja. Yrityksen mukaan öljyn säilyvyysaika on myös pidempi, mikä voi vähentää elintarvikevalmistajien kustannuksia tai johtaa pidempään säilyviin tuotteisiin. Soijaöljyt kärsivät, kun sääntelyviranomaiset ryhtyivät kieltämään transrasvoja sisältävät öljyt. Muita transrasvattomia soijaöljyjä on tullut saataville sen jälkeen, mutta teollisuuden on ollut vaikea saada takaisin elintarvikevalmistajia, jotka ovat jo siirtyneet käyttämään muita öljyjä, sanoi John Motter, United Soybean Boardin entinen puheenjohtaja. Calyxtin mukaan ensimmäinen asiakas on keskilännen yritys, jolla on useita ravintola- ja ruokapalvelupaikkoja, kuten rakennusten kahviloita. Se sanoi, että asiakas käyttää öljyä kastikkeissa ja kastikkeissa sekä paistamiseen, mutta ei täsmentänyt, kerrotaanko öljyn eduista ruokailijoille. Calyxt työskentelee muiden geenimuunneltujen viljelykasvien parissa, joiden kehittäminen on sen mukaan nopeampaa kuin perinteisten muuntogeenisten organismien, jotka vaativat lainsäädännöllisiä tutkimuksia. Biotekniikkayhtiö Pairwisen toimitusjohtaja Tom Adams sanoi kuitenkin, että geenimanipuloitujen elintarvikkeiden valvonta voi tiukentua, jos kansalaisten asenteet muuttuvat. "Sääntelyä ei pidä koskaan pitää vakiintuneena", Adams sanoi. Pairwise kehittää geenimuunneltuja viljelykasveja yhteistyössä Monsanto-emo Bayerin kanssa. Näkemykset geenimuuntelusta vaihtelevat myös. Kansallisen luomustandardilautakunnan (National Organic Standards Board) mukaan geenimuuntelulla valmistettuja elintarvikkeita ei voida pitää luonnonmukaisina. Viime vuonna Euroopan korkein oikeus totesi, että geenimanipuloituihin elintarvikkeisiin olisi sovellettava samoja sääntöjä kuin tavanomaisiin muuntogeenisiin organismeihin. ____ Seuraa Candice Choita osoitteessa www.twitter.com/candicechoi ___ Associated Pressin terveys- ja tiedeosasto saa tukea Howard Hughes Medical Instituten tiedekasvatusosastolta. AP on yksin vastuussa kaikesta sisällöstä. Väite: Geenimanipuloitua ruokaa saapuu vaivihkaa ravintoloiden ruokaöljyssä.</w:t>
      </w:r>
    </w:p>
    <w:p>
      <w:r>
        <w:rPr>
          <w:b/>
        </w:rPr>
        <w:t xml:space="preserve">Tulos</w:t>
      </w:r>
    </w:p>
    <w:p>
      <w:r>
        <w:t xml:space="preserve">Jossain keskilännessä eräässä ravintolassa paistetaan ruokaa geenimanipuloidusta soijapavusta valmistetulla öljyllä. Näin sanoo öljyä valmistava yritys, jonka mukaan kyseessä on ensimmäinen geenimanipuloidun elintarvikkeen kaupallinen käyttö Yhdysvalloissa.</w:t>
      </w:r>
    </w:p>
    <w:p>
      <w:r>
        <w:rPr>
          <w:b/>
        </w:rPr>
        <w:t xml:space="preserve">Esimerkki 2.598</w:t>
      </w:r>
    </w:p>
    <w:p>
      <w:r>
        <w:t xml:space="preserve">Kohta: "51-vuotias maanviljelijä sanoi katsellen synkkiä aaltoja. Hän sanoi, että kaikki paitsi kuusi hehtaaria 24 hehtaarista, joilla hän viljeli riisiä ja vihanneksia, ovat viime vuosina vajonneet veteen. Toinen maanviljelijä, Than Tun, sanoi menettäneensä 15 hehtaaria maastaan eroosion vuoksi. Virallisia tietoja ei ollut saatavilla, mutta muut kyläläiset tukivat heidän kertomuksiaan. Maanviljelijät ja poliitikot Chaungzonin kunnassa, aivan eteläisen Moulmeinin kaupungin ulkopuolella, ovat huolissaan siitä, että alueen eroosiota pahentavat laivat, jotka ruoppaavat hiekkaa jokaisena yönä. Hiekka viedään pääasiassa Singaporeen, maailman suurimpaan maahantuojaan, käytettäväksi maanparannus- ja rakennushankkeissa. Sekä Myanmarin hallitus että yritys, jonka alukset ruoppaavat Chaungzonissa, kiistävät, että ruoppaus aiheuttaa eroosiota. Kiista kuitenkin korostaa Kaakkois-Aasian hiekanlouhintaa, sillä Singapore joutuu etsimään mineraalin janoa kauempaa, kun Malesian ja Indonesian kaltaiset maat ovat kieltäneet sen ympäristöongelmien vuoksi. YK:n ympäristöohjelman vuonna 2019 julkaiseman raportin mukaan tutkijat ovat syyttäneet hiekanlouhintaa herkkien ekosysteemien vahingoittamisesta eri puolilla maailmaa, rannikoiden ja jokien eroosion kiihdyttämisestä sekä tulvien ja kuivuuden yleistymisestä ja vakavuudesta. Malesia, joka on aiemmin ollut Singaporen suurin hiekanlähde, otti vuonna 2018 käyttöön suoranaisen vientikiellon merenhiekalle, jota käytetään maanmuokkaukseen, ja tiukensi valvontaa jokihiekalle, jota käytetään pääasiassa rakentamisessa. Kambodža teki samanlaisen toimenpiteen vuonna 2017, ja Indonesia kielsi hiekan viennin Singaporeen vuonna 2007, mikä aiheutti "hiekkakriisin", joka pysäytti rakennustoiminnan lähes kokonaan. Singapore, saarivaltio, joka on kasvanut 25 prosenttia itsenäisyytensä jälkeen vuonna 1965 pitkälti aggressiivisen maanmuokkauksen ansiosta, on sittemmin hiekkakauppiaiden mukaan lisännyt varastojaan. Myanmarin virkamiesten ja Singaporen teollisuuslähteiden mukaan kiellot ovat saaneet Singaporen etsimään uusia toimituksia Myanmarin kaltaisista maista. YK:n tuoreimpien kauppaa koskevien tietojen mukaan Myanmarista Singaporeen kulki vuonna 2018 lähes miljoona tonnia hiekkaa, josta saatiin yli kuusi miljoonaa dollaria. Tämän määrän odotetaan Myanmarin hallituksen mukaan kasvaneen huomattavasti Malesian kieltojen jälkeen. "Sen jälkeen kun Filippiinit, Kambodža ja Vietnam lopettivat lähes kokonaan hiekan viennin Singaporeen, Myanmarista tulevalle hiekalle on tullut paljon enemmän kysyntää", sanoi Aye Lwin, Myanmarin satamaviranomaisen yhteinen pääsihteeri, joka myöntää lupia hiekanlouhintatoimintaan. Hänen mukaansa kaivostoiminnan hyödyt - mukaan lukien verotulot hallitukselle - ovat suuremmat kuin kustannukset. "Uskon, että se aiheuttaa vain vähän ympäristövahinkoja", Aye Lwin sanoi. "Mutta se tuottaa varoja hallitukselle."  Chaungzonissa ruoppaava Singaporessa rekisteröity yritys Starhigh Asia Pacific Pte Ltd. on paikallisen kansanedustajan Kyi Kyi Myan mukaan louhinut satoja tuhansia tonneja hiekkaa vuodesta 2013 lähtien. Hänen mukaansa vuosina 2018-2019 louhittiin ainakin 150 000 tonnia, mutta hänellä ei ollut tarkkaa lukua muilta vuosilta. Starhigh ruoppaa hiekkaa laillisesti paikallishallinnon myöntämällä luvalla, joka ei rajoita hiekan määrää, jonka yritys voi louhia. Suurin osa Starhighin louhimasta hiekasta lähetetään Singaporeen. Yhtiö teki viime vuonna tarjouksen hiekan toimittamisesta JTC Corporationille, joka on Singaporen hallituksen infrastruktuurin kehittämisestä vastaava virasto, hallituksen hankintasivustolla julkaistun tarjouskilpailun mukaan. Starhigh toimitti Starhighin toimitusjohtajan Si Thu Phyon mukaan hiekkaa myös vuonna 2018 valmistuneeseen JTC:n kunnostushankkeeseen Singaporessa. Hänen mukaansa hiekka kyseiseen hankkeeseen tuli Myanmarista sekä Vietnamista ja Filippiineiltä. JTC ohjasi Reutersin kysymykset Singaporen kansallisen kehityksen ministeriölle, jonka mukaan maa tuo hiekkaa kaupallisin perustein ja toimittajien odotetaan noudattavan lähtömaiden lakeja ja määräyksiä. Myanmarin hallituksen mukaan ruoppauksen ympäristövaikutukset ovat minimaaliset ja välttämättömät, jotta vesiväylät saadaan puhdistettua kasautuneesta sedimentistä. Chaungzonin parlamentin jäsenen Kyi Kyi Myan mukaan yhtiö maksoi vuonna 2014 korvauksia paikallisille maanviljelijöille, jotka väittivät, että liian lähellä rantaa tapahtuva louhinta oli johtanut maanvyöryihin. Starhigh ei kommentoinut maanviljelijöille maksettuja korvauksia, mutta sanoi, että "aina kun se on mahdollista, autamme paikallisia pienissä kaatopaikkatöissä omalla kustannuksellamme".  Starhighin toimitusjohtaja Si Thu Phyo kertoi Reutersille, että alueella oli eroosiota ennen ruoppaustöiden aloittamista. "Ruoppaus on aina helppo kohde, kun on kyse ympäristövalituksista", hän sanoi. "Ihmiset eivät ymmärrä ja ovat huolissaan."  Salween-joen rantojen eroosio ei ole täysin uusi ilmiö, ja muun muassa ilmastonmuutos pahentaa ongelmaa lisäämällä tulvia ja liettymistä, sanoo Melbournen yliopiston maantieteen lehtori Vanessa Lamb, joka on tutkinut jokea. Hänen mukaansa jokea koskevien perustietojen puutteen vuoksi on vaikea seurata, kuinka paljon hiekan ruoppaaminen vaikuttaa jokirannan eroosioon. Vuonna 2019 julkaistussa tutkimuspaperissa Lamb kuitenkin sanoi, että paikalliset syyttivät eroosion kiihtymistä hiekanlouhinnan lisääntymisestä. Näitä väitteitä ei ollut mahdollista todentaa paikallisista asiakirjoista tai vanhoista valokuvista. Tohtori Aung Naing Oo, Monin osavaltion parlamentin varapuheenjohtaja ja alueen hiekanlouhintaa koskevan parlamentaarisen raportin laatija, sanoi, että alan avoimuus on vähäistä. Hän sanoi, että johdonmukaista valvontaprosessia ei ole ja että viranomaiset eivät tarkista, kuinka paljon hiekkaa louhitaan tai ottavatko yritykset materiaalia vain sovituilta paikoilta. Toistaiseksi hallitus sanoo, ettei sillä ole suunnitelmia ruoppauksen lopettamiseksi tai korvausten maksamiseksi maanviljelijöille menetetyistä maa-alueista. Chaungzonissa asuva maanviljelijä Than Zaw Oo sanoi, että hän on nyt veloissaan lainattuaan yli 2 600 dollaria maksaakseen pengerryksistä, joilla hän yritti pitää eroosion loitolla. "Olen hukassa enkä tiedä, mitä tehdä", hän sanoi. "Suru on sanoinkuvaamaton." Väite: Myanmarin maanviljelijät menettävät maitaan, ja Singaporea syytetään hiekan louhinnasta.</w:t>
      </w:r>
    </w:p>
    <w:p>
      <w:r>
        <w:rPr>
          <w:b/>
        </w:rPr>
        <w:t xml:space="preserve">Tulos</w:t>
      </w:r>
    </w:p>
    <w:p>
      <w:r>
        <w:t xml:space="preserve">Kaakkois-Myanmarissa sijaitsevalla Salween-joella kulkevasta veneestä Than Zaw Oo osoitti ruskeaa vesialuetta, jonka hän sanoi olleen aikoinaan täynnä reheviä riisipeltoja.</w:t>
      </w:r>
    </w:p>
    <w:p>
      <w:r>
        <w:rPr>
          <w:b/>
        </w:rPr>
        <w:t xml:space="preserve">Esimerkki 2.599</w:t>
      </w:r>
    </w:p>
    <w:p>
      <w:r>
        <w:t xml:space="preserve">Kohta: Georgia Department of Public Health sanoi, että se odottaa yhä lopullista vahvistusta tautien valvonta- ja ehkäisykeskuksilta Floyd Countyn tapauksessa. 46-vuotias nainen meni hätäkeskukseen 29. helmikuuta, mutta ei täyttänyt COVID-19:n testauskriteereitä ja hänet päästettiin pois, Floyd Medical Center sanoi lausunnossaan. Hän palasi takaisin pahenevin oirein tiistaina. Hän ei kuitenkaan edelleenkään ollut laadukas testeihin. "Huolimatta siitä, että potilas ei jälleen kerran täyttänyt COVID-19:n seulontakriteerejä, Floydin lääkärit päättivät ottaa hänet sairaalaan hänen tilansa vuoksi", sairaalan lausunnossa sanottiin. Testausta rajoitettiin jonkin aikaa osittain siksi, että CDC:n ohjeiden mukaan se olisi keskitettävä matkustajiin, jotka olivat käyneet Manner-Kiinassa, tai potilaisiin, jotka olivat olleet läheisessä kontaktissa tartunnan saaneiden ihmisten kanssa. Viime viikolla CDC muutti kriteerejään ja sanoi, että potilaan testaaminen on asianmukaista myös silloin, kun influenssa ja muut hengityselinsairaudet on suljettu pois eikä altistumislähdettä ole tunnistettu. Viranomaisten mukaan potilas eristettiin. Vaikka hän ei edelleenkään täyttänyt koronavirustestauksen kriteerejä, hänen lääkärinsä ja alueen terveysjohtaja vaativat sitä, sairaala kertoi. Kahden paikallisen terveysviranomaisen "peräänantamattomasta kehotuksesta" CDC ja osavaltion terveysvirasto antoivat luvan testeihin. Ensimmäiset testit, jotka antoivat positiivisen tuloksen, saatiin päätökseen torstaina, kertoivat osavaltion terveysviranomaiset. Osavaltion virkamiehet ovat pyytäneet nopeutettua käsittelyä CDC:ltä virallista määritystä varten, Georgian kuvernööri Brian Kemp sanoi perjantaina antamassaan lausunnossa. Viranomaiset eivät ole paljastaneet, minne nainen meni tai kenen kanssa hän on saattanut olla tekemisissä kahden päivystyskäynnin välisenä kolmena päivänä. Osavaltion terveysviranomaiset työskentelevät nyt kuitenkin tunnistamaan ihmisiä, jotka ovat saattaneet altistua, virasto sanoi lausunnossaan. Floyd County sijaitsee noin 115 kilometriä Atlantasta luoteeseen. Jos tapaus vahvistetaan, se olisi kolmas COVID-19-tauti Georgiassa. Osavaltion ensimmäinen tapaus oli 56-vuotias Fultonin piirikunnan mies, joka oli matkustanut Atlantaan Milanosta Italiasta 22. helmikuuta. Hänellä alkoi esiintyä taudin oireita muutamaa päivää myöhemmin, kertoivat terveysviranomaiset aiemmin tällä viikolla. Myös miehen teini-ikäinen poika sai positiivisen testituloksen. ___ Associated Press saa tukea terveys- ja tiedeuutisointiin Howard Hughes Medical Instituten tiedekasvatusosastolta. AP on yksin vastuussa kaikesta sisällöstä. Väite: Kahdesti sairaalassa käynyt nainen sai positiivisen testituloksen viruksesta.</w:t>
      </w:r>
    </w:p>
    <w:p>
      <w:r>
        <w:rPr>
          <w:b/>
        </w:rPr>
        <w:t xml:space="preserve">Tulos</w:t>
      </w:r>
    </w:p>
    <w:p>
      <w:r>
        <w:t xml:space="preserve">Viranomaiset ilmoittivat perjantaina, että Georgian hätäkeskukseen viime kuun lopulla flunssan kaltaisten oireiden vuoksi hakeutunut nainen on saanut osavaltion terveyslaboratoriossa positiivisen tuloksen COVID-19-viruksesta.</w:t>
      </w:r>
    </w:p>
    <w:p>
      <w:r>
        <w:rPr>
          <w:b/>
        </w:rPr>
        <w:t xml:space="preserve">Esimerkki 2.600</w:t>
      </w:r>
    </w:p>
    <w:p>
      <w:r>
        <w:t xml:space="preserve">Kohta: CSIRO:n (Commonwealth Scientific and Industrial Research Organisation), Australian kansallisen tiedeviraston, tutkijat sanoivat, että mikrosirut voisivat auttaa torjumaan niin sanottua pesien romahtamishäiriötä, tilannetta, jossa mehiläiset katoavat salaperäisesti mehiläispesistä, ja loispunkki varroa-punkin tunkeutumista. Tutkijat liimaavat pinseteillä noin 5 milligrammaa painavat ja 2,5 millimetriä (hieman yli 1/16 tuumaa) neliön kokoiset anturit sen jälkeen, kun mehiläiset on rauhoitettu uneen jäähdyttämällä. Osa nuorista mehiläisistä, jotka ovat yleensä karvaisempia kuin vanhemmat mehiläiset, on ajeltava ennen anturin liimaamista. Tutkijat tutkivat torjunta-aineiden tehoa mehiläisten suojelemisessa pesäkekolari- ja varroapunkilta. Tutkimus auttaa myös maanviljelijöitä ja hedelmänviljelijöitä ymmärtämään ja hallitsemaan satojaan, koska mehiläisillä on ratkaiseva rooli viljelykasvien pölytyksessä maailmanlaajuisesti, CSIRO totesi keskiviikkona antamassaan lausunnossa. "Hunajamehiläisillä on elintärkeä rooli maisemassa, sillä ne tarjoavat maataloudelle ilmaisen pölytyspalvelun, jonka varassa eri viljelykasvit kasvattavat satoja", CSIRO:n hanketta johtava Paulo de Souza sanoi lausunnossa. "Tämän teknologian avulla pyrimme ymmärtämään mehiläisen suhdetta ympäristöönsä."  Tutkijat aikovat asentaa anturit 5 000 mehiläiseen Tasmanian eteläisessä saarivaltiossa Australian kesän aikana. Radiotaajuustunnistusanturit toimivat kuin sähköinen tunniste, joka kiinnitetään autoihin maksullisella tiellä ja joka tallentaa, kun hyönteiset kulkevat tarkastuspisteen läpi. Näin tutkijat voivat muodostaa kolmiulotteisen kuvan hyönteisten liikkeistä, ja tätä prosessia kutsutaan "parven havaitsemiseksi". Tutkijat pyrkivät kutistamaan anturia 1 mm:n kokoiseksi, jotta se voidaan kiinnittää pienempiin hyönteisiin, kuten hyttysiin. Väite: Australialaiset tutkijat mikrochippaavat mehiläisiä kartoittaakseen liikkeitä ja pysäyttääkseen tauteja.</w:t>
      </w:r>
    </w:p>
    <w:p>
      <w:r>
        <w:rPr>
          <w:b/>
        </w:rPr>
        <w:t xml:space="preserve">Tulos</w:t>
      </w:r>
    </w:p>
    <w:p>
      <w:r>
        <w:t xml:space="preserve">Australialaiset tutkijat liimaavat tuhansille mehiläisille pieniä antureita niiden liikkeiden seuraamiseksi kokeessa, jonka tarkoituksena on pysäyttää sellaisten tautien leviäminen, jotka ovat hävittäneet populaatiot pohjoisella pallonpuoliskolla.</w:t>
      </w:r>
    </w:p>
    <w:p>
      <w:r>
        <w:rPr>
          <w:b/>
        </w:rPr>
        <w:t xml:space="preserve">Esimerkki 2.601</w:t>
      </w:r>
    </w:p>
    <w:p>
      <w:r>
        <w:t xml:space="preserve">Kohta: Tutkijat havaitsivat kahden kaukana toisistaan elävän lepakkolajin DNA:ta tutkiessaan, miten lepakoiden immuunijärjestelmää käsittelevät geenit olivat muuttuneet nopeimmin. Tämä saattaa selittää, miksi ne ovat suhteellisen vapaita sairauksista ja elävät poikkeuksellisen pitkään verrattuna muihin samankokoisiin nisäkkäisiin, kuten rottiin, sanoi monikeskustutkimusta johtanut professori Lin-Fa Wang, tartuntatautien asiantuntija Singaporessa sijaitsevassa Duke-NUS Graduate Medical Schoolissa. "Emme väitä, etteivätkö lepakot sairastuisi tai saisi infektioita. Sanomme, että ne selviytyvät infektioista paljon paremmin", Wang sanoi puhelinhaastattelussa. Molemmista lepakkolajeista puuttui geenisegmentti, jonka tiedetään laukaisevan äärimmäisiä ja mahdollisesti kuolemaan johtavia immuunireaktioita infektioihin, joita kutsutaan sytokiinimyrskyksi. Sytokiinimyrskyt tappavat elimistössä olevien virusten lisäksi myös isännän omia soluja ja kudoksia. "Virukset tappavat harvoin isäntää. Tappaminen tulee isännän immuunivasteesta. Näyttää siis siltä, että lepakot masentavat tulehdusta (sytokiinimyrskyä). Jos opimme sen, voimme suunnitella lääkkeitä, joilla minimoidaan tulehdusvaurioita ja hallitaan virusinfektiota", Wang sanoo. Tutkimus, johon osallistui tutkijoita Kiinasta, Tanskasta, Australiasta ja Yhdysvalloista, julkaistiin perjantaina Science-lehdessä. Muihin samankokoisiin nisäkkäisiin verrattuna lepakot elävät pitkään, eliniän ollessa 20-40 vuotta. Rotat elävät keskimäärin 2-3 vuotta. Mielenkiintoista on, että Wang ja hänen kollegansa havaitsivat, että pitkälle kehittyneet geenit, jotka antavat lepakoille ylivoimaisen immuunijärjestelmän, mahdollistavat myös niiden lentämisen. Maailman yli 5 000 nisäkäslajista lepakot ovat ainoat, jotka kykenevät jatkuvaan lentoon, ja jotkut lajit voivat lentää yli 1 000 kilometriä yhden yön aikana. Tällaisen voimakkaan fyysisen rasituksen tiedetään tuottavan myrkyllisiä "vapaita radikaaleja", jotka aiheuttavat kudosvaurioita, ja juuri nämä geenit antavat lepakolle kyvyn korjata itseään, Wang sanoi. "Huomasimme, että nopeimmin kehittyneet geenit olivat DNA-vaurioiden korjaamiseen liittyviä geenejä. Siinä on järkeä, sillä kun ihminen lentää, aineenvaihdunta kiihtyy ja se tuottaa vapaita radikaaleja, jotka ovat myrkyllisiä soluille", Wang sanoi. "Koska lepakot lentävät, niiden (olisi pitänyt) kehittyä ja sopeutua ... saadakseen DNA-vaurioita korjaavia geenejä."  Wangin mukaan meillä on paljon opittavaa lepakolta, joka on kehittynyt välttämään sairauksia ja elämään poikkeuksellisen pitkään. "Syöpä, ikääntyminen ja tartuntataudit ovat kolme suurinta huolenaihetta ihmisille", hän sanoi. "Olemme tutkineet rottia 150 vuoden ajan ymmärtääkseen, miten näillä kolmella alueella voidaan toimia paremmin. Nyt meillä on järjestelmä, lepakko, joka on pärjännyt hyvin evoluutiossa. Voimme oppia lepakolta. Nykyaikaisilla tekniikoilla voimme suunnitella uusia lääkkeitä ikääntymisprosessin hidastamiseksi, syövän hoitamiseksi ja infektioiden torjumiseksi." Väite: Pitkäikäiset lepakot tarjoavat vihjeitä sairauksista ja ikääntymisestä.</w:t>
      </w:r>
    </w:p>
    <w:p>
      <w:r>
        <w:rPr>
          <w:b/>
        </w:rPr>
        <w:t xml:space="preserve">Tulos</w:t>
      </w:r>
    </w:p>
    <w:p>
      <w:r>
        <w:t xml:space="preserve">Lepakko, joka on Ebolan, SARSin ja Nipahin kaltaisten virusten säiliö, on vuosikymmeniä askarruttanut tutkijoita, jotka ovat yrittäneet selvittää, miten se on immuuni monille tappaville bakteereille, mutta tuore tutkimus sen geeneistä saattaa viimein valottaa asiaa, kertoivat tutkijat perjantaina.</w:t>
      </w:r>
    </w:p>
    <w:p>
      <w:r>
        <w:rPr>
          <w:b/>
        </w:rPr>
        <w:t xml:space="preserve">Esimerkki 2.602</w:t>
      </w:r>
    </w:p>
    <w:p>
      <w:r>
        <w:t xml:space="preserve">Kohta: Tiedotteessa ei mainita kyseisen lääkkeen, tenofoviirin, hintaa. Verkkohaun perusteella viruslääkkeen kuukauden annos maksaa keskimäärin hieman yli 1 000 dollaria. Joillekin potilaille nämä kustannukset voivat olla kohtuuttomat. Kustannukset huolestuttavat erityisesti kehitysmaita, mutta on myös totta, että hinta voi olla niissä paljon alhaisempi kuin Yhdysvalloissa. Monet lääkeyhtiöt tarjoavat lääkkeitään jyrkkään alennukseen köyhissä maissa, jotta ne voisivat laajentaa elämää pelastavien lääkkeiden saatavuutta. Tiedotteessa sanotaan selvästi, että 68 prosenttia lääkettä saaneista naisista vähensi viruskuormaa, kun taas kontrolliryhmän naisista vain 2 prosenttia onnistui siinä. Siinä sanotaan myös, että B-hepatiitin tarttuminen äidistä vastasyntyneeseen väheni 18 prosentista 5 prosenttiin, mikä on tärkeä kliininen tulos. Tiedotteessa käsitellään myös haittoja. Siinä todetaan, että "tenofoviiri oli hyvin siedetty; vain yksi tenofoviirilla hoidettu osallistuja vetäytyi vapaaehtoisesti tutkimuksesta pahoinvoinnin vuoksi".  Siinä todetaan myös, että tutkijat "eivät havainneet merkittäviä eroja tenofoviirilla hoidetun ryhmän ja kontrolliryhmän välillä sikiön kehityksen ja lapsen kasvun suhteen".  Lopuksi siinä kehotetaan tekemään pidempiaikaisia havainnointitutkimuksia, jotta voitaisiin vahvistaa sikiön altistumisen turvallisuus tenofoviirihoidolle. Tiedotteessa annetaan hyvä yleiskatsaus satunnaistetusta, lumekontrolloidusta tutkimuksesta, jonka tarkoituksena oli arvioida lääkkeen tehoa sekä hepatiitti-B-positiivisten äitien viruskuorman vähentämisessä että taudin tarttumisnopeuden vähentämisessä äidistä vastasyntyneeseen. Se tarjoaa vankkaa numeerista näyttöä molemmista tuloksista. Siinä kuvataan potilaiden määrä (200 raskaana olevaa naista), määritellään, mikä on "korkea" viruskuormitus, ja kuvataan hoidon likimääräinen kesto. Siinä ei kuitenkaan mainita, oliko tutkimus sokkoutettu. Tämä tiedote ei ole tautien lietsontaa. Tiedotteessa todetaan, että tutkimusta rahoittaa Gilead Sciences. Siinä olisi myös pitänyt mainita, että vastaava kirjoittaja ilmoitti julkaistun tutkimuksen mukaan Gileadilta saamistaan puhe- ja neuvontapalkkioista. Tiedotteessa verrataan raskaana oleville naisille annettavan viruslääkkeen käyttöä tavanomaiseen menettelyyn, jossa annetaan sekä rokote että immunoglobuliini. Tiedotteessa ei mainita, että testattava lääke tenofoviiri (jota markkinoidaan nimellä Viread) on jo FDA:n hyväksymä lääke, joten monet lukijat eivät ehkä tiedä, että se on saatavilla. FDA hyväksyi sen vuonna 2001 HIV:n hoitoon ja vuonna 2008 kroonisen hepatiitti B:n hoitoon. Tiedotteessa annetaan juuri ja juuri ymmärtää uutuutta tällä lausunnolla, joka viittaa muutokseen tartunnan saaneiden raskaana olevien naisten hoidossa: "Tulosten perusteella tutkijat suosittelevat, että naiset testataan HBV-viruskuorman osalta raskausviikolla 28. Niiden, joilla on korkea viruskuorma, tulisi saada tenofoviirihoitoa raskausviikolta 30 alkaen synnytykseen asti, jotta voidaan vähentää riskiä tartunnan siirtymisestä heidän lapsilleen." Vaikka lääke itsessään ei olekaan uusi, virusta kantavien raskaana olevien naisten kontrolloidun tutkimuksen myönteiset tulokset näyttävät ottavan käyttöön uuden hoitomenetelmän. Tässä tiedotteessa ei käytetä perusteettomia ilmaisuja. Väite: Antiviraalinen hoito raskauden aikana vähentää hepatiitti B:n tarttumista äidistä lapseen.</w:t>
      </w:r>
    </w:p>
    <w:p>
      <w:r>
        <w:rPr>
          <w:b/>
        </w:rPr>
        <w:t xml:space="preserve">Tulos</w:t>
      </w:r>
    </w:p>
    <w:p>
      <w:r>
        <w:t xml:space="preserve">Tässä tiedotteessa kuvataan kliinistä tutkimusta, jossa testataan, vähentääkö raskaana oleville naisille kolmannella raskauskolmanneksella annettu viruslääke heidän B-hepatiittiviruksen määrää. Tutkimuksessa selvitettiin myös, rajoittaako lääke viruksen tarttumista äidistä lapseen. Molempiin kysymyksiin saatiin myönteinen vastaus, mikä viittaa uuteen strategiaan taudin leviämisen torjumiseksi. Tiedotteessa kuvataan hyvin haitat, määritetään hyödyt määrällisesti ja kuvataan tutkimusprotokolla. Koska hepatiittilääkkeiden kustannuksista on keskusteltu laajasti viime vuosina, maininta lääkkeen hinnasta olisi tehnyt tiedotteesta vahvemman. Maailman terveysjärjestön mukaan lähes 240 miljoonalla ihmisellä on hepatiitti B -virustartunta, ja noin 780 000 kuolee vuosittain tautiin. Hepatiitti B -virus tarttuu maksaan, ja vaikka monet toipuvat hoidolla, siitä voi tulla krooninen infektio. Viruksen saaneilla vauvoilla ja pikkulapsilla on suurempi todennäköisyys sairastua krooniseen B-hepatiittiin. Jos lääkkeen antaminen tartunnan saaneille äideille vähentäisi taudin saaneiden vastasyntyneiden osuutta, se olisi huomattava parannus kansanterveydelle.</w:t>
      </w:r>
    </w:p>
    <w:p>
      <w:r>
        <w:rPr>
          <w:b/>
        </w:rPr>
        <w:t xml:space="preserve">Esimerkki 2.603</w:t>
      </w:r>
    </w:p>
    <w:p>
      <w:r>
        <w:t xml:space="preserve">Kohta: He Jiankui, joka tuomittiin lääketieteen harjoittamisesta ilman lupaa, sai myös 3 miljoonan juanin (430 000 dollarin) sakon eteläisen Shenzhenin kaupungin tuomioistuimessa, kertoi Kiinan virallinen uutistoimisto Xinhua. Kaksi muuta hankkeeseen osallistunutta tutkijaa sai lievemmät tuomiot ja sakot. Xinhuan mukaan tuomiossa sanottiin, että kolme syytettyä eivät olleet saaneet lääkärin pätevyyttä, tavoittelivat mainetta ja voittoa, rikkoivat tahallaan Kiinan tieteellistä tutkimusta koskevia säännöksiä ja ylittivät eettisen rajan sekä tieteellisessä tutkimuksessa että lääketieteessä. Tuomiossa sanottiin myös, että he olivat väärentäneet eettisiä arviointiasiakirjoja. Tuomioistuin vahvisti myös kolmannen synnytyksen ja sanoi, että tutkijat olivat osallisina kolmen geenimanipuloidun vauvan syntymissä kahdelle naiselle. Tuomioistuin sanoi, että kaikki kolme tutkijaa tunnustivat syyllisyytensä oikeudenkäynnissä, joka Xinhuan mukaan suljettiin yleisöltä yksityisyyden suojaan liittyvistä syistä. Johtava tutkija Heikki järkytti tiedemaailmaa, kun hän ilmoitti marraskuussa 2018, että hän oli muuttanut samassa kuussa syntyneiden kaksostyttöjen alkioita. Hän kuvaili työtään Associated Pressin yksinoikeudella antamissaan haastatteluissa. Ilmoitus herätti maailmanlaajuisen keskustelun geenimuokkauksen eettisyydestä. Hän kertoi käyttäneensä CRISPR-nimistä työkalua yrittäessään poistaa käytöstä geenin, joka sallii aids-viruksen pääsyn soluun, antaakseen tytöille kyvyn vastustaa tartuntaa. Lasten henkilöllisyyttä ei ole julkistettu, eikä ole selvää, onnistuiko koe. CRISPR-työkalua on testattu muualla aikuisilla sairauksien hoitamiseksi, mutta monet tiedeyhteisön jäsenet tuomitsivat He:n työn lääketieteellisesti tarpeettomana ja epäeettisenä, koska geneettiset muutokset voisivat siirtyä tuleville sukupolville. Yhdysvallat kieltää alkioiden muokkaamisen laboratoriotutkimusta lukuun ottamatta. He, joka tunnetaan nimellä "JK", kertoi AP:lle vuonna 2018, että hän tunsi vahvaa vastuuta tehdä esimerkkiä ja että yhteiskunta päättäisi, sallitaanko käytännön jatkuminen. Hän katosi julkisuudesta pian sen jälkeen, kun hän oli ilmoittanut tutkimuksestaan Hongkongissa pidetyssä konferenssissa 13 kuukautta sitten, ja viranomaiset ilmeisesti pidättivät hänet, aluksi asunnossa Shenzhenissä, Guangdongin maakunnassa sijaitsevassa kaupungissa, joka rajoittuu Hongkongiin. Ei ollut selvää, sisältyykö kolmen vuoden vankeusrangaistukseen aikaa, jonka hän on jo viettänyt kiinalaisessa säilössä. Kiinalainen tiedemies sanoi, että tuomion olisi pitänyt olla ankarampi, jotta se olisi pelottanut muita. Tsinghuan yliopiston tutkija Kehkooi Kee, joka tekee kantasolujen geenimuuntelututkimusta, sanoi myös, että He olisi asetettava vastuuseen kokeesta vauvojen ja heidän perheidensä elämään mahdollisesti aiheutuvista seurauksista. Tohtori William Hurlbut, Stanfordin yliopiston bioetiikan asiantuntija, jonka neuvoja hän pyysi yli vuoden ajan ennen koettaan, sanoi olevansa pahoillaan tutkijan, hänen vaimonsa ja kahden nuoren tyttärensä puolesta. "Varoitin häntä siitä, että asiat voivat päättyä näin, mutta se oli liian myöhäistä", Hurlbut kirjoitti AP:lle osoittamassaan sähköpostiviestissä, jonka saivat Yhdysvaltain kansallisen terveysinstituutin johtaja Francis Collins ja geeninmuokkauksen pioneeri Jennifer Doudna Kalifornian yliopistosta Berkeleystä. "Surullinen tarina - kaikki menettivät tässä (JK, hänen perheensä, kollegansa ja maansa), mutta yksi voitto on se, että maailma on herännyt huomaamaan kehittyvän geeniteknologiamme vakavuuden", Hurlbut kirjoitti. Tohtori Eric Topol, joka johtaa Scripps Research Translational Institute -instituuttia Kaliforniassa, totesi, että on lähes ennenkuulumatonta, että tiedemies joutuu vankilaan, "mutta tässä tapauksessa pelkkä holtittomuus ja epäeettinen käytös oikeuttivat sen". Topol kehui Kiinaa siitä, että se on puolustanut "asianmukaista lääketieteellistä tutkimusta". Doudna kertoi AP:lle olevansa huolissaan Kiinan "salaperäisestä" oikeusprosessista, mutta hän sanoi tuomioiden olevan "askel kohti tapauksen ratkaisemista" ja lähettävän vahvan viestin, joka estää vastaavanlaista työtä. (Doudnan palkkaa maksaa Howard Hughes Medical Institute, joka tukee myös AP:n terveys- ja tiedeosastoa). "Tiedemiehenä ei pidä siitä, että tiedemiehet joutuvat vankilaan, mutta tämä oli epätavallinen tapaus", Doudna sanoi. Hänen työnsä oli "selvästi monin tavoin väärin". Ennen kuin He perusti laboratorion Kiinan eteläiseen tiede- ja teknologiayliopistoon Shenzheniin, hän opiskeli Yhdysvalloissa. Tuomiossa häntä syytettiin salaliitosta Zhang Renlin ja Qin Jinzhoun kanssa, jotka työskentelivät lääketieteellisissä laitoksissa samassa maakunnassa. Zhang tuomittiin kahdeksi vuodeksi vankeuteen ja 1 miljoonan juanin sakkoihin, Xinhua kertoi. Qin sai 18 kuukauden vankeustuomion, mutta kahden vuoden armahduksen, ja 500 000 juanin sakon. ___ Associated Pressin lääketieteellinen pääkirjoittaja Marilynn Marchione Baltimoressa sekä tutkijat Shanshan Wang ja Yu Bing Pekingissä ja Fu Ting Bangkokissa ovat osallistuneet tähän raporttiin. Väite: Kiina tuomitsee 3 tutkijaa, jotka olivat osallisina geenimuunnelluissa vauvoissa.</w:t>
      </w:r>
    </w:p>
    <w:p>
      <w:r>
        <w:rPr>
          <w:b/>
        </w:rPr>
        <w:t xml:space="preserve">Tulos</w:t>
      </w:r>
    </w:p>
    <w:p>
      <w:r>
        <w:t xml:space="preserve">Kiinalainen tiedemies, joka käynnisti eettisen keskustelun väittämällä, että hän oli tehnyt maailman ensimmäiset geneettisesti muokatut vauvat, tuomittiin maanantaina kolmeksi vuodeksi vankilaan tutkimuksensa vuoksi, kertoi valtion media.</w:t>
      </w:r>
    </w:p>
    <w:p>
      <w:r>
        <w:rPr>
          <w:b/>
        </w:rPr>
        <w:t xml:space="preserve">Esimerkki 2.604</w:t>
      </w:r>
    </w:p>
    <w:p>
      <w:r>
        <w:t xml:space="preserve">Kohta: Tiedotteessa ei mainita kustannuksia tai sitä, kattaako yksityinen vakuutus vai Medicare, ja tässä tapauksessa se on melko suuri puute. Tämä voi olla potilaille erittäin kallis hoito - ja siksi meillä on kustannuskriteeri arvosteluissamme. Toiveikas psoriaasipotilas, joka näkee tämän tiedotteen ilman kustannuskeskustelua, saattaa jo tarttua puhelimeen soittaakseen ihotautilääkärilleen. Tässä on hyvin karkea arvio siitä, mitä tämä potilas saattaa joutua maksamaan: Kun otetaan huomioon varovainen tukkuhinta, joka on noin 4 000 dollaria 80 mg:n injektiota kohti, ja noudatetaan suositusta (joka löytyy pakkausselosteesta), jonka mukaan kaksi injektiota annetaan joka toinen viikko 12 viikon ajan, minkä jälkeen injektiot annetaan kuukausittain, laskimme, että ensimmäiset 12 viikkoa maksavat 48 000 dollaria, ja seuraavat 9 kuukautta maksavat 36 000 dollaria eli yhteensä 84 000 dollaria. Tiedotteessa todettiin, että viikolla 12 "76,4-81,8 prosentilla potilaista psoriaasi oli luokiteltu "selkeäksi" tai "vähäiseksi" verrattuna 3,2 prosenttiin lumelääkettä saaneista potilaista. Kuudennella viikolla 68,7-78,3 prosentilla potilaista psoriaasi oli parantunut edelleen." Halusimme myös tarkempia tietoja kunkin potilaan mitatusta vasteen voimakkuudesta. Mikä on esimerkiksi "minimaalinen"? Tiedotteessa käsitellään riittävästi haittoja ja todetaan, että pitkäaikaisia haittavaikutuksia ei tunneta tällä lauseella: "Iksekitsumabiin liittyviin haittatapahtumiin kuuluivat lumelääkkeeseen verrattuna hieman korkeammat neutropenian (matala valkosolujen määrä), hiivatulehduksen ja tulehduksellisen suolistosairauden määrät. Yli 60 viikkoa kestävän hoidon turvallisuutta on seurattava jatkossa." Tiedotteessa kuvataan selkeästi ja perusteellisesti kolmea vaiheen 3 kansainvälistä tutkimusta 21 tutkimuspaikassa, että niihin osallistui suuri määrä potilaita ja että ne olivat satunnaistettuja ja kontrolloituja. Siinä ei ollut mitään tautien lietsontaa. Tiedotteessa kuvataan, mitä psoriaasi on ja sen esiintyvyys, ja selitetään, että nämä tutkimukset koskivat keskivaikeaa tai vaikeaa psoriaasia, joka kattaa vähintään 10 prosenttia kehosta. Tiedotteessa todetaan hyvin avoimesti, että lääkkeen valmistaja maksoi tutkimuksen ja että johtava tutkija on Eli Lillyn palkattu konsultti. Tiedotteessa ei vertailtu niitä monia eri tapoja, joilla potilaat hoitavat psoriaasia, joista osa käyttää paikallisia aineita ja osa suun kautta otettavia steroideja tai muita lääkkeitä. Tiedotteessa todetaan, että FDA on hyväksynyt lääkkeen tutkimusten päätyttyä. Tämä on vahva osoitus siitä, että lääke on tai on pian saatavilla. Tiedotteessa olisi pitänyt mainita, että lääkettä markkinoidaan jo nyt tuotenimellä Taltz. Tiedotteessa esitetään vähättelevä väite uutuudesta johtavan tutkijan lainauksella: "Kymmenen vuotta sitten pidimme tämän taudin täydellistä poistamista mahdottomana. Emme olisi edes yrittäneet sitä. Nyt tämän lääkkeen avulla saamme aikaan suurempia vasteita kuin koskaan aiemmin." Tiedotteessa ei ollut mitään perusteettomia ilmaisuja. Väite: Uusi lääke poistaa psoriaasin kliinisissä tutkimuksissa</w:t>
      </w:r>
    </w:p>
    <w:p>
      <w:r>
        <w:rPr>
          <w:b/>
        </w:rPr>
        <w:t xml:space="preserve">Tulos</w:t>
      </w:r>
    </w:p>
    <w:p>
      <w:r>
        <w:t xml:space="preserve">Tässä tiedotteessa esitetään yhteenveto tuloksista kolmesta vaiheen 3 tutkimuksesta, joissa arvioitiin iksekitsumabia, uutta psoriaasin lääkehoitoa. Kliinisiin tutkimuksiin osallistui lähes 4 000 potilasta 21 maasta. Noin 80 prosentilla lääkettä saaneista vapaaehtoisista keskivaikeaa tai vaikeaa psoriaasia sairastavista potilaista oli parannusta, joka kesti noin vuoden, tiedotteen mukaan. Tiedotteessa vältettiin hyötyjen liioittelua ja todettiin huolellisesti sivuvaikutukset sekä se, että lääkkeen valmistaja Eli Lilly rahoitti tutkimuksen ja palkkasi ensimmäisen kirjoittajan palkatuksi konsultiksi. Hieman enemmän tietoa itse lääkkeestä - erityisesti siitä, että kyseessä on injektio - ja keskustelu kustannuksista olisi tehnyt tästä vielä perusteellisemman tiedotteen. American Academy of Dermatologyn mukaan Yhdysvalloissa arviolta 7,5 miljoonalla ihmisellä on psoriaasi, joka on ihon ja muiden kudosten tulehduksellinen autoimmuunisairaus. Korkeatasoisessa New England Journal of Medicine -lehden raportissa (johon tiedote perustuu) julkaistut myönteiset tulokset johtavat todennäköisesti siihen, että tätä hoitoa aletaan käyttää kliinisessä käytännössä.</w:t>
      </w:r>
    </w:p>
    <w:p>
      <w:r>
        <w:rPr>
          <w:b/>
        </w:rPr>
        <w:t xml:space="preserve">Esimerkki 2.605</w:t>
      </w:r>
    </w:p>
    <w:p>
      <w:r>
        <w:t xml:space="preserve">Kohta: Hän on ollut ristiretkellä tuodakseen esiin kynttilöiden aiheuttaman sisäilman saastumisen ongelman. Hän on nostanut kanteen myymälää vastaan, joka myi hänelle kynttilöitä, jotka hänen mukaansa johtivat myrkyllisiin lyijypitoisuuksiin hänen kotonaan ja aiheuttivat vakavia lääketieteellisiä seurauksia hänen perheelleen. Riippumatta hänen tapauksensa perusteista on totta, että tietyntyyppisten kynttilöiden aiheuttama sisäilman saastuminen on tulossa tutkimuskohteeksi ja on yksi ajankohtaisista aiheista kodin terveysongelmista huolestuneiden ammattilaisten keskuudessa. Kaikki tutkijat eivät keskity lyijyyn, ja jotkut sanovat, että heidän mielestään lyijyn aiheuttamaa vaaraa vähentää se, että yhdysvaltalaiset kynttilänvalmistajat eivät ole käyttäneet lyijyä kynttilöissä yli 25 vuoteen. Tutkijoiden mukaan kynttilöiden osuus rakennusten nokijäämistä on merkittävä, enemmän kuin aiemmin on ymmärretty, ja se, missä määrin noki voi aiheuttaa terveysongelmia. Samaan aikaan kun tätä tutkitaan, saastumisen asiantuntijat suosittelevat valitsemaan yhdysvaltalaisten valmistajien kynttilöitä, jotka on valmistettu kovasta vahasta, joissa on vähän aromaattisia ominaisuuksia, jotka palavat matalalla, tasaisella liekillä ja joissa on sydämet, jotka palavat tasaisesti alaspäin muun kynttilän kanssa. He suosittelevat myös pitämään palavat kynttilät poissa vedosta ja olemaan antamatta sammuneen kynttilän jatkaa savunmuodostusta. Lisätietoja: CNN:n artikkeli Cathy Flandersista Artikkeli Kanadan ympäristösairausyhdistyksen (Environmental Illness Society of Canada) julkaisemasta artikkelista Black Soot in the Home Kommentit Väite: Kiertää sähköpostiviesti, jossa kerrotaan eräästä teksasilaisesta naisesta, jonka perheellä on ollut erilaisia terveysongelmia, jotka hänen mukaansa johtuvat joidenkin kynttilöiden lyijypitoisuudesta.  Sähköpostissa varoitetaan, että kynttilöiden polttaminen kotona voi aiheuttaa terveysongelmia.      </w:t>
      </w:r>
    </w:p>
    <w:p>
      <w:r>
        <w:rPr>
          <w:b/>
        </w:rPr>
        <w:t xml:space="preserve">Tulos</w:t>
      </w:r>
    </w:p>
    <w:p>
      <w:r>
        <w:t xml:space="preserve">Varo tiettyjen kynttilöiden mahdollista saastumista </w:t>
      </w:r>
    </w:p>
    <w:p>
      <w:r>
        <w:rPr>
          <w:b/>
        </w:rPr>
        <w:t xml:space="preserve">Esimerkki 2.606</w:t>
      </w:r>
    </w:p>
    <w:p>
      <w:r>
        <w:t xml:space="preserve">Kohta: "Yhdysvaltain edustaja Carolyn Maloney, D-N.Y., puhui intohimoisesti republikaanien terveydenhuoltolakiehdotuksesta käydyn keskustelun aikana sen vaikutuksista naisten terveyteen ja erityisesti suunniteltuun vanhemmuuteen. ""Me kaikki tiedämme nyt, että viimeisimmässä CBO-analyysissä on huonoja uutisia miljoonille amerikkalaisille, mutta siinä on erityisen huonoja uutisia naisille"", Maloney sanoi edustajainhuoneen lattialla 16. maaliskuuta 2017, samana päivänä, kun edustajainhuoneen budjettivaliokunta hyväksyi lakiesityksen. ""GOP:n suunnitelma tekee Planned Parenthoodista kelvottoman saamaan mitään korvauksia Medicaidista tai Medicaresta yhden kokonaisen vuoden ajan"", Maloney sanoi. ""Yli puolet Planned Parenthoodin toimipisteistä sijaitsee maaseudulla tai lääketieteellisesti alipalveluilla alueilla.""" Maloney oli oikeassa siinä, että lakiehdotus rajoittaa Planned Parenthoodin rahoitusta. American Health Care Act -laissa on säännös, joka ei salli osavaltioiden käyttää liittovaltion varojen suoraa käyttöä kiellettyihin yksiköihin. Planned Parenthood on lakiehdotuksen mukaan kielletty yksikkö, koska se on palveluntarjoaja, joka ""harjoittaa ensisijaisesti perhesuunnittelupalveluja, lisääntymisterveyttä ja niihin liittyvää lääketieteellistä hoitoa"" tai ""tarjoaa abortin"" missä tahansa muussa tilanteessa kuin äidin hengen pelastamiseksi, insestin tai raiskauksen yhteydessä. Meitä kiehtoi kuitenkin väite, jonka mukaan puolet Planned Parenthood -järjestön toimipisteistä sijaitsee maaseudulla tai huonosti palvelevilla alueilla. Sitä on hankala mitata, mutta todisteet viittaavat siihen, että väite pitää paikkansa. Tutkimuksemme Maloneyn tiedottaja Jennifer Bell osoitti meille tietoja Planned Parenthoodin verkkosivuilta. Siellä olevat tilastot osoittavat, että 54 prosenttia Planned Parenthoodin toimipisteistä sijaitsee terveydenhuollon ammattihenkilöstön puutealueilla, maaseudulla tai lääketieteellisesti alipalveluilla alueilla. Prosenttiosuus laskettiin Health Resources &amp; Services Administration Shortage Area Database -järjestelmän avulla. HRSA on Yhdysvaltain terveysministeriön alainen virasto. HRSA:n ohjelmat auttavat tarjoamaan terveydenhuoltoa ihmisille, jotka ovat maantieteellisesti eristyksissä tai taloudellisesti tai lääketieteellisesti heikossa asemassa. Virasto yksilöi alueet, joilla terveydenhuoltoa on vaikea saada. Planned Parenthood täsmäytti sijaintinsa HRSA:n tietoihin." Väite: Yli puolet Planned Parenthoodin toimipisteistä sijaitsee maaseudulla tai lääketieteellisesti heikosti palvelevilla alueilla.</w:t>
      </w:r>
    </w:p>
    <w:p>
      <w:r>
        <w:rPr>
          <w:b/>
        </w:rPr>
        <w:t xml:space="preserve">Tulos</w:t>
      </w:r>
    </w:p>
    <w:p>
      <w:r>
        <w:t xml:space="preserve">NY:n edustaja Maloney: Parenthoodin klinikoista yli puolet on huonosti palvelevilla alueilla.</w:t>
      </w:r>
    </w:p>
    <w:p>
      <w:r>
        <w:rPr>
          <w:b/>
        </w:rPr>
        <w:t xml:space="preserve">Esimerkki 2.607</w:t>
      </w:r>
    </w:p>
    <w:p>
      <w:r>
        <w:t xml:space="preserve">Kohta: "Presidentti Barack Obama otti puheessaan kongressin yhteiselle istunnolle esille terveydenhuoltokeskustelun räjähdysherkimmän syytöksen: "kuoleman paneelien" haamun. ""Jotkut ihmisten huolenaiheet (terveydenhuoltolainsäädännöstä) ovat syntyneet valheellisista väitteistä, joita levittävät ne, joiden ainoa tavoite on tappaa uudistus hinnalla millä hyvänsä"", Obama sanoi lainsäätäjille ja kansalliselle televisioyleisölle 9. syyskuuta 2009. ""Paras esimerkki on väite, jota eivät ole esittäneet vain radio- ja kaapeliohjelmien juontajat vaan myös tunnetut poliitikot, että aiomme perustaa byrokraattien paneeleita, joilla on valta tappaa vanhuksia. Tällainen syytös olisi naurettava, ellei se olisi niin kyyninen ja vastuuton. Se on valhe, yksinkertaisesti ja yksinkertaisesti.""" Presidentti viittasi käsitykseen, jonka Alaskan entinen republikaanien kuvernööri Sarah Palin toi näkyvimmin esiin Facebook-sivullaan 7. elokuuta 2009 julkaistussa viestissä. ""Ja kuka kärsii eniten, kun hoitoa säännöstellään?""" Palin kirjoitti. ""Sairaat, vanhukset ja vammaiset tietenkin. Se Amerikka, jonka tunnen ja jota rakastan, ei ole sellainen, jossa vanhempani tai Downin syndroomaa sairastava lapseni joutuvat seisomaan Obaman 'kuoleman paneelin' edessä, jotta hänen byrokraattinsa voivat päättää subjektiivisen arvion perusteella heidän 'tuottavuudestaan yhteiskunnassa', ovatko he terveydenhuollon arvoisia." Näin ei ole. Tällainen järjestelmä on suorastaan paha.""" Olemme lukeneet demokraattien lakiehdotuksen kaikki yli 1 000 sivua ja tutkineet eri valiokuntien versioita. Missään kongressin terveydenhuoltolakiehdotusten versiossa ei ole paneelia, joka arvioisi henkilön ""tuottavuuden tasoa yhteiskunnassa"" sen määrittämiseksi, onko joku ""terveydenhuollon arvoinen"". Kun arvioimme Palinin väitettä ensimmäisen kerran 7. elokuuta 2009, annoimme sille alhaisimman arvosanan - . Palin on saattanut vetää hätiköityjä johtopäätöksiä Obaman hallinnon pyrkimyksistä edistää vertailevaa vaikuttavuustutkimusta. Tällaisella tutkimuksella ei ole mitään tekemistä potilaiden "arvokkuuden" arvioinnin kanssa. Pikemminkin vertaileva vaikuttavuustutkimus selvittää, mitkä hoidot toimivat paremmin kuin toiset. Edustajainhuoneessa käsiteltävänä olevassa terveydenhuollon uudistusta koskevassa lakiehdotuksessa sanotaan, että vertailevan vaikuttavuuden tutkimuskeskuksen on "tehtävä, tuettava ja koottava yhteen tutkimusta", jossa tarkastellaan "terveydenhuoltopalvelujen ja -menettelyjen tuloksia, tehokkuutta ja tarkoituksenmukaisuutta sen selvittämiseksi, millä tavoin sairauksia, häiriöitä ja muita terveydentiloja voidaan tehokkaimmin ja tarkoituksenmukaisimmin ennaltaehkäistä, diagnosoida, hoitaa ja hallita kliinisesti". Ajatuksena tässä on, mistä Obama ja hänen budjettipäällikkönsä Peter Orszag ovat keskustelleet useaan otteeseen, että lääkäreiden, terveydenhuollon työntekijöiden, vakuutusyhtiöiden ja potilaiden olisi helpompi selvittää, mitkä hoidot ovat kliinisten tutkimusten ja muiden tutkimusten perusteella tehokkaimpia. Edustajainhuoneen lakiehdotuksen kohdassa, jolla perustetaan vertailevan vaikuttavuuden tutkimuskeskus ja valvontakomissio, todetaan, että "mikään tässä kohdassa ei saa johtaa siihen, että komissio tai keskus voisi määrätä kattavuutta, korvauksia tai muita toimintatapoja millekään julkiselle tai yksityiselle maksajalle."" Toisin sanoen vertaileva tehokkuustutkimus kertoo, onko hoito A parempi kuin hoito B. Lakiehdotus ei kuitenkaan määritä, mikä hoito lääkäreiden ja potilaiden on valittava. Mikään ei ole tullut ilmi, mikä viittaisi siihen, että kuolemanpaneelien väite olisi nykyään yhtään sen enempää kuin silloin, kun Palin ensimmäisen kerran esitti sen. Me arvioimme sen edelleen nykypäiväksi. Meidän kirjassamme se lasketaan "valheeksi, selvä ja yksinkertainen". Joten pidämme Obaman väitettä ." Väite: Väite ... että aiomme perustaa byrokraateista koostuvia paneeleja, joilla on valta tappaa vanhuksia ... on valhe, selvä ja yksinkertainen.</w:t>
      </w:r>
    </w:p>
    <w:p>
      <w:r>
        <w:rPr>
          <w:b/>
        </w:rPr>
        <w:t xml:space="preserve">Tulos</w:t>
      </w:r>
    </w:p>
    <w:p>
      <w:r>
        <w:t xml:space="preserve">"Obama on oikeassa siinä, että "kuolemantapaussyyte" on valhe"</w:t>
      </w:r>
    </w:p>
    <w:p>
      <w:r>
        <w:rPr>
          <w:b/>
        </w:rPr>
        <w:t xml:space="preserve">Esimerkki 2.608</w:t>
      </w:r>
    </w:p>
    <w:p>
      <w:r>
        <w:t xml:space="preserve">Kohta: Ei sovelleta. Tällaisen ruokavalion kustannukset eivät ole kyseenalaisia. Jutussa ilmoitettiin analyysissä havaittujen aivohalvausten absoluuttinen määrä ja havaittu suhteellinen riskin väheneminen. Meta-analyysissä ei ole tilastollisesti tarkoituksenmukaista yhdistää absoluuttisia riskin vähennyksiä, joten tapa, jolla jutussa käsiteltiin näyttöä, on niin hyvä kuin mahdollista (suhteellisen riskin vähennyksen esittäminen ja "ankkuri" absoluuttisen riskin osalta). Haittoja ei käsitelty, mutta emme ole varmoja, että runsaasti lehtivihanneksia, pähkinöitä ja papuja sisältävästä ruokavaliosta olisi mitään mainitsemisen arvoista merkittävää haittaa. Arvostamme sitä, miten jutun toisessa lauseessa korostettiin: "Mutta American Journal of Clinical Nutrition -lehdessä julkaistun tutkimuksen tekijät pysähtyivät suosittelemaan ihmisille päivittäisen magnesiumlisän ottamista, koska heidän analyysinsä keskittyi ruoan sisältämään magnesiumiin - ja se voi olla jokin muu ruoan osa-alue, joka on vastuussa heidän löydöksestään." Mitään sairauden lietsontaa ei ollut. Juttu sisälsi yhden riippumattoman asiantuntijan näkökulman. Annamme jutulle tyydyttävän arvosanan siitä, että siinä korostettiin, että tässä tutkimuksessa ei voitu käsitellä sitä, vaikuttivatko ihmisten ruokavalion muut näkökohdat tuloksiin - ja että tulokset olivat sopusoinnussa ruokavaliosuositusten kanssa. Juttu olisi ollut vahvempi, jos siinä olisi mainittu verenpaineen hallinnan merkitys aivohalvauksen vähentämisessä - ja että juuri suotuisa ruokavaliomalli saattaa olla se, joka toimii näillä ihmisillä verenpaineen paremman hallinnan kautta. Ei sovelleta. Tällaisen ruokavalion saatavuutta ei ole kyseenalaistettu. Jutusta kävi selvästi ilmi, että tämä tutkimus oli analyysi seitsemästä viimeisten 14 vuoden aikana julkaistusta tutkimuksesta. Juttu ei näyttänyt perustuvan uutistiedotteeseen. Väite: Magnesiumpitoinen ruokavalio voi pienentää aivohalvausriskiä: tutkimus</w:t>
      </w:r>
    </w:p>
    <w:p>
      <w:r>
        <w:rPr>
          <w:b/>
        </w:rPr>
        <w:t xml:space="preserve">Tulos</w:t>
      </w:r>
    </w:p>
    <w:p>
      <w:r>
        <w:t xml:space="preserve">Otsikkoa lukuun ottamatta juttu oli muotoiltu huolellisesti, jotta tuloksia ei liioiteltaisi. Tämä juttu on hyvä esimerkki siitä, miten havainnoivasta meta-analyysistä tulisi raportoida. Tiedämme, että otsikot kirjoittaa lähes aina joku muu kuin toimittaja. Tässä tapauksessa yhteys oli selvä. Aivohalvaus on merkittävä kuoleman ja vammautumisen syy ikääntyvässä väestössä. Voimme vähentää aivohalvausriskiä hoitamalla verenpainetautia ja ottamalla aspiriinia. Jos ruokavaliotoimenpiteet pienentävät riskiä entisestään, tämä on tärkeää kansanterveydellistä tietoa. Ihmisten on kuitenkin ymmärrettävä asiayhteys, sillä kenenkään ei pitäisi rynnätä ostamaan magnesiumlisää ja jättää muita hyviä terveystottumuksia huomiotta.</w:t>
      </w:r>
    </w:p>
    <w:p>
      <w:r>
        <w:rPr>
          <w:b/>
        </w:rPr>
        <w:t xml:space="preserve">Esimerkki 2.609</w:t>
      </w:r>
    </w:p>
    <w:p>
      <w:r>
        <w:t xml:space="preserve">Kohta: Menetelmät vaihtelevat treenien videoimisesta rasvan mittaamiseen ja ystävällisen kehotuksen lähettämiseen Facebook-sivuillaan. American College of Sports Medicine -järjestön urheilupsykologian konsultti Gregory Chertok sanoi, että tutkimukset ovat osoittaneet, että pienikin määrä sosiaalista tukea voi saada aikaan suuria ja pysyviä hyötyjä fyysisessä aktiivisuudessa. Kalifornialaisen Stanfordin yliopiston vuonna 2007 tekemässä tutkimuksessa tutkijat osoittivat, että jopa yksinkertainen, tietokoneen luoma puhelinsoitto voi motivoida istumatyötä tekeviä tehokkaasti liikunnan harrastamiseen. "Kuntostudiot pitävät näitä kuntoilijoita jossain määrin vastuullisina", hän sanoi. AKT InMotion, New Yorkissa ja Connecticutissa sijaitseva tanssi- ja circuit-pohjaisten intervalliharjoittelustudioiden ketju, tarjoaa 2 000 dollarin hintaista, henkilökohtaista kahdeksan viikon liikunta- ja ravitsemusohjelmaa. Se sisältää säännölliset kehonmittaukset, ja sitä valvoo fitness concierge. AKT:n perustaja Anna Kaiser kertoi, että edistymisen seuraamiseksi otetaan valokuvia ja tehdään mittauksia kahden viikon välein. "Asiakas sanoo: 'Tunnen itseni yhä lihavaksi', koska et itse asiassa näe, että olet muuttumassa, joten se auttaa", Kaiser sanoi ja lisäsi, että mittaukset ovat yksityisiä ja vapaaehtoisia. Hän selitti, että vastuuvelvollisuus on kaksisuuntainen katu. Asiakkaiden on saavuttava paikalle ja työskenneltävä ravitsemuksen parissa, ja jos ohjelman osa-alueet eivät tuota tuloksia, AKT muuttaa sitä. Videokuvaus on suosittua edistymisen seurannassa. New Yorkissa sijaitsevassa Refine Method -studiossa, jossa on kokovartalokiertoharjoittelua ja pieniä luokkia, sitä käytetään, jotta asiakkaat saavat konkreettisen mittarin edistymisen arvioimiseksi. Asiakkaat tekevät muutaman keskeisen arviointiliikkeen, kuten kyykyn, ja videonauhalta nähdään, miten he ovat kehittyneet ajan mittaan. Perustaja Brynn Putnam, entinen New York City Balletin tanssija, sanoi, että toisin kuin ammattiurheilijat, jotka voivat laskea voittonsa, useimmat ihmiset eivät saa selkeitä merkkejä edistymisestä. Säännöllisyys on myös tärkeä tekijä kehittymisen kannalta. Barry's Bootcampin, valtakunnallisen intervalli-, sydän- ja verenkiertojuoksu- ja voimaharjoittelustudioiden ketjun, asiakkaat voivat ilmoittautua Academy-ohjelmaan, jossa he sitoutuvat samoille tunneille samaan aikaan maanantaista perjantaihin neljän viikon ajan. Kouluttaja Joey Gonzalez kertoi käyttäneensä Facebookia tavoittaakseen ne, jotka eivät ole tulleet paikalle. "Sosiaalinen media antaa meille oikotien asiakkaille, jotka ovat ilmoittautuneet vastuullisuuteen perustuviin ohjelmiin", hän sanoi. Väite: Kuntostudiot pitävät asiakkaat kurissa valokuvien ja sosiaalisen median avulla.</w:t>
      </w:r>
    </w:p>
    <w:p>
      <w:r>
        <w:rPr>
          <w:b/>
        </w:rPr>
        <w:t xml:space="preserve">Tulos</w:t>
      </w:r>
    </w:p>
    <w:p>
      <w:r>
        <w:t xml:space="preserve">Tarvitsetko hieman lisäkannustusta, jotta saat itsesi kuntoon ennen häitä, luokkakokousta tai lomaa?</w:t>
      </w:r>
    </w:p>
    <w:p>
      <w:r>
        <w:rPr>
          <w:b/>
        </w:rPr>
        <w:t xml:space="preserve">Esimerkki 2.610</w:t>
      </w:r>
    </w:p>
    <w:p>
      <w:r>
        <w:t xml:space="preserve">Kohta: Alamedan piirikunnan kansanterveysvirasto ilmoitti Twitterissä myöhään tiistaina, että Fremontin tehdas Kaliforniassa voi jatkaa perustoimintojaan tällä viikolla ja aloittaa ajoneuvojen valmistuksen maanantaina - kunhan se noudattaa sovittuja työntekijöiden turvallisuutta koskevia varotoimia. Uutistiedotteesta ei käynyt ilmi, joutuisivatko Tesla ja sen toimitusjohtaja Elon Musk kohtaamaan rangaistuksia siitä, että tehdas avattiin uudelleen viime maanantaina piirikunnan määräyksiä uhmaten. Terveysviranomaisilta ja Teslalta pyydettiin varhain keskiviikkona viestejä kommentteja. Tiedotteessa sanottiin, että Fremontin poliisi tarkistaa, noudattaako Tesla omaa osuuttaan sopimuksesta. Sopimus edellyttää, että kansanterveysindikaattorien on pysyttävä vakaina tai parannuttava, jotta tehdas pysyy auki. "Työskentelemme Fremontin poliisin kanssa varmistaaksemme, että Tesla noudattaa fyysistä etäisyyttä ja että sovitut terveys- ja turvallisuustoimenpiteet ovat käytössä työntekijöiden turvallisuuden varmistamiseksi, kun he valmistautuvat täyteen tuotantoon", tiedotteessa sanottiin. Teslan tehdas avattiin maanantaina uudelleen esivalmistusta varten, ja Musk käytännössä uhkasi paikallisia viranomaisia pidättää hänet, ja toiminta jatkui ilmeisesti tiistaina. Yhtiö täytti maanantaina annetun määräajan toimittaa työmaakohtainen suunnitelma työntekijöiden turvallisuuden suojelemiseksi. Mutta uudelleen avaaminen uhmasi terveysministeriön määräyksiä, joka on katsonut tehtaan olevan epäolennaista liiketoimintaa, joka ei voi olla täysin auki rajoitusten nojalla, joiden tarkoituksena on hidastaa uuden koronaviruksen leviämistä. Terveysosasto on sanonut varoittaneensa yritystä siitä, että se toimii piirikunnan terveysmääräysten vastaisesti, ja toivoi Teslan "noudattavan määräyksiä ilman muita täytäntöönpanotoimia", kunnes piirikunta hyväksyy osavaltion vaatiman paikkakohtaisen suunnitelman. Kuvernööri Gavin Newsom muotoili asian keskiviikkona paikalliseksi kiistaksi ja totesi, että osavaltion ohjeet ovat sallineet jonkin verran valmistusta "viikkojen ajan", kun piirikunnat sallivat sen jatkamisen. Hän sanoi kehottaneensa paikallishallintoja noudattamaan osavaltion lähestymistapaa, kun ne käsittelevät vilpillisiä toimijoita, pyrkimällä siihen, että "aluksi ei rangaista". "Julkisuuteen tulleen edistyksen perusteella kuulostaa siltä, että piirikunnan ja Teslan kanssa he pystyivät ratkaisemaan ongelmansa melko lyhyessä ajassa samoilla linjoilla", hän sanoi. Osavaltion laki sallii jopa 1 000 dollarin päiväsakon tai jopa 90 päivän vankilatuomion terveysmääräysten vastaisesta toiminnasta. Fremontissa, yli 230 000 asukkaan kaupungissa San Franciscon eteläpuolella sijaitseva tehdas suljettiin 23. maaliskuuta. Se työllistää noin 10 000 työntekijää. Kansanterveysasiantuntijat ovat katsoneet, että kotiin jäämistä koskevat määräykset ovat hidastaneet koronaviruksen leviämistä ja auttaneet sairaaloita käsittelemään tapausten tulvaa. Koronavirus aiheuttaa useimmille ihmisille lieviä tai kohtalaisia oireita. Se on kuitenkin tappanut Yhdysvalloissa yli 80 000 ihmistä, ja kuolemantapausten määrä kasvaa. Alamedan piirikunta oli yksi kuudesta San Franciscon lahden alueen piirikunnasta, jotka ensimmäisinä koko maassa määräsivät maaliskuun puolivälissä, ettei kukaan saa jäädä kotiin. Newsom on toistuvasti sanonut, että piirikunnat voivat asettaa rajoituksia, jotka ovat tiukempia kuin osavaltion määräykset. Bay Area -alueen määräystä on jatkettu kuun loppuun asti, mutta piirikunnat aikovat sallia jonkin verran rajoitettua liiketoimintaa ja valmistusta 18. toukokuuta alkaen, jolloin Detroitin autonvalmistajat aikovat avata uudelleen autojen kokoonpanotehtaat. Joidenkin autonosien tehtaiden oli määrä aloittaa tuotanto uudelleen tällä viikolla. Detroitin autonvalmistajien 150 000 yhdysvaltalaista työntekijää edustaa United Auto Workers -liitto, joka on neuvotellut lisäturvatoimista. Teslan työntekijöillä ei ole ammattiliittoa. Musk, jonka yhtiö on haastanut Alamedan piirikunnan oikeuteen ja yrittänyt kumota sen määräyksen, uhkasi siirtää Teslan tuotantotoiminnan ja pääkonttorin pois osavaltiosta. Tesla väittää kanteessa, että Alamedan piirikunta ei voi olla Newsomin määräyksiä rajoittavampi. Kanteen mukaan kuvernöörin koronarajoitukset viittaavat liittovaltion ohjeisiin, joissa ajoneuvojen valmistus luokitellaan välttämättömiksi yrityksiksi, jotka saavat jatkaa toimintaansa. Tesla julkaisi suunnitelman työntekijöiden turvallisuuden ylläpitämiseksi, mukaan lukien käsineiden ja maskien käyttö, esteiden asentaminen työntekijöiden välille ja sosiaalisen etäisyyden säilyttäminen. Paikallisten virkamiesten mukaan yhtiö aluksi perääntyi työntekijöiden lämpötilan tarkistamisesta ennen kuin he nousivat yhtiön bussiin töihin. Tesla kuitenkin taipui ja suostui tarkastamaan työntekijät. ___ Tätä tarinaa on muutettu selventämään, että terveysviraston twiitti tuli myöhään tiistaina PST. ___ Associated Pressin kirjoittaja Juliet Williams osallistui tähän raporttiin. Väite: Kalifornian Teslan tehtaan uudelleen avaamista koskeva kiista saattaa olla ohi .</w:t>
      </w:r>
    </w:p>
    <w:p>
      <w:r>
        <w:rPr>
          <w:b/>
        </w:rPr>
        <w:t xml:space="preserve">Tulos</w:t>
      </w:r>
    </w:p>
    <w:p>
      <w:r>
        <w:t xml:space="preserve">Teslan ja San Franciscon lahden alueen viranomaisten välinen kiista tehtaan uudelleen avaamisesta sulkemismääräysten vuoksi näyttää päättyneen.</w:t>
      </w:r>
    </w:p>
    <w:p>
      <w:r>
        <w:rPr>
          <w:b/>
        </w:rPr>
        <w:t xml:space="preserve">Esimerkki 2.611</w:t>
      </w:r>
    </w:p>
    <w:p>
      <w:r>
        <w:t xml:space="preserve">Kohta: Molemmat tämän tutkimuksen ryhmät käyttivät tupakoinnin lopettamiseen tarkoitettuja tuotteita, joten olisi ollut hyödyllistä tietää, kuinka paljon ne maksavat, vaikka kyseessä olisi ollut vain nopea arvio tai keskustelu edullisuudesta. Samaan aikaan nämä eivät ole kalliita tuotteita, joten kustannuksista ei ole yhtä tärkeää keskustella kuin esimerkiksi uutisoitaessa havaintoja uudesta syöpälääkkeestä tai leikkauksesta. Jutussa ilmoitetaan tutkimukseen osallistuneiden absoluuttinen määrä (697) ja sen jälkeen raportoidaan tupakoinnin lopettaneiden osallistujien prosenttiosuudet. Vaikka raportissa ilmoitettiin savukkeiden kulutuksen vähenemisestä suhteellisina lukuina, siinä täsmennettiin, että osallistujat polttivat vähintään 15 savuketta päivässä, mikä antaa näille prosenttiluvuille jonkin verran enemmän merkitystä (esim. "tupakointi väheni keskimäärin 29 prosenttia"). Siinä kerrottiin myös lopettamisprosentit neljän viikon ja kuuden kuukauden kuluttua, joten saimme jonkinlaisen käsityksen tulosten ajallisesta muutoksesta. Se myös sijoitti nämä tulokset laajempaan yhteyteen sen kanssa, mitä tiedämme tupakoinnin lopettamisasteista. Lopettaessaan tupakointi voi aiheuttaa vieroitusoireita, kuten masennusta, unettomuutta ja sydämen sykkeen laskua, vaikka he käyttäisivätkin nikotiinikorvaustuotteita. Artikkelissa viitattiin "vieroitusoireisiin" ja "halun voimakkuuteen", joten pidämme sitä riittävänä. Juttu olisi kuitenkin ollut vahvempi, jos siinä olisi käsitelty erityisesti edellä mainittuja vieroitusoireita. Jutussa käsitellään tässä yhteydessä riittävästi näytön laatua, mukaan lukien sitä, että osallistujat jaettiin yhteen kahdesta hoitoryhmästä. Meille kerrotaan myös, kuinka kauan tutkimus kesti - tämä on epäsuora laadun mittari, sillä pitkäaikaiset onnistumisprosentit ovat tärkeitä riippuvuutta aiheuttavien käyttäytymismuotojen kohdalla. Pidimme myös tästä rehellisestä lauseesta: "Tutkijat myöntävät, että tämä tuskin on viimeinen sana parhaasta tavasta lopettaa." Jutussa ei harrasteta tautien lietsontaa - tupakointi on epäterveellistä ja haitallista, ja lopettamisprosenttien parantaminen on tärkeää tutkia. Jutussa ei ole kommentteja riippumattomista lähteistä - tai edes yhdeltä tutkijoista itsestään. Siinä viitataan vain alkuperäiseen lehtiartikkeliin. Miksi tällä on merkitystä? On aina hyvä idea kuulla ulkopuolista lähdettä, koska se antaa todennäköisesti oivalluksia ja asiayhteyksiä, jotka muuten puuttuisivat. Kaiken kaikkiaan kyseessä on kuitenkin tapaus, jossa tarina on silti melko vahva, huolimatta lähteiden tai haastattelujen puutteesta. Tutkimuksessa verrataan kahta vaihtoehtoa tupakoinnin lopettamisessa - joko kylmästi tai vähitellen. Jutussa käsitellään näitä vaihtoehtoja sekä nikotiinikorvaushoidon käyttöä molemmissa tilanteissa. Tämä riittää tyydyttävään tasoon. Toinen vaihtoehto, jota kirjoittaja ei kuitenkaan maininnut, oli lääkkeet, jotka voivat auttaa tupakanhimoon - kuten bupropioni. Mitä tutkimustulokset kertovat (jos mitään) siitä, miten nämä lääkkeet voivat edistää lopettamista? Siitä on tärkeää keskustella. Savukkeiden tai tupakoinnin lopettamiseen tarkoitettujen tuotteiden saatavuutta ei ole kyseenalaistettu. Vaikka jutun johdantokappaleessa käytetään sanaa "uusi", vaikka se tarkoittaa "uusinta", mielestämme juttu viittasi muihin tutkimuksiin riittävän hyvin, jotta se ansaitsee arvosanan tyydyttävä. Alkuperäisten kommenttien puuttumisesta huolimatta tämä LA Timesin artikkeli ei näytä perustuvan mihinkään uutistiedotteeseen, jonka löysimme verkosta. Väite: Tupakoinnin lopettaminen kannattaa aloittaa kylmästi, tutkimus osoittaa.</w:t>
      </w:r>
    </w:p>
    <w:p>
      <w:r>
        <w:rPr>
          <w:b/>
        </w:rPr>
        <w:t xml:space="preserve">Tulos</w:t>
      </w:r>
    </w:p>
    <w:p>
      <w:r>
        <w:t xml:space="preserve">Tässä jutussa tarkastellaan tutkimusta, jossa tutkittiin, onko "cold turkey" (äkillinen lopettaminen) tehokkaampaa kuin asteittainen vähentäminen. Artikkelissa esitetään hyvin hyödyt määrällisesti ja kerrotaan lukijoille tutkimuksen laadusta. Pidimme myös siitä, että kirjoittaja pyrki sijoittamaan tämän uusimman tutkimuksen osaksi laajempaa tupakoinnin lopettamista koskevaa tutkimuskokonaisuutta ja käytti selkeää kieltä kertoakseen meille, että tulokset eivät olleet "ylivoimaisia". Jutusta puuttuivat kuitenkin riippumattoman lähteen - tai edes yhden tutkijan - kommentit. Hyvin suunniteltu tutkimus tupakoinnin lopettamisesta on elintärkeää, jotta tupakoitsijoita voidaan auttaa voittamaan riippuvuutensa. Myös tiedotusvälineiden rooli on tärkeä - tupakoinnin lopettamiseen innokkaat lukijat eivät todennäköisesti lue lääketieteellisiä lehtiä, mutta he lukevat uutisia. Siksi tupakoinnin lopettamistutkimuksia koskevien tiedotusvälineiden raporttien on autettava lukijoita ymmärtämään uusia tuloksia, eikä niissä saa ylikorostaa heikkoja tuloksia tai vähätellä vakavia haittoja tai kustannuksia.</w:t>
      </w:r>
    </w:p>
    <w:p>
      <w:r>
        <w:rPr>
          <w:b/>
        </w:rPr>
        <w:t xml:space="preserve">Esimerkki 2.612</w:t>
      </w:r>
    </w:p>
    <w:p>
      <w:r>
        <w:t xml:space="preserve">Kohta: Elintarvikevirasto hyväksyi Amgen Inc:n kehittämän Amjevita-nimisen lääkkeen lähes kopion. Viranomaiset hyväksyivät lääkkeen yli puolelle tusinalle alkuperäisen lääkkeen etiketissä luetelluille sairauksille, kuten vaikealle psoriaasille ja Crohnin taudille. Humira myi vuonna 2015 lähes 15 miljardia dollaria, ja IMS Healthin tietojen mukaan se oli monta vuotta maailman myydyin reseptilääke. Tämä on neljäs kerta, kun FDA on virallisesti hyväksynyt niin sanotun biosimilaarilääkkeen, joka on alan termi biotekniikkalääkkeen edullisemmalle versiolle. Biosimilaarilääkkeillä, jotka ovat olleet pitkään saatavilla Euroopassa, uskotaan olevan potentiaalia tuottaa miljardien säästöjä Yhdysvaltain terveydenhuoltojärjestelmälle. Tällä hetkellä Yhdysvalloissa on kuitenkin markkinoilla vain yksi FDA:n hyväksymispolun kautta hyväksytty biosimilaarilääke, Novartisin Zarxio, joka on vaihtoehto Amgenin Neupogen-lääkkeelle ja jota myydään noin 15 prosenttia halvemmalla kuin alkuperäistä lääkettä. Lääke auttaa lisäämään syöpäpotilaiden punasolujen määrää. Amgen ei kertonut perjantai-iltana antamassaan tiedotteessa lääkkeen lanseeraussuunnitelmista tai hinnasta. Wall Streetin analyytikot ovat kuitenkin huomauttaneet, että AbbVie väittää, että sillä on Humiraa suojaavat patentit ainakin vuoteen 2022 asti. He ovat aiemmin arvioineet, että Amgenin versio voisi tulla markkinoille joskus vuosien 2018 ja 2022 välisenä aikana, riippuen oikeudenkäynnin lopputuloksesta. Humira hyväksyttiin ensimmäisen kerran vuonna 2002, ja sen osuus AbbVien kokonaistuloista oli viime vuonna 60 prosenttia. Injektiona annettava lääke, joka estää tulehdukseen liittyviä kemikaaleja, kuuluu biotekniikkalääkkeiden perheeseen, johon kuuluvat myös Enbrel ja Remicade, joiden biosimilaarikilpailu on myös vireillä. IMS Healthin mukaan edullisempien tulehduskipulääkkeiden kehittämistä pidetään keskeisenä keinona vähentää erikoislääkkeisiin käytettäviä Yhdysvaltain menoja, jotka ovat kaksinkertaistuneet 150 miljardiin dollariin vuodesta 2010 lähtien. Thousand Oaksissa, Kaliforniassa sijaitseva Amgen on itsekin biotekniikan suuryritys, ja myös sen lääkkeet joutuvat kilpailemaan halvempien versioiden kanssa. Yhtiö pyrkii suojautumaan tappioilta kehittämällä edullisempia versioita kilpailijoiden lääkkeistä. AbbVie Inc:n pääkonttori sijaitsee Pohjois-Chicagossa, Illinoisin osavaltiossa. Väite: FDA hyväksyy edullisemman vaihtoehdon biotekniikkalääke Humiralle.</w:t>
      </w:r>
    </w:p>
    <w:p>
      <w:r>
        <w:rPr>
          <w:b/>
        </w:rPr>
        <w:t xml:space="preserve">Tulos</w:t>
      </w:r>
    </w:p>
    <w:p>
      <w:r>
        <w:t xml:space="preserve">Liittovaltion sääntelyviranomaiset hyväksyivät perjantaina ensimmäisen vaihtoehtoisen version maailman toiseksi myydyimmästä lääkkeestä, Humirasta, joka on nivelreuman ja muiden tulehdussairauksien hoitoon käytettävä myyntimenestysinjektio.</w:t>
      </w:r>
    </w:p>
    <w:p>
      <w:r>
        <w:rPr>
          <w:b/>
        </w:rPr>
        <w:t xml:space="preserve">Esimerkki 2.613</w:t>
      </w:r>
    </w:p>
    <w:p>
      <w:r>
        <w:t xml:space="preserve">Kohta: Men's Health -lehden laatimassa uudessa miesten 100 parhaan kaupungin rankingissa kolme läntistä yhdysvaltalaiskaupunkia on listan kärjessä, kun taas Charleston, Länsi-Virginia, Philadelphia ja Birmingham, Alabama ovat huonoimpia. "Aina kun teemme parhaiden ja huonoimpien kaupunkien rankingin ja kaupunki on aivan kärjessä, se kertoo meille välittömästi, että se oli jatkuvasti vahva lähes kaikissa tarkastelemissamme 38 kriteerissä", Men's Healthin päätoimittaja Matt Marion sanoi. Boise, joka nousi viime vuoden viidenneltä sijalta, sai hyvät pisteet asukkaidensa fyysisestä ja henkisestä terveydestä, alhaisesta rikollisuusasteesta ja lyhyistä työmatkoista, jotka kestävät keskimäärin vain 18 minuuttia. "Boisen ykkössijoitus oli meille mielenkiintoinen, koska se on kaupunki, joka olisi sijoittunut 20 parhaan joukkoon, mutta sen sijoittuminen aivan kärkeen on vaikuttavaa", Marion sanoi. San Francisco, joka sijoittuu vuosittain laadittavassa luettelossa jatkuvasti korkealle, teki vaikutuksen vähäisellä lihavien ihmisten osuudella, tupakoitsijoiden vähäisellä määrällä sekä korkeasti koulutetulla ja yleisesti ottaen hyväkuntoisella väestöllä. San Josen kuolleisuus syöpään ja sydänsairauksiin oli hyvin alhainen, tupakoitsijoiden osuus oli alhaisin kaikista sadasta kaupungista ja rikollisuus oli vähäistä. Viiden parhaan joukkoon ylsivät Plano Teksasissa ja Seattle, jonka jälkeen tuli Burlington Vermontissa, joka putosi viime vuoden kärkipaikalta. Luettelon toisessa päässä korkea syöpäluvut, väkivaltarikollisuus ja huono kunto takasivat Birminghamin viimeiselle sijalle. Philadelphian ja Charlestonin (Länsi-Virginia) lisäksi viiden viimeisen joukkoon kuuluivat Toledo (Ohio) ja St. Louis (Missouri). New York sijoittui 33:nneksi ja Los Angeles oli rankingin keskikastissa. Lehti laati listan, joka on nyt 12. vuosi, asettamalla kaupungit paremmuusjärjestykseen kriteerien perusteella, jotka vaihtelevat elinkustannuksista, työttömien määrästä, liikalihavuudesta, rikollisuudesta ja kuolemantapauksista ilmanlaatuun ja miesten ja naisten suhteeseen. Se käytti tietoja eri lähteistä, kuten Atlantassa sijaitsevasta Yhdysvaltain tautienvalvontakeskuksesta, kansallisesta terveystilastokeskuksesta, osavaltioiden syöpärekistereistä ja liittovaltion rikostilastoista. "Ne asiat, joihin keskitymme, ovat lopulta niitä, jotka vaikuttavat siihen, oletko onnellinen ja terve", Marion sanoi. Koko lista löytyy täältä Claim: Idahon ja Kalifornian kaupunkeja pidetään Yhdysvaltain parhaina miehille.</w:t>
      </w:r>
    </w:p>
    <w:p>
      <w:r>
        <w:rPr>
          <w:b/>
        </w:rPr>
        <w:t xml:space="preserve">Tulos</w:t>
      </w:r>
    </w:p>
    <w:p>
      <w:r>
        <w:t xml:space="preserve">Amerikkalaiset miehet, jotka etsivät parasta paikkaa löytää onnea, terveyttä ja hyvää elämänlaatua, voisivat suunnata Idahon Boiseen tai Pohjois-Kalifornian San Joseen ja San Franciscoon.</w:t>
      </w:r>
    </w:p>
    <w:p>
      <w:r>
        <w:rPr>
          <w:b/>
        </w:rPr>
        <w:t xml:space="preserve">Esimerkki 2.614</w:t>
      </w:r>
    </w:p>
    <w:p>
      <w:r>
        <w:t xml:space="preserve">Kohta: Se pyyhkäisi saarten läpi aiemmin tällä viikolla, tuhosi joitakin kaupunginosia, nielaisi toisia myrskytulvan alleen ja aiheutti yhden virkamiehen mukaan "huikean" määrän kuolonuhreja. Satoja, ellei tuhansia, on edelleen kateissa noin 400 000 asukkaan maassa, mutta virallinen kuolleiden määrä on vain 43, kertoivat myöhään perjantaina uutismediat, kuten Washington Post ja NBC. Kahdeksan ihmistä oli vahvistettu kuolleeksi myrskyn seurauksena Grand Bahamalla ja 35 ihmistä Abacon saarilla, kertoi Post Bahaman viranomaisiin vedoten. Tämä luku todennäköisesti nousee, kun myrskyn jälkeensä jättämistä raunioista ja tulvavesistä löydetään lisää ruumiita. Freeportissa silminnäkijöiden mukaan tuhannet ihmiset tungeksivat satamassa yrittäessään päästä Bahamas Paradise Cruise Linen laivaan, joka tarjosi ilmaisen matkan Floridaan niille, joilla oli tarvittavat Yhdysvaltain maahanmuuttopaperit. Evakuoidut ihmiset, joilla joillakin ei ollut muuta kuin vaatteet selässään ja muoviset ostoskassit, istuivat Nassaun Kendal G. L. Isaacs National Gymnasiumissa, joka on muutettu turvakodiksi. "Kukaan ei voi auttaa ketään Abacossa, täällä ei ole turvallista paikkaa, kaikki on tuhoutunut", sanoi 75-vuotias Firstina Swain, joka kertoi menettäneensä kotinsa. "Abacon asukkaiden on lähdettävä pois, ruumiita on liikaa, enkä usko, että heidän löytämisensä on päättynyt."  Laiva, jossa oli 250 evakuoitua, lähti pahoinpidellystä Abacosta ja saapui Bahaman pääkaupunkiin Nassauhun, joka sijaitsee New Providencen saarella lännessä ja kärsi vähemmän vahinkoa. Toinen vene, jossa oli satoja ihmisiä, oli matkalla, kertoi National Voice of the Bahamas -radio. Abacosta evakuoitiin perjantaina myös noin 200 ihmistä Bahamasairin lennoilla, kertoi NEMA:n edustaja, joka kieltäytyi antamasta nimeään. "Bahamasairin ilmaiset lento-evakuoinnit Abacolta alkoivat (torstaina) ja jatkuvat, kunnes kaikki Grand Bahaman ja Abacon asukkaat, jotka haluavat lähteä, ovat poistuneet saarilta", pääministeri Hubert Minnis sanoi twiitissä. Neljä eloonjäänyttä kertoi torstaina Reutersille, että heiltä oli veloitettu 75 dollaria istumapaikasta Bahamasairin lennolla Abacosta Nassauhun. "Luulin, että helpotuslento olisi ilmainen", sanoi Anthony Thompson, 27, joka kertoi maksaneensa lipun itselleen, vaimolleen ja siskolleen. "Ajattelin väärin."  Nimettömyyttä pyytänyt Bahamasairin virkamies kertoi Reutersille, että lentoyhtiö keräsi asiakkaitaan, joiden lennot oli peruttu hurrikaanin aikana. Siltä osin kuin ylimääräisiä paikkoja oli saatavilla, se tarjoutui kuljettamaan muita pois Abacolta "omakustannushintaan", virkailija sanoi. Bahaman terveysministeri Duane Sands sanoi, että Abacon pääkaupungissa Marsh Harborissa oli menetetty "valtavasti ihmishenkiä". Nassaussa sijaitsevan Princess Margaretin sairaalan ylilääkäri sanoi, että kaksi 40-jalkaista kylmäkuljetusautoa tarvittaisiin, jotta "huikea" määrä ruumiita voitaisiin säilyttää. "Olemme tilanneet paljon ruumissäkkejä", sanoi tohtori Caroline Burnett-Garraway. Myrskyn, joka oli jossain vaiheessa 5-luokan hurrikaani viisiportaisella Saffir-Simpson-asteikolla, loukkaantuneita hoidettiin murtumien, päävammojen, haavojen, ihottumien ja kuivumisen vuoksi. Lähellä The Mudd -nimistä aluetta Marsh Harbourissa, joka on kaupallinen keskus, Reutersin silminnäkijä kuvaili tuhoisaa maisemaa, jossa suurin osa taloista oli tuhoutunut, mies makasi kuolleena pääkadun lähellä ja kuolleita koiria oli vedessä. Jotkut asukkaat olivat lähdössä alueelta niukkojen tavaroiden kanssa, kun taas toiset olivat päättäneet jäädä. Yhdysvaltain rannikkovartiosto on yhteistyössä NEMA:n kanssa pelastanut 295 ihmistä Dorianin alkamisen jälkeen, Yhdysvaltain Nassaun suurlähetystö twiittasi. Avustusryhmät keskittyvät toimittamaan lääkäreitä, sairaanhoitajia ja lääkintätarvikkeita pahiten kärsineille alueille ja auttamaan eloonjääneitä saamaan ruokaa ja puhdasta juomavettä. Dorianin aiheuttamien laajojen tuhojen vuoksi avustustoimilla on edessään valtavia logistisia haasteita. Dorian leijui Bahaman yllä lähes kaksi päivää kaatosateiden ja rajujen tuulten saattelemana, jotka nostattivat 3,7-5,5-metrisiä myrskytulvia. Ripulin ja vesivälitteisten tautien riski on suuri, koska juomavesi voi olla jäteveden saastuttamaa, Pan American Health Organization -järjestö toteaa. Järjestö kuvailee joidenkin Abacon asukkaiden tilannetta epätoivoiseksi.  Yhdistyneet Kansakunnat arvioi, että 70 000 ihmistä tarvitsee "välittömästi henkeä pelastavaa apua", kuten ruokaa, vettä ja suojaa. YK:n Maailman elintarvikeohjelma kuljettaa ilmateitse varastoyksiköitä, generaattoreita, tehdasvalmisteisia toimistoja ja satelliittilaitteita sekä 8 tonnia valmiita aterioita. Reutersin silminnäkijä näki Abacolla laajaa ryöstelyä, jossa ihmiset murtautuivat supermarketteihin ja viinakauppoihin. Wendy Hawkes, jonka koti Abacolla tuhoutui suurelta osin, kertoi nähneensä naapureita seisomassa etuoviensa ulkopuolella haulikoiden kanssa ryöstäjiä torjumassa. Claudin Loriston, 39, sanoi, että hän ja hänen kolme pientä lastaan kuuluivat niihin "onnekkaisiin", jotka pääsivät lentokoneeseen Abacosta. Hän sanoi, ettei hänellä ollut mukanaan asiakirjoja, mutta hän yrittäisi hankkia työtä elättääkseen perheensä. "Siellä on liikaa ruumiita", sanoi haitilainen kirvesmies. "Hallituksen on poistettava kaikki saarelta, hajua on kaikkialla, sitä on vedessä." Väite: Tuhannet yrittävät paeta hurrikaanin tuhoamilta Bahaman saarilta.</w:t>
      </w:r>
    </w:p>
    <w:p>
      <w:r>
        <w:rPr>
          <w:b/>
        </w:rPr>
        <w:t xml:space="preserve">Tulos</w:t>
      </w:r>
    </w:p>
    <w:p>
      <w:r>
        <w:t xml:space="preserve">Sadat ihmiset pakenivat perjantaina Bahaman Great Abacon saarelta veneellä ja lentokoneella, ja tuhannet ihmiset jonottivat päästäkseen risteilyalukselle, joka lähti naapurimaasta Grand Bahamasta paetakseen Dorian-hurrikaanin katastrofaalisia seurauksia.</w:t>
      </w:r>
    </w:p>
    <w:p>
      <w:r>
        <w:rPr>
          <w:b/>
        </w:rPr>
        <w:t xml:space="preserve">Esimerkki 2.615</w:t>
      </w:r>
    </w:p>
    <w:p>
      <w:r>
        <w:t xml:space="preserve">Kohta: "Tarina käsittelee kustannuksia hyvin varhaisessa vaiheessa: ""On eräänlainen leikkaus, joka voi maksaa 20 000 dollaria ja toinen, joka voi maksaa 80 000 dollaria, eikä ole hyviä todisteita siitä, että kalliimpaa leikkausta käytetään asianmukaisesti useimmissa tapauksissa.""... Kun tähän lisätään kustannukset potilaista, joiden leikkauksen jälkeiset ongelmat vievät heidät takaisin sairaalaan tai hoitokotiin, ja ""se ei ole mitätön rahasumma"" Medicare-järjestelmälle... Medicare-järjestelmälle aiheutuvat kustannukset pelkästään kolmen tarkastellun selkäleikkauksen sairaalamaksujen osalta ovat noin 1,65 miljardia dollaria vuodessa, tutkijoiden mukaan. Jutussa todettiin selvästi: ""Tutkimuksessa ei käsitelty sitä, miten hyvin eri leikkaustyypit onnistuivat kivun lievittämisessä."". Hyvää työtä absoluuttisen riskin tietojen käyttämisessä: Hienoa työtä sen korostamisessa, mitä tiedetään ja mitä ei tiedetä. Otteita:" Väite: Tutkimus: Riskipitoisemmat leikkaukset selkäkivun hoitoon nostavat kustannuksia.</w:t>
      </w:r>
    </w:p>
    <w:p>
      <w:r>
        <w:rPr>
          <w:b/>
        </w:rPr>
        <w:t xml:space="preserve">Tulos</w:t>
      </w:r>
    </w:p>
    <w:p>
      <w:r>
        <w:t xml:space="preserve">"Perusteellinen raportti, jossa tarkastellaan myös sitä, miten markkinointi ja taloudelliset eturistiriidat ovat saattaneet vaikuttaa kalliiden ja monimutkaisten leikkausten lisääntymiseen. Juttu päättyy tärkeään lainaukseen selkäkirurgilta:  ""Tässä maassa tehdään liikaa fuusioleikkauksia, ja usein epäasianmukaisista syistä"", ja potilaiden ""ei pitäisi epäröidä hankkia toista mielipidettä""."""</w:t>
      </w:r>
    </w:p>
    <w:p>
      <w:r>
        <w:rPr>
          <w:b/>
        </w:rPr>
        <w:t xml:space="preserve">Esimerkki 2.616</w:t>
      </w:r>
    </w:p>
    <w:p>
      <w:r>
        <w:t xml:space="preserve">Kohta: Käytäntö voi tarjota pitkäaikaisia etuja kaikille ikäryhmille. "Tässä korkean teknologian maailmassa, jossa on kyse nopeudesta, ahneudesta ja välittömästä tyydytyksestä, tai chi on vastalääke, joka tuo meidät takaisin tasapainoiseen terveyteen", sanoo Arthur Rosenfeld, tai chi -mestari ja uuden kirjan "Tai Chi - Täydellinen harjoitus" kirjoittaja: Tai Chi Chi - Tai Chi Chi - on kirja, joka on "Tai Chi": Terveyttä, onnellisuutta, tasapainoa ja voimaa".  "Se ei tarkoita, että voit voittaa maratonin tai puhdistaa ja jerkata 750 kiloa tai voittaa pyöräilysprintin", Etelä-Floridassa asuva 56-vuotias sanoi. "Kyse ei ole siitä, että pääsee nopeammin perille." Tai chi kertoo enemmän siitä, miten keho toimii kuin siitä, miltä se näyttää, ja siinä on kyse siitä, että ikääntyminen tapahtuu sulavasti ja "vähemmällä draamalla".  "Viimeksi kun katsoin, oli noin 500 tutkimusta tai chin erilaisista fyysisistä hyödyistä, jotka ulottuvat tasapainon ja tarkkaavaisuuden parantamisesta immuunijärjestelmän vahvistamiseen ja niveltulehduksen, astman ja unettomuuden oireiden lievittämiseen", Rosenfeld sanoi. Arviolta 2,3 miljoonaa yhdysvaltalaista aikuista on harrastanut taijia viimeisten 12 kuukauden aikana vuonna 2007 tehdyn National Health Interview Survey -tutkimuksen mukaan. Harjoitus ei ole täydellinen. Tai chi "ei tarjoa sydän- ja verisuonitautien komponenttia, jota etsimme monipuolisesta rutiinista", sanoi Jessica Matthews, San Diegossa, Kaliforniassa toimiva liikuntafysiologi. "Vaikka rasitustaso on haastava, se ei nosta sykettä."  T'ai chi ch'uan, kuten se virallisesti tunnetaan, juontaa juurensa kiinalaisesta taistelulajista. Selittäessään harjoituksen hitaita, ympyränmuotoisia liikkeitä Rosenfeld sanoi, että tai chi on filosofinen termi, joka tarkoittaa vastakkaisten voimien harmonista vuorovaikutusta. Kun luonto kohtaa voimakkaan voiman, se vastaa siihen spiraalimaisesti säilyttääkseen maailmassa harmonian, hän sanoi. "Tähtitieteilijät näkevät galaksien liikkuvan spiraaleissa, vesi valuu viemäriin spiraalissa, tornadot muodostuvat spiraalina. Taichissa käytetään spiraalia, koska spiraali on tehokkain tapa siirtää nestettä kiinteän aineen läpi."  Havaijilla asuva henkilökohtainen ja ryhmäliikuntakouluttaja Jordan Forth, joka on opiskellut taijia vuodesta 2006 lähtien, sanoi, että yksi taijin käännös on "grand ultimate motion".  "Suosittelen sitä kaikille", Forth sanoi. "Se opettaa ihmisiä liikkumaan hyvin useilla eri liiketasoilla tietoisuuden tilassa, jota ei viljellä jokapäiväisessä kuntosaliharjoittelussa. Useimmat ihmiset tsekkaavat juoksumatolla tai korkean intensiteetin aktiviteetin aikana."  Forthin mukaan tai chi parantaa liikkuvuutta, liikettä ja joustavuutta ja voi olla jopa dynaamisempaa kuin jooga, jota 35-vuotias on opiskellut teini-ikäisestä lähtien. "Tai chi:ssä olet koko ajan maassa", hän sanoi. "Minulle se on enemmän toiminnallista arkiliikuntaa."  Matthews, joka on myös American Council on Exercise -järjestön tiedottaja, sanoi, että koska tai chi on hidasta liikettä ja vähäistä vaikutusta, monet olettavat sen olevan vain ikääntyneille ihmisille tai ettei se ole käyttökelpoinen liikuntamuoto. Näin ei kuitenkaan ole, hän sanoi: Tutkimuksissa on havaittu, että harjoittelu lisää mineraaliluun tiheyttä, parantaa kestävyyttä, vahvistaa alavartaloa ja lievittää masennusta. Väite: Tai chi: hitaammin, mutta sirosti ja ehjänä.</w:t>
      </w:r>
    </w:p>
    <w:p>
      <w:r>
        <w:rPr>
          <w:b/>
        </w:rPr>
        <w:t xml:space="preserve">Tulos</w:t>
      </w:r>
    </w:p>
    <w:p>
      <w:r>
        <w:t xml:space="preserve">Nykyajan kiireiseen elämäntapaan, jossa keskitytään hankkimiseen ja kuluttamiseen, kuntoilun asiantuntijat sanovat, että tai chi, muinainen kiinalainen hitaasti liikkuva harjoitus, voi olla ihanteellinen tapa pysyä kunnossa.</w:t>
      </w:r>
    </w:p>
    <w:p>
      <w:r>
        <w:rPr>
          <w:b/>
        </w:rPr>
        <w:t xml:space="preserve">Esimerkki 2.617</w:t>
      </w:r>
    </w:p>
    <w:p>
      <w:r>
        <w:t xml:space="preserve">Kohta: "Presidentti Donald Trumpin neuvottelijoiden työskennellessä kongressin johtajien kanssa koronaviruksen aiheuttaman taloudellisen helpotuspaketin kokoamiseksi presidentin uudelleenvalintakampanja ei kaihtanut räjäyttämästä yhtä keskeistä demokraattijohtajaa, edustajainhuoneen puhemiestä Nancy Pelosia, D-Calif. Trumpin kampanjapäällikkö Brad Parscale jakoi 24. maaliskuuta videon, jossa keskityttiin koronaviruslakiesitykseen, jonka Pelosi oli julkaissut edellisenä päivänä. Siinä mainittiin puoli tusinaa Take Responsibility for Workers and Families Act -lain säännöstä, joita Trumpin kampanja piti nykyisen kriisin ulkopuolelle jäävinä. Ruudulla mainoksessa sanotaan: ""Nancy Pelosi ja demokraatit tukkivat koronavirusapulakiehdotuksensa vasemmiston toivelistalla. Demokraattien lakiesitys sisältää: verohyvityksiä aurinko- ja tuulienergialle ... päästönormeja ja hiilidioksidipäästöjen kompensointivaatimuksia lentoyhtiöille ... yritysten johtokuntien rodullisen koostumuksen valvomista ... eläkesuunnitelmia yhteisöllisten sanomalehtien työntekijöille ... 300 miljoonaa dollaria PBS:lle ... ilmastonmuutostutkimuksia siviili-ilmailulle ja ilmailu- ja avaruusteollisuudelle. Demokraatit eivät välitä terveydestänne tai taloudestanne. He välittävät vain politiikasta."" Demokraattien virkamiehet myöntävät, että useimmat näistä säännöksistä sisältyvät lakiehdotukseen, joka mainoksen julkaisemisen aikaan oli jäämässä taka-alalle senaatin lakiehdotusta koskevien neuvottelujen vuoksi. Yksi Trumpin kampanjan mainoksessa mainituista säännöksistä ei kuitenkaan sisälly lakiesitykseen. Still-kuva Trumpin kampanjamainoksesta, joka kohdistuu edustajainhuoneen puhemiehen Nancy Pelosin koronavirtojen helpottamista koskevaan lakiesitykseen. Pelosin lakiesitys pyrkii muokkaamaan kaikkien liittovaltion apua hyväksyvien lentoyhtiöiden käyttäytymistä niiden työntekijöiden, asiakkaiden ja ympäristön hyväksi. Hiilidioksidipäästöjen kompensaatioita käsitellään lakiehdotuksen kohdassa 704. Yritysten hallintoneuvostojen monimuotoisuus takautuvien raportointivaatimusten muodossa on osa jaksoa 407, kun taas ilmastonmuutostutkimus on jaksossa 707. Demokraattien johdon antamassa lausunnossa todetaan, että "COVID-19:n äärimmäiset vaikutukset yritysten toimintaan ja työvoimaan, työntekijöiden etujen ja tarpeiden suojelemiseksi suunniteltujen riittävien varautumissuunnitelmien puuttuminen sekä tämän vaikutukset kansantalouteen korostavat tarvetta saada työntekijöiden edut edustettuina yritysten hallituksiin."" Tämä 404 jakson kieli on suurelta osin peräisin H.R. 1916 -lakiehdotuksesta, joka on esitetty, mutta jota ei ole edistetty. Lakiehdotuksella muutettaisiin yhteisöllisten sanomalehtien etuuspohjaisia eläkejärjestelyjä koskevia sääntöjä. Demokraattien johdon mukaan tämä on osa yleistä eläkepakettia, jolla pyritään auttamaan yritysten kassavirtaa. Tämä olisi lisämääräraha Corporation for Public Broadcasting -yhtiölle, joka rahoittaa PBS:ää ja jolla on puutteita koronaviruksen vuoksi, sanoo demokraattinen johto. Tämä on yksi mainoksen mainitsema säännös, jota ei itse asiassa ole edustajainhuoneen lakiehdotuksessa, vaikka teollisuus painosti sisällyttämään sen. Kampanjamainoksessa sanotaan, että Pelosin koronaviruslakiehdotus sisälsi säännöksiä, jotka koskivat ""verohyvityksiä aurinko- ja tuulienergialle ... päästönormeja ja hiilidioksidipäästöjen kompensointivaatimuksia lentoyhtiöille ... yritysten johtokuntien rodullisen koostumuksen valvomista ... eläkesuunnitelmia sanomalehtien työntekijöille ... 300 miljoonaa dollaria PBS:lle ... ilmastonmuutostutkimuksia siviili-ilmailu- ja ilmailuteollisuudelle.""". Mainos on oikeassa siinä, että viisi näistä kuudesta säännöksestä on edustajainhuoneen lakiehdotuksessa. Jäljelle jäävä säännös, joka koskee aurinko- ja tuulivoiman verohelpotuksia, ei ole."" Väite: Donald Trump sanoo, että koronaviruslakiehdotus sisältää "verohyvityksiä aurinko- ja tuulienergialle ... eläkesuunnitelmia yhteisön sanomalehtien työntekijöille ... 300 miljoonaa dollaria PBS:lle ... ilmastonmuutostutkimuksia" ja muuta.</w:t>
      </w:r>
    </w:p>
    <w:p>
      <w:r>
        <w:rPr>
          <w:b/>
        </w:rPr>
        <w:t xml:space="preserve">Tulos</w:t>
      </w:r>
    </w:p>
    <w:p>
      <w:r>
        <w:t xml:space="preserve">Edustajainhuoneen versio koronaviruksen aiheuttamien vahinkojen lievittämistä koskevasta lakiesityksestä sisältää useita vaatimuksia lentoyhtiöille, jotka ottavat liittovaltion tukea lakiesityksestä. Edustajainhuoneen lakiehdotus sisältää myös säännöksiä, jotka liittyvät yhteisöjen sanomalehtien eläkejärjestelyihin ja 300 miljoonan dollarin lisärahoitukseen yleisradioyhtiölle. Lakiehdotukseen ei kuitenkaan sisälly aurinko- ja tuulienergian verohelpotuksia koskevaa kieltä.</w:t>
      </w:r>
    </w:p>
    <w:p>
      <w:r>
        <w:rPr>
          <w:b/>
        </w:rPr>
        <w:t xml:space="preserve">Esimerkki 2.618</w:t>
      </w:r>
    </w:p>
    <w:p>
      <w:r>
        <w:t xml:space="preserve">Kohta: Asa Hutchinson sanoi tiistaina, että osavaltion terveysministeriö lähettää Fort Smithin TempleLive-tapahtumapaikalle kieltokirjeen, jossa pyydetään siirtämään tai peruuttamaan country-rock-laulaja Travis McCreadyn perjantai-illan konsertti. Tapahtuma, jonka odotetaan vetävän yli 200 ihmistä, järjestettäisiin kolme päivää ennen kuin Arkansas sallii suurten sisätiloissa sijaitsevien viihdytyspaikkojen avaamisen uudelleen. "Et voi vain päättää mielivaltaisesti, milloin rajoitukset poistetaan. Se tehdään kansanterveydellisten vaatimusten perusteella", Hutchinson sanoi toimittajille. Osavaltio sallii teattereiden, areenoiden ja muiden viihdytyspaikkojen avata ovensa maanantaina, mutta katsomossa saa olla enintään 50 ihmistä. Hutchinson sanoi viime viikonloppuna, että 50 hengen rajoitusta tarkistetaan siten, että paikat voidaan täyttää kolmannekseen, jos ne esittävät osavaltion hyväksymän suunnitelman. TempleLive ei vastannut välittömästi viesteihin tiistaina iltapäivällä. Järjestäjät ovat sanoneet, että he aikoivat vähentää entisen vapaamuuraritemppelin kapasiteettia 1 100 henkilöstä 229:ään esitystä varten ja ottaa käyttöön muita sääntöjä, kuten vaatimuksen, jonka mukaan asiakkaiden on käytettävä naamareita ja heidän lämpötilansa on tarkistettava ovella. TempleLive sanoi maanantaina, että se aikoo jatkaa show'ta sen jälkeen, kun Hutchinson kutsui järjestäjien suunnitelmia "riittämättömiksi".  "Arvostamme sitä, että kuvernöörin ja hänen henkilökuntansa kohtaamat tilanteet ovat vakavia ja monimutkaisia, ja suuri osa Arkansasin COVID-19-lähestymistavasta on ollut kiitettävää", sanoi maanantaina Lance Beaty, puheenjohtaja Beaty Capital Group Inc., tapahtumapaikan emoyrittäjä. "Näissä monimutkaisissa asioissa yleiset politiikat ja ohjeet eivät kuitenkaan aina ole parhaita 'yksi koko sopii kaikille'." Arkansas oli yksi kourallisesta osavaltioita, jotka eivät antaneet kotiin jäämistä koskevaa määräystä, vaikka osavaltio asetti muita rajoituksia, joita se alkoi viime päivinä perua. ___ Katso lisää AP:n coronavirusreportaaseista osoitteissa https://apnews.com/VirusOutbreak ja https://apnews.com/UnderstandingtheOutbreak Claim: Arkansas orders venue not to defy restrictions with concert.</w:t>
      </w:r>
    </w:p>
    <w:p>
      <w:r>
        <w:rPr>
          <w:b/>
        </w:rPr>
        <w:t xml:space="preserve">Tulos</w:t>
      </w:r>
    </w:p>
    <w:p>
      <w:r>
        <w:t xml:space="preserve">Arkansas on määrännyt suuren teatterin luopumaan suunnitelmistaan uhmata osavaltion koronavirusta koskevia kokoontumisrajoituksia järjestämällä tilaisuuden, joka voisi olla maan ensimmäinen suuri konsertti näin pitkälle pandemiassa.</w:t>
      </w:r>
    </w:p>
    <w:p>
      <w:r>
        <w:rPr>
          <w:b/>
        </w:rPr>
        <w:t xml:space="preserve">Esimerkki 2.619</w:t>
      </w:r>
    </w:p>
    <w:p>
      <w:r>
        <w:t xml:space="preserve">Kohta: The Lancet -lehdessä julkaistussa tutkimuksessa sanottiin, että potilaat, joiden tuberkuloosikannat tunnetaan nimillä laajasti lääkeresistentti (XDR) ja täysin lääkeresistentti (TDR) tuberkuloosi, ovat käyttäneet kaikki käytettävissä olevat hoitovaihtoehdot loppuun ja heidät lähetetään kotiin. "Nämä potilaat voivat selvitä hengissä kuukausia tai jopa vuosia, ja he edistävät XDR-tuberkuloosin leviämistä yhteisössä", sanoi Keertan Dheda, joka johti tutkimusta Kapkaupungin yliopiston lääketieteen laitoksella. Tuberkuloosi tarttuu keuhkoihin ja voi levitä yskimisen ja aivastelun välityksellä. Viime vuosina lääkkeille vastustuskykyiset kannat ovat levinneet ympäri maailmaa, ja ne ovat torjuneet tavanomaiset antibiootit ja muodostavat yhä suuremman uhan kansanterveydelle. Maailman terveysjärjestö (WHO) arvioi, että Itä-Euroopassa, Aasiassa ja Etelä-Afrikassa 450 000 ihmisellä on MDR-TB, ja noin puolet heistä ei reagoi nykyisiin hoitoihin. Dhedan työryhmä seurasi 107 XDR-TB-potilasta kolmesta Etelä-Afrikan maakunnasta maaliskuun 2008 ja elokuun 2012 välisenä aikana selvittääkseen heidän kohtalonsa. He ottivat myös näytteitä 56 potilaalta ja testasivat ne selvittääkseen, mille ja kuinka monelle kymmenestä ensimmäisen ja toisen linjan tuberkuloosilääkkeestä he olivat alttiita. Vaikka potilaita hoidettiin intensiivisesti keskimäärin kahdeksalla tuberkuloosilääkkeellä, monien potilaiden tilanne oli huono, ja heihin kohdistui paljon hoitohäiriöitä ja kuolemantapauksia. Viiden vuoden kuluttua hoidon aloittamisesta vain 12 potilaalla oli suotuisa hoitotulos, ja 74 prosenttia potilaista oli kuollut. Tutkijat havaitsivat, että lähes kahdella kolmasosalla testatuista potilaista oli resistenssi vähintään kahdeksalle lääkkeelle, ja yhdessä tapauksessa oli täysin lääkkeille vastustuskykyinen tuberkuloosi, joka ei ollut altis yhdellekään testatuista 10 lääkkeestä. Dhedan mukaan huolestuttavampaa oli se, että noin 42 prosenttia XDR-TB-potilaista, jotka kotiutettiin yleiseen yhteisöön, ei ollut parantunut hoidon jälkeen ja heidän aktiivisen tuberkuloosin testituloksensa oli positiivinen, ja heistä lähes kolmasosalla oli suuri riski levittää tautia. Potilaat myös elivät yhteisössä keskimäärin 20 kuukautta - runsaasti aikaa tartuttaa muita. Kun keuhkotuberkuloosia sairastavat yskivät, aivastavat tai sylkevät, he levittävät tuberkuloosin bakteereita ilmaan. Toisen henkilön tarvitsee hengittää vain muutama näistä bakteereista saadakseen tartunnan. "On hälyttävää, että olemme ensimmäistä kertaa osoittaneet, että... hoidon epäonnistuminen ja tällaisten potilaiden kotiuttaminen laajempaan yhteisöön tapahtuu järjestelmällisesti koko maan tasolla Etelä-Afrikassa", Dheda sanoi tutkimustuloksista antamassaan lausunnossa. Eräässä tapauksessa, jossa tutkijat seurasivat geneettistä siirtymispolkua, he havaitsivat, että XDR-tuberkuloosipotilas, joka kotiutettiin hoidon epäonnistumisen jälkeen, tartutti veljensä, joka myös lopulta kuoli. Dheda sanoi, että syy siihen, että monet tuberkuloosipotilaat lähetetään pois sairaaloista, näytti olevan vuodepaikkojen puute nimetyissä tuberkuloosisairaaloissa. "Ja vaihtoehtoisia pitkäaikaisia laitos- ja palliatiivisen hoidon tiloja on niukasti."  The Lancet -lehdessä julkaistuja tuloksia kommentoidessaan Max O'Donnell New Yorkin Albert Einstein College of Medicine -yliopistosta Yhdysvalloista sanoi, että niiden pitäisi toimia "kiireellisenä hälytyksenä". "MDR-TB (moniresistentti tuberkuloosi) on kaikissa muodoissaan hallitsematon ongelma, jolla voi olla laajoja ja tuhoisia seurauksia maailmanlaajuiselle kansanterveydelle", hän kirjoitti. "MDR- ja XDR-tuberkuloosin tilanne on synkkä". Väite: Etelä-Afrikka on vaarassa levittää täysin lääkeresistenttiä tuberkuloosia: tutkimus.</w:t>
      </w:r>
    </w:p>
    <w:p>
      <w:r>
        <w:rPr>
          <w:b/>
        </w:rPr>
        <w:t xml:space="preserve">Tulos</w:t>
      </w:r>
    </w:p>
    <w:p>
      <w:r>
        <w:t xml:space="preserve">Potilaita, joilla on tarttuva ja erittäin lääkkeille vastustuskykyinen tuberkuloosi, kotiutetaan rutiininomaisesti sairaaloista eri puolilla Etelä-Afrikkaa, mikä altistaa muut heidän yhteisöissään mahdollisesti tappaville infektioille, kertoivat tutkijat perjantaina.</w:t>
      </w:r>
    </w:p>
    <w:p>
      <w:r>
        <w:rPr>
          <w:b/>
        </w:rPr>
        <w:t xml:space="preserve">Esimerkki 2.620</w:t>
      </w:r>
    </w:p>
    <w:p>
      <w:r>
        <w:t xml:space="preserve">Kohta: Ottawa ilmoitti käyttävänsä 2 miljardia dollaria tarvikkeiden ostamiseen, kun jotkut lääkärit ja sairaanhoitajat ovat valittaneet henkilökohtaisten suojavarusteiden puutteesta. "Tilanne pahenee ennen kuin se paranee. Se on valitettava totuus", sanoi varapääministeri Chrystia Freeland päivittäisessä tiedotustilaisuudessa. Kello 9.00 itäistä aikaa (1300 GMT) mennessä koronaviruksen saaneiden määrä oli noussut 15 prosentilla 7 708:aan. Vastaavat luvut maanantaina kello 12.00 ET olivat 66 kuolemantapausta ja 6 671 positiivista diagnoosia. Kansanterveyspäällikkö Theresa Tam sanoi olevansa erityisen huolissaan viruksen leviämisestä suljettuihin tiloihin, joissa asuu haavoittuvia ihmisiä, kuten vanhusten asuntoloihin, vankiloihin ja alkuperäisväestön yhteisöihin. Pääministeri Justin Trudeau sanoi Ottawan investoivan 2 miljardia dollaria testauksen tukemiseen sekä hengityskoneiden ja henkilökohtaisten suojavarusteiden, kuten naamarien, kasvosuojien, kaapujen ja käsihuuhteiden hankkimiseen. Quebecissä, joka on toiseksi väkirikkain kymmenestä provinssista, pääministeri Francois Legault sanoi, että "suurin huolenaiheeni on juuri nyt lääkintätarvikkeet". Tällä hetkellä meillä on joitakin tarvikkeita vain kolmesta seitsemään päivään". Uusien lähetysten pitäisi saapua "lähipäivinä", hän sanoi päivittäisessä tiedotustilaisuudessa. Ottawa on allekirjoittanut sopimukset kolmen kanadalaisen yrityksen kanssa tarvittavien tarvikkeiden tuottamisesta, ja viisi muuta sopimusta on vireillä, Trudeau sanoi. "Tiedämme, että kriittisten laitteiden ja tarvikkeiden kysyntä kasvaa tulevina viikkoina, joten tarvitsemme kestävää ja vakaata tarjontaa", hän sanoi toimittajille. "Se tarkoittaa, että niitä on valmistettava kotona, ja olemme optimistisia, että niitä on saatavilla lähiviikkoina."  Hankintaministeri Anita Anand sanoi, että Ottawa on ostanut jo yli 157 miljoonaa kirurgista maskia. Lääkinnällisten välineiden lisääminen on osa Ottawan toimia taudinpurkauksen vuoksi, joka on pakottanut sulkemaan monia yrityksiä ja kouluja. Ontarion pääministeri Doug Ford sanoi, että väkirikkaimman provinssin koulut ovat suljettuina ainakin toukokuun 1. päivään asti. "Olen valmis pidentämään näitä sulkemisia vielä pidemmälle", hän lisäsi. Manitoba ilmoitti sulkevansa koulut loppuvuoden ajaksi. Ottawa on luvannut taloudellista apua kriisin koettelemille ihmisille ja työnantajille. Valtiovarainministeri Bill Morneau kertoo yksityiskohtia keskiviikkona, kertoivat virkamiehet. Väite: Kanadan coronaviruskuolemat nousivat 35 prosenttia, Quebecin mukaan laitteet ovat vähissä.</w:t>
      </w:r>
    </w:p>
    <w:p>
      <w:r>
        <w:rPr>
          <w:b/>
        </w:rPr>
        <w:t xml:space="preserve">Tulos</w:t>
      </w:r>
    </w:p>
    <w:p>
      <w:r>
        <w:t xml:space="preserve">Viranomaiset ilmoittivat tiistaina, että Kanadassa koronaviruksen aiheuttama kuolleiden määrä on noussut 35 prosentilla 89:ään alle vuorokaudessa, ja Quebecin suuressa provinssissa keskeiset lääkinnälliset laitteet olivat vähissä.</w:t>
      </w:r>
    </w:p>
    <w:p>
      <w:r>
        <w:rPr>
          <w:b/>
        </w:rPr>
        <w:t xml:space="preserve">Esimerkki 2.621</w:t>
      </w:r>
    </w:p>
    <w:p>
      <w:r>
        <w:t xml:space="preserve">Kohta: Se työskentelee Buncomben ja Hendersonin piirikuntien terveysosastojen kanssa lisätietojen löytämiseksi. Legionellabakteereista voi tulla terveysriski, kun ne kasvavat ja leviävät ihmisen tekemissä vesijärjestelmissä, kuten kuumavesisäiliöissä, ilmastointijärjestelmissä ja muissa lähteissä, joita ei ole kunnolla huollettu. Osavaltion epidemiologi, tohtori Zack Moore sanoi, että vielä ei tiedetä, ovatko messuille osallistuneet ihmiset saattaneet altistua legionellabakteereille. Mooren mukaan messuilla olleiden ihmisten, joilla on yskää, kuumetta tai hengenahdistusta, tulisi soittaa heti terveydenhuoltohenkilökunnalleen. Väite: 2 terveysosastoa tutkii legioonalaistautia.</w:t>
      </w:r>
    </w:p>
    <w:p>
      <w:r>
        <w:rPr>
          <w:b/>
        </w:rPr>
        <w:t xml:space="preserve">Tulos</w:t>
      </w:r>
    </w:p>
    <w:p>
      <w:r>
        <w:t xml:space="preserve">Kahden Pohjois-Carolinan piirikunnan terveysosastot tutkivat useita legioonalaistautitapauksia N.C. Mountain State Fair -messuilla.</w:t>
      </w:r>
    </w:p>
    <w:p>
      <w:r>
        <w:rPr>
          <w:b/>
        </w:rPr>
        <w:t xml:space="preserve">Esimerkki 2.622</w:t>
      </w:r>
    </w:p>
    <w:p>
      <w:r>
        <w:t xml:space="preserve">Kohta: Australia ja Japani ovat liittyneet niiden lähes sadan maan joukkoon, jotka nyt rajoittavat ihmisten saapumista Etelä-Koreasta, jossa torstaina ilmoitettiin 760 koronavirustapauksesta, joiden kokonaismäärä on 6888. Japanin pääministeri Shinzo Abe sanoi, että Japani keskeyttää nykyisten viisumien myöntämisen Kiinasta ja Etelä-Koreasta tuleville vierailijoille ja asettaa heidät karanteeniin kahdeksi viikoksi vastauksena flunssan kaltaisen viruksen laajenevaan taudinpurkaukseen. Toimenpiteet tulevat voimaan 9. maaliskuuta. Ilmoituksen jälkeen Etelä-Korean ulkoministeriö kutsui koolle japanilaisen diplomaatin "kuulemaan Japanin selitykset ilmoituksestaan", uutistoimisto Yonhap kertoi ministeriön virkailijaan viitaten. Etelä-Korean hallitus julisti "erityishuoltovyöhykkeen" Gyeongsanin ympärille, noin 275 000 asukkaan kaupunkiin 250 kilometriä Soulista kaakkoon, ja lupasi ylimääräisiä resursseja, kuten kasvonaamioita. Gyeongsanissa on ollut viime päivinä runsaasti tapauksia, joista monet liittyvät Etelä-Korean taudinpurkauksen keskipisteessä olevaan kristilliseen ääriryhmään. Samanlaisia vyöhykkeitä on julistettu naapurikaupunki Daegun ja Cheongdon piirikunnan ympärille. Noin 75 prosenttia kaikista Etelä-Korean tapauksista on Etelä-Korean neljänneksi suurimman kaupungin Daegun alueella, Korean tautien valvonta- ja ehkäisykeskuksen (KCDC) mukaan. "Jokainen päivä on surullinen ja rankka kuin sota. Mutta Daegun asukkaat osoittavat yllättävää viisautta ja rohkeutta", Daegun pormestari Kwon Young-jin sanoi toimittajille torstaina. Noin 2 120 potilasta odotti sairaalapaikkaa Daegussa, kaupungin viranomaiset kertoivat. Terveysministeriön mukaan kymmenien vastikään palvelukseen astuneiden sotilashoitajien oli määrä aloittaa työt kaupungissa torstaina. KCDC raportoi viidestä uudesta virukseen kuolleesta, joten kuolleiden määrä on nyt 37. Virus ilmaantui Kiinassa viime vuoden lopulla, ja Reutersin laskelmien mukaan se on tartuttanut yli 95 300 ihmistä ja tappanut lähes 3 300 ihmistä maailmanlaajuisesti, enimmäkseen Kiinassa. Etelä-Korea ilmoitti myös kieltävänsä kasvonaamioiden viennin, lisäävänsä niiden tuotantoa ja säännöstelevänsä niitä siten, että yksittäiset ostot rajoitetaan kahteen kappaleeseen viikossa, jotta pula helpottuisi ja hamstraaminen vähenisi. Ihmiset ovat kerääntyneet supermarketteihin, apteekkeihin ja verkkokauppoihin hankkimaan naamareita ja muita tarvikkeita, ja sadat ovat jonottaneet joissakin kaupoissa joka aamu. KCDC:n apulaisjohtaja Kwon Jun-wook kehotti kaikkia eteläkorealaisia pysymään kotona ja välttämään "kaikkia kokoontumisia, erityisesti niitä, jotka järjestetään suljetuissa tiloissa, joissa on paljon ihmisiä, kuten uskonnollisia tapahtumia". Hän kehotti myös Aasian neljänneksi suurimman talouden työnantajia, joita Samsung Electronics Co Ltd:n kaltaiset teknologiajätit korostavat, sallimaan työntekijöiden työskennellä kotoa käsin. Yhdysvaltain asevoimat Koreassa (USFK) raportoi kahdesta uudesta tapauksesta, eli yhteensä kuudesta tapauksesta sotilaiden, työntekijöiden tai Etelä-Koreaan sijoitettujen noin 28 500 Yhdysvaltain sotilaan lähipiiriin kuuluvien henkilöiden keskuudessa. Uusista tapauksista huolimatta USFK oli Stars and Stripes -sotilaslehden mukaan jatkanut joukkojen lähettämistä Daegun ja sen lähialueiden tukikohtiin. Sen mukaan komentajat uskoivat, että tukikohdat olivat suojassa ulkopuoliselta väestöltä ja että joukkojen kierto oli tarpeen valmiuden ylläpitämiseksi ydinaseistetun Pohjois-Korean uhkien edessä. Australian kielto ulkomaalaisten saapumiselle Etelä-Koreasta on isku Soulin pyrkimyksille estää Yhdysvaltoja asettamasta tällaisia rajoituksia. "Tämä on erittäin valitettava askel, ja neuvottelemme tiiviisti Australian viranomaisten kanssa, jotta toimenpide voidaan kumota nopeasti ja jotta kansalaisillemme aiheutuva haitta voidaan minimoida", ulkoministeriön tiedottaja Kim In-chul sanoi toimittajille. Etelä-Korean viranomaiset tapasivat Yhdysvaltain suurlähettilään Soulissa keskiviikkona kehottaakseen Yhdysvaltoja olemaan rajoittamatta matkustamista. Ulkoministeriö kertoi, että perjantaina järjestetään samanlaisia keskusteluja muiden maiden diplomaattien kanssa. Yhdysvaltain ulkoministeriön mukaan kaikkia, joilla on yli 38 celsiusasteen kuumetta, on jo kielletty nousemasta Etelä-Koreasta Yhdysvaltoihin suuntautuville suorille lennoille. Korean Air Lines sanoi, että se tutkii kaikki lähtevät matkustajat korkean lämpötilan varalta ja hylkää riskiksi katsotut matkustajat. Etelä-Korea lähetti torstaina myös kolme nopean toiminnan ryhmää Vietnamiin auttamaan yli 270:tä siellä karanteenissa ollutta kansalaista, jotka ovat joutuneet karanteeniin koronavirusongelmien vuoksi, ulkoministeriö kertoi. Väite: Etelä-Korea julistaa uuden "erityishoitovyöhykkeen" koronaviruksen levitessä.</w:t>
      </w:r>
    </w:p>
    <w:p>
      <w:r>
        <w:rPr>
          <w:b/>
        </w:rPr>
        <w:t xml:space="preserve">Tulos</w:t>
      </w:r>
    </w:p>
    <w:p>
      <w:r>
        <w:t xml:space="preserve">Etelä-Korea julisti torstaina "erityishuoltovyöhykkeen" toisen kaupungin ympärille, johon koronavirus on iskenyt voimakkaasti, ja Yhdysvaltain armeija vahvisti kaksi uutta tapausta joukkojensa sukulaisten keskuudessa maassa, joka taistelee suurinta taudinpurkausta vastaan Kiinan ulkopuolella.</w:t>
      </w:r>
    </w:p>
    <w:p>
      <w:r>
        <w:rPr>
          <w:b/>
        </w:rPr>
        <w:t xml:space="preserve">Esimerkki 2.623</w:t>
      </w:r>
    </w:p>
    <w:p>
      <w:r>
        <w:t xml:space="preserve">Kohta: Tähän mennessä 1,3 miljardin ihmisen maanosassa on rekisteröity vain noin 1100 tapausta 43 maassa ja 39 kuolemantapausta. Vaikka tämä on vain pieni murto-osa yli 305 000 tartunnan saaneesta ja yli 13 000 kuolemantapauksesta maailmanlaajuisesti, on huolestuttavaa, että Afrikan suhteellisen heikko terveydenhuollon infrastruktuuri merkitsee, että se ei selviydy, jos virus leviää. "Lennolla kuljetettiin 5,4 miljoonaa kasvonaamiota, 1,08 miljoonan tunnistustestin paketteja, 40 000 suojavaatetta ja 60 000 kasvosuojapakkausta", Ma'n säätiö sanoi lausunnossaan. "Mitä nopeammin liikumme, sitä aikaisemmin voimme auttaa."  Säätiön mukaan tarvikkeet jaetaan eri puolille Afrikkaa, ensin maihin, jotka ovat erityisen alttiita pandemialle. Etiopian pääministeri Abiy Ahmed twiittasi, että jakelu alkaisi maanantaina. Terveysministeri Lia Tadesse sanoi, että viruksen testaaminen on yksi tärkeimmistä välineistä taudinpurkauksen hallitsemiseksi. Hallitukset eri puolilla maanosaa ovat jo useiden päivien ajan määränneet tiukkoja toimenpiteitä, joilla on rajoitettu matkustamista ja suljettu julkisia tiloja. Maailman terveysjärjestö aikoo auttaa maita perustamaan pop-up-sairaaloita, joissa voisi olla happea ja hengityskoneita. Osa Afrikan taistelusta viruksen leviämisen estämiseksi saatetaan käydä kirkoissa, kun monet sen yli 600 miljoonasta kristitystä menevät rukoilemaan. Kenia, jossa on 15 vahvistettua tapausta, kielsi sunnuntaina kaikki uskonnolliset ja sosiaaliset kokoontumiset, rajoitti hautajaisissa surijoiden määrän 15:een ja määräsi kaikki yökerhot ja baarit suljettaviksi toistaiseksi. Terveysministeri Mutahi Kagwe kertoi lehdistötilaisuudessa sunnuntaina, että kaikki kansainväliset matkustajalennot kielletään keskiviikosta alkaen. Hän sanoi, että karanteenisääntöjä rikkonut ja positiivisen tuloksen saanut piirikunnan virkamies joutuisi syytteeseen karanteenin päätyttyä. "Kenialaisten on suhtauduttava tähän asiaan sen ansaitsemalla vakavuudella", hän sanoi. "Tulevalla viikolla tulette näkemään lisää täytäntöönpanotoimia."  Mosambikin terveysministeriö vahvisti sunnuntaina ensimmäisen koronavirustapauksen - 75-vuotias mies, joka oli hiljattain palannut Britanniasta. Sekä Madagaskar että Liberia julistivat viikonloppuna epidemian vuoksi kansallisen terveyshätätilan. Burkina Fasossa Yhdysvaltain suurlähettiläs Andrew Young kertoi Twitterissä lähettämässään viestissä, että hänen testinsä koronavirukselle oli positiivinen. Maa on toistaiseksi pahiten sairastunut Länsi-Afrikassa, ja siellä on 75 vahvistettua tapausta, joiden joukossa on neljä hallituksen ministeriä. Somalia kertoi sunnuntaina avanneensa kansainvälisen lentokenttänsä uudelleen kahdeksi päiväksi, jotta sen kansalaiset voivat palata 14 maasta, joissa koronavirus on esiintynyt. "Pidämme heidät karanteenissa, kun he saapuvat, lähellä lentokenttää. Heidän suojansa, vuoteensa ja ruokansa on valmisteltu", hallituksen edustaja sanoi. Väite: Alibaba Ma:n lahjoittamat koronavirustarvikkeet saapuvat Afrikkaan.</w:t>
      </w:r>
    </w:p>
    <w:p>
      <w:r>
        <w:rPr>
          <w:b/>
        </w:rPr>
        <w:t xml:space="preserve">Tulos</w:t>
      </w:r>
    </w:p>
    <w:p>
      <w:r>
        <w:t xml:space="preserve">Etiopian pääkaupunkiin Addis Abebaan saapui sunnuntaina ensimmäinen lentolasti suoja- ja lääkinnällisiä laitteita, jotka kiinalainen miljardööri ja Alibaban perustaja Jack Ma lahjoitti Afrikalle koronaviruksen torjumiseksi.</w:t>
      </w:r>
    </w:p>
    <w:p>
      <w:r>
        <w:rPr>
          <w:b/>
        </w:rPr>
        <w:t xml:space="preserve">Esimerkki 2.624</w:t>
      </w:r>
    </w:p>
    <w:p>
      <w:r>
        <w:t xml:space="preserve">Kohta: Tämä kertomus karttojen (ja muiden pakoyrityksissä hyödyllisten esineiden) salakuljettamisesta liittoutuneiden sotavangeille toisen maailmansodan aikana piilottamalla ne taitavasti Monopoly-pelisarjoihin on pääpiirteissään totta, vaikka jotkin tämän kertomuksen tarkemmat yksityiskohdat saattavat olla epätarkkoja. Suunnitelma pakoapuvälineiden salakuljettamisesta sotavangeille erityisesti valmistettujen Monopoly-pelisarjojen avulla on pääpiirteissään kuvattu (muun muassa) Parker Brothers -peliyhtiön vuonna 2004 julkaistussa historiassa The Game Makers:  Kun liittoutuneiden lentäjät alkoivat vaarantaa henkensä lentämällä miehitetyn Euroopan yllä, Parker Brothersin englantilainen kumppani keksi keinon käyttää Monopoly-peliä saksalaisten vangiksi joutuneiden auttamiseksi. Britannian sotaministeriö teki yhteistyötä Waddingtonin henkilökuntaan kuuluvien valittujen työntekijöiden kanssa muuttaakseen Monopoly-levyjä, jotta ne voitiin sisällyttää peleihin, joita Punainen Risti toimitti liittoutuneiden sotavangeille. Nämä miehet kaiversivat keskeneräisiin pelilautoihin tarkat syvennykset ja täyttivät ne ennen tarrojen kiinnittämistä matalilla kompasseilla, viiloilla ja kartoilla, jotka kuvasivat pakoreittejä vankileiriltä, jonne kukin peli oli tarkoitus lähettää. (Kartat painettiin silkille, koska silkki ei kolissut, kun se avattiin auki. Waddington's oli täydellistänyt tämän prosessin siinä määrin, että lähes kaikki brittiläiset lentäjät nousivat sotakoneisiinsa Waddington's-kartta kengänkorkoon kätkettynä). Pelirahan joukkoon oli kätketty oikeaa valuuttaa - saksalaista, italialaista tai itävaltalaista. Ei tiedetä, kuinka moni lentäjä pääsi pakoon näiden Monopoly-pelien ansiosta. Riippumatta siitä, milloin se on virallisesti salassa pidettäväksi julistettu, tiedot väärennetyistä Monopoly-peleistä oli tunnustettu ja niistä oli keskusteltu avoimesti jo kauan ennen vuotta 2007. Esimerkiksi Associated Pressin vuoden 1985 artikkelissa kerrottiin seuraavaa:  Waddingtons, joka sai monopolin jakeluluvan Britanniassa vuonna 1935 yhdysvaltalaiselta Parker Brothersilta, osallistui sotavankien auttamiseen paino-osaamisensa ansiosta. Se painoi sotilaille karttoja kestävälle silkille. Tuhansille lentäjille, jotka lähtivät tehtäviin Saksan miehittämän Euroopan yllä, ommeltiin kartat univormuihinsa, jos heidät ammuttiin alas ja vangittiin. Victor Watson, yrityksen puheenjohtaja, sanoi, että Waddingtonilla oli salainen osasto, joka laittoi kartat, tiedostot ja rahat kartongin mataliin syvennyksiin paperipinnan alla. Sitten MI-9, sotilastiedustelun osasto, jonka tehtävänä oli auttaa sotavankeja pakenemaan, salakuljetti sarjoja vankileireille virkistysvälineinä. Powell Davies, joka oli 19-vuotias lentäjä, kun hänet vangittiin, kertoi, että vankilapakokomiteat tuhosivat sarjat pakoapuvälineiden poistamisen jälkeen, jotta vartijat eivät saisi selville, mitä oli tekeillä. Vaikka kertomuksessa väitetään, että "arviolta kolmasosa [pakenevista sotavangeista] sai apua pakomatkallaan väärennetyistä Monopoly-pelisarjoista", sekä edellä siteerattu Game Makersin ote että Waddingtonin puheenjohtaja sanoivat, ettei tiedetä niiden sotavankien lukumäärää, joita salakuljetetut pelisarjat todella auttoivat:  Monopoly-pelisarjoihin piilotettiin karttoja, viiloja ja kompasseja, jotka salakuljetettiin toisen maailmansodan aikaisiin saksalaisiin vankileireihin auttaakseen brittiläisiä sotavankeja pakenemaan, kertoo pelin valmistaja, John Waddington -yhtiö Leedsistä, Englannista. Monopoly-levyihin piilotettiin karttoja, jotka osoittivat "pakoreitit tietystä vankilasta, johon kukin peli lähetettiin", puheenjohtaja Victor Watson sanoi. "Laudan toiselle puolelle työnnettiin pieni kompassi ja useita hienoja viiloja." Rahakasat olivat oikeaa rahaa, ja yksi Monopoli-rahapala oli pakan ylä- ja alapuolella. "Emme ole varmoja, kuinka moni vanki pystyi pakenemaan tällä menetelmällä", Watson sanoi, mutta yhtiö haluaa uskoa, että muutama pääsi. John Waddingtonin entinen arkistonhoitaja huomautti myös joistakin ristiriitaisuuksista kertomuksessa vastauksena London Timesin vuonna 2007 julkaistuun kertomukseen:  Kirjoitan John Waddingtonin entisenä arkistonhoitajana, joka valmisti Monopolia toisen maailmansodan aikana. Monopolia käsittelevässä artikkelissaan Ben Macintyre toteaa, että Monopolin erikoissarjat lähetettiin vankileireille Punaisen Ristin kautta. Waddingtonit valmistivat monia pakoapuvälineitä, joita lähetettiin natsien vankileireille, mutta ne lähetettiin aina yksityisten, usein fiktiivisten järjestöjen, kuten Licensed Victuallers Prisoner Relief Fundin, kautta. Punaisen Ristin paketteihin ei liitetty pakoapuvälineitä, jotta saksalaisilla ei olisi mitään perusteita estää näiden kipeästi kaivattujen pakettien saapumista vangeille. Ei pidä paikkaansa, että karttoihin olisi merkitty turvataloja, sillä oli lähes varmaa, että osa kartoista joutuisi saksalaisten käsiin - saksalaiset eivät olleet hölmöjä, kun oli kyse vankien juonien jäljittämisestä. Väite: Liittoutuneiden sotavangeille salakuljetettiin karttoja ja muita pakoapuvälineitä Monopoly-sarjoissa toisen maailmansodan aikana.</w:t>
      </w:r>
    </w:p>
    <w:p>
      <w:r>
        <w:rPr>
          <w:b/>
        </w:rPr>
        <w:t xml:space="preserve">Tulos</w:t>
      </w:r>
    </w:p>
    <w:p>
      <w:r>
        <w:t xml:space="preserve">Joillekin liittoutuneiden sotavangeille salakuljetettiin toisen maailmansodan aikana pakopakopakkauksia, jotka piilotettiin taitavasti Monopoly-pelisarjoihin.</w:t>
      </w:r>
    </w:p>
    <w:p>
      <w:r>
        <w:rPr>
          <w:b/>
        </w:rPr>
        <w:t xml:space="preserve">Esimerkki 2.625</w:t>
      </w:r>
    </w:p>
    <w:p>
      <w:r>
        <w:t xml:space="preserve">Kohta: "AJC PolitiFact Georgia -lehden kirjoittaja heitti Halloween-karkkimaissinsa oraville. ""Georgiassa on toiseksi eniten lasten liikalihavuutta Yhdysvalloissa"", sanottiin Children's Healthcare of Atlanta -sairaalan, joka on erikoistunut lastenhoitoon, tuoreessa tiedotteessa. Toinen? Kaikista unionin osavaltioista? Ovatko Georgian lapset todella niin lihavia? Kyllä, tunsimme syyllisyyttä. Eräs PolitiFact Georgian toimittaja oli viettänyt hiljattain iltapäivän noitana pukeutuneena ja jakanut kourallisen karkkeja karkki tai kepponen -vieraille. Lasten lihavuus voi johtaa diabetekseen, korkeaan kolesteroliin ja muihin mahdollisesti tappaviin ongelmiin. Se myös lisää terveydenhuoltojärjestelmän taakkaa. Soitimme Children's Healthcare Atlanta -sairaalan tiedottajalle, joka viittasi "F as in Fat" -raporttiin, jonka on julkaissut Trust for America's Health, voittoa tavoittelematon ryhmä, joka on erikoistunut sairauksien ehkäisyyn. Georgia oli vuonna 2007 toiseksi suurin 10-17-vuotiaiden lasten lihavuusluvuissa Mississippin jälkeen. Raportin mukaan 21,3 prosenttia lapsista oli lihavia. Mississippin osuus oli 21,9 prosenttia. Raportissa lihavaksi määriteltiin lapsi, jonka painoindeksi on yli 95. prosenttipisteen ikäryhmässään. Esimerkiksi 10-vuotias poika, jonka pituus on 180 cm ja paino 100 kiloa, olisi lihava. Tämä johtuu siitä, että hänen painoindeksinsä on 24,1, mikä on hänen ikäryhmänsä 97. prosenttipiste. Kymmenestä osavaltiosta, joissa lapsuusiän lihavuusaste oli korkein, yhdeksän oli etelässä, raportissa todetaan. Läntisten osavaltioiden lapset olivat yleensä paljon hoikempia. Kahdeksan kymmenestä osavaltiosta, joissa lihavuusaste oli alhaisin, sijaitsi tällä alueella. The Trust käytti Yhdysvaltain terveysministeriön rahoittaman National Survey of Children's Health -tutkimuksen lukuja. Puhelinkyselyssä vanhemmilta kysytään lasten ikää, rotua, sukupuolta, painoa ja pituutta. Lähes kaikki löytämämme osavaltiokohtaiset sijoitukset perustuivat samasta tutkimuksesta saatuihin tietoihin. Ymmärrettävästi tulokset olivat samankaltaisia. Annie E. Casey -säätiön hallinnoima National Kids Count Program -ohjelma käytti samoja tietoja ja sijoitti Georgian kolmanneksi vuonna 2007. Sen analyysi luokitteli hieman erilaisen lapsiryhmän: ylipainoisten ja lihavien 10-17-vuotiaiden lasten määrän. Kyseessä ovat lapset, joiden painoindeksi on yli 85. prosenttipisteen ikänsä ja sukupuolensa osalta. Centers for Disease Control and Prevention -laitoksen tiedot antoivat erilaisia tuloksia, mutta tämä tutkimus ei ollut läheskään vertailukelpoinen. Youth Risk Behavior Surveillance System -ohjelmassa pyydetään yhdeksännen ja kahdentoista luokan yläkoululaisia ilmoittamaan, ovatko he liikalihavia. CDC ei aseta osavaltioita paremmuusjärjestykseen lukiolaisten lihavuusasteen mukaan, mutta tiedot osoittavat, että vuonna 2009 12,4 prosenttia Georgian lukiolaisista ilmoitti olevansa lihavia. Se on osavaltioiden 19. korkein luku. Lukiolaiset ilmoittavat kuitenkin tässä tutkimuksessa oman painonsa, eivätkä he välttämättä ole yhtä tarkkoja kuin vanhempansa. CDC tekee tutkimuksen, jossa lapset mitataan henkilökohtaisesti, mutta se ei erittele tietoja osavaltioittain. Miksi Georgian lapset ovat niin painavia? Emme löytäneet tutkimuksia, jotka vastaisivat tähän kysymykseen, mutta on joitakin vihjeitä. Lapset, joilla on suurin riski lihavuuteen, ovat vähemmistöjä tai kotoisin maaseudulta, ja he muodostavat suuren osan osavaltion lapsiväestöstä, sanoo Marsha Davis, joka on Georgian yliopiston professori ja tutkii lasten lihavuutta. Maaseudulla vanhempien on vaikea päästä hedelmiä ja vihanneksia myyviin supermarketteihin. He päätyvät syöttämään lapsille roskaruokaa, jota he löytävät huoltoasemien lähikaupoista. Esimerkiksi Etelä-Georgian Colquittin piirikunnan maatalous lähettää tuotteita ympäri maata, mutta myy hyvin vähän paikallisesti, Davis sanoi. Lihavuusaste on siellä erittäin korkea. Vaikka tutkimusten tulokset vaihtelevat jonkin verran, siitä ollaan laajalti yhtä mieltä, että georgialaislapset ovat lihavia. Erään yleisesti arvostetun mittarin mukaan Georgian lapset ovat maan toiseksi lihavimpia. Tämä ei tarkoita, että sinun pitäisi heittää pois lapsesi Halloween-karkkikätköjä. "Halloween on hauskaa", Davis sanoi. "Ongelma on se, että Halloweenia vietetään joka päivä."" Väite: Georgiassa on toiseksi eniten lasten lihavuutta Yhdysvalloissa.</w:t>
      </w:r>
    </w:p>
    <w:p>
      <w:r>
        <w:rPr>
          <w:b/>
        </w:rPr>
        <w:t xml:space="preserve">Tulos</w:t>
      </w:r>
    </w:p>
    <w:p>
      <w:r>
        <w:t xml:space="preserve">Sairaalan mukaan Georgian lapset ovat maan toiseksi lihavimpia.</w:t>
      </w:r>
    </w:p>
    <w:p>
      <w:r>
        <w:rPr>
          <w:b/>
        </w:rPr>
        <w:t xml:space="preserve">Esimerkki 2.626</w:t>
      </w:r>
    </w:p>
    <w:p>
      <w:r>
        <w:t xml:space="preserve">Kohta: Ruotsalainen Thunberg kertoi Instagramissa, että hän oli nyt toipunut viimeisintä flunssaa lievemmistä oireista, eikä ehkä olisi epäillyt COVID-19:tä, ellei hänen kanssaan matkustanut isänsä olisi saanut vakavampia oireita. "Monet (erityisesti nuoret) eivät ehkä huomaa lainkaan oireita tai hyvin lieviä oireita. Silloin he eivät tiedä, että heillä on virus, ja he voivat välittää sen riskiryhmiin kuuluville ihmisille", hän sanoi. "Meillä, jotka emme kuulu riskiryhmään, on valtava vastuu, meidän toimintamme voi olla monien muiden elämän ja kuoleman välinen ero. Pitäkää tämä mielessä, noudattakaa asiantuntijoiden ja paikallisten viranomaisten neuvoja ja #StayAtHome hidastakaa viruksen leviämistä."  Fridays for Future -nuorisoliikkeen perustaja sanoi, että häntä ei ollut testattu viruksen varalta, mutta ottaen huomioon yhdistetyt oireet ja olosuhteet oli hyvin todennäköistä, että hänellä oli virus. Hän oli eristänyt itsensä, koska hän oli vieraillut maissa, joihin koronavirustartunta oli iskenyt. Fridays for Future -järjestö kehottaa poliitikkoja kuuntelemaan ilmastotutkijoita ja ryhtymään kiireellisiin toimiin ilmaston lämpenemistä vastaan. Väite: Greta Thunberg sanoo, että hänellä oli todennäköisesti COVID-19, kehottaa #StayAtHome.</w:t>
      </w:r>
    </w:p>
    <w:p>
      <w:r>
        <w:rPr>
          <w:b/>
        </w:rPr>
        <w:t xml:space="preserve">Tulos</w:t>
      </w:r>
    </w:p>
    <w:p>
      <w:r>
        <w:t xml:space="preserve">Teini-ikäinen ilmastoaktivisti Greta Thunberg sanoi tiistaina, että kun hän eristäytyi itsekseen viimeaikaisen Euroopan-matkansa jälkeen, hän sai todennäköisesti COVID-19-tartunnan, ja kehotti muita nuoria pysymään kotona, jos he ovat edes vähänkin huonovointisia, jotta koronaviruksen leviäminen voitaisiin estää.</w:t>
      </w:r>
    </w:p>
    <w:p>
      <w:r>
        <w:rPr>
          <w:b/>
        </w:rPr>
        <w:t xml:space="preserve">Esimerkki 2.627</w:t>
      </w:r>
    </w:p>
    <w:p>
      <w:r>
        <w:t xml:space="preserve">Kohta: Tiedote sisältää ajatuksen kustannuksista, mutta ilman numeroita. Kaksi mainintaa kustannuksista on tässä: "Raportit harvinaisista HPV-negatiivisista, Pap-testin positiivisista syövistä motivoivat kuitenkin jatkamaan molempien testien käyttöä (yhteistestaus) huolimatta lisääntyneistä testikustannuksista." ja tässä: "Tutkijat etsivät realistisia suoritustietoja, joiden avulla voitaisiin kvantifioida yhteistestauksen Pap-testikomponentista saatava lisähyöty, sillä kaikkien naisten intensiivisen seulonnan kustannukset kahta seulontatestiä käyttäen ovat huomattavat." Lukijoille ei anneta mitään puitteita, joiden perusteella he voisivat arvioida, kuinka paljon enemmän yhteistestaus voi maksaa kuin yksittäinen testaus kummallakaan käsitellyistä menetelmistä. Meille ei myöskään anneta mitään yhteiskunnan laajuista käsitystä siitä, mitä me kaikki voisimme säästää, jos molempia testejä ei tehtäisi rutiininomaisesti. Tiedotteessa verrataan kahta eri seulontamenetelmää, joilla molemmilla on etuja, jompaankumpaan niistä yksinään. Olimme erityisen tyytyväisiä siihen, että tiedotteessa kuvattiin selkeästi hyötyjä käyttämällä absoluuttista eikä vain suhteellista riskilukua. "Kun otetaan huomioon seulottujen naisten syöpien harvinaisuus, Pap-testin osuus seulonnassa merkitsee enintään viiden tapauksen varhaisempaa havaitsemista miljoonaa naista kohti vuodessa. Kaksi kolmasosaa (67 %) naisista, joilla todettiin syöpä Kaiser Permanenten 10 vuoden seurantaan mennessä, havaittiin ensimmäisessä tehdyssä papa-testissä." Tämän luvun lisäksi tiedotteeseen sisältyi erityisiä lukuja kunkin testin hyödyistä. "HPV-negatiiviset/Pap-testi-positiiviset tulokset edelsivät vain pientä osaa esisyövän (3,6 %) ja syövän (5,9 %) tapauksista; nämä syövät olivat muita tapauksia todennäköisemmin alueellisia tai kaukovaiheen syöpiä." Tiedotteessa ei suoraan selitetä syöpäseulonnan haittoja. Tiedotteessa käsitellään yhden testin tekemättä jättämisestä aiheutuvia haittoja, mutta tämä ei riittänyt täyttämään vaatimuksiamme. Tiedotteessa todetaan, että HPV on "herkempi kuin Pap-testi syövän esiasteen havaitsemisessa". Siinä ei kuitenkaan käsitellä kääntöpuolta, joka on se, että monista esisyövistä ei välttämättä tule syöpää, vaikka kaikki hoidetaan. Tiedotteessa kehystetään Kaiser Permanente of Northern California -järjestön tekemä tutkimus "maailman laajimmaksi kokemukseksi HPV-testauksesta, joka on sisällytetty rutiiniseulontaan". Yli miljoona naista on testattu vuodesta 2003 lähtien. Syöpiä löytyi 623 ja esisyöpiä 5 369. Tutkijat tarkastelivat näitä arvioidakseen Pap- ja HPV-testin suhteellista osuutta tapausten tunnistamisessa. Nämä yksityiskohdat antavat lukijoille runsaasti tietoa todistusaineiston laadun arvioimiseksi. Mitään tautien lietsontaa ei ollut. Rahoittaja (NIH/National Cancer Institute) on lueteltu EurekAlert!:n sivupalkissa, jossa julkaisu on. Kannustamme julkaisuja mainitsemaan rahoittajat myös itse julkaisussa. Ristiriitoja ei näytä olevan. Tiedotteessa vertaillaan vaihtoehtoisia seulontatutkimuksia, joko yhteistestausta tai pelkkää HPV:tä. Raportti ei käsittele pelkkää Pap-tutkimusta (jota suositellaan alle 30-vuotiaille naisille). Raportissa annetaan ymmärtää, että näitä testejä on laajalti saatavilla Yhdysvalloissa. Tiedotteessa käsitellään uutuutta tällä työn tiivistelmällä: "Maailman laajin kokemus HPV-testauksesta, joka on sisällytetty rutiiniseulontaan". Pitkäaikaistutkimus, jossa verrataan kahden pitkään käytetyn seulontatestin tuloksia, on uusi. Emme havainneet perusteettomia kieliasuja. Väite: HPV-testi on parempi kohdunkaulan syövän havaitsemisessa kuin Pap-testi.</w:t>
      </w:r>
    </w:p>
    <w:p>
      <w:r>
        <w:rPr>
          <w:b/>
        </w:rPr>
        <w:t xml:space="preserve">Tulos</w:t>
      </w:r>
    </w:p>
    <w:p>
      <w:r>
        <w:t xml:space="preserve">Tutkijat päättelivät 12-vuotisessa tutkimuksessa, johon osallistui yli miljoona naista Kaiser Permanente of Northern California -järjestelmässä, että pelkkä HPV-seulontatesti saattaa riittää havaitsemaan suurimman osan syövistä ja niin sanotuista esisyövistä ilman toista testiä, joka tunnetaan nimellä Pap-testi. Tutkimuksessa naiset saivat molemmat testit. Tutkimuksessa tutkittiin potilaita, joilla oli syöpä tai syöpää edeltävä syöpä, ja selvitettiin, olisiko heidän tautinsa jäänyt huomaamatta pelkällä HPV-testillä. Tiedotteessa todetaan: "Kun otetaan huomioon syövän harvinaisuus seulotuissa naisissa, Pap-testin osuus seulonnassa merkitsi enintään viiden tapauksen varhaisempaa havaitsemista miljoonaa naista kohti vuodessa." Tutkimuksen johtopäätös on, että kaksois- tai rinnakkaistestaus suojaa vain pientä vähemmistöä potilaista ja että yksi HPV-testi saattaa riittää. Vaikka taloudellisuus on osa tutkimuksen syytä, julkaisussa ei kerrota, kuinka paljon rahaa voitaisiin säästää, jos yhdestä testistä tulisi hoitostandardi. Ennaltaehkäisy varhaisen havaitsemisen avulla on keskeinen osa kohdunkaulan syövän aiheuttamien ihmishenkien pelastamista. Papa-koe on ollut laajalti käytössä Yhdysvalloissa 1950-luvulta lähtien. Sen ansiosta kohdunkaulan syövän esiintyvyys on vähentynyt dramaattisesti. Se, että tietyt ihmisen papilloomaviruksen (HPV) kannat aiheuttavat lähes kaikki kohdunkaulan syövät, havaittiin kuitenkin vasta vuosikymmeniä myöhemmin. Kun HPV-testaus otettiin käyttöön vuoden 2000 jälkeen, Pap- ja HPV-testin rooli on kehittynyt. Tässä tutkimuksessa käsitellään kysymystä siitä, onko aika luopua alkuperäisestä Pap-testistä ja käyttää vain HPV-testiä - vai ovatko molemmat testit parempia kuin kumpikaan yksinään. Vastaus näyttää olevan, että Pap-testin päivät ovat luetut.</w:t>
      </w:r>
    </w:p>
    <w:p>
      <w:r>
        <w:rPr>
          <w:b/>
        </w:rPr>
        <w:t xml:space="preserve">Esimerkki 2.628</w:t>
      </w:r>
    </w:p>
    <w:p>
      <w:r>
        <w:t xml:space="preserve">Kohta: Toisin kuin tautien diagnosoimiseksi tehtävät testit, vasta-ainetestit osoittavat, kuka on saanut tartunnan ja kuka on toipunut. Elimistö tuottaa vasta-aineita vastauksena moniin sairauksiin ja infektioihin, myös muihin koronaviruksiin. Uusia verikokeita kehitetään SARS-CoV-2:n, uuden koronaviruksen virallisen nimen, vasta-aineiden tunnistamiseksi. Testeissä etsitään kahdenlaisia vasta-aineita: immunoglobuliini M (IgM) ja G (IgG). Elimistö tuottaa nopeasti IgM-vasta-aineita infektioiden torjumiseksi. IgG-vasta-aineita muodostuu hitaammin ja ne säilyvät pidempään; IgG-vasta-aineet viittaavat mahdolliseen immuniteettiin. Jotkin yritykset kehittävät sormenpäästä otettavia testejä, joiden tulokset saadaan muutamassa minuutissa. Toiset yritykset kehittävät paljon tarkempia testejä, joita kutsutaan entsyymisidonnaisiksi immunosorbenttimäärityksiksi (ELISA) ja jotka edellyttävät verinäytteiden lähettämistä laboratorioon analysoitavaksi. "Väittäisin, että nykyisessä tilanteessa herkkyys, spesifisyys ja tarkkuus ovat tärkeämpiä kuin mukavuus", sanoo tohtori James Zehnder, kliinisen patologian johtaja Stanford Medicinessä Kaliforniassa. Laboratoriot eri puolilla maata kehittävät vasta-ainetestejä, jotka voisivat olla laajalti saatavilla muutamassa viikossa, sanoi tohtori Elitza Theel, joka johtaa tartuntatautien serologian laboratoriota Mayo-klinikalla Rochesterissa, Minnesotassa. Vielä ei ole selvää, kuinka paljon testejä tarvitaan - mutta määrä voi nousta satoihin miljooniin - tai milloin toimitukset riittävät. Theelin mukaan yli 60 toimittajaa on ilmoittanut Yhdysvaltain elintarvike- ja lääkevirastolle suunnitelmistaan julkaista vasta-ainetestejä. FDA sallii joidenkin testien julkaisemisen ilman tavanomaista tarkistusta, jos kehittäjät toteavat niiden olevan tarkkoja. Abbott Laboratories (ABT.N) toi keskiviikkona markkinoille laboratoriossa tehtävän IgG-vasta-ainetestin ilman FDA:n tarkastusta, ja sen odotetaan toimittavan lähes miljoona testiä pelkästään tällä viikolla. Kymmenet valmistajat hakevat myös FDA:n hyväksyntää vasta-ainetesteille nopeutetun hätäarviointiprosessin mukaisesti. Aiemmin tässä kuussa Cellex Inc:stä tuli ensimmäinen yritys, joka sai kiireellisen hyväksynnän ELISA-testille. BioMedomics Inc ja Becton Dickinson and Co (BDX.N) ovat lanseeranneet hoitopisteen sormipistokokeen ja ilmoittaneet, että ne odottavat toimittavansa yli miljoona testiä tulevien kuukausien aikana. Kun testit tulvivat markkinoille, tarkkuus vaihtelee, Theel varoitti. "Meidän on varmistettava, että käyttämämme testi antaa meille mahdollisimman tarkat tulokset", hän sanoi. Theelin mukaan Mayo Clinicissä kehitteillä oleva IgG-vasta-aineiden ELISA-testi tunnistaa yli 95 prosentissa tapauksista oikein sen, kenellä on koronavirusvasta-aineita. Vasta-ainetestien avulla voidaan laskea, mikä osa väestöstä on jo saanut tartunnan, sekä se, ovatko tartunnat olleet lieviä vai vakavia. Hallitukset ja yritykset voisivat käyttää vasta-ainetestejä määrittääkseen, ketkä ovat todennäköisesti turvallisia palaamaan töihin ja julkiseen kanssakäymiseen, ja onko turvallista poistaa kotiin jäämistä koskevat määräykset joillakin alueilla kerralla vai vaiheittain tartuntariskin mukaan. Henkilöillä, joiden vasta-ainetesti on negatiivinen tai joiden vasta-ainetaso on hyvin alhainen, olisi todennäköisesti suurempi tartuntariski kuin henkilöillä, joiden vasta-ainetaso on korkea. Vaikka monien tartuntatautien vasta-aineet antavat yleensä jonkinasteisen immuniteetin, ei vielä tiedetä, onko näin tämän ainutlaatuisen koronaviruksen kohdalla. Ei ole myöskään selvää, kuinka vahva immuniteetti voisi olla tai kuinka kauan se kestäisi aiemmin tartunnan saaneilla ihmisillä. Joissakin taudeissa, kuten tuhkarokossa, immuniteetti voi olla elinikäinen. Toisissa taudeissa immuniteetti voi heikentyä ajan myötä. "Emme voi tietää varmuudella, että uudelleen tartunta ei ole mahdollinen, ennen kuin lisätutkimuksia tehdään", sanoi tohtori David Reich, New Yorkissa sijaitsevan Mount Sinai Hospitalin johtaja ja toimitusjohtaja. Väite: Explainer: Mitä ovat koronaviruksen vasta-ainetestit?.</w:t>
      </w:r>
    </w:p>
    <w:p>
      <w:r>
        <w:rPr>
          <w:b/>
        </w:rPr>
        <w:t xml:space="preserve">Tulos</w:t>
      </w:r>
    </w:p>
    <w:p>
      <w:r>
        <w:t xml:space="preserve">Kun useimmat amerikkalaiset ovat saaneet kotiarestin, jolla pyritään hillitsemään uuden koronaviruksen leviämistä, ja kun yli 2 miljoonaa ihmistä on saanut tartunnan maailmanlaajuisesti, on alettu pohtia, miten vasta-ainetesteillä voitaisiin ohjata toimia näiden rajoitusten poistamiseksi.</w:t>
      </w:r>
    </w:p>
    <w:p>
      <w:r>
        <w:rPr>
          <w:b/>
        </w:rPr>
        <w:t xml:space="preserve">Esimerkki 2.629</w:t>
      </w:r>
    </w:p>
    <w:p>
      <w:r>
        <w:t xml:space="preserve">Kohta: Tautien valvonta- ja ehkäisykeskukset olivat antaneet varoituksia matkustajille, jotka kulkivat Denverin kansainvälisen lentokentän tai Los Angelesin kansainvälisen lentokentän kautta 11. joulukuuta. Coloradon Tri-County Health Department kertoi KCNC-TV:lle, että itämisaika päättyi perjantaina. Osaston tohtori Bernadette Albanesen mukaan viranomaiset havaitsivat tuhkarokon toissijaisen tapauksen, joka koski kansainvälisen lennon matkustajaa. Hänen mukaansa kyseinen henkilö asuu Coloradon ulkopuolella, eikä Tri-Staten osavaltiolla ollut lisätietoja. Coloradossa Tri-County ilmoitti 258 ihmiselle, jotka olivat Children's Hospital Coloradossa 12. joulukuuta, kun tartunnan saaneita lapsia hoidettiin siellä. Uusia tapauksia ei ilmoitettu. Erittäin tarttuvan taudin saaneilla lapsilla ei ollut tuhkarokko-, sikotauti- ja vihurirokkorokotusta. Tuhkarokon oireita ovat korkea kuume, yskä, nuha, vetiset silmät ja ihottuma. Tauti voi johtaa keuhkokuumeeseen ja aivojen turvotukseen. Väite: Mahdollisen Denverin tuhkarokkoaltistuksen itämisaika päättyy.</w:t>
      </w:r>
    </w:p>
    <w:p>
      <w:r>
        <w:rPr>
          <w:b/>
        </w:rPr>
        <w:t xml:space="preserve">Tulos</w:t>
      </w:r>
    </w:p>
    <w:p>
      <w:r>
        <w:t xml:space="preserve">Terveysviranomaisten mukaan itämisaika on päättynyt niiden ihmisten osalta, jotka ovat saattaneet altistua kolmelle tuhkarokkotartunnan saaneelle lapselle, jotka matkustivat viime kuussa Uudesta-Seelannista Los Angelesiin ja Denveriin.</w:t>
      </w:r>
    </w:p>
    <w:p>
      <w:r>
        <w:rPr>
          <w:b/>
        </w:rPr>
        <w:t xml:space="preserve">Esimerkki 2.630</w:t>
      </w:r>
    </w:p>
    <w:p>
      <w:r>
        <w:t xml:space="preserve">Kohta: Massachusettsin oikeusministeri Maura Healeyn oikeusjutussa on vääristelty sisäisiä asiakirjoja, jotta he saisivat "väärän kuvan" siitä, että he henkilökohtaisesti ohjasivat yksityisomistuksessa olevan Purduen kipulääkkeiden markkinointia. Hänen kesäkuussa Suffolkin piirikunnan ylioikeuteen jätetty ja aiemmin tänä vuonna tarkistettu kanteensa, joka sisälsi uusia väitteitä, oli ensimmäinen, jossa osavaltio yritti saada Sacklerin perheenjäsenet henkilökohtaisesti vastuuseen opioidiepidemian edistämisestä. Tapaus on yksi noin 2 000 kanteesta, jotka on nostettu pääasiassa osavaltioiden ja paikallishallintojen toimesta ja joilla pyritään saamaan Purdue ja muut lääkeyhtiöt vastuuseen opioidikriisistä. Opioidit olivat osallisena ennätyksellisessä 47 600 yliannostuskuolemassa vuonna 2017 Yhdysvalloissa, kertoo Yhdysvaltain tautienvalvonta- ja ehkäisykeskus (Centers for Disease Control and Prevention). Healeyn valituksessa siteerataan asiakirjoja, joiden mukaan perheenjäsenet, mukaan lukien Purduen entinen pääjohtaja Richard Sackler, ohjasivat henkilökohtaisesti opioidien harhaanjohtavaa markkinointia ja tienasivat Purduelta 4,2 miljardia dollaria vuosina 2008-2016. He tekivät näin myös sen jälkeen, kun Purdue ja kolme johtajaa tunnustivat vuonna 2007 syyllisyytensä liittovaltion syytteisiin, jotka liittyivät OxyContinin vääränlaiseen markkinointiin, ja suostuivat maksamaan yhteensä 634,5 miljoonaa dollaria sakkoja, kanteessa sanotaan. Sacklerit sanoivat kuitenkin esityksessään, ettei mikään kanteessa tue väitteitä, joiden mukaan he itse osallistuivat pyrkimyksiin johtaa lääkäreitä ja yleisöä harhaan opioidien hyödyistä ja riippuvuusriskeistä. He sanoivat, että heidän roolinsa rajoittui tavanomaisiin yrityksen hallituksen jäseniin, jotka osallistuivat "rutiiniäänestyksiin" johdon henkilöstö- ja talousarvioehdotusten vahvistamiseksi. "Yksikään asiakirja ei osoita, että yksittäinen johtaja olisi syyllistynyt lainvastaiseen toimintaan reseptillä myytävien opioidien myynnissä tai määrännyt ketään muuta tekemään niin", Sacklersin asianajajat kirjoittivat. Healey kutsui lausunnossaan esitystä "yritykseksi välttää vastuuvelvollisuutta".  Ainakin 35 osavaltiossa on vireillä tapauksia Purdueta vastaan. Neljässä tapauksessa vastaajiksi on nimetty myös Sacklerin perheenjäseniä, kuten Richard Sackler, Theresa Sackler ja Mortimer D.A. Sackler. Viime viikolla Purdue pääsi ensimmäiseen sovintoon viimeaikaisessa oikeusjuttujen aallossa, kun se sopi Sacklerien kanssa 270 miljoonan dollarin sopimuksesta Oklahoman oikeusministerin kanssa. Oklahoman oikeusjutussa ei mainittu Sacklereita vastaajina. Purdue oli tutkinut konkurssin hakemista ennen sopimuksen julkistamista, uutisoi Reuters maaliskuun alussa. Väite: Purduen Sacklerin perhe taistelee "tulehtunutta" Massachusettsin opioidiasiaa vastaan.</w:t>
      </w:r>
    </w:p>
    <w:p>
      <w:r>
        <w:rPr>
          <w:b/>
        </w:rPr>
        <w:t xml:space="preserve">Tulos</w:t>
      </w:r>
    </w:p>
    <w:p>
      <w:r>
        <w:t xml:space="preserve">OxyContin-valmistajan Purdue Pharma LP:n takana olevan Sacklerin perheen jäsenet ovat pyytäneet tuomaria hylkäämään Massachusettsin oikeusministerin nostaman kanteen, jossa väitetään heidän auttaneen Yhdysvaltain opioidi-epidemian leviämisessä, koska se sisältää "harhaanjohtavia ja kiihottavia väitteitä".</w:t>
      </w:r>
    </w:p>
    <w:p>
      <w:r>
        <w:rPr>
          <w:b/>
        </w:rPr>
        <w:t xml:space="preserve">Esimerkki 2.631</w:t>
      </w:r>
    </w:p>
    <w:p>
      <w:r>
        <w:t xml:space="preserve">Kohta: Uudet ohjeet tarkoittavat, että ihmisten tulisi vähentää sokerin määrää alle 10 prosenttiin päivittäisestä energiansaannistaan - tai noin 50 grammaan tai 12 teelusikalliseen sokeria aikuisilla, YK:n järjestö sanoi. Alle 5 prosentin leikkaus auttaisi vielä paremmin ehkäisemään huonoon ruokavalioon liittyviä kroonisia sairauksia, kuten sydänsairauksia, syöpää ja diabetesta, lisäsi se. "Keskitymme sokeriin siksi, että olemme nähneet, että sillä on merkittävä yhteys painonnousuun, ja liikalihavuus on monissa maissa merkittävä kansanterveydellinen huolenaihe, joka on kasvava huolenaihe", WHO:n terveys- ja kehitysravitsemusosaston johtaja Francesco Branca kertoi tiedotustilaisuudessa. WHO:n suositukset koskevat vapaita sokereita, kuten glukoosia ja fruktoosia, sekä sakkaroosia eli pöytäsokeria, joka on lisätty jalostettuihin elintarvikkeisiin ja juomiin. Ne eivät kata sokeria, jota on luonnostaan tuoreissa hedelmissä, vihanneksissa ja maidossa. Nykyinen keskiarvo Etelä-Amerikassa oli 130 grammaa aikuista kohti päivässä, Pohjois- ja Keski-Amerikassa 95 grammaa, Länsi-Euroopassa noin 101 grammaa ja Lähi-idässä 90 grammaa, Branca sanoi. Päiväntasaajan ja eteläisen Afrikan keskiarvo on alhaisin, 30 grammaa. "Mistä löydämme vapaita sokereita, todellisuudessa löydämme niitä monista tuotteista, itse asiassa suurimmasta osasta tuotteita", hän lisäsi. Yksi tölkki sokerilla makeutettua limsaa sisältää jopa 40 grammaa (noin 10 teelusikallista) sokeria, kun taas appelsiini- ja omenamehuissa on 24-26 grammaa, hän sanoi. "Itse asiassa on hyvin helppoa ylittää 12 teelusikallisen suositus, jos ajattelee, että jos ottaa aamulla vaikkapa kulhollisen aamiaismuroja, sitten ehkä joskus päivän aikana tölkin limsaa ja sitten illalliseksi makeutettua jogurttia, on jo ylittänyt 10 prosentin rajan." Näin ollen on helppo ylittää 12 teelusikallisen suositus. Olet jo noin 15 teelusikallista", Branca sanoi. Maailmanlaajuinen sokerinkulutus on WHO:n mukaan kasvanut noin 10 prosenttia, kun se vuonna 2003 oli keskimäärin noin 58 grammaa päivässä henkeä kohti ja vuonna 2013 noin 63 grammaa. Yhdysvaltalainen sokerialan järjestö The Sugar Association haukkui ohjeen ja totesi lausunnossaan, että siinä käytetään "heikkoja ja epäjohdonmukaisia tietoja" sokerin saannin ja kroonisten sairauksien yhdistämiseksi. Väite: Sokerin saannin vähentäminen lihavuuden ja hampaiden reikiintymisen torjumiseksi: WHO.</w:t>
      </w:r>
    </w:p>
    <w:p>
      <w:r>
        <w:rPr>
          <w:b/>
        </w:rPr>
        <w:t xml:space="preserve">Tulos</w:t>
      </w:r>
    </w:p>
    <w:p>
      <w:r>
        <w:t xml:space="preserve">Maailman terveysjärjestö WHO totesi keskiviikkona, että aikuisten ja lasten Amerikoista Länsi-Eurooppaan ja Lähi-itään on vähennettävä sokerin määrää suunnilleen puoleen, jotta lihavuuden ja hampaiden reikiintymisen riski pienenisi.</w:t>
      </w:r>
    </w:p>
    <w:p>
      <w:r>
        <w:rPr>
          <w:b/>
        </w:rPr>
        <w:t xml:space="preserve">Esimerkki 2.632</w:t>
      </w:r>
    </w:p>
    <w:p>
      <w:r>
        <w:t xml:space="preserve">Kohta: Commonwealth Scientific and Industrial Research Organisation (CSIRO) teki prekliinisiä testejä, joissa fretteihin ruiskutettiin kahta mahdollista rokotetta, Melbournen lähellä sijaitsevassa korkean bioturvallisuuden laitoksessa. CSIRO:n terveysjohtaja Rob Grenfell kertoi Reutersille, että ensimmäisen vaiheen testaus kestäisi noin kolme kuukautta, ja lisäsi, että kaikki tuloksena saatavat rokotteet olisivat yleisön saatavilla vasta ensi vuoden lopulla. "Pysymme edelleen optimistisessa 18 kuukauden aikataulussa, jonka mukaan rokotteen toimittaminen kuluttajille on mahdollista", Grenfell sanoi Melbournesta Skypen välityksellä tehdyssä haastattelussa. "Tämä voi tietysti muuttua. Meillä on paljon teknisiä haasteita, jotka meidän on käytävä läpi."  Grenfellin mukaan tutkijat työskentelevät "huomattavaa" vauhtia, sillä he ovat päässeet prekliiniseen testausvaiheeseen noin kahdeksassa viikossa, vaikka prosessi kestää yleensä jopa kaksi vuotta. "Tämä on siis se vauhti, joka tällä hetkellä vallitsee."  Yli 850 000 ihmistä on saanut tartunnan uudesta koronaviruksesta 207 maassa ja alueella, ja yli 42 000 ihmistä on kuollut. Australia on ilmoittanut noin 5 200 tapauksesta ja 24 kuolemantapauksesta. Grenfell sanoi odottavansa, että toisen testattavista rokotekandidaateista ihmiskokeet aloitetaan myöhemmin tässä kuussa tai ensi kuun alussa. CSIRO kertoi, että testit kattavat sekä tehon että parhaan rokotteen antotavan arvioinnin paremman suojan varmistamiseksi, mukaan lukien lihakseen annettava injektio ja nenäsumute. CSIRO oli ensimmäinen tutkimusorganisaatio Kiinan ulkopuolella, joka onnistui kehittämään laboratoriossa kasvatetun version viruksesta, jotta COVID-19:llä voitaisiin tehdä esikliinisiä tutkimuksia. Helmikuussa se vahvisti, että fretit reagoivat koronavirukseen, koska niillä on ihmisten kanssa yhteinen reseptori hengityssoluissaan, johon virus sitoutuu. "Jos voimme estää viruksen sitoutumisen frettien hengityselinten reseptoreihin, on hyvin mahdollista, että se (rokote) toimii ihmisillä", Grenfell sanoi. Moderna Inc. on lähin julkisesti tunnettu laitos, joka tekee ihmiskokeita, ja se ilmoitti viime kuussa suunnitelmista aloittaa koe Seattlessa. Yhdysvaltain hallitus on tehnyt sopimuksia sekä Modernan että Johnson &amp; Johnsonin kanssa ja neuvottelee ainakin kahden muun yrityksen kanssa rokotteiden tuottamisesta suuria määriä. Israel on aloittanut COVID-19-rokotteen prototyypin testaamisen jyrsijöillä biokemiallisessa puolustuslaboratoriossaan, kertoi lähde Reutersille tiistaina. Australiassa tuhannet terveydenhuollon työntekijät osallistuivat viime viikolla kokeiluun, jossa selvitetään, voiko vuosisatoja vanha tuberkuloosirokote torjua uutta koronavirusta. Väite: Australia aloittaa esikliiniset kokeet koronavirusrokotetta varten.</w:t>
      </w:r>
    </w:p>
    <w:p>
      <w:r>
        <w:rPr>
          <w:b/>
        </w:rPr>
        <w:t xml:space="preserve">Tulos</w:t>
      </w:r>
    </w:p>
    <w:p>
      <w:r>
        <w:t xml:space="preserve">Australian kansallinen tiedevirasto ilmoitti torstaina, että se on aloittanut COVID-19-rokotteiden testauksen ensimmäisen vaiheen, ja se liittyy maailmanlaajuiseen kilpajuoksuun koronaviruspandemian pysäyttämiseksi.</w:t>
      </w:r>
    </w:p>
    <w:p>
      <w:r>
        <w:rPr>
          <w:b/>
        </w:rPr>
        <w:t xml:space="preserve">Esimerkki 2.633</w:t>
      </w:r>
    </w:p>
    <w:p>
      <w:r>
        <w:t xml:space="preserve">Kohta: Andee Shuster ja Ben Urovitch suutelevat sydämen muotoisen veistoksen edessä Montrealin taidemuseon ulkopuolella 13. helmikuuta 2005. Yhdysvaltalaiset tutkijat sanoivat, että heidän havainnointitutkimuksensa oli ensimmäinen, joka osoitti positiivisten tunteiden ja sepelvaltimotaudin välisen riippumattoman yhteyden, mutta korostivat, että tarvitaan lisää työtä ennen kuin hoitosuosituksia voidaan antaa. "Tarvitsemme kipeästi tiukkoja kliinisiä tutkimuksia tällä alalla. Jos tutkimukset tukevat havaintojamme, nämä tulokset ovat uskomattoman tärkeitä kuvattaessa erityisesti sitä, mitä kliinikot ja/tai potilaat voisivat tehdä terveyden parantamiseksi", Karina Davidson Columbian yliopiston lääketieteellisestä keskuksesta kirjoitti European Heart Journal -lehdessä julkaistussa tutkimuksessa. Sydänsairaudet ovat miesten ja naisten yleisin tappaja Euroopassa, Yhdysvalloissa ja useimmissa teollisuusmaissa. Yhdessä diabeteksen kanssa sydän- ja verisuonitautien osuus kaikista kuolemantapauksista maailmassa oli 32 prosenttia vuonna 2005, kertoo Maailman terveysjärjestö WHO. Davidson ja hänen tutkimusryhmänsä seurasivat 10 vuoden ajan 1 739 miestä ja naista, jotka osallistuivat laajaan terveystutkimukseen Kanadassa. Koulutetut sairaanhoitajat arvioivat osallistujien sydäntautiriskiä ja mittasivat negatiivisia tunteita, kuten masennusta, vihamielisyyttä ja ahdistuneisuutta, sekä positiivisia tunteita, kuten iloa, onnellisuutta, innostusta, innostuneisuutta ja tyytyväisyyttä - näitä kutsutaan yhdessä "positiiviseksi affektiksi". Tutkijat luokittelivat "positiivisen vaikutuksen" viidelle tasolle "ei lainkaan" ja "äärimmäisen" välillä ja havaitsivat, että jokaisella tasolla sydänsairauksien riski laski 22 prosenttia. Tutkimusta johtanut Davidson sanoi, että hänen havaintonsa viittaavat siihen, että sydänsairauksia voitaisiin ehkäistä lisäämällä ihmisten positiivisia tunteita. "Osallistujilla, joilla ei ollut lainkaan positiivisia tunteita, oli 22 prosenttia suurempi riski ... sydänkohtaukseen tai angina pectorikseen ... kuin niillä, joilla oli vähän positiivisia tunteita, joilla puolestaan oli 22 prosenttia suurempi riski kuin niillä, joilla oli kohtalaisen positiivisia tunteita", hän kirjoitti. "Havaitsimme myös, että jos henkilöllä, joka oli yleensä positiivinen, oli kyselyhetkellä jonkin verran masennusoireita, tämä ei vaikuttanut heidän yleiseen pienempään sydäntautiriskiinsä."   Tupakointia, ylipainoa, suvussa esiintyviä sydänongelmia ja korkeaa verenpainetta pidetään perinteisesti suurina sydänsairauksien riskitekijöinä, mutta tutkimuksissa on myös yhdistetty esimerkiksi älykkyysosamäärä ja tulotaso sydänriskeihin. Viime viikolla julkaistujen tutkimusten mukaan älykkyys on tupakoinnin jälkeen toiseksi tärkein sydänsairauksien ennustaja. Ellen Mason British Heart Foundation (BHF) -järjestön edunvalvontajärjestöstä sanoi, että torstaina tehty tutkimus toisti aiemmat havainnot, jotka olivat saaneet BHF:n syventymään asiaan. "BHF rahoittaa tiedettä, jolla pyritään selvittämään tämän yhteyden taustalla oleva biologia", hän sanoi. Davidsonin ryhmän mukaan yksi mahdollinen syy onnellisuuden ja sydänriskin väliseen yhteyteen voi olla se, että onnellisemmilla ihmisillä on yleensä pidempiä lepo- tai rentoutumisjaksoja, ja he voivat toipua nopeammin stressaavista tapahtumista eivätkä vietä niin paljon aikaa niiden "uudelleen elämiseen". Väite: Onnellisuus tekee sydämestä terveen.</w:t>
      </w:r>
    </w:p>
    <w:p>
      <w:r>
        <w:rPr>
          <w:b/>
        </w:rPr>
        <w:t xml:space="preserve">Tulos</w:t>
      </w:r>
    </w:p>
    <w:p>
      <w:r>
        <w:t xml:space="preserve">Ihmiset, jotka ovat yleensä iloisia ja innostuneita, sairastuvat harvemmin sydänsairauksiin kuin ne, joilla on taipumus olla synkkä, kertoivat tutkijat torstaina, ja positiivisten tunteiden lisääminen voisi auttaa vähentämään sydänterveysriskejä.</w:t>
      </w:r>
    </w:p>
    <w:p>
      <w:r>
        <w:rPr>
          <w:b/>
        </w:rPr>
        <w:t xml:space="preserve">Esimerkki 2.634</w:t>
      </w:r>
    </w:p>
    <w:p>
      <w:r>
        <w:t xml:space="preserve">Kohta: Panyun kaupunginosassa Guangzhoussa 18. syyskuuta 2007. Vietnam, joka on yksi lintuinfluenssan pahiten koettelemista maista, aloittaa tässä kuussa rokotekokeilun ihmisillä, kertoi sotilaslääketieteen virkamies tiistaina. REUTERS/Joe Tan Virkamies ei kertonut tarkkaa päivämäärää, mutta sanoi, että terveysministeriö oli hyväksynyt kahdeksan kuukautta kestävän kokeen sotilaslääketieteellisessä akatemiassa Ha Tayn maakunnassa lähellä Hanoita. "Aiomme suorittaa testit akatemiassa, ja ihmiset osallistuvat niihin vapaaehtoisesti, mukaan lukien opiskelijat ja työntekijät", sanoi virkamies, joka pyysi olla mainitsematta henkilöllisyyttään tiedotusvälineissä. Terveysministeriö oli antanut akatemialle luvan kokeiden suorittamiseen, mutta se tarvitsi vielä puolustusministeriön luvan, virkamies sanoi. Kansallisen hygienia- ja epidemiologian instituutin johtama yritys sanoi verkkosivuillaan (www.vabiotechvn.com) antamassaan lausunnossa, että se tuottaisi kuusi miljoonaa annosta vuodessa käytettäväksi sekä ihmisiin että siipikarjaan, jos kokeet onnistuisivat. Viisi ihmistä on kuollut lintuinfluenssaan Vietnamissa tähän mennessä tänä vuonna kuudesta ilmoitetusta H5N1-tartunnasta. Maailman terveysjärjestö WHO on kirjannut 51 kuolemantapausta Vietnamissa vuoden 2003 lopun jälkeen, kun maailmanlaajuisesti tiedossa olevista 372 tapauksesta 235 ihmistä on kuollut. Vietnamissa toimiva WHO sanoi, ettei se ole suoraan mukana kommunistijohtoisessa Kaakkois-Aasian maassa kehitettäessä ihmisrokotetta H5N1-virusta vastaan. "Käsityksemme on, että se olisi tarkoitettu vain paikalliseen käyttöön ja että terveysministeriöllä on tiukat ohjeet laadunvalvonnasta", sanoi WHO:n tiedottaja Dida Connor Hanoissa. Company for Vaccine and Biological Production No.1, joka tunnetaan nimellä Vabiotech, sanoi lausunnossaan, että siipikarjaan käytettävä rokote olisi 1,5 mikrogrammaa annosta kohti eli kymmenesosa ihmiselle tarkoitetusta annoksesta. Maaliskuun 2. päivänä GlaxoSmithKline-yhtiö kertoi, että rokote, jonka se on suunnitellut suojaamaan ihmisiä H5N1-virukselta, saattaa olla tehokas torjumaan muutamia viruksen eri alatyyppejä. Aasialaisessa kliinisessä tutkimuksessa, johon osallistui 1 206 aikuista Hongkongissa, Singaporessa, Taiwanissa ja Thaimaassa, rokote tuotti vasta-aineita, jotka neutraloivat paitsi Vietnamissa havaitun H5N1-viruksen myös Indonesiassa nykyisin vallitsevan muunnoksen. Rokote, joka on suunniteltu nykyistä H5N1-kantaa käyttäen, ei välttämättä suojaa muilta kannoilta, ja se voi olla jopa hyödytön mahdollista pandemiakantaa vastaan, koska virukset muuntuvat koko ajan. Asiantuntijat sanovat kuitenkin, että rokotteiden valmistusprosessi luo tarvittavan infrastruktuurin, jotta mahdollisen pandemiarokotteen valmistamiseen kuluvaa aikaa - joka on 4-6 kuukautta pandemian alkamisesta - voidaan lyhentää. Väite: Vietnamin armeija testaa lintuinfluenssarokotetta ihmisillä.</w:t>
      </w:r>
    </w:p>
    <w:p>
      <w:r>
        <w:rPr>
          <w:b/>
        </w:rPr>
        <w:t xml:space="preserve">Tulos</w:t>
      </w:r>
    </w:p>
    <w:p>
      <w:r>
        <w:t xml:space="preserve">Vietnam, joka on yksi lintuinfluenssan pahiten koettelemista maista, aloittaa tässä kuussa rokotekokeilun ihmisillä, kertoi sotilaslääketieteen virkamies tiistaina.</w:t>
      </w:r>
    </w:p>
    <w:p>
      <w:r>
        <w:rPr>
          <w:b/>
        </w:rPr>
        <w:t xml:space="preserve">Esimerkki 2.635</w:t>
      </w:r>
    </w:p>
    <w:p>
      <w:r>
        <w:t xml:space="preserve">Kohta: Kohta: Kustannuksia ei mainita Jutussa määritetään sekä suonensisäisen että vatsakalvon sisäisen kemoterapian hyödyt eloonjäämisen kannalta. Jutussa annetaan tasapainoista tietoa haitoista, mukaan luettuina erittäin vakavat haittavaikutukset, joiden vuoksi alle puolet tutkimuspopulaatiosta pysyi koko kemoterapiajaksolla. Juttu kuvaa tarkasti kliinisen näytön luonnetta, eli sitä, että kyseessä oli kontrolloitu tutkimus, johon osallistui 415 naista. Olisi pitänyt tehdä selvemmäksi, että kyseessä oli satunnaistettu tutkimus. Juttu kuvaa täsmällisesti munasarjasyövän esiintyvyyttä ja eloonjäämistä. Riippumatonta lähdettä lainataan. Kirjoittaja mainitsee suonensisäisen kemoterapian vaihtoehtona ja selittää uuden lähestymistavan edut ja haitat. Tämä hoito on selvästi saatavilla Yhdysvalloissa, mutta ei ole selvää, kuinka laajalti sitä on saatavilla ja kuinka monella onkologilla on kokemusta sen käytöstä. Jutussa ei mainita, onko hoito uusi vai ei. Väite: Hoito tuo toivoa munasarjasyöpään.</w:t>
      </w:r>
    </w:p>
    <w:p>
      <w:r>
        <w:rPr>
          <w:b/>
        </w:rPr>
        <w:t xml:space="preserve">Tulos</w:t>
      </w:r>
    </w:p>
    <w:p>
      <w:r>
        <w:t xml:space="preserve">Tässä jutussa kerrotaan yhdestä tärkeimmästä viimeaikaisesta edistysaskeleesta munasarjasyövän hoidossa. Satunnaistetussa tutkimuksessa intraperitoneaalinen (IP) kemoterapia pidensi elossaoloaikaa 16 kuukaudella verrattuna tavanomaiseen kemoterapiaan naisilla, joilla oli kolmannen vaiheen munasarjasyövän syöpä. Tulos on niin tärkeä, että harvinaisena toimenpiteenä National Cancer Institute antoi lausunnon, jossa se kehotti muuttamaan kliinistä käytäntöä. Tämä AP:n juttu kuvaa asianmukaisesti munasarjasyövän yleisyyttä ja vakavuutta. Jutussa esitellään asianmukaisesti vaihtoehtoinen hoitovaihtoehto (suonensisäinen kemoterapia) sekä uuden lähestymistavan edut ja haitat. Kliiniset todisteet esitetään tarkasti (vaikkei mainita, että kyseessä oli satunnaistettu tutkimus), ja hoidon hyödyt esitetään sekä suonensisäisen että vatsakalvon sisäisen kemoterapian osalta. Erityisen vahvasti tarina kuvaa rehellisesti hoidon haittoja ja sivuvaikutuksia, jotka olivat niin pahoja, että useimmat tutkimukseen osallistuneet naiset eivät pystyneet suorittamaan koko hoitojaksoa loppuun. Kirjoittaja esittää kuitenkin toisen mielipiteen riippumattomasta lähteestä. Jutussa ei kuitenkaan selitetä, onko tämä hoito uutta vai ei, kuinka laajalti sitä on saatavilla (ja näin ollen kuinka monilla lääkäreillä on kokemusta hoidon antamisesta) eikä kustannuksia tai kustannustehokkuutta. Toinen merkittävä puute jutussa on se, että siinä ei yritetty sijoittaa tätä hoitoa munasarjasyövän kokonaiskuvan yhteyteen. Tähän tutkimukseen osallistui naisia, joilla oli vaiheen 3 munasarjasyövän syöpä. Kuinka suuri osuus munasarjasyöpätapauksista on kyseessä? Mitä se tarkoittaa naisille, jotka ovat pidemmälle tai vähemmän pitkälle edenneitä? Juttu jättää lukijan ajattelemaan, että tätä hoitoa voitaisiin käyttää kaikille munasarjasyöpää sairastaville naisille, vaikka todellisuudessa emme tiedä, voisiko siitä olla apua naisille, jotka ovat pidemmälle tai vähemmän pitkälle edenneitä kuin tutkimuspopulaatio. Oletettavasti se ei soveltuisi varhaisvaiheen tautiin hoidon myrkyllisyyden vuoksi, mutta entä myöhemmissä vaiheissa (jotka edustavat suurta osaa munasarjasyövän potilaista)?</w:t>
      </w:r>
    </w:p>
    <w:p>
      <w:r>
        <w:rPr>
          <w:b/>
        </w:rPr>
        <w:t xml:space="preserve">Esimerkki 2.636</w:t>
      </w:r>
    </w:p>
    <w:p>
      <w:r>
        <w:t xml:space="preserve">Kohta: "Yhdysvaltain korkeimman oikeuden arvostetut juristit kuulevat pian suulliset argumentit siitä, voiko liittovaltion hallitus pakottaa yritykset kattamaan ehkäisyvälineet ilmaiseksi naisille Affordable Care Act -lain kautta. Kyseessä on vakava asia. Comedy Centralin The Daily Show on mukana. Kirjeenvaihtaja Samantha Bee vei katsojat mukaan keskusteluun jaksossa, jota juontaja Jon Stewart kuvasi terveydenhuollon, talouden, ikääntymisen ja peniksen harvinaiseksi risteymäksi - "kysymyksiksi, joilla on suurin merkitys teille, amerikkalaisille". Jotkut konservatiivit ja katolilaiset väittävät, että ehkäisyvaltuutus loukkaa yritysten omistajien uskonnollisia oikeuksia, sillä heidän olisi tarjottava kattavuutta lääkkeille, joista he eivät ole samaa mieltä, ja että naisten, jotka haluavat ehkäisyvälineitä, pitäisi hankkia ne itse. Bee keskusteli Ilyse Hoguen kanssa, joka on NARAL Pro-Choice America -järjestön puheenjohtaja. NARAL Pro-Choice America -järjestö kannattaa ehkäisyvälineiden ja jälkiehkäisypillereiden saattamista kaikkien saataville. Hogue sanoi, että naiset käyttävät ehkäisyä monista syistä, kuten tahattomien raskauksien välttämiseksi, kuukautiskierron säätelemiseksi ja endometrioosin hoitamiseksi. Ehkäisyvaltuutus puuttuu epätasa-arvoisuuteen, joka johtuu siitä, että liittovaltion hallitus maksaa miesten seksuaaliterveyshoitoja, hän väitti. "Nykyinen järjestelmä on ehdottomasti kaksinaismoralistinen", Hogue sanoi. ""Medicare on käyttänyt viimeisten viiden vuoden aikana 172 miljoonaa dollaria penispumppuihin, joiden hinta on 360 dollaria kappaleelta.""" Bee harkitsi tietoja. ""Hetkinen, Medicare rahoittaa penispumppuja?"" Totta puhuen mekin olimme uteliaita. Voivatko Hoguen luvut pitää paikkansa vai ovatko ne liioiteltuja? ""Tyhjiöerektiolaitteet"" (se on teknisempi termi) ovat yksi monista tavoista, joilla mies voi hoitaa erektiohäiriöitä, joista kärsii National Kidney and Urologic Diseases Information Clearinghousen mukaan 30 miljoonaa miestä. Löysimme terveysministeriön (Department of Health and Human Services) yleisen tarkastajan raportin, jossa asiaa käsitellään yksityiskohtaisesti. (NARAL Pro-Choice America -järjestön tiedottaja osoitti meille myöhemmin saman tien). Joulukuussa 2013 laaditussa raportissa ei punnittu sitä, oliko Medicare-järjestelmän maksaminen penispumpuista sopimatonta. Tarkastelun ydin oli selvittää, maksaako Medicare niistä kohtuuttomia hintoja. Laitteet kuuluvat lääkinnällisiin tarvikkeisiin, jotka kuuluvat Medicaren B-osaan, joka tarjoaa täydentävän sairausvakuutuksen lääketieteellisesti välttämättömiin ja ennaltaehkäiseviin palveluihin senioreille. Penispumpun kaltaisen laitteen kustannukset vähennetään edunsaajan omavastuuosuudesta, ja sen jälkeen Medicare maksaa 80 prosenttia kustannuksista. Tarkastajien havainnot: Medicare-maksut tyhjiöerektiolaitteista ovat yli kaksi kertaa suuremmat kuin muiden kuin Medicare-maksajien keskimääräiset maksut. Ero on "törkeän liiallinen", raportissa todetaan. Vuosina 2006-2011 Medicare maksoi yhteensä 172,4 miljoonaa dollaria 473 629 pumppua koskevasta korvausvaatimuksesta eli noin 364 dollaria pumpulta. Tämä on lähes täsmälleen sama kuin Hogue sanoi (tosin menot mitattiin kuuden vuoden ajalta, joka päättyi vuonna 2011, eikä viiden viime vuoden ajalta, kuten hän sanoi). Kuuden vuoden aikana vuotuiset korvauskorvaukset lähes kaksinkertaistuivat, ja ne nousivat 20,6 miljoonasta dollarista vuonna 2006 38,6 miljoonaan dollariin vuonna 2011, raportissa todetaan. Medicare säästäisi 18 miljoonaa dollaria vuodessa ja sen edunsaajat pussittaisivat 4,5 miljoonaa dollaria, jos ohjelma muuttaisi maksuluetteloaan vastaamaan paremmin muita ohjelmia ja yksityisiä markkinoita. Raportissa ehdotetaan, että Centers for Medicare and Medicaid Services joko asettaa maksurajan tai hakee kongressilta valtuuksia sisällyttää tuotteet tarjouskilpailuohjelmaan. Meidän päätöksemme Hogue sanoi: ""Medicare on käyttänyt viimeisten viiden vuoden aikana 172 miljoonaa dollaria penispumppuihin, 360 dollaria kappaleelta.""" Jäämme sanomatta, onko oikeutettua, että Medicare kattaa ikääntyneille miehille tarkoitetut tyhjiöerektiolaitteet, ja onko epäoikeudenmukaista, että monien sairausvakuutusyhtiöiden olisi katettava ehkäisy. Daily Show yritti tuoda humoristisesti esiin sen, että verorahoilla maksetaan joitakin miesten seksuaaliterveystuotteita, mikä ei ole ollut kiistan aihe. Hoguen lausunnossa dollarit ovat oikein, mutta aikataulu on väärin. Yleistarkastajan raportissa mitattiin kuusi vuotta, jotka päättyivät vuoteen 2011, ei viimeisintä viittä vuotta. Se on pieni seikka hänen yleistä väitettään arvioitaessa."" Väite: Medicare on käyttänyt 172 miljoonaa dollaria penispumppuihin viiden viime vuoden aikana, 360 dollaria kappaleelta.</w:t>
      </w:r>
    </w:p>
    <w:p>
      <w:r>
        <w:rPr>
          <w:b/>
        </w:rPr>
        <w:t xml:space="preserve">Tulos</w:t>
      </w:r>
    </w:p>
    <w:p>
      <w:r>
        <w:t xml:space="preserve">"Hogue sanoi, ""Medicare on käyttänyt 172 miljoonaa dollaria penispumppuihin viimeisten viiden vuoden aikana, 360 dollaria kappaleelta.""" Me jätämme sanomatta, onko oikeutettua, että Medicare kattaa ikääntyneille miehille tarkoitetut tyhjiöerektiolaitteet, ja onko epäoikeudenmukaista, että monien sairausvakuutusyhtiöiden olisi katettava ehkäisy. Daily Show yritti tuoda humoristisesti esiin sen, että verorahoilla maksetaan joitakin miesten seksuaaliterveystuotteita, mikä ei ole ollut kiistan aihe. Hoguen lausunnossa dollarit ovat oikein, mutta aikataulu on väärin. Ylitarkastajan raportissa mitattiin kuusi vuotta, jotka päättyivät vuoteen 2011, ei viimeisintä viittä vuotta. Se on pieni seikka hänen yleistä väitettään arvioitaessa.""</w:t>
      </w:r>
    </w:p>
    <w:p>
      <w:r>
        <w:rPr>
          <w:b/>
        </w:rPr>
        <w:t xml:space="preserve">Esimerkki 2.637</w:t>
      </w:r>
    </w:p>
    <w:p>
      <w:r>
        <w:t xml:space="preserve">Kohta: "Joe Pitts, R-Pa., valitti äskettäisessä Medium-julkaisussaan riippuvuuden aiheuttamia maksuja osavaltiossaan ja koko maassa. ""Taudintorjunta- ja ehkäisykeskuksen (CDC) mukaan keskimäärin noin 120 amerikkalaista kuolee joka päivä huumeiden yliannostukseen", Pitts kirjoitti. ""Kaiken kaikkiaan huumeiden yliannostuskuolemia on nyt enemmän kuin ampuma-asekuolemia."" Ihmettelimme, ovatko nuo luvut paikkansapitäviä, joten tutkimme asiaa tarkemmin. CDC laskee reseptilääkkeiden aiheuttamat yliannostuskuolemat erikseen laittomien huumeiden aiheuttamista yliannostuskuolemista. Täydellinen luku saadaan laskemalla molemmat luokat yhteen. Vuonna 2014 reseptilääkkeiden yliannostuksiin kuoli 25 760 ihmistä. Samana vuonna laittomien huumeiden, mukaan lukien heroiinin ja kokaiinin, aiheuttamia kuolemantapauksia oli 17 465." Väite: Tautien valvonta- ja ehkäisykeskuksen (CDC) mukaan keskimäärin noin 120 amerikkalaista kuolee päivittäin lääkkeiden yliannostukseen. Kaiken kaikkiaan huumeiden yliannostuskuolemia on nyt enemmän kuin ampuma-asekuolemia.</w:t>
      </w:r>
    </w:p>
    <w:p>
      <w:r>
        <w:rPr>
          <w:b/>
        </w:rPr>
        <w:t xml:space="preserve">Tulos</w:t>
      </w:r>
    </w:p>
    <w:p>
      <w:r>
        <w:t xml:space="preserve">Edustaja Joe Pitts sanoo, että 120 amerikkalaista kuolee päivittäin yliannostuksiin, mikä ylittää aseista johtuvat kuolemantapaukset.</w:t>
      </w:r>
    </w:p>
    <w:p>
      <w:r>
        <w:rPr>
          <w:b/>
        </w:rPr>
        <w:t xml:space="preserve">Esimerkki 2.638</w:t>
      </w:r>
    </w:p>
    <w:p>
      <w:r>
        <w:t xml:space="preserve">Kohta: Elyse Blemmingsin katuharjoittelurutiineista on tullut niin suosittuja näinä pakotetun joutilaisuuden aikoina, että jotkut naapurit tapaavat myös uusia ystäviä kaiken taivuttelun ja venyttelyn keskellä. "Se on kai tuonut takaisin sen, mitä kaikki tuntevat, suuren yhteisöllisyyden tunteen", hän kertoi Reutersille. Blemmings, 31, oli tottunut suoratoistamaan treenisessioitaan netissä, mutta kun naapurit huomasivat hänet tekemässä kuntoilurutiiniaan Chigwellissä, hän päätti jakaa motivoivia lahjojaan lähempänä kotia. Blemmings on alun perin kotoisin pohjoisesta Manchesterin kaupungista, mistä nimi "Mancunian" juontuu. Hän sanoi, että liikunnan hyötyjen lisäksi hänen treeninsä kadulla auttoivat rakentamaan sosiaalisia yhteyksiä yhteisöön aikana, jolloin yhteiskunta on etääntynyt toisistaan, ja toivat eri sukupolvet yhteen. "He tietävät, että heidän sykkeensä nousee, he saavat endorfiineja ja palaavat kotiinsa sanomaan: 'Minulla on parempi olo tänään' sen sijaan, että he vain kävisivät läpi samaa yksitoikkoista rutiinia", hän sanoi. Britannia on ollut lukitussa tilassa 23. maaliskuuta lähtien, ja poliisille on annettu valtuudet valvoa sosiaalista etäisyyttä koskevien sääntöjen noudattamista. Torstaina hallitus jatkoi näitä rajoituksia vielä ainakin kolmeksi viikoksi. Blemmingsin naapureille Chigwellissä kuntoiluharjoitukset ovat kuitenkin olleet lukituksen odottamaton kohokohta. "Se on vain hauskaa, ja yksi tärkeimmistä asioista on ... olemme oppineet tuntemaan naapureita, joita emme oikeastaan tunne", sanoi Margaret Lakey, 79, joka on asunut kadulla 50 vuotta, mutta ei voi enää pelata keilaa tavalliseen tapaan. "Me vilkuttelemme, eikö niin, naapureille, joiden kanssa emme ole koskaan aiemmin puhuneet."   Aloitettuaan viime viikolla kahdella istunnolla Blemmings sanoi, että hän haluaa jatkaa niitä niin kauan kuin niitä halutaan. Istuntoon osallistui niinkin nuoria kuin 5-vuotiaita lapsia, ja vanhemmat naapurit liittyivät mukaan. "Se tekee hyvää kaikille, niin vanhoille kuin nuorillekin. Me olemme vanhemmassa iässä ja nuoretkin ovat ulkona", Tony Aiken, 72, kertoi Reutersille. Blemmings sanoi, että vaikka rajoitukset poistettaisiinkin, hän toivoi, että harjoituksessa syntyneet yhteisölliset siteet säilyisivät. "Luulen, että on hyvin vaikeaa palata täysin normaaliin elämään, kun ihmiset ovat olleet ulkona tekemässä hyppyreitä toistensa edessä. Olkaamme rehellisiä, kaikki näyttivät tänään naurettavilta", hän sanoi. "Joten jos he palaavat vain olemaan välittämättä toisistaan, se on vain outoa." Väite: Lukitussa Britanniassa "Mancunian Motivator" tuo naapureille hauskanpitoa ja kuntoilua.</w:t>
      </w:r>
    </w:p>
    <w:p>
      <w:r>
        <w:rPr>
          <w:b/>
        </w:rPr>
        <w:t xml:space="preserve">Tulos</w:t>
      </w:r>
    </w:p>
    <w:p>
      <w:r>
        <w:t xml:space="preserve">Eräässä esikaupunkialueella Lontoon koillisreunalla asuvien asukkaiden sykettä - ja mielialaa - kohottaa "Mancunian Motivator".</w:t>
      </w:r>
    </w:p>
    <w:p>
      <w:r>
        <w:rPr>
          <w:b/>
        </w:rPr>
        <w:t xml:space="preserve">Esimerkki 2.639</w:t>
      </w:r>
    </w:p>
    <w:p>
      <w:r>
        <w:t xml:space="preserve">Kohta: Esimerkki:   [Toivottavasti kaikki nauttivat kesästä. Jotkut teistä tietävät jo, mutta halusimme tehdä kaikille tiettäväksi kauhistuttavan kokemuksen, jonka koimme viikonloppuna. Luojan kiitos, kaikki on nyt kunnossa, mutta ajattelimme, että ystävät ja sukulaiset haluaisivat olla tietoisia ja neuvoa muita, joilla on vauvoja. Zane on saanut hampaita aika pahasti viime päivinä, ja päätimme antaa hänelle Baby Orajelia sunnuntaina iltapäivällä. Olemme antaneet sitä hänelle muutaman kerran aiemmin, kun hänen kaksi ensimmäistä hammastaan puhkesivat, eikä ongelmia ole koskaan ollut. Scott ja minä istuimme molemmat Zanen kanssa hänen huoneensa lattialla, kun hieroin annosta Zanen ikeniin. Muutama sekunti sen jälkeen, kun olin antanut sitä hänelle, hän teki ilmeen kuin olisi itkenyt, mutta ääntä ei kuulunut. Nostin Zanen ylös, ja hän lysähti välittömästi syliini ja hänen kasvonsa muuttuivat sinertäviksi. Hän ei ollut paniikissa tai haukkunut ilmaa - hän oli eloton. Tämä kesti noin 15 sekuntia, mutta tuntui ikuisuudelta. Sanat eivät voi kuvailla tunteitamme tuona aikana (tai edes nyt, koskaan), kun yritimme elvyttää poikamme. Kenenkään vanhemman ei pitäisi koskaan kokea tällaista tunnetta eikä kenenkään ihmisen pitäisi koskaan nähdä, että jotain tällaista tapahtuu rakkaalleen. Se oli epäilemättä elämämme pelottavin hetki. Lopulta Zane "heräsi" ja alkoi itkeä hysteerisesti. Kiitos g-d!!!!!!!! Vietimme illan sairaalassa , jossa Zanelle tehtiin lukuisia testejä, jotka kaikki tulivat normaaleiksi. Puhuimme myös Zanen lastenlääkärin kanssa, joka totesi, että hän ei suosittele tämän tuotteen käyttöä, koska sen tarkoitus on puuduttaa ja jos se joutuu vauvan kurkkuun, se voi estää häntä hengittämästä. Halusimme luonnollisesti tietää lisää tästä tuotteesta ja siitä, miksi näin tapahtui, joten teimme hieman internet-tutkimusta. Mielenkiintoista oli, että törmäsimme vanhempien kirjoituksiin, joilla oli samanlaisia kokemuksia. Lisäksi eräällä verkkosivustolla lueteltiin sivuvaikutuksena "hengitysvaikeudet ja harmaat/sinertävät kasvot". Kun soitimme Zanen päivähoitopaikkaan kertoaksemme heille, mitä tapahtui, omistaja sanoi, että hän on kuullut tällaisesta tapahtumasta aiemminkin. On siis yllättävää, että pullossa ei ole tällaista varoitusta ja että useammat ihmiset eivät keskustele tämän tuotteen käytön kielteisistä ja mahdollisesti tappavista vaikutuksista. Emme halua kuvitellakaan, mitä olisi voinut tapahtua, jos olisimme antaneet tätä hänelle yöllä hänen pinnasänkyynsä, kuten me (ja monet muut) olemme tehneet aiemmin, ja sitten kävelleet pois (vaikka tietenkin valvomme häntä koko yön ajan). Toistan vielä kerran, että jaamme edellä mainitun asian kanssanne siksi, että kehotamme teitä heittämään pois kaikki Baby Orajel -tuotteet, joita teillä on kotona, ja kehotamme teitä neuvomaan ystäviänne ja perhettänne tekemään samoin. Luota meihin, se ei ole mahdollisten sivuvaikutusten arvoista. Parhain terveisin, Scott ja Allison [allekirjoituslohkon loppuosa poistettu] Huhtikuussa 2011 Yhdysvaltain elintarvike- ja lääkevirasto (FDA) antoi turvallisuustiedotteen, joka vahvisti edellä kuvatun tilin ja varoitti, että harvinaisissa tapauksissa bentsokaiinin käyttö (jota esiintyy yleisesti vauvojen hampaiden pureskelukipuun käytetyissä reseptivapaasti myytävissä geeleissä ja nesteissä) voi johtaa methemoglobinemiaksi kutsuttuun tilaan, jonka oireina ovat hengästyneisyys ja sinertävä iho: Yhdysvaltain elintarvike- ja lääkevirasto (FDA) varoittaa yleisöä siitä, että bentsokaiinin, joka on tärkein ainesosa käsikauppalääkkeistä saatavissa geeleissä ja nesteissä, joita käytetään ikeniin tai suuhun kivun lievittämiseksi, käyttöön liittyy harvinainen mutta vakava tila. Tätä tilaa kutsutaan methemoglobinemiaksi, ja sen seurauksena verenkierron kautta kulkevan hapen määrä vähenee huomattavasti. Vaikeimmissa tapauksissa methemoglobinemia voi johtaa kuolemaan. bentsokaiinigeelejä ja -nesteitä myydään ilman reseptiä eri tuotenimillä, kuten Anbesol, Hurricaine, Orajel, Baby Orajel, Orabase, ja kaupan tuotemerkeillä. Bentsokaiinia myydään myös muissa muodoissa, kuten pastilleina ja suihkeina (ks. myös erillinen lääketurvallisuustiedote bentsokaiinisuihkeista). Näitä tuotteita käytetään lievittämään kipua, joka johtuu erilaisista tiloista, kuten hampaiden pureskelusta, hammashaavoista sekä suun ja ikenien ärsytyksestä. Methemoglobinemiaa on raportoitu kaikkien bentsokaiinigeelien ja -nesteiden vahvuuksien yhteydessä, mukaan lukien niinkin alhaiset pitoisuudet kuin 7,5 %. Tapauksia esiintyi pääasiassa enintään kaksivuotiailla lapsilla, joita hoidettiin bentsokaiinigeelillä hampaiden hoitoon. Methemoglobinemiaa sairastavilla henkilöillä voi esiintyä kalpeaa, harmaata tai sinistä ihon, huulten ja kynsien alusen väriä, hengenahdistusta, väsymystä, sekavuutta, päänsärkyä, huimausta ja nopeaa sykettä. Joissakin tapauksissa methemoglobinemian oireet eivät aina näy tai johdu tilasta. Merkit ja oireet ilmaantuvat yleensä minuuteista tunteihin bentsokaiinin käytön jälkeen, ja niitä voi esiintyä bentsokaiinin ensimmäisen käytön yhteydessä tai lisäkäytön jälkeen. Jos sinulla tai lapsellasi on jokin näistä oireista bentsokaiinin käytön jälkeen, hakeudu välittömästi lääkärin hoitoon. Bentsokaiinivalmisteita ei saa käyttää alle kaksivuotiaille lapsille, paitsi terveydenhuollon ammattilaisen neuvojen ja valvonnan alaisena. Terveydenhuollon ammattilaisia ja kuluttajia kehotetaan ottamaan huomioon American Academy of Pediatricsin suositukset hammastuskivun hoitoon bentsokaiinin hammastustuotteiden käytön sijaan: o Anna lapselle jääkaapissa jäähdytetty hammastussormus. o Hiero tai hiero lapsen ikeniä varovasti sormella lasten hammastuksen oireiden lievittämiseksi. Jos nämä menetelmät eivät lievitä hammastuskipua, kuluttajien on keskusteltava terveydenhuollon ammattilaisen kanssa muiden hoitomuotojen löytämiseksi. Aikuisten kuluttajien, jotka käyttävät bentsokaiinigeelejä tai -nesteitä lievittääkseen kipua suussa, on noudatettava tuoteselosteessa annettuja suosituksia. Kuluttajien on säilytettävä bentsokaiinivalmisteet lasten ulottumattomissa. FDA kannustaa kuluttajia keskustelemaan bentsokaiinin käytöstä terveydenhuollon ammattilaisen kanssa. Lisätietoja: Väite: Baby Orajel voi aiheuttaa imeväisille hengityksen pysähtymisen ja sinistymisen.</w:t>
      </w:r>
    </w:p>
    <w:p>
      <w:r>
        <w:rPr>
          <w:b/>
        </w:rPr>
        <w:t xml:space="preserve">Tulos</w:t>
      </w:r>
    </w:p>
    <w:p>
      <w:r>
        <w:t xml:space="preserve">Voiko Baby Orajel aiheuttaa imeväisille hengityksen pysähtymisen ja sinistymisen?</w:t>
      </w:r>
    </w:p>
    <w:p>
      <w:r>
        <w:rPr>
          <w:b/>
        </w:rPr>
        <w:t xml:space="preserve">Esimerkki 2.640</w:t>
      </w:r>
    </w:p>
    <w:p>
      <w:r>
        <w:t xml:space="preserve">Kohta: Xinhua kertoi myöhään lauantaina, että 55-vuotias nainen otettiin sairaalaan Nanchangissa, Jiangxin maakunnan pääkaupungissa, 15. tammikuuta valittaen kurkkukipua ja huimausta. "Tutkimus osoitti, että hän oli kerran altistunut maatalousmarkkinoille", raportissa sanottiin. Joulukuussa Kiina vahvisti ensimmäisen H10N8-kannan aiheuttaman kuolemantapauksen, joka sattui niin ikään Nanchangissa. Kiinassa on meneillään perinteinen influenssakausi, ja lintuinfluenssa on ollut pitkään ongelma. Toinen lintuinfluenssakanta, H7N9, ilmaantui Kiinassa viime vuonna, ja tähän mennessä se on tartuttanut yli 200 ihmistä Kiinassa, Taiwanissa ja Hongkongissa ja tappanut ainakin 52 ihmistä. Väite: Kiina raportoi toisen tapauksen uudesta lintuinfluenssakannasta.</w:t>
      </w:r>
    </w:p>
    <w:p>
      <w:r>
        <w:rPr>
          <w:b/>
        </w:rPr>
        <w:t xml:space="preserve">Tulos</w:t>
      </w:r>
    </w:p>
    <w:p>
      <w:r>
        <w:t xml:space="preserve">Kiinan viranomaiset ovat vahvistaneet toisen ihmisen sairastuneen uuteen H10N8-lintuinfluenssakantaan, johon on sairastunut nainen, joka on kriittisessä tilassa sairaalassa maan itäosassa, valtion uutistoimisto Xinhua on kertonut.</w:t>
      </w:r>
    </w:p>
    <w:p>
      <w:r>
        <w:rPr>
          <w:b/>
        </w:rPr>
        <w:t xml:space="preserve">Esimerkki 2.641</w:t>
      </w:r>
    </w:p>
    <w:p>
      <w:r>
        <w:t xml:space="preserve">Kohta: Mikään ei kuitenkaan valmistanut Graaff-Reinetin vanhimman kaupungin asukkaita pahimpaan kuivuuteen yli vuosisataan. Kun kuivuus alkoi neljättä vuotta, vesijohtovesi muuttui ruskeaksi ja haisi mädäntyneeltä kalalta. Kun vesi Nqweban padon takana kuivui ja kymmenettuhannet kuolleet kalat valuivat halkeilevaan maahan, kunnallisille porakaivoille alkoi muodostua jonoja ja tuotantoeläimiä kuoli satoja. Kuivuudesta kärsivän eteläisen Afrikan miljoonien ihmisten edessä olevat synkät valinnat - huuhteleeko vessat vai ei, pitääkö eläimet hengissä vai antaa niiden kuolla - voivat pian tulla vastaan muuallakin lämpenevällä planeetalla, jossa vesivarannot supistuvat. "Tämä alue on kuivaa, mutta hanamme eivät ole koskaan olleet täysin tyhjiä. Koskaan", sanoo Bukelwa Booysen, joka on joutunut lähettämään henkilökuntaa etsimään porakaivovettä vammaisten lasten kouluunsa ja lähettämään lapset kotiin, kun vettä ei löydy. Koko aluetta on koetellut epätavallisen kuuma kesä, jonka sademäärät ovat Yhdysvaltain kansallisen valtameri- ja ilmakehäviraston mukaan 75 prosenttia keskimääräistä pienemmät. Yhdistyneiden Kansakuntien mukaan 45 miljoonaa ihmistä eteläisessä Afrikassa kärsii nälästä. Karoon kallioisiin rotkoihin takertuvat pensaat ja puut ovat kuihtuneet ja harmaantuneet - jopa sitkeät akaasiapiikit kuolevat. Kyltit merkitsevät jokia, jotka ovat nyt kuivia uomia. Eräällä maatilalla Gerrie Snyman, 65, ruokki viljaa lampaille ja vuohille, jotka eivät löytäneet laitumia. Yli kolmannes hänen parituhannesta vuohesta ja lampaasta oli joko kuollut tai myyty tänä vuonna. Hänen 80 lehmäänsä oli nyt 15. Hän lastasi nälkää näkevän vasikan - sen emo oli lakannut tuottamasta maitoa - kuorma-autoonsa kotiin vietäväksi ja ammuttavaksi. Eräs ystävä oli ampunut itsensä kuoliaaksi sen jälkeen, kun hänen eläimensä olivat kuolleet janoon. "Olemme kiitollisia Kaikkivaltiaalle porakaivovedestämme", hän sanoi. "Emme tiedä, mitä teemme, kun se loppuu."   Kun Kapkaupungin vesivarasto oli lähes tyhjä 18 kuukautta sitten, se nousi kansainvälisiin otsikoihin ja viranomaiset säännöstelivät vettä. Karoo on kuitenkin jo kauan sitten jättänyt veden säännöstelyn taakseen. Valentia Esholle, 45, seitsemän lapsen työttömälle äidille Umazisakhessa, se tarkoittaa, että hän antaa vessan täyttyä huuhtelun sijaan, ei pese koskaan vaatteita ja pesee vain haisevia lautasia. Vesi on vain juomavettä. "Talo haisee todella pahalle", hän sanoi yksitupaisessa tiilirunkoisessa kodissaan. "Kaikki ovat kipeinä vatsakivuista ja ripulista."   Toisessa Ashervillen kunnassa, jossa tuuli potki pölypaholaisia, koulun rehtori Basil Vaaltyn valvoi vedenjakelua kuorma-autosta. Hän oli tehnyt kaikkensa vähentääkseen veden käyttöä: "Suihkussa käyn vain minuutin kahden minuutin sijasta." Hänen vaimonsa säästää likaista tiskivettä säiliön täyttämiseen. Kunnan tiedottaja kertoi, että kunta poraa porakaivoja, asentaa putkistoja ja rakentaa 18 miljoonan litran säiliötä: "Veden käyttö on edelleen erittäin suurta. Yhteisöä pyydetään käyttämään vettä säästeliäästi."  Kun kunnalliset viranomaiset ovat ylikuormitettuja, eteläafrikkalainen hyväntekeväisyysjärjestö Gift of the Givers kuljettaa kuorma-autoilla vettä asuinalueille ja poraa porakaivoja. Gideon Groenewald, hyväntekeväisyysjärjestön geohydrologi, etsii pohjavettä tieteen ja hengellisyyden avulla. Kun hän varttui maatilalla, hänellä oli tapana kastella vettä märillä oksilla. Nykyään hän käyttää mieluummin magneettisia ilmaisimia. "Avaan Google Mapsin ja etsin puiden linjat. Pyydän rukouksessa Jumalalta, missä linjoissa on vettä, ja sitten menen tuohon GPS-paikannukseen", hän sanoi samalla, kun haarukoitu keppi kääntyi hänen kädessään kuivalla pensaslaikalla. "Näetkö kepin liikkuvan siellä, missä magneettikenttä on? Täällä on vettä", hän jatkoi. "Se on puhdasta tiedettä."  Groenewaldin mukaan hyväntekeväisyysjärjestö on porannut viimeisten kolmen vuoden aikana 1 800 porakaivoa, joista vain kolmannes on kuivunut. Etelä-Afrikan luonnonsuojelujärjestön vesijohtaja Louise Stafford kehotti kuitenkin varovaisuuteen porakaivojen kanssa, sillä pohjavesi on rajallinen luonnonvara. Hänen mukaansa vesi-intensiivinen maatalous, kuten sitrushedelmätilat, voi pahentaa kuivuutta, ja vuotavat putket aiheuttavat miljardin litran vuotoja vuodessa. Vesi- ja vesihuoltoministeri Lindiwe Sisulu lupasi puuttua näihin ongelmiin uudessa vesihuollon yleissuunnitelmassa, jonka hän esitteli torstaina. Eräänä sunnuntaina, kun Graaff-Reinetin ylle muodostui pilviä, sen Assembly Church -seurakunnassa rukoiltiin. Pilvet sylkivät, mutta eivät kaataneet. "Rukoilemme Jumalaa avaamaan taivaan ja lähettämään sadetta", pastori Dolan Cochrane sanoi. Seurakunta kumartui. "Herra", Cochrane jatkoi. "Tiedämme, että tulet aikanasi pelastamaan meidät." Väite: Etelä-Afrikan Karoo poraa ja rukoilee, kun hanat kuivuvat.</w:t>
      </w:r>
    </w:p>
    <w:p>
      <w:r>
        <w:rPr>
          <w:b/>
        </w:rPr>
        <w:t xml:space="preserve">Tulos</w:t>
      </w:r>
    </w:p>
    <w:p>
      <w:r>
        <w:t xml:space="preserve">Etelä-Afrikan Karoon alue on aina ollut kuivaa - se tarkoittaa janon maata sen varhaisimpien asukkaiden, khoisan-metsästäjien, kielellä.</w:t>
      </w:r>
    </w:p>
    <w:p>
      <w:r>
        <w:rPr>
          <w:b/>
        </w:rPr>
        <w:t xml:space="preserve">Esimerkki 2.642</w:t>
      </w:r>
    </w:p>
    <w:p>
      <w:r>
        <w:t xml:space="preserve">Kohta: Tutkijat, jotka tutkivat 15 terveen sikiön 4D-skannauksia, sanoivat myös uskovansa, että haukottelu on kehitysprosessi, joka voisi mahdollisesti antaa lääkäreille uuden tavan tarkistaa vauvan terveyttä. Jotkut tutkijat ovat aiemmin esittäneet, että sikiöt haukottelevat, mutta toiset ovat eri mieltä ja sanovat, että kyseessä on vain kehittyvä vauva, joka avaa ja venyttää suutaan. Keskiviikkona PLOS ONE -lehdessä julkaistun artikkelin mukaan brittitutkijat pystyivät tutkimuksessaan erottamaan haukottelun selvästi "muusta kuin haukottelusta" sen perusteella, kuinka kauan suu oli auki. Tutkijat tekivät tämän käyttämällä 4D-videomateriaalia, jolla he tutkivat kaikki ajat, jolloin sikiöt avasivat suunsa. Tutkimusta johtanut Nadja Reissland Durhamin yliopiston psykologian laitokselta sanoi, että haukottelun funktio ja merkitys sikiöillä on vielä tuntematon, mutta tulokset viittaavat siihen, että se saattaa liittyä sikiön kehitykseen ja antaa lisämerkkejä syntymättömän vauvan terveydestä. "Toisin kuin me, sikiöt eivät haukottele tarttuvasti eivätkä haukottele siksi, että heitä nukuttaa", hän sanoi. "Sen sijaan haukottelun tiheys kohdussa saattaa liittyä aivojen kypsymiseen raskauden alkuvaiheessa."  Tutkimus tehtiin kahdeksalle nais- ja seitsemälle miespuoliselle sikiölle 24-36 raskausviikolla. Tutkijat havaitsivat, että haukottelu väheni 28. viikosta alkaen, eikä poikien ja tyttöjen haukottelutiheydessä ollut merkittävää eroa. Väite: 4D-skannaukset osoittavat, että sikiöt haukottelevat kohdussa.</w:t>
      </w:r>
    </w:p>
    <w:p>
      <w:r>
        <w:rPr>
          <w:b/>
        </w:rPr>
        <w:t xml:space="preserve">Tulos</w:t>
      </w:r>
    </w:p>
    <w:p>
      <w:r>
        <w:t xml:space="preserve">Täysin kehittyneeksi ihmiseksi kasvaminen on pitkä prosessi, ja tutkijat ovat havainneet, että syntymättömät vauvat hikkaavat, nieleskelevät ja venyttelevät kohdussa, mutta myös haukottelevat.</w:t>
      </w:r>
    </w:p>
    <w:p>
      <w:r>
        <w:rPr>
          <w:b/>
        </w:rPr>
        <w:t xml:space="preserve">Esimerkki 2.643</w:t>
      </w:r>
    </w:p>
    <w:p>
      <w:r>
        <w:t xml:space="preserve">Kohta: Chicagon asukkaiden 734 uutta diagnoosia vuonna 2018 on alhaisin määrä sitten vuoden 1988, kertoivat terveysviranomaiset maanantaina. "Maailma, jossa lopetamme hiv-epidemian, on ulottuvillamme, ja nämä viimeisimmät tulokset osoittavat, että Chicago on aikataulussa hiv-epidemian lopettamiseksi vuoteen 2030 mennessä", Lightfoot sanoi tiedotteessa. "Chicagolaiset eivät lepää, ennen kuin saavutamme toiminnallisen nollan, mikä tarkoittaa, että jatkamme hoidon ja palvelujen saatavuuden parantamista, laajennamme työtämme yhteisön kumppaneiden kanssa ja vahvistamme jokaisen kaupungin asukkaan elämänlaatua."   Chicagon kansanterveyslaitoksen vuoden 2019 HIV / STI-valvontaraportti osoittaa, että 23 580 ihmistä eli HIV: n kanssa vuoden 2017 loppuun mennessä, vuosi, jolta tuoreimmat tiedot ovat saatavilla. Terveysosaston HIV-palvelusalkku myöntää vuosittain yli 40 miljoonaa dollaria yli 60 yhteisöpohjaiselle ja terveydenhuollon organisaatiolle. "Rahoituksemme seuraa epidemiaa varmistaaksemme, että resurssit kohdennetaan alueille ja väestöryhmille, joilla on suurimmat tarpeet", terveysosaston vt. komissaari Dr. Allison Arwady sanoi. "Rahoituksen ja ohjelmatyön yhdistämisen avulla voimme tavoittaa enemmän ihmisiä ja varmistaa, ettei kukaan jää ilman apua." Vaikka hiv-tartuntojen määrä on Chicagossa laskussa, muiden sukupuoliteitse tarttuvien infektioiden määrä on nousussa. Terveysosastolle ilmoitettiin vuonna 2018 yli 30 600 klamydiatapausta, lähes 12 700 tippuritapausta ja 877 primaari- ja sekundaaritapausta kuppaista. Väite: Terveydenhuollon virkamiehet: HIV-diagnoosit ovat laskussa Chicagossa.</w:t>
      </w:r>
    </w:p>
    <w:p>
      <w:r>
        <w:rPr>
          <w:b/>
        </w:rPr>
        <w:t xml:space="preserve">Tulos</w:t>
      </w:r>
    </w:p>
    <w:p>
      <w:r>
        <w:t xml:space="preserve">Pormestari Lori Lightfootin ja Chicagon terveysviraston julkaisemien lukujen mukaan uudet HIV-diagnoosit Chicagossa vähenevät edelleen ja ovat vähentyneet jo neljänä peräkkäisenä vuonna.</w:t>
      </w:r>
    </w:p>
    <w:p>
      <w:r>
        <w:rPr>
          <w:b/>
        </w:rPr>
        <w:t xml:space="preserve">Esimerkki 2.644</w:t>
      </w:r>
    </w:p>
    <w:p>
      <w:r>
        <w:t xml:space="preserve">Kohta: Kuntoasiantuntijat sanovat, että kuntoilulaitteen käyttäjät, joka on armeijan sotilaiden, laivaston sinettien ja "The Biggest Loser" -televisiosarjan suosikki, saavat koko kehon kaloreita säästäviä palkintoja. "Se on loistava ja kova cardio-osuus", sanoo Neal Pire, American College of Sports Medicine -järjestön liikuntafysiologi. "Kuvittele askelmylly, jossa yhdistyvät ala- ja ylävartalo, ja sinulla on Jacobs Ladder. Paitsi että askelmien sijaan sinulla on porrastasanteita."  Koska käyttäjä kiipeää sekä käsivarsilla että jaloilla, enemmän lihaksia työskentelee ja enemmän kaloreita palaa. "Pääsääntöisesti mitä enemmän lihasmassaa käytät minkä tahansa toiminnan aikana, sitä enemmän happea kuluu, mikä korreloi suoraan kulutettuihin kaloreihin", sanoo Pire, New Jerseyssä sijaitsevan Inspire Training Systemsin puheenjohtaja. "Toisin kuin porraskiipeilijöissä, et voi pitää kiinni sivuista."  Jacobs Ladderin keksi Steve Nichols, kuntoilumestari, joka loukkasi polvensa ja selkänsä, kertoo Bob Palka, Jacobs Ladder, LLC:n puheenjohtaja. "Hän halusi keksiä hyvän harjoituksen, joka ei vaikuttaisi selkään ja polviin", Palka sanoi, joka osti patentin ja omaisuuden Nicholsilta vuonna 1994. "Käytännössä se on vain tikkaiden kiipeämistä", Palka sanoi. Laitetta käyttävät ihmiset asetetaan 40 asteen kulmaan, jotta selkäranka asettuu neutraalimpaan asentoon, selkä vapautuu rasituksesta ja ydinlihakset aktivoituvat. Palka sanoi, että Jacobs Ladderissa henkilön kehon paino nostetaan 12 tuuman (30,5 senttimetrin) askelman yli, jolloin liikealue on laajempi kuin askelmyllyn kahdeksan tuuman askelmilla. "Sinä hallitset nopeutta", hän sanoi."" Mitä nopeammin menet, sitä nopeammin juoksijat (tikkailla) tulevat."  Palka sanoi, että noin 50-60 prosenttia hänen Jacobs Ladders -tikkaistaan menee kuntoklubeille; noin 10-15 prosenttia menee vastaavasti armeijaan ja fysioterapian laitoksiin. Jacobs Ladder sai toistuvan roolin The Biggest Loser -televisio-ohjelmassa sen jälkeen, kun kouluttaja Jillian Michaels ihastui siihen. "Se saa sykkeen nousemaan", sanoi Palka ja lisäsi, että muut käyttäjät, kuten FBI ja Army Rangers, ovat kiinnostuneita treenin intensiteetistä. Virginian Arlingtonissa sijaitsevan Fitness First -kuntoklubin toimitusjohtaja John Trail käyttää Jacobs Ladderia toiminnallisessa kierto- ja intervalliharjoittelussa. "Voit mennä ajan tai jalkojen takia", Trail sanoi. "Se ei ole nopea kappale, mutta se, että käytät jokaista lihasryhmää, tarkoittaa, että voit tehdä 100 jalkaa, levätä, hypätä pois, tehdä 10 kettlebellin heilautusta, 10 lyhyttä intervallispurttia ja polttaa paljon enemmän kaloreita kuin elliptisellä radalla."  Trail kertoi, että eräs kalliokiipeilykaveri kiipeää mielellään Jacobs Ladderia selkäreppu selässä kestävyysharjoittelua varten. Itseään kilpaurheilijaksi kuvaava Trail on jopa kilpaillut sen kanssa. "Meillä on kaksi laitetta vierekkäin, joten menemme 1000 metriä niin nopeasti kuin mahdollista", hän sanoi. "Alle 10 minuutissa saa todella hyvän treenin."  Hän käyttää sitä myös nivelvaivoista kärsiville asiakkaille saadakseen heidän sykkeensä nousemaan nopeasti. Pire sanoi, että hyvistä puolistaan huolimatta Jacobs Ladder tuskin syrjäyttää juoksumattoa lähiaikoina. "Mitä kovempi laite, sitä harvemmin sitä näkee", hän sanoi. "En ole nähnyt monien senioreiden hyppivän siihen. Ikääntynyt väestö on huolissaan tasapainosta ja kaatumisesta. Ja tikkaille kiipeämiseen liittyy jonkin verran taitoa. Mutta fanit ovat innokkaita. "Ne, jotka käyttävät sitä, ovat lähes uskonnollisia", hän sanoi. Väite: Jacobs Ladderin kiipeilijät hyötyvät kovasta kuntoilusta.</w:t>
      </w:r>
    </w:p>
    <w:p>
      <w:r>
        <w:rPr>
          <w:b/>
        </w:rPr>
        <w:t xml:space="preserve">Tulos</w:t>
      </w:r>
    </w:p>
    <w:p>
      <w:r>
        <w:t xml:space="preserve">Jacobsin tikkaat, liikkuva, kulmikas kiipeilykone, on ehkä nimetty Raamatun taivaaseen johtavan portaikon mukaan, mutta se on niin haastava harjoitus, että ihmiset ovat kutsuneet sitä portaikoksi helvettiin.</w:t>
      </w:r>
    </w:p>
    <w:p>
      <w:r>
        <w:rPr>
          <w:b/>
        </w:rPr>
        <w:t xml:space="preserve">Esimerkki 2.645</w:t>
      </w:r>
    </w:p>
    <w:p>
      <w:r>
        <w:t xml:space="preserve">Kohta: Montrealissa, joka on kosmopoliittinen kaupunki tunti Yhdysvaltojen ja Kanadan rajalta pohjoiseen, ja Reginassa, läntisillä preerioilla sijaitsevassa tasaisessa kaupungissa, asuvat asukkaat juovat ja valmistavat ruokaa vesijohtovedestä, jonka lyijypitoisuudet ylittävät Kanadan liittovaltion suuntaviivat. Tutkimuksessa havaittiin, että joissakin kouluissa ja päiväkodeissa lyijypitoisuudet olivat niin korkeita, että tutkijat totesivat sen voivan vaikuttaa lasten terveyteen. Ongelmaa pahentaa se, että monet vesilaitokset eivät testaa vettä lainkaan. Kanadan hallitus ei paljastanut tämän kansanterveydellisen ongelman laajuutta. Yli 120 toimittajaa yhdeksästä yliopistosta ja 10 mediaorganisaatiosta, mukaan lukien Associated Press ja Montrealin Concordia-yliopiston tutkivan journalismin instituutti, teki vuoden kestäneen tutkimuksen, jossa kerättiin testituloksia, jotka mittaavat lyijylle altistumista asianmukaisesti 11 kaupungissa eri puolilla Kanadaa. Vuodesta 2014 lähtien tehdyistä 12 000 testistä kolmannes eli 33 prosenttia ylitti kansallisen turvallisuusohjeen, joka on 5 osaa miljardia kohti; 18 prosenttia ylitti Yhdysvaltojen raja-arvon, joka on 15 ppb. Maassa, joka mainostaa puhtaita, luonnon turkooseja järviä, kimaltelevia lähteitä ja virtaavia jokia, ei ole kansallista toimeksiantoa juomaveden testaamiseksi lyijyn varalta. Ja vaikka viranomaiset ottaisivat näytteen, asukkaat saavat harvoin tietoa saastumisesta. "Olen yllättynyt", sanoo Bruce Lanphear, johtava kanadalainen vesiturvallisuustutkija, joka tutkii lyijyaltistuksen vaikutuksia sikiöihin ja pikkulapsiin. "Ne ovat melko korkeita, kun otetaan huomioon, että Michiganin Flintille on annettu niin paljon huomiota, koska siellä on ollut niin äärimmäisiä ongelmia". Jopa silloin, kun vertaan tätä eräisiin muihin Yhdysvaltojen kriisipesäkkeisiin, kuten Newarkiin ja Pittsburghiin, pitoisuudet ovat täällä melko korkeat." Monet kanadalaiset, jotka olivat antaneet toimittajien ottaa vesinäytteitä, olivat huolestuneita, kun niiden tuloksista löytyi mahdollisesti vaarallisia lyijypitoisuuksia. Jotkut omakotiasukkaat sanoivat aikovansa lopettaa juomisen hanasta. "On hieman huolestuttavaa nähdä, että lyijyä on niin paljon", sanoi Andrew Keddie, eläkkeellä oleva professori, joka oletti veden olevan puhdasta vaihdettuaan putket vuosia sitten kotonaan Edmontonissa, lähes miljoonan asukkaan kaupungissa Länsi-Kanadassa. Hän ei kuitenkaan pystynyt vaihtamaan julkisia vesijohtoja, jotka toimittavat vettä hänen kotiinsa. Kun Keddie sai tietää, että hänen vedensa lyijypitoisuus oli 28 ppb, hän sanoi olevansa "tarpeeksi huolissaan, jotta emme juo emmekä käytä tätä vettä". Sarah Rana, 18, oli yksi kymmenistä tuhansista opiskelijoista, joita ei varoitettu, kun hänen tiililukionsa Oakvillessä, Ontario-järven rannalla sijaitsevassa kaupungissa, kymmenissä vesinäytteissä havaittiin kansallisten ohjeiden yläpuolella olevia lyijypitoisuuksia, joista korkein oli 140 ppb. Hän sai tietää asiasta itse, kun hän katsoi verkossa olevia raportteja. "Minut myrkytettiin neljän vuoden ajan, enkä tiennyt siitä", hän sanoi. "Opiskelijana mielestäni minulle pitäisi kertoa asiasta." Leona Peterson sai tietää veden saastumisesta sen jälkeen, kun toimittajat löysivät liian korkeita lyijypitoisuuksia 21:ssä 25:stä kodista, jotka testattiin hänen pienessä, luoteisessa satamakaupungissaan Prince Rupertissa. Petersonin, joka asuu alkuperäiskansoille tarkoitetussa tuetussa asunnossa, vedessä oli 15,6 ppb:n lyijypitoisuus. "Join hanasta, suoraan hanasta, tietämättä lainkaan, että vedessä oli lyijyä", Peterson sanoi. Niin oli myös hänen poikansa. Hänen vastauksensa: "Se sattui, todella sattui." Prince Rupertin kaupunki, jossa valaat, harmaakarhut ja kalju kotkat ovat tavallisia nähtävyyksiä, kuuluu niihin yli tusinaan Kanadan villin länsirannikon yhteisöön, joiden asukkaat - monet alkuperäiskansat - asuvat kodeissa, joissa on vanhentuneita putkia, ja juovat syövyttävää sadevettä, joka todennäköisesti sisältää lyijyä. Brittiläisen Kolumbian maakunta ei kuitenkaan vaadi kuntia testaamaan vesijohtovettä lyijyn varalta. Kanadan virkamiehet, joiden alueella lyijypitoisuudet olivat korkeat, sanoivat olevansa tietoisia siitä, että lyijyputket voivat saastuttaa juomaveden, ja että he työskentelevät vanhenevan infrastruktuurin korvaamiseksi. Jotkin kunnat ovat ryhtyneet toimiin. Montrealin pormestari Valérie Plante lupasi testata 100 000 kotia lyijyn varalta ja nopeuttaa lyijyllä vuorattujen putkien vaihtamista välittömästi sen jälkeen, kun toimittajat lähettivät hänelle analyysin kaupungin sisäisistä tiedoista, jotka paljastivat korkeita lyijypitoisuuksia eri puolilla kaupunkia. Tiedotusvälineiden yhteenliittymä esitti yli 700 tiedonvälityksen vapautta koskevaa pyyntöä ja otti satoja näytteitä ihmisten kodeissa kerätäkseen yli 79 000 vesitestitulosta. Tulokset eivät kuitenkaan ole kattavia eivätkä kerro Kanadan juomaveden yleisestä laadusta. Sitä ei ole olemassa. "Koska liittovaltion valvontaa ei ole, kaikki tekevät mitä haluavat", sanoi insinööriprofessori Michèle Prévost, joka lopetti työskentelyn koulujen juomavettä koskevan hallituksen tutkimuksen parissa turhautuneena lyijytestauksen puutteeseen. "Useimmat maakunnat jättävät tämän erittäin vakavan ongelman huomiotta." Hallituksen lähestymistapa juomaveden lyijypitoisuuden rajoittamiseen Kanadassa eroaa jyrkästi Yhdysvalloista, jossa ympäristönsuojeluvirasto (Environmental Protection Agency) asettaa lakisääteiset normit liittovaltion juomavesilain (Safe Drinking Water Act) nojalla ja jossa jokaisen henkilön on saatava vesilaitokseltaan vuosittain heinäkuun 1. päivään mennessä kuluttajille suunnattu raportti (Consumer Confidence Report), jossa esitetään yksityiskohtaisesti lyijytestien tulokset. Kanadassa ei ole vastaavaa rutiinitestausta tai ilmoitusta, lukuun ottamatta 14 miljoonan asukkaan Ontarion provinssia, joka rajoittuu Yhdysvaltoihin ja Suurten järvien rannikolle ja jossa tulokset julkaistaan verkossa. "Jos se ei ole julkista, se on ongelma", sanoi Tom Neltner, yhdysvaltalaisen Environmental Defense Fund -ympäristöryhmän kemian insinööri. "Yleisö on herkempi lyijyn aiheuttamille riskeille, erityisesti lasten kehitykselle. Jos on avoimuutta, on myös edunvalvontaa, ja jos on edunvalvontaa, on myös toimintaa." Yhdysvalloissa edes julkiset vedenlaatua koskevat raportit eivät kuitenkaan riittäneet estämään juomavesikriisiä, jonka aiheutti Michiganin Flintissä vuonna 2014 tehty päätös ottaa vettä tilapäisesti joesta kustannussäästöinä, kun uusia putkistoja asennettiin. Jotkut lääkärit olivat huolestuneita Flintissä havaittuaan lasten verikokeissa kohonneita lyijypitoisuuksia. Flintin vesiongelmat menivät paljon lyijyä pidemmälle: Liialliset mikrobit muuttivat veden punaruskeaksi ja johtivat legioonalaistaudin puhkeamiseen, joka aiheutti ainakin 12 kuolemantapausta ja sairastutti yli 90 ihmistä. Flintin kriisi aiheutti kongressin kuulemistilaisuuksia, oikeusjuttuja ja lyijyn testauksen tarkastelua koko maassa. Nyt Newarkin, New Jerseyn, viranomaiset pyrkivät kiireesti vaihtamaan noin 18 000 lyijyjohtoa, kun toistuvissa testeissä juomavedessä havaittiin kohonneita lyijypitoisuuksia. Myös muut yhteisöt reagoivat. Ympäristöjärjestö Natural Resources Defense Councilin EPA:n tiedoista tekemän analyysin mukaan lähes 30 miljoonaa ihmistä Yhdysvalloissa sai juomavettä, jonka lyijypitoisuus oli liian korkea, Oregonin Portlandista Rhode Islandin Providenceen vuosina 2015-2018. Sadat ihmiset Yhdysvalloissa haastavat paikallisia vesiviranomaisia oikeuteen saastumisen vuoksi. Virginia Techin professori Marc Edwards, jonka Flintin vesijärjestelmää koskeva tutkimus auttoi paljastamaan vaaralliset lyijypitoisuudet, tarkasteli kanadalaisen mediakonsortion tuloksia. "Tämä on merkittävä terveysriski, ihmisiä pitäisi varoittaa", Edwards sanoi. "Jotain pitäisi tehdä." Kanadassa, jossa oikeusjutut ovat harvinaisempia ja jossa osavaltiot - ei liittovaltion hallitus - asettavat veden turvallisuussäännöt, juomaveden lyijyn pääasiallinen lähde on vanhentuneet putket. Eräässä hallituksen kuulemistilaisuudessa eräs asiantuntija arvioi, että maassa on yhä noin 500 000 lyijyistä huoltolinjaa, joista ihmiset saavat vettä. Joissakin kaupungeissa, kuten Montrealissa, on jo aloitettu niiden korvaaminen, ja kaduilla ja jalkakäytävillä on tehty massiivisia ja kalliita rakennustöitä. Asuntojen omistajat ovat kuitenkin lähes aina vastuussa siitä, että heidän kiinteistörajojensa ja kotiensa välinen putkiosuus korvataan, ja provinssitutkimusten mukaan kustannukset voivat vaihdella noin 3 000 ja 15 000 dollarin välillä. Muita lyhytaikaisia ratkaisuja ovat muun muassa se, että vesihuoltolaitosten on lisättävä korroosionestoaineita tai muutettava veden kemiallista koostumusta niin, että putkien sisäosista huuhtoutuu vähemmän lyijyä, kun vesi kulkeutuu vesihanaan. Näitä menetelmiä käytetään laajalti ja ne ovat usein pakollisia Yhdysvalloissa, mutta Kanadassa vain Ontarion provinssi vaatii korroosionestoaineita yhteisöissä, joissa on vanhoja rakennuksia ja viemäriverkostoa. Tutkimukset ovat vuosien ajan osoittaneet, että pienikin lyijyaltistus voi vaikuttaa lapsen älykkyysosamäärään ja tarkkaavaisuuskykyyn. Alle 7-vuotiaat lapset ja raskaana olevat naiset ovat suurimmassa vaarassa altistua lyijylle, joka voi vahingoittaa aivoja ja munuaisia. Konsortion tutkimuksessa havaittiin kuitenkin, että päiväkoteja ja kouluja ei testata säännöllisesti. Ja kun ne testataan, tulokset eivät myöskään ole julkisia. Tiedonvapauslakien nojalla saatuihin asiakirjoihin sisältyi vuonna 2017 tehty pilottitutkimus, jossa vesijohtovettä tutkittiin 150 päiväkodissa Albertan maalauksellisessa, järvien täyttämässä maakunnassa. Se osoitti, että 18:ssa juomaveden lyijypitoisuus oli vähintään 5 ppb, mitä tutkijat pitivät riskialttiina imeväisille ja pikkulapsille. Korkein arvo oli 35,5 ppb. Kanada on yksi maailman ainoista kehittyneistä maista, joilla ei ole valtakunnallisia juomavesistandardeja. Jopa maissa, jotka kamppailevat turvallisen juomaveden tarjoamisesta, on vahvistettu hyväksyttävät lyijytasot: Intiassa se on 10 ppb ja Meksikossa ja Egyptissä 5 ppb kyseisten maiden hallitusten verkkosivujen mukaan. Joe Cotruvo, Washingtonissa toimiva ympäristö- ja kansanterveyskonsultti, joka osallistuu aktiivisesti Maailman terveysjärjestön juomavesiohjeita koskevaan työhön, ei ollut tajunnut, että joissakin Kanadan provinsseissa vesijohtovettä ei testata rutiininomaisesti lyijyn varalta. "Niinkö? Ihanko totta", hän sanoi. "Yhdysvalloissa osavaltioiden on noudatettava liittovaltion asetusta, jos se on olemassa. Jos ne eivät tee niin, ne toimivat laittomasti." Myös Kanadassa juomaveden testaus- ja käsittelymenetelmät ovat epäjohdonmukaisia. Yhdysvalloissa kotitalouksissa tehtävät testit tehdään heti aamulla, kun vesi on seisonut putkissa vähintään kuusi tuntia. Tämä on pahin mahdollinen skenaario, sillä kun vesi kulkee putkissa jonkin aikaa, lyijypitoisuudet usein laskevat. Kanadassa provinssit ovat asettaneet omat sääntönsä, jotka vaihtelevat siitä, että näytettä ei testata lainkaan, siihen, että näytteen on seisottava ennen testausta. Vain harvat käsittelevät itse juomavettä lyijypitoisuuksien alentamiseksi. Kalifornian Irvinen yliopiston vesitalouden ja -politiikan apulaisprofessori Maura Allaire oli yllättynyt siitä, ettei Kanadan suurimpia vesilaitoksia vaadita rutiininomaisesti lisäämään juomaveteen korroosionestoaineita. "Voisin kuvitella, mitä vanhoissa kaupungeissa voi tapahtua, jos korroosionestoa ei tehdä, kun hapan vesi koskettaa lyijyputkia kodeissa", hän sanoi. Hän suosittelee, että Kanadan viranomaiset ryhtyvät puuttumaan ongelmaan keräämällä parempaa tietoa. "Kun tiedot ovat paremmat, voidaan ryhtyä kohdennettuihin toimiin, joilla korroosiota voidaan todella yrittää ehkäistä", hän sanoi. "Yhdysvalloissa poliitikot keskustelevat paljon putkien vaihtamisesta, mutta se vie aikaa ja on kallista. Jos vedessä on lyijyä, kyseessä on kansanterveydellinen ongelma, joka on ratkaistava nyt." ___ Montrealin Concordian yliopiston tutkivan journalismin instituutin jäsenet: concordia.ca/watercredits Väite: Tutkinta: Lyijy joissakin kanadalaisissa vesissä pahempaa kuin Flintissä.</w:t>
      </w:r>
    </w:p>
    <w:p>
      <w:r>
        <w:rPr>
          <w:b/>
        </w:rPr>
        <w:t xml:space="preserve">Tulos</w:t>
      </w:r>
    </w:p>
    <w:p>
      <w:r>
        <w:t xml:space="preserve">Sadattuhannet kanadalaiset ovat tietämättään altistuneet juomaveden korkeille lyijypitoisuuksille, ja useissa kaupungeissa saastuminen on jatkuvasti korkeampaa kuin Michiganin Flintissä, Michiganin osavaltiossa, ilmenee tutkimuksesta, jossa testattiin juomavettä sadoissa kodeissa ja tarkasteltiin tuhansia muita aiemmin julkistamattomia tuloksia.</w:t>
      </w:r>
    </w:p>
    <w:p>
      <w:r>
        <w:rPr>
          <w:b/>
        </w:rPr>
        <w:t xml:space="preserve">Esimerkki 2.646</w:t>
      </w:r>
    </w:p>
    <w:p>
      <w:r>
        <w:t xml:space="preserve">Kohta: Vuonna 2004 Target-kauppaketju ilmoitti uudesta yrityskäytännöstä, jonka mukaan Pelastusarmeijan kellonsoittajat ja heidän keräyskattilansa kiellettiin Target-myymälöistä, mikä herätti välitöntä kritiikkiä ja paheksuntaa monien ostajien keskuudessa:  Target on päättänyt, ettei se salli Pelastusarmeijan soittaa kelloja joulusesongin aikana. Rakastan kellonsoittajia ja sitä, mitä he edustavat. Jokainen henkilö uhraa aikaansa kerätäkseen rahaa apua tarvitseville. Joulunaika on täydellinen aika muistuttaa meitä siitä, että meidän on jaettava siunauksemme muiden kanssa. Yritän antaa jokaiselle kellonsoittajalle jotakin, vaikka se olisi kuinka pientä, sillä tiedän, että Pelastusarmeija käyttää sen hyvään tarkoitukseen. Target ilmoitti tällä viikolla, että Pelastusarmeijan kellonsoittajat eivät enää saa olla myymälöidensä edessä joulun aikana. Jälleenmyyjä kertoo Channel 8 Eyewitness News -kanavalle: "...Kuten monilla valtakunnallisilla vähittäismyyjillä, Target Corporationilla on pitkäaikainen kieltävä politiikka, jota on sovellettava kaikissa sen myymälöissä." Lancasterin piirikunnan pelastusarmeija sanoo, että ei ole mitään pahaa mielessä, vaan vain mietitään uudelleen tapoja pitää kattilat ulkona ja kellot soitettuina. Lähes neljännes kaikista lahjoituksista tuli Lincolnin kahdesta Target-myymälästä. Viime vuonna Lincolnin ja Lancasterin piirikunnan pelastusarmeija keräsi yli 120 000 dollaria vedenkeittimen avulla. Jos uskot Pelastusarmeijaan ja haluat kannustaa Targetia harkitsemaan päätöstään uudelleen, mene yllä olevaan linkkiin ja lähetä heille kommenttisi. Ja lähetä tämä sähköposti eteenpäin. Pelastusarmeija ei saa tänä jouluna pitää kellonsoittajia ja kattiloita Target-myymälöiden ulkopuolella. En keksi parempaa esimerkkiä joulun ilosta kuin Pelastusarmeijan työ. Se perustettiin vuonna 1865 uskonnolliseksi ja hyväntekeväisyystehtäväksi, ja se tarjosi viime vuoden aikana yli 2,5 miljardin dollarin edestä palvelua eri puolilla Yhdysvaltoja. Viime vuonna he keräsivät noin 9 miljoonaa dollaria yli 1300 Target-myymälän ulkopuolella. Kolme vuotta sitten Wal-Mart rajoitti Pelastusarmeijan ja muiden tahojen harjoittaman keräilyn 14 päivään vuodessa. Ne ovat edelleen Pelastusarmeijan ykköskeräyspaikka, ja ne keräsivät viime vuonna 12 miljoonaa dollaria lahjoituksia. Minun vastaukseni on tehdä Targetista "kohde", jota on vältettävä, ja kun näen Pelastusarmeijan kellonsoittajia muissa myymälöissä, pistäydyn siellä hieman enemmän ja kerron heille, että se on minun lahjoitukseni Targetille. Jos olet samaa mieltä, niin välitä tämä eteenpäin. P. S. Target sanoo antavansa vuosittain yli 67 miljoonaa dollaria erilaisiin arvokkaisiin tarkoituksiin - yksi niistä on tippojen lähettäminen Survivor-ohjelman kilpailijoille - todella tarpeellinen asia!!!!. Vähittäiskauppiaalla oli jo ennestään kaupoissaan kieltävä politiikka, mutta he olivat aiemmin tehneet poikkeuksen Pelastusarmeijaa varten. Tämä poikkeus meni lopulta ohi, kun Targetin tiedottaja Carolyn Brookter sanoi syyskuussa 2004 antamassaan lausunnossa, että ketju "päätti, että jos sallimme edelleen Pelastusarmeijan kerjäämisen, se avaa oven muille ryhmille, jotka haluavat kerjätä asiakkaitamme". "On yhä vaikeampaa tehdä poikkeuksia käytännöstämme, joten päätimme, ettei meillä ole poikkeuksia", Brookter sanoi. "Tänä vuonna sanoimme vain, että on aika ... tehdä myynninedistämispolitiikastamme johdonmukaista."  Jäljennös Targetin "No Solicitation Policy" -periaatteesta, joka löytyy Targetin verkkosivuilta, selittää nyt seuraavaa:  Perustuen Targetin sitoumukseen säilyttää häiriötön ostokokemus vieraillemme, emme salli Pelastusarmeijan kellonsoittajia myymälöidemme ulkopuolella koko maassa. Target tukee kuitenkin ylpeänä Pelastusarmeijaa, joka palvelee vuosittain yli 30 miljoonaa ihmistä eri puolilla Yhdysvaltoja. Osa ympärivuotisista toimistamme sisältää avustuksia paikallisosastoille, vapaaehtoistyötä ja luontoissuorituksia, joilla autetaan niitä, jotka sitä eniten tarvitsevat. Target tekee myös yhteistyötä Pelastusarmeijan kanssa tukeakseen sen katastrofiapua eri puolilla maata sijaitsevissa yhteisöissä. Targetin toimintatapamuutos haittasi epäilemättä Pelastusarmeijan kattilakampanjaa, jonka avulla kerätään jopa 70 prosenttia Pelastusarmeijan vuotuisista kokonaistuloista esimerkiksi turvakotien rahoittamiseen, ateriaohjelmien tarjoamiseen, joululelujen tarjoamiseen, koulun jälkeisiin ohjelmiin ja hätäapuun:  Joulun "ihme" toistuu yhä uudelleen ja uudelleen välittämisen ja jakamisen ilon kautta. Perinteinen punainen vedenkeitin on olennainen osa joulunviettoa, ja vuosittain lahjoitetaan miljoonia dollareita hädänalaisten perheiden, eläkeläisten ja kodittomien auttamiseksi, mikä on sopusoinnussa joulun hengen kanssa. Lahjoituksilla tarjotaan jouluaterioita, vaatteita ja leluja niitä tarvitseville perheille. Taloudellinen apu auttaa myös perustarpeisiin sekä kausittaiseen apuun. Vankien perheet ovat usein mukana. Vapaaehtoiset jakavat lahjoja sairaaloissa ja vanhainkodeissa asuville, ja turvakodit ovat avoinna istumajärjestelyille. Pelastusarmeija pyrkii tuomaan henkistä valoa ja rakkautta niille, joita se palvelee jouluna, jotta joulun todellinen merkitys ei unohtuisi. Monet perheet saavat apua kuukausien ajan myös joulun jälkeen, ihmiset, jotka kamppailevat vaikeiden perhe-, tunne-elämän tai työllisyysongelmien kanssa. Marraskuussa 2006 Pelastusarmeija ilmoitti, että Target oli aloittanut sen kanssa monitahoisen jouluyhteistyön, johon sisältyi Pelastusarmeijan Angel Tree -ohjelman verkkoversio ja vähittäiskauppiaan miljoonan dollarin lahjoitus ohjelman käynnistämiseksi ja toteuttamiseksi. Target lupasi myös lahjoittaa 100 prosenttia punaisilla Swarovski-kristalleilla koristellun, rajoitetun painoksen Harvey Lewis -enkelikoristeen myynnistä saaduista tuloista Sally Annille. Vuodesta 2011 lähtien Target ilmoitti tarjoavansa 250 000 dollaria lahjakortteja Pelastusarmeijan osastoille osana kumppanuuttaan kyseisen järjestön kanssa:  Lahjojen antamisen kausi on täydessä vauhdissa, joten pidimme pienen tauon viettääksemme aikaa Targetin pitkäaikaisen yhteistyökumppanin The Salvation Armyn kanssa. Tähän aikaan vuodesta ihmiset ympäri maata kokoontuvat yhteen antamaan tärkeimmän lahjan - auttamaan apua tarvitsevia. Kummankin viimeisen kahden vuoden aikana Target on toimittanut 250 000 dollarin lahjakortit 96 Pelastusarmeijan osastolle, jotta ne voivat tukea lelujen jakelua ja Angel Tree -ohjelmaa. Mutta joulu ei ole ainoa aika auttaa. Target tukee ylpeänä Pelastusarmeijaa ympäri vuoden, sillä se palvelee yli 30 miljoonaa ihmistä Yhdysvalloissa. Avustukset paikallisosastoille, tiimin vapaaehtoisten tuki, lahjoitukset ja katastrofiapujen tukeminen ovat vain muutamia tapoja, joilla Target auttaa. Itse asiassa viimeisten viiden vuoden aikana Target on lahjoittanut rahaa ja luontoissuorituksia yhteensä yli 13,6 miljoonaa dollaria kaikille Pelastusarmeijan toimipaikoille koko maassa. Väite: Target ei salli Pelastusarmeijan soittajien kerätä lahjoituksia myymälöiden tiloissa.</w:t>
      </w:r>
    </w:p>
    <w:p>
      <w:r>
        <w:rPr>
          <w:b/>
        </w:rPr>
        <w:t xml:space="preserve">Tulos</w:t>
      </w:r>
    </w:p>
    <w:p>
      <w:r>
        <w:t xml:space="preserve">"Vuodesta 2004 lähtien vähittäismyyntiketjun "ei-toivottelua" -politiikka on pitänyt Pelastusarmeijan kellonsoittajat poissa Target-myymälöistä."</w:t>
      </w:r>
    </w:p>
    <w:p>
      <w:r>
        <w:rPr>
          <w:b/>
        </w:rPr>
        <w:t xml:space="preserve">Esimerkki 2.647</w:t>
      </w:r>
    </w:p>
    <w:p>
      <w:r>
        <w:t xml:space="preserve">Kohta: "Kun liittovaltion tuomari antoi laajamittaisen päätöksen eristyssellin, pippurisumutteen ja rajoitinten käytön rajoittamisesta Wisconsinin teinivankilakompleksissa, hän sisällytti mukaan laajamittaisen vaatimuksen, jolla tuomitaan laitoksen olosuhteet: ""Ted Kaczynskilla on vähemmän rajoittavia eristyksiä kuin Lincoln Hillsin nuorilla"", Wisconsinin läntisen piirikunnan tuomari James Peterson sanoi istuimelta. Kaczynski on tietenkin Unabomber, mies, joka tappoi kolme ja haavoitti kahta tusinaa muuta kirje- ja pommi-iskuissa. Hän istuu elinkautista vankeutta liittovaltion "supermax"-vankilassa Coloradossa, joka tunnetaan nimellä "Kalliovuorten Alcatraz". Peterson sanoi 23. kesäkuuta 2017 antamassaan tuomiossa, että eristämisen - eli eristyksen - käyttö rangaistusmuotona Lincoln Hillsin poikakoulussa ja Copper Laken tyttökoulussa on ""akuutti, välitön ja kestävä"" ongelma. Tuomio oli osa oikeusjuttua, joka oli nostettu vankien puolesta näissä kahdessa laitoksessa, jotka sijaitsevat samalla kampuksella 30 mailia Wausausta pohjoiseen. Niissä on noin 170 vankia. Käynnissä olevassa oikeusjutussa vangit väittävät, että vankilavirkailijat ovat käyttäneet väärin pippurisumutetta liikaa ja eristäneet vankeja viikoiksi tai kuukausiksi kerrallaan. Milwaukee Journal Sentinel -lehden tutkimuksessa todettiin, että osavaltion virkamiehet eivät huomanneet toistuvia varoitusmerkkejä Lincoln Hillsissä ja Copper Lakessa, joissa löyhä hallinto, epäselvyys käytännöistä, viestinnän puute ja krooninen henkilöstöpula vaikuttivat ongelmiin. FBI on tutkinut molempia laitoksia lasten hyväksikäytöstä ja laiminlyönnistä kahden vuoden ajan. Syyttäjät eivät ole kertoneet, nostavatko he mahdollisesti syytteitä tai milloin. Kaczynski istuu ADX-FLORENCE-vankilassa elinkautista tuomiota vuosikymmeniä kestäneistä kirje- ja pommi-iskuistaan. Vankilassa istuvat maan pahimmat rikoksentekijät, kuten Bostonin maratonpommittaja Dzhokhar Tsarnajev ja syyskuun 11. päivän salaliittolainen Zacarias Moussaoui. Osuuko Peterson vertailunsa kohdalleen? Lincoln Hillsin olosuhteissa Peterson kieltäytyi kommentoimasta lausuntoaan, koska tapaus on vielä kesken. Asiakirjat oikeusjutussa ja oikeudenkäynnissä hänen tuomiotaan edeltävinä päivinä valottavat kuitenkin tuomarin kommentteja. Esimerkiksi suurin osa hänen kommenttiaan edeltäneistä perusteluista keskittyi eristyssellin käyttöön. Itse oikeusjutussa keskitytään kolmeen asiaan erikseen: eristyssellin käyttöön, pippurisumutteen käyttöön ja rajoitusten käyttöön. Oikeudenkäyntiasiakirjojen mukaan Lincoln Hillsin vangeista 15-20 prosenttia on milloin tahansa eristyssellissä. Sellien koko on 7 x 10 metriä, ja ennen Petersonin päätöstä vangit viettivät niissä 20 tuntia tai enemmän - joskus koko päivän. Petersonin päätöksen mukaan vankilaviranomaisten on annettava nuorille enemmän aikaa sellin ulkopuolella, Journal Sentinel -lehden mukaan. Kun heidät päästettiin ulos eristetyistä selleistään oppitunneille, monet näistä vangeista oli kanteen mukaan sidottu käsiraudoilla pöytään. Nämä vangit saavat tunti päivässä luokkahuonetöitä, kun tavallisesti heitä on neljä tai viisi tuntia. Tuomioistuinasiakirjojen mukaan sellit ovat myös likaisia ja haisevat hielle ja virtsalle. Samaan aikaan pippurisumutetta käytettiin tammikuusta 2016 huhtikuuhun 2017 lähes 300 kertaa koko vankilakompleksissa, ei pelkästään eristyssellissä, Journal Sentinelin 9. kesäkuuta 2017 julkaiseman raportin mukaan. Toukokuussa 2017 osavaltio myönsi joitakin näistä väitteistä oikeudenkäyntiasiakirjoissa, mukaan lukien sen, että jotkut nuoret ovat viettäneet yli 180 päivää eristyssellissä ja että henkilökunta on käyttänyt pippurisumutetta nuoriin, jotka olivat jo valmiiksi pidätettyinä. Wisconsinin vankeinhoitolaitoksen tiedottaja Tristan Cook sanoi sähköpostitse, että laitos on tehnyt muutoksia vankilassa ja että parannukset ovat käynnissä. Ted Kaczynskin olosuhteet Coloradossa sijaitsevan liittovaltion vankilan vankien kohtelua koskevat oikeudenkäyntiasiakirjat ja uutistoimistojen, kuten The Boston Globe, The New York Times Magazine ja The Atlantic, raportit antavat synkän kuvan maan turvallisimmasta vankilasta. The Boston Globe -lehden mukaan useat vankilan 400 vangista viettävät 23 tuntia päivässä 7 x 12 jalkaa suuruisessa sellissä, jossa on ruoka-aukko ja pieni ikkuna-aukko. ADX:n vangit ovat vaatineet psykologisen sairaanhoidon epäämistä. ADX:n tiedotusvastaava Todd Chapman kiisti nämä raportit sähköpostitse. Tarkastelemme kuitenkin nimenomaan Unabomberin vankilaoloja, koska Peterson vertaili niitä juuri siihen. Chapman sanoi sähköpostiviestissään, että Kaczynski on vähintään 30 tuntia viikossa sellinsä ulkopuolella. Chapman sanoi myös, että Kaczynski ja muut vangit majoitetaan yksittäin ja että heillä on yleensä sänky, televisio, kirjoituspöytä, jakkara, hylly ja säilytystila. Lincoln Hillsin eristyssellissä olevilla vangeilla oli ennen Petersonin päätöstä vähemmän aikaa ulkona kuin Kaczynskilla, heillä ei ollut mahdollisuutta käyttää paperia tai kirjoitusvälineitä, heidän valonsa ovat päällä 24 tuntia vuorokaudessa ja heillä on vain vähän niistä mukavuuksista, joita Kaczynskillä on. Lincoln Hillsin yleisvankilassa olevilla on käytössään kirjoituspöytä huoneessaan, televisio päivähuoneessa ja he ovat sellinsä ulkopuolella huomattavan osan päivästä. Arvostelumme mukaan Peterson sanoi: "Ted Kaczynskilla on vähemmän rajoittavia vankeusjärjestelyjä kuin Lincoln Hillsin nuorilla."" Hänen väitteensä osuu kohdalleen niiden Lincoln Hillsin vankien osalta, jotka on sijoitettu eristyssellissä, mikä oli kyseessä, kun väite esitettiin. Varoitus: niille vangeille, jotka eivät ole eristyksissä, kävisi toisin."" Väite: Ted Kaczynskin eristyssellissä on vähemmän rajoituksia kuin Lincoln Hillsin nuorilla.</w:t>
      </w:r>
    </w:p>
    <w:p>
      <w:r>
        <w:rPr>
          <w:b/>
        </w:rPr>
        <w:t xml:space="preserve">Tulos</w:t>
      </w:r>
    </w:p>
    <w:p>
      <w:r>
        <w:t xml:space="preserve">"Peterson sanoi: "Ted Kaczynski on vähemmän rajoittavasti vangittuna kuin Lincoln Hillsin nuoret." "" Hänen väitteensä osuu kohdalleen niiden Lincoln Hillsin vankien osalta, jotka on sijoitettu eristyssellissä, mistä oli kyse, kun väite esitettiin. Varoitus: niille vangeille, jotka eivät ole eristyksissä, kävisi toisin.""</w:t>
      </w:r>
    </w:p>
    <w:p>
      <w:r>
        <w:rPr>
          <w:b/>
        </w:rPr>
        <w:t xml:space="preserve">Esimerkki 2.648</w:t>
      </w:r>
    </w:p>
    <w:p>
      <w:r>
        <w:t xml:space="preserve">Kohta: Jutussa kuvataan hyvin angiopastian kustannuksia stressitestiin verrattuna. Jutussa olisi voitu käsitellä potilaille aiheutuvia kustannuksia. Jutussa olisi voitu kvantifioida rasitustestin hyöty, joka liittyy siihen, että sillä voidaan välttää angiografia ja siihen liittyvä pallolaajennus. Jutussa mainitaan sydänsairauksien puuttuminen ja testin suorittamisen vaikeus iäkkäillä potilailla rasituskokeen mahdollisina haittoina, mutta jutussa olisi pitänyt mainita myös muita haittoja. Jutussa kuvataan riittävästi tämän tutkimuksen suunnittelua ja tuodaan esiin joitakin tärkeitä varoituksia, jotka liittyvät tietokantaan perustuvaan tutkimukseen. Jutussa ei liioitella vakaan sydänsairauden vakavuutta tai esiintyvyyttä. Jutussa lainataan useita lähteitä. Jutussa mainitaan angiografia vaihtoehtona rasituskokeelle. Jutussa olisi voitu kuvailla enemmän angiografian hyviä ja huonoja puolia rasituskokeeseen verrattuna. On selvää, että rasituskokeita on saatavilla. On selvää, että rasituskoe ei ole uusi ajatus. Koska jutussa siteerataan useita asiantuntijoita, lukija voi olettaa, että juttu ei perustu lehdistötiedotteeseen ainoana tietolähteenä. Väite: Tutkimuksen mukaan tarvitaan enemmän rasituskokeita ennen verisuonten pallolaajennuksia.</w:t>
      </w:r>
    </w:p>
    <w:p>
      <w:r>
        <w:rPr>
          <w:b/>
        </w:rPr>
        <w:t xml:space="preserve">Tulos</w:t>
      </w:r>
    </w:p>
    <w:p>
      <w:r>
        <w:t xml:space="preserve">"American Heart Associationin ja muiden järjestöjen kliinisissä ohjeissa suositellaan rutiininomaista ei-invasiivista rasituskokeen suorittamista ennen perkutaanista pallolaajennustoimenpidettä (PCI, eli pallolaajennusta stenttien kanssa tai ilman). Tällä viikolla Journal of the American Medical Association -lehdessä julkaistun uuden tutkimuksen mukaan rasituskokeita käytettiin kuitenkin alle puolessa potilaista, joille tehtiin PCI vuonna 2004. Lisäksi rasituskokeen suorittamisaste vaihteli potilaan ominaisuuksien lisäksi maantieteellisesti ja lääkärin ominaisuuksien mukaan. Nämä havainnot viittaavat siihen, että rasituskokeisiin ohjaaminen ei ole optimaalista ja että se riippuu - ainakin osittain - lääkärin määräämistä tavoista, jotka eivät ole johdonmukaisia ohjeiden ja näyttöön perustuvan lääketieteen kanssa. Tässä jutussa selitetään kiitettävästi tämän tutkimuksen suunnittelua ja tulosten merkitystä potilaille. Siinä verrataan hyvin stressitestien ja angiografian kustannuksia. Jutussa olisi voitu kuvailla enemmän rasituskokeen haittoja ja antaa enemmän tietoa angiografian ja stenttauksen eduista ja haitoista. Jutussa siteerataan useita asiantuntijoita, joilla on eriäviä mielipiteitä tutkimuksen tulosten merkityksestä. Tohtori Gibbonsin sitaatti kiteyttää asian varsin hyvin. ""Jos kaikki uskovat antavansa hyvää hoitoa, miksi lääkäreiden välillä on niin suuria eroja?"""</w:t>
      </w:r>
    </w:p>
    <w:p>
      <w:r>
        <w:rPr>
          <w:b/>
        </w:rPr>
        <w:t xml:space="preserve">Esimerkki 2.649</w:t>
      </w:r>
    </w:p>
    <w:p>
      <w:r>
        <w:t xml:space="preserve">Kohta: "Antoine Sassine sanoi huoneestaan Brysselin Delta Chirec -sairaalassa, jossa hän työskenteli. "Luulin, että kuolisin enkä koskaan heräisi."  58-vuotias ja hänen tiiminsä saivat kaikki diagnoosit sairaalassa, ja hänet otettiin teho-osastolle, kun hänen oireensa pahenivat. Sassine asetettiin keinotekoiseen koomaan, mutta sanoo olleensa tietoinen halustaan taistella tautia vastaan ja nähneensä myös näkyjä edesmenneestä isästään. Sassine, joka siirrettiin pois tehohoidosta tiistaina, kuvaili kokemusta "uskomattomaksi" ja sanoi: "Näin isäni, joka kuoli neljä vuotta sitten. Puhuin hänen kanssaan."  "Suurin iloni oli, kun heräsin ja näin ystävieni kasvot, se oli sanoinkuvaamatonta."  Nyt hän odottaa innolla, että pääsee halailemaan perhettään, jota hän ei ole nähnyt diagnoosin jälkeen, ja toipumaan kotona. Belgia on ilmoittanut 38 496 vahvistettua COVID-19-tautitapausta ja 5 683 kuolemantapausta. Väite: "Luulin, etten koskaan heräisi", belgialaislääkäri sanoo selvittyään COVID-19:stä.</w:t>
      </w:r>
    </w:p>
    <w:p>
      <w:r>
        <w:rPr>
          <w:b/>
        </w:rPr>
        <w:t xml:space="preserve">Tulos</w:t>
      </w:r>
    </w:p>
    <w:p>
      <w:r>
        <w:t xml:space="preserve">Belgialainen urologi on kertonut "uskomattomasta" kokemuksestaan, kun hän selvisi COVID-19:stä ja pääsi tehohoidosta kolmen viikon koomassaolon jälkeen.</w:t>
      </w:r>
    </w:p>
    <w:p>
      <w:r>
        <w:rPr>
          <w:b/>
        </w:rPr>
        <w:t xml:space="preserve">Esimerkki 2.650</w:t>
      </w:r>
    </w:p>
    <w:p>
      <w:r>
        <w:t xml:space="preserve">Kohta: Kone, jonka nimi on Solar Impulse, lähti hieman kello 6:n jälkeen paikallista aikaa Moffett Fieldiltä, joka on yhteinen siviili- ja sotilaslentokenttä lähellä San Franciscon eteläpäätä, ja lensi ensin Phoenixiin hitaalla nopeudella, jonka odotetaan kestävän 15-20 tuntia. Hentoisen näköinen lentokone tuskin hyrisi lähtiessään lentoon Pohjois-Kalifornian tyynenä aamuna, kun aurinko oli juuri alkanut kurkistaa itäpuolella sijaitsevan Santa Cruz -vuoriston ylle. Lentoryhmä toivoo, että koneen matka päättyy noin kahden kuukauden kuluttua John F. Kennedyn kansainväliselle lentokentälle New Yorkissa, kun se on vielä pysähtynyt Dallasissa, St. Louisissa ja Washingtonissa, D.C:ssä ja pysähtynyt jokaisessa kohteessa odottamaan suotuisaa säätä. Sveitsiläiset lentäjät ja hankkeen perustajat Bertrand Piccard ja Andre Borschberg lentävät vuorotellen yhden istuimen ohjaamolla rakennettua konetta, ja Piccard ohjaa ensimmäistä Arizonaan suuntautuvaa lentoa. Hänen on alustavasti määrä laskeutua Phoenixiin lauantaina kello 1.00 paikallista aikaa. Hanke aloitettiin vuonna 2003, ja sen 10-vuotinen budjetti oli 90 miljoonaa euroa (112 miljoonaa dollaria), ja siihen on osallistunut sveitsiläisen liukuporrasvalmistaja Schindlerin insinöörejä ja belgialaisen kemianteollisuuden konsernin Solvayn tutkimusapua - rahoittajat haluavat testata uusia materiaaleja ja tekniikoita ja saada samalla tunnettuutta. Hankkeen järjestäjien mukaan matkan tarkoituksena on myös lisätä maailmanlaajuista tukea puhtaan energian teknologioiden käyttöönotolle. "Toivon, että ihmiset ymmärtävät tämän teknologian potentiaalin ja käyttävät sitä maassa", Sveitsin ilmavoimissa yli 20 vuotta lentänyt Borschberg kertoi toimittajille Piccardin valmistautuessa lähistöllä tapahtuvaan lentoon. "Jos emme yritä lentää tänään uusiutuvalla energialla, emme koskaan tule lentämään."  Solar Impulse, jonka siipiväli on jumbojetin kokoinen ja paino pienen auton, on testimalli kehittyneemmälle lentokoneelle, jonka tiimi aikoo rakentaa kiertämään maapallon vuonna 2015. Kone teki ensimmäisen mannertenvälisen lentonsa Espanjasta Marokkoon viime kesäkuussa. Lentokone kulkee suunnilleen skootterin teholla, ja sen käyttövoimana on 12 000 siipiin rakennetusta aurinkokennosta kerätty energia, jotka lataavat samanaikaisesti akkuja, joiden varastointikapasiteetti vastaa Teslan sähköauton kapasiteettia. Näin Solar Impulse voi lentää pimeän tultua päiväsaikaan tuotetulla aurinkoenergialla, ja siitä tulee ensimmäinen aurinkoenergialla toimiva lentokone, joka pystyy toimimaan yötä päivää ilman polttoainetta ja joka yrittää lentää Yhdysvaltojen rannikolta rannikolle. Kone, joka kaukaa katsottuna muistuttaa jättimäistä taivaalla leijuvaa hyönteistä, ei kuitenkaan todennäköisesti tee nopeus- tai korkeusennätyksiä. Se pystyy nousemaan vähitellen 28 000 jalkaan ja lentää keskimäärin vain 69 kilometrin tuntivauhdilla. Nykyinen kone on suunniteltu jopa 24 tunnin lentoja varten kerrallaan, mutta seuraavan mallin on mahdollistettava jopa viiden päivän ja viiden yön lennot yhdellä lentäjällä - tämä on saavutus, jota ei ole vielä saavutettu. Meditaatio ja hypnoosi olivat osa lentäjien koulutusta, kun he valmistautuivat lentämään hyvin vähällä unella. Kun Piccardilta kysyttiin aurinkoenergialla lentämisen haittapuolista maaliskuussa pidetyssä lehdistötilaisuudessa, jossa esiteltiin nykyinen kone, hän myönsi, että pienestä kantokyvystä ja massiivisista siivistä maksetaan hinta. "Siinä mielessä se ei ole helpoin tapa lentää", hän sanoi. "Mutta se on upein tapa lentää, koska mitä enemmän lennät, sitä enemmän energiaa sinulla on koneessa."  Hän lisäsi: "Haluamme inspiroida mahdollisimman monia ihmisiä samaan henkeen: uskaltamaan, innovoimaan ja keksimään."  Lentokoneen neljä suurta akkua, jotka on kiinnitetty siipien alaosaan yhdessä koneen pienten moottoreiden kanssa, muodostavat neljänneksen koneen kokonaispainosta. Lentokoneen kevyt hiilikuitusuunnittelu ja siipiväli mahdollistavat energian säästämisen, mutta tekevät koneesta myös alttiin kaatumiselle. Sääasiantuntijoista, lennonjohtajista ja insinööreistä koostuva maaryhmä seuraa koneen nopeutta ja akun varausta ja auttaa lentäjää välttämään turbulenssia. Solar Impulse ei voi lentää kovassa tuulessa, sumussa, sateessa tai pilvissä. Sen koneita ei ole edes suunniteltu kestämään kosteutta. Väite: Aurinkoenergialla toimiva lentokone lähtee lentämään Yhdysvaltojen halki.</w:t>
      </w:r>
    </w:p>
    <w:p>
      <w:r>
        <w:rPr>
          <w:b/>
        </w:rPr>
        <w:t xml:space="preserve">Tulos</w:t>
      </w:r>
    </w:p>
    <w:p>
      <w:r>
        <w:t xml:space="preserve">Aurinkoenergialla toimiva lentokone, jonka kehittäjät toivovat voivansa lopulta lentää maailman ympäri, lähti varhain perjantaina San Franciscon lahdelta ensimmäiselle matkalle, jolla yritetään lentää Yhdysvaltojen halki ilman polttoainetta vaan auringon energialla.</w:t>
      </w:r>
    </w:p>
    <w:p>
      <w:r>
        <w:rPr>
          <w:b/>
        </w:rPr>
        <w:t xml:space="preserve">Esimerkki 2.651</w:t>
      </w:r>
    </w:p>
    <w:p>
      <w:r>
        <w:t xml:space="preserve">Kohta: Ehdotuksessa, joka on yli vuoden myöhässä, vaaditaan myös 200 kalorin rajaa koulupäivän aikana myyntiautomaateissa tai muissa paikoissa koululounaslinjan ulkopuolella myytäville tuotteille. Ehdotetut säännöt ovat toinen askel laajemmassa pyrkimyksessä parantaa elintarvikkeita, joita yhdysvaltalaiset oppilaat saavat koulupäivän aikana vuoden 2010 lasten ravitsemuslain nojalla. Kolmasosa yhdysvaltalaisista lapsista ja nuorista on ylipainoisia tai lihavia. Ehdotetut säännöt koskisivat noin 50 miljoonaa lasta, jotka käyvät yli 100 000 koululounasohjelmaan kuuluvassa koulussa. Monet yhdysvaltalaiset lapset syövät yli puolet kaloreistaan koulussa. Elintarvike- ja juomayhtiöt, kuluttaja-asiamiehet ja kansanterveysasiantuntijat olivat laajalti yhtä mieltä siitä, että oppilaille on tarjottava terveellisempiä vaihtoehtoja. "Jos oppilas ostaa välipalan automaatista tai pizzasiivun a la carte -linjalta, sen pitäisi olla terveellistä", sanoi Risa Lavizzo-Mourey, joka on terveydenhuoltoon keskittyvän Robert Wood Johnson -säätiön johtaja. "Nämä ehdotetut ravitsemusstandardit, jotka ovat ensimmäinen päivitys yli 30 vuoteen, ovat myöhässä ja niitä tarvitaan kipeästi."  Lapset ostavat kouluissa vuosittain arviolta 400 miljardia kaloria roskaruokaa, mikä vastaa 2 miljardin suklaapatukan kalorimäärää, totesi ryhmä eläkkeellä olevia sotilasjohtajia, jotka tukevat ehdotettuja sääntöjä. Ryhmä, jonka nimi on Mission: Readiness, on varoittanut, että yksi neljästä nuoresta amerikkalaisesta on liian raskas asepalvelukseen. Maatalousministeri Tom Vilsack, joka on kertonut omasta painokamppailustaan lapsena, sanoi, että välipalapatukoita, myyntiautomaatteja ja kahviloita koskevat tiukemmat vaatimukset merkitsevät, että "terveellinen valinta on lapsillemme helppo valinta".  USDA:n mukaan säännöt eivät koske tuotteita, joita myydään vapaa-ajan tapahtumissa, kuten urheilutapahtumissa. Säännöt sallivat myös "tärkeät perinteet", kuten vanhempien lähettämät keksit tai kuppikakut kouluun lapsen syntymäpäivänä tai "satunnaiset varainkeruutilaisuudet ja leivontamyynnit".  Yleisesti ottaen koulussa myytävät elintarvikkeet saisivat sisältää enintään 35 prosenttia kaloreista rasvan tai sokerin muodossa. Myös suolapitoisuutta rajoitettaisiin. Juomien osalta USDA kehotti kouluja myymään vettä, vähärasvaista ja rasvatonta maitoa sekä 100-prosenttisia mehuja, ja pienemmät 240 millilitran (8 unssin) annokset olisi tarkoitettu nuoremmille oppilaille. Yläkoululaiset voisivat ostaa 20 unssin annoksia erilaisia kalorittomia juomia ja 12 unssin annoksia juomia, joissa on enintään 75 kaloria, mutta ei lounaan tai aamiaisen aikana. Virvoitusjuomateollisuuden mukaan se on siirtynyt käyttämään koulujen juoma-automaateissa vähäkalorisempia juomia ja suhtautuu myönteisesti USDA:n ehdotukseen. Kouluihin toimitettujen juomien kalorimäärä on vähentynyt 90 prosenttia kuudessa vuodessa, se sanoi. Yleisöllä on 60 päivää aikaa kommentoida ehdotusta ennen kuin USDA antaa lopullisen päätöksen. USDA:n mukaan kouluilla on vähintään yksi kokonainen lukuvuosi aikaa toteuttaa muutokset lopullisen säännön antamisen jälkeen. Automaatteja on vain 13 prosentissa Yhdysvaltojen peruskouluista, mutta kahdessa kolmasosassa yläasteista, joissa oppilaat ovat 11-14-vuotiaita, ja 85 prosentissa lukioista. USDA:n mukaan yli 80 prosenttia koulupiireistä on rajoittanut sokeripitoisia juomia tai kieltänyt ne, ja yli 75 prosenttia on rajoittanut välipalojen määrää tai kieltänyt ne. Väite: Säännöt vaativat siirtymistä terveellisempiin välipaloihin kouluissa.</w:t>
      </w:r>
    </w:p>
    <w:p>
      <w:r>
        <w:rPr>
          <w:b/>
        </w:rPr>
        <w:t xml:space="preserve">Tulos</w:t>
      </w:r>
    </w:p>
    <w:p>
      <w:r>
        <w:t xml:space="preserve">Yhdysvaltojen maatalousministeriön perjantaina ehdottamien standardien mukaan Yhdysvaltojen kouluissa myytävien välipalojen tulisi sisältää vähemmän rasvaa, suolaa ja sokeria sekä ravitsevampia tuotteita, kuten hedelmiä, vihanneksia ja täysjyväviljaa.</w:t>
      </w:r>
    </w:p>
    <w:p>
      <w:r>
        <w:rPr>
          <w:b/>
        </w:rPr>
        <w:t xml:space="preserve">Esimerkki 2.652</w:t>
      </w:r>
    </w:p>
    <w:p>
      <w:r>
        <w:t xml:space="preserve">Kohta: "Kovia kylmyyksiä seurasi lumimyrsky ja sitten taas uusi kylmyyspuuska. Monien mielestä tämä Wisconsinin talvi ei voi loppua tarpeeksi pian. Kun Yhdysvaltain edustaja Mark Pocan, D-Madison, astui edustajainhuoneen puheeseen 16. tammikuuta 2014, puhe ilmaston lämpenemisestä oli viimeinen asia, jonka monet halusivat kuulla. Pocan, joka kuuluu edustajainhuoneen Safe Climate Caucus -ryhmään, käytti minuutin pitämänsä puheen siihen, että hän luetteli selviä merkkejä ilmastonmuutoksesta. Tämä väite kiinnitti huomiomme: "Jääkalastajat ovat jo huomanneet, että he voivat olla vähemmän päiviä jääpeitteisillä järvillämme."" Tuntuu siltä, että Wisconsin on ollut jäissä jo kuukausia, eikä moni yllättyisi, jos näkisi jääkalastajia talsimassa muistopäivänä. Mutta Pocanin väite koskee muutakin kuin tätä talvea. Hänen väitteensä koskee pitkän aikavälin suuntauksia ja sitä, mikä niitä ohjaa. Onko hän oikeassa ilmastonmuutoksen ja jääpeitteisten järvien vähenemisen suhteen? Kun pyysimme Pocanilta varmuuskopioita väitteelle, hänen henkilökuntansa ohjasi meidät Climatewisconsin.org-sivustolle, joka tuo esiin ympäristöryhmien laatimia tutkimuksia ja raportteja. Sivustolla on interaktiivisia toimintoja, jotka keskittyvät Madisonin kahteen suurimpaan järveen, Mendotaan ja Mononaan. Se sisältää tiedot siitä, kuinka kauan ne ovat olleet jään peitossa viime vuosina. "Jääpeitteisen kauden pituus vaihtelee huomattavasti vuodesta toiseen, mutta suuntaus on selvästi jääpeitteisten päivien väheneminen", sivustolla kerrotaan. "Kaiken kaikkiaan Madisonin järvien keskimääräinen jääpeitepäivien määrä on vähentynyt noin 29-35 päivällä viimeisten 150 vuoden aikana." Merkillepantavaa on, että pisimmät jääkaudet ovat kaikki keskittyneet ennätyksen ensimmäisiin vuosiin, kun taas useimmat lyhimmät jääkaudet ajoittuvat ennätyksen loppupuolelle.""" Sivustolla on myös tämä lausunto, joka on melko samanlainen kuin Pocanin lausunto: ""Koska ilmastonmuutosmallit ennustavat lämpimämpiä lämpötiloja, voimme odottaa, että vuosi vuodelta jääpeitteisten järvien määrä vähenee. Itse asiassa tutkijat päättelevät Madisonin järvistä saadun huomattavan tietokokonaisuuden avulla, että jään kestossa on jo tapahtunut muutos.""" Sivustolla julkaistut tiedot ovat ainakin osittain peräisin John J. Magnusonin, eläintieteen ja limnologian emeritusprofessorin työstä. Hän on ollut UW:n palveluksessa 1960-luvun lopulta lähtien ja auttoi perustamaan UW-Madisonin limnologiakeskuksen 1980-luvun alussa. Limnologia on makean veden järvien tutkimusta, ja UW:n keskus sanoo olevansa tutkimusalan synnyinpaikka, joka on peräisin 1870-luvulta. Magnuson on asiantuntija ilmastonmuutoksen vaikutuksista makean veden järviin, ja hän on julkaissut lukuisia akateemisia artikkeleita ilmastonmuutoksen vaikutuksista järviin ja kaloihin. Magnuson sanoi haastattelussa, että tutkijat ympäri maailmaa, kuten Kanadassa, Suomessa, Ruotsissa, Venäjällä, Japanissa ja Madisonissa, ovat tutkineet järvien jäätä jo vuosia. Tutkijat huomioivat, milloin järvet jäätyvät ja milloin jäät lähtevät. Se on virallisempi versio siitä, mitä vähemmän akateemisella tavalla tehdään järvenrantakapakoissa, jotka järjestävät jään sulamisen arvauskilpailuja. Madisonin tutkijoilla on Mendotan ja Mononan osalta tietoja, jotka ulottuvat vuoteen 1855 asti. Magnusonin mukaan Mendota-järven pitkän aikavälin suuntaus on se, että vuodesta 1855 lähtien järvi on ollut keskimäärin 29 päivää vähemmän jäässä. Kuusi Mendotan lyhintä kautta on ollut vuoden 1980 jälkeen. Viisi niistä on ollut vuoden 1995 jälkeen, mukaan lukien kaksi kaikkien aikojen lyhintä kautta - 21 päivää talvella 2001-2002 ja 47 päivää talvella 1997-1998. Monona-järvellä on ollut keskimäärin 35 päivää vähemmän jääpeitteisiä päiviä, ja myös siellä on viime vuosina ollut useita lyhyempiä kausia. "Jään hajoaminen tapahtuu keskimäärin kaksi viikkoa aikaisemmin. Järvien jäätyminen on tapahtunut keskimäärin kaksi viikkoa myöhemmin", Magnuson sanoi. "Tämän seurauksena neljän kuukauden jääpeite on lyhentynyt noin kolmeen kuukauteen." Wisconsinissa on tosin noin 15 000 järveä, emmekä voi tarkistaa jokaista. "Tämä on hyvin vaihtelevaa, sillä jokaisella vesistöllä on erilaiset ominaisuudet, ja se on tietenkin myös hyvin riippuvainen säästä", sanoi Thomas Van Haren osavaltion luonnonvaraministeriön lainvalvontavirastosta. Vaikuttaa kuitenkin järkevältä keskittyä Monona- ja Mendota-järviin niiden koon vuoksi ja koska ne ovat Pocanin vaalipiirissä. Entä sitten tämä takatalvi? Magnusonin mukaan se on tilastollinen poikkeama. Joinakin vuosina jäät pysyvät pidempään kuin toisina, mutta ajan mittaan suuntaus on ollut kohti lyhyempiä jääkausia. "Hän sanoi, että vaihtelu on hyvin suurta kausien pituuden suhteen. "Järven jää reagoi lämpenevään ilmastoon, mutta myös paikalliseen säähän." Mendota-järvi jäätyi 16. joulukuuta 2013 - noin kuukautta aikaisemmin kuin edellisenä vuonna ja neljä päivää mediaania aikaisemmin. Monona-järvi jäätyi 10. joulukuuta 2013, kun se edellisenä vuonna jäätyi 31. joulukuuta ja mediaanipäivänä 15. joulukuuta. Sullivanissa sijaitsevan sääpalvelun tietojen mukaan tämä oli Madisonissa tähän mennessä yhdeksänneksi kylmin talvi ja kylmin 35 vuoteen. Keskilämpötila oli 15,8 astetta normaalia alhaisempi. ""Tämä on talvi, joka on tyypillinen 50 tai 100 vuotta sitten"", Magnuson sanoi. Entä sitten Pocanin esittämä yhteys lyhyempien jääkalastuskausien ja ilmastonmuutoksen välillä? Magnuson sanoi, että lyhyemmät kaudet ovat ilmaston lämpenemisen oire, joka on yhdenmukainen monien muiden oireiden kanssa, kuten muuttuneet lintujen ja perhosten muuttorytmit, aikaisemmin kukkivat kasvit ja katoavat jäätiköt. "Emme voi ottaa näitä jäätietoja ja sanoa, että kasvihuonekaasut aiheuttavat tämän", hän sanoi. "Se on ilmakehäfyysikoiden tehtävä." Tietomme ovat sopusoinnussa sen kanssa, mitä muut ihmiset ovat havainneet, ja sen kanssa, mitä ilmakehätutkijat ovat havainneet C02:n vaikutuksesta."" Hän lisäsi: ""On runsaasti todisteita siitä, että ilmasto lämpenee ja että kevät on tulossa aikaisemmin.""" Valitettavasti hän puhuu pitkän aikavälin trendeistä. Ei siitä, mitä tänä vuonna tapahtuu. Meidän arviomme Talvi on ollut pidempi ja kylmempi kuin viime vuosina. Se ei kuitenkaan poista vakiintunutta suuntausta. Niiden päivien määrä, jolloin järvillä on jäätä, mikä tekee niistä turvallisia jääkalastukseen, on vähentynyt." Väite: "Ilmastonmuutoksen seurauksena Wisconsinin jääkalastajat ""huomaavat jo nyt, että jääpeitteisillä järvillämme on vähemmän päiviä, jolloin he voivat kalastaa.""</w:t>
      </w:r>
    </w:p>
    <w:p>
      <w:r>
        <w:rPr>
          <w:b/>
        </w:rPr>
        <w:t xml:space="preserve">Tulos</w:t>
      </w:r>
    </w:p>
    <w:p>
      <w:r>
        <w:t xml:space="preserve">Talvi on ollut pidempi ja kylmempi kuin viime vuosina. Se ei kuitenkaan poista vakiintunutta suuntausta. Niiden päivien määrä, joina järvillä on jäätä, mikä tekee niistä turvallisia jääkalastukseen, on vähentynyt.</w:t>
      </w:r>
    </w:p>
    <w:p>
      <w:r>
        <w:rPr>
          <w:b/>
        </w:rPr>
        <w:t xml:space="preserve">Esimerkki 2.653</w:t>
      </w:r>
    </w:p>
    <w:p>
      <w:r>
        <w:t xml:space="preserve">Kohta: Syyskuussa 2018 sosiaalisessa mediassa alkoi liikkua pari valokuvaa, joissa Kentin niminen vakavasti kuivunut koditon veteraani oli kuulemma lähellä kuolemaa Los Angelesin kaduilla:  Kuvat olivat ilmeisesti niin järkyttäviä joillekin katsojille, että he ehdottivat, että valokuvissa olisi ehkä nähty taideteos tai halloween-koriste eikä oikea ihminen. Valitettavasti nämä kuvat ovat aitoja. Valokuvat julkaisi verkossa ensimmäisen kerran Facebook-käyttäjä Nick Spano 22. syyskuuta 2018. Alkuperäinen Facebook-postaus sisälsi pitkän tekstinpätkän, joka koski pitkälti Spanon näkemystä siitä, miten kodittomia (erityisesti kodittomia veteraaneja) kohdellaan Yhdysvalloissa, sekä muutamia yksityiskohtia kuvassa olevasta henkilöstä, jonka kerrottiin olevan 68-vuotias Kent-niminen mies. Mies kertoi Spanolle olevansa veteraani ja "etsivänsä paikkaa kuolla", kun Spano toi hänelle vettä ennen kuin ambulanssi saapui viemään hänet sairaalaan: Tämä on Amerikka: "Kent", 68-vuotias veteraani kuolee puskan alla miljoonien dollarien kiinteistöjen ulkopuolella Los Angelesissa. Hänen kasvojensa kyljessä oleva pehmeän pallon kokoinen kasvain on nyt avonainen reikä. Kuivunut veri peittää hänen kätensä ja kasvonsa. Kärpäset parveilevat hänen päänsä ympärillä, eivätkä vaivaudu odottamaan hänen kuolemaansa ennen kuin munivat munansa avohaavaan, jota kuhisee satoja toukkia. Hän yrittää puhua, mutta en enää ymmärrä häntä. Tämä on vitun Amerikka! "Etsin vain paikkaa, jossa kuolla", hän sanoo. Nuo olivat hänen ensimmäiset sanansa minulle, kun löysin Kentin noin kuukausi sitten matalasta sängystä pensaiden alta kotini ulkopuolella. Kuten monet muutkin ihmiset, ensimmäinen reaktioni oli: ei takapihallani! Mutta tiedän paremmin. Olen tietoinen siitä, että kodittomuus on oire rikkinäisestä ja tuhlailevasta järjestelmästämme ja perustavanlaatuisesta säädyllisyyden ja myötätunnon puutteesta toisiamme kohtaan. Kohtelemme ihmisiä kuin roskaa. Haluamme heittää pois ne yhteiskunnan osat, joita emme halua, mutta kuten muovi, se ei koskaan katoa. Me vain pahennamme ongelmaa sen sijaan, että ymmärtäisimme, että omat tapamme ovat ongelma. Tapa, jolla kohtelemme ihmisiä, on ongelma. Puhumme toisillemme omien suodattimiemme ja tuomioidemme kautta ennen kuin edes tutustumme heihin. Sen sijaan toin "Kentille" vettä ja istuin alas juttelemaan hänen kanssaan jonkin aikaa. Hän veti hupparinsa syrjään ja näytti minulle kasvaimen kasvojensa kyljessä. "Tein sen itselleni", hän sanoi. Vuosien tupakointi oli todennäköinen syy. Hän kävi veteraanilaitoksessa saamassa hoitoa, mutta hän sanoi, että hänestä tuntui, että siellä vain odotettiin hänen kuolevan, joten hän lähti pois. Kysyin, voisinko hankkia hänelle apua, mutta hän ei halunnut sitä. "Etsin vain paikkaa, jossa kuolla", hän sanoi. Me kaikki olemme täynnä paskaa, kaverit. Olkaamme rehellisiä itsellemme. Olemme menettäneet sielumme Instagram-selfieiden, woke AF -Facebook-postausten ja kiihkeiden poliittisten kiistelyjen välillä siitä, kumpi puolue on amerikkalaisempi. Olemme myyneet itsemme. Olemme unohtaneet, että todellinen vauraus tulee sijoittamalla toisiimme. Tämä ei ole "Me Too" -aikakausi, tämä on vain "Me" -aikakausi. Olemme ihmiskunnan historian rikkain ja tuhlaavin kulutuskulttuuri, ja ostamme kaiken, mitä meille myydään, jopa heidän tekosyitään. "Emme voi korjata kaikkia ongelmia! Se on liian suuri! Se on liian kallista! Hankkikaa työpaikka! Minun täytyi tehdä töitä sen eteen, miksi heidän ei pitäisi? !" Paskapuhetta!!! Jokainen Syyriaan pudottamamme pommi maksaa meille 100 miljoonaa dollaria, ja olemme pudottaneet niitä kymmeniä. Irakin sota maksoi amerikkalaisille veronmaksajille yli 2,5 triljoonaa dollaria, ja se oli valhe! Meillä on oma kansallinen hätätilanteemme täällä Unelmien kaupungissa, mutta meillä ei ole tarpeeksi rahaa sen korjaamiseen. Voitteko kuvitella, mitä tapahtuisi, jos ottaisimme rahoituksen yhdestä ainoasta noista pommeista ja sijoittaisimme sen amerikkalaisten yhteisöjen sosiaalipalveluihin, kodittomien turvakoteihin, sotaveteraaniemme sairaanhoitoon, Flintin puhtaaseen veteen?!!! Älkää sanoko, ettemme voi korjata ongelmaa, koska se on paskapuhetta. Me voimme!!!! Olemme vain niin hemmetin aivopestyjä ja omahyväisiä, ettemme usko, että meillä on mitään valtaa muuttaa sitä. Mutta muutos alkaa, kun lakkaamme välittämästä ongelmasta ja tajuamme, että me olemme ne, jotka voivat korjata sen. Pienelläkin teolla on suuri merkitys. Ei ole ketään muuta, jolle soittaa! Tag! Sinä vittuilet! Ironista on, että otin kuvan "Kentistä", kun hän makasi kuolemaisillaan taloni ulkopuolella odottaessani ambulanssin saapumista, ja julkaisin sen täällä kaikkien nähtäväksi. Tämä saattaa vaikuttaa joistakin tekopyhältä, mutta se ei muuta sitoutumistani "Kentin" kaltaisiin ihmisiin yhteisössäni. Aion jatkossakin kohdella näitä ihmisiä arvokkaasti ja kunnioittavasti ja palvella heitä kaikin mahdollisin tavoin, ja jos tämä viesti saa edes yhden teistä pysähtymään ja puhumaan heille, laittamaan kätenne heidän olkapäälleen, kutsumaan heitä veljeksi tai sisareksi ja palauttamaan heille edes vähäisenkin arvokkuuden tunteen yksinkertaisella myötätunnon teolla, se on sen arvoista. Kaikki eivät voi auttaa samalla tavalla, ja joskus ihmiset eivät halua apua, mutta me kaikki voimme olla inhimillisiä toisillemme. Kun Kentiä nostettiin paareille, hän nosti kätensä ja antoi minulle rauhanmerkin. En tiedä hänen tilaansa tällä hetkellä, mutta laitan päivityksen heti kun voin. People over Profits - Compassion over Comfort Spano päivitti viestiään muutamaa päivää myöhemmin, mutta hänellä ei ollut paljonkaan lisätietoa kerrottavanaan: Valitettavasti tällä hetkellä ei ole paljon kerrottavaa. Löysin vihdoin sairaalan, jonne Kent vietiin ja jossa häntä hoidettiin, mutta potilaiden yksityisyyden suojaa koskevien lakien (HIPPA) ja sen vuoksi, etten tiedä Kentin koko nimeä, he eivät suostu antamaan minulle mitään tietoja tällä hetkellä. En tiedä, onko hän kuollut vai onko hän edelleen heidän hoidossaan. Olen pyytänyt esimiestä jakamaan tietoni Kentin kanssa, jotta hän voi antaa minulle pääsyn. Olen myös tehnyt selväksi, että monet ihmiset haluavat osoittaa tukeaan, joten toivon, että he auttavat meitä saamaan sen aikaan. Ilman Kentin sukunimeä on vaikea tarkistaa joitakin tämän Facebook-postauksen yksityiskohtia, mutta siinä ei ole mitään niistä tunnusmerkeistä, jotka ovat paljastaneet samanlaiset postaukset huijauksiksi. Emme esimerkiksi löytäneet mitään merkintöjä siitä, että näitä valokuvia olisi julkaistu verkossa ennen Panon viestiä, mikä tukee sitä, että Spano todella oli valokuvien ottaja. Tämä viesti ei myöskään sisällä kehotusta, jossa käyttäjiä kehotettaisiin jakamaan se (mikä on yleinen taktiikka vilpillisessä clickbaitissa). Otimme yhteyttä Spanoon saadaksemme lisätietoja Kentistä, ja hän toimitti meille turvakameran kuvamateriaalia, jonka avulla voimme varmistaa, että hänen valokuvansa ovat aitoja, ja totesi, että Kent oli kertonut hänelle aiemmissa tapaamisissa olevansa veteraani. Spano ei kuitenkaan koskaan saanut Kentin sukunimeä selville, eikä Kentillä ollut mukanaan mitään henkilöllisyystodistusta, kun ensihoitajat veivät hänet pois. Vaikka emme voi virallisesti varmistaa, oliko Kent veteraani vai ei, hänen tarinansa on valitettavasti melko uskottava. National Coalition for Homeless Veterans -järjestön mukaan Yhdysvalloissa on noin 40 000 veteraania, jotka ovat kodittomia minä tahansa yönä. Väite: Valokuvaparissa näkyy pahasti kuivunut koditon veteraani Los Angelesin kaduilla.</w:t>
      </w:r>
    </w:p>
    <w:p>
      <w:r>
        <w:rPr>
          <w:b/>
        </w:rPr>
        <w:t xml:space="preserve">Tulos</w:t>
      </w:r>
    </w:p>
    <w:p>
      <w:r>
        <w:t xml:space="preserve">Mikä on totta: Valokuvissa näkyy vakavasti aliravittu koditon mies, joka sanoi olevansa veteraani, makaamassa kadulla Los Angelesissa. Mikä on väärin: Se, onko koditon mies todella veteraani, on epävarmaa.</w:t>
      </w:r>
    </w:p>
    <w:p>
      <w:r>
        <w:rPr>
          <w:b/>
        </w:rPr>
        <w:t xml:space="preserve">Esimerkki 2.654</w:t>
      </w:r>
    </w:p>
    <w:p>
      <w:r>
        <w:t xml:space="preserve">Kohta: Tohtori Abdu Sharkawyn, Toronton University Health Networkin sisätauti- ja tartuntatautikonsultin ja Toronton yliopiston apulaisprofessorin, Facebook-kirjoitus levisi 6. maaliskuuta 2020 ja keräsi raportointihetkellä yli 1,3 miljoonaa jakoa. Postaus alkoi tällä tekstillä: Olen lääkäri ja tartuntatautien erikoislääkäri. Olen tehnyt tätä työtä yli 20 vuotta ja nähnyt sairaita potilaita päivittäin. Olen työskennellyt kaupunkien sisäsairaaloissa ja Afrikan köyhimmissä slummeissa. HIV-AIDS, hepatiitti, tuberkuloosi, SARS, tuhkarokko, vyöruusu, hinkuyskä, kurkkumätä ... on vähän asioita, joille en ole ammatissani altistunut. Ja SARSia lukuun ottamatta hyvin vähän on jättänyt minut haavoittuvaiseksi, ylivoimaiseksi tai suorastaan pelokkaaksi. En pelkää Covid-19:tä. Olen huolissani uuden tartunnanaiheuttajan vaikutuksista, joka on levinnyt ympäri maailmaa ja löytää yhä uusia jalansijaa eri maaperässä. Olen oikeutetusti huolissani niiden vanhusten, heikossa kunnossa olevien tai vailla oikeuksia olevien ihmisten hyvinvoinnista, jotka kärsivät eniten ja suhteettoman paljon tämän uuden vitsauksen käsissä. En kuitenkaan pelkää Covid-19:tä. Postauksessa, joka on luettavissa kokonaisuudessaan täältä, kehotetaan yleisöä olemaan sortumatta paniikkiin vastauksena uuteen koronavirukseen, joka aiheuttaa taudin COVID-19 ja joka löydettiin ensimmäisen kerran Wuhanissa, Kiinassa, vuoden 2019 lopulla. Sharkawyn viesti jatkuu: Covid-19 ei ole läheskään ohi. Se tulee jossain vaiheessa lähellesi kaupunkiin, sairaalaan, ystävään tai jopa perheenjäseneen. Odota sitä. Lakkaa odottamasta, että sinut yllätetään edelleen. Tosiasia on, että virus itsessään ei todennäköisesti aiheuta paljon haittaa, kun se saapuu. Mutta oma käyttäytymisemme ja "taistele ennen kaikkea itsesi puolesta" -asenteemme voivat osoittautua tuhoisiksi. Väite: Tohtori Abdu Sharkawy, tartuntatautien erikoislääkäri, kirjoitti viraalisen Facebook-kirjoituksen, jossa hän varoitti järjen menettämisestä uuden koronaviruksen aiheuttaman paniikin edessä vuonna 2020.</w:t>
      </w:r>
    </w:p>
    <w:p>
      <w:r>
        <w:rPr>
          <w:b/>
        </w:rPr>
        <w:t xml:space="preserve">Tulos</w:t>
      </w:r>
    </w:p>
    <w:p>
      <w:r>
        <w:t xml:space="preserve">Rukoilen teitä kaikkia. Hillitkää pelkoa järjellä, paniikkia kärsivällisyydellä ja epävarmuutta koulutuksella. Meillä on tilaisuus oppia paljon terveyshygieniasta ja lukemattomien tarttuvien tautien leviämisen rajoittamisesta yhteiskunnassamme. Vastatkaamme tähän haasteeseen yhdessä parhaassa mahdollisessa hengessä, joka perustuu myötätuntoon toisia kohtaan, kärsivällisyyteen ja ennen kaikkea pyrkimykseen etsiä totuutta, tosiasioita ja tietoa arvailujen, spekulaatioiden ja katastrofien sijasta.</w:t>
      </w:r>
    </w:p>
    <w:p>
      <w:r>
        <w:rPr>
          <w:b/>
        </w:rPr>
        <w:t xml:space="preserve">Esimerkki 2.655</w:t>
      </w:r>
    </w:p>
    <w:p>
      <w:r>
        <w:t xml:space="preserve">Kohta: Wuhanin hallitus on yrittänyt vakuuttaa yleisölle, että se on edelleen valppaana. Feng Jing, joka johtaa Tanhualinin kaupunginosasta Wuhanissa huolehtivien työntekijöiden ryhmää, sanoi perjantaina toimittajille järjestetyllä hallituksen järjestämällä kierroksella, että he jatkavat asukkaiden laajoja tarkastuksia. "Teemme kattavia terveystarkastuksia joka päivä ja pidämme yksityiskohtaista kirjaa heidän terveydentilastaan", hän sanoi ja lisäsi, että hänen yhteisössään ei todennäköisesti ole oireettomia tapauksia. "Tällä hetkellä naapurustomme on epidemiasta vapaa yhteisö - tähän mennessä on kulunut 45 päivää, joten meillä ei ole tällaista tilannetta", hän sanoi. Kiina ilmoitti perjantaina uusien koronavirustapausten vähenemisestä sen jälkeen, kun johtajat lupasivat nopeuttaa maan talouden elpymistä, lisätä kotimaista kysyntää ja saada lisää ihmisiä takaisin töihin. Maa ilmoitti torstaina 42 uutta tapausta, kun se päivää aiemmin oli ilmoittanut 63 tapausta. Päivän kokonaismäärästä 38 oli tuontitapauksia, kun se keskiviikkona oli 61. Kiinan keskushallinnon koronavirustyöryhmä, jonka puheenjohtajana toimii pääministeri Li Keqiang, sanoi torstaina, että se aikoo nopeuttaa talouden elvyttämistä ja ottaa samalla käyttöön kohdennettuja toimenpiteitä, joilla pyritään estämään tartunnan saaneiden ihmisten pääseminen maan rajan yli. Se totesi, että Kiinan on nyt "aktiivisesti luotava suotuisat olosuhteet" talouden normalisoimiseksi, vaikka se varoitti, että tapausten lisääntymisen riski on edelleen olemassa. Shanghaissa valtion tiedotusvälineet ovat myös pyrkineet hälventämään nettihuhuja, joiden mukaan kaupungista on tullut "maan vaarallisin paikka", kun Wuhanista saapuu tuhansia ihmisiä, joiden joukossa on monia oireettomia ja toipuneita potilaita. Hallitus on nyt luvannut käyttää resursseja riskialueiden torjuntaan, ja suuri osa huomiosta on siirtynyt Heilongjiangiin, jossa torstaina raportoitiin 28 uudesta tapauksesta, jotka tulivat Venäjältä rajan yli. Maakunnassa on tähän mennessä löydetty 154 tapausta, joissa tartuntoja on tuotu maahan. Virus, joka puhkesi ensimmäisen kerran Wuhanissa vuoden 2019 lopulla, on sittemmin levinnyt ympäri maailmaa tartuttaen yli 1,4 miljoonaa ihmistä ja tappaen yli 87 700 ihmistä. Wuhanin viranomaiset kertoivat perjantaina, että kaupunki aikoo käyttää 200 miljoonaa juania (28,4 miljoonaa dollaria) kaupungin 425 viljelijätorin kunnostamiseen osana hygienian parantamiseen tähtäävää kampanjaa. Useat ensimmäisistä Covid-19-tapauksista liittyivät Wuhanissa sijaitseviin äyriäismarkkinoihin, joilla myytiin myös muita kalalajeja, mikä viittaa siihen, että uusi virus on saattanut siirtyä siellä kaupatusta eläimestä ihmisiin. "Kun markkinat on avattu uudelleen, maanviljelijöiden on varmistettava, ettei villieläimillä eikä elävällä siipikarjalla käydä kauppaa", sanoi Hong Zhihua, Hubein patrioottisen terveyskampanjakomitean toimiston varajohtaja, lehdistötilaisuudessa. Wuhanin terveyslautakunnan varajohtaja Liu Qingxiang sanoi, että markkinoiden infrastruktuuria parannetaan ja niistä tehdään enemmän supermarkettien kaltaisia. Pandemia on aiheuttanut tuhoa maailmantaloudessa, kun hallitukset ovat asettaneet esteitä sen leviämisen hillitsemiseksi. (Tässä jutussa korjataan kohdassa 15 oleva lainaus Hubein viranomaiselta siten, että siinä sanotaan elävää siipikarjaa, ei eläviä eläimiä). Väite: Kiinan Wuhan jatkaa asukkaiden testaamista, kun koronaviruslukitus hellittää.</w:t>
      </w:r>
    </w:p>
    <w:p>
      <w:r>
        <w:rPr>
          <w:b/>
        </w:rPr>
        <w:t xml:space="preserve">Tulos</w:t>
      </w:r>
    </w:p>
    <w:p>
      <w:r>
        <w:t xml:space="preserve">Kiinan Wuhanin kaupungissa, jossa maailmanlaajuinen koronaviruspandemia sai alkunsa, testataan edelleen säännöllisesti asukkaita, vaikka kaksi kuukautta kestänyttä tiukkaa eristystä on lievennetty, ja maa varoo tapausten uusiutumista, vaikka se tähtääkin talouden normalisointiin.</w:t>
      </w:r>
    </w:p>
    <w:p>
      <w:r>
        <w:rPr>
          <w:b/>
        </w:rPr>
        <w:t xml:space="preserve">Esimerkki 2.656</w:t>
      </w:r>
    </w:p>
    <w:p>
      <w:r>
        <w:t xml:space="preserve">Kohta: Terveys- ja terveysministeri Alex Azar ja johtavat kansanterveysvirkamiehet sanoivat, että kampanja perustuu tuoreisiin tietoihin siitä, missä noin puolet uusista hiv-tapauksista esiintyy - 48:ssa noin 3 000:sta Yhdysvaltain piirikunnasta sekä Washingtonissa, Puerto Ricossa ja seitsemässä osavaltiossa, joissa on riskialttiita maaseudun asukkaita. "Meillä ei ole koskaan ollut tällaista 'Tämä on kohde'", sanoi tohtori Anthony Fauci, hallituksen merkittävin aids-soturi ja National Institute of Allergy and Infectious Diseasesin johtaja. Hallitus on yrittänyt puuttua hiviin, mutta ei koskaan näin kohdennetusti, hän sanoi. HIV on virus, joka aiheuttaa aidsin. "Yhdessä me voitamme aidsin Amerikassa ja sen ulkopuolella", Trump sanoi puheessaan. Hän lupasi rahoitusta tulevassa budjetissaan, mutta ei kertonut, kuinka paljon. Aids-aktivistit suhtautuvat Trumpin toimenpiteeseen epäilevästi ja varovaisen optimistisesti. He arvostelevat hänen aiempia pyrkimyksiään leikata pienituloisten Medicaid-terveydenhuoltoa ja hänen hallintonsa jatkuvaa pyrkimystä perua hiljattain saavutettu LGBTQ-ihmisten hyväksyntä. "Olemme valmiita työskentelemään hänen ja hänen hallintonsa kanssa, jos he ovat tosissaan", sanoivat AIDS United ja muut ryhmät lausunnossaan. "Mutta tähän mennessä tämän hallinnon teot puhuvat enemmän kuin sanat, ja ne ovat vieneet meitä väärään suuntaan." AIDS United rahoittaa ja puolustaa aidsin vastaista politiikkaa. ONE-kampanja, maailmanlaajuinen köyhyyden vastainen ryhmä, jonka perustajana on rocklaulaja Bono, kutsui Trumpin lupausta "tervetulleeksi merkiksi", mutta huomautti, että hallinto on myös ehdottanut syviä leikkauksia Yhdysvaltain rahoitukseen, joka on tarkoitettu hivin torjuntaan Afrikassa. "Vaikka meillä saattaa olla poliittisia erimielisyyksiä presidentin ja hänen hallintonsa kanssa, tämä aloite voi jäädä historiaan yhtenä hänen presidenttikautensa merkittävimmistä saavutuksista, jos se pannaan asianmukaisesti täytäntöön ja sille osoitetaan asianmukaiset resurssit", AIDS-instituutin toiminnanjohtaja Michael Ruppal sanoi lausunnossaan. Azar sanoi, että presidentin budjettiin sisällytetään merkittävää uutta rahoitusta, mutta hän korosti myös, että kampanjassa on kyse nykyisten ohjelmien, kuten Ryan White HIV/AIDS -ohjelman, joka tarjoaa lääketieteellistä hoitoa ja tukipalveluja, tehokkaammasta käytöstä. "Välineet ovat olemassa", Azar sanoi. "Tässä on kyse toteutuksesta." Nykyiset hiv-hoidot toimivat niin hyvin, että ne antavat aids-virusta sairastaville lähes normaalin elinajanodotteen, ja lisäksi ne tarjoavat kaksoistuloksen: ne vähentävät todennäköisyyttä, että potilaat tartuttavat muita ihmisiä. Samaan aikaan Truvada-niminen pitkäaikainen hiv-lääke voi estää tartunnan, jos terveet ihmiset, jotka ovat vaarassa saada tartunnan tartunnan seksikumppaniltaan, ottavat sitä päivittäin, ja tämä strategia tunnetaan nimellä "altistumista edeltävä ennaltaehkäisy" tai PreP. Suurimmassa vaarassa ovat miehet, jotka harrastavat seksiä miesten kanssa, vähemmistöt, erityisesti afroamerikkalaiset, ja Amerikan intiaanit/Alaskan alkuperäiskansat. Azar sanoi, että hallinnon kampanja tukeutuisi kansanterveysalan työntekijöihin, jotka tunnistaisivat hiv/aids-riskissä olevat ihmiset, testaisivat heidät ja antaisivat heille lääkityksen. HHS:n 48 piirikuntaa ovat pääasiassa suurkaupunkialueita. Osavaltiot ovat Alabama, Arkansas, Kentucky, Mississippi, Missouri, Oklahoma ja Etelä-Carolina. Tutkijat totesivat, että tämä edellyttää työskentelyä sellaisten ryhmien kanssa, jotka usein välttelevät terveyspalveluja, kuten ruiskuhuumeiden käyttäjät. "Luottamus on ratkaiseva ase taistelussamme hivin hävittämiseksi, ja on välttämätöntä rohkaista syrjäytyneisiin ryhmiin kuuluvia ihmisiä hakeutumaan testeihin", sanoi Johns Hopkinsin yliopiston hiv-tutkija Albert Wu. Alkuperäinen tavoite on vähentää uusia hiv-tartuntoja 75 prosentilla viidessä vuodessa. Yhdysvalloissa on vuosittain noin 40 000 uutta hiv-tartuntaa, mikä on dramaattinen vähennys aids-epidemian kriisivuosiin verrattuna, mutta edistys on pysähtynyt. Yli miljoona amerikkalaista elää taudin kanssa. William McColl AIDS United -järjestöstä sanoi, että Trumpin hallinnon tavoite on "hyvin toteutettavissa" tällä hetkellä käytettävissä olevan teknologian ja suuntausten perusteella. "Uskon, että hiv-yhteisö tekisi yhteistyötä hallinnon kanssa tässä asiassa, jos he ovat tosissaan, mutta tavoitteen saavuttamiseksi tarvitaan myös todellisia toimia, mukaan lukien mahdollisesti sääntelyn ja lainsäädännön muutokset", McColl sanoi. Azar sanoi, että ajatus uudesta ponnistuksesta tuli HHS:n riveistä. "Tunnustettiin, että meillä on edessämme ainutlaatuinen ja historiallinen hetki, jolloin kaikki osa-alueet yhdistyvät", Azar sanoi. He veivät idean Trumpille. "Presidentti Trump on henkilökohtaisesti panostanut tähän", Azar sanoi. Viime vuosina useat terveysjärjestöt, muun muassa YK, ovat vaatineet koordinoituja toimia hiv-epidemian lopettamiseksi vuoteen 2030 mennessä. Trumpin johtama CDC:n johtaja, tohtori Robert Redfield, kertoi viime maaliskuussa viraston työntekijöille, että aids-epidemia olisi mahdollista lopettaa alle seitsemässä vuodessa. Pian virkaanastumisensa jälkeen vuonna 2010 presidentti Barack Obama hahmotteli kansallisen hiv-strategian, jossa keskityttiin tartuntaluvun alentamiseen ja hoidon saatavuuden parantamiseen. Hallinto uudisti viisivuotissuunnitelman vuonna 2015, vaikka siinä ei asetettu tavoitteeksi tartuntojen pysäyttämistä tai epidemian lopettamista. ___ Associated Pressin kirjoittajat Matthew Perrone ja Lauran Neergaard osallistuivat tähän raporttiin. Väite: Trumpin suunnitelma hiv-epidemian pysäyttämiseksi kohdistuu alueisiin, joilla on paljon tartuntoja.</w:t>
      </w:r>
    </w:p>
    <w:p>
      <w:r>
        <w:rPr>
          <w:b/>
        </w:rPr>
        <w:t xml:space="preserve">Tulos</w:t>
      </w:r>
    </w:p>
    <w:p>
      <w:r>
        <w:t xml:space="preserve">Presidentti Donald Trump käynnistää kampanjan HIV-epidemian lopettamiseksi Yhdysvalloissa vuoteen 2030 mennessä. Kampanja kohdistuu alueisiin, joilla uusia tartuntoja tapahtuu, ja erittäin tehokkaat lääkkeet toimitetaan riskiryhmiin kuuluville ihmisille.</w:t>
      </w:r>
    </w:p>
    <w:p>
      <w:r>
        <w:rPr>
          <w:b/>
        </w:rPr>
        <w:t xml:space="preserve">Esimerkki 2.657</w:t>
      </w:r>
    </w:p>
    <w:p>
      <w:r>
        <w:t xml:space="preserve">Kohta: Puolassa, joka on Eurostatin tietojen mukaan Euroopan suurin siipikarjanlihan tuottaja, ei ole esiintynyt lintuinfluenssaa sitten vuoden 2017. Puolan siipikarjan kasvattajien ja tuottajien liiton puheenjohtaja Andrzej Danielak sanoi, että kolme maatilaa saattaa olla sairastunut, ja jopa 350 000 lintua on vaarassa kolmen kilometrin säteellä. "Eläinlääkintäpalvelut toteuttavat viruksen hävittämismenettelyjä tässä tilanteessa", Lubartowskin läänin paikallisviranomaiset sanoivat tiistaina antamassaan lehdistötiedotteessa ja lisäsivät, että virus oli erittäin patogeenisen H5N8-lintuinfluenssan alatyyppi, joka voi uhata myös ihmisiä Viranomaisten mukaan kriisikokouksia oli pidetty, ja yksityisen yleisradioyhtiön Polsatin kuvamateriaalissa näkyi poliisiautoja, jotka tukkivat tien alueella. Väite: Puola kärsii lintuinfluenssan puhkeamisesta kalkkunatiloilla.</w:t>
      </w:r>
    </w:p>
    <w:p>
      <w:r>
        <w:rPr>
          <w:b/>
        </w:rPr>
        <w:t xml:space="preserve">Tulos</w:t>
      </w:r>
    </w:p>
    <w:p>
      <w:r>
        <w:t xml:space="preserve">Lintuinfluenssaa on havaittu kalkkunoissa Itä-Puolassa, ilmoittivat viranomaiset keskiviikkona, ja paikalliset tiedotusvälineet kertoivat, että taudinpurkauksen vuoksi voidaan joutua teurastamaan jopa 40 000 lintua.</w:t>
      </w:r>
    </w:p>
    <w:p>
      <w:r>
        <w:rPr>
          <w:b/>
        </w:rPr>
        <w:t xml:space="preserve">Esimerkki 2.658</w:t>
      </w:r>
    </w:p>
    <w:p>
      <w:r>
        <w:t xml:space="preserve">Kohta: Tämä tiedote ansaitsee kiitosta siitä, että siinä mainitaan selvästi kustannussäästöt, jotka saatiin käyttämällä rintakehän ultraäänitutkimusta verrattuna rintakehän röntgensäteilyyn tutkimukseen osallistuneiden potilaiden hoidossa - 9700 dollaria 191 potilaalta. Tiedote olisi voinut olla vieläkin hyödyllisempi lisäämällä siihen tietoja, joiden mukaan rintakehän ultraäänitutkimukset maksavat noin kaksi ja puoli kertaa vähemmän kuin rintakehän röntgenkuvat (140 dollaria verrattuna 370 dollariin). Tiedotteessa olisi myös voitu mainita, että ultraäänilaitteet ovat aluksi kalliita, mikä saattaa tehdä niistä liian kalliita kehitysmaissa. Toinen mainitsematta jäänyt alkukustannus on kustannukset, jotka aiheutuvat ensihoitolääkäreiden (ja oletettavasti myös sisätautien, lastentautien ja perhelääketieteen lääkäreiden) kouluttamisesta tämän toimenpiteen suorittamiseen. Tiedotteessa todettiin selvästi, että rintakehän ultraäänitutkimus diagnosoi keuhkokuumeen sairastaneet tutkimuspotilaat yhtä tehokkaasti kuin rintakehän röntgenkuvaus. Keuhkokuumeen diagnoosiin tarvittiin 38,8 prosenttia vähemmän rintakehän röntgentutkimuksia tutkimuksen tutkimusryhmässä kuin tutkimuksen kontrolliryhmässä. Tutkimus osoitti myös, että pelkästään ultraäänitutkimusta käyttävien potilaiden oleskelu päivystysosastolla oli lähes puoli tuntia lyhyempi kuin kontrolliryhmän potilaiden. Annamme kuitenkin varoituksen sanan. Tiedotteessa ei selitetty, miten keuhkokuumetapaukset todella diagnosoitiin, joten emme voi määrittää, oliko ultraääni todella tarkka ja diagnosoi tehokkaasti tutkimuspotilaat, joilla oli keuhkokuume. Tiedotteessa huomautetaan, että tutkimuksen aikana raportoitujen haittatapahtumien määrä ei lisääntynyt eikä ollut yhtään tapausta, jossa keuhkokuumetta ei olisi diagnosoitu asianmukaisesti. Mahdollisia haittoja, joihin ei puututa, ovat diagnoosin tekemättä jättäminen ja sellaisten pienten keuhkokuumeiden tunnistaminen, joita ei tarvitse hoitaa (ylidiagnostiikka). "Täsmälääketieteen aikakaudella keuhkojen ultraäänitutkimus voi olla myös ihanteellinen kuvantamisvaihtoehto lapsilla, joilla on suurempi riski säteilyn aiheuttamiin syöpiin tai jotka ovat saaneet useita röntgen- tai tietokonetomografisia kuvantamistutkimuksia", tutkimuksen johtava kirjoittaja toteaa. Tätä hyötyä haittojen vähentämisen kannalta olisi voinut korostaa vielä enemmän. Ultraääniseulonta voisi olla pitkällä aikavälillä lapsille turvallisempaa kuin röntgentutkimus, sillä toistuva säteilyaltistus aiheuttaa kumulatiivisen syöpäriskin. Sädesyöpäasiantuntijat ja FDA ovat jo pitkään kehottaneet vähentämään rutiininomaisten röntgen- ja tietokonetomografiaseulontojen (CT) käyttöä lapsilla, elleivät hyödyt ole riskejä suuremmat. Yli 100 ammattijärjestöä, mukaan lukien lastenlääkärit, säteilyfyysikot ja onkologit, on allekirjoittanut "Image Gently" -kampanjan, jossa kehotetaan käyttämään ultraääntä säteilyn sijasta silloin, kun se on mahdollista. Tiedotteessa tehdään selväksi, että kyseessä oli satunnaistettu, kontrolloitu tutkimus, jossa verrattiin rintakehän ultraäänitutkimusta rintakehän röntgensäteilyyn diagnostisena välineenä keuhkokuumeen tunnistamisessa nuorilla potilailla. Osallistujat saivat joko ultraäänitutkimuksen, jota seurasi tarvittaessa rintakehän röntgenkuvaus tutkimusryhmässä, tai rintakehän röntgenkuvauksen, jota seurasi rintakehän ultraäänitutkimus kontrolliryhmässä. Kuten edellä todettiin, ei kuitenkaan selitetä, miten keuhkokuumetapaukset todellisuudessa diagnosoitiin. Tämä heikentää tutkimuksen laatua. Ultraäänitutkimuksen pitäisi diagnosoida suuremmat keuhkokuumeet oikein ilman ongelmia, mutta pienet keuhkokuumeet voivat jäädä huomaamatta tai ne voidaan diagnosoida liikaa. Julkaistu artikkeli käsittelee lyhyesti tarkkuuden puutetta keskusteluosassaan. Se näyttää tukeutuvan vahvasti aiempien ultraäänitarkkuutta koskevien tutkimusten meta-analyysiin. Tutkimuksessa todetaan: "Toiseksi emme voineet laskea testin suorituskykyominaisuuksia STARD-lausunnon (Standards for the Reporting of Diagnostic accuracy studies) mukaisesti, koska 38,8 prosenttia tutkimushaaran koehenkilöistä ei saanut CXR-kuvausta [rintakehän röntgenkuvausta], joka olisi toiminut käytännön vertailustandardina. Suunnitelman mukaan sonologimme eivät olleet sokkoutettuja CXR-tuloksille kontrolliryhmässä, jotta tietoja voitiin käyttää hoidon ohjaamiseen. Vertailustandardin sokkouttamatta jättäminen voi olla mahdollinen harhan lähde LUS:n lasketuissa testisuorituskyvyn ominaisuuksissa." Tämä tiedote ei harrasta tautien lietsontaa. Tiedotteessa todetaan, että tutkimus tehtiin Icahn School of Medicine at Mount Sinai -yliopistossa, mutta siinä ei kerrota sponsoreista tai mahdollisista eturistiriidoista. Lehtiartikkelin mukaan yhdellä tutkijoista on konsultointisuhde ultraääniyritykseen. Tämä olisi pitänyt mainita tiedotteessa. Tiedotteessa kerrotaan riittävästi, että rintakehän röntgenkuvaus on Maailman terveysjärjestön mukaan ensisijainen diagnostinen menetelmä keuhkokuumetapausten toteamiseksi. Tutkimuksen ensisijaisena tavoitteena oli selvittää, ovatko rintakehän ultraäänitutkimukset riittävä vaihtoehto rintakehän röntgentutkimuksille. Muu kuin kuvantamismenetelmä, jota käytetään keuhkokuumeen diagnosointiin, on fyysinen tutkimus. Tiedotteessa huomautetaan, että ultraäänitekniikka on laajalti saatavilla terveydenhuollon laitoksissa ympäri maailmaa. Olisimme toivoneet, että tiedotteeseen olisi sisällytetty se tosiasia, että kenties kolmessa neljäsosassa maailmaa ei ole laitoksia, jotka voisivat tarjota edes diagnostisia röntgenkuvia. Tätä WHO:n lehtiartikkelissa mainitsemaa seikkaa ei mainita tiedotteessa. Korkearesoluutioiset ultraäänilaitteet olisivat näissä maissa vielä saavuttamattomissa. Uutuus, että kalliille röntgenkuvauksille olisi turvallinen ja halvempi vaihtoehto, joka voisi tarjota vastaavan diagnoositarkkuuden, on selvästi riittävä peruste tämän tiedotteen antamiselle. Mielestämme uutistiedotteessa ei käytetä perusteettomia sanamuotoja, kun tiivistetään mahdollinen hyöty, joka saadaan, kun ultraääni korvataan röntgenkuvauksella lasten keuhkokuumeen seulonnassa. Väite: Keuhkojen ultraääni voi olla turvallinen korvike rintakehän röntgenkuvaukselle lasten keuhkokuumeen diagnosoinnissa.</w:t>
      </w:r>
    </w:p>
    <w:p>
      <w:r>
        <w:rPr>
          <w:b/>
        </w:rPr>
        <w:t xml:space="preserve">Tulos</w:t>
      </w:r>
    </w:p>
    <w:p>
      <w:r>
        <w:t xml:space="preserve">Tässä Mount Sinain tiedotteessa kuvataan pientä tutkimusta, jonka tarkoituksena on testata, ovatko rintakehän ultraäänitutkimukset yhtä tehokkaita lasten keuhkokuumeen diagnosoinnissa kuin rintakehän röntgentutkimus, joka on nykyisin käytetty diagnoosimenetelmä. Potilaat satunnaistettiin joko testiryhmään, joka sai rintakehän ultraäänitutkimuksen ja mahdollisen rintakehän seurantaröntgenkuvauksen, tai kontrolliryhmään, joka sai ensin rintakehän röntgenkuvauksen ja sitten rintakehän ultraäänitutkimuksen. Tiedotteessa selitetään hyvin tutkimustulokset ja mahdolliset kustannussäästöt täällä ja vähemmän kehittyneissä maissa. Heikkouksia ovat tutkijan konsultointisuhteen puuttuminen ultraäänitutkimusyritykseen ja tutkimuksen rajoituksia koskevan keskustelun puuttuminen. Maailman terveysjärjestön (WHO) mukaan keuhkokuume on maailman lasten suurin tappaja. Vaikka rintakehän röntgenkuvaus on hyväksytty keino keuhkokuumeen diagnosoimiseksi, WHO huomauttaa, että kolmessa neljäsosassa maailmaa tarvittavia laitteita ei ole saatavilla, mikä tarkoittaa, että vaihtoehto, joka on sekä laajemmin saatavilla että halvempi kuin röntgenkuvaus, olisi suuri siunaus terveydenhuollolle. Vaikka kyseessä oli pieni tutkimus, se tarjoaa näyttöä siitä, että ultraäänitekniikka voisi auttaa täyttämään terveydenhuollon puutteita sekä rikkaammilla että köyhemmillä alueilla, koska se on sekä halvempaa että kannettavampaa.</w:t>
      </w:r>
    </w:p>
    <w:p>
      <w:r>
        <w:rPr>
          <w:b/>
        </w:rPr>
        <w:t xml:space="preserve">Esimerkki 2.659</w:t>
      </w:r>
    </w:p>
    <w:p>
      <w:r>
        <w:t xml:space="preserve">Kohta: "Uusi poliittisten mainosten vyöry, joka on tulvinut aaltoihin, näyttää sopivan paremmin Halloweeniin kuin sitä seuraavaan vaalipäivään. Ne kuulostavat ahdistavan musiikin ja pahaenteisen selostuksen ansiosta enemmän kauhuelokuvien kuin poliittisten mainosten mainoksilta. Yksi esimerkki on David Cicillinen kampanjan radiomainos, joka alkaa kertojan synkällä varoituksella: "Osavaltion edustaja John Loughlin pyrkii kongressiin."" Huolestuneelta kuulostava nainen soittaa: "Kuulin, että hänen ideansa ovat todella outoja." ""Kuinka äärimmäinen hän on?"" kysyy toinen iäkäs ääni täynnä hälyä. ""Niin äärimmäinen, että John Loughlin äänesti sen puolesta, että perheväkivallasta syytetyt saisivat pitää aseensa."" Tauko. ""Eikö hän tiedä, miten vaarallista se on?"" kolmas pelokas ääni haluaa tietää. Me täällä PolitiFactissa emme säikähdä helposti, haluamme vain tietää totuuden. Niinpä jätimme dramaattisen höysteen pois ja ryhdyimme tarkistamaan väitteen. Cicillinen mainoksessa puhutaan Rhode Islandin yleiskokouksen vuonna 2005 tekemästä lakiesityksestä, joka on nyt laki ja jonka mukaan tuomarit voivat vaatia perheväkivallan uhreja luovuttamaan ampuma-aseensa. Rhode Island oli 41. osavaltio, joka otti tämän lain käyttöön osana perheväkivallan puolustajien pyrkimyksiä suojella uhreja. Rhode Islandin lakiehdotukseen oli tehty useita tarkistuksia, joissa poliiseille ja aktiivisille sotilashenkilöille myönnettiin poikkeuksia, joiden mukaan he voivat pitää virka-aseensa palveluksen aikana, ja se hyväksyttiin kesäkuussa 2005. Sen jälkeen siihen tehtiin vielä useita muutoksia, joista yhden takana oli Tivertonin edustaja Loughlin, joka puolusti menestyksekkäästi sitä, että myös kansalliskaartin palveluksessa olevat jäsenet vapautettaisiin säännöksestä. Lakiehdotus hyväksyttiin 22. kesäkuuta 2005 äänin 46-20, ja Loughlin äänesti vastaan. Senaatti hyväksyi saman lain muutamaa päivää myöhemmin, ja lakiesitys allekirjoitettiin heinäkuun alussa. Ongelmana Cicillinen mainoksen väitteessä on se, että siinä sanotaan virheellisesti, että lakiehdotus koskee "perheväkivallasta syytettyjä". Lähestymiskielto on itse asiassa siviiliasiakirja, jonka voi saada ilman, että kohdetta syytetään tietystä rikoksesta. ""Sillä voidaan estää jotain tapahtumasta"", selitti Rhode Island Coalition Against Domestic Violence -järjestön toiminnanjohtaja Deb DeBare. ""[Uhri] on saattanut joutua uhatuksi tai pelätä hyväksikäyttöä, mutta mitään rikosta ei ole tehty.""" Vuoden 2005 lakiehdotuksessa ei missään kohdassa viitata siihen, että henkilöä on syytettävä rikoksesta, jotta lakia voidaan soveltaa. Cicilline liioittelee sen lakiehdotuksen soveltamisalaa, jota vastaan Loughlin äänesti. Hän on kuitenkin oikeassa väittäessään, että jos Loughlinin kannatus olisi voittanut, perheväkivallan lähestymiskiellon alaiset saisivat pitää aseensa. Pyysimme Loughlinin kampanjapäällikköä selittämään, miksi hän äänesti vuoden 2005 lakiesitystä vastaan. Hänen vastauksensa:  ""John on toisen lisäyksen kannattaja, ja hän äänesti tätä lakiehdotusta vastaan, koska se oli liian laaja ja hän oli huolissaan siitä, että käsiaseiden ja antiikkisten keräilyesineiden tai perheperintökappaleiden välillä ei tehty eroa.""" Tämä voi olla totta, mutta se ei muuta Cicillinen lausunnon paikkansapitävyyttä."" Väite: "David Cicilline sanoo ""John Loughlin äänesti sen puolesta, että perheväkivallasta syytetyt ihmiset saisivat pitää aseensa."".</w:t>
      </w:r>
    </w:p>
    <w:p>
      <w:r>
        <w:rPr>
          <w:b/>
        </w:rPr>
        <w:t xml:space="preserve">Tulos</w:t>
      </w:r>
    </w:p>
    <w:p>
      <w:r>
        <w:t xml:space="preserve">Cicilline sanoo, että Loughlin äänesti sen puolesta, että perheväkivallasta syytetyt saisivat pitää aseensa.</w:t>
      </w:r>
    </w:p>
    <w:p>
      <w:r>
        <w:rPr>
          <w:b/>
        </w:rPr>
        <w:t xml:space="preserve">Esimerkki 2.660</w:t>
      </w:r>
    </w:p>
    <w:p>
      <w:r>
        <w:t xml:space="preserve">Kohta: Haaste näyttää valtavalta. Kun vuoden 2008 finanssikriisi kaatoi maailman taantumaan, hiilidioksidipäästöt vähenivät. Mutta kun taloudet kasvoivat jälleen, hallitukset eivät kyenneet pysäyttämään päästöjen nousua. Nyt on kyse siitä, että kansainvälisten neuvottelujen kannalta ratkaisevalla hetkellä viimeisin maailmantalouden isku voi tehdä tyhjäksi sekä poliittisten johtajien että yksityisen sektorin kalliit ideat ilmastonmuutoksen hidastamiseksi. "Kun asiat ovat vaikeampia, ihmiset todella keskittyvät taloudelliseen suorituskykyyn", Yhdysvaltain arvopaperikomission (SEC) republikaanijäsen Hester Peirce sanoi maanantaina maailmanmarkkinoiden sukeltaessa. Tällä kertaa Reutersin haastattelemat varainhoitajat sanovat, että Australian puskapalojen korostama massiivisten häiriöiden uhan kasvava tiedostaminen on pysyvästi siirtänyt painopistettä ja nostanut ympäristöön, yhteiskuntaan ja hallintoon liittyvät kysymykset etusijalle. "Ihmiset pitävät ESG:tä ylellisyytenä, ja kun lama iskee, se heitetään ikkunasta ulos", sanoi Michael Lewis, joka johtaa ympäristöasioiden tutkimusta saksalaisessa DWS-varainhoitoyhtiössä. "Poliittisiin päättäjiin kohdistuu edelleen huomattavia paineita, jotta he eivät jättäisi katseensa pois pallosta, koska ilmastonmuutos on taloudellisesti merkittävä asia", hän lisäsi. Epidemian alkuvaiheilla Kiinassa on jo ollut dramaattisia vaikutuksia maailman suurimpaan hiilidioksidipäästöjen aiheuttajaan, sillä Peking on sulkenut kokonaisia alueita, sulkenut tehtaita ja estänyt matkustamisen. Suomen Energian ja puhtaan ilman tutkimuskeskuksen mukaan Kiinan hiilidioksidipäästöt laskivat neljänneksen eli arviolta 200 miljoonaa tonnia maaliskuun 1. päivään päättyneiden neljän viikon aikana. Satelliittitiedot osoittivat myös, että Kiinan typpidioksidipäästöt, joka on voimalaitosten, autojen ja tehtaiden tuottama myrkyllinen kaasu, laskivat jyrkästi Wuhanista alkaen ja levisi sitten muihin kaupunkeihin, myös pääkaupunkiin, helmikuun puolivälissä kahden viikon aikana. "On todisteita siitä, että muutos liittyy ainakin osittain talouden hidastumiseen koronaviruksen puhkeamisen jälkeen", NASAn Goddard Space Flight Center totesi raportissaan. Kiina on kuitenkin sittemmin alkanut palata normaaliin liiketoimintaan, ja maailmanlaajuisesti tutkijat sanovat, että on liian aikaista arvioida, mitä koronaviruksen puhkeamisen taloudelliset vaikutukset voivat merkitä päästöihin. Global Carbon Projectin mukaan maailmanlaajuiset hiilidioksidipäästöt laskivat vuonna 2009 31,5 gigatonniin 32 gigatonnista. Maailmantalouden elpyessä päästöt kuitenkin nousivat 33,2 gigatonniin vuonna 2010 ja ennusteiden mukaan 36,8 gigatonniin vuonna 2019, mikä on ennätyskorkea määrä. Grafiikka - Maailmanlaajuiset hiilidioksidipäästöt: tästä Grafiikan interaktiivisen version saat napsauttamalla tästä Taantuman vaikutus Yhdysvalloissa oli erityisen merkittävä, sillä hiilidioksidipäästöt laskivat 10 prosenttia vuosina 2007-2009, mikä johtui muun muassa tavaroiden ja palveluiden kulutuksen vähenemisestä, sanotaan Nature Communications -tiedelehden tässä julkaisemassa artikkelissa. Kalifornian Irvinen yliopiston apulaisprofessori Steve Davis, joka on yksi artikkelin kirjoittajista, sanoi, että maakaasun käytön kasvu Yhdysvalloissa auttoi tukahduttamaan taantuman. "Johtopäätös, jonka mukaan suuri lama auttoi vähentämään päästöjä, pitää edelleen paikkansa", hän sanoi. "Mutta se ei ole tapa, jolla haluamme voittaa sodan ilmastonmuutosta vastaan."   Coronavirus ja öljyn hinnan lasku osuvat vaikeaan aikaan kansainvälisissä neuvotteluissa, joiden tavoitteena on välttää katastrofaalinen ilmaston lämpeneminen. Tarkkailijat pelkäävät hallitusten viivyttelevän kunnianhimoisten lupausten antamista marraskuussa Glasgow'ssa pidettävässä YK:n huippukokouksessa. "Taantuma todennäköisesti mutkistaa ympäristöpolitiikan politiikkaa, koska sen tärkeys suhteessa talouteen laskee", sanoi Ruben Lubowski, Washingtonissa toimivan Environmental Defense Fund -järjestön luonnonvarojen pääekonomisti. Toiset taas näkevät öljyn hinnan laskun mahdollisuutena ottaa käyttöön laajempia hiiliveroja. "Kerätyt varat voidaan käyttää fossiilisten polttoaineiden työntekijöiden tukemiseen ja talouden uudistamiseen", sanoi Kingsmill Bond, Carbon Tracker -ajatushautomon energiastrategi. Saudi-Arabian ja Venäjän hintasodan aiheuttama öljyn hinnanlasku voi myös vaikuttaa siirtymiseen pois hiilidioksidipäästöistä. Suurten öljy-yhtiöiden osakkeet ovat kärsineet tällä viikolla kovia kolauksia, ja jotkut sijoittajat kyseenalaistavat uusien öljy- ja kaasututkimusten järkevyyden ilmastokysymyksiä lukuun ottamatta. Samaan aikaan öljyn ja kaasun alhainen hinta voi vähentää Euroopan unionin, Japanin, Kiinan ja Intian kaltaisten suurten päästöjen aiheuttajien kannustimia luopua fossiilisista polttoaineista. "Öljyn alhaisempi hinta pysäyttää vihreän vallankumouksen maailmassa", sanoo Vontobel Asset Managementin johtava salkunhoitaja Michel Salden. Uusiutuvien energialähteiden kustannusten nopea lasku voisi kuitenkin antaa hiilidioksidipäästöjen vähentämiselle enemmän vauhtia kuin aiemmissa laskusuhdanteissa. Suuren yhdysvaltalaisen sähköyhtiön Duke Energy Corp:n (DUK.N) talousjohtaja Steve Young kertoi Reutersille, että koronavirus ei toistaiseksi näytä vaikuttavan edistymiseen kohti sen tavoitetta vähentää hiilijalanjälkeä 50 prosentilla vuoteen 2030 mennessä ja saavuttaa nollahiilipäästöt vuoteen 2050 mennessä. Sijoittajat tarkkailevat myös, pyritäänkö hallituksen elvytyspaketeilla vauhdittamaan hiilidioksidipäästöjen vähentämistä vai kannustetaanko niillä vain lisäämään runsaasti päästöjä aiheuttavia hankkeita. Standard Life Aberdeenin toimitusjohtaja Keith Skeoch totesi, että muuttuneiden yhteiskunnallisten asenteiden vuoksi poliitikkojen voi olla vaikea sivuuttaa ilmastohuolet. Öljyn alhaisella hinnalla on kuitenkin jonkin verran vaikutusta. "Halpa öljy ja halpa bensiini todennäköisesti tekevät hiilidioksidipäästöjen vähentämisestä kuluttajan näkökulmasta mahdollisesti hieman vaikeampaa", Skeoch sanoi. Väite: Rikkaampana tai köyhempänä: koronavirus, halpa öljy koettelevat ilmastolupauksia.</w:t>
      </w:r>
    </w:p>
    <w:p>
      <w:r>
        <w:rPr>
          <w:b/>
        </w:rPr>
        <w:t xml:space="preserve">Tulos</w:t>
      </w:r>
    </w:p>
    <w:p>
      <w:r>
        <w:t xml:space="preserve">Pankkien, eläkerahastojen ja omaisuudenhoitajien ilmastonmuutossitoumukset joutuvat ensimmäiseen suureen koetukselle, kun markkinat kärsivät koronaviruksen ja liukuvan öljyn hinnan aiheuttamasta kaksoissokista.</w:t>
      </w:r>
    </w:p>
    <w:p>
      <w:r>
        <w:rPr>
          <w:b/>
        </w:rPr>
        <w:t xml:space="preserve">Esimerkki 2.661</w:t>
      </w:r>
    </w:p>
    <w:p>
      <w:r>
        <w:t xml:space="preserve">Kohta: Gainesville Sun kertoi keskiviikkona, että orava-apinat ovat nyt kaupungin Jungle Friends Primate Sanctuary -eläinsuojelualueella. Yhdysvaltain elintarvike- ja lääkeviraston nikotiiniriippuvuustutkimus alkoi vuonna 2014, ja se keskeytettiin viime vuonna sen jälkeen, kun virasto sai tietää, että neljä tutkimusapinaa oli kuollut. FDA on kertonut, että kolme apinoista kuoli nukutukseen liittyviin komplikaatioihin ja yksi kuolema liittyi turvotukseen, jonka syyt voivat olla epäselvät. Goodall kirjoitti syyskuussa 2017 FDA:lle ja kutsui tutkimusta "julmaksi ja tarpeettomaksi". "On häpeällistä jatkaa nikotiinikokeita apinoilla, kun tupakoinnin seuraukset ovat tunnettuja ihmisillä - joiden tupakointitottumuksia voidaan tutkia suoraan -", hän kirjoitti. Goodall kirjoitti, että tutkimuksessa nuorten apinoiden sisälle asetettiin laitteita, jotka toimittavat nikotiinia suoraan niiden verenkiertoon. Sitten eläimet sidottiin ja opetettiin painamaan vipuja nikotiinin saamiseksi, hän kirjoitti. FDA:n komissaari Scott Gottlieb keskeytti tutkimuksen nopeasti, ja tammikuussa hän totesi, että laboratoriossa ei ollut riittävää valvontaa eikä se täyttänyt viraston eläinten hyvinvointistandardeja. Sen jälkeen hän ilmoitti tutkimuksen lopettamisesta ja sanoi, että jäljelle jääneet apinat sijoitetaan turvapaikkaan. Apinat - ja noin miljoona dollaria niiden hoitoa varten - saapuivat marraskuussa Jungle Friends -eläintarhaan, jossa ne tutustuvat erilaisiin ruokiin, materiaaleihin ja kokemuksiin. Keväällä ne siirtyvät suuriin ulkohoitoloihin, jotka jäljittelevät niiden luonnollista elinympäristöä. Toistaiseksi niitä pidetään sisähäkeissä, jotta ne totuttautuisivat elämään laboratorion ulkopuolella. Jungle Friendsin perustaja ja johtaja Kari Bagnall sanoi: "Jos ne pyytävät savukkeita, ne eivät saa niitä." ___ Tiedot: The Gainesville (Fla.) Sun, http://www.gainesvillesun.com Claim: Entiset nikotiinitutkimusapinat nyt kädellisten turvapaikassa.</w:t>
      </w:r>
    </w:p>
    <w:p>
      <w:r>
        <w:rPr>
          <w:b/>
        </w:rPr>
        <w:t xml:space="preserve">Tulos</w:t>
      </w:r>
    </w:p>
    <w:p>
      <w:r>
        <w:t xml:space="preserve">Yli kaksi tusinaa apinaa, jotka olivat koehenkilöitä brittiläisen primatologin Jane Goodallin tuomitsemassa nikotiiniriippuvuustutkimuksessa, on siirretty Arkansasissa sijaitsevasta laboratoriosta Floridassa sijaitsevaan kädellisten suojelualueeseen.</w:t>
      </w:r>
    </w:p>
    <w:p>
      <w:r>
        <w:rPr>
          <w:b/>
        </w:rPr>
        <w:t xml:space="preserve">Esimerkki 2.662</w:t>
      </w:r>
    </w:p>
    <w:p>
      <w:r>
        <w:t xml:space="preserve">Kohta: Lapset katsovat televisiota 4,5 miljoonalla dollarilla myytävän asunnon olohuoneessa New Yorkissa 13. tammikuuta 2011 päivätyssä arkistokuvassa. REUTERS/Lucas Jackson Tämäntyyppinen piilomainonta, mukaan lukien runsas altistuminen sokeripitoisille virvoitusjuomille parhaaseen katseluaikaan televisiossa, on merkittävä tekijä lasten lihavuuden syntymisessä, todetaan tiistaina julkaistussa Yalen yliopiston tutkimuksessa. "Se on hyvin hienovarainen viesti, jota lapset eivät todennäköisesti tajua", sanoi Jennifer Harris, tutkimuksen toinen kirjoittaja ja Yalen elintarvikepolitiikan ja lihavuuden tutkimuskeskuksen Rudd Center for Food Policy and Obesity -yksikön markkinointialoitteiden johtaja. Yalen tutkimuksessa pyrittiin määrittämään, kuinka paljon tuotesijoittelua esiintyy parhaaseen katseluaikaan televisiossa, ja myös se, kuinka monta niistä lapset todella näkevät. Tutkijat analysoivat Nielsenin mediatietoja vuodelta 2008 ja havaitsivat, että tuona vuonna prime time -televisiossa oli esitetty noin 35 000 tuotemerkkipaikkaa. Lapset näkevät televisiossa päivittäin noin 14 perinteistä ruoka- ja juomamainosta verrattuna yhteen tällaiseen tuotesijoitteluun, tutkimuksessa todettiin. Lapsilla ei kuitenkaan ole vielä kognitiivista kykyä ymmärtää, että prime-time-ohjelmissa nähdyt suositut limsa-, karkki- ja välipalamerkit ovat mainoskeinoja. "Nuorempien lasten on vielä vaikeampaa ymmärtää, että kyseessä on mainonta ja että se suostuttelee heitä tekemään jotain, mikä ei ole heidän kannaltaan parasta", Harris sanoi. Huolimatta siitä, että useimmat suuret elintarvikeyritykset ovat luvanneet olla maksamatta epäterveellisten elintarvikkeiden mainoksista lastenohjelmissa, tuotemerkkien esiintyminen prime-time-ohjelmissa ja urheilulähetyksissä, joita katselee laaja yleisö, myös lapset, altistaa heidät näille tuotteille joka tapauksessa, Harris sanoi. Harris sanoi, että Coca-Colan tuotesijoittelut suositussa kykyjenetsintäohjelmassa American Idolissa olivat katsotuin tuotemerkki. Lapset näkivät viisi kertaa enemmän tuotesijoitteluja kuin perinteisiä, maksullisia televisiomainoksia Coca-Colan tuotteista. Harrisin mukaan noin kolmannes yhdysvaltalaisista lapsista on ylipainoisia tai lihavia. Hänen mukaansa sokerilla makeutettujen juomien juominen lisää lasten riskiä lihavuuteen, mutta myös pitkäaikaisiin terveysongelmiin, kuten diabetekseen, sydänsairauksiin ja korkeaan verenpaineeseen. Tutkimus ilmestyy American Journal of Preventive Medicine -lehden syyskuun numerossa. Väite: TV-tuotesijoittelut ovat roskaruokamainonnan porsaanreikä.</w:t>
      </w:r>
    </w:p>
    <w:p>
      <w:r>
        <w:rPr>
          <w:b/>
        </w:rPr>
        <w:t xml:space="preserve">Tulos</w:t>
      </w:r>
    </w:p>
    <w:p>
      <w:r>
        <w:t xml:space="preserve">Yritykset, jotka ovat luvanneet olla markkinoimatta epäterveellisiä elintarvikkeita ja juomia suoraan lapsille, saattavat uuden tutkimuksen mukaan käyttää tuotesijoittelua televisio-ohjelmissa perinteisten mainosten sijasta kohdentaakseen nuoret.</w:t>
      </w:r>
    </w:p>
    <w:p>
      <w:r>
        <w:rPr>
          <w:b/>
        </w:rPr>
        <w:t xml:space="preserve">Esimerkki 2.663</w:t>
      </w:r>
    </w:p>
    <w:p>
      <w:r>
        <w:t xml:space="preserve">Kohta: Tutkijat totesivat perjantaina, että pitkäaikainen altistuminen näille avaruutta läpäiseville säteille voi aiheuttaa dementian kaltaisia kognitiivisia häiriöitä astronauteille tulevan Marsin edestakaisen matkan aikana, jonka odotetaan kestävän vähintään 2-1½ vuotta. NASA:n rahoittamassa tutkimuksessa hiiret, jotka altistuivat galaktisen kosmisen säteilyn kaltaisille erittäin energisille varatuille hiukkasille, kokivat kognition heikkenemistä ja muutoksia aivojen hermosolujen rakenteessa ja eheydessä sekä synapseissa, joissa hermoimpulsseja lähetetään ja vastaanotetaan. Galaktisen kosmisen säteilyn säteilyttämät hiukkaset, jotka ovat supernoviksi kutsuttujen tähtien räjähdysten jäänteitä, voivat tunkeutua avaruusalusten ja astronauttien kehoon. Maata itseään suojaa sen magnetosfääri. Kalifornian yliopiston Irvinen säteilysonkologian professori Charles Limoli sanoi, että "epäilemättä" ihmiset joutuisivat kohtaamaan samat ongelmat kuin hiiret. "Astronautit saattavat kärsiä kognitiivisista häiriöistä, jotka johtavat suorituskyvyn heikkenemiseen, sekavuuteen, lisääntyneeseen ahdistuneisuuteen ja pidempiaikaisiin kognitiivisiin terveysongelmiin", sanoi Limoli, jonka tutkimus ilmestyy Science Advances -lehdessä. Tämä voi vaarantaa tehtävän kannalta kriittiset toiminnot, etenkin jos syvän avaruuslennon aikana syntyy odottamattomia tilanteita, Limoli sanoi. Hiiret, jotka oli geneettisesti muunnettu siten, että niillä oli rakenneanalyysin helpottamiseksi vihreitä fluoresoivia hermosoluja, altistettiin säteilylle NASA:n avaruussäteilylaboratoriossa Brookhavenin kansallisessa laboratoriossa New Yorkissa, ja ne analysoitiin kuusi viikkoa myöhemmin. Aivojen hermosolujen ja synapsien muutosten lisäksi hiirillä oli heikentynyt suorituskyky oppimis- ja muistitesteissä. Niiltä puuttui myös uteliaisuus ja ne olivat hitaita kokeissa, joissa niiden kanssa tehtiin laatikkoon asetettuja esineitä. "Aiemmat tutkimukset osoittavat, että synapsien heikkeneminen tai katoaminen on Alzheimerin taudin varhainen ja muuttumaton piirre, ja synapsien katoamisen laajuuden ja dementian vaikeusasteen välillä on vahva korrelaatio", sanoo Irvinen yliopiston neurotieteilijä Vipan Kumar Parihar. NASA sanoo kehittävänsä valmiuksia, joita tarvitaan ihmisten lähettämiseksi asteroidille vuoteen 2025 mennessä ja Marsiin 2030-luvulla. NASAn tiedottaja Stephanie Schierholz sanoi, että Mars-lento kestäisi vähintään 2,5 vuotta: kuuden kuukauden matka sinne, vähintään 18 kuukauden oleskelu Marsissa ja kuuden kuukauden lento takaisin. Limoli sanoi, että vaikka Marsiin matkalla olevat astronautit eivät voi täysin välttyä säteilyn vaikutuksilta, voi olla mahdollista suunnitella avaruusaluksia, joissa on enemmän suojakenttiä. Väite: Avaruusodysseia: Kosmiset säteet voivat vahingoittaa astronauttien aivoja.</w:t>
      </w:r>
    </w:p>
    <w:p>
      <w:r>
        <w:rPr>
          <w:b/>
        </w:rPr>
        <w:t xml:space="preserve">Tulos</w:t>
      </w:r>
    </w:p>
    <w:p>
      <w:r>
        <w:t xml:space="preserve">Avaruusromu, harhailevat asteroidit, tarvikepula, moottoreiden toimintahäiriöt tai edes Hollywood-elokuvissa esitetyt pahansuovat avaruusolennot eivät välttämättä ole esteenä astronauttien Marsiin suuntautuville matkoille. Kyse voi olla kaikkialla läsnä olevista galaktisista kosmisista säteistä.</w:t>
      </w:r>
    </w:p>
    <w:p>
      <w:r>
        <w:rPr>
          <w:b/>
        </w:rPr>
        <w:t xml:space="preserve">Esimerkki 2.664</w:t>
      </w:r>
    </w:p>
    <w:p>
      <w:r>
        <w:t xml:space="preserve">Kohta: Heidän poissaolollaan voi kuitenkin olla syvällisiä vaikutuksia oppilaiden oppimiseen ja opettajien työhön. Ne väittävät, että tukihenkilöstö on elintärkeää, jotta oppilaiden jokapäiväisiin ongelmiin, kuten fyysisiin ja mielenterveysongelmiin tai asunnottomuuteen, voidaan puuttua asianmukaisesti. Chicagossa, maan kolmanneksi suurimmassa koulupiirissä, viime torstaista lähtien lakossa olleet opettajat vaativat tukihenkilöstön palkkaamiseen liittyviä sitoumuksia muiden vaatimusten ohella, kuten korkeampia palkkoja ja kohtuuhintaisia asuntoja koko kaupungissa. Vaatimukset ovat osa liiton "sosiaalisen oikeudenmukaisuuden" ohjelmaa. Chicagossa sijaitsevan magneettilukion yhteiskuntatieteiden opettaja Bridget Nelson sanoi, että hänen koulussaan on onneksi terveydenhoitaja useimpina päivinä, mutta sosiaalityöntekijä on silti vastuussa yli 2 000 oppilaasta. "Nuoruusikä on haastavaa aikaa, ja olemme huolissamme masennuksesta ja stressistä kuten monet opettajat", Nelson sanoi. "Joillakin oppilailla on tukea kotona, mutta toisilla ei. Heillä pitäisi olla tukea koulussa, jotta he saisivat tarvitsemansa." Tukihenkilöstökysymys on noussut esiin myös muualla: Pohjois-Carolinassa ja Etelä-Carolinassa tuhannet opettajat protestoivat keväällä, Minnesotassa, jossa osavaltion tutkimuksessa havaittiin hiljattain, että oppilaiden mielenterveys- ja tunneterveysongelmat ovat lisääntyneet, ja Kaliforniassa, jossa opettajat saivat luvatuksi satoja sairaanhoitajia ja neuvonantajia Los Angelesin kouluihin ja lisää psykologeja ja erityisopettajia Oaklandiin. Pula aiheuttaa ongelmia kouluissa eri puolilla maata, sanoi Ohiossa toimivan opettajien liiton puheenjohtaja Melissa Cropper. Cropper kertoi, että kun hän keskusteli ammattiyhdistyksistä vieraillessaan tässä kuussa Ohiossa sijaitsevan kaupunkilaislukion valtio-opin luokassa, hän kysyi oppilailta, mitä he haluaisivat asettaa neuvotteluissa etusijalle. Itsemurhaa yrittänyt tyttö vastasi ensimmäisenä: neuvonantaja. Toinen oppilas halusi sairaanhoitajan. "Meillä on lapsia, jotka ovat tekemisissä itsemurhaa harkitsevien tai nälkäisinä kouluun tulevien kanssa tai jotka ovat katsoneet viikonloppuna perheväkivaltatilanteen", Cropper sanoi. "Emme voi mitenkään ajatella, että voisimme opettaa heille jotakin, joka jäisi heille mieleen, ennen kuin olemme käsitelleet nämä muut asiat." Useimmilla opettajilla ei ole erityiskoulutusta tällaisten ongelmien käsittelyyn, joten he vaativat, että kouluihin lisättäisiin enemmän kollegoita, joilla on tällainen koulutus, American Federation of Teachersin puheenjohtaja Randi Weingarten sanoi. American School Counselor Association suosittelee yhtä koulunkäynninohjaajaa 250 oppilasta kohti, mutta on havainnut, että keskimääräinen suhde on lähes kaksinkertainen. Kansallisen kouluterveydenhoitajien yhdistyksen viimeisimmät arviot, jotka perustuvat viime vuoden alussa julkaistuun tutkimukseen, osoittivat, että alle 40 prosentissa kouluista on kokopäiväinen terveydenhoitaja ja noin neljänneksessä ei ole lainkaan terveydenhoitajaa. Näissä tapauksissa opettajat saattavat joutua arvioimaan ja käsittelemään esimerkiksi liikuntatunnilla sattuneita vammoja, ja ennaltaehkäisevä hoito voi jäädä vähemmälle, sanoi sairaanhoitajaliiton toiminnanjohtaja Donna Mazyck. North Las Vegasissa sijaitsevassa John Tartan Elementary Schoolissa perustason ensiapukoulutuksen saanut avustaja hoitaa usein pieniä vammoja ja jakaa peruslääkkeitä, koska terveydenhoitaja jakaa tehtäviä useissa kouluissa, sanoi Marie Neisess, veteraaniopettaja ja lukemisen asiantuntija. Yli 400 oppilaan koulussa on myös opinto-ohjaaja, sosiaalityöntekijä ja psykologi, mutta heillä on vaikeuksia pysyä perässä oppilaiden tarpeiden kanssa, sillä heidän joukossaan on lapsia, joilla on haasteita, kuten vakavia käytösongelmia, sijaishuoltoa tai vanhempien vangitsemista, hän sanoi. "Me kaikki tavallaan laastaroimme hyvin suurta ongelmaa, joka meillä on täällä", Neisess sanoi. Chicagon pormestari Lori Lightfoot oli kampanjoinut koulutussuunnitelmalla, johon kuului koulujen täysipäiväisten sairaanhoitajien, sosiaalityöntekijöiden ja kirjastonhoitajien palkkaaminen sekä oppilaiden mahdollisuus saada mielenterveyspalveluja. Piirikunta on sitoutunut palkkaamaan lisää sairaanhoitajia, sosiaalityöntekijöitä ja tukihenkilöstöä, mutta vastusti sen sisällyttämistä opettajien sopimukseen. Ammattiliitto on myös ilmaissut huolensa siitä, että koulunkäynninohjaajien odotetaan toimivan erilaisissa tehtävissä, kuten sijaisopettajina ja lounasapulaisina, ja se on pyytänyt sopimuskappaleita, joissa täsmennetään, että heitä pyydetään tekemään vain niitä tehtäviä, joita varten heidät on palkattu. Philadelphian koulupiirin yläasteen englanninopettajan Matt Mandelin mielestä on järkevää vaatia jotakin kirjallista täytäntöönpanoa. Hän sanoi, että paikallinen ammattiliitto on taistellut sen puolesta, että jokaisessa koulussa olisi terveydenhoitaja ja opinto-ohjaaja. "Philadelphian ja Chicagon kaltaisissa kaupunkialueilla lapset tarvitsevat enemmän", Mandel sanoi, "ja me keksimme aina keinoja, joilla voimme perustella, miksi heille annetaan vähemmän." ___ Associated Pressin toimittaja Kathleen Foody Chicagosta osallistui tähän raporttiin. Väite: Chicagon opettajien lakko korostaa tukihenkilöstön puutetta.</w:t>
      </w:r>
    </w:p>
    <w:p>
      <w:r>
        <w:rPr>
          <w:b/>
        </w:rPr>
        <w:t xml:space="preserve">Tulos</w:t>
      </w:r>
    </w:p>
    <w:p>
      <w:r>
        <w:t xml:space="preserve">Lakkoilevien chicagolaisten opettajien vaatimukset sairaanhoitajien, kirjastonhoitajien ja sosiaalityöntekijöiden määrän lisäämisestä korostavat huolenaiheita, jotka heijastuvat valtakunnallisesti köyhissä koulupiireissä, joissa tukihenkilöstön puute saa opettajat tuntemaan itsensä ahtaiksi.</w:t>
      </w:r>
    </w:p>
    <w:p>
      <w:r>
        <w:rPr>
          <w:b/>
        </w:rPr>
        <w:t xml:space="preserve">Esimerkki 2.665</w:t>
      </w:r>
    </w:p>
    <w:p>
      <w:r>
        <w:t xml:space="preserve">Kohta: Monien mielestä näyttää siltä, että mielenosoittajat - jotka ovat olleet pääosin valkoihoisia - vaativat uudelleen avaamista, koska he eivät joutuisi kärsimään seurauksista. Toistaiseksi tosiasiat osoittavat heidät oikeiksi: Joidenkin liikkeiden auki pitämisen seuraukset ovat langenneet suhteettomasti mustien ja muiden syrjäytyneiden ryhmien harteille. "On aina ollut pieni, valkoinen hallitseva luokka, joka on voinut pitää tiettyjä väestöryhmiä kertakäyttöisinä", sanoo LaTosha Brown, joka on etelässä toimivan Black Voters Matter Fund -järjestön perustaja. Pandemia on tuonut esiin - ja usein syventänyt - Yhdysvalloissa ja eri puolilla maailmaa vallitsevaa epätasa-arvoa. Värilliset ihmiset ovat erityisen alttiita, koska heillä on todennäköisemmin monia keskeisiksi katsottuja työpaikkoja, ja kun uudelleen avautuminen alkaa, he ovat todennäköisesti niiden joukossa, joiden työpaikat avautuvat ensimmäisinä. Esimerkiksi New York Cityssä, joka on Yhdysvaltojen epikeskus, mustat muodostavat vain vajaat 25 prosenttia väestöstä, mutta yli 40 prosenttia julkisen liikenteen työntekijöistä. Delmonte Jefferson, mustaihoinen kansanterveysalan ammattilainen Atlantassa, sanoi, että afroamerikkalaiset ja muut värilliset ihmiset haluavat lieventää taloudellisia vahinkoja yhtä paljon kuin muutkin - varsinkin kun nämä ryhmät ovat niitä, jotka kärsivät eniten taantumasta. Mutta he eivät halua paluuta hinnalla millä hyvänsä, hän sanoi. "Jo ajatus maan avaamisesta takaisin osoittaa, että afroamerikkalaisia ei arvosteta", sanoi Jefferson, joka on Atlantassa toimivan afroamerikkalaisen tupakan ehkäisyn kansallisen verkoston (National African American Tobacco Prevention Network) toiminnanjohtaja. Joissakin "uudelleen avaamisen" mielenosoituksissa on ollut mustia puhujia, ja kourallinen mustia on osallistunut niihin. Kuvat mielenosoituksista ja liikkeelle omistetut Facebook-sivut osoittavat kuitenkin, että valtaosa kannattajista on valkoihoisia. Mielenosoittajat Alabamasta Michiganiin eivät ole keskittyneet rotuun. Sen sijaan he ovat puolustaneet perustuslaillisten vapauksien säilyttämistä ja puhuneet pienyrityksille aiheutuvista katastrofaalisista tappioista. Mielenosoittajiin on kuulunut järjestäytyneitä ryhmiä, kuten rokotevastaisia, aseoikeuksien kannattajia ja jopa miliisi, ja monet ovat ilmaisseet tukensa presidentti Donald Trumpille, mikä kuvastaa sitä, miten keskustelusta on tullut puolueellista. Monet afroamerikkalaiset sanovat kuitenkin, että se, että mielenosoittajat kannattavat riskialttiimpaa polkua, paljastaa heidän etuoikeutetun asemansa - samoin kuin heidän kykynsä pilkata yhteiskuntaa syrjäyttäviä sääntöjä ja jopa heilutella aseita. Esimerkiksi mielenosoittajien valitukset siitä, että heidän oikeuksiaan poljetaan, vaikuttavat vääränlaisilta ja harhaanjohtavilta rotuvähemmistöille, joita on sorrettu sukupolvien ajan, sanoi Nadia Richardson, joka johtaa mustien naisten mielenterveyteen keskittyvää voittoa tavoittelematonta järjestöä No More Martyrs. "Näyttää siltä, että siitä näkökulmasta (se on) ryhmä ihmisiä, jotka eivät oikeasti ymmärrä, mitä on, kun oikeuksia loukataan", Richardson sanoi. Ryhmät, kuten NAACP, ovat puolestaan vaatineet hallitukselta enemmän toimia viruksen leviämisen estämiseksi vastauksena tilastoihin, jotka osoittavat, että COVID-19 tappaa suhteettoman paljon mustia ihmisiä. Associated Pressin analyysi saatavilla olevista osavaltio- ja paikallisista tiedoista osoittaa, että lähes kolmannes kuolleista on afroamerikkalaisia, ja mustien osuus analyysin kattamien alueiden väestöstä on noin 14 prosenttia. Johtajat sanovat, että mustien yhteisöjen tappiot heijastavat systeemistä politiikkaa, joka on tehnyt monista afroamerikkalaisista paljon alttiimpia virukselle, mukaan lukien epätasa-arvoiset mahdollisuudet terveydenhuoltoon ja taloudellisiin mahdollisuuksiin. Tämä tarkoittaa, että monet joutuvat kestämättömän valinnan eteen: palaavat takaisin töihin tai joutuvat työttömiksi ilman etuuksia, sanoi Antonio Lightfoot, Chicagossa toimivan Workers Center for Racial Justice -järjestön järjestäjä. Pastori William J. Barber, joka puolustaa ryhmiä, jotka tekevät usein etulinjan töitä, sanoi, että mustat eivät ole ainoita, joita väheksytään. "Kysymys ei ole siitä, mitä nämä protestit sanovat vain mustille, vaan mitä ne sanovat köyhille ja pienituloisille ihmisille, jotka kärsivät eniten", Barber sanoi. "Kutsut avata yhteiskuntaa ja rohkaista ihmisiä palaamaan rutiineihinsa ovat kutsu kuolemaan." Lähes 70 000 ihmistä on kuollut koronavirukseen Yhdysvalloissa Johns Hopkinsin yliopiston hallituksen virallisista luvuista laatiman laskelman mukaan, vaikka todellinen luku on todennäköisesti suurempi. Suurin osa tartunnan saaneista kärsii vain lievistä tai kohtalaisista oireista, mutta jotkut, erityisesti vanhukset ja muista terveysongelmista kärsivät, sairastuvat vakavasti. Kun keskustelu uudelleen avaamisesta on kiihtynyt, jotkut ovat käyttäneet rasistista kieltä tai symboleja. Demokraattinen Atlantan pormestari Keisha Lance Bottoms, joka on musta ja joka on arvostellut avoimesti republikaanisen Georgian kuvernöörin Brian Kempin päätöstä sallia joidenkin yritysten avaaminen uudelleen, twiittasi hiljattain kuvan tekstiviestistä, jossa häntä vaadittiin avaamaan Atlanta uudelleen ja kutsuttiin häntä rasistisella solvauksella. Joissakin mielenosoituksissa on näkynyt konfederaation lippuja, mutta amerikkalaisia lippuja on näkynyt paljon enemmän. Vaikka amerikkalaiset kannattavat edelleen ylivoimaisesti kotiin jäämistä koskevia määräyksiä ja muita rajoituksia, huhtikuun puolivälissä The Associated Press-NORC Center for Public Affairs Researchin tekemä kyselytutkimus paljasti puoluepoliittisen kahtiajaon. Tutkimus osoitti, että vaikka enemmistö demokraateista ja republikaaneista oli sitä mieltä, että rajoitukset heidän asuinpaikallaan olivat suunnilleen oikeat, republikaanit olivat noin neljä kertaa todennäköisemmin sitä mieltä, että rajoitukset menivät liian pitkälle - 22 prosenttia verrattuna viiteen prosenttiin. Suurelta osin valkoihoisten osallistuminen mielenosoituksiin saattaa yksinkertaisesti heijastaa tätä jakoa, sillä mustat äänestäjät ovat todennäköisemmin demokraatteja. Deanna Reed, joka on musta, on auttanut kirkkoaan perustamaan autolla ajettavia virustestejä, ja hänellä on henkilökohtaisia syitä siihen, miksi hän haluaa säilyttää sosiaalisen etäisyyden: Hänen äitinsä työskentelee kuljetuslaitoksessa, jossa hänen on hankittava omat naamarit ja käsineet. "Jo se, että minun täytyy nähdä äitini menevän ulos, on rankkaa", Reed sanoi. "Rukoilen hänen turvallisuutensa puolesta päivittäin." ___ Associated Pressin kirjoittaja Aaron Morrison osallistui tähän raporttiin New Yorkista. Morrison ja Reeves kuuluvat AP:n Race and Ethnicity -tiimiin. Seuraa Reevesiä Twitterissä osoitteessa https://twitter.com/Jay_Reeves. Seuraa Morrisonia osoitteessa http://twitter.com/aaronlmorrison. Väittämä: Aukiolon puolesta puhuttaessa monet mustat tuntevat, että heidät on jätetty huomiotta.</w:t>
      </w:r>
    </w:p>
    <w:p>
      <w:r>
        <w:rPr>
          <w:b/>
        </w:rPr>
        <w:t xml:space="preserve">Tulos</w:t>
      </w:r>
    </w:p>
    <w:p>
      <w:r>
        <w:t xml:space="preserve">Monet afroamerikkalaiset, jotka katsovat mielenosoituksia, joissa vaaditaan rajoitusten lieventämistä uuden koronaviruksen leviämisen hidastamiseksi, pitävät niitä yhtenä esimerkkinä siitä, että heidän terveydellään, turvallisuudellaan ja oikeuksillaan ei näytä olevan merkitystä.</w:t>
      </w:r>
    </w:p>
    <w:p>
      <w:r>
        <w:rPr>
          <w:b/>
        </w:rPr>
        <w:t xml:space="preserve">Esimerkki 2.666</w:t>
      </w:r>
    </w:p>
    <w:p>
      <w:r>
        <w:t xml:space="preserve">Kohta: Kirjeessä, jonka J&amp;J:n Tibotec Therapeutics -yksikkö lähetti lääkäreille tässä kuussa, viitataan lääkkeen aiheuttamiin hepatiittitapauksiin sekä maksavaurioihin ja kuolemantapauksiin. "Annamme uuden varoituksen merkinnöissämme", Tibotec Therapeuticsin tiedottaja Pam Van Houten kertoi Reutersille. Yhtiö sanoi kirjeessään, että ongelmia ei ole yhdistetty suoraan Prezista-valmisteeseen, joka on kerran päivässä annosteltava proteaasinestäjä, jota annettiin yhdessä ritonaviirilääkkeen kanssa. Ritonaviiria myy Abbott Laboratories nimellä Norvir. Kliinisten tutkimusten aikana raportoitiin 15 maksavaivatapausta, Van Houten sanoi. Hän lisäsi, että yhtiö ei antanut tietoja markkinoille saattamisen jälkeisistä tapauksista, joista raportoitiin sen jälkeen, kun lääke hyväksyttiin Yhdysvalloissa vuonna 2006. Suurin osa tapauksista ilmeni pitkälle edennyttä HIV:tä sairastavilla potilailla, jotka käyttivät useita lääkkeitä, sekä potilailla, joilla oli myös B- tai C-hepatiitti-infektio, kirjeessä sanottiin. Kirjeessä ja Van Houtenissa ei kerrottu, kuinka monta maksakuolemaa tapahtui. FDA:n varoitus julkaistiin sen verkkosivuilla täällä Claim: J&amp;J, FDA varoittavat HIV-lääkepotilaiden maksavaarasta.</w:t>
      </w:r>
    </w:p>
    <w:p>
      <w:r>
        <w:rPr>
          <w:b/>
        </w:rPr>
        <w:t xml:space="preserve">Tulos</w:t>
      </w:r>
    </w:p>
    <w:p>
      <w:r>
        <w:t xml:space="preserve">Johnson &amp; Johnson ja Yhdysvaltain elintarvike- ja lääkevirasto varoittivat keskiviikkona julkaistun kirjeen mukaan yhtiön HIV-lääke Prezistaa käyttävien potilaiden maksavaurioista ja kuolemantapauksista.</w:t>
      </w:r>
    </w:p>
    <w:p>
      <w:r>
        <w:rPr>
          <w:b/>
        </w:rPr>
        <w:t xml:space="preserve">Esimerkki 2.667</w:t>
      </w:r>
    </w:p>
    <w:p>
      <w:r>
        <w:t xml:space="preserve">Kohta: San Diegon eläintarhan safaripuistossa asuvan 3-vuotiaan länsimaalaisgorillan vasemmasta silmästä poistettiin kaihi 10. joulukuuta, puisto ilmoitti maanantaina. Leslie-nimiselle gorillalle annettiin lihassalpaajia, jotta se pysyisi liikkumatta, kun eläinlääkäreitä, anestesiologeja ja UC San Diego Healthin silmälääkäriryhmä poisti sumean linssin ja korvasi sen keinolinsseillä, joiden pitäisi kestää koko elämän. Leikkaus tehtiin San Diego Zoo Globalin Paul Harter Veterinary Medical Centerissä. Ryhmää johtanut kaihikirurgi Chris Heichel, joka on tehnyt tuhansia leikkauksia, sanoi, että se oli hänen ensimmäinen gorillalle tekemänsä leikkaus. "Onneksi ihmisen ja gorillan silmien anatomian yhtäläisyydet ovat niin suuret, että pystyimme suorittamaan toimenpiteen turvallisesti ja ilman komplikaatioita", Heichel sanoi puiston julkaisemassa lausunnossa. "Silmän loppuosa näytti olevan erinomaisessa kunnossa, mikä viittaa poikkeukselliseen näköpotentiaaliin Leslien loppuelämän ajan." Kaihi voi syntyä luonnostaan ikääntymisen myötä. Mutta koska Leslie on nuori, hänen ongelmansa johtui todennäköisemmin vammasta, joko putoamisesta kiipeilyä harjoitellessaan tai "liian riehakkaista leikkihetkistä porukan muiden nuorten gorillojen kanssa", puisto sanoi. Leslie tarvitsee antibiootteja ja steroideja tulehduksen ja tulehduksen estämiseksi, mutta se on jo palannut takaisin puiston joukkoon. Väite: Kalifornian gorilla hoidetaan kaihin vuoksi.</w:t>
      </w:r>
    </w:p>
    <w:p>
      <w:r>
        <w:rPr>
          <w:b/>
        </w:rPr>
        <w:t xml:space="preserve">Tulos</w:t>
      </w:r>
    </w:p>
    <w:p>
      <w:r>
        <w:t xml:space="preserve">Silmäasiantuntijaryhmä on leikannut epätavallisen potilaan - gorillan.</w:t>
      </w:r>
    </w:p>
    <w:p>
      <w:r>
        <w:rPr>
          <w:b/>
        </w:rPr>
        <w:t xml:space="preserve">Esimerkki 2.668</w:t>
      </w:r>
    </w:p>
    <w:p>
      <w:r>
        <w:t xml:space="preserve">Kohta: Tutkijat Pekingin yliopiston biotieteiden laitokselta ja Kiinan tiedeakatemian alaisuudessa toimivasta Shanghain Pasteur-instituutista varoittivat, että heidän tutkimuksessaan tarkasteltiin vain rajallista tietovalikoimaa, ja totesivat, että viruksen evoluution paremman ymmärtämisen kannalta tarvitaan suurempien aineistojen seurantatutkimuksia. Alustavassa tutkimuksessa havaittiin, että Wuhanin taudinpurkaukseen liittyvän uuden koronaviruksen aggressiivisempi kanta aiheutti noin 70 prosenttia analysoiduista tapauksista, kun taas 30 prosenttia liittyi vähemmän aggressiiviseen tyyppiin. Aggressiivisemman virustyypin esiintyvyys väheni tammikuun 2020 alun jälkeen, he sanoivat. "Nämä havainnot tukevat vahvasti sitä, että tarvitaan kiireellisesti lisää välittömiä, kattavia tutkimuksia, joissa yhdistetään genomitiedot, epidemiologiset tiedot ja potilaskortistotiedot vuoden 2019 (COVID-19) koronavirusdiagnoosin saaneiden potilaiden kliinisistä oireista", he kirjoittivat tiistaina julkaistussa tutkimuksessa, joka julkaistiin National Science Review -lehdessä, joka on Kiinan tiedeakatemian lehti. Asiantuntijat, jotka eivät olleet suoraan mukana tutkimuksessa, pitivät sen tuloksia mielenkiintoisina, mutta varoittivat tekemästä varmoja johtopäätöksiä näin alustavan tutkimuksen perusteella. "Tämänkaltaisia tutkimuksia on vaikea vahvistaa ilman suoraa rinnakkaisvertailua patogeenisuudesta ja leviämisestä mieluiten eläinmallissa tai ainakin hyvin laajassa epidemiologisessa tutkimuksessa", sanoi Stephen Griffin, professori ja infektioiden ja immuniteetin asiantuntija brittiläisessä Leedsin yliopistossa. Keskiviikkona myös yksi Kiinan johtavista lääketieteellisistä yhdistyksistä totesi, että koronaviruksen keskimääräinen itämisaika on viidestä seitsemään päivää ja enimmäisaika 14 päivää. Kiinan lääkäriliiton tehohoitolääketieteen osaston puheenjohtajan Du Binin huomautukset ovat tähän mennessä vakuuttavin arvio viruksen itämisaika-arviosta, jonka on laatinut hallituksen alainen lääketieteellinen järjestö. Paljastukset tapahtuivat keskellä uusien koronavirustapausten vähenemistä sen jälkeen, kun maailman toiseksi suurimmassa kansantaloudessa oli asetettu rampauttavia rajoituksia sen leviämisen estämiseksi, kuten kuljetusten keskeyttäminen ja kuun uudenvuoden loman pidentäminen. Manner-Kiinassa oli tiistaina 119 uutta vahvistettua koronavirustapausta, kertoi kansallinen terveyskomissio. Edellisenä päivänä vastaava luku oli 125. Tämä on osoitus laajasta suuntauksesta, jonka mukaan uusien tapausten määrä on laskenut helmikuun puolivälistä lähtien. Tapausten kokonaismäärä Manner-Euroopassa on nyt 80 270. Kuolemantapausten määrä kasvoi 38:lla, joten Manner-Kiinan kokonaiskuolemantapausten määrä oli 2 981 maaliskuun 3. päivään mennessä. Yhtä lukuun ottamatta kaikki uudet kuolemantapaukset tapahtuivat Hubein maakunnassa, joka on taudinpurkauksen keskus. Koska uusien päivittäisten tartuntojen määrä ulkomailla on nyt suurempi kuin uusien tapausten määrä Kiinassa, Kiinan viranomaiset ovat alkaneet etsiä keinoja viruksen leviämisen hillitsemiseksi Kiinan ulkopuolella ja tulevien taudinpurkausten varalta. Viranomaiset ovat pyytäneet ulkomailla asuvia kiinalaisia, jotka toivovat palaavansa kotiin, harkitsemaan matkasuunnitelmiaan uudelleen, ja eri puolilla maata sijaitsevat kaupungit ovat asettaneet karanteenisääntöjä niille, jotka saapuvat korkean riskin alueilta. Tartunnan saaneen henkilön tiedetään saapuneen Kiinaan viime viikolla Iranista, joka on yksi viruksen uusista levinneisyysalueista. Kiina rohkaisee kotimaisia lääkinnällisten suojavarusteiden tuottajia viemään suojapukuja ulkomaiseen kysyntään vastaamiseksi viruksen levitessä, Kiinan teollisuus- ja tietotekniikkaministeriön virkamies Cao Xuejun sanoi tiedotustilaisuudessa Pekingissä keskiviikkona. Kiinan terveysviranomaiset tutkivat myös lääkinnällisten resurssien ja suojamateriaalien hätävarastojen perustamista, Kiinan kansallisen terveyskomission virkamies Mao Qunan sanoi samassa tiedotustilaisuudessa. Väite: Tutkijat tunnistavat kaksi koronaviruskantaa, kun tapaukset Kiinassa vähenevät.</w:t>
      </w:r>
    </w:p>
    <w:p>
      <w:r>
        <w:rPr>
          <w:b/>
        </w:rPr>
        <w:t xml:space="preserve">Tulos</w:t>
      </w:r>
    </w:p>
    <w:p>
      <w:r>
        <w:t xml:space="preserve">Uuden koronaviruksen aiheuttamaa taudinpurkausta tutkivat kiinalaiset tutkijat kertovat havainneensa, että ihmisissä kiertää ja aiheuttaa tartuntoja kaksi pääviruskantaa.</w:t>
      </w:r>
    </w:p>
    <w:p>
      <w:r>
        <w:rPr>
          <w:b/>
        </w:rPr>
        <w:t xml:space="preserve">Esimerkki 2.669</w:t>
      </w:r>
    </w:p>
    <w:p>
      <w:r>
        <w:t xml:space="preserve">Kohta: Jutussa keskityttiin kustannuksiin, mukaan lukien tiedot suhteellisesta kustannusvertailusta niin sanottujen "avointen" leikkausten ja laparoskooppisesti (ohuella taipuisalla putkella) tehtyjen leikkausten välillä. Tiedotteessa esitettiin yhteenveto siitä, miten minimaalisesti invasiiviset tekniikat lyhensivät sairaalassaoloaikaa ja potilaiden komplikaatioiden määrää. "Tutkijat havaitsivat myös, että minimaalisesti invasiivinen lähestymistapa lyhensi sairaalassaoloaikaa keskimäärin noin kahdella päivällä, ja avoimet leikkaukset olivat yli 9 000 dollaria kalliimpia kuin minimaalisesti invasiiviset toimenpiteet. Tutkijat havaitsivat myös, että laparoskooppiset toimenpiteet olivat potilaiden kannalta parempia, koska komplikaatioita oli vähemmän. Laparoskooppiset refluksinestoleikkaukset johtivat harvemmin leikkauksen jälkeisiin verihyytymiin, haavakomplikaatioihin, leikkausalueen infektioihin, ruokatorven perforaatioon (joka voi olla hengenvaarallinen), verenvuotoon, sydämen vajaatoimintaan ja kuolemaan." Arvioimme tämän, mutta vain niukasti, koska mainitsemme näiden kahden leikkaustyypin kustannuserot ja sen, että potilaan on keskimäärin vähemmän päiviä oltava sairaalassa. Toivomme, että tiedotteessa olisi syvennytty enemmän komplikaatioiden vähenemisen yksityiskohtiin. Kuinka yleisiä kirurgiset komplikaatiot olivat kussakin leikkausmenetelmässä? Tiedotteessa mainitaan komplikaatiot, jotka liittyvät molempiin GERD:n leikkaustyyppeihin, mutta todetaan, että laparoskooppisissa toimenpiteissä potilaat kohtasivat niitä vähemmän: "leikkauksen jälkeisiä verihyytymiä, haavakomplikaatioita, leikkausalueen infektioita, ruokatorven perforaatiota (joka voi olla hengenvaarallinen), verenvuotoa, sydämen vajaatoimintaa ja kuolemaa". Uutistiedotteessa kerrottiin yksityiskohtaisesti, miten tutkimuksessa tutkittiin noin 75 000 potilaan tietoja 1000 sairaalasta, jotta voitiin verrata avoimen ja vähän invasiivisen laparoskooppisen leikkauksen tuloksia. Se on ihan hyvä juttu. Tiedotteessa ei kuitenkaan mainittu mitään tutkimuksen rajoituksista. Tärkein niistä on se, että kyseessä on retrospektiivinen, havainnoiva kirjausten tarkastelu, joka ei pysty tukemaan syy-seuraussuhteita koskevia väitteitä, kuten että minimaalisesti invasiivinen lähestymistapa "lyhensi sairaalassaoloaikaa noin kahdella päivällä". Tällaista näyttöä ei myöskään pitäisi käyttää perustana väitteille, joiden mukaan laparoskooppiset toimenpiteet "olivat potilaiden kannalta parempia" ja "niiden pitäisi olla tavanomainen hoitomuoto". Avointa ja laparoskopista toimenpidettä saavien potilaiden välillä voi olla tuntemattomia eroja, minkä vuoksi yhden lähestymistavan paremmuus toiseen verrattuna olisi mieluiten osoitettava prospektiivisella, satunnaistetulla kontrolloidulla tutkimuksella. Lehtiartikkelissa esitettiin muitakin rajoituksia, joita ei mainittu tiedotteessa. Koska NIS-tietokanta ei ole yhteydessä sairaalatietoihin, tutkijat eivät pystyneet seuraamaan ja mittaamaan tuloksia, "mukaan lukien komplikaatiot, takaisinottoaika ja kuolleisuus, jotka ilmenivät ensimmäisen sairaalasta kotiutumisen jälkeen". Tutkijat eivät myöskään pystyneet määrittämään, mitkä avoleikkaukset olivat aiempien leikkausten "uusintoja". Mahdollisena rajoituksena mainittiin myös mahdolliset virheet, jotka liittyvät käytettyjen toimenpiteiden koodaamiseen. Mitään tautien lietsontaa ei tapahtunut. Tiedotteessa annettiin myös hyödyllinen konteksti GERD:n esiintyvyydestä ja täsmennettiin edelleen, että monista närästyksestä kärsivistä potilaista pienempi ryhmä voisi olla ehdokkaita leikkaukseen. Hyvin tehty. Tiedotteessa ei luetella tutkimuksen rahoituslähdettä, ja julkaistussa tutkimuksessa todetaan, että tekijöillä ei ollut "mitään julkistettavaa".  Arvioimme tämän ei sovellettavaksi, koska kyseessä on olemassa olevien tietojen tarkastelu, eikä ulkopuolista lisärahoitusta ole välttämättä ollut. Tiedote tekee tässä hyvää työtä. Siinä verrataan erilaisia kirurgisia menetelmiä ja siinä mainitaan myös vaihtoehtoja GERD:n hoitoon, kuten lääkkeet ja muutokset ruokavaliossa. Siinä mainitaan myös, mille potilasryhmälle leikkaus on tarkoitettu: "Anti-refluksikirurgiaa tulisi harkita potilailla, jotka eivät saa oireitaan [regurgitaatiota tai yskää] täysin hallintaan lääkkeillä, jotka eivät halua käyttää lääkkeitä loppuelämänsä ajan tai joilla lääkehoidosta aiheutuu komplikaatioita." Tiedotteesta käy ilmi, että molemmat leikkausmenetelmät ovat olleet laajalti saatavilla kansallisesti, ja 75 000 leikkauksen tuloksia seurattiin National Inpatient Sample (NIS) -tietokannasta. Tiedotteessa todetaan myös, että "urbaaneissa akateemisissa tai opetussairaaloissa" tehdään laparoskooppisia refluksinestoleikkauksia useammin kuin "avoimia" toimenpiteitä, 54,4 prosenttia verrattuna 45,6 prosenttiin. Lisäksi siinä suositellaan, että refluksinestoleikkaukset tulisi tehdä laparoskooppisesti erikoistuneissa keskuksissa. Tiedotteessa ei ollut kyse uudesta toimenpiteestä eikä siinä väitetty mitään uutta. Tämä ei kuitenkaan ole ensimmäinen tutkimus, jossa tutkitaan laparoskooppista vs. avointa leikkausta. Esimerkiksi British Journal of Surgery -lehdessä julkaistiin tuloksia satunnaistetusta tutkimuksesta, jossa vertailtiin näitä kahta menetelmää, ja Scandinavian Journal of Gastroenterology -lehdessä julkaistiin tutkimus GERD:n laparoskooppisten ja avointen toimenpiteiden jälkeisistä pitkän aikavälin tuloksista. Emme havainneet perusteettomia kieliasuja. Väite: GERD:n laparoskooppinen refluksinestoleikkaus liittyy harvempiin postoperatiivisiin komplikaatioihin.</w:t>
      </w:r>
    </w:p>
    <w:p>
      <w:r>
        <w:rPr>
          <w:b/>
        </w:rPr>
        <w:t xml:space="preserve">Tulos</w:t>
      </w:r>
    </w:p>
    <w:p>
      <w:r>
        <w:t xml:space="preserve">Ammattijärjestö American College of Surgeonsin uudessa tutkimuksessa verrattiin 75 000 potilaan tietoja, jotka oli leikattu GERD:n eli ruoansulatuskanavan ruokatorven refluksitaudin vuoksi. Tutkimuksessa tarkasteltiin kahta erilaista kirurgista toimenpidettä ja todettiin, että vähemmän invasiivinen toimenpide vaikutti yhtä tehokkaalta, mutta piti potilaat sairaalassa lyhyemmän aikaa ja aiheutti vähemmän komplikaatioita. Tiedotteessa käsiteltiin hyvin kirurgisia vaihtoehtoja ja kustannuksia, joiden arvioitiin olevan 9 000 dollaria alhaisemmat vähemmän invasiivisen laparoskooppisen toimenpiteen osalta. Tiedote olisi ollut parempi, jos siinä olisi selostettu joitakin tutkimuksen rajoituksia, joista tärkein on se, että retrospektiivinen, havainnoiva sairaalarekisteritietojen tarkastelu - kuten tässä tutkimuksessa - ei pysty tukemaan koko tiedotteessa ripoteltuja syy-seuraus-väitteitä. Miljoonat amerikkalaiset valittavat satunnaisesta närästyksestä, jota kutsutaan joskus polttavaksi tunteeksi kurkussa, kun ruoka palaa vatsasta takaisin ylös. Joidenkin arvioiden mukaan kuitenkin noin 20 prosenttia Yhdysvaltojen aikuisista täyttää GERD:n määritelmän, mikä tarkoittaa, että he kärsivät oireista vähintään viikoittain. Jos potilaat harkitsevat leikkaushoitoa, tämä tutkimus osoittaa, että vähemmän invasiivinen toimenpide voisi vähentää komplikaatioita ja lyhentää sairaalassaoloaikaa. GERD:n esiintyvyyttä on vaikea määritellä tilastollisesti. Vuonna 2014 Gut-lehdessä julkaistussa katsauksessa 16 epidemiologisesta tutkimuksesta GERD:n esiintyvyydestä todetaan, että GERD:n esiintyvyys vaihtelee välillä "18,1-27,8 % Pohjois-Amerikassa, 8,8-25,9 % Euroopassa, 2,5-7,8 % Itä-Aasiassa, 8,7-33,1 % Lähi-idässä, 11,6 % Australiassa ja 23,0 % Etelä-Amerikassa".</w:t>
      </w:r>
    </w:p>
    <w:p>
      <w:r>
        <w:rPr>
          <w:b/>
        </w:rPr>
        <w:t xml:space="preserve">Esimerkki 2.670</w:t>
      </w:r>
    </w:p>
    <w:p>
      <w:r>
        <w:t xml:space="preserve">Kohta: Toukokuussa 2020 sosiaalisessa mediassa alkoi kiertää valokuva, jossa väitettiin näkyvän petrimalja, jonka päälle oli yskinyt henkilö, jolla ei ollut maskia, ja petrimalja, jonka päälle oli yskinyt sama henkilö, jolla oli maski:  Kuten Twitter-käyttäjä totesi, kuvan otti tiettävästi laboratorioteknikko Katie Corley ja jakoi sen julkisella Facebook-sivullaan. Corleyn alkuperäinen viesti jaettiin 6. toukokuuta yhdessä viestin kanssa "salaliittoteoreetikoille", jotka kieltäytyivät käyttämästä naamareita COVID-19-pandemian aikana: Visuaalinen koe teille salaliittoteoreetikoille: Yskin kahteen petrimaljaan, toiseen naamari päällä ja toiseen ilman. Järkyttävää! Vasemmalla oleva astia, jossa ei ole kasvua, on se, jossa käytin naamiota! Oikeanpuoleinen, jossa en käyttänyt maskia, on täynnä bakteereja. Joten kyllä, ehkä kangasnaamarit eivät anna sinulle paljon suojaa, mutta ne suojaavat ihmisiä ympärilläsi. Ehkä käytät sellaista, jos vaadit, että sinulla on perustuslaillinen oikeus syödä Chilissä. Huomaamme, että monet sosiaalisen median käyttäjät, jotka törmäsivät tähän valokuvaan, tekivät joitakin virheellisiä oletuksia siitä, mitä se näytti. Monet esimerkiksi näyttivät luulevan, että oikealla olevassa petrimaljassa oli SARS-CoV-2, nykyisen pandemian keskipisteessä oleva koronaviruskanta, ja että tämä kuva osoitti, kuinka tehokkaasti naamarit estävät COVID-19:n leviämisen. Tässä valokuvassa näkyy kuitenkin yksinkertaisesti "normaali suuvesi".   Corley selitti postauksensa muokkauksessa, että oikealla oleva petrimalja sisälsi "normaalia suuflooraa", kuten stafylokokkeja, neisseria-lajeja ja corynebakteereita. Corley totesi myös, että virukset ovat paljon pienempiä kuin petrimaljassa esitetyt bakteerit, mutta totesi, että tämä pieni koe osoitti, miten naamarit voivat vähentää viruksia kantavien pisaroiden leviämistä. Corley lisäsi: Tähän kokeeseen liittyen on esitetty paljon kysymyksiä, joten tässä vastauksia: 1. Käytin kangasnaamiota, jonka tein itse kertakäyttöisestä laboratoriotakkimateriaalista. 2. Käytin veriagaria. 3. Oikeanpuoleinen levy näyttää "vanhalta" tai "ummehtuneelta" kasvun vuoksi. Osa tällä levyllä olevista organismeista on alfahemolyyttisiä, eli ne hemolyysoivat osittain verta. Itse agar on valmistettu 5 % lampaanverestä, joten kun se on osittain hemolysoitu, se muuttuu tummanvihreäksi. 4. Kasvustossa on enimmäkseen viridans streptokokkeja, stafylokokkeja (ei stafylokokki aureusta), neisseria-lajeja ja corynebacteriumia. Melko normaali suufloora. 5. Ymmärrän, että virukset ovat 1000 kertaa pienempiä kuin bakteerit. Naamarien tarkoitus on estää pisaroiden leviäminen, jotka kantavat bakteerien lisäksi myös viruksia. Corley ei tietenkään ollut ensimmäinen henkilö, joka huomasi, miten kasvonaamarit vähentävät pisaroiden leviämistä. Samankaltaisia kuvia, joissa henkilön yskästä peräisin olevat bakteerit kasvavat petrimaljassa, on nähtävissä myös tässä Microbiology Societyn artikkelissa. Rich Davis, Providence Sacred Heartin kliinisen mikrobiologian laboratorion johtaja, julkaisi kuvasarjan samanlaisesta näytöstä: Mitä maski tekee? Estää suusta ja kurkusta tulevat hengityspisarat. Kaksi yksinkertaista demoa: Ensin aivastelin, lauloin, puhuin ja yskin kohti agar-viljelylevyä maskin kanssa tai ilman. Bakteeripesäkkeet osoittavat, mihin pisarat laskeutuivat. Naamari estää käytännössä kaikki niistä. pic.twitter.com/ETUD9DFmgU - Rich Davis, PhD, D(ABMM), MLS 🦠🔬🧫 (@richdavisphd) 26. kesäkuuta 2020 Davis korosti Corleyn tavoin, että kyseessä ei ollut koe, joka osoitti naamareiden tehoa COVID-19:n leviämistä vastaan. Pikemminkin kyseessä oli yksinkertainen demonstraatio, jolla pyrittiin osoittamaan, miten naamarit vähentävät tautia kantavien hengityspisaroiden leviämistä. Myös brittiläinen lasten televisio-ohjelma "Operation Ouch!" tutki, kuinka paljon bakteereja leviää, kun ihminen yskii. Jaksossa ei käytetty naamareita, mutta siinä verrattiin petrimaljaa, johon yskäisi mies, joka ei peittänyt suutaan, ja petrimaljaa, johon yskäisi mies, joka peitti suunsa kyynärpäällä. Tältä petrimalja näytti sen jälkeen, kun suunsa peittänyt mies oli yskinyt sen päälle (vasemmalla), ja petrimalja, jonka päälle ei ollut yskinyt (oikealla). Kuten näette, "Operaatio Ouch!"-operaation tulokset ovat hyvin samanlaisia kuin Corleyn postauksessa nähdyt tulokset:  Tässä on klippi "Operaatio Ouch!"-ohjelmasta. (Yskäkoe alkaa noin 50 sekunnin kohdalla): Journal of Clinical Microbiology -lehdessä vuonna 2005 julkaistussa tutkimuksessa todettiin, että suuontelosta on löydetty yli 700 bakteerilajia. Suun peittäminen yskiessä (joko kyynärpäällä tai maskilla) voi vähentää pisaroiden siirtymistä ja mahdollisesti haitallisten bakteerien leviämistä. Melbournen Austinin sairaalan infektiosairauksien johtaja, professori Lindsay Grayson totesi tämän San Franciscossa vuonna 2009 pidetyssä Interscience Conference on Antimicrobial Agents and Chemotherapy -konferenssissa pitämässään esitelmässä, joka koski tutkimusta maskien tehokkuudesta influenssan leviämisen hidastamisessa. New York Times kertoi asiasta: "Jos käytät naamiota estääkseen itseäsi tarttumasta influenssaan, ne eivät ole kovin tehokkaita", sanoi tohtori M. Lindsay Grayson, Melbournen yliopiston lääketieteen professori ja yksi tutkimuksen kanssakirjoittajista. "Mutta jos olet flunssainen ja yskit ja räiskit, naamarit estävät sinua roiskimasta ötököitä kaikkialle." Tutkijat pyysivät yhdeksää tutkimushenkilöä, joilla oli todettu A- tai B-tyypin influenssa, testaamaan kahta erilaista maskia - tavallisia, kertakäyttöisiä kirurgisia naamareita ja kalliimpaa, hengityssuojaintyyppistä maskia. Influenssapotilaat yskivät petrimaljaan, kun he käyttivät molempia maskityyppejä sekä ilman maskia. Astia testattiin sen jälkeen influenssaviruksen esiintymisen varalta. Kun kumpaakaan maskityyppiä käytettiin, petrimaljassa ei havaittu virusta. Mutta kuinka tehokkaasti naamarit estävät COVID-19:n leviämisen? Vaikka naamioiden tarkkaa tehoa COVID-19:n leviämiseen ei ole vielä selvitetty, terveysviranomaiset suosittelevat, että ihmiset käyttävät naamioita julkisilla paikoilla, koska nämä kasvosuojukset voivat estää pisaroiden leviämisen. Väite: Valokuvassa näkyy yksi petrimalja, jonka päälle on yskinyt henkilö, jolla ei ole maskia, ja toinen petrimalja, jonka päälle on yskinyt sama henkilö, jolla on maski. </w:t>
      </w:r>
    </w:p>
    <w:p>
      <w:r>
        <w:rPr>
          <w:b/>
        </w:rPr>
        <w:t xml:space="preserve">Tulos</w:t>
      </w:r>
    </w:p>
    <w:p>
      <w:r>
        <w:t xml:space="preserve">Tautien valvonta- ja ehkäisykeskus (CDC) kertoi meille:</w:t>
      </w:r>
    </w:p>
    <w:p>
      <w:r>
        <w:rPr>
          <w:b/>
        </w:rPr>
        <w:t xml:space="preserve">Esimerkki 2.671</w:t>
      </w:r>
    </w:p>
    <w:p>
      <w:r>
        <w:t xml:space="preserve">Kohta: Liettuan uusi alkoholilaki on nostanut laillisen juomisen ikärajan 18 vuodesta 20 vuoteen, kieltänyt alkoholimainonnan ja lyhentänyt viinakauppojen aukioloaikoja huomattavasti. Laki, joka on ollut voimassa 1. tammikuuta lähtien, on herättänyt suuria kiistoja tässä 2,9 miljoonan asukkaan Baltian maassa. Maailman terveysjärjestön mukaan liettualaisten alkoholinkulutus asukasta kohden on kasvanut yli 22 prosenttia vuosikymmenessä - 14,9 litrasta (15,7 litrasta) puhdasta alkoholia vuodessa vuonna 2006 18,2 litraan (19,2 litraan) vuonna 2016. Viranomaiset katsoivat, että tarvitaan jyrkkiä toimenpiteitä. "Meidän oli tehtävä asialle jotakin", sanoi terveysministeri Aurelijus Veryga, joka oli uuden lainsäädännön tärkein kannattaja. (Alkoholismi) "tekee Liettuasta houkuttelemattoman ulkomaisille investoinneille ja matkailulle." "Erityisen järkyttäviä ovat tutkimukset, joiden mukaan kolmannes 15- ja 16-vuotiaistamme käyttää säännöllisesti alkoholia", Veryga totesi. Liettuassa on Euroopan korkein itsemurhaluku, 36 itsemurhaa 100 000 asukasta kohti, ja itsemurhaluvut alkoholistien keskuudessa ovat jatkuvasti korkeat, ilmenee Vilnan yliopiston terveysasiantuntijoiden tekemästä tutkimuksesta. "Nämä olivat vaikeita päätöksiä", Veryga sanoi ja totesi, että uuden lain vastustajat yrittivät "naurattaa" sen kannattajia, myös häntä. Verygasta tuli ministeri vuoden 2016 lopulla, kun hänen puolueensa - Maanviljelijöiden ja vihreiden liitto - sai eniten paikkoja kansallisissa vaaleissa. Puolue on vienyt eteenpäin useita konservatiivisia lakimuutoksia perhepolitiikassa julkisista protesteista ja erimielisyyksistä koalitiokumppaneiden kanssa huolimatta. Erään suositun Vilnan ravintolan seinän peittävässä seinämaalauksessa Veryga on kuvattu taleban-taistelijana, jolla on kädessään AK-47-konepistooli otsikolla "puolue on ohi", mikä kuvastaa huolta siitä, että Liettua on siirtymässä radikaalien kieltojen ja rajoitusten synkkään aikakauteen. Jotkut kolumnistit ehdottivat, että Liettuan pitäisi ryhtyä sensuroimaan klassista kirjallisuutta, jossa kuvataan väkevien alkoholijuomien kulutusta, ja opposition jäsenet ovat jo jättäneet tarkistuksia, joilla pyritään kumoamaan lain ankarimmat kohdat. Jopa maan presidentti Dalia Grybauskaite on vaatinut muutoksia. "Se muistuttaa minua keskiajasta ja aiheuttaa valtavaa kansainvälistä haittaa Liettuan imagolle ja maineelle ulkomailla", Grybauskaite sanoi puhuessaan siitä, että ulkomaisista lehdistä joudutaan repimään sivuja pois. Kustantajat ovat kiirehtineet poistamaan - tai peittämään punaisilla tarroilla - viinamainokset maassa jaetuista ulkomaisista julkaisuista välttääkseen 30 000 euron (37 480 dollarin) sakot mainosta kohti. Analyytikot huomauttavat, että uusia lakeja ajetaan läpi ilman minkäänlaista vuoropuhelua ja että ei oteta huomioon ei-toivottuja sivuvaikutuksia, kansainvälisiä käytäntöjä tai edes tervettä järkeä. "Heidän poliittinen ohjelmansa on kokoelma sattumanvaraisia ideoita, jotka on kääritty messiaanisuuteen ja verhottu tekopyhyyteen", sanoo Zilvinas Silenas, Vilnassa toimivan Liettuan vapaiden markkinoiden instituutin puheenjohtaja. "Mutta he ovat hyvin johdonmukaisesti kieltolakien kannattajia henkilökohtaisten valintojen ja elämäntapojen sääntelyssä." "Puolueella ei ole muuta identiteettiä kuin ristiretki sitä vastaan, mitä ihmiset laittavat suuhunsa", Silenas lisäsi. Myös ravintolat ovat kärsineet. Viinipulloja ei saa enää pitää esillä kello 20:n jälkeen, koska niiden etikettejä pidetään mainontana, ja asiakkaat voivat valita, ostavatko he viiniä laseittain vai tarjoavatko he sen dekantterissa. "Tämä on aivan naurettavaa", sanoi Liettuan Sommelier-koulun opintojohtaja Arunas Starkus ja kutsui uusia sääntöjä "yksinkertaisesti järjettömiksi ja naiiveiksi". "Ihmisten tapojen muuttaminen vie vuosikymmeniä, ja se on tehtävä muuttamalla kulttuuria, ei ottamalla käyttöön rajoituksia ja rangaistuksia", Starkus sanoi. Alaikäiset juopottelijat ovat edelleen tervetulleita moniin keskustan baareihin, ja omistajat suhtautuvat uusiin sääntöihin hyvin epäilevästi. "Totta kai päästämme sisään kaikki, myös alle 20-vuotiaat", sanoi Raminta Ruibyte, erään suositun Vilnan baarin johtaja. "Voimme tarjota heille alkoholittomia juomia." Ministeri Veryga puolestaan ei ollut asiasta innostunut. "Kukaan ei ratkaise näitä ongelmia puolestamme", Veryga sanoi. "Meidän on ... autettava uutta sukupolvea kasvamaan niin, ettei se ajattele, että alkoholi on tärkein tekijä, joka yhdistää ja pitää yhteiskuntamme koossa." Väite: Tiukemmat viinasäännöt aiheuttavat liettualaisille krapulaa.</w:t>
      </w:r>
    </w:p>
    <w:p>
      <w:r>
        <w:rPr>
          <w:b/>
        </w:rPr>
        <w:t xml:space="preserve">Tulos</w:t>
      </w:r>
    </w:p>
    <w:p>
      <w:r>
        <w:t xml:space="preserve">Yksi maailman eniten juovista kansakunnista kärsii vakavasta krapulasta.</w:t>
      </w:r>
    </w:p>
    <w:p>
      <w:r>
        <w:rPr>
          <w:b/>
        </w:rPr>
        <w:t xml:space="preserve">Esimerkki 2.672</w:t>
      </w:r>
    </w:p>
    <w:p>
      <w:r>
        <w:t xml:space="preserve">Kohta: Pidätettyjen joukossa on kolme miestä, jotka jäivät maanantaina kiinni, kun he yrittivät raivata maata viljelmiä varten Tesso Niilon kansallispuistossa, jossa asuu noin 140 uhanalaista villiä norsua, kertoi kansallisen poliisin tiedottaja Dedi Prasetyo. Pidätettyjä vastaan voidaan nostaa syyte ympäristönsuojelulain nojalla, jonka mukaan maan raivaamiseen tarkoitettujen tulipalojen sytyttämisestä voidaan langettaa enintään 10 vuoden vankeusrangaistus. Indonesian tulipalot ovat vuosittainen ongelma, joka rasittaa suhteita naapurimaihin. Tulipalojen savu on peittänyt osia Indonesiasta, Singaporesta, Malesiasta ja Etelä-Thaimaasta myrkylliseen sumuun. Savun aiheuttama huono näkyvyys on aiheuttanut lentojen myöhästymisiä useilla Indonesian ja Malesian lentokentillä ja saanut viranomaiset sulkemaan tuhansia kouluja joissakin osissa näitä kahta maata, mikä vaikuttaa yli 1,5 miljoonaan oppilaaseen pelkästään Malesiassa. Malesian viranomaiset ovat toteuttaneet pilvien kylvöoperaatioita yrittäessään poistaa sumua ja harkitsevat sellaisen lain säätämistä, joka rankaisisi malesialaisia plantaasiyrityksiä, jotka sytyttävät tulipaloja ulkomailla. Ympäristöministeri Yeo Bee Yin sanoi torstaina, että tarvitaan kestävämpi alueellinen ratkaisu. Singaporessa, joka sijaitsee suoraan Malakan salmen toisella puolella Indonesian Riaun maakunnassa Sumatran saarella, ilmansaasteet vaihtelivat torstaina kohtalaisista epäterveellisiin tasoihin. Kohonneet PM2,5-pitoisuudet, jotka ovat pieniä ilmassa leijuvia hiukkasia, saivat Singaporen viranomaiset antamaan terveysneuvontaa, jossa kehotettiin rajoittamaan ulkoilua erityisesti vanhusten, raskaana olevien naisten ja lasten keskuudessa. PM2.5 -hiukkaset ovat niin pieniä, että ne imeytyvät syvälle keuhkoihin ja pääsevät verenkiertoon, ja ne voivat aiheuttaa hengitysvaikeuksia ja ajan mittaan lisätä sydän- ja verisuonitautien ja syöpien riskiä. Thaimaan eteläisimmät maakunnat, jotka sijaitsevat Malesian pohjoispuolella Malesian niemimaan puolivälissä, peittyivät torstaina Indonesian tulipalojen aiheuttaman sumun alle. Thaimaan viranomaisten mukaan ilmansaasteiden määrä on noussut 5. syyskuuta lähtien ja saavuttanut vaarallisen tason viime päivinä. Prince of Songkhla -yliopiston ilmansaasteiden tutkimusasema kehotti saastuneilla alueilla asuvia asukkaita pidättäytymään ulkoilusta ja olemaan poistumatta kotoa ilman naamareita. Yalan provinssin terveysviranomaiset ovat jakaneet ilmaisia naamareita ihmisille kaduilla ja kehottaneet autoilijoita noudattamaan varovaisuutta valtateillä ajettaessa huonon näkyvyyden vuoksi. "Ongelma ilmenee joka vuosi heinäkuun ja syyskuun välisenä aikana, pahimmillaan se oli vuonna 2015", sanoi Kaneungnit Srisamai hallituksen ympäristön laadunvalvontakeskuksesta. "Neljänä viime vuonna savua on esiintynyt vähemmän, mutta tänä vuonna se saattaa taas tulla vastaan sateiden vähenemisen vuoksi." Pidätysten lisäksi Indonesian viranomaiset ovat viime viikolla eristäneet ainakin 49 plantaasiyhtiön omistamaa maata tutkimuksia varten sen jälkeen, kun siellä oli havaittu tulipaloja. Indonesian katastrofien lieventämisvirasto havaitsi torstaina 4 319 tulipalopaikkaa eri puolilla maata. Sen mukaan 99 prosenttia palopaikoista oli tahallisesti sytytettyjen tulipalojen aiheuttamia. Virasto kertoi, että 44 helikopteria oli pudottanut yli 270 miljoonaa litraa vettä ja 163 tonnia suolaa pilvien kylvämiseen osana palontorjuntaa. Indonesian viranomaiset ovat lähettäneet yli 29 000 ihmistä taistelemaan tulipaloja vastaan, jotka ovat tuhonneet yli 328 700 hehtaaria maata eri puolilla maata, joista yli puolet Riaun, Jambin, Etelä-Sumatran, Länsi-Kalimantanin, Keski-Kalimantanin ja Etelä-Kalimantanin maakunnissa. Indonesian vuotuiset kuivan kauden tulipalot olivat erityisen tuhoisia vuonna 2015, jolloin paloi 2,6 miljoonaa hehtaaria maata. Maailmanpankki arvioi, että tulipalot maksoivat Indonesialle 16 miljardia dollaria, ja Harvardin ja Columbian yliopistojen tutkimuksessa arvioitiin, että sumu nopeutti 100 000 kuolemantapausta alueella. ___ Associated Pressin kirjoittajat Busaba Sivasomboon ja Grant Peck Bangkokissa sekä Eileen Ng Kuala Lumpurissa, Malesiassa, osallistuivat tähän raporttiin. Väite: Indonesian poliisi pidätti satoja metsäpaloihin liittyviä henkilöitä.</w:t>
      </w:r>
    </w:p>
    <w:p>
      <w:r>
        <w:rPr>
          <w:b/>
        </w:rPr>
        <w:t xml:space="preserve">Tulos</w:t>
      </w:r>
    </w:p>
    <w:p>
      <w:r>
        <w:t xml:space="preserve">Indonesian poliisi ilmoitti torstaina pidättäneensä 230 ihmistä, joiden epäillään sytyttäneen osan tulipaloista, jotka levittävät terveydelle haitallista sumua suuressa osassa Kaakkois-Aasiaa.</w:t>
      </w:r>
    </w:p>
    <w:p>
      <w:r>
        <w:rPr>
          <w:b/>
        </w:rPr>
        <w:t xml:space="preserve">Esimerkki 2.673</w:t>
      </w:r>
    </w:p>
    <w:p>
      <w:r>
        <w:t xml:space="preserve">Kohta: Jutussa ei mainita näiden lääkkeiden keskimääräistä hintaa. Tämä on tärkeää tietoa erityisesti epilepsia- ja kaksisuuntaista mielialahäiriötä sairastaville potilaille, jotka usein käyttävät lääkkeitä suurimman osan elämästään. Keskustelun kohteena olevat lääkkeet ovat melko kalliita lääkkeitä (n. 150-200 dollaria/kk uudempien lääkkeiden osalta). On olemassa vanhempia ja halvempia lääkkeitä, jotka saattavat toimia yhtä hyvin joillekin ihmisille. Jutussa mainitaan epilepsian epilepsialääkkeiden poisjättämisen haitat. Hyödyt ja mahdolliset haitat pitää pystyä suhteuttamaan toisiinsa. Jutussa ei mainita, kuinka monta hoitoa tarvitaan kohtauksen estämiseksi, tai muuta vastaavaa kuluttajaystävällistä tietoa. Nämä tiedot olisivat hyödyllisiä FDA:n tarkistuksen valossa, erityisesti potilaille, jotka harkitsevat näiden lääkkeiden käytön lopettamista, ja potilaille, jotka pohtivat pitkän aikavälin hyötyjä. Jutussa keskitytään hoidon mahdolliseen haittaan, nimittäin itsemurha-ajatusten tai -käyttäytymisen lisääntyneeseen riskiin. Jutussa todetaan, että epileptikoilla riskit ovat suuremmat kuin niillä, jotka käyttävät samoja lääkkeitä psykiatrisiin sairauksiin tai krooniseen kipuun. Jutussa ei mainita näiden lääkkeiden muita, vähemmän vakavia haittoja, joita voivat olla painonnousu, henkinen sekavuus ja vatsavaivat. Keskustelu muista haittavaikutuksista olisi hyödyllistä tietoa, jos potilaat harkitsevat tämän lääkeryhmän pitkäaikaisen käytön kaikkia riskejä ja hyötyjä. Jutussa kuvataan erinomaisesti FDA:n tarkastelua ja selitetään sekä suhteelliset että absoluuttiset tiedot. Tämä auttaa kuluttajaa tekemään tietoisemman päätöksen punnitessaan tiettyjen kohtauslääkkeiden hyötyjä ja riskejä. Jutussa ei harrasteta sairauden lietsontaa. Juttua olisi parannettu antamalla tietoa siitä, kuinka usein näitä lääkkeitä määrätään JA/TAI kuinka yleisiä sairaudet ovat. Jutussa siteerataan hyvin erilaisia lääkäreitä, potilaita ja lääketeollisuuden edustajia. Jälkimmäisen osalta jutussa todetaan, että lääketehtaiden rahoittamien tutkimusten tulokset olivat joko myönteisempiä tai samankaltaisia kuin FDA:n tarkastelun tulokset. Jutun haastattelut antavat kontekstia uusille tiedoille, mutta tohtori Nierenberg esittää kuitenkin yleistajuisen lausunnon siitä, että riskit eivät ole suuremmat kuin hyödyt. Joidenkin näiden lääkkeiden hyötyä kaksisuuntaisessa mielialahäiriössä ei ole osoitettu.Meille ei kerrota, saavatko tohtori Nierenberg tai tohtori Harden rahoitusta lääketeollisuudelta. Jutussa mainitaan joitakin epilepsiapotilaille tarjolla olevia lääkehoitoja. Muita hoitomuotoja ei käsitellä. Juttua olisi voinut parantaa antamalla enemmän tietoa vaihtoehtoisista hoidoista sekä joitakin hyviä ja huonoja puolia. Muita saatavilla olevia lääkehoitoja ovat fenobarbitaali, fenytoiini, karbamatsepiini, valproaatti, gabapentiini, lamotrigiini, topiramaatti, levetriasetaami, okskarbatsepiini, zonisamidi ja felbamaatti. Jutussa mainitaan joitakin epilepsian farmakologisia hoitomuotoja. Jutussa todetaan, että näitä samoja lääkkeitä voidaan käyttää myös kroonisen kivun, mielialahäiriöiden ja päänsäryn hoitoon. Itsetuhoisuuden riskit eivät ole yhtä suuret muilla kuin epileptikoilla. Keskitytään hiljattain julkaistuihin tietoihin (http://www.fda.gov/bbs/topics/NEWS/2008/NEW01786.html), joiden mukaan itsemurhan ja itsetuhoisten oireiden absoluuttinen riski on hieman lisääntynyt potilailla, joita hoidetaan tietyillä kohtauslääkkeillä lumelääkkeeseen verrattuna. Jutussa annetaan asianmukaisella tavalla konteksti tälle uudelle tiedolle (ja koulutetaan samalla terveydenhuollon kuluttajia) esittämällä tiedot sekä suhteellisina että absoluuttisina lukuina ja viittaamalla useisiin lähteisiin kliinisen kontekstin tarjoamiseksi. Raportointi on riippumatonta, eikä ole näyttöä siitä, että tässä jutussa esitetyt tiedot olisi otettu suoraan lehdistötiedotteesta. Väite: FDA havaitsi itsemurhaoireiden lisääntyneen kouristuslääkkeitä käyttävien potilaiden keskuudessa</w:t>
      </w:r>
    </w:p>
    <w:p>
      <w:r>
        <w:rPr>
          <w:b/>
        </w:rPr>
        <w:t xml:space="preserve">Tulos</w:t>
      </w:r>
    </w:p>
    <w:p>
      <w:r>
        <w:t xml:space="preserve">Tässä jutussa keskitytään hiljattain julkaistuihin tietoihin, joiden mukaan itsemurhan ja itsetuhoisten oireiden absoluuttinen riski on hieman lisääntynyt potilailla, joita hoidetaan tietyillä kohtauslääkkeillä lumelääkkeeseen verrattuna. Jutussa annetaan asianmukaisella tavalla konteksti tälle uudelle tiedolle - ja samalla koulutetaan terveydenhuollon kuluttajia esittämällä nämä tiedot sekä suhteellisina että absoluuttisina lukuina. Juttua olisi kuitenkin voinut parantaa antamalla tietoa siitä, kuinka usein näitä lääkkeitä määrätään ja/tai kuinka yleisiä sairaudet ovat. Tarina on tasapainoinen. Haastatteluissa on haastateltu erilaisia lääkäreitä, hoitajia ja lääketeollisuuden tiedottajia. Jälkimmäisen osalta jutussa todetaan, että lääketehtaiden rahoittamien tutkimusten tulokset olivat joko myönteisempiä tai samankaltaisia kuin FDA:n arvioinnissa. Tässä jutussa esitetyt haastattelut antavat taustaa itsetuhoisuuden lisääntyneelle riskille ja auttavat potilaita punnitsemaan näiden lääkkeiden käytön riskejä ja hyötyjä. Jutun painopiste on kohtauslääkkeiden mahdollisessa haitassa, nimittäin lisääntyneessä itsemurha-ajatusten tai -käyttäytymisen riskissä. Jutussa ei mainita näiden lääkkeiden muita, vähemmän vakavia haittoja. Näitä voivat olla painonnousu, henkinen sekavuus ja vatsavaivat. Jutussa mainitaan vain uudemmat farmakologiset hoidot. Muita hoitomuotoja ei käsitellä. Tarinaa olisi voinut parantaa antamalla enemmän tietoa vaihtoehtoisista hoidoista ja niiden eduista ja haitoista. Vaikka kustannukset eivät olekaan jutun painopiste, se on tärkeää tietoa erityisesti epilepsia- ja kaksisuuntaista mielialahäiriötä sairastaville potilaille, jotka usein käyttävät lääkkeitä koko elämänsä ajan. Keskustelun kohteena olevat lääkkeet ovat melko kalliita lääkkeitä (noin 150-200 dollaria kuukaudessa uudemmista lääkkeistä); on kuitenkin olemassa vanhempia, halvempia lääkkeitä, jotka saattavat toimia yhtä hyvin joillekin ihmisille.</w:t>
      </w:r>
    </w:p>
    <w:p>
      <w:r>
        <w:rPr>
          <w:b/>
        </w:rPr>
        <w:t xml:space="preserve">Esimerkki 2.674</w:t>
      </w:r>
    </w:p>
    <w:p>
      <w:r>
        <w:t xml:space="preserve">Kohta: Koska kyseessä on laiton aine, jonka Yhdysvaltain huumevirasto on kieltänyt, hoitokustannuksia on vaikea määrittää. Pidimme siitä, että jutussa selitettiin, että tämän lääkkeen hyväksymiselle on monia esteitä. Tämä on kova juttu. Vaikka jutussa kerrotaan, kuinka monta prosenttia potilaista hyötyi hoidosta, siinä ei itse asiassa määritetä näiden hyötyjen laajuutta - ja juuri sitä tässä kategoriassa on tarkoitus arvioida. Tarinassa kuvataan kuitenkin hyvin ja perusteellisesti hyötyjä laadullisesti. Jos tarinassa olisi valittu vain yksi tai kaksi esimerkkiä masennuksen tai ahdistuneisuuden standardoitujen mittareiden muutoksista, tämä olisi saanut innostuneen "tyydyttävän" arvosanan. Yksi vahva varoituksen sana kuitenkin: Jutussa siteerataan yhtä lähdettä, jonka mukaan psilosybiiniä saatetaan jonain päivänä käyttää monenlaisten mielenterveysongelmien hoitoon huumeriippuvuudesta pakko-oireiseen häiriöön. Tarina ei tarjoa mitään todisteita näiden väitteiden tueksi, sillä ne on esittänyt lähde, joka liittyy järjestöön, joka on olemassa nimenomaan hallusinogeenien tutkimuksen edistämiseksi. Merkittävät väitteet vaativat merkittävää näyttöä. Juttu olisi ollut paljon vahvempi, jos siitä olisi poistettu lähteen perusteettomat huomautukset - varsinkin kun niillä ei ollut mitään tekemistä jutun aiheen kanssa. Jutussa käsitellään tätä asiaa perusteellisesti. Hyvin tehty. Jutussa kuvataan hyvin sekä tutkimusten suunnittelua että selitetään, miksi tutkimusasetelma on merkityksellinen. Esimerkiksi jutussa todetaan: "Mutta molempia [tutkimuksia] pidettiin kaksoissokkotutkimuksina - lääketieteellisen tutkimuksen kultainen standardi, jossa koehenkilöt jätetään arvaamaan, ovatko he saaneet aktiivista tutkimuslääkettä vai inaktiivista rinnakkaislääkettä." Tällaisia asioita me haluamme nähdä. Halusimme kuitenkin huomauttaa, että NYU:n tutkimuksessa tutkijat totesivat rajoituksia koskevassa osiossa, että sokkoutus oli "rajoitettua" - miten se mahdollisesti vaikutti tuloksiin? Tässä ei ole kyse sairauden lietsonnasta. Jutussa olisi kuitenkin pitänyt olla varovaisempi väitteiden suhteen, jotka koskevat hyötyjä sairauksissa, jotka ovat paljon laajempia kuin käsillä olevassa tutkimuksessa, jossa keskityttiin pitkälle edennyttä syöpää sairastavien mielenterveysongelmiin. Jutussa mainitaan selvästi, kuka rahoitti tutkimukset ja mitkä ovat kyseisen organisaation pitkän aikavälin tavoitteet. Lisäksi jutussa yksilöitiin selvästi ne henkilöt, joita jutussa siteerattiin ja joilla on yhteyksiä tutkimuksiin tai rahoittajaorganisaatioon. Lisäksi jutussa on otettu huomioon riippumattoman asiantuntijan panos. Juttu olisi kuitenkin ollut vahvempi, jos tutkimukseen olisi suhtauduttu epäilevästi, kuten esimerkiksi tässä New York Timesin artikkelissa. Jutussa ei käsitellä muita ahdistuksen tai masennuksen hoitovaihtoehtoja, kuten puheterapiaa tai muita lääkkeellisiä toimenpiteitä. Tarina tekee hyvää työtä tässä. Tarinassa todetaan esimerkiksi seuraavaa: "Psilosybiinin kaltaisten lääkkeiden tehokkuuden osoittaminen ei suinkaan ole viimeinen este niiden laajalle saatavuudelle. Yhtään lääkettä ei ole tällä hetkellä tuotannossa, eikä yksikään voittoa tavoitteleva lääkeyhtiö todennäköisesti investoisi miljoonia dollareita tuodakseen markkinoille pillerin, joka on tarkoitettu tehokkaasti kertakäyttöön." Hyvin tehty. Tämä on lähellä. Jutussa asetetaan työ hyvin kontekstiin hallusinogeeneja koskevan tutkimuksen kokonaisuuden kannalta. Se riittää antamaan sille arvosanan "tyydyttävä". Jutussa ei kuitenkaan mainita mitään viimeisten 10 vuoden aikana tehdyistä töistä, jotka koskevat psilosybiinin käyttöä erityisesti syöpäpotilaiden ahdistuneisuuden lievittämiseen, kuten tämä tutkimus vuodelta 2007, tämä tutkimus vuodelta 2011 tai tämä tutkimus vuodelta 2013. Ovatko kahden uuden tutkimuksen tulokset johdonmukaisia näiden aiempien havaintojen kanssa? Eroavatko ne toisistaan merkityksellisellä tavalla? Se olisi hyvä tietää. Juttu ei näytä perustuvan uutistiedotteeseen. Väite: Maagisten sienien ainesosan on osoitettu lievittävän syöpäpotilaiden ahdistusta ja masennusta yhdellä annoksella.</w:t>
      </w:r>
    </w:p>
    <w:p>
      <w:r>
        <w:rPr>
          <w:b/>
        </w:rPr>
        <w:t xml:space="preserve">Tulos</w:t>
      </w:r>
    </w:p>
    <w:p>
      <w:r>
        <w:t xml:space="preserve">Jutussa keskitytään kahteen viimeaikaiseen tutkimukseen, joiden mukaan hallusinogeeni psilosybiinin kerta-annos on tehokas keino lievittää syöpäpotilaiden vaikeaa masennusta tai ahdistusta. Tutkimukset julkaistiin Journal of Psychopharmacology -lehdessä, ja ne löytyvät täältä ja täältä. Jossain mielessä juttu on perusteellinen, ja siinä käsitellään mahdollisia sivuvaikutuksia ja eturistiriitoja erittäin hyvin. Jutussa käsitellään perusteellisesti mahdollisia hyötyjä, mikä on hyvä asia, mutta siinä ei määritetä hyötyjä määrällisesti, mikä on ongelmallista. Jutussa myös sijoitetaan työ hyvin asiayhteyteen ja korostetaan hallusinogeenien käyttöä mielenterveysongelmien hoitovälineenä koskevan tutkimuksen kasvavaa profiilia. Juttu olisi kuitenkin ollut vielä vahvempi, jos siinä olisi käsitelty olemassa olevaa kirjallisuutta psilosybiinin käytöstä syöpäpotilaiden ahdistuneisuuden hoitoon. Tarkastelimme myös kahta tutkimukseen liittyvää lehdistötiedotetta:   Masennus ja muut mielenterveyteen liittyvät ongelmat ovat yleisiä ja merkittäviä syöpää sairastavien, erityisesti kuolemaan johtavaa syöpää sairastavien keskuudessa. Tämän vuoksi on erityisen tärkeää, että toimittajat kirjoittavat vastuullisesti tässä jutussa käsiteltyjen tutkimusten kaltaisista tutkimuksista. Lukijoille halutaan antaa riittävästi tietoa, jotta he voivat tehdä tietoon perustuvia päätöksiä. Et halua herättää vääriä toiveita tai sensaatiohakuisesti käsitellä työtä. Kaiken kaikkiaan tässä jutussa käsitellään hienosti arkaluonteista aihetta.</w:t>
      </w:r>
    </w:p>
    <w:p>
      <w:r>
        <w:rPr>
          <w:b/>
        </w:rPr>
        <w:t xml:space="preserve">Esimerkki 2.675</w:t>
      </w:r>
    </w:p>
    <w:p>
      <w:r>
        <w:t xml:space="preserve">Kohta: Maaliskuun 1. päivänä 2020 eräs Facebook-käyttäjä jakoi Twitterissä kuvakaappauksen Pablo Picasson kuolemasta vuonna 1973, joka vaikutti hieman "olin tänään vuotias, kun opin" -meemien tyyliin. Facebookissa viesti keräsi 48 tunnin sisällä 40 000 jakoa ja sitäkin enemmän. Twitterissä alkuperäinen 28. helmikuuta 2020 julkaistu twiitti oli vielä suositumpi:Picasso kuoli vuonna 1973... kukaan vittu ei puhu ollakseen luulin, että tämä mies eli vuonna 1500- ells| wrens bitch (@stanscaps) February 28, 2020Se luki:Picasso kuoli vuonna 1973... kukaan vittu ei puhu ollakseen luulin, että tämä mies eli vuonna 1500Vaikka vuosi 1973 ei ollut edes viittäkymmentä vuotta ennen vuotta 2020, väite tuntui resonoivan kaikkialla, missä sitä jaettiin. Itse asiassa useissa "tänään opin" ja vastaavissa Redditin subreddit-postauksissa ilmaistiin vuosien varrella lähes identtisiä tunteita:TIL That Pablo Picasso died in 1973 - for some reason I thought he was alive a really long time ago. from todayilearnedTIL Pablo Picasso eli vuoteen 1973 asti, tarpeeksi kauan, jotta hänestä otettiin värivalokuva. from todayilearnedTIL Pablo Picasso kuoli vuonna 1973! from todayilearnedKommentoijat noissa ketjuissa vastasivat samankaltaisilla tuntemuksilla kuin twiitissä - että he olivat uskoneet Picasson olleen paljon varhaisemmalta aikakaudelta:Häpeäkseni myönnän, että ennen kuin luin tämän faktatiedon täältä pari päivää sitten, olisin sijoittanut hänen kuolemansa joskus 1800-luvun loppupuolelle / 1900-luvun alkuun. Ilmoitin innostuneena vaimolleni, että "Picasso kuoli juuri vuonna 1973!" ja hän kutsui minua idiootiksi. Mutta mikäs siinä, hän luulee, että ilmaisu "play it by ear" tarkoittaa "play it by year", ja joskus hän muuttaa sitä muotoon "we'll play it by month." Erään TIL:n viestin otsikossa luki, että Picasso "eli vuoteen 1973 asti, tarpeeksi kauan, jotta hänestä otettiin värivalokuva". Eräässä ylemmässä kommentissa hyväksyttiin postaajan näkemys, mutta huomautettiin, että värivalokuvaus itsessään ei ollut kovin uutta vuonna 1973:Värivalokuvaus oli käytössä jo paljon ennen vuotta 1973, mutta ymmärrän kyllä, mitä tarkoitat, useimmat ihmiset eivät ymmärrä, että hän eli niin pitkälle modernimpaan aikaan.Oli pakko lisätä tämä tieto;1973 - Fairchild Semiconductor julkaisee ensimmäisen suuren kuvanmuodostavan CCD-sirun: 100 riviä ja 100 saraketta pikseleitä.Teoriassa Pablo olisi siis voinut saada hänestä digitaalisen valokuvan.Tällaisissa viestiketjuissa kommenteissa päästiin epämukavan lähelle sanattomia kysymyksiä siitä, millaista elämä oli 1970-luvulla. Ja suosittu viesti r/tumblr-sivustolla osoitti jälleen epäuskoa kuultuaan Picasson kuolleen vuonna 1973, mikä osoittaa myös, että Tumblr-postauksella oli paljon sitoutumista (johtuen siitä, että Tumblr-käyttäjät ilmeisesti kaikki uskoivat, ettei taiteilija ollut olemassa 1900-luvulla):picasso died in 1973? from tumblrAlthough the original Tumblr post was inaccessible, it lived on in reblogs, and read:finding out picasso died in 1973 feels like the fakest thing ive ever heard. Kaikki puhuvat hänestä kuin hän olisi elänyt luolassa pelkän taskulampun ja marjoista tai karhunpaskalla tai jostain muusta valmistetun maalin kanssa, mutta ei, tämä kaveri luultavasti istui katsomassa Looney Tunesia ja ajatteli: "Hitto, minun pitäisi piirtää joku kaveri, jolla on nenä otsassaan, se olisi hienoa." Tunnen itseni niin valehdelluksi." Toiset käyttäjät kertoivat, missä he olivat, kun saivat tietää, että Picasso oli suhteellisen moderni taiteilija, ja kuvailivat hetkeä "Mandela-efektin kaltaiseksi paskaksi":Tämä on todella kuin Mandela-efektin tyyppistä paskaa, koska ajattelin täsmälleen samaa, kunnes katsoin sarjaa 90-luvulta ja yksi hahmoista väitti tavanneensa Picasson ja olin niin tyrmistynyt, kunnes katsoin häntä ja tajusin, että hän eli 1900-luvulla - bruno (@itsbrunoleon) 29. helmikuu 2020Barstool Sports kertoi Picasson kuolemasta vuonna 1973 jopa uutisena joulukuussa 2018. Jälleen kerran Picasson värillisten arkistokuvien tai videon olemassaolo osoittautui kirjoittajalle tajunnanräjäyttäväksi: 1973! 1973! 1973! Ei 1328. Ei 1439. Ei 1573. Ei 1612. 1973! Vuosi 1973 oli kuin pari päivää sitten. Pablo ja minä myöhästyimme toisistamme vain 16 vuotta. Minä luulin, että myöhästyimme toisistamme 1600 vuotta. Jos olisit kävellyt luokseni 45 minuuttia sitten ja kysynyt: "Hei, minä vuonna luulet Pablo Picasson kuolleen"? Olisin arvannut jotakuinkin 1654. Se on vain täysi arvaus, mutta tiedän varmasti, että hän kuoli satoja ja taas satoja vuosia sitten. Hän ja Shakespeare joivat varmasti teetä yhdessä. Ei. 1973. Tarkoitatko, että Pablo Picasso oli elossa samaan aikaan kuin vanhempani? Painu vittuun täältä. Kummisetä ilmestyi vuonna 1972. Tarkoitatko, että Pablo Picasso on luultavasti nähnyt Kummisetää? Pablo näki meidän kävelevän kuussa! Aivoihini sattuu. En ole vieläkään varma, uskonko edes sitä, mitä Google sanoo (vaikka tarkistin sen peräti 50 kertaa). [...]Paitsi että hänestä on VIDEO MAALAUKSESSAEi Picasso vain kuollut vuonna 1973, vaan New York Timesin ja New York Daily Newsin kaltaiset lehdet julkaisivat sivuillaan muistokirjoituksia taiteilijasta:PARIISI, 8. huhtikuuta [1973] - Pablo Picasso, 91-vuotias, 20. vuosisadan vaikutusvaltaisin ja tuotteliain taidemaalari, kuoli tänään maalaistalossaan Mougins'ssa Ranskan Rivieralla, josta avautui näkymä ruosteenvärisille kukkuloille ja siniselle Välimerelle, josta oli tullut hänen henkinen kotinsa.Hän kuoli keuhkopöhöön eli veden kertymiseen keuhkoihin. Vaikka hänellä oli ollut talven aikana useita flunssakohtauksia, hänen kuolemansa tuli yllätyksenä hänen vaimolleen Jacquelinelle ja niille harvoille ystäville, jotka olivat käyneet hänen luonaan äskettäin, kun hän oli edelleen ahkerasti töissä valtavassa, sekavassa ateljeessaan.Yksi tekijä tämän tosiasian toistuvassa uudelleen löytämisessä oli jatkuva sekaannus aikakaudesta, jolloin Pablo Picasso oli elänyt ja kuollut. Kommentoijat ilmoittivat rutiininomaisesti uskovansa, että Picasso oli merkittävä useita vuosisatoja aiemmin, toisin kuin muut historiallisten tapahtumien suhteellisuusfaktat, jotka olivat aiemmin levinneet. oli erittäin yleistä, että kommentoijat yhtyivät väärään käsitykseen ja moittivat sitten itseään siitä, että he olivat "tyhmiä" tai "kouluttamattomia". Taidehistoria ei kuitenkaan ole asia, jolle useimmat ihmiset taidekoulun ulkopuolella altistuvat usein, ja yksinkertainen nettihaku antoi ymmärtää, että tunnettujen taiteilijanimien kognitiivinen ryhmittely saattoi olla syynä siihen, että lukijat yllättivät toistuvasti toisensa Picasson kuolinpäivämäärän kanssa. haimme Googlella hakusanalla "who were the greatest painters of all time?"; Google lajittelee otsikon automaattisesti tulosten kärkeen. Picasso sijoittui Googlen mukaan kolmanneksi, mutta järjestetty lista ja sen huomionarvoisuuden vaihteluväli näytti osoittavan, mistä saattoi syntyä ajatus siitä, että Picasso oli aikaisemmalta aikakaudelta: Leonardo da Vinci ja Vincent Van Gogh olivat ensimmäisellä ja toisella sijalla, koska he kuolivat vuonna 1519 ja Vincent Van Gogh vuonna 1890. Picasso oli kolmantena, ja seuraavina olivat Rembrandt (1669) ja Michelangelo (1564): Seuraavilla kuudella sijalla olivat Monet (1926), Vermeer (1675), Caravaggio (1610), Rafael (1520), Salvador Dali (1989) ja Cezanne (1906):Lopuksi olivat Velazquez (1660), Jackson Pollock (1956), Rubens (1640), Klimt (1918), Renoir (1919) ja Matisse (1954): Kun laskimme ensimmäisen rivin päivämäärien keskiarvon, tulokseksi tuli noin 1723. Toisen rivin lisääminen nosti keskiarvon 1750:een, ja kolmannen rivin 1900-luvun maalareiden (Pollock, Klimt, Renoir ja Matisse) lisääminen nosti keskiarvon vasta 1780:een. Monet tunnetuimmista taiteilijoista olivat siis peräisin laajalti tunnustetuilta ajanjaksoilta, kuten varhais- ja myöhäisrenessanssista - jos luettelossa mainitaan da Vinci (1590) ja Michaelangelo (1564) Picasson (1973) rinnalla, ihmisten oli luultavasti luonnollista olettaa, että Picasso oli syntynyt renessanssin jälkeen, mutta ei kauan sen jälkeen.Oli melko helppoa tarkistaa, että Pablo Picasso todellakin kuoli vuonna 1973, mutta se ei näyttänyt olevan se mielenkiintoinen tieto, joka paljastui viitatuissa viesteissä vuosien varrella. Kiinnostavampaa oli se, miten monet käyttäjät erehtyivät Picasson aikakaudesta - mikä johtui todennäköisesti ihmisen taipumuksesta ryhmitellä samankaltaisia kohteita. Se herättää myös syvällisiä kysymyksiä ryhmittelystä ja siitä, miten tätä inhimillistä taipumusta hyödynnetään aseistetun digitaalisen disinformaation aikakaudella - kysymykset, joihin vastaamme vasta alussa. Väite: Taiteilija Pablo Picasso kuoli vuonna 1973.</w:t>
      </w:r>
    </w:p>
    <w:p>
      <w:r>
        <w:rPr>
          <w:b/>
        </w:rPr>
        <w:t xml:space="preserve">Tulos</w:t>
      </w:r>
    </w:p>
    <w:p>
      <w:r>
        <w:t xml:space="preserve">'Picasso kuoli vuonna 1973 ja yllättää internetin joka vuosi'</w:t>
      </w:r>
    </w:p>
    <w:p>
      <w:r>
        <w:rPr>
          <w:b/>
        </w:rPr>
        <w:t xml:space="preserve">Esimerkki 2.676</w:t>
      </w:r>
    </w:p>
    <w:p>
      <w:r>
        <w:t xml:space="preserve">Kohta: Ranskalainen lääkevalmistaja, jonka lääkeputki on viime vuosina tuottanut sijoittajille pettymyksen, pestasi syyskuussa uuden toimitusjohtajan Paul Hudsonin sveitsiläisestä Novartis-farmakonsernista elvyttääkseen yhtiön. Diabetestutkimuksesta luopuminen, josta ilmoitettiin kustannussäästötavoitteiden ohella, on merkittävä käännekohta yritykselle, jonka tuotteet hallitsivat insuliinimarkkinoita lähes kahden vuosikymmenen ajan, ennen kuin patenttitappiot ja myynnin lasku iskivät siihen. "Myönnämme, että läpimurtoinnovaatioiden saaminen on yhä vaikeampaa ja että meidän on oltava tehokkaita ja siirrettävä resurssimme mahdollisuuksien alueille, vaikka se onkin vaikea valinta", Hudson sanoi toimittajille. Yritys lisää varoja muualla, kuten syöpälääkkeiden tuottoisalla alalla. Se ilmoitti aiemmin maanantaina ostavansa yhdysvaltalaisen biotekniikkayrityksen Synthorxin noin 2,5 miljardilla dollarilla. Sanofi, jonka on määrä esittää sijoittajille tiistaina Cambridgessa, Massachusettsissa, tarkempia strategisia suunnitelmia, kertoi tavoittelevansa 2 miljardin euron (2,20 miljardin dollarin) uusia kustannussäästöjä vuoteen 2022 mennessä kiristämällä menojaan ja järkkäämällä toimitusketjuaan. Lisäksi se pyrkii siihen mennessä 30 prosentin käyttökatteeseen, kun se viime vuonna oli 25,8 prosenttia. Konserni korosti ekseemahoitonsa Dupixentin potentiaalia, joka on äskettäin hyväksytty myös muilla terapia-alueilla, kuten astman hoidossa, ja sen tavoitteena on kasvattaa myynti yli 10 miljardiin euroon. Yhdysvaltalaisen yhteistyökumppanin Regeneron Pharmaceuticals Inc:n kanssa kehitetyn lääkkeen liikevaihto kasvoi 268 % vuonna 2018 ja oli 788 miljoonaa euroa. Sanofi, joka on tällä hetkellä organisoitu viiden globaalin liiketoimintayksikön ympärille, kertoi uudistavansa näitä kolmen pilarin ympärille: erikoissairaanhoito, johon kuuluvat onkologia ja harvinaiset sairaudet, sekä rokotteet ja yleislääkkeet. Sanofin mukaan sen kuluttajahoitoyksikkö, joka tunnetaan reseptivapaista tuotteista, kuten parasetamoli Doliprane, erektiohäiriölääke Cialis ja influenssahoito Tamiflu, katsotaan itsenäiseksi liiketoiminnaksi. Sillä olisi oma operatiivinen dynamiikkansa, yhtiö lisäsi, vaikka se ei selventänyt, mitä tämä tarkoittaa pidemmällä aikavälillä. Lähteet kertoivat Reutersille viime kuussa, että Sanofi harkitsi yhteisyritystä tai suoraa myyntiä yhtenä toimialan vaihtoehtona. "Tavoitteenamme kuluttajille suunnatun terveydenhuoltoliiketoiminnan osalta on vapauttaa arvoa ja yrittäjähenkeä kasvamalla keskipitkällä aikavälillä markkinoita nopeammin", Hudson sanoi. Väite: Accutaniin liittyvät sydän- ja maksavaivat</w:t>
      </w:r>
    </w:p>
    <w:p>
      <w:r>
        <w:rPr>
          <w:b/>
        </w:rPr>
        <w:t xml:space="preserve">Tulos</w:t>
      </w:r>
    </w:p>
    <w:p>
      <w:r>
        <w:t xml:space="preserve">Sanofi SA ilmoitti maanantaina lopettavansa diabeteksen ja sydän- ja verisuonitautien tutkimustoiminnan osana uudistusta, jolla supistetaan sen liiketoimintayksiköiden määrää kasvun ja voiton toivossa.</w:t>
      </w:r>
    </w:p>
    <w:p>
      <w:r>
        <w:rPr>
          <w:b/>
        </w:rPr>
        <w:t xml:space="preserve">Esimerkki 2.677</w:t>
      </w:r>
    </w:p>
    <w:p>
      <w:r>
        <w:t xml:space="preserve">Kohta: "Kukaan ei aio heittää polttoainetta sinne, missä nämä tyypit tekivät sen, asuttujen alueiden ja koulujen päälle. Se on aika törkeää", sanoi Ross Aimer, Aero Consulting Expertsin toimitusjohtaja ja United Airlinesin eläkkeellä oleva lentäjä. "Heidän olisi pitänyt lentää meren yli tai laskeutua raskaasti." Delta Air Linesin mukaan Shanghaihin menevällä lennolla 89 oli tiistaina moottoriongelma nousun jälkeen, ja koneen oli palattava nopeasti takaisin. Boeing 777-200 laskeutui turvallisesti kierrettyään takaisin Los Angelesin yllä ja pudotettuaan polttoainetta turvallisen laskeutumispainon saavuttamiseksi, lentoyhtiö kertoi lausunnossaan. Los Angelesin piirikunnan palomiehet kutsuttiin kouluihin, joissa lähes 60 lasta ja aikuista tutkittiin pienten iho- ja keuhkoärsytysten vuoksi, mutta kukaan ei tarvinnut sairaalahoitoa. Palotarkastaja Sky Cornell sanoi myös, että seuranta osoitti, ettei höyry ollut syttyvää. Kun lentokone joutuu kääntymään takaisin nousun jälkeen, täyden polttoainekuorman paino aiheuttaa riskin koneen vaurioitumisesta laskeutumisen aikana. Tämä voi tulla lentoyhtiöille kalliiksi korjata. Vaikka vahinkoa ei tapahtuisikaan, lentoyhtiöt pyrkivät välttämään ylipainoisia laskeutumisia, koska niitä vaaditaan tarkastamaan koneet, jolloin ne ovat poissa käytöstä. Turvallisuuskonsultin ja entisen liikennelentäjän John Coxin mukaan lentäjillä on kolme vaihtoehtoa, kun he kääntyvät takaisin täydellä polttoainelastilla: polttoaineen polttaminen, mikä voi kestää tunteja, polttoaineen poisheittäminen tai ylipainoinen lasku. Hänen mukaansa tulipalon sattuessa lentäjät tyhjentävät polttoaineen niin nopeasti kuin mahdollista ja laskeutuvat. Vähemmän vaarallinen tilanne johtaa yleensä polttoaineen kuluttamiseen tai tyhjentämiseen. Tallennetun radioviestinnän mukaan lennonjohto kysyi Deltan miehistöltä, haluavatko he palata LAX:iin välittömästi vai viipyä valtameren yllä "odottamassa ja polttamassa polttoainetta".  "Menemme eteenpäin", vastasi lentäjä tai perämies. "Saimme sen takaisin hallintaan. ... Emme ole kriittisessä tilassa." "Okei, teidän ei siis tarvitse odottaa tai polttaa polttoainetta tai mitään sellaista?" lennonjohtaja kysyi. "Ei, ei", kuului vastaus. Kone kuitenkin pudotti polttoainetta palatessaan takaisin. Deltan miehistö ilmoitti moottorin kompressorin sakkaamisesta, mutta he saivat moottorin takaisin hallintaan ... he eivät olleet välittömässä vaaratilanteessa, ja he lähtivät liikkeelle veden yllä, Cox sanoi. "Miksi he jatkoivat polttoaineen tyhjennystä matalalla, vaikka he eivät olleet polttoaineen tyhjennysalueella, eivätkä ilmoittaneet lennonjohdolle, että he tyhjensivät polttoainetta - nämä ovat kysymyksiä, joihin tämän miehistön on vastattava." Liittovaltion ilmailuhallinto ilmoitti tutkivansa asiaa ja viittasi menettelyihin, joiden mukaan "polttoaine on pudotettava määrätyillä asumattomilla alueilla, yleensä suuremmalla korkeudella, jotta polttoaine sumuuntuu ja hajoaa ennen kuin se saavuttaa maanpinnan." Scott Martin, Embry-Riddle Aeronautical Universityn propulsioasiantuntija, sanoi, että sakkaus lisää kompressoriin kohdistuvaa painetta, ja Deltan lentäjät saattoivat olettaa pahinta - että he joutuisivat pian kohtaamaan moottorivian, joka voisi aiheuttaa osien irtoamisen ja muuttumisen sirpaleiksi, jotka voisivat lävistää rungon, polttoainesäiliöt tai hydrauliikkalinjat. Tämä saattaa myös selittää, miksi he lensivät niin matalalla - välttääkseen lisää rasitusta ongelmalliselle moottorille, hän sanoi. "He saattoivat päättää: 'Meillä ei ole aikaa lentää korkeammalle ja tyhjentää polttoainetta, meidän on saatava polttoaine pois nyt ja palattava takaisin kiitotielle'", Martin sanoi. Deltan virkamies puhui keskiviikkona lehdistötilaisuudessa koulun virkamiesten kanssa, mutta ei kertonut tarkemmin polttoaineen pudottamisesta. "Tiedän, että on paljon kysymyksiä noudatetusta prosessista ja vastaavista asioista", sanoi Dana Debel, Deltan hallituksen asioista vastaava johtaja. "Käynnissä on tutkimus, joka aloitettiin heti lennon laskeuduttua takaisin." Liittovaltion terveysministeriön mukaan kerosiinityyppiselle lentopetrolille altistumisen terveysvaikutuksista tiedetään vain vähän. Sotilashenkilöstöä käyttäneet tutkimukset viittaavat siihen, että se voi vaikuttaa hermostoon, mutta kyseisissä tutkimuksissa oli mukana ihmisiä, jotka työskentelevät jatkuvasti lentopetrolin parissa. Rotilla, joille syötettiin kerosiinia, ei havaittu kasvainten lisääntymistä, virasto totesi vuoden 2017 yhteenvedossaan. Los Angelesin piirikunnan kansanterveysviraston mukaan oppilaat, jotka altistuivat polttoainehöyryille, lähetettiin kotiin ohjeiden kera, joissa neuvottiin puhdistamaan itsensä saippualla ja vedellä ja pesemään vaatteensa perusteellisesti ja hävittämään ne, jos hajua jäi. "Joillakin altistuneilla henkilöillä on ollut lieviä oireita, kuten ihoärsytystä ja ylähengitysteiden ärsytystä, kuten yskää", osasto sanoi lausunnossaan. "Näiden oireiden odotetaan yleensä paranevan itsestään." Delta lähetti siivousryhmiä Los Angeles Unified School Districtin työntekijöiden kanssa puhdistamaan kampusten ulkopuolisia alueita, ja kaikki kampukset avattiin uudelleen keskiviikkona. __ Condon raportoi New Yorkista. Associated Pressin toimittajat David Koenig Dallasissa ja Ellen Knickmeyer Washingtonissa osallistuivat tähän raporttiin. Väite: Ilmailuasiantuntijat ymmällään, kun matkustajakone pudotti polttoainetta kaupungin yllä.</w:t>
      </w:r>
    </w:p>
    <w:p>
      <w:r>
        <w:rPr>
          <w:b/>
        </w:rPr>
        <w:t xml:space="preserve">Tulos</w:t>
      </w:r>
    </w:p>
    <w:p>
      <w:r>
        <w:t xml:space="preserve">Jotkut ilmailuasiantuntijat sanoivat keskiviikkona olevansa ymmällään sen jälkeen, kun liikennelentokoneen miehistö päätti hätälaskun aikana pudottaa polttoainetta matalalla, jolloin höyryä putosi koulupihoille ja Los Angelesin kansainvälisen lentokentän itäpuolella sijaitseville asuinalueille.</w:t>
      </w:r>
    </w:p>
    <w:p>
      <w:r>
        <w:rPr>
          <w:b/>
        </w:rPr>
        <w:t xml:space="preserve">Esimerkki 2.678</w:t>
      </w:r>
    </w:p>
    <w:p>
      <w:r>
        <w:t xml:space="preserve">Kohta: Populistinen retoriikka näyttää väistyvän vivahteikkaamman strategian tieltä, jossa keskitytään lääkemarkkinoiden avoimuuden ja kilpailukyvyn lisäämiseen ja pyritään alentamaan kuluttajille aiheutuvia kustannuksia. Tällä lähestymistavalla voidaan välttää suora yhteenotto vaikutusvaltaisen lääkelobbyn kanssa, mutta se voi myös pettää amerikkalaiset, jotka etsivät helpotusta reseptikustannusten nousuun. Trumpin on määrä pitää perjantaina ensimmäinen puheensa yleisestä suunnitelmasta lääkkeiden hintojen alentamiseksi. Hallinnon virkamiehet mainostivat puhetta torstaina kattavimpana suunnitelmana reseptilääkekustannusten vähentämiseksi, jota kukaan presidentti on koskaan ehdottanut, mutta tarjosivat vain vähän yksityiskohtia. Virkamiesten mukaan suunnitelma lisäisi kilpailua, loisi lääkevalmistajille kannustimia alentaa alkuperäisiä hintoja ja vähentäisi liittovaltion sääntöjä, jotka vaikeuttavat yksityisten vakuutuksenantajien mahdollisuuksia neuvotella alemmista hinnoista. Tuloksena olisi alhaisemmat apteekkikustannukset potilaille - Trumpin keskeinen kampanjalupaus. He totesivat, että suunnitelmaan ei kuulu liittovaltion Medicare-ohjelmalle annettavaksi valtuuksia neuvotella suoraan hinnoista lääketehtaiden kanssa. Trump kampanjoi ajatuksella, jota lääketeollisuus vastustaa voimakkaasti. Lääkekustannusten aiheuttama julkinen närkästys on kasvanut jo vuosia, koska amerikkalaisia painostetaan monin tavoin: Uudet lääkkeet syöpään ja muihin hengenvaarallisiin sairauksiin tulevat markkinoille usein yli 100 000 dollarin vuosihinnoilla. Diabeteksen ja astman kaltaisten yleissairauksien lääkkeiden hinnat nousevat säännöllisesti noin 10 prosenttia vuodessa. Samaan aikaan jotkin yritykset ovat ostaneet aikoinaan halpoja vanhempia lääkkeitä ja nostaneet hintoja 1 000 prosenttia tai enemmän. Valkoiseen taloon tultuaan Trump on perääntynyt lääketehtaisiin suoraan kohdistuvista uudistuksista ja miehittänyt hallintonsa nimitetyillä henkilöillä, joilla on tiiviit siteet teollisuuteen, kuten terveysministerillään Alex Azarilla, joka on Eli Lillyn entinen huippujohtaja. Silti hallinnon virkamiehet kiristivät retoriikkaa ennen Trumpin puhetta. Azar lupasi rohkeita toimia. FDA:n komissaari Scott Gottlieb - toinen Trumpin nimitetty henkilö, jolla on yhteyksiä teollisuuteen - vihjasi suunnitelmasta "purkaa" lääkevalmistajien ja terveydenhuollon välikäsien välinen mutkikas alennus- ja hyvitysjärjestelmä. Torstaina hallinnon virkamiehet lupasivat myös puuttua ulkomaisiin hallituksiin, jotka ovat riippuvaisia yhdysvaltalaisista lääkkeistä, mutta maksavat niistä huomattavasti alhaisempia hintoja hallituksen valvonnan vuoksi. Aiemmin tänä vuonna julkaistun Valkoisen talon raportin mukaan 70 prosenttia maailman merkkilääkkeiden voitoista tulee Yhdysvalloista. Seuraavassa esitellään joitakin Yhdysvaltojen reseptilääkkeiden hintojen taustatekijöitä, ehdotuksia kustannusten alentamiseksi ja sitä, mikä on vaakalaudalla: Lääkkeiden valmistajat voivat yleensä veloittaa niin paljon kuin markkinat sallivat, koska Yhdysvaltain hallitus ei sääntele lääkkeiden hintoja, toisin kuin useimmissa muissa maissa. Medicare on maan suurin reseptilääkkeiden ostaja, joka kattaa 60 miljoonaa vanhusta ja vammaista amerikkalaista, mutta laki estää sitä neuvottelemasta suoraan alhaisemmista hinnoista lääkkeiden valmistajien kanssa. Demokraatit ovat jo pitkään kannattaneet sitä, että Medicarelle annettaisiin tämä valta, mutta republikaanit vastustavat perinteisesti ajatusta. Lääketeollisuuden vaikutusvaltainen etujärjestö on toistuvasti torjunut ehdotuksia, jotka voisivat alentaa hintoja, kuten Medicaren neuvottelut tai lääkkeiden tuonti hinnoittelua sääntelevistä maista. Koska suoraa valtion hintasääntelyä ei ole, hintoja valvovat ensisijaisesti suuret ostajat, kuten vakuutusyhtiöt ja apteekkien etuuskäsittelijät, jotka hoitavat reseptilääkkeiden kattavuutta vakuutusyhtiöille, työnantajille ja muille suurille asiakkaille. Koska hajanaisessa järjestelmässä on kuitenkin niin paljon toimijoita, Yhdysvalloissa saavutetut alennukset ovat yleensä paljon vaatimattomampia kuin muissa maissa. Tämän seurauksena Yhdysvallat käyttää lääkkeisiin enemmän rahaa kuin mikään muu maa. Taloudellisen yhteistyön ja kehityksen järjestön mukaan Yhdysvallat käytti vuonna 2015 lääkkeisiin 1162 dollaria henkeä kohti. Kanadassa vastaava luku oli 756 dollaria ja Yhdistyneessä kuningaskunnassa 497 dollaria, ja molemmissa maissa hallitus on toteuttanut toimenpiteitä lääkkeiden hintojen hillitsemiseksi. Yhdysvaltain lääkkeiden hinnoittelujärjestelmä on tunnetusti niin monimutkainen, että useimpien lääkkeiden "todellinen" hinta ei ole selvillä. Kriitikot väittävät, että avoimuuden puute rajoittaa kilpailua ja nostaa hintoja. Lääkeyritykset tuovat lääkkeensä markkinoille usein korkeilla lähtöhinnoilla. Ne väittävät kuitenkin, että listahinnat ovat vain neuvottelujen lähtökohta, koska ne antavat huomattavia alennuksia ja hyvityksiä apteekkihoitajille. Näitä hinnanalennuksia ei juuri koskaan julkisteta, eikä ole selvää, mikä osa niistä todellisuudessa palautuu kuluttajille. FDA:n komissaari Scott Gottlieb ja muut sanovat, että avoimuuden puute nykyisessä järjestelmässä luo kieroutuneita kannustimia, joissa lääkkeiden valmistajat ja muut terveydenhuoltoalan yritykset hyötyvät hintojen noususta - potilaiden kustannuksella. Trumpin virkamiehet ovat ehdottaneet, että Medicare-apteekkihyötyjen hallinnoijat velvoitettaisiin jakamaan hyvitysmaksut potilaiden kanssa. Toisessa ehdotuksessa alennuksista luovuttaisiin kokonaan, jotta Medicaressa voitaisiin kannustaa enemmän etukäteisalennuksia. Hyötyjen hallinnoijat ja vakuutusyhtiöt sanovat kuitenkin, että ne käyttävät hyvityksiä alentaakseen terveydenhuollon maksuja kokonaisuudessaan ja että niiden poistaminen nostaisi kustannuksia. Patentit ja kilpailunvastaiset taktiikat Patentit ovat Yhdysvalloissa voimassa pidempään kuin useimmissa maissa, ja ne antavat yrityksille yleensä kymmenkunta vuotta kilpailusta vapaata markkinointia lääkkeen markkinoille tulon jälkeen. Useimmat lääkevalmistajat nostavat hintojaan vuosittain tämän monopolijakson aikana, ja viime aikoihin asti kaksinumeroiset hinnankorotukset olivat normaalia. Lääkevalmistajat ovat myös kehittäneet useita tekniikoita estääkseen kilpailijoita tuomasta markkinoille halvempia rinnakkaislääkkeitä. Yritykset muokkaavat usein lääkkeiden formulaatioita pidentääkseen patenttejaan. Joissakin tapauksissa yritykset maksavat suoraan mahdollisille kilpailijoille, jotta nämä pysyisivät poissa markkinoilta niin sanotuissa "pay-to-delay"-sopimuksissa. Gottlieb on luvannut puuttua joihinkin näistä "järjestelmän kiertämiseen" käytetyistä tekniikoista. Hän on korostanut käytäntöä, jossa lääkevalmistajat käyttävät tiukasti valvottuja jakelujärjestelmiä estääkseen kilpailevia valmistajia ostamasta heidän lääkkeitään. Tämä estää tehokkaasti geneeristen versioiden kehittämisen, koska geneeristen lääkkeiden valmistajien on testattava tuotteensa alkuperäislääkettä vastaan ennen kuin ne voivat saada FDA:n hyväksynnän. JULKINEN NÄKÖKULMA Enemmistö amerikkalaisista sanoo, että reseptilääkkeiden hintojen alentamisen pitäisi olla Trumpin ja kongressin "ensisijainen tavoite" Kaiser Family Foundationin tuoreen mielipidetutkimuksen mukaan. Lääkkeiden hinnoittelua tutkivien asiantuntijoiden mukaan on rohkaisevaa, että asiasta käytävässä keskustelussa on siirrytty närkästyksestä hienostuneisiin uudistuksiin. Jotkut varoittavat kuitenkin, ettei ole mitään takeita siitä, että nykyisen hinnoittelubyrokratian purkaminen johtaa hintojen alenemiseen, koska kaikki alkaa lääkkeiden valmistajien hinnoista. "Ennen kuin pääsemme lähemmäs poliittisia ratkaisuja, joilla puututaan lääkkeiden valmistajien kykyyn asettaa haluamansa hinta ja nostaa hintoja vuosi toisensa jälkeen, saatamme vasta raapia ongelman pintaa", sanoi Juliette Cubanski, puolueettoman Kaiser Family Foundationin terveydenhuoltoasiantuntija. Terveydenhuollon konsultti Dan Mendelson sanoi: "Jos he eivät puutu kustannuksiin, jotka potilaat näkevät apteekin tiskillä, sitä ei pidetä reagoivana." ___ AP:n terveystoimittaja Tom Murphy osallistui tähän raporttiin. ___ Associated Pressin terveys- ja tiedeosasto saa tukea Howard Hughes Medical Instituten tiedekasvatusosastolta. AP on yksin vastuussa kaikesta sisällöstä. Väite: Korkeisiin lääkkeiden hintoihin puuttuessaan Trump kohtaa monimutkaisen vihollisen.</w:t>
      </w:r>
    </w:p>
    <w:p>
      <w:r>
        <w:rPr>
          <w:b/>
        </w:rPr>
        <w:t xml:space="preserve">Tulos</w:t>
      </w:r>
    </w:p>
    <w:p>
      <w:r>
        <w:t xml:space="preserve">Ennen virkaanastumistaan presidentti Donald Trump haukkui lääketeollisuutta ja syytti sitä "murhasta selviämisestä".</w:t>
      </w:r>
    </w:p>
    <w:p>
      <w:r>
        <w:rPr>
          <w:b/>
        </w:rPr>
        <w:t xml:space="preserve">Esimerkki 2.679</w:t>
      </w:r>
    </w:p>
    <w:p>
      <w:r>
        <w:t xml:space="preserve">Kohta: Kohta: Hoitokustannuksia - mitä tahansa hoitoa - ei ole kuvattu. Tutkimuksessa mitattiin, kuinka monelle miehelle, jolla oli matalan riskin eturauhassyöpä (joka olisi sopiva ehdokas tarkkaavaisen odottamisen hoitoon), tehtiin joko leikkaus tai sädehoito. Vaikka tutkimuksen tavoitteena oli kvantifioida ja raportoida arvioitu luku "ylihoidosta", jutussa ei oikeastaan kuvata sitä. Katsojat voisivat ajatella, että kaikki miehet, joilla oli jutun mukaan matalan riskin eturauhassyöpä ja jotka hoidettiin leikkauksella tai sädehoidolla, olivat ylihoidettuja (puolet 25 000 miehestä), vaikka varsinaisen tutkimuksen mukaan 10 prosenttia miehistä oli ylihoidettuja. Leikkauksen tai sädehoidon suurimmat haitat on mainittu - pidätyskyvyttömyys ja seksuaaliset ongelmat. Toisaalta artikkelissa huomautetaan myös, että jotkin syövät voivat olla hengenvaarallisia (tarkkaavaisen odottamisen riskinä, vaikkei sitä tässä nimenomaisesti mainita, on se, että mies voi menettää mahdollisuuden "parantaa" syöpänsä). Jutussa kerrotaan, että tutkijat keräsivät tietoja eturauhassyöpään sairastuneista miehistä, joten tarkkasilmäinen katsoja voi mahdollisesti päätellä, että kyseessä oli kohorttitutkimus (retrospektiivinen tutkimus). Se voisi olla selkeämpi. Tarinassa kuvataan eturauhassyövän luonnollista tautihistoriaa ja erityisesti sitä, että se on yleensä hitaasti kasvava ja että monet miehet eivät ehkä koskaan tarvitse hoitoa, mikä on totta. Anekdoottinen tarina, joka oletettavasti on loistava esimerkki valppaan odottamisen näkökulmasta, on kuitenkin huolestuttava. Tämä mies kertoo, että häntä häiritsee ajatus sivuvaikutuksista, ja hän kertoo kuitenkin saaneensa hormonihoitoa, jolla itselläänkin on monia sivuvaikutuksia (muun muassa sukupuolen menettäminen), eikä tarinasta käy ilmi, oliko tämä edes tarkoitettu hänen syöpäänsä (joten hän saattaa korvata yhden haitallisen hoidon toisella). Jutussa siteerataan tutkimukseen liittymätöntä asiantuntijaa, joka vahvistaa, että eturauhassyöpää on usein tarpeetonta hoitaa. Jutussa kuvataan neljä hoitovaihtoehtoa - leikkaus, sädehoito, hormonihoito ja tarkkailu. Esimerkissä mies, joka ei halunnut leikkausta tai sädehoitoa, valitsi kuitenkin hormonihoidon, jolla voi olla myös merkittäviä sivuvaikutuksia, joita ei käsitelty. Tämä ei ole hyvä esimerkki tarkkaavaisesta odottamisesta. Jutussa mainitaan neljä hoitovaihtoehtoa: leikkaus, sädehoito, hormonihoito ja tarkkaavainen odotus. Siinä todetaan, että monet miehet valitsevat joko leikkauksen tai sädehoidon, mikä viittaa siihen, että näitä hoitomuotoja on laajalti saatavilla, ja siinä kerrotaan myös anekdootti eräästä miehestä, joka valitsi jonkinlaisen tarkkailun, mikä viittaa siihen, että myös tämä lähestymistapa on saatavilla (vaikka miehen tarina ja erityisesti hormonihoidon lisääminen tarkkailuun ei ole perinteinen näkemys tästä lähestymistavasta). Valvova odottaminen ei ole uusi vaihtoehto, kuten artikkelissa annetaan ymmärtää, vaikka sitä on historiallisesti käytetty vähemmän kuin muita aktiivisempia hoitomuotoja. Ei ole todisteita siitä, että juttu perustuisi pelkästään uutistiedotteeseen. Väite: Tutkimus osoittaa, että eturauhassyöpää hoidetaan liikaa.</w:t>
      </w:r>
    </w:p>
    <w:p>
      <w:r>
        <w:rPr>
          <w:b/>
        </w:rPr>
        <w:t xml:space="preserve">Tulos</w:t>
      </w:r>
    </w:p>
    <w:p>
      <w:r>
        <w:t xml:space="preserve">Jutussa kuvataan tutkimusta, jossa määritetään niiden miesten määrä, jotka saattavat saada eturauhassyövän leikkaus- tai sädehoitoa liikaa. Jutussa kuvataan hienosti eturauhassyövän luonnollista historiaa eli sitä, että monet eturauhassyövät ovat hitaasti kasvavia ja että monet miehet eivät tarvitse hoitoa, jolla voi olla hankalia sivuvaikutuksia. Artikkelissa olisi voitu kertoa selvemmin tutkimusasetelmasta ja siitä, kuinka monta miestä arvioitiin "ylihoidetuksi". Katsojille annetaan tietoa siitä, kuinka moni mies oli ehdolla tarkkaavaiseksi odottajaksi, ja he voivat helposti olettaa, että kaikki miehet, jotka eivät valinneet tätä lähestymistapaa, olivat ylihoidettuja. Varsinaisessa tutkimuksessa kuitenkin ilmoitetaan, että 10 prosenttia miehistä oli "ylihoidettuja". Jutussa kerrotaan myös oudosti anekdootti yhdestä miehestä, joka oletettavasti valitsi tarkkailun. Kuitenkin tämä mies otti myös hormonihoitoa, jolla on useita häiritseviä sivuvaikutuksia, jotka liittyvät lähes koko testosteronin ehtymiseen (sivuvaikutuksia, kuten sukupuoliviettien menetys). On hämmentävää, miksi tämä esimerkki valittiin, kun sitä ei yleensä pidetä vaihtoehtona miehille, joilla on matalan riskin eturauhassyöpä.</w:t>
      </w:r>
    </w:p>
    <w:p>
      <w:r>
        <w:rPr>
          <w:b/>
        </w:rPr>
        <w:t xml:space="preserve">Esimerkki 2.680</w:t>
      </w:r>
    </w:p>
    <w:p>
      <w:r>
        <w:t xml:space="preserve">Kohta: "Liberaaliryhmän uudessa tv-mainoksessa käytetään Milwaukeen piirikunnan seriffi David A. Clarke Jr:n omia sanoja, joiden mukaan hän rohkaisee aseväkivaltaa lannistamalla 911-hätäpuhelujärjestelmän käyttöä. "En soita hätänumeroon", Clarke sanoo mainoksessa esitetyssä klipissä. ""Soitan sen jälkeen sanoakseni: 'Tulkaa hakemaan tämä kuollut kaveri pois talostani, hän vuotaa kuiviin ja sotkee mattoni.""" Mainos päättyy toiseen otteeseen kyseisestä haastattelusta: ""Osoita piippu (keskipisteeseen) ja vedä liipaisimesta."" Mainoksen yläosassa kertoja sanoo: ""Hätäkeskuspäivystäjät. He vaarantavat henkensä joka päivä auttaakseen pelastamaan meidän henkemme. Mutta sheriffi David Clarke sanoo, että hätänumero ei ole paras vaihtoehtomme.""". Kuvastaako uusi mainos, jonka on maksanut ammattiliittojen tukema Greater Wisconsin Committee, tarkasti Clarken näkemyksiä? Onko Clarke neuvonut kansalaisia ""osoittamaan piipun keskelle ja vetämään liipaisimesta"", koska ""hätänumero ei ole paras vaihtoehtomme""?"? Tuttu kiista Clarke kohtaa Milwaukeen poliisiluutnantti Chris Moewsin demokraattien esivaalissa sheriffiksi 12. elokuuta 2014. Uusi mainos herättää henkiin kiistan, joka alkoi tammikuussa 2013, kun Clarken toimisto maksoi radioilmoituksen, jossa hän sanoi: "Kun poliiseja lomautetaan ja he ovat lomautettuina, pelkkä hätänumeroon soittaminen ja odottaminen ei ole enää paras vaihtoehto. Voit anella armoa väkivaltaiselta rikolliselta, piiloutua sängyn alle tai taistella vastaan. Mutta oletko valmistautunut?"" Tämä sai aikaan Milwaukee Journal Sentinelin jutun, jossa oli tämä verkkootsikko: ""Sheriffi David Clarken radiomainoksessa sanotaan, että hätänumero ei ole paras vaihtoehto, ja kehotetaan asukkaita osallistumaan ampuma-asekursseille.""". Clarken radiomainoksen jälkeen Milwaukeen pormestari Tom Barrett kritisoi häntä sanomalla, että hätätilanteessa ""haluan, että ihmiset soittavat hätänumeroon"", mutta sheriffi Clarke ""lannistaa ihmisiä soittamasta hätänumeroon, se on aivan väärin"". Noin kuusi viikkoa myöhemmin Clarke antoi pitkän haastattelun konservatiiviryhmä Project Veritasille, joka julkaisi sen verkossa. Greater Wisconsinin mainoksessa esiintyvät pätkät Clarken puheesta ovat tästä haastattelusta. Haastattelussa Clarke sanoi, että Barrett oli ""vääristellyt"" radiomainoksensa sanomaa antamalla ymmärtää, että hän neuvoi ketään soittamaan hätänumeroon. Seriffi selitti, että yksittäisten kansalaisten on itse päätettävä, mitä he tekevät, kun he kohtaavat mahdollisen vahingon. Samalla Clarke teki selväksi paitsi sen, mitä hän itse tekisi, myös sen, mitä hän neuvoisi parhaaksi toimintatavaksi kansalaisille. Hän puhui potentiaalisen välittömän vaaran yhteydessä, esimerkkinä tunkeutuja, joka murtautuu kotiinne. Kahdesti hän sanoi, että "neuvot", joita hän antaisi ihmisille, perustuivat siihen, mitä hän itse tekisi: "Käyttäkää suojaa, koska ette tiedä, onko se pelle, joka yrittää murtautua taloonne, aseistettu. Tiedä, kuka ja mikä on kohteesi. Osoita piipun keskipiste ja vedä liipaisimesta.""" Hän ei mainitse soittaneensa hätänumeroon tuossa järjestyksessä. Sitten hän päättää: ""Katsokaas, asia on niin, että hätänumero ei tuossa tilanteessa auta teitä, ja siksi sanoin, että se ei ole paras vaihtoehtonne.""" Mainoksessa on siis huomionarvoista, että "ei ole paras vaihtoehtosi" -yhteys on oikein. Toinen Greater Wisconsin Committee -komitean mainoksessa oleva Clarke-sitaatti on Project Veritas -lehden haastattelusta, jossa Clarke puhuu enemmän siitä, mitä hän itse tekisi kyseisessä tilanteessa. Clarke kertoo haastattelijalle, että hänen omassa kodissaan roikkuu kyltti, jossa on rottweilerin pää ja puoliautomaattinen käsiase ja jossa lukee: ""Me emme soita hätänumeroon"". ""Minä en soita hätänumeroon"", Clarke selittää. ""Soitan kyllä jälkeenpäin sanoakseni: 'Tulkaa hakemaan tämä kuollut kaveri pois talostani, hän vuotaa kuiviin ja sotkee mattoni. Ja se ei kuulosta, tiedäthän ... se on vain todellisuutta. En aio pelleillä sen kanssa. Mutta se on ajattelutapani, mutta olen ollut poliisi 35 vuotta, joten elän sen kanssa joka päivä, ja siitä tulee toinen luonto...""" Tässä vaiheessa haastattelua sheriffi siirtyy takaisin siihen, mitä hän haluaisi lainkuulisten asukkaiden harkitsevan. Hallituksen ei pitäisi sanoa heille, mitä tehdä, hän sanoi. "Luotan siihen, että he tekevät itse päätökset siitä, mitä tehdä", Clarke sanoi. ""Jos he haluavat puhaltaa pilliin, hyvä on, mutta minä en käske heitä olemaan tekemättä sitä.""" Hän teki kuitenkin selväksi, että hänen mielestään paras vaihtoehto ei ole odottaa poliisia, piiloutua sängyn alle tai paeta. ""En usko, että se on kovin tehokasta joissakin näistä tilanteista"", Clarke sanoi. ""Joten haluan ihmisten miettivän, mikä on tehokasta. Jos haluatte juosta ulos talostanne, hyvä on, mutta minä en juokse ulos talostani, ellei se ole tulessa. Se on minun taloni, enkä juokse sieltä pois antaakseni pahikselle vapaat kädet.""" Mainos vs. todellisuus Miten Greater Wisconsinin mainos vastaa Clarken lausuntoja? Mainoksessa, pituusrajoituksista huolimatta, Clarken viesti on oikein ja se asetetaan Clarken omien sanojen mukaan kontekstiin, joka on kotietsintätilanne. Clarke tai mainos ei sano, että sheriffi ehdottaa, ettei hätänumeroon soittaminen ole koskaan hyvä idea. (Haastattelussa Clarke näyttää jossain vaiheessa vihjaavan, että hän haluaa tavallisten kansalaisten soittavan hätänumeroon, jos he voivat - mutta ottavan sitten asiat omiin käsiinsä sen sijaan, että odottaisivat poliisin saapumista). Toinen mainoksessa oleva Clarken sitaatti - ""tähtää piippu keskelle ja vedä liipaisimesta"" - on itse asiassa Clarken neuvo kansalaisille. Hän sanoo, että hätänumeroon soittaminen ei ole aina mahdollista eikä itsessään ole tehokasta, koska poliisin odotusaika on pitkä. Kun pyysimme Clarkea vastaamaan mainokseen, hän sanoi seisovansa sen takana, mitä hän sanoi Project Veritas -järjestölle, eikä hän aikonut katsoa Greater Wisconsin -mainosta. Clarke sanoi epäilevänsä, että mainoksessa vääristellään hänen huomautuksiaan, mutta hän ei muistanut mainoksessa siteeratussa haastattelussa esittämiensä kommenttien tarkkaa asiayhteyttä, eikä hän esittänyt mitään erityistä kritiikkiä. "Kantani on selvä", Clarke sanoi. Arvostelumme A Greater Wisconsin -komitean mainoksessa sanottiin, että sheriffi David Clarke neuvoi kansalaisia ""osoittamaan piipun keskelle ja vetämään liipaisimesta"", koska ""hätänumero ei ole paras vaihtoehtomme"". Clarke teki juuri näin haastattelussa, ja hän esitti samanlaisia kommentteja aiemmassa radiomainoksessa ja PolitiFact Wisconsinille antamissaan kommenteissa." Väite: "Milwaukeen piirikunnan seriffi David A. Clarke Jr. neuvoi kansalaisia ""osoittamaan piipun keskelle massaa ja vetämään liipaisimesta"", koska ""911 ei ole paras vaihtoehtomme"".</w:t>
      </w:r>
    </w:p>
    <w:p>
      <w:r>
        <w:rPr>
          <w:b/>
        </w:rPr>
        <w:t xml:space="preserve">Tulos</w:t>
      </w:r>
    </w:p>
    <w:p>
      <w:r>
        <w:t xml:space="preserve">"Greater Wisconsin -komitean mainoksessa sanottiin, että sheriffi David Clarke neuvoi kansalaisia ""osoittamaan piipun keskelle ja vetämään liipaisimesta"", koska ""hätänumero ei ole paras vaihtoehtomme""." Clarke teki juuri näin haastattelussa ja esitti samanlaisia kommentteja aiemmassa radiomainoksessa ja PolitiFact Wisconsinille antamissaan kommenteissa.""</w:t>
      </w:r>
    </w:p>
    <w:p>
      <w:r>
        <w:rPr>
          <w:b/>
        </w:rPr>
        <w:t xml:space="preserve">Esimerkki 2.681</w:t>
      </w:r>
    </w:p>
    <w:p>
      <w:r>
        <w:t xml:space="preserve">Kohta: Annamme jutulle hyvät arvosanat siitä, että siinä käsitellään ainakin parin keskuksen kustannuksia. Jutussa sanotaan: "Memorial Sloan-Ketteringissä sairaalahoito on saatavilla ilman lisämaksua; avohoitopotilaat maksavat 90-110 dollaria istunnolta. Norris Cottonissa koulutetut vapaaehtoiset antavat hoitoja ilmaiseksi - usein samalla, kun potilaat ovat sairaalassa saamassa suonensisäisiä kemoterapiahoitoja. Vakuutus ei yleensä maksa Reikiä." Tuo viimeinen lause on ratkaiseva. Toimittaja olisi voinut kysyä vakuutusyhtiöltä, minkälaisia muita kivunlievitys- tai ahdistuksenlievityshoitoja vakuutus korvaa ja miksi Reiki ei täytä samaa rimaa. Taas yksi sekalainen juttu. Mutta jos annoimme juuri ja juuri tyydyttävän arvosanan "todistusaineistolle", meidän on tasapainotettava vaakakuppi tässä asiassa ja annettava tästä epätyydyttävä arvosana. Miksi? Yksi Reikin myyntivaltti on sen vaarattomuus (tehon puutteesta huolimatta). Jutussa olisi voitu käsitellä sitä, mikä voisi olla suurempi haitta siitä, että ihmiset valitsevat Reikin terapeuttisen hyödyn vuoksi ja luopuvat muista, todistetuista hoitomenetelmistä. Annamme kolumnille jälleen kerran etua epäilyksistä. Tämä on sekalainen juttu. Jutun ensimmäinen viittaus todisteisiin on harhaanjohtava. Siinä sanotaan: "Useat tutkimukset viittaavat siihen, että potilaat hyötyvät, mutta tutkijat sanovat, että tarvitaan lisää laajoja, tarkkoja tutkimuksia." Itse asiassa, kuten jutussa myöhemmin selitetään, ei ole mitään todisteita siitä, että Reikillä itsellään olisi mitään terapeuttista arvoa sen lisäksi, että se on pelkkä henkilökohtainen kontakti, joka on välttämätön osa kokemusta. Mutta koska jutussa selitetään, että mainituissa tutkimuksissa on kokorajoituksia tai ne ovat tuottaneet tuloksia, jotka eivät ole tilastollisesti merkittäviä tai jotka eivät ole keskittyneet Reikiin - ja koska yksi riippumaton asiantuntija sanoo, että yksi teoria on "absurdi", annamme sille mahdollisuuden epäillä. Jatkossa ehdotamme, että todistusaineistoa ei esitetä lukijoille innostuneiden kommenttien välissä, kuten "Miten se toimii, on mysteeri, mutta näemme anekdoottisesti, miten paljon iloa se tuo potilaille"."  Päämme pyörivät kolumnin "kyllä se toimii, ei se ei toimi" -luonteesta. Ei mitään syövän tai solunsalpaajahoidon sivuvaikutusten tautihöpinää. Jutussa siteerattiin monia asiantuntijoita. Useimpia kuitenkin käytettiin ainakin vihjaamaan, että Reikistä on jotain hyötyä. Arvostamme kuitenkin jonkin verran rehellisyyttä. "Barrie Cassileth, New Yorkissa sijaitsevan Memorial Sloan-Ketteringin syöpäkeskuksen integratiivisen lääketieteen yksikön päällikkö, kutsuu energiateoriaa 'absurdiksi', mutta sanoo, että valokosketus-hoidolla voi olla 'suuri rentouttava vaikutus' syöpäpotilaisiin, 'joita jatkuvasti tökitään, tökätään ja annetaan neuloja'. '" Kolumnissa ei vertailla Reikiä muihin vaihtoehtoihin. Siinä mainitaan yksi tutkimus, jossa tarkasteltiin muita hierontatekniikoita, mutta ei selitetä, miten/jos nämä lähestymistavat eroavat Reikistä. "Memorial Sloan-Ketteringin 1 290 syöpäpotilaan vuonna 2004 tekemässä tutkimuksessa todettiin, että kevyt kosketushieronta, tavallinen ruotsalainen hieronta ja jalkahieronta auttoivat kaikki oireisiin, kuten kipuun, masennukseen, ahdistukseen, pahoinvointiin ja väsymykseen; tutkimuksessa ei ollut vertailuryhmää." Jutun lähtökohtana on, että tämä on hoito, jota "käytetään yhä enemmän". Jutussa sanotaan: "Reikiä, hoitoa, jossa kädet asetetaan kevyesti kehon päälle tai juuri sen yläpuolelle, käytetään yhä useammin vähentämään syöpään liittyvää väsymystä, ahdistusta, pahoinvointia ja kipua." Jutussa ei koskaan todisteta, että tätä menetelmää käytetään yhä useammin. Meille annetaan vain muutamia esimerkkejä hoitokeskuksista, jotka tarjoavat Reikiä, ja sitten tämä: "Toiset keskukset eivät tarjoa Reikiä vedoten riittämättömään näyttöön. "Sen hyödyllisyydestä syövän hoidossa ei ole vielä hyvää näyttöä", sanoo Lorenzo Cohen, joka on Houstonissa sijaitsevan M.D. Andersonin syöpäkeskuksen yleisen onkologian ja käyttäytymistieteiden osastojen professori."" Lukijat eri puolilla maata saattavat jäädä miettimään, kuinka laajalle tämä käytäntö on levinnyt. Jutussa kerrotaan, että Reiki sai alkunsa Japanista 1900-luvun alussa. Juttu ei nojautunut uutistiedotteeseen. Väite: Hierontaterapian kosketus: Reikiä käytetään syöpäpotilaille</w:t>
      </w:r>
    </w:p>
    <w:p>
      <w:r>
        <w:rPr>
          <w:b/>
        </w:rPr>
        <w:t xml:space="preserve">Tulos</w:t>
      </w:r>
    </w:p>
    <w:p>
      <w:r>
        <w:t xml:space="preserve">Annamme tämän kolumnin verkkoversiolle tunnustusta siitä, että sen otsikko on vain kuvaava: "Reikiä käytetään syöpäpotilaiden hoidossa". Niin. Tätä valohierontamenetelmää käytetään todellakin syöpäpotilaiden hoidossa. Mutta sen tueksi ei ole paljon todisteita. Jutussa yritetään tehdä tämä asia selväksi, mutta asiaa hämärtää osa jutun ylenpalttisemmasta kielenkäytöstä. Viittaamalla siihen "parantamisen muotona" ja puhumalla siitä, miten "terapeutit" "käsittelevät" kehon osia, juttu legitimoi sen, mikä on itse asiassa uNPRoven-hieronnan muoto, johon ei toisinaan edes liity hierojan ja potilaan välistä kontaktia. Syöpäpotilaat kärsivät usein äärimmäisistä kivuista ja voivat tuntea syvää masennusta tilansa vuoksi. Ahdistusta tai kipua lievittäviä vaihtoehtoisia hoitomuotoja koskevissa tarinoissa on esitettävä todellista näyttöä ja keskityttävä selkeämmin todisteiden painoarvoon tai niiden puutteeseen.</w:t>
      </w:r>
    </w:p>
    <w:p>
      <w:r>
        <w:rPr>
          <w:b/>
        </w:rPr>
        <w:t xml:space="preserve">Esimerkki 2.682</w:t>
      </w:r>
    </w:p>
    <w:p>
      <w:r>
        <w:t xml:space="preserve">Kohta: Etelä-Korean maatalousministeriön mukaan Pohjois-Korea ilmoitti Maailman eläintautijärjestölle, että Jagangin maakunnassa sijaitsevan tilan 99 siasta 77 kuoli tautiin ja 22 muuta sikaa lopetettiin. Pohjois-Korean taudinpurkaus tulee sen jälkeen, kun tauti on viime kuukausina tuhonnut maatiloja Kiinassa, jossa yli miljoona sikaa on tiettävästi lopetettu, ja levinnyt myös Vietnamiin, Kambodžaan ja Mongoliaan. Tauti on ihmisille vaaraton, mutta sioille se on tappava ja erittäin tarttuva, eikä siihen ole tiedossa parannuskeinoa tai rokotetta. Pohjois-Korean virallinen Rodong Sinmun -sanomalehti julkaisi perjantaina kolme eri artikkelia, joissa kerrottiin yksityiskohtaisesti afrikkalaisen sikaruton leviämisestä Aasiassa, mutta yhdessäkään niistä ei mainittu, että tauti olisi saavuttanut pohjoisen. Etelä-Korean maatalousministeriön karanteenipolitiikasta vastaava johtaja Oh Soon-min sanoi, että karanteenitoimenpiteitä ja verikokeita tehostetaan noin 350 sikatilalla lähellä Koreoiden välistä rajaa. Tilojen läheisyyteen asennetaan myös aitoja ja ansoja, jotta siat eivät pääse kosketuksiin villisikojen kanssa, jotka vaeltavat Pohjois-Koreassa. "Vaikka Pohjois-Korean Jagangin maakunta, jossa afrikkalaisen sikaruton taudinpurkaus vahvistettiin, on lähellä Pohjois-Korean ja Kiinan välistä rajaa, uskomme, että tilanne on vakava, koska tauti voi levitä etelään, Oh sanoi. Hänen mukaansa Etelä-Korean hallitus uskoo, että Pohjois-Koreassa kasvatetaan noin 2,6 miljoonaa sikaa 14 valtion tai osuuskunnan ylläpitämällä tilalla. Etelä toivoo voivansa keskustella asiasta Pohjois-Korean kanssa Koreoiden välisessä yhteystoimistossa ja löytää keinoja auttaa pohjoista torjumaan leviämistä, sanoi Eugene Lee, tiedottaja Soulin yhdistymisministeriöstä, joka käsittelee Koreoiden välisiä asioita. Epidemia puhkeaa, kun Pohjois-Korea on hidastanut merkittävästi sitoumuksiaan Etelä-Korean kanssa Pohjois-Korean johtajan Kim Jong Unin ja Yhdysvaltain presidentin Donald Trumpin helmikuisen huippukokouksen kariuduttua. Lee sanoi, että Etelä oli kertonut Pohjoiselle "useita kertoja", että se voisi auttaa afrikkalaisen sikaruton puhjetessa, mutta ei vahvistanut, miten Pohjois-Korean viranomaiset vastasivat. Väite: Soul: Pohjois-Korea vahvistaa afrikkalaisen sikaruton puhkeamisen.</w:t>
      </w:r>
    </w:p>
    <w:p>
      <w:r>
        <w:rPr>
          <w:b/>
        </w:rPr>
        <w:t xml:space="preserve">Tulos</w:t>
      </w:r>
    </w:p>
    <w:p>
      <w:r>
        <w:t xml:space="preserve">Etelä-Korea ilmoitti perjantaina, että se pyrkii estämään erittäin tarttuvan afrikkalaisen sikaruton leviämisen sikatalouteensa sen jälkeen, kun Pohjois-Korea vahvisti taudin puhjenneen tilalla lähellä Kiinan rajaa.</w:t>
      </w:r>
    </w:p>
    <w:p>
      <w:r>
        <w:rPr>
          <w:b/>
        </w:rPr>
        <w:t xml:space="preserve">Esimerkki 2.683</w:t>
      </w:r>
    </w:p>
    <w:p>
      <w:r>
        <w:t xml:space="preserve">Kohta: Eagle, 33, ja Jonathan Hall, 36, olivat juuri muuttaneet pois Brooklynin asunnostaan, kun he menivät naimisiin 2. maaliskuuta, kolmantena vuosipäivänä sokkotreffeistä, jotka toivat heidät yhteen. He olivat puhuneet Appalakkien polusta ensimmäisessä keskustelussaan, ja kun tuli aika suunnitella häämatkaa, he päättivät lähteä vaellukselle. "Tästä tulisi eeppinen seikkailu", Eagle kertoi Associated Pressille. Pariskunta käytti vuoden tutkimiseen, harjoitteluun ja säästämiseen ennen kuin he lähtivät 2190 mailin (3525 kilometrin) matkalle seitsemän päivää häidensä jälkeen. He tiesivät uudesta koronaviruksesta, joka leviää ympäri maailmaa, mutta pitivät itseään onnekkaina vaihtaessaan Brooklynin telttaan matkalla, varsinkin kun New Yorkiin tuli rajoituksia viruksen leviämisen estämiseksi. "Olemme aina ajatelleet, että polulla oleminen ja kymmenien ihmisten näkeminen päivässä on hyvä tilanne", Hall sanoi. Pandemian lisääntyessä retkeilijät joutuvat tekemään vaikean päätöksen lykätä unelmiaan tai olla välittämättä varoituksista ja jatkaa matkaa. Kuten lähes kaikki muutkin tahot Yhdysvalloissa, Appalachian Trail Conservancy alkoi maaliskuussa antaa COVID-19-turvallisuusohjeita. Sosiaalisen etäisyyden ottaminen ja käsien pesua koskevat suositukset vaihtuivat kuitenkin pian siihen, että kaikkia retkeilijöitä kehotettiin poistumaan polulta välittömästi. Suojat ja käymälät suljettiin, ja vapaaehtoisohjelmat keskeytettiin. Keskiviikkona suojeluyhdistys ja 29 muuta polkua ylläpitävää yhdistystä pyysivät liittovaltion viranomaisia sulkemaan polun kuun loppuun asti. Vaikka yli 3 000 vaeltajaa lähtee kulkemaan polun pituutta vuosittain, vain noin 25 prosenttia onnistuu vaelluksella Georgiasta Maineen, joka kestää yleensä noin kuusi kuukautta. Eagle ja Hall eivät koskaan harkinneet mitään muuta vaihtoehtoa kuin vaelluksen päättämistä. He kiihdyttivät vauhtia siirtyessään Great Smoky Mountains -vuoristoon Tennesseen ja Pohjois-Carolinan rajalla. He heräsivät auringonnousuun Clingmans Domen - polun korkeimman kohdan - päällä, ja näkymä tuntui tiivistävän juuri sen, mitä he olivat toivoneet tuoreelta avioliittoseikkailultaan. Samaan aikaan perheet eri puolilla Yhdysvaltoja valmistautuivat lukituksiin, kun COVID-19 levisi kaupunkeihin ja vaati lisää ihmishenkiä. Kului päiviä, ennen kuin Eagle ja Hall saivat tarpeeksi matkapuhelinyhteyttä nähdäkseen, kuinka pahaksi kriisi oli muuttunut. Vaeltajatoveri Kimberly Selvage oli 30 minuutin päässä Hot Springsistä, Pohjois-Carolinasta, kun hän soitti paikalliseen hostelliin vahvistaakseen varauksensa. "Hän sanoi: 'Rouva, olette tainnut olla metsässä liian kauan; koko maailma on sammumassa'", hän sanoi. Tällainen yksinäisyys ei ollut Selvagen mielessä, kun hän irtisanoutui työstään, vuokrasi talonsa Las Vegasissa ja lähti vaellukselle 26. helmikuuta. Selvage, 51, sanoi viihtyvänsä hyvin yksin ja lähti patikoimaan polkua yksin, joten kun kuiskaukset sulkemisista ja rajoituksista alkoivat levitä, hän ei ollut kovin huolissaan ja jatkoi matkaa. Kun hänen kaksi lastaan ovat yliopistossa ja vanhemmat poissa, Appalachian Trail oli toistaiseksi hänen kotinsa, ja hän uskoi olevansa siellä turvallisimmillaan. Sieltä pois lähteminen merkitsisi maata pitkin ajamista, jolloin hän olisi altistunut paljon useammille ihmisille kuin mitä hän tapaa vaelluksillaan, hän sanoi. Mutta kun yhä useammat polut suljettiin ja yhteisöt antoivat suojapaikkamääräyksiä, Selvage päätti heittää pyyhkeen kehään toistaiseksi vaellettuaan 470 mailia (755 kilometriä). "Sulkemiset ja yleinen viruksen aiheuttama pelko muutti vaellukseni tunnelman", sanoi Selvage, joka aloitti vaelluksen osittain kokeakseen polkukaupunkien kulttuuria. "Päätin pitää tauon saadakseni täyden kokemuksen, kun se oli vähemmän kiistanalainen." Selvage vuokrasi maasturin ja ajoi takaisin kotiin Las Vegasiin. Hän nukkui auton takapenkillä. Nyt hän on vuokrannut huoneen ystävänsä talosta, kunnes hän saa luvan patikoida uudelleen. "Uskon yhä, että olin turvallisemmassa paikassa polulla", Selvage sanoi. Eaglelle ja Hallille päätös jäädä tai lähteä oli raju. Pariskunta pohdiskeli päivästä toiseen vaeltaessaan kivien ja vesiputousten yli. He eivät olleet vielä päässeet yhteisymmärrykseen valinnastaan, kun he lastasivat reppunsa vuokra-autoon Tennesseessä. "Jopa nyt en tiedä, teimmekö oikein", Eagle sanoi kyynelten läpi. Heidän päätöksessään oli kyse siitä pienestä mahdollisuudesta, että he saattaisivat tarttua ja levittää virusta, minkä Eagle sanoi, ettei hän voisi elää sen kanssa. Useimmilla COVID-19-tautia sairastavilla on lieviä tai kohtalaisia oireita, mutta toisilla se voi aiheuttaa vakavampia sairauksia tai kuoleman. Toistaiseksi he asuvat hänen vanhempiensa luona Louisianassa, jossa on yli 12 000 vahvistettua tapausta. "Onko se parempi? Sitä on vaikea sanoa", hän sanoi. He yrittävät pysyä kunnossa odottaessaan lupaa. Hall vitsaili katsovansa netissä näkemäänsä juoksumattomyyntiä. Mutta kun aikataulu muuttuu päivä päivältä synkemmäksi, hän uskoo, että he saattavat jättää AT:lle hyvästit lopullisesti. Hänen vaimonsa on eri mieltä ja näkee heidän aloittavan uudelleen muutaman kuukauden kuluttua. Siihen asti hän yrittää pitää pettymyksensä oikeassa mittakaavassa. "Yritän vain keskittyä siihen, että olemme paremmassa asemassa kuin suurin osa maailmasta", hän sanoo. ___ Seuraa Sarah Blake Morgania osoitteessa www.twitter.com/StorytellerSBM ___ Seuraa AP:n uutisointia koronaviruspandemiasta osoitteissa https://apnews.com/VirusOutbreak ja https://apnews.com/UnderstandingtheOutbreak. Väite: Koronaviruspandemia häiritsee Appalachian Trail -haaveet.</w:t>
      </w:r>
    </w:p>
    <w:p>
      <w:r>
        <w:rPr>
          <w:b/>
        </w:rPr>
        <w:t xml:space="preserve">Tulos</w:t>
      </w:r>
    </w:p>
    <w:p>
      <w:r>
        <w:t xml:space="preserve">Kun Alexandra Eagle mainitsi ensimmäisen kerran suunnitelmistaan vaeltaa koko Appalachian Trail yhdessä uuden miehensä kanssa, hänen siskonsa kertoi, että he joko eroaisivat viidessä kuukaudessa tai olisivat ikuisesti naimisissa.</w:t>
      </w:r>
    </w:p>
    <w:p>
      <w:r>
        <w:rPr>
          <w:b/>
        </w:rPr>
        <w:t xml:space="preserve">Esimerkki 2.684</w:t>
      </w:r>
    </w:p>
    <w:p>
      <w:r>
        <w:t xml:space="preserve">Kohta: Etelä-Kalifornian jalkapalloilija Brian Banks oli nouseva tähti vuonna 2002, kun hänen uransa kaatui äkillisesti raiskaussyytteeseen, joka vei hänet vankilaan. Banks teki syytesopimuksen sen jälkeen, kun hänen entinen lukion luokkatoverinsa kertoi raastavan tarinan, jonka mukaan Banks oli raahannut hänet rappukäytävään ja raiskannut hänet - syytteen, jonka hän perui vuosia myöhemmin:  Banks ei vieläkään tiedä, miksi hän myi miehen jokeen, vaikka tiesi, etteivät he koskaan harrastaneet seksiä eikä hänen alusvaatteistaan löytynyt DNA-jälkiä. Ehkä se johtui 1,5 miljoonasta dollarista, jotka hän keräsi Long Beachin koulujärjestelmältä väittäen, että se oli vaarallinen ympäristö (kaupunki yrittää nyt periä häneltä takaisin 2,6 miljoonaa dollaria). Banks arvelee, että Gibson pelkäsi, että hänen isosiskonsa, joka kävi samaa lukiota, saisi selville, että Gibson pussaili Gibsonin kanssa, ja kertoisi äidilleen. Tai että hän kehuskelisi ystävilleen. Ehkä hän ajatteli, että hänet vain erotettaisiin. Gibson ei usko, että tyttö yritti panna Gibsonia vankilaan. Hän uskoo myös, että ehkä koulun vartija näki tytön lähtevän rappukäytävästä miehen kanssa ja kysyi, mitä tyttö teki ja halusiko hän tehdä sen. "Ai niin, sitten hän raiskasi sinut", Banks arvelee vartijan sanoneen. "Emme oikeastaan tiedä, mikä on totuus siitä, miksi hän valehteli", Banks sanoo. "En koskaan saanut selvää syytä." Koettelemus keräsi valtakunnallista huomiota (ja siitä tehtiin näytelmäelokuva), mutta verkossa leviävä meemi vääristelee useita yksityiskohtia harvinaisista olosuhteista, jotka liittyivät Banksin aiheettomaan vangitsemiseen väitetystä seksuaalisesta hyväksikäytöstä: On totta, että Banksia pidettiin Long Beachin Polytechnic High Schoolin opiskelijana vahvana jalkapallopelaajaehdokkaana, ennen kuin hänet pidätettiin ja häntä syytettiin vuonna 2002 siitä, että hänen väitettiin raiskanneen luokkatoverinsa Wanetta Gibsonin. Banks tuomittiin sen jälkeen, kun hän oli suostunut sovintosopimukseen, jonka mukaan hänen oli istuttava viisi vuotta vankilassa ja toiset viisi vuotta ehdonalaisessa ja rekisteröidyttävä seksuaalirikolliseksi. Hänen tapauksensa ja meemin mainostaman tarinan välillä on kuitenkin ristiriitaisuuksia; Gibson ei esimerkiksi "tunnustanut Facebookissa" keksineensä syytettä. Hän kuitenkin käytti sosiaalisen median alustaa ottaakseen yhteyttä Banksiin vuonna 2011. He tapasivat kasvotusten yksityisetsivän läsnä ollessa, jolloin nainen myönsi keksineensä syytöksen miestä vastaan. Banks - joka oli tuossa vaiheessa istunut jo viisi vuotta ja kaksi kuukautta vankilassa, eikä niinkään meemissä mainittua "kuutta vuotta" - otti avukseen Kalifornian syyttömyysprojektin (California Innocence Project). CIP:n johtava asianajaja Michael A. Semanchik kertoi meille sähköpostitse, että viiden kuukauden ajan ryhmä keräsi todisteita, joihin sisältyi sekä Gibsonin että hänen ystäviensä lausuntoja, jotka osoittivat, että hänen väitteensä olivat keksittyjä. Semanchik lisäsi, että Gibson myönsi sittemmin henkilökohtaisesti syyttäjille valehtelunsa, minkä seurauksena syytteet Banksia vastaan hylättiin maaliskuussa 2012. Myös Banksin asema seksuaalirikoksentekijänä kumottiin. Hän jatkoi ammattilaisjalkapallon pelaamista United Football Leaguessa ja National Football Leaguessa ennen kuin siirtyi itse NFL:n palvelukseen. Hän on myös ollut näkyvästi Kalifornian syyttömyysprojektin tukija. Kesäkuussa 2013 Los Angelesin ylioikeuden tuomari määräsi Gibsonin maksamaan takaisin 1,5 miljoonan dollarin korvauksen, joka hänelle oli myönnetty erillisessä oikeudenkäynnissä Long Beachin yhtenäiskoulupiiriä vastaan, sekä lisäksi 1,1 miljoonan dollarin palkkiot. Gibson oli haastanut koulupiirin oikeuteen väittäen, että se ei ollut turvallinen hänelle sen vuoksi, että Banks oli hyökännyt hänen kimppuunsa. Vaikka Gibson väärensi kertomuksensa pahoinpitelystä, tutkimukset osoittavat, että tällaiset tapaukset ovat harvinaisia; National Sexual Violence Resource Centerin (NSVRC) vuonna 2012 laatimassa raportissa todettiin, että vaikka väärien ilmoitusten osuus raiskauksista on 2-10 prosenttia kaikista raiskauksista tehdyistä ilmoituksista, 63 prosenttia seksuaalisista pahoinpitelyistä jätetään ilmoittamatta viranomaisille. NSVRC:n tiedottaja Laura Palumbo kertoi meille, että tämä voi aiheuttaa lisää ongelmia niille, jotka ovat joutuneet seksuaalisen väkivallan kohteeksi: Seksuaaliväkivallan väärien ilmoitusten määrä on pieni, mutta silti monet selviytyjät joutuvat tarkastelun kohteeksi tai kohtaavat esteitä, kun he ilmoittavat asiasta. Kun harvinainen väärä ilmoitus esitetään virheellisesti yleisenä tapauksena, se luo lisäesteitä uhrien ilmoittautumiselle. Väärien ilmoitusten määrää koskevilla väärinkäsityksillä on suoria, kielteisiä seurauksia, ja ne voivat osaltaan vaikuttaa siihen, miksi monet uhrit eivät tee ilmoitusta seksuaalisesta väkivallasta. Banks itse on ilmaissut tukensa seksuaalirikoksista selviytyneille. Kesäkuussa 2016 hän kritisoi sitä, että Stanfordin yliopiston opiskelija Brock Turner sai raiskauksesta vain kuuden kuukauden tuomion: Sanoisin, että kyseessä on etuoikeus. Näyttää siltä, että tuomari perusti päätöksensä elämäntyyliin. Hän on elänyt niin hyvää elämää eikä ole koskaan kokenut elämässään mitään vakavaa, joka valmistaisi häntä vankilaan. Hän on ollut niin suojassa, ettei selviäisi vankilasta. Entä lapsi, jolla ei ole mitään, joka kamppailee saadakseen ruokaa, kamppailee saadakseen kohtuullisen koulutuksen? Entä lapsi, jolla ei ole valinnanvaraa, kenelle hän syntyy, ja jolla on huumeriippuvaiset vanhemmat tai perhe, jossa ei ole vanhempia? Missä on heidän huomionsa, kun he tekevät rikoksen? Joulukuussa 2017 hän sanoi, että oikeudenmukaisuutta hakevilla pahoinpitelystä selviytyneillä "pitäisi olla mahdollisuus siihen". Hän sanoi myös, että jos Gibsonin väärästä valasta ei olisi vanhentunut vanhentumisaika, hän olisi nostanut syytteen tätä vastaan: Osa elämästäni vietiin pois hänen takiaan. Mutta vielä tärkeämpää on se, että tällaisten ihmisten perään on mentävä, koska hänen kaltaisensa henkilö vaikeuttaa raiskatun naisen mahdollisuuksia tulla luottavaisesti esiin ja kertoa tarinansa ja toivoa, että jotain tehdään sille, mitä hänelle on tapahtunut. Hänen pitäisi voida odottaa, että häntä uskotaan. Banks esiintyi tammikuussa 2018 Oxygen-verkossa tosirikosohjelma Final Appealin toisena juontajana. Hän oli myös mukana tuottamassa tapaukseensa perustuvaa elokuvaa, jonka on määrä ilmestyä vuonna 2018. Väite: Jalkapallotähti Brian Banks tuomittiin raiskauksesta naiselle, joka tunnusti Facebookissa keksineensä syytöksensä - sen jälkeen kun hän oli istunut kuusi vuotta vankilassa.</w:t>
      </w:r>
    </w:p>
    <w:p>
      <w:r>
        <w:rPr>
          <w:b/>
        </w:rPr>
        <w:t xml:space="preserve">Tulos</w:t>
      </w:r>
    </w:p>
    <w:p>
      <w:r>
        <w:t xml:space="preserve">Mikä on totta: Banks tuomittiin raiskauksesta vuonna 2002, ja hän istui viisi vuotta vankilassa osana sovintosopimusta, ennen kuin hänen syyttäjänsä vetäytyi ja hänet vapautettiin. Mikä on väärin: Banks istui vankilassa viisi vuotta ja kaksi kuukautta, ei kuusi vuotta. Tapaukseen osallistunut nainen ei perunut syytteensä Facebookissa, mutta hän yritti ottaa yhteyttä Banksiin sosiaalisen median sivuston kautta.</w:t>
      </w:r>
    </w:p>
    <w:p>
      <w:r>
        <w:rPr>
          <w:b/>
        </w:rPr>
        <w:t xml:space="preserve">Esimerkki 2.685</w:t>
      </w:r>
    </w:p>
    <w:p>
      <w:r>
        <w:t xml:space="preserve">Kohta: Kate Middleton vieraili keskiviikkona lasten mielenterveyskeskuksessa Etelä-Walesissa, ja entinen Kate Middleton vietti aikaa keskustellen mielenterveysongelmista kärsivien lasten ja nuorten kanssa ennen kuin hän tarttui biljardikeppiin. Kate, joka pukeutui viininpunaiseen pukuun ja polvenkorkuisiin saappaisiin, teki vaikutuksen tyylinsä puolesta - mutta hänen biljarditaitonsa jättivät toivomisen varaa. Craig Davies, keskuksen 15-vuotias teini-ikäinen, kuvaili hänen biljardipelaamistaan "kauheaksi". Herttuattaresta tuli lasten hyväntekeväisyysjärjestö Action for Childrenin kuninkaallinen suojelija joulukuussa, kun kuningatar Elisabet II siirsi osan tehtävistään eteenpäin ikänsä vuoksi. Väite: Cambridgen herttuattaren biljardipelitaitoja pidetään "kauheina".</w:t>
      </w:r>
    </w:p>
    <w:p>
      <w:r>
        <w:rPr>
          <w:b/>
        </w:rPr>
        <w:t xml:space="preserve">Tulos</w:t>
      </w:r>
    </w:p>
    <w:p>
      <w:r>
        <w:t xml:space="preserve">Cambridgen herttuatar on esitellyt biljardipelitaitojaan - vaikka eräs teini ei ollut vaikuttunut.</w:t>
      </w:r>
    </w:p>
    <w:p>
      <w:r>
        <w:rPr>
          <w:b/>
        </w:rPr>
        <w:t xml:space="preserve">Esimerkki 2.686</w:t>
      </w:r>
    </w:p>
    <w:p>
      <w:r>
        <w:t xml:space="preserve">Kohta: Babita Kumari sanoi haluavansa tietää, mitä tapahtui 3-vuotiaalle tytölle, jonka isä on vangittu sen jälkeen, kun hän oli kertonut poliisille, että Sherin oli tukehtunut kuoliaaksi juodessaan maitoa keskellä yötä. Wesley Mathews on kertonut poliisille, että Sherin tarvitsi erikoisruokavaliota, johon kuului aterioita epäsäännöllisinä aikoina, koska hän oli aliravittu. Nämä väitteet hämmentävät Kumaria, joka johti äiti Teresan orpokotia ja lastenkotia Nalandan kaupungissa Itä-Intian Biharin osavaltiossa, jossa tyttö oli asunut lapsesta asti. "Katsokaa valokuvia lapsesta. Näyttääkö hän aliravitulta?" Kumari sanoi torstai-iltana Associated Pressin puhelinhaastattelussa. "Minulla on niin paljon kysymyksiä siitä, mitä hänelle tapahtui", Kumari sanoi. Tyttö, jonka nimi oli tuolloin Saraswati hindulaisen viisauden jumalatar, oli iloinen ja pirteä lapsi, joka sai kaikki hymyilemään orpokodissa. "Rakastimme hänen nauruaan", Kumari sanoi. "Hän oli älykäs lapsi." Wesley Mathews ilmoitti tyttärensä kadonneeksi 7. lokakuuta, ja ruumiskoirat löysivät Sherinin ruumiin sunnuntaina Richardsonissa, Teksasissa, tien alla olevasta katuojasta. Mathews on saanut syytteen törkeästä lapsen vahingoittamisesta Sherinin kuoleman vuoksi, ja häntä pidetään vangittuna miljoonan dollarin takuita vastaan. Kuolinsyytä ei ole määritetty, eikä ruumiinavauksen tuloksia ole julkaistu. Mathewsin asianajaja Rafael De La Garza ei ole vastannut torstaina ja perjantaina jätettyihin viesteihin, joissa pyydettiin kommentteja. Tytön äitiä, Sini Mathewsiä, edustava asianajaja Mitch Nolte antoi tällä viikolla lausunnon, jonka mukaan hänen asiakkaansa ei alistu poliisikuulusteluihin. Hän sanoi, ettei äiti ollut osallisena Sherinin kuolemaan tai tämän ruumiin siirtämiseen, ja pyysi yksityisyyttä lapsensa suremiseksi. Wesley Mathews kertoi poliisille, että hänen tyttärensä oli kehitysvammainen ja aliravittu. Hän kuvaili erityistä ruokavaliota, jonka mukaan tytön oli syötävä aina, kun hän oli hereillä, jotta hän lihoi. Richardsonin poliisin toimittaman pidätysilmoituksen mukaan Mathews sanoi yrittäneensä saada tyttöä juomaan maitoa heidän kotinsa autotallissa. "Lopulta 3-vuotias tyttö alkoi juoda maitoa. Wesley Mathews auttoi sitten 3-vuotiasta tyttöä fyysisesti juomaan maitoa", todetaan todistajanlausunnossa. Mathews kertoi poliisille, että Sherin tukehtui ja yski ja lopulta hän ei tuntenut pulssia ja uskoi lapsen kuolleen. Tutkijat kirjoittivat, että hän "myönsi sitten poistaneensa ruumiin kotoa". Vakuutus ei kerro, antoiko Mathews tyttärelleen lääkinnällistä apua. Kumari muistelee, että lapsi söi jo kiinteää ruokaa ja joi maitoa kupista, kun hän lähti orpokodista. Hänen mukaansa Sherin siristi toista silmää, mutta muuten hänessä ei ollut mitään vikaa, kun Wesley ja Sini Mathews adoptoivat hänet kesäkuussa 2016. "Miksi heidän piti pakottaa hänet syömään tai juomaan mitään siihen aikaan? Miksi hänet pakotettiin?" Kumari kysyi. "Jos joku pakottaa juoman itkevän ja nyyhkyttävän ihmisen suuhun, aikuinenkin voi tukehtua." Intian ulkoministeri Sushma Swaraj twiittasi perjantaina, että hän on pyytänyt adoptioita valvovaa naisten ja lasten kehitysministeriötä tutkimaan Sherinin adoption perusteellisesti. Swaraj sanoi, että Intiasta adoptoitujen lasten passit myönnetään nyt vain ministeriön luvalla. Lastensuojeluviranomaiset lähettivät Sherinin Nalandan orpokotiin, kun hän oli vain muutaman kuukauden ikäinen. Se on sittemmin suljettu. Kumari sanoi, että syynä olivat puuttuvat paperit ja että orpokoti aikoo haastaa lakkauttamisen. Adoptiot ovat Intiassa suhteellisen harvinaisia, vaikka sadattuhannet lapset ovat vaarassa tai elävät valtion johtamissa tai määräämissä keskuksissa. Uskonto ja kasti ovat edelleen tärkeitä sosiaalisia indikaattoreita, joten intialaiset perheet eivät useinkaan harkitse adoptiota vaihtoehtona. Hallitus on pyrkinyt edistämään ajatusta, ja se velvoittaa tulevat vanhemmat rekisteröitymään keinona estää ihmiskauppaa ja vähentää hankalaa paperityötä. Vuoden 2016 huhtikuun ja tämän vuoden maaliskuun välisenä aikana 3210 lasta adoptoitiin Intian sisällä ja vain 578 intialaista lasta adoptoitiin maan ulkopuolelta. Kumari sanoi, etteivät Matthewit herättäneet orpokodissa minkäänlaisia epäilyjä, kun he adoptoivat Sherinin. Ensimmäisen vierailunsa jälkeen he soittivat säännöllisesti Yhdysvalloista. "He halusivat kuulla tytön äänen puhelimessa. He näyttivät rakastavan häntä. Myös seurantaraportit Amerikasta olivat hyviä." Yhdysvaltalaisen adoptiotoimisto Holt Internationalin, joka välittää vuosittain useita satoja ulkomaisia adoptioita, tiedottaja sanoi, ettei toimisto voi lain mukaan keskustella tietyistä adoptioista tai vahvistaa, onko se edistänyt Matthewsien adoptiota. Hän sanoi, että toimisto noudattaa kaikkia adoptioita koskevia kansallisia ja kansainvälisiä ohjeita ja vaatimuksia, jotka ovat maakohtaisia. Yhdysvaltain ulkoministeriön mukaan Intia vaatii neljännesvuosittaisia raportteja adoption jälkeisistä toimista ensimmäisenä vuonna, kun lapsi on adoptoitu, ja sitten kaksi raporttia vuodessa toisen vuoden aikana. Holt Internationalin verkkosivujen mukaan virasto noudattaa näitä vaatimuksia, mutta se laatii myös yhden kuukauden jälkikäteisraportin. "Haluan aina tietää, mitä tälle lapselle tapahtui. Mikä oli hänen kuolemansa todellinen syy", Kumari sanoi. "Jos olisimme tienneet, että hänelle kävisi näin, emme olisi koskaan lähettäneet häntä." ___ Associated Pressin toimittaja Claudia Lauer Dallasissa osallistui tämän jutun kirjoittamiseen. ___ Tilaa AP:n viikoittainen uutiskirje, jossa esitellään parhaita raporttejamme Keskilännestä ja Teksasista: http://apne.ws/2u1RMfv Väite: Teksasista kuolleena löydetyn intialaistytön hoitaja haluaa vastauksia.</w:t>
      </w:r>
    </w:p>
    <w:p>
      <w:r>
        <w:rPr>
          <w:b/>
        </w:rPr>
        <w:t xml:space="preserve">Tulos</w:t>
      </w:r>
    </w:p>
    <w:p>
      <w:r>
        <w:t xml:space="preserve">Pikkulapsi, jonka ruumis löydettiin hiljattain viemäristä Dallasin esikaupungissa, oli iloinen, terve ja söi hyvin vuosi sitten, kun hän tapasi uudet vanhempansa, kertoo sen intialaisen orpokodin johtaja, josta Sherin Mathews adoptoitiin.</w:t>
      </w:r>
    </w:p>
    <w:p>
      <w:r>
        <w:rPr>
          <w:b/>
        </w:rPr>
        <w:t xml:space="preserve">Esimerkki 2.687</w:t>
      </w:r>
    </w:p>
    <w:p>
      <w:r>
        <w:t xml:space="preserve">Kohta: Phusion Projects LLC, jonka kotipaikka on Chicagossa, suostui olemaan myymättä kofeiinipitoisia alkoholijuomia, suostui olemaan edistämättä humalajuomista tai muuta alkoholin väärinkäyttöä ja hyväksyi markkinointirajoitukset, joiden tarkoituksena on estää alle 21-vuotiaita ostamasta alkoholituotteita. Näihin rajoituksiin kuuluu muun muassa kielto mainostaa maustettuja mallasjuomia koulujen tai oppilaitosten alueella, lukuun ottamatta luvan saaneita vähittäismyyjiä, ja kielto käyttää mainonnassaan alle 25-vuotiaita malleja tai näyttelijöitä tai sellaisia, jotka vaikuttavat alle 21-vuotiailta. Phusion suostui myös maksamaan sääntelyviranomaisille 400 000 dollaria osana sovintoa. Kofeiinin ja alkoholin sekoittamisen vaarallisuus nousi esiin vuonna 2010, kun jotkut korkeakouluopiskelijat joutuivat sairaalaan alkoholimyrkytyksen vuoksi juotuaan alkoholipitoista energiajuomaa. Phusion poisti samana vuonna kofeiinia ja muita piristeitä juomista, muun muassa Four Loko -juomasta, sen jälkeen kun Yhdysvaltain elintarvike- ja lääkevirasto FDA varoitti yhtiötä ja kilpailijoita siitä, että alkoholia ja kofeiinia yhdistävät "blackout in a can" -juomat ovat vaarallisia. "Alkoholipitoiset energiajuomat ovat vaarallisia - erityisesti niiden kohderyhmänä oleville teini-ikäisille ja nuorille aikuisille", New Yorkin yleinen syyttäjä Eric Schneiderman sanoi lausunnossaan. "Tämänpäiväisellä sopimuksella varmistetaan, että yksi yritys ei enää markkinoi vaarallista tuotetta nuorille."  Sovintosopimuksessa Phusion kiisti sääntelyviranomaisten väitteet ja sen, että se olisi rikkonut lakeja, mukaan lukien osavaltioiden kuluttajansuojaa ja kauppatapoja koskevat lait. "Pidämme tätä sopimusta käytännöllisenä tapana edetä eteenpäin ja tilaisuutena korostaa jatkuvaa sitoutumistamme sen varmistamiseen, että tuotteitamme käyttävät turvallisesti ja vastuullisesti vain 21 vuotta täyttäneet aikuiset", toimitusjohtaja Jim Sloan sanoi lausunnossaan. "Phusion uskoo kuitenkin edelleen, kuten monet ihmiset kaikkialla maailmassa, että alkoholin ja kofeiinin yhdistelmää voi nauttia turvallisesti ja vastuullisesti." Väite: Four Loko -maustetun mallasjuoman valmistaja hyväksyy markkinointirajoitukset.</w:t>
      </w:r>
    </w:p>
    <w:p>
      <w:r>
        <w:rPr>
          <w:b/>
        </w:rPr>
        <w:t xml:space="preserve">Tulos</w:t>
      </w:r>
    </w:p>
    <w:p>
      <w:r>
        <w:t xml:space="preserve">Four Lokon valmistaja on sopinut 20 Yhdysvaltain osavaltion syyttäjän ja San Franciscon kaupungin kanssa joukosta uudistuksia, joilla pyritään ratkaisemaan syytökset, joiden mukaan se on markkinoinut väärin maustettuja mallasjuomia nuorille ja kannustanut alkoholin väärinkäyttöön.</w:t>
      </w:r>
    </w:p>
    <w:p>
      <w:r>
        <w:rPr>
          <w:b/>
        </w:rPr>
        <w:t xml:space="preserve">Esimerkki 2.688</w:t>
      </w:r>
    </w:p>
    <w:p>
      <w:r>
        <w:t xml:space="preserve">Kohta: Uutistoimisto dpa kertoi torstaina, että Kristina Haenel sai 2 500 euron (2 775 dollaria) sakot Gießenin keskikaupungin osavaltion tuomioistuimelta. Sakon ohella se teki selväksi, ettei se ollut vakuuttunut lain olevan Saksan perustuslain mukainen. Vuonna 2017 Haenel sai 6 000 euron sakot ilmoitettuaan verkkosivuillaan tekevänsä abortteja. Tämä rikkoi Saksan lakia, joka kieltää toimenpiteen "mainostamisen" ja josta voi saada sakkoa tai jopa kahden vuoden vankeusrangaistuksen. Heinäkuussa Frankfurtin tuomioistuin kumosi tuomion ja määräsi oikeudenkäynnin uusittavaksi sen jälkeen, kun hallitus oli lieventänyt asiaa koskevia sääntöjä. Liittokansleri Angela Merkelin hallituskoalitio jätti aiemmin tänä vuonna aikaansaadun kompromissin mukaisesti aborttien mainostamiskiellon muodollisesti voimaan, mutta sallii ensimmäistä kertaa lääkäreiden ja sairaaloiden ilmoittaa verkkosivuillaan tekevänsä abortteja. Ne eivät kuitenkaan saaneet antaa tarkempia tietoja. Haenel, joka on väittänyt, että muutos ei mene tarpeeksi pitkälle ja on edelleen "valtiollista sensuuria", aikoo valittaa viimeisimmästä päätöksestä. Mainontaa koskevan lain muutos ei vaikuttanut itse Saksan aborttilakiin. Toimenpide on sallittu raskauden ensimmäisten 12 viikon aikana sillä edellytyksellä, että nainen käy neuvonnassa vähintään kolme päivää ennen sitä. Väite: Saksalaiselle lääkärille jälleen sakkoja abortin mainoskiellon vuoksi.</w:t>
      </w:r>
    </w:p>
    <w:p>
      <w:r>
        <w:rPr>
          <w:b/>
        </w:rPr>
        <w:t xml:space="preserve">Tulos</w:t>
      </w:r>
    </w:p>
    <w:p>
      <w:r>
        <w:t xml:space="preserve">Saksalainen lääkäri on tuomittu toistamiseen aborttien mainontakiellon rikkomisesta tapauksessa, josta on tullut lain vastustajien riemuvoitto.</w:t>
      </w:r>
    </w:p>
    <w:p>
      <w:r>
        <w:rPr>
          <w:b/>
        </w:rPr>
        <w:t xml:space="preserve">Esimerkki 2.689</w:t>
      </w:r>
    </w:p>
    <w:p>
      <w:r>
        <w:t xml:space="preserve">Kohta: Komission yhteinen tutkimuskeskus Italiassa kehitti materiaalin täyttääkseen markkinoiden puutteen. Saksalainen biotekniikkayritys on nyt valmistanut tarpeeksi, jotta väärät negatiiviset tulokset voidaan havaita jopa 60 miljoonassa koronavirustestissä. "Tämä on merkittävä tutkijoidemme saavutus, joka on ratkaisevan tärkeä irtautumisstrategiamme kannalta, kun on aika aloittaa sosiaalisten etääntymistoimenpiteiden poistaminen", totesi terveysasioista vastaava komissaari Stella Kyriakidou lausunnossaan. Helmikuun puolivälissä julkaistu kyselytutkimus Euroopan unionin maiden ja muiden maiden, kuten Ison-Britannian, Islannin ja Norjan, laboratorioissa osoitti, että suurin haaste testien toteuttamiselle oli tällaisen kontrollimateriaalin puute. EU:n toimeenpanevan elimen mukaan 3 000 näytettä on nyt valmiina lähetettäväksi testauslaboratorioihin Euroopan unionissa sekä Isossa-Britanniassa, Islannissa, Liechtensteinissa, Norjassa ja Sveitsissä. Yksi näyteputki riittää jopa 20 000 testin tarkastamiseen. Positiivinen kontrolli on keskeinen osa testiä, ja sitä nähdään yleisemmin raskaustestipakkauksissa. Kontrolli on suunniteltu siten, että se tuottaa aina positiivisen tuloksen osoittaakseen, että testi toimii. Se voi siten estää testin, joka tuottaa väärän negatiivisen tuloksen jollekin virustartunnan saaneelle henkilölle. Näytekohtainen maksu on 20 euroa (21,87 dollaria), johon lisätään toimituskulut, ja se on tällä hetkellä rajoitettu yhteen näytteeseen laboratoriota kohti kuukaudessa. Uusi materiaali on viruksen synteettinen, ei-tarttuva osa ja perustuu siihen osaan, joka on pysynyt vakaana viruksen mutaation jälkeen. Yhteinen tutkimuskeskus on komission tiedepalvelu, jolla on tutkimuspaikkoja viidessä maassa. (1 dollari = 0,9146 euroa) Väite: Eurooppalaiset laboratoriot saavat vertailumateriaalia väärien negatiivisten koronavirustestien havaitsemiseksi.</w:t>
      </w:r>
    </w:p>
    <w:p>
      <w:r>
        <w:rPr>
          <w:b/>
        </w:rPr>
        <w:t xml:space="preserve">Tulos</w:t>
      </w:r>
    </w:p>
    <w:p>
      <w:r>
        <w:t xml:space="preserve">Laboratoriot kaikkialla Euroopassa voivat nyt saada käyttöönsä valvontamateriaalia, jonka avulla ne voivat välttää erehdyksessä sanomasta ihmisille, että he eivät ole sairastuneet koronavirukseen, vaikka he itse asiassa ovat saaneet tartunnan, Euroopan komissio ilmoitti keskiviikkona.</w:t>
      </w:r>
    </w:p>
    <w:p>
      <w:r>
        <w:rPr>
          <w:b/>
        </w:rPr>
        <w:t xml:space="preserve">Esimerkki 2.690</w:t>
      </w:r>
    </w:p>
    <w:p>
      <w:r>
        <w:t xml:space="preserve">Kohta: "Hän varoitti poliittisista seurauksista, jos demokraatit "siirtyvät hyvin liberaaliin ohjelmaan, kuten yleiseen terveydenhuoltoon". Tämä on arkaluonteinen - ja Carter myönsi, että se on jopa ristiriitainen - neuvo 93-vuotiaalta entiseltä presidentiltä, ja se korostaa demokraattien monimutkaisia poliittisia laskelmia, kun he valmistautuvat marraskuun välivaaleihin ja valmistautuvat vuoden 2020 presidentinvaaleihin. "Rosie ja minä äänestimme aiemmin Bernie Sandersia", Carter totesi. Hän viittasi vaimoonsa Rosalynniin ja heidän tukeensa vermonttilaiselle senaattorille, joka on demokraattiseksi sosialistiksi identifioituva itsenäinen mies ja joka asettui vuoden 2016 demokraattien presidentinvaalien esivaaleissa valtaapitävien suosikin Hillary Clintonin edelle. Toisessa kohdassa hän viittasi Kalifornian ympäristöpolitiikkaan - hiilidioksidipäästöjen rajoitukset, tiukemmat polttoainetaloudellisuusnormit - mallina ilmastonmuutoksen torjunnassa. Carter korosti, että demokraattien on silti vedottava riippumattomiin demokraatteihin, jotka ovat tyytymättömiä nykyiseen hallintoon. Gallupin mukaan Trumpin suosio on laskenut 40 prosenttiin, mikä johtuu pääasiassa riippumattomien kannatuksen vähenemisestä. Carter viittasi itseään edistysmielisiksi kutsuvien väitteisiin, joiden mukaan demokraatit uhraavat vasemmiston ääniä, jos he eivät ota liberaalia pohjaa syleilyynsä: "En usko, että yksikään demokraatti äänestää demokraattien ehdokasta vastaan", ja hän vakuutti, ettei hän pyydä vasemmistoa uhraamaan tavoitteitaan, vaan ainoastaan näkemään, että vaalien voittaminen on välttämätöntä kaikkien tavoitteiden saavuttamiseksi. Carterin analyysissä on historiallista ironiaa. Hän nousi Valkoiseen taloon vuonna 1976 demokraattisen puolueen maltillisesta siivestä, ja hän joutui yhteen puolueen liberaalien kanssa ja sai vuonna 1980 Massachusettsin senaattorin Ted Kennedyn esittämään kiihkeään esivaalihaasteeseen. Carter voitti, mutta hän oli haavoittunut, Kennedyn liberaalimmat kannattajat hylkäsivät hänet, eikä hän kyennyt voittamaan riippumattomia puolueita, jotka auttoivat republikaanien Ronald Reagania voittamaan murskavoiton. Carterin viimeisin tasoitus tulee lähelle esivaalikauden loppua, jolloin demokraattien esivaalien äänestäjät ovat siirtäneet puoluettaan vasemmalle. Joissakin osavaltioissa ja piireissä tämä tarkoittaa, että ehdokkaiksi asetetaan yksinäisen terveydenhuollon, 15 dollarin minimipalkan ja liittovaltion maahanmuuttoviraston lakkauttamisen tai ainakin sen uudistamisen kannattajia. Toisissa vaaleissa se tarkoittaa ehdokkaita, jotka tukevat varovaisempia vasemmistoliikkeitä, kuten taustatarkastuksia ennen tiettyjä aseostoja, yksityisten vakuutusten rinnalla kilpailevaa "julkista vaihtoehtoa", vähimmäispalkan asteittaista korottamista ja maahanmuuton uudistamista, joka tarjoaa laillisen aseman joillekin maassa laittomasti oleskeleville maahanmuuttajille. Carter ei syventynyt näihin eroihin, vaan tuomitsi laajasti viimeisimmän seuraajansa muistuttaakseen demokraatteja panoksista. Hän tuomitsi hallinnon viimeisimmän ympäristöpoliittisen ehdotuksen, jonka mukaan energiayhtiöiden olisi helpompi vapauttaa ilmastonmuutosta edistävää metaanikaasua. Hän nosti esiin Trumpin politiikan, jonka mukaan maahanmuuttajaperheet erotetaan rajalla, mukaan lukien turvapaikkaa hakevat. "Amerikka on luonnostaan sitoutunut ihmisoikeuksiin, ja uskon, että tulevaisuudessa annamme sen vallita", Carter sanoi, "mutta seuraavien kahden vuoden aikana en voi ennustaa, että vangituille lapsille käy yhtään paremmin - valitettavasti". Carter on aiemmin kritisoinut Trumpia tämän toistuvista valheista, ja hän on moittinut Trumpia tämän kovasta tuesta Israelille palestiinalaisten sijaan. Carter on kuitenkin löytänyt Trumpin kanssa yhteistä säveltä muissakin ulkopoliittisissa kysymyksissä, ja teki niin jälleen tiistaina. Carter vältti mainitsemasta erityisoikeuskanslerin tutkimusta siitä, koordinoiko Trumpin presidentinvaalikampanja toimia Venäjän kanssa vuoden 2016 Yhdysvaltain vaaleissa, mutta sanoi olleensa jo vuosia yhteydessä Venäjän presidenttiin Vladimir Putiniin Syyrian käynnissä olevasta sisällissodasta. "Minulla on hänen sähköpostiosoitteensa", Carter sanoi ja lisäsi, että hän ja Putin jakavat saman venäläisen joen, joka on heidän suosikkipaikkansa lohenkalastuksessa. Tämä ystävyys tarkoittaa Carterin mukaan sitä, että kun Venäjä ja muut valtiot käyvät monenvälisiä keskusteluja Syyrian konfliktista, "he kutsuvat usein Carter Centerin paikalle". ... He eivät kutsu Yhdysvaltain hallitusta." Carter kehui Trumpia myös tapaamisesta Pohjois-Korean johtajan Kim Jong Unin kanssa. Carter toisti turhautumisensa edelliseen demokraattiseen presidenttiin Barack Obamaan, koska hän ei ollut suoremmin tekemisissä eristyksissä olevan Aasian valtion kanssa. Carter sanoi, ettei hän ole varma, onko Trump vielä saavuttanut todellista edistystä Pohjois-Korean kanssa, mutta hän kannatti vaatimuksia, että Yhdysvallat julistaisi virallisesti Korean sodan päättyneeksi ja normalisoisi suhteet Pjongjangiin. "Antakaa heidän olla osa kansojen yhteisöä", hän sanoi. "Uskon, että se riittäisi jo itsessään lopettamaan Pohjois-Korean ydinohjelman." ___ Seuraa Barrow'ta Twitterissä osoitteessa https://twitter.com/BillBarrowAP Claim: Jimmy Carter: Voittaakseen Trumpin demarit eivät voi pelotella maltillisia.</w:t>
      </w:r>
    </w:p>
    <w:p>
      <w:r>
        <w:rPr>
          <w:b/>
        </w:rPr>
        <w:t xml:space="preserve">Tulos</w:t>
      </w:r>
    </w:p>
    <w:p>
      <w:r>
        <w:t xml:space="preserve">Entinen presidentti Jimmy Carter ei näe juurikaan toivoa siitä, että Yhdysvallat muuttaisi ihmisoikeus- ja ympäristöpolitiikkaansa niin kauan kuin Donald Trump on Valkoisessa talossa, mutta hänellä on varoitus demokraattikollegoilleen, jotka pyrkivät syrjäyttämään nykyisen hallinnon: Älkää menkö liian kauas vasemmalle.</w:t>
      </w:r>
    </w:p>
    <w:p>
      <w:r>
        <w:rPr>
          <w:b/>
        </w:rPr>
        <w:t xml:space="preserve">Esimerkki 2.691</w:t>
      </w:r>
    </w:p>
    <w:p>
      <w:r>
        <w:t xml:space="preserve">Kohta: Otsuchissa 15. maaliskuuta 2011. REUTERS/Damir Sagolj "Kolmanneksessa yrttiteistä oli asioita, joita ei ole etiketissä", kertoi hankkeen valvonnassa mukana ollut Mark Stoeckle Rockefellerin yliopistosta Reutersille puhelimitse. Opiskelijat keräsivät kymmeniä teetä ja yrttiteetä ja löysivät joistakin ylimääräisiä ainesosia, kuten saniaisia, ruohoa, persiljaa, muita rikkaruohoja ja jopa jälkiä koristepuusta, taiwanilaisesta juustopuusta, he kertoivat. "Minulle yllättävin ainesosa oli yksivuotinen siniheinä", sanoi Catherine Gamble, 18, Trinity Schoolista. "Tuntuu aika törkeältä, että sitä on teessä."   "Mielestäni mikään ei ollut suoranaisesti myrkyllistä... mutta esimerkiksi kamomillan (jota löytyi joistakin näytteistä) tiedetään aiheuttavan allergisia reaktioita ihmisille. Jos niitä on teessä ilman merkintöjä, se voi olla vaarallista", hän sanoi Reutersille. Opiskelijoiden mukaan 70:stä testatusta teetuotteesta kolme ja 60:stä yrttituotteesta 21 sisälsi sellaisia ainesosia, joita ei ollut merkitty pakkausmerkintöihin. Teetutkimus, jossa käytettiin 5 000 dollarin arvoista geenitestauslaitteistoa ja DNA-viivakoodaukseksi kutsuttua tekniikkaa, voisi auttaa sääntelyviranomaisia tiukentamaan teepussien merkintäsääntöjä ja saada valmistajat parantamaan, mitä ne laittavat teepusseihin, he sanoivat. Testaus maksaa noin 15 dollaria näytteeltä ja kestää noin 24 tuntia. Torstaina Nature-verkkolehti Scientific Reportsissa julkaistujen tulosten mukaan teet ja teeuutteet olivat peräisin 33 valmistajalta 17 maasta. "On mysteeri, miksi ainesosia ei ole listattu", sanoi Grace Young, 15. "Se voi olla vain sadonkorjuun aikana poimittu rikkaruoho tai yhdessä tuotteessa käytetyn kasvin jäännös siirtyy jalostuslaitoksessa seuraavaan tuotteeseen."   Stoeckle sanoi, että ylimääräisiä ainesosia, kuten kamomillaa tai persiljaa, saatetaan lisätä tarkoituksella maun tai värin lisäämiseksi. Valmistajat voivat myös pyrkiä myymään täyteläisen näköisiä teepusseja ja täyttää ne täyteaineella. "Valmistajat ja sääntelyviranomaiset voisivat käyttää tätä", Stoeckle sanoi teetä koskevasta DNA-tekniikasta. Maahantuojat voisivat esimerkiksi tarkistaa, onko kuivattujen lehtien lähetys todella teetä. Reutersin uusimmat ympäristöblogit löydät osoitteesta: blogs.reuters.com/environment/ Claim: Twig tea, anyone? Tutkimuksen mukaan etiketit johtavat usein harhaan.</w:t>
      </w:r>
    </w:p>
    <w:p>
      <w:r>
        <w:rPr>
          <w:b/>
        </w:rPr>
        <w:t xml:space="preserve">Tulos</w:t>
      </w:r>
    </w:p>
    <w:p>
      <w:r>
        <w:t xml:space="preserve">Yrttiteet sisältävät usein luetteloimattomia lisäaineita, kuten rikkaruohoja, saniaisia tai puun paloja, ilmenee newyorkilaisten lukiolaisten tekemästä tutkimuksesta, joka voisi auttaa tiukentamaan merkintäsääntöjä.</w:t>
      </w:r>
    </w:p>
    <w:p>
      <w:r>
        <w:rPr>
          <w:b/>
        </w:rPr>
        <w:t xml:space="preserve">Esimerkki 2.692</w:t>
      </w:r>
    </w:p>
    <w:p>
      <w:r>
        <w:t xml:space="preserve">Kohta: Yhdistyneiden Kansakuntien järjestön mukaan alle viisivuotiaiden tulisi myös olla fyysisesti aktiivisia ja nukkua riittävästi, jotta he voisivat kehittää hyviä elinikäisiä tottumuksia ja ehkäistä lihavuutta ja muita sairauksia myöhemmällä iällä. "Varoitamme elektronisten ruutuaikojen liiallisesta käytöstä pienten lasten kohdalla", WHO:n asiantuntija tohtori Fiona Bull sanoi tiedotustilaisuudessa. WHO:n jäsenvaltioille antamissa ohjeissa todetaan, että 1-4-vuotiaiden lasten tulisi viettää vähintään kolme tuntia erilaisissa liikuntamuodoissa päivän aikana. Alle vuoden ikäisten lasten tulisi olla vuorovaikutuksessa lattialeikkien parissa ja välttää kaikkia näyttöjä, se totesi. Liikunnan puute lisää lihavien ja ylipainoisten ihmisten määrää maailmanlaajuisesti, WHO totesi. Ylipaino voi johtaa ennenaikaiseen kuolemaan sydänsairauksiin, diabetekseen, verenpainetautiin ja joihinkin syöpämuotoihin. "Näiden kuolemien ehkäiseminen on aloitettava hyvin varhaisessa vaiheessa", Bull sanoi. Joka kolmas aikuinen on nykyään ylipainoinen tai lihava, ja joka neljäs aikuinen ei harrasta riittävästi liikuntaa, hän sanoi. "Alle 5-vuotiaiden ikäryhmässä on tällä hetkellä 40 miljoonaa ylipainoista lasta ympäri maailmaa. Tästä 50 prosenttia on Afrikassa ja Kaakkois-Aasiassa", Bull sanoi. Tämä tarkoittaa 5,9 prosenttia lapsista maailmanlaajuisesti. Varhaislapsuus on nopean fyysisen ja kognitiivisen kehityksen aikaa, jolloin tottumukset muodostuvat ja perheen elintapoja voidaan mukauttaa, todetaan WHO:n ohjeissa, jotka perustuvat satojen tutkimusten näyttöön, joista monet ovat peräisin Australiasta, Kanadasta, Etelä-Afrikasta ja Yhdysvalloista. "Istumatyö, olipa kyse sitten moottorikäyttöisellä kulkuneuvolla ajamisesta kävelyn tai pyöräilyn sijaan, koulussa pöydän ääressä istumisesta, television katselusta tai inaktiivisten ruutupelien pelaamisesta, on yhä yleisempää ja liittyy huonoihin terveystuloksiin", WHO:n mukaan. Krooninen riittämätön uni lapsilla on yhdistetty lisääntyneeseen liialliseen rasvan kertymiseen painoindeksillä mitattuna, WHO:n mukaan. Lyhyempi unen kesto on yhdistetty suurempaan television katseluun ja tietokonepelien pelaamiseen käytettyyn aikaan, se lisäsi. Väite: Tämän uudistuksen myötä jokainen vakuutettu amerikkalainen saa arvokasta kuluttajansuojaa, ja jokainen vakuuttamaton amerikkalainen voi saada vakuutuksen.</w:t>
      </w:r>
    </w:p>
    <w:p>
      <w:r>
        <w:rPr>
          <w:b/>
        </w:rPr>
        <w:t xml:space="preserve">Tulos</w:t>
      </w:r>
    </w:p>
    <w:p>
      <w:r>
        <w:t xml:space="preserve">Pienten lasten ei pitäisi viettää yli tuntia päivässä television ja videoiden katselussa tai tietokonepelien pelaamisessa, ja alle vuoden ikäisten lasten ei pitäisi altistua lainkaan sähköisille näytöille, Maailman terveysjärjestö (WHO) totesi keskiviikkona.</w:t>
      </w:r>
    </w:p>
    <w:p>
      <w:r>
        <w:rPr>
          <w:b/>
        </w:rPr>
        <w:t xml:space="preserve">Esimerkki 2.693</w:t>
      </w:r>
    </w:p>
    <w:p>
      <w:r>
        <w:t xml:space="preserve">Kohta: "Terveysasiantuntijat sanovat, että 1,3 miljardin asukkaan maassa voi tapahtua suuri tautien lisääntyminen, joka voi kuormittaa sen heikkoa kansanterveysjärjestelmää. Pääministeri Narendra Modin hallitus sanoi yrittävänsä hankkia lääkinnällisiä välineitä, kuten naamareita ja haalareita, sekä kotimaisilta yrityksiltä että Etelä-Korean ja Kiinan kaltaisista maista, jotta puute voitaisiin korjata. "Kiina, ehdottomasti aiomme ostaa ... Koska kotimaisen tuotannon lisääminen vie aikaa", sanoi suunnitelmasta tietoinen Intian korkein poliittinen virkamies, joka kieltäytyi paljastamasta henkilöllisyyttään keskustelujen arkaluonteisuuden vuoksi. Alankomaissa on vedetty takaisin tuhansia Kiinasta tuotuja naamareita laatuongelmien vuoksi, ja Espanja on valittanut kiinalaisen valmistajan toimittamista viallisista testipakkauksista, kuten tiedotusvälineet ovat kertoneet. Kiinan ulkoministeriön mukaan useat maat ovat esittäneet epäilyjä Kiinasta tuotujen tuotteiden laadusta ja myöntäneet, että ongelmia saattaa esiintyä. ""Suuri määrä kiinalaisia valmistajia työskentelee kellon ympäri auttaakseen muita maita pelastamaan ihmishenkiä. Vilpittömyytemme ja apumme on todellista. Jos tässä prosessissa ilmenee ongelmia, Kiinan osapuoli keskustelee asiasta asianomaisten osastojen kanssa"," Kiinan ulkoministeriön tiedottaja Hua Chunying kertoi maanantaina lehdistötilaisuudessa. (bit.ly/2Jr5Mb9) Toinen Intian hallituksen suunnitelmista suoraan tietävä lähde kertoi, että kiinalaiset valmistajat ovat osoittaneet suurta kiinnostusta terveydenhuollon suojavarusteiden toimittamiseen Intiaan, ja he ovat esittäneet kyselyjä Intian diplomaattisille edustustoille Shanghaissa ja Pekingissä. Kiina oli tässä vaiheessa nousemassa mahdolliseksi suosikkitoimittajaksi, koska uudet virustartunnat hidastuivat siellä ja sen tehtaita painostettiin avaamaan uudelleen, toinen lähde sanoi. Intia tarvitsee ainakin 38 miljoonaa maskia ja 6,2 miljoonaa henkilökohtaista suojavarustetta koronaviruksen leviämisen torjumiseksi, ilmenee Intian investointiviraston raportista, jonka Reuters on nähnyt. Vaikutusvaltainen hindunationalistiryhmä Swadeshi Jagran Manch (SJM), joka on lähellä Modin puoluetta, sanoi kuitenkin, että Intian olisi tarkasteltava kotimaisia vaihtoehtoja, koska Kiinan varusteiden laadusta ollaan laajalti huolissaan. "En usko, että tarvitsemme minkäänlaista kiinalaista tukea terveydenhuoltoomme ... Vaikka intialaiset yritykset tuottaisivat kalliimmalla, sillä ei ole väliä", sanoi SJM:n valtakunnallinen toinen kokoonkutsuja Ashwani Mahajan Reutersille."" Väite: Lähteet: Intia panostaa Kiinaan suojavarusteiden nopeassa lisäämisessä: Lähteet: Puutteen vuoksi Intia panostaa Kiinaan.</w:t>
      </w:r>
    </w:p>
    <w:p>
      <w:r>
        <w:rPr>
          <w:b/>
        </w:rPr>
        <w:t xml:space="preserve">Tulos</w:t>
      </w:r>
    </w:p>
    <w:p>
      <w:r>
        <w:t xml:space="preserve">Intia ostaa Kiinasta hengityskoneita ja naamareita koronaviruksen torjumiseksi, kertoi hallituksen virkamies tiistaina, vaikka jotkut Euroopan maat ovat valittaneet laitteiden laadusta.</w:t>
      </w:r>
    </w:p>
    <w:p>
      <w:r>
        <w:rPr>
          <w:b/>
        </w:rPr>
        <w:t xml:space="preserve">Esimerkki 2.694</w:t>
      </w:r>
    </w:p>
    <w:p>
      <w:r>
        <w:t xml:space="preserve">Kohta: Redwood Estatesin kaltaisia yhteisöjä, joissa jättiläismäiset punapuut kohoavat vain 20 mailin päässä Piilaakson sydämestä asuvien teknologiatyöntekijöiden talojen yläpuolella. Kalifornian yhä lämpimämmän, kuivemman ja umpeenkasvaneen maiseman vuoksi maastopaloista on tullut jatkuva vaara. Tärkeimpiä keinoja, joita osavaltiolla on tulipaloja vastaan, on niiden vaikutusten jäljittely: puita ja pensaita harvennetaan käsin, jotta tulipalon polttoaineeksi joutuvan kasvillisuuden määrä vähenisi, ja aluskasvillisuus ja pensaikot pidetään kurissa valvotuilla paloilla. Osavaltion lainsäätäjät sitovat vuosittain yli 200 miljoonaa dollaria tulipalojen ehkäisyyn, ja kuvernööri Gavin Newsom haluaa käyttää vieläkin enemmän varoja. Syynä tähän ovat viime vuonna Kalifornian Paradisessa sattuneet tulipalot, joissa kuoli 85 ihmistä, joista osa kuoli autoihinsa yrittäessään paeta. Virkamiehet sanovat kuitenkin, että Pohjois-Kaliforniassa sijaitsevan tielinjan kaltaisten alueiden paloturvallisuuden parantamiseen tähtääviä ponnisteluja haittaavat kiinteistönomistajat, jotka kieltäytyvät päästämästä palomiehiä työskentelemään kiinteistöillään. Kun heille tarjottiin mahdollisuutta valita, raivaisivatko he kasvillisuudeltaan kuristuneita alueita vai pitäisivätkö he viherkasveja, jotka toimivat suojana läheisen valtatien ääniä vastaan, pieni vähemmistö valitsi yksityisyyden turvallisuuden edelle tai sanoi tekevänsä työn itse. Tämä tarkoittaa sitä, että matalia pensaita ja joitakin tiheikköjä jää jäljelle, kun työ päättyy ensi vuonna. Näin ollen tulevat tulipalot voivat levitä asuinalueille ja uhata ihmisiä ja omaisuutta. "Se on rako panssarissa", sanoi Ed Orre, osavaltion palontorjunta- ja palontorjuntaviraston Cal Firen osastopäällikkö. "Jos kiinteistö syttyy tuleen, syntyy ketjureaktio, dominovaikutus...". Se vaarantaa koko hankkeen tehokkuuden."  Ilmastonmuutos ja vuosikymmeniä jatkuneet löyhät maankäyttökäytännöt ovat saattaneet Yhdysvaltojen länsirannikon törmäyskurssille hallitsemattomien maastopalojen kanssa, ja viranomaiset pyrkivät nyt kiireesti rajoittamaan ympärivuotisesti uhkaavien palojen mahdollisia vahinkoja. Vuodesta 1970 lähtien Kaliforniassa vuosittain poltetun maan määrä on viisinkertaistunut. Kaikkiaan 11 läntisessä osavaltiossa vuosittain poltettu pinta-ala on kaksinkertaistunut vuodesta 1984. Kolmen viime vuoden aikana tulipalot ovat tappaneet 149 ihmistä ja tuhonneet lähes 25 000 kotia eri puolilla osavaltiota. Kaliforniassa on nyt lähes 3 astetta (1,67 celsiusastetta) lämpimämpää kuin vuonna 1990 ilmastonmuutoksen vuoksi, sillä kuumemmat lämpötilat Kultaisen osavaltion pitkän kuivan kauden aikana poistavat kosteutta kasveista ja maaperästä, sanoi Park Williams, Columbia Universityn ilmastotutkija. "Näen viimeaikaiset maastopalot hyökyaaltona - sitä on hyvin vaikea pysäyttää", Williams sanoi. Viime vuosikymmenten nopea asutus on lisännyt riskialueiden väestöä. Lähes 2 miljoonaa kotia on syttyvillä alueilla läntisissä osavaltioissa, sanoi paloasiantuntija Jennifer Balch Coloradon yliopistosta. Jotkin yleiset, mutta ei-alkuperäiset kasvit - kuten eukalyptuspuut, cheatgrass ja haitalliset pensaat, kuten ranskan- ja skotlantilaisluuta - palavat helpommin kuin alkuperäiset lajit. Vaikka Kalifornian kaikkia metsiä ja pensasmaita ei ole mahdollista harventaa käsin, kohdennetuilla toimilla palavan kasvillisuuden poistamiseksi alueilta, joilla on paljon ihmistoimintaa, voidaan tehokkaasti vähentää suurpalojen mahdollisuutta. "Jos aiomme tehdä kenttäkäsittelyä, se on tehtävä siellä, missä sillä on eniten merkitystä - siellä, missä ihmiset asuvat ja työskentelevät", Balch sanoi. Ilmaston ja kehityksen muutokset ovat nähtävissä Redwood Estatesissa, joka suunniteltiin 1920-luvulla lomayhteisöksi, pakopaikaksi kaupungista, jossa perheet saattoivat viettää viikonloppuja pienissä mökeissä Santa Cruzin vuoristossa. Yhteisön alkuaikojen mainosfilmistä käy ilmi, että suuri osa ympäristöstä oli aikoinaan puita vailla, mikä johtui hakkuista ja maan käytöstä karjankasvatukseen ja viinitarhoihin. Nykyään samat näkymät ovat suurelta osin puna-, tammi- ja eukalyptuspuiden peittämiä. Monet yhteisön alkuperäisistä mökeistä ovat kadonneet, ja tilalle on rakennettu suurempia omakotitaloja, jotka joissakin tapauksissa ulottuvat aivan kiinteistörajaan asti. Näin talojen ja metsän väliin jää vain vähän tilaa, mikä tarkoittaa, että tulipalossa hiillos voi helposti siirtyä talosta toiseen. Suuri osa ympäröivästä maasta on myös yksityismaata, ja kiinteistökehitys on kasvanut hallitsemattomasti suurimman osan viime vuosisadasta. Alueella on ollut pitkään suuria maastopaloja, mutta Redwood Estatesin maa-alue ei ole palanut sitten 1800-luvun, sanoo Jeff Bates, joka asuu alueella koko elämänsä ja johtaa paikallista asunnonomistajien yhdistystä. Valtatie 17, jota pitkin kulkee päivittäin noin 80 000 ajoneuvoa ja jonka varrella on satoja koteja, on ainoa suora tie alueelle tai alueelta pois. Koska valtatien liikennemäärä on suuri ja se on usein ruuhkautunut, nopea pakeneminen lähestyvästä tulipalosta on epätodennäköistä. Batesin mukaan eräs piirikunnan hätätilavirkailija kertoi hänelle, että suurpalon sattuessa "te olette omillanne".  "He eivät pääse tänne - emmekä me voi lähteä", Bates sanoi. Salamaniskut voivat sytyttää maastopaloja, mutta nykyään yli 95 prosenttia Kaliforniassa syttyy ihmisten toimesta - useimmiten vahingossa. Tulipaloja sytyttävät kaatuneet sähkölinjat, leiritulet, mekaaniset laitteet, kuten moottorisahat, ja jopa kuumat ajoneuvojen pakoputket, jotka koskettavat kuivaa ruohoa. Asiantuntijoiden mukaan maastopalojen riskin hallinta ei ole vain palomiesten tehtävä. Tärkein ennaltaehkäisystrategia on valistus - ihmisten opettaminen siitä, mistä tahattomat tulipalot syttyvät ja miten ne voidaan minimoida. He suosittelevat, että vältetään helposti syttyviä materiaaleja katoilla ja kansilla ja että ei istuteta tulipalolle alttiita ei-alkuperäisiä lajeja. Nämä toimet eivät kuitenkaan pidä liekkejä kokonaan loitolla. "Kalifornia on tulipalojen herkkupisteessä", sanoi ilmastotutkija Williams. "Jotkut suuret tulipalot ovat luultavasti väistämättömiä."  ___ Larson raportoi Washingtonista ___ Seuraa Matthew Brownia Twitterissä: @MatthewBrownAP, ja Larsonia Twitterissä: @larsonchristina ___ Associated Pressin terveys- ja tiedeosasto saa tukea Howard Hughes Medical Instituten tiedekasvatusosastolta. AP on yksin vastuussa kaikesta sisällöstä. Väite: Kun Kaliforniassa harvennetaan metsiä tulipaloriskin rajoittamiseksi, jotkut vastustavat.</w:t>
      </w:r>
    </w:p>
    <w:p>
      <w:r>
        <w:rPr>
          <w:b/>
        </w:rPr>
        <w:t xml:space="preserve">Tulos</w:t>
      </w:r>
    </w:p>
    <w:p>
      <w:r>
        <w:t xml:space="preserve">Moottorisahojen surina keskeytyy usein murtuvien oksien kolinaan, kun työmiehet kaatavat korkealle kohoavia puita ja raivaavat sekaantunutta pusikkoa tiheään metsäisellä Santa Cruz Mountains -vuoristolla San Franciscon eteläpuolella.</w:t>
      </w:r>
    </w:p>
    <w:p>
      <w:r>
        <w:rPr>
          <w:b/>
        </w:rPr>
        <w:t xml:space="preserve">Esimerkki 2.695</w:t>
      </w:r>
    </w:p>
    <w:p>
      <w:r>
        <w:t xml:space="preserve">Kohta: Kesäkuun 15. päivänä 2017 sosiaalisessa mediassa levisi viesti, jossa väitettiin, että poliisi Crystal Griner (joka oli haavoittunut edustajainhuoneen enemmistöpuolueen johtajan Steve Scalisen ampumisessa päivää aiemmin) oli lesbo ja että hän vaaransi henkensä pelastaakseen miehen, joka vastusti hänen omaa avioliittoaan:   Viestissä väitettiin, että Griner (lesbo) pelasti Scalisen (LGBT-oikeuksien vastustaja), ja se päättyi "niin sitä pitää, vihaajat" -viestiin. Vaikka postauksen osat ovatkin oikeita, kokonaisuutena se jätti pois paljon asiayhteyttä ja monimutkaisen taustatarinan, joka liittyy Grineriin, Baileyyn, heidän työpaikkoihinsa ja ampumistapaukseen. On totta, että Griner on naimisissa toisen naisen kanssa, mistä sattumalta kertoi homojulkaisu Washington Blade:  Capitolin poliisi Crystal Griner - lesbona samaa sukupuolta olevien avioliitossa - oli Virginian esikaupungissa tällä viikolla tapahtuneessa ampumisessa haavoittuneiden joukossa, ja presidentti Trump vieraili hänen vieraillessaan sairaalassa tapaamassa uhreja. Griner oli niiden viiden ihmisen joukossa, joita ampuja James T. Hodgkinson haavoitti välikohtauksessa republikaanien kongressin pesäpalloharjoituksissa. Edustajainhuoneen puhemies Paul Ryan (R-Wis.) ylisti häntä parlamentissa yhtenä niistä poliiseista, jotka pelastivat ihmishenkiä ammuskelussa, jossa edustajainhuoneen enemmistövaikuttaja Steve Scalise (R-La.) haavoittui vakavasti. CBS Newsin mukaan Griner ja erikoisagentti David Bailey kiirehtivät Hodgkinsonia omista haavoistaan huolimatta. Saatuaan osuman nilkkaan hänet vietiin MedStar Washington Hospital Centeriin toipumaan. Lisäksi sekä Griner että Bailey ovat mustaihoisia, ja ampumisen jälkeisinä päivinä uutisvirtaan nousi uudelleen Scalisea koskeva sitaatti, jossa hän kuvaili itseään "David Dukeksi ilman matkatavaroita". Vaikka tämäkin sitaatti esitettiin usein kevytmielisesti, Scalise oli joutunut tulituksen kohteeksi väitettyjen yhteyksiensä vuoksi valkoisen ylivallan ryhmiin: [Scalise on] myöntänyt pitäneensä puheen valkoisen ylivallan kannattajille. Vuonna 2002 Scalise puhui European Unity and Rights Organization -järjestölle, jota johtaa KKK:n entinen suurvelho Duke. "Hän kertoi minulle olevansa kuin David Duke ilman taakkaa", kertoi pitkän linjan poliittinen toimittaja Stephanie Grace New York Timesille vuonna 2014 ensimmäisestä tapaamisestaan Scalisea vastaan. "Luulen, että hän tarkoitti, että hän kannatti samoja poliittisia ajatuksia kuin David Duke, mutta hän ei ollut David Duke, että hänellä ei ollut samoja tunteita tiettyjä ihmisiä kohtaan kuin David Dukella." Vaikka Scalise myönsi puheen, hän väitti myöhemmin, ettei tiennyt heidän aatteensa olevan valkoista ylivaltaa. Griner ja Bailey saivat oikeutetusti kiitosta siitä, että he estivät sen, mikä olisi voinut johtaa verilöylyyn, mutta he eivät olleet pelkkiä poliiseja, jotka toimivat spontaanisti, vaan heidät oli nimenomaan määrätty suojelemaan Scalisea osana hänen turvajoukkoaan:  Joukkoampuminen kongressin pesäpalloharjoitusten aikana olisi voinut olla täysimittainen "verilöyly", sanovat kongressin jäsenet. Sen sijaan kaksi erikoisagenttia laittoi henkensä alttiiksi ja mahdollisesti pelasti kymmeniä muita. Capitolin poliisit Crystal Griner ja David Bailey ovat erikoisagentteja edustaja Steve Scalisen turvajoukoissa. Scalise seisoi lähellä kakkospesää Alexandriassa, Virginiassa sijaitsevassa puistossa, kun luodit alkoivat lentää kolmospesän suojahuoneen takaa ja osuivat Scaliseen. Kun Scalise raahautui turvaan, Griner ja Bailey hyppäsivät toimintaan. Pitkään kestäneessä tulitaistelussa nämä kaksi agenttia saivat ampujan James Hodgkinsonin kiinni taistellessaan omien vammojensa kanssa. Molemmat vietiin sairaalaan tulitaistelun jälkeen, ja virkamiesten mukaan he toipuvat vammoistaan... Useimmilla kongressin jäsenillä ei ole omia turvamiehiä. Mutta korkea-arvoisille virkamiehille, kuten edustajainhuoneen enemmistöpuhemiehelle Scalizelle, on nimetty turvaryhmät. Jos Scalise ei olisi ollut paikalla aamuharjoituksissa, Griner ja Bailey eivät olisi olleet paikalla puuttumassa tilanteeseen:  Jos Scalise ei olisi ollut paikalla turvajoukkojensa kanssa, Hodgkinson olisi todennäköisesti teurastanut monia heidän kollegoitaan, sanoivat lainsäätäjät. "Capitolin poliisi pelasti henkemme. Jos he eivät olisi olleet paikalla, se olisi mielestäni ollut verilöyly", senaattori Rand Paul sanoi CNN:lle ampumisen jälkeen. "Tarkoitan, että kenttä oli periaatteessa tappokenttä." Capitolin poliisit eivät kuitenkaan olleet ainoita, joiden on katsottu pelastaneen ihmishenkiä ammuskelun aikana. Huolimatta siitä, että edustaja Scalise oli tiettävästi ollut lähellä valkoisen ylivallan kannattajia poliittisen uransa aikana (Scalise selvensi, että hän kielsi tällaisen ideologian vuonna 2014), ystävien mukaan Bailey oli omistautunut velvollisuudelleen suojella Scalisea: "[Bailey] ottaa ehdottomasti työnsä hyvin vakavasti. Hän tekee todella kovasti töitä ja on sitoutunut pitämään piispan turvassa ja palvelemaan", [ystävä Danielle] Carpenter kertoi Daily Beastille. "Hän on johtaja kaikin tavoin. Hän on yksi parhaista kavereista, jotka olen koskaan tavannut - hän on ystävällinen kaikille ja pitää aina huolen siitä, että kaikki tuntevat olonsa turvalliseksi ja että heistä pidetään huolta". Dave on todella ylpeä brasilialaisesta ja jamaikalaisesta perinnöstään, ja hän tekisi mitä tahansa perheen eteen. Hän pitää kongressiedustaja Scalisea ja tämän perhettä omana perheenään, joten ei ole yllätys, että hän tekisi minkä tahansa uhrauksen pitääkseen Whip Scalisea turvassa." Väite: Crystal Griner, Steve Scalisea pelastanut konstaapeli, on lesbo (ja kongressiedustaja vastustaa homojen oikeuksia).</w:t>
      </w:r>
    </w:p>
    <w:p>
      <w:r>
        <w:rPr>
          <w:b/>
        </w:rPr>
        <w:t xml:space="preserve">Tulos</w:t>
      </w:r>
    </w:p>
    <w:p>
      <w:r>
        <w:t xml:space="preserve">Mikä on totta: Griner on naimisissa naisen kanssa, eikä Scalise ole tukenut tasa-arvoisia avioliittotoimenpiteitä poliittisen uransa aikana. Mikä on väärin: Griner ei ollut pelkkä vastaantulija, vaan osa Scalisea.</w:t>
      </w:r>
    </w:p>
    <w:p>
      <w:r>
        <w:rPr>
          <w:b/>
        </w:rPr>
        <w:t xml:space="preserve">Esimerkki 2.696</w:t>
      </w:r>
    </w:p>
    <w:p>
      <w:r>
        <w:t xml:space="preserve">Kohta: Roche on nostanut useita kanteita Yhdysvaltain liittovaltion tuomioistuimessa, joissa se väittää, että yksityishenkilöt ja yritykset hankkivat postimyyntiasiakkaille tarkoitettuja edullisia diabetestestiliuskoja vain ohjatakseen ne uudelleen myytäviksi apteekkien kautta, joissa korkeammat hinnat mahdollistivat heille voiton saamisen erotuksesta. "Vastaajat aiheuttivat sen, että Roche maksoi aiheettomasti yli 87 miljoonaa dollaria alennuksia ja menetti vastaavan summan vähittäismyyntiliuskojen myynnistä", todetaan Rochen tiistaina New Jerseyssä sijaitsevassa Yhdysvaltain piirituomioistuimessa jättämässä kanteessa, joka koskee yli tusinaa vastaajaa, mukaan lukien Jeffrey C. Smith, joka oli Utahissa sijaitsevan Alliance Medical Holdingsin toimitusjohtaja vuoteen 2017 asti. Utahissa, jossa Alliance Medical hakeutui konkurssisuojaan vuonna 2017 liittovaltion agenttien etsittyä todisteita mahdollisista terveydenhuoltopetoksista, Roche väittää Smithin ja muiden vuosina 2011-2017 hakeneen petollisin keinoin korvauksia 1,84 miljoonasta 50 kpl:n laatikosta Rochen diabetestestiliuskoja. Smith ei vastannut välittömästi puheluihin ja sähköpostiviesteihin, joissa pyydettiin kommenttia. Verensokeritestiliuskat auttavat 30 miljoonaa tyypin 1 ja 2 diabetesta sairastavaa amerikkalaista, jotka pistävät sormeaan päivittäin, pitämään glukoosipitoisuutensa kurissa ja estämään sokeutumisen, sydänsairaudet tai kuoleman. Nämä muoviliuskat ovat kalliita, sillä 100:n laatikon hinta on 160 dollaria, ja ne luovat kannustimia "harmaille markkinoille" virallisten vähittäismyyntikanavien ulkopuolella, ja liuskojen valmistajat väittävät, että ne ovat alttiita petoksille ja turvallisuusongelmille. Erillisessä Michiganissa Yhdysvalloissa nostetussa kanteessa Roche väittää, että toisen lääkintätarvikeyrityksen johtajat käyttivät samanlaista testiliuskojen huijausjärjestelyä huijatakseen siltä 84 miljoonaa dollaria. (Tämä juttu on muokattu siten, että kolmannen ja neljännen kappaleen järjestystä on muutettu siten, että vastaajan ensimmäinen viittaus on täydellinen) Väite: Roche haastaa yhdysvaltalaiset johtajat oikeuteen diabetestestiliuskoista käydyssä taistelussa.</w:t>
      </w:r>
    </w:p>
    <w:p>
      <w:r>
        <w:rPr>
          <w:b/>
        </w:rPr>
        <w:t xml:space="preserve">Tulos</w:t>
      </w:r>
    </w:p>
    <w:p>
      <w:r>
        <w:t xml:space="preserve">Roche hakee vahingonkorvauksia ja korvauksia yhdysvaltalaisessa oikeusjutussa Utahissa sijaitsevan yrityksen entisiä johtajia vastaan. Tämä on sveitsiläisen lääkevalmistajan viimeisin tapaus, joka kohdistuu sen diabetestestiliuskoihin liittyviin petoksiin.</w:t>
      </w:r>
    </w:p>
    <w:p>
      <w:r>
        <w:rPr>
          <w:b/>
        </w:rPr>
        <w:t xml:space="preserve">Esimerkki 2.697</w:t>
      </w:r>
    </w:p>
    <w:p>
      <w:r>
        <w:t xml:space="preserve">Kohta: Käytäntö, joka tunnetaan myös nimellä mikrobirthing, sisältää pyyhkimisen vauvan suun, silmien, kasvojen ja ihon yli, jotta se pääsee kosketuksiin synnytyskanavasta peräisin olevien bakteerien kanssa. Asiantuntijat selittivät BMJ British Medical Journal -lehdessä julkaistussa raportissa, että tämä voi lisätä heidän suolistobakteereitaan ja vähentää riskiä sairastua esimerkiksi allergioihin tai liikalihavuuteen - mutta tieteellinen näyttö sen tueksi puuttuu vakavasti. "Tämän prosessin kysyntä on lisääntynyt Yhdistyneessä kuningaskunnassa sairaaloissa käyvien naisten keskuudessa, mutta se on ylittänyt ammattilaisten tietoisuuden ja ohjeistuksen", sanoo Aubrey Cunnington, Imperial College Londonin lasten infektiosairauksien kunniakonsultti, joka on kirjoittanut BMJ:n raportin. "Ei yksinkertaisesti ole mitään näyttöä siitä, että siitä olisi hyötyä - ja siihen saattaa liittyä mahdollisia riskejä."  Joidenkin tutkimusten mukaan keisarinleikkauksella syntyneillä vauvoilla on erilainen mikrobiomi - suolistossa elävien miljoonien bakteerien kokoelma - kuin emättimellä syntyneillä. Noin joka neljäs vauva Britanniassa syntyy keisarinleikkauksella, todetaan BMJ:n raportissa, jonka Cunningham ja viisi muuta lääkäriä ovat kirjoittaneet. Tutkimukset osoittavat myös, että keisarinleikkausvauvoilla on hieman suurempi riski sairastua myöhemmin elämässään esimerkiksi liikalihavuuteen, allergioihin ja autoimmuunisairauksiin. Cunningtonin mukaan on kehitetty teoria, jonka mukaan tämä saattaa johtua siitä, että bakteerit, joille vauva altistuu synnytyskanavassa emättimen kautta tapahtuvan synnytyksen aikana, kolonisoivat vauvan suolistoa, joten altistaminen niille, jotka jäävät siitä paitsi, saattaa suojella heitä. "Ihmiset ovat tehneet loogisen harppauksen, jonka mukaan suolistobakteerien on oltava yhteys keisarinleikkauksen ja näiden sairauksien riskin välillä", Cunningham sanoi. "Mutta emme vain tiedä tätä varmasti - tai voimmeko edes vaikuttaa tähän siirtämällä bakteereja pyyhkäisyllä äidiltä vauvalle."  Hän lisäsi, että vaikka "emättimen kylvöstä" ei ole näyttöä hyödyistä, käytäntöön liittyy mahdollisia riskejä, kuten haitallisten bakteerien siirtyminen vauvaan. "Lääkäreiden, sairaanhoitajien, kätilöiden ja vanhempien on oltava tietoisia siitä, että he tekevät jotakin, johon liittyy potentiaalinen riski ja jonka hyödyistä ei tällä hetkellä ole näyttöä", Cunnington sanoi. Hän lisäsi, että näyttöön perustuvat toimet, kuten rintaruokinnan edistäminen ja tarpeettomien antibioottien välttäminen, voivat olla "tärkeämpiä vauvan suolistobakteereille kuin huoli emätinnesteen siirtämisestä pyyhkäisyllä". Väite: Lääkärit varoittavat "emättimen kylvön" kysynnästä ohuista todisteista huolimatta.</w:t>
      </w:r>
    </w:p>
    <w:p>
      <w:r>
        <w:rPr>
          <w:b/>
        </w:rPr>
        <w:t xml:space="preserve">Tulos</w:t>
      </w:r>
    </w:p>
    <w:p>
      <w:r>
        <w:t xml:space="preserve">Brittilääkärit sanovat, että yhä useammat vanhemmat pyytävät niin sanottua "emättimen kylvöä", kun äidin emättimestä otettu näyte pyyhitään vastasyntyneen suuhun keisarinleikkauksen jälkeen, vaikka sen lääketieteellisistä hyödyistä ei ole näyttöä.</w:t>
      </w:r>
    </w:p>
    <w:p>
      <w:r>
        <w:rPr>
          <w:b/>
        </w:rPr>
        <w:t xml:space="preserve">Esimerkki 2.698</w:t>
      </w:r>
    </w:p>
    <w:p>
      <w:r>
        <w:t xml:space="preserve">Kohta: Chick-fil-A on georgialainen kanaruokiin erikoistunut pikaruokaravintolaketju, joka avasi ensimmäisen toimipisteensä Atlantan esikaupunkialueella vuonna 1967 ja on sittemmin kasvanut yli 1600 ravintolaan 39 osavaltiossa. Ketjun toiminnassa heijastuvat perustajan, hallituksen puheenjohtajan ja toimitusjohtajan S. Truett Cathyn uskonnolliset arvot, ja hänen elämäkerrassaan todetaan, että hän on "rakentanut elämänsä ja liiketoimintansa kovan työn, nöyryyden ja raamatullisten periaatteiden varaan" ja että "näiden periaatteiden perusteella kaikki Chick-fil-A:n ravintolat toimivat poikkeuksetta sunnuntaisin suljettuina". Chick-fil-A on ollut poliittisen kiistan kohteena sen WinShape Foundation -säätiön vuoksi, joka on S. Truett Cathyn ja hänen vaimonsa Jeanetten perustama hyväntekeväisyysjärjestö, jonka kriitikot väittävät osoittaneen Chick-fil-A-yhtiön puolueellisuutta lahjoittamalla miljoonia dollareita ryhmille, joilla on homovastaisia tavoitteita: Syödään kaikki Chick-Fil-A:ssa tällä viikolla. Nyt sosialistit (eli Obaman demokraatit) ovat ottaneet kohteekseen Chick-Fil-A:n, joka on etelävaltiossa sijaitseva yritys, jolla on alla oleva ansioluettelo. Taidanpa syödä huomenna Chick-Fil-A-voileivän. Chick-Fil-A on amerikkalainen menestystarina. Georgialaisen yrittäjän Truett Cathyn vuonna 1946 perustama perheomisteinen kanavoileipäketju on yksi maan suurimmista pikaruokayrityksistä. Se työllistää noin 50 000 työntekijää eri puolilla maata 1 500 toimipisteessä lähes 40 osavaltiossa ja District of Columbiassa... Yrityksen liikevaihto on yli 2 miljardia dollaria, ja se palvelee miljoonia tyytyväisiä asiakkaita etelän vieraanvaraisuudella. Mikä on ongelma? Chick-fil-A:ta johtavat hartaat kristityt, jotka uskovat vahvoihin avioliittoihin, omistautuneisiin perheisiin ja työntekijöidensä korkeimpiin luonteen vaatimuksiin. Ravintolaketjun virallisena tehtävänä on "kirkastaa Jumalaa" ja "rikastuttaa kaikkien niiden elämää, joita kosketamme". Yrityksen WinShape-säätiön kautta rahoitetut yhteiskuntapalvelualoitteet tukevat sijaisperheiden hoitoa, stipendejä, kesäleirejä ja avioliittoa rikastuttavia ohjelmia. Sunnuntaisin kaikki Chick-fil-A-myymälät suljetaan, jotta työntekijät voivat viettää päivän jumalanpalveluksessa ja levätä. Viimeisen kuukauden aikana useat edistysmieliset aktivistiblogit ovat käyneet rumaa sotaa Chick-fil-A:ta vastaan. Yrityksen väitetty julmuus: Yksi sen itsenäisistä toimipisteistä Pennsylvaniassa lahjoitti voileipiä ja leivonnaisia avioliittoseminaariin, jonka järjesti Pennsylvania Family Institute, joka sattuu vastustamaan samaa sukupuolta olevien avioliittoa. Suvaitsevaisuuden nimissä Chick-fil-A-vastaiset haukut pilkkasivat yrityksen päätuotetta "Jeesus-kanaksi", pilkkasivat sen sunnuntaityökieltopolitiikkaa ja hyökkäsivät sen toimijoita vastaan "homovastaisina". Verkkosivustojen vetoomusvetoomuksissa vaaditaan yhtiötä muuttamaan standardejaan ja luopumaan niistä. Facebook-käyttäjät järjestivät tottelevaisesti noitavainoja yritystä vastaan yliopistokampuksilla. Edistykselliset ryhmät iloitsevat Chick-fil-A:n julkisuusongelmista. Tämä ei johdu siitä, että ne haluaisivat voittaa sydämet ja mielet homojen oikeuksista tai avioliittopolitiikasta, vaan siitä, että niiden päätavoitteena on marginalisoida poliittiset vastustajat ja hyydyttää kristillinen hyväntekeväisyys ja aktivismi. Pelottavan "lihasten taivuttelun" tekevät hysteeriset kiusaajat, jotka yrittävät ajaa heidät pois yliopistokentiltä ja lähiöistä "ihmisoikeuksien" nimissä. Selvästikin kristitty liikemies, joka elää sitä, mihin uskoo, ansaitsee tukemme....Luojan kiitos, että jotkut ihmiset ovat tarpeeksi vahvoja puolustamaan sitä, mihin he uskovat, jopa niiden hyökkäysten ja pilkan edessä, joilla ei ole rehellisyyttä....Syödään kaikki Chick-fil-A:ssa. - Syödään kaikki Chick-Fil-A:ssa! Truet Cathy perusti hienon yrityksen, joka palkkaa teini-ikäisiä ja maksaa heidän tiensä yliopistoon. Paitsi että se on herkullista. Nämä ihmiset heikentävät amerikkalaisia linnakkeita heikentääkseen meitä sisäistä ja ulkoista vihollista varten! Välittäkää tämä eteenpäin, jos uskotte, että kristillisiä periaatteita noudattavilla yrityksillä on oikeus harjoittaa vapaasti liiketoimintaa Yhdysvalloissa. Tämän seurauksena Chick-fil-A on viime aikoina kohdannut vastarintaa kymmenessä yhdysvaltalaisessa yliopistossa, mukaan lukien New Yorkin yliopistossa (NYU), jotka ovat jakaneet vetoomuksia vastustaakseen uusien Chick-fil-A-franchising-ravintoloiden avaamista kampuksillaan ja lobanneet nykyisten ravintoloiden poistamista. Yhtiö on väittänyt, ettei sillä eikä järjestöillä, joille se lahjoittaa WinShape-ohjelman kautta, ole "homovastaista" agendaa: Atlantassa sijaitseva yritys, jota on kuukausien ajan syytetty homofobiasta, vakuuttaa, ettei se ole "kenenkään vastainen", vaan haluaa vain "tarjoilla hyvää ruokaa ja vaikuttaa myönteisesti kaikkiin, jotka joutuvat kosketuksiin Chick-fil-A:n kanssa". Yrityksen johtaja Dan Cathy vakuuttaa, ettei Chick-fil-A ole kristillinen yritys, vaan ainoastaan raamatullisiin periaatteisiin perustuva yritys. Mutta osittain sen ansiosta, että yhtiö liittyy perheystävällisiin ryhmiin, se on usein läsnä suurissa uskonnollisissa kokoontumisissa ja sen ravintoloiden kaiuttimista kaikuu ylistysmusiikkia, sekä fanit että vastustajat kutsuvat sitä usein yhdeksi maan avoimimmin kristillisistä yrityksistä. Chick-fil-A lahjoittaa yrityksen perustajien Truett ja Jeannette Cathyn perustaman WinShape Foundation -säätiön kautta useille kristillisille järjestöille, kuten The Marriage &amp; Family Legacy Fundille, The Fellowship of Christian Athletesille ja National Christian Foundationille. Ilmoituksensa mukaan Chick-fil-A on lahjoittanut ryhmille 1 714 199 dollaria. Yhdelläkään yrityksen tukemista järjestöistä ei ole "homovastaista" agendaa, vaikka kristillisinä ryhminä ne kannattavat ja tukevat heteroseksuaalista avioliittoa, Donald A. Perry, yrityksen julkisista suhteista vastaava varajohtaja, sanoi lausunnossaan. "Haluan vakuuttaa teille, että säätiömme ja yrityksemme lahjoitusten historiallinen tarkoitus on ollut myötätunto, pääasiassa nuorten ja perheiden palveleminen", hän sanoi. Yhtiö lahjoittaa vuosittain miljoonia dollareita koulutukseen. Chick-fil-A:n pääjohtaja Dan Cathyn heinäkuussa 2012 antama haastattelu Baptist Press -lehdelle aiheutti vielä enemmän kiistaa asiasta, sillä kriitikot väittivät, että hän oli käytännössä myöntänyt yrityksen tukevan homoavioliittojen vastaista agendaa: Chick-fil-A on "hyvin paljon perhettä tukeva", suositun pikaruokaketjun toimitusjohtaja Dan Cathy sanoo. Se on "perheyksikön raamatullinen määritelmä", hän sanoi. Ja siihen eivät kuulu Adam ja Steve, ehdottaa Cathy, jonka isä S. Truett Cathy perusti Atlantassa sijaitsevan yrityksen. Uudessa Baptist Pressin haastattelussa Cathy tuo julki sen, mitä kriitikot sanovat hänen yhtiönsä toimien osoittaneen jo vuosia. "No, syyllinen kuin syytetty", hän sanoi haastattelussa, kun häneltä kysyttiin Chick-fil-A:n tuesta miehen ja naisen johtamille perheille. Kiista lähti liikkeelle heinäkuun puolivälissä sen jälkeen, kun Cathy antoi haastattelun Biblical Recorderille, joka on Pohjois-Carolinan baptistien verkkolehti. Heinäkuun 2. päivän jutussa - jonka Baptist Press otti 16. heinäkuuta esille - Cathy vakuutti, että hänen yrityksensä tukee perinteistä perheyksikköä. "Tuemme hyvin paljon perhettä - perheyksikön raamatullista määritelmää", Cathy sanoi. "Olemme perheyritys, perhejohtoinen yritys, ja olemme naimisissa ensimmäisten vaimojemme kanssa. Kiitämme Jumalaa siitä." "Uskon, että kutsumme Jumalan tuomion kansakunnallemme, kun heilutamme nyrkkiämme Hänelle ja sanomme 'me tiedämme paremmin kuin te, mitä avioliitto on', ja rukoilen Jumalan armoa sukupolvellemme, jolla on niin ylpeä ja ylimielinen asenne ajatella, että meillä on otsaa määritellä, mistä avioliitossa on kyse", Cathy sanoi myös esiintyessään Ken Colemanin talk show'ssa. Samaa sukupuolta olevien avioliiton kannattajat levittivät Cathyn kommentteja, mikä aiheutti lopulta sosiaalisessa mediassa kritiikin myrskyn, mukaan lukien väitteet, joiden mukaan hänen kommenttinsa ja kantansa olivat kiihkoilevia ja vihamielisiä. Yleisön reaktio Cathyn kommentteihin sai Chick-fil-A:n antamaan seuraavan lausunnon: Chick-fil-A:n kulttuuriin ja ravintoloidemme palveluperinteeseen kuuluu kohdella jokaista ihmistä kunniallisesti, arvokkaasti ja kunnioittavasti - riippumatta hänen vakaumuksestaan, rodustaan, uskonnostaan, seksuaalisesta suuntautumisestaan tai sukupuolestaan. Jatkamme tätä perinnettä yli 1 600 ravintolassa, joita johtavat itsenäiset omistajat/ylläpitäjät. Jatkossa tarkoituksenamme on jättää samaa sukupuolta olevien avioliittoa koskeva poliittinen keskustelu hallitukselle ja politiikalle. Tämä kiista sai lukijat kysymään meiltä useista asiaan liittyvistä oheiskysymyksistä, jotka on esitetty jäljempänä: Chick-fil-A oli hiljattain yhdistänyt voimansa Jim Henson Companyn kanssa tarjotakseen lasten aterioissa viittä Jim Henson's Creature Shopin räätälöitävää nukkelelua." Mutta sen jälkeen kun Atlantassa sijaitseva perheyritys oli noussut otsikoihin, kun sen pääjohtaja Dan Cathy kertoi hiljattain Baptist Press -lehdelle, että yritys oli "syyllinen kuin syytetty", kun oli kyse siitä, että se ei kannata avioliittojen tasa-arvoa eikä seiso raamatullisten perhearvojen kannalla, Henson Companyn päätti lopettaa yhteistyön. Jim Henson Company ilmoitti, ettei se enää tee yhteistyötä Chick-fil-A:n kanssa sen jälkeen, kun pikaruokayhtiö oli tunnustetusti tukenut homovastaisia järjestöjä. Nyt Chick-fil-A:n virkamiesten kerrotaan kuitenkin kertoneen franchising-asiakkaille, että lastenaterioiden lelut, jotka tuotettiin osana nyt päättynyttä yhteistyötä, on vedetty takaisin turvallisuusongelmien vuoksi." Chick-Fil-A:n tiedottaja Tiffany Greenway [sanoi], että yhtiö oli päättänyt vetää Muppets-lelut takaisin koko maassa "asiakkaidemme suojelemiseksi". Hän sanoi, että päätös oli täysin erillinen Jim Henson Companyn ilmoituksesta. Pormestari Thomas M. Menino lupaa estää Chick-fil-A:ta tuomasta etelävaltioiden pikaruokaimperiumiaan Bostoniin - mahdollisesti suosittuun turistikohteeseen, joka sijaitsee vain muutaman askeleen päässä Freedom Trail - sen jälkeen, kun perheyhtiön pääjohtaja ehdotti, että homoavioliitot "kutsuvat Jumalan tuomion kansakunnallemme." "Chick-fil-A ei kuulu Bostoniin. Bostonin kaupungissa ei voi olla yritystä, joka syrjii jotakin väestöä. Olemme avoin kaupunki, olemme kaupunki, joka on osallisuuden eturintamassa", Menino [sanoi]. "Tuo on Vapauden polku. Siitä kaikki alkoi juuri täällä. Emmekä aio ottaa yritystä, Chick-fil-A:ta tai mikä helvetti sen nimi onkaan, Freedom Trailillemme." Chick-fil-A-ravintolaketju ilmoitti osana viimeaikaisia pyrkimyksiään julkisesti mukautua fundamentalistisiin kristillisiin arvoihin, että se esitteli uuden Queer-Hatin' Cordon Bleu -voileivän, joka tulisi myyntiin kaikissa yhtiön 1600 ravintolassa.Lehdistötilaisuudessa toimittajille yhtiön edustajat kertoivat, että homofobinen uusi voileipä sisältää kansallisen pikaruokaketjun tavaramerkiksi muodostuneen paistetun kanafileen käärittynä palaan erikoissavustettua No Homo -kinkkua, joka kruunattaisiin viipaleella sveitsiläistä juustoa ja vaahdotettaisiin kermaisella uudella Thousand Island -pohjaisella Homo Punching -kastikkeella. Vastauksena Chick-fil-A:n toimitusjohtajan Dan Cathyn äskettäiseen kiisteltyyn myönnytykseen yhtiön lahjoituksista homovastaisille ryhmille kilpaileva pikaruokaketju Wendy's ilmoitti kuluttajille lausunnossaan, että se on jo pitkään tukenut samaa sukupuolta olevia pariskuntia ja että se vastustaa vahvasti vain rotujen välisiä avioliittoja."On tärkeää, että Wendy's-asiakkaat tietävät, että ravintolamme tukee ylpeänä kaikkien amerikkalaisten oikeutta mennä naimisiin kenen tahansa kanssa, kunhan kyseessä ei ole joku eri rotua oleva", sanoi tiedottaja Jenna Knox ja lisäsi, että vaikka Wendy's on aina tukenut homoseksuaalisuutta suosivia lakeja, se pitää sekasukupuolisuutta "kauhistuttavana loukkauksena Jumalan tahtoa kohtaan". "Aivan kuten perustajamme Dave Thomas, mekin unelmoimme siitä, että eläisimme Amerikassa, jossa kaksi rakastavaa samaa sukupuolta olevaa ihmistä voi mennä vapaasti naimisiin, edellyttäen tietenkin, että molemmat ihmiset ovat myös samaa rotua, eikä mustien, aasialaisten, latinalaisamerikkalaisten tai muiden ei-eurooppalaisten perimän sallita heikentää valkoisen rodun verenperintöä." Wendy'sin lausunnon jälkeen Jack in the Boxin johtajat vahvistivat, että hekin ovat aina tukeneet homojen oikeuksia ja että holokaustia ei ole koskaan tapahtunut. Jotkut lukijat kysyivät: "Käyttikö Chick-fil-A todella miljoonia lobbaamaan kongressia, jotta se ei tuomitsisi Ugandan 'Tappakaa homot' -lakia"? Emme löytäneet todisteita siitä, että Chick-fil-A olisi itse käyttänyt rahaa (saati miljoonia) lobatakseen kongressia estääkseen sitä tuomitsemasta Ugandan kiisteltyä lakiesitystä, joka sisälsi kuolemanrangaistuksen joistakin homoseksuaalisista teoista. Joidenkin lähteiden mukaan Family Research Council (FRC), yksi niistä järjestöistä, joille Chick-fil-A tekee lahjoituksia WinShape-yhtiönsä hyväntekeväisyyssäätiön kautta, jätti raportin, jonka mukaan se oli käyttänyt 25 000 dollaria lobbaamiseen kongressissa H.R. 1064:ää vastaan, joka oli päätöslauselma, jolla pyrittiin "ilmaisemaan edustajainhuoneen näkemys" siitä, että Ugandan ehdotettu homoseksuaalisuuden vastainen lakiehdotus "uhkaa perustavanlaatuisten ihmisoikeuksien suojelua". FRC totesi kuitenkin, että vaikka se harjoitti lobbaustoimintaa H.R. 1064:n osalta, se ei kannattanut Ugandan lakiehdotusta tai homoseksuaalisuuden kuolemanrangaistusta, eikä sen lobbaustoiminnan tavoitteena ollut tappaa kongressin päätöslauselmaa, vaan pikemminkin muuttaa sen sanamuotoa "poistaakseen laajamittaiset ja epätarkat väitteet siitä, että homoseksuaalinen käyttäytyminen on kansainvälisesti tunnustettu perustavanlaatuiseksi ihmisoikeudeksi". Syyskuussa 2012 Civil Rights Agenda -ryhmä kertoi, että Chick-fil-A oli luvannut olla rahoittamatta ryhmiä, jotka vastustavat homoavioliittoja: Civil Rights Agenda -järjestö, joka tituleeraa itseään Illinoisin suurimmaksi lesbojen, homojen, biseksuaalien ja transsukupuolisten puolestapuhujaryhmäksi, kertoi Chick-fil-A:n sopineen kokouksissaan lopettavansa lahjoitukset ryhmille, kuten Focus on the Family ja National Organization for Marriage. Nämä ryhmät vastustavat samaa sukupuolta olevien avioliittoa. Chick-fil-A sanoi, että sen voittoa tavoittelematon haara, WinShape Foundation, "tarkastelee nyt paljon tarkemmin järjestöjä, joita se harkitsee auttavansa, ja tässä prosessissa se pysyy uskollisena ilmoittamalleen filosofialle, jonka mukaan se ei tue järjestöjä, joilla on poliittinen agenda[. ]". Pian tämän jälkeen Chick-fil-A antoi epäselvän lausunnon siitä, oliko se itse asiassa antanut tällaisen lupauksen: Vaikka vilpitön tarkoituksemme on ollut pysyä erossa tästä poliittisesta ja yhteiskunnallisesta keskustelusta, Chicagon tapahtumat ovat jälleen kerran herättäneet kysymyksiä lahjoituksistamme. Tästä syystä haluamme selventää ja selventää, keitä olemme, mihin uskomme ja mitkä ovat prioriteettimme yrityslahjoittamisen suhteen. Osa yrityslahjoittamiseen liittyvää sitoumustamme on olla vastuullisia taloudenhoitajia kaikesta siitä, mitä Jumala on meille uskonut. Tämän sitoumuksen vuoksi Chick-fil-A:n lahjoitusperintö keskittyy ohjelmiin, jotka kouluttavat nuoria, vahvistavat perheitä ja rikastuttavat avioliittoja sekä tukevat yhteisöjä. Keskitämme lahjoituksemme jatkossakin näille alueille. Tarkoituksenamme ei ole tukea poliittisia tai yhteiskunnallisia ohjelmia. Väite: Chick-fil-A on lahjoittanut rahaa järjestöille, jotka vastustavat samaa sukupuolta olevien avioliittoa.</w:t>
      </w:r>
    </w:p>
    <w:p>
      <w:r>
        <w:rPr>
          <w:b/>
        </w:rPr>
        <w:t xml:space="preserve">Tulos</w:t>
      </w:r>
    </w:p>
    <w:p>
      <w:r>
        <w:t xml:space="preserve">Kuten olemme todenneet, Chick-fil-A:n kulttuuriin ja ravintoloidemme palveluperinteeseen kuuluu kohdella jokaista ihmistä kunniallisesti, arvokkaasti ja kunnioittavasti - riippumatta hänen vakaumuksestaan, rodustaan, uskontokunnastaan, seksuaalisesta suuntautumisestaan tai sukupuolestaan. Jatkamme tätä perinnettä yli 1600 ravintolassa, joita johtavat itsenäiset omistaja/operaattorit.</w:t>
      </w:r>
    </w:p>
    <w:p>
      <w:r>
        <w:rPr>
          <w:b/>
        </w:rPr>
        <w:t xml:space="preserve">Esimerkki 2.699</w:t>
      </w:r>
    </w:p>
    <w:p>
      <w:r>
        <w:t xml:space="preserve">Kohta: Virasto kuvaili perjantaina rokotteen lisensointia "tärkeäksi askeleeksi kohti tämän tappavan taudin aiheuttaman taakan keventämistä". Ebola-rokote kehitettiin alun perin Kanadassa, ja Merck markkinoi sitä nyt nimellä Ervebo. Yli 270 000 ihmistä Afrikassa on saanut sitä, kun viranomaiset yrittävät pysäyttää Kongossa meneillään olevan taudinpurkauksen. Toista Johnson &amp; Johnsonin valmistamaa rokotetta, jota ei ole vielä hyväksytty, käytetään pian Kongon osissa, joissa Ebola ei leviä aktiivisesti. Myös perjantaina Maailman terveysjärjestö kutsuu koolle kokouksen, jossa pohditaan, pitäisikö Kongon epidemia edelleen luokitella maailmanlaajuiseksi hätätilanteeksi. Väite: Euroopan lääkevirasto suosittelee Ebola-rokotteen hyväksymistä.</w:t>
      </w:r>
    </w:p>
    <w:p>
      <w:r>
        <w:rPr>
          <w:b/>
        </w:rPr>
        <w:t xml:space="preserve">Tulos</w:t>
      </w:r>
    </w:p>
    <w:p>
      <w:r>
        <w:t xml:space="preserve">Euroopan lääkevirasto on suositellut maailman ensimmäisen Ebola-rokotteen hyväksymistä sen jälkeen, kun sitä oli annettu sadoille tuhansille ihmisille Afrikassa.</w:t>
      </w:r>
    </w:p>
    <w:p>
      <w:r>
        <w:rPr>
          <w:b/>
        </w:rPr>
        <w:t xml:space="preserve">Esimerkki 2.700</w:t>
      </w:r>
    </w:p>
    <w:p>
      <w:r>
        <w:t xml:space="preserve">Kohta: Ei keskustelua mammografioiden kustannuksista. Tarinoissa ei pitäisi olettaa, että jokaisen nelikymppisen naisen, joka päättää mennä mammografiaan, vakuutus kattaa tämän. Myönnämme, että jutussa esitetään paljon numeroita - toisin kuin WebMD:n jutussa, jossa ei ollut yhtään numeroa. Kriittisempi analyysi olisi kuitenkin ollut tervetullutta. Jutussa käsiteltiin, miksi mammografia nuoremmille naisille ei aina ole hyödyllistä, ja kuvattiin useita haittoja, joista Yhdysvaltain ennaltaehkäiseviä palveluja käsittelevä työryhmä keskusteli. Artikkelissa ei koskaan korostettu, että kyseessä EI ollut satunnaistettu kontrolloitu tutkimus. Artikkelissa olisi myös pitänyt käsitellä: Ei tautien lietsontaa. Artikkelissa haastateltiin Yhdysvaltain ehkäisevien palvelujen työryhmän (USPSTF) puheenjohtajaa. Kun USPSTF:n tohtori Virginia Moyerin annettiin puhua siitä, että naisten on "tehtävä oma päätöksensä", jutussa ainakin annetaan ymmärtää, että seulonnasta kieltäytyminen on valinta. Se olisi voinut olla paljon avoimempi, mutta annamme jutun ymmärtää, että vaihtoehtoinen valinta oli ainakin vihjattu. Ei sovellu. Mammografioiden saatavuutta ei ole kyseenalaistettu, vaikka hoitoon pääsy riippuu monista tekijöistä, kuten etäisyydestä laitokseen, jossa on instrumentti, vakuutusturvasta jne. Jutussa ainakin mainittiin joitakin aiempia tutkimuksia, jotka liittyvät meneillään olevaan keskusteluun "parhaasta iästä aloittaa rutiinimammografiat ja parhaasta seulontavälistä". Vaikuttaa siltä, että juttu ei perustunut pelkästään uutistiedotteeseen. Väite: Mammografiat voivat pelastaa nelikymppisten naisten hengen: Tutkimus</w:t>
      </w:r>
    </w:p>
    <w:p>
      <w:r>
        <w:rPr>
          <w:b/>
        </w:rPr>
        <w:t xml:space="preserve">Tulos</w:t>
      </w:r>
    </w:p>
    <w:p>
      <w:r>
        <w:t xml:space="preserve">Vaikka artikkelissa esitellään joitakin mielenkiintoisia uusia havaintoja nelikymppisten naisten mammografiatutkimuksista, artikkelista puuttuu vahva kriittinen analyysi, jossa osoitettaisiin tämän tutkimuksen heikkoudet. Sen jälkeen, kun Yhdysvaltain ennaltaehkäiseviä palveluja käsittelevä työryhmä julkaisi tarkistetut suosituksensa marraskuussa 2009, monet 40-49-vuotiaat naiset ovat edelleen hämmentyneitä siitä, mitä näyttö osoittaa ja mitä heidän pitäisi tehdä. Uutisorganisaatioiden, jotka edelleen raportoivat jokaisesta uudesta tutkimuksesta jommallakummalla puolella keskustelua, olisi pyrittävä omistamaan huomattava osa jutusta infograafille tai tietolaatikolle, joka ohjaa yhteistä päätöksentekoa.</w:t>
      </w:r>
    </w:p>
    <w:p>
      <w:r>
        <w:rPr>
          <w:b/>
        </w:rPr>
        <w:t xml:space="preserve">Esimerkki 2.701</w:t>
      </w:r>
    </w:p>
    <w:p>
      <w:r>
        <w:t xml:space="preserve">Kohta: Lääkärit ja ravitsemusasiantuntijat ovat kuitenkin todenneet, että jopa "hullunkuriset" ruokavaliot voivat johtaa hoikempaan ja kevyempään uuteen vuoteen niille, joiden päättäväisyys pysyy vahvana. Lontoossa pidettyyn konferenssiin kokoontuneet asiantuntijat, jotka tarkastelivat suosittujen laihdutusruokavalioiden taustalla olevaa näyttöä - juuri nyt, kun laihdutusideat ovat kysytyimpiä - totesivat, että metsästäjä-keräilijä-"Paleo"-suunnitelman tai 5:2-dieetin kaltaiset ruokahullutukset voivat tuottaa tuloksia. Mutta se on kovaa työtä. "Jos se olisi helppoa, lajimme olisi kuollut sukupuuttoon jo vuosia sitten. Ihmisinä meillä on oletusarvoisesti syöminen", sanoi Gary Frost, Lontoon Imperial Collegen ravitsemustieteen ja dietetiikan professori ja professuuri. Hänen mukaansa tämän oletusarvon seuraukset näkyvät maailmanlaajuisena "lihavuuden aaltona". Maailman terveysjärjestön mukaan maailmanlaajuinen liikalihavuus - joka määritellään yli 30:n painoindeksiksi - on lähes kaksinkertaistunut vuodesta 1980. Viimeisimmän maailmanlaajuisen luvun mukaan vuonna 2008 yli 1,4 miljardia aikuista oli ylipainoisia. Yhdysvaltain tautien valvonta- ja ehkäisykeskuksen mukaan lähes 36 prosenttia amerikkalaisista aikuisista on lihavia ja lähes 70 prosenttia on joko lihavia tai ylipainoisia. Britanniassa hallituksen terveystutkimus ennustaa, että 60 prosenttia miehistä, 50 prosenttia naisista ja 25 prosenttia lapsista on lihavia vuoteen 2050 mennessä. Tätä taustaa vasten asiantuntijat sanovat, että tehokkaita ruokavalioita etsittäessä on aina otettava huomioon, kuinka helppoa ihmisten on ymmärtää ja noudattaa sitä ja kuinka todennäköisesti he noudattavat sen rajoituksia. Michelle Harvie, brittiläisen Etelä-Manchesterin yliopistollisen sairaalan Genesis Prevention Centre -yksikön tutkimusruokavalioterapeutti, sanoi, että tältä osin paastoruokavaliot - joita kutsutaan joskus jaksottaisiksi ruokavalioiksi - voivat olla menestyksekkäitä. "Energiarajoituksia on vaikea ylläpitää pitkällä aikavälillä, ja ihmisten on yleensä helpompi noudattaa ruokavaliota, jossa energiaa rajoitetaan ajoittain", hän sanoi. Hän sanoi, että kun tavallinen laihdutussuunnitelma saattaa vaatia laihduttajaa syömään 25 prosenttia vähemmän kaloreita, ajoittainen ruokavalio voi ehdottaa kahtena päivänä 75 prosentin kalorileikkausta, jonka välissä on viisi päivää normaalia terveellistä syömistä. Näiden ruokavalioiden - kuten 5:2-dieetin, jossa laihduttajat syövät vain 400 kaloria kahtena "paastopäivänä" viikossa - avain on kuitenkin se, että laihduttajat eivät onnistu, jos he "mässäilevät" ja syövät mitä haluavat muina kuin paastopäivinä. Harvien tutkimus osoittaa, että ne, jotka onnistuvat laihduttamaan näillä ruokavalioilla, huomaavat paastopäivien johtavan siihen, että he syövät vähemmän ruokaa myös tavallisina päivinä - mikä johtaa alhaisempaan kalorimäärään kokonaisuudessaan. Kuluttajayhtiö Unileverin tutkimus- ja kehitysyksikön kasvibiologian ja biokemian päällikkö Mark Berry sanoo, että myös paleoliittista eli kivikautista ruokavaliota koskevista tutkimustuloksista on saatu myönteisiä merkkejä. Kyseessä ovat suunnitelmat, jotka on suunniteltu jäljittelemään tuon aikakauden esiviljelyä edeltäneiden metsästäjä-keräilijöiden ruokavaliota. Sen nykyisestä suosiosta kertoo se, että "Paleo-ruokavalio" oli yksi vuoden 2013 eniten googletetuista termeistä. Ajatus perustuu metsästettäviin, kalastettaviin tai kerättäviin elintarvikkeisiin - lihaan, mereneläviin, kananmuniin, pähkinöihin, siemeniin, hedelmiin ja vihanneksiin. Berry sanoi, että hänen tutkimuksensa osoitti, että paleoliittista ruokavaliota syövillä ihmisillä ei ollut juurikaan vaikutusta elimistön glukoosivasteeseen, mutta se vaikutti merkittävästi hormoneihin, jotka viestivät kylläisyydestä ja kertovat aivoille, että syöjä on kylläinen. Rowett Institute of Nutrition and Health -instituutin Alexandra Johnstone, joka on tutkinut runsaasti proteiinia ja vähän hiilihydraatteja sisältäviä ruokavalioita, kuten Atkinsin ruokavaliota, sanoi, että nämä vaikuttavat myös merkittävästi kylläisyyden tunteeseen, mikä antaa niille mahdollisuuden auttaa laihduttajia hallitsemaan ruokahalua ja laihtumaan. "Ruokavalion proteiinipitoisuuden lisäämisen suuri kylläisyysvaikutus näyttää olevan yksi tekijä, joka vaikuttaa osaltaan korkean proteiinipitoisuuden ja vähähiilihydraattisten ruokavalioiden menestykseen", hän sanoi. Johnstone viittasi tietoihin, joiden mukaan proteiinipitoisella ruokavaliolla laihtuminen on noin kaksinkertainen verrattuna vastaavaan vähärasvaiseen ruokavalioon kuuden kuukauden kuluttua. Painonpudotuksessa ei kuitenkaan ole juurikaan eroa vuoden kuluttua, sillä laihduttajat menettävät usein vauhtia ja heidän päättäväisyytensä laihduttamiseen hiipuu. "Mitään taikaluotia ei ole olemassa", hän sanoi. Brittiläisen ravitsemussäätiön johtaja Judy Buttriss sanoi, että suosittujen dieettien todistusaineisto on selvästi vivahteikasta. Vaikka on olemassa useita laihdutus- ja ylläpitodieettejä, joita voidaan käyttää tehokkaasti, hänen mukaansa "tällä hetkellä ei ole näyttöä siitä, että jokin niistä olisi pitkällä aikavälillä parempi kuin toinen". Väite: Asiantuntijat eivät kuitenkaan löydä mitään maagista laihdutusluotia.</w:t>
      </w:r>
    </w:p>
    <w:p>
      <w:r>
        <w:rPr>
          <w:b/>
        </w:rPr>
        <w:t xml:space="preserve">Tulos</w:t>
      </w:r>
    </w:p>
    <w:p>
      <w:r>
        <w:t xml:space="preserve">Tammikuussa tehdään usein lupauksia laihduttamisesta, mutta lähes yhtä usein niistä luovutaan, sillä painavien toiveikkaiden on vaikea pitää kiinni ruokavalioista, jotka vaativat paastoa, hiilihydraattien lähes täydellistä välttämistä tai nestemäisten ruokapirtelöiden käyttöä.</w:t>
      </w:r>
    </w:p>
    <w:p>
      <w:r>
        <w:rPr>
          <w:b/>
        </w:rPr>
        <w:t xml:space="preserve">Esimerkki 2.702</w:t>
      </w:r>
    </w:p>
    <w:p>
      <w:r>
        <w:t xml:space="preserve">Kohta: Nuoret kuninkaalliset julkaisivat torstaina 10 elokuvaa osana "Päät yhdessä" -kampanjaansa, jonka tarkoituksena on muuttaa kansallista keskustelua mielenterveydestä. Videoissa julkkikset ja yleisön jäsenet kertovat läpimurtokeskusteluista, jotka auttoivat heitä selviytymään mielenterveysongelmistaan. Englannin entinen krikettikapteeni Andrew Flintoff ja entisen pääministerin Tony Blairin spin doctor Alastair Campbell ovat yksi niistä, jotka puhuvat kokemuksistaan ahdistuneisuudesta tai masennuksesta. Kuninkaalliset sanoivat toivovansa, että mielenterveysongelmiin liittyvä leimautuminen voidaan poistaa. He kehottivat ihmisiä puhumaan avoimemmin näistä asioista. "Kun tajuaa, että mielenterveysongelmat vaikuttavat ystäviin, naapureihin, lapsiin ja puolisoihin, näitä asioita ympäröivät tuomioiden ja ennakkoluulojen muurit alkavat kaatua", he sanoivat lausunnossaan. Mielenterveysjärjestö SANE:n toimitusjohtaja Marjorie Wallace sanoi, että tiedotuskampanjat ovat tehokkaampia, kun niitä mainostavilla julkkiksilla on omakohtaista kokemusta korostettavasta asiasta. "Prinssi William ja Harry puhuvat omasta kokemuksestaan menetyksestä ja surusta", hän sanoi Associated Pressin puhelinhaastattelussa. Nuorten kuninkaallisten tuki on tärkeää mielenterveyttä koskevan tietoisuuden lisäämisessä, hän lisäsi. Williamin ja Harryn äiti, prinsessa Diana, kuoli auto-onnettomuudessa Pariisissa vuonna 1997, kun prinssit olivat 15- ja 12-vuotiaita. Elokuvia voi katsoa Heads Together -sivustolla ja YouTube-sivulla, ja niitä mainostetaan Facebookissa, Twitterissä ja Googlessa. Väite: Britannian nuoret kuninkaalliset edistävät keskustelua mielenterveydestä.</w:t>
      </w:r>
    </w:p>
    <w:p>
      <w:r>
        <w:rPr>
          <w:b/>
        </w:rPr>
        <w:t xml:space="preserve">Tulos</w:t>
      </w:r>
    </w:p>
    <w:p>
      <w:r>
        <w:t xml:space="preserve">Britannian prinssi William, hänen vaimonsa Kate ja hänen veljensä prinssi Harry johtavat kampanjaa, jolla kannustetaan ihmisiä puhumaan avoimesti mielenterveysongelmista.</w:t>
      </w:r>
    </w:p>
    <w:p>
      <w:r>
        <w:rPr>
          <w:b/>
        </w:rPr>
        <w:t xml:space="preserve">Esimerkki 2.703</w:t>
      </w:r>
    </w:p>
    <w:p>
      <w:r>
        <w:t xml:space="preserve">Kohta: Viime vuosikymmeninä naurua on mainostettu mahdollisena parannuskeinona moniin sairauksiin, kuten syöpään ja sydänvaivoihin. Mutta voisiko hilpeys olla myös tappavaa, jolloin lause "melkein kuolin nauruun" on yhtä paljon tarkkuutta kuin liioittelua? Maaliskuun 24. päivänä 1975 50-vuotias muurari Alex Mitchell King's Lynnistä Norfolkissa Englannissa potkaisi itsensä hengiltä, kun hän nauroi nauraen yhdelle suosikkiohjelmistaan, komediaohjelmalle The Goodies. Mitchellin kohtalokkaan riemunkiljahduksen aiheuttaneessa sketsihahmotelmassa kiltti skotti räpläsi säkkipillillään pahansuopaa mustaa vanukasta, joka aikoi hyökätä hänen kimppuunsa. Mitchell ei pystynyt lopettamaan naurua, ja kahdenkymmenenviiden minuutin kuohunnan jälkeen hän nauroi viimeisen kerran "valtavasti vatsaansa, lyyhistyi sohvalle ja kuoli", kertoi hänen leskensä, joka oli todistamassa hänen poismenoaan. Vaikka Mitchell oli kuollut sydämen vajaatoimintaan, hänen kuolemansa ei ollut klassinen sydänkohtaus, vaan pikemminkin seurausta epätavallisesta periytyvästä sydämen rytmihäiriöstä, joka vie rutiininomaisesti jopa näennäisesti vahvojen parikymppisten hengen. Mitchellillä oli Long QT -oireyhtymä, sairaus, jossa sydän on altis pitkille tauoille sydämenlyöntien välillä, erityisesti jännityksen tai rasituksen jälkeen. Tällaisen tapahtuman jälkeen sydän nollautuu muutaman lyönnin jälkeen, mutta joissakin tapauksissa (kuten tässä) henkilö ei ole yhtä onnekas. Vielä oudompi kertomus "kuolevan naurun" tapauksesta raportoitiin Bangkokissa vuonna 2003:  Thaimaalainen jäätelöauton kuljettaja kuoli nauraessaan unissaan. Damnoen Saen-um, 52, nauroi eilen noin kaksi minuuttia ja lakkasi sitten hengittämästä, The Nation -lehti kertoi. Damnoenin vaimo yritti herättää häntä, mutta hän jatkoi nauramista. Ruumiinavauksen mukaan hänellä saattoi olla sydänkohtaus. "En ole koskaan nähnyt tällaista tapausta. On kuitenkin mahdollista, että henkilö voi saada sydänkohtauksen nauraessaan tai itkiessään liian kovaa unissaan", sanoi mielenterveysosaston apulaispääjohtaja tohtori Somchai Chakrabhand. Anekdoottien puolella Schott's Original Miscellany -teoksessa kerrotaan Burman kuninkaan Nandabayinin kuoleman vuonna 1599 johtuneen siitä, että hän "nauroi kuoliaaksi, kun vieraileva italialainen kauppias kertoi hänelle, että Venetsia oli vapaa valtio ilman kuningasta".  Ja fiktiivisen tarinan eräässä versiossa Pecos Billin, amerikkalaisen kansanperinteen legendaarisen cowboy-sankarin, kuolemasta nauruun bostonilaisen miehen kanssa tapahtuneen kohtaamisen jälkeen:  Kun Bill oli tulossa vanhaksi, eräs bostonilainen mies tuli New Mexicoon vierailulle. Hän kuvitteli olevansa cowboy. Hankki itselleen sellaisen postimyyntipuvun. Liskonnahkasaappaat, kiiltävä messinkinen vyönsolki, uudet siniset farkut ja valtava hattu, jossa ei ollut hiukkaakaan pölyä. Kun Pecos Bill näki hänen yrittävän mennä baariin, hän vain makasi jalkakäytävällä ja nauroi itsensä kuoliaaksi! Edellä mainituissa (todellisissa) tapauksissa ei annettu tarpeeksi tietoa, jotta tiedettäisiin, oliko nauru sattumanvarainen, myötävaikuttava vai syy-yhteys kuolemantapauksiin, mutta kielellisesti olemme käyttäneet "kuolla nauruun" -ilmauksia vuosisatojen ajan; Oxford English Dictionary kirjoittaa tämän ilmauksen käytön jo vuodelta 1596 ("Went they not quickly, I should die with laughing"). Käytämme samankaltaisia ilmaisuja myös ilmaisemaan voimakkaita nöyryytyksen tunteita ("I almost died of embarrassment"), ja yleisemmässä merkityksessä käytämme sanaa "dying" ilmaisemaan suurta kaipausta ("I'm just dying to see you") tai erinomaisuutta ("It's to die for"). Siksi on hieman järkyttävää huomata, että kaiken tämän ylenpalttisen tunteilun alla saattaa olla edes ripaus totuutta. Väite: Ihmiset ovat kuolleet nauruun.</w:t>
      </w:r>
    </w:p>
    <w:p>
      <w:r>
        <w:rPr>
          <w:b/>
        </w:rPr>
        <w:t xml:space="preserve">Tulos</w:t>
      </w:r>
    </w:p>
    <w:p>
      <w:r>
        <w:t xml:space="preserve">Vaikka satunnaisia kuolemantapauksia on saattanut sattua, on silti mahdollista, että iloisuus on paljon terveellisempää kuin haitallista (ainakin niille, jotka selviytyvät hengissä). Joissakin tutkimuksissa väitetään, että nauramisella on suotuisia vaikutuksia fyysiseen terveyteen, muun muassa seerumin kortisolin (stressihormoni) erityksen väheneminen ja veren immunoglobuliini A:n (vasta-aine, joka torjuu bakteeri- ja virusinfektioita ylemmissä hengitysteissä ja ruoansulatuskanavassa) pitoisuuksien nousu. Kaikki tiedeyhteisössä eivät kuitenkaan ole hypänneet tähän kelkkaan: Current Directions in Psychological Science -lehdessä vuonna 2002 julkaistussa tutkimuksessa ("Is Laughter the Best Medicine? Humor, Laughter, and Physical Health?") tutkijat totesivat, että huumorin ja hyvinvoinnin välinen yhteys oli "vähemmän vakuuttava kuin yleisesti uskotaan" ja että "tulevan tutkimuksen on oltava teoreettisesti perustellumpaa ja metodologisesti tiukempaa".</w:t>
      </w:r>
    </w:p>
    <w:p>
      <w:r>
        <w:rPr>
          <w:b/>
        </w:rPr>
        <w:t xml:space="preserve">Esimerkki 2.704</w:t>
      </w:r>
    </w:p>
    <w:p>
      <w:r>
        <w:t xml:space="preserve">Kohta: Mutta heidän kohteensa eivät ole korruptoituneet virkamiehet tai hämäräperäiset poliittiset järjestäjät, vaan Rattus Norvegicus, tavallinen rotta. Maan pääkaupunki on kärsinyt rottien leviävästä saastekierteestä, jota leudot talvet ja väestönkasvu kiihdyttävät. Washingtonin hallitus kamppailee pysyäkseen perässä, ja tuholaistorjuntaosastolle tulee ennätysmäärä puheluita. Eräänä päivänä Pittman ja Cornes, molemmat terveysministeriön veteraaneja, työskentelevät näköetäisyydellä Capitoliumista lapioimassa kuivajääpellettejä epäiltyihin rottien luolien sisäänkäynteihin. Toisena päivänä heidät kutsutaan kuuden korttelin päähän Valkoisen talon pohjoispuolelle, 16th Streetin ja M:n kulmaan, jossa asukkaat ovat valittaneet taudinpurkauksesta. "Rotat sopeutuvat kaikkeen. Ne voivat olla kuin neroja", Pittman sanoi. Cornes ja Pittman penkovat kirkkoa, ja he havaitsevat asiantuntevasti rottien koloja ja mattapintaisia maajälkiä, jotka kertovat rottien koloista. Cornes ruiskuttaa myrkkyä reikään ylipitkän Super Soakerin kaltaisella välineellä, kun taas Pittman tarkkailee, nouseeko valkoista jauhetta muista rei'istä, ja lapioi sitten multaa tukkimaan nämä uloskäynnit. Viereisessä toimistorakennuksessa vartija toivottaa ryhmän lämpimästi tervetulleeksi. "Rotat luikertelivat työntekijöiden jalkojen päällä, kun he poistuivat rakennuksesta auringonlaskun jälkeen", kertoo vartija, joka pyysi, ettei hänen nimeään julkaista, jotta hän ei nolaisi työnantajaansa. "Siirsimme lopulta kaikki roskikset pois ovelta, koska ne söivät ja juhlivat siellä." Cornes vakuuttaa: "Olemme voittamassa." Numerot eivät varsinaisesti tue Cornesin itsevarmuutta. Tuholaistorjuntayritys Orkin rankkaa Washingtonin Amerikan neljänneksi "rottaisin kaupungiksi", joka perustuu uusien huoltopyyntöjen määrään vuodessa. Se on yhden sijan enemmän kuin edellisenä vuonna, ja se on heti Los Angelesin ja New Yorkin jälkeen; Chicago on ollut ykkönen jo neljä vuotta peräkkäin. Vaikka Washingtonissa ei olekaan New Yorkin kuuluisaa metrohirviötä, jyrsijät ovat kuitenkin yhä useammin liikkeellä. Syyskuussa levinneellä videolla näkyi valvontakameran kuvaa rotasta, joka veti palohälyttimen päälle ja pakotti kerrostalon evakuointiin. Takaisin M Streetillä Cornes ja Pittman löytävät toimistorakennuksen edessä olevasta suuresta istutuslaatikosta luolaverkoston. He ruiskuttavat myrkkyä, jolloin pensaat tärisevät pakenevien jyrsijöiden takia. Äkkiä maasta nousee rotanpoikanen, joka pakenee kulman taakse. Washingtonin jyrsijöiden torjuntaosaston päällikkö Gerard Brown sanoo, että useat leudot talvet ovat mahdollistaneet jyrsijöiden jatkuvan lisääntymisen. Kovat talvet eivät välttämättä tapa rottia. Useimmat rotat elävät vain noin kahdeksan kuukautta, ja ne pysyvät lämpimänä kaivautumalla maan alle tai pureskelemalla tiensä kellareihin. Pitkään jatkuva pakkanen kuitenkin tukahduttaisi rottien ravinnonsaannin, mikä rajoittaa jyrsijöiden runsasta lisääntymistä. Sukukypsä naarasrotta voi synnyttää yhden pentueen kuukaudessa, ja keskimäärin 10 poikasta per pentue. Washington on myös keskellä gentrifikaation vauhdittamaa talous- ja väestökasvua. Alueen väkiluku ylitti juuri 700 000 asukkaan rajan - enemmän kuin Vermontissa ja Wyomingissa. Brownin mukaan ravintoloiden, baarien ja kahviloiden määrä on kasvanut 25 prosenttia kahdessa vuodessa. "Enemmän ihmisiä, joilla on enemmän rahaa, tarkoittaa enemmän ravintoloita, mikä tarkoittaa enemmän roskaa, mikä tarkoittaa enemmän rottaruokaa", Brown sanoi. Washington on monella tapaa täydellisesti sopiva paikka rotille. Se on täynnä viheralueita National Mallista moniin tunnusomaisiin liikenneympyröihin; Dupont Circle on ilmeisesti kuuma paikka. Rotat himoitsevat myös rantaviivaa, ja osa Washingtonin gentrifikaatiokehityksestä on keskittynyt Navy Yardsiin tai uuteen Wharf Marina -venesatamaan, joka tarjoaa jyrsijöiden houkuttimena kukoistavan rantaravintolakentän. Tämä ei ole edes Washingtonin ensimmäinen rottien vastainen sota. Entinen pormestari Anthony Williams viittasi rottaongelmiin virkaanastujaispuheessaan vuonna 1999. Vuonna 1967 voimalaitoksen johtoja nakertava rotta katkaisi sähköt noin kolmannekselta Washingtonista lähes tunniksi. Tällä kertaa pormestari Muriel Bowser on myöntänyt 900 000 dollaria ylimääräistä rahaa jyrsijöiden torjuntaan ja henkilöstön lisäämiseen. Hallitus tarjoaa myös taloudellista tukea ja kannustimia ravintoloille, jotta ne ostaisivat kaupunkien kujille sopivia miniroskapuristimia, jotka rajoittavat rottien pääsyä ruoan pariin. Valkoisen talon lähellä sijaitsevassa kohteessa Pittman ja Cornes löytävät todellisen ongelman toimistorakennuksen takaosasta: kattamattomien roska- ja kompostisäiliöiden kokoelman sekä jättiläismäisen kasan hylättyjä arkistokaappeja - kaikki mustien pellettien ympäröimänä. "Näetkö kaikki nämä ulosteet? Kaikkien näiden tavaroiden on päästävä pois", Pittman sanoo rakennuksen johtajalle. Hän voisi kirjoittaa 500 dollarin terveysrikkomuksesta (1000 dollaria toistuvasta rikkomuksesta), mutta sen sijaan Pittman sanoo hänelle: "Annan sinulle kaksi viikkoa aikaa siivota tämä. Sitten palaamme asiaan." Kuten kaupunkijyrsijöiden tutkija Robert Corrigan sanoo, "80 prosenttia kaikista rotantorjuntakampanjoista on itse asiassa jätteiden hallintaa". Corrigan on konsultoinut Washingtonia ja muita kaupunkeja jyrsijäongelmista ja järjestää Washingtonissa ilmaisia "rottaopistoja" sekä kaupungin työntekijöille että asukkaille. Corrigan suosittelee radikaalia ratkaisua, joka olisi logistisesti hankala useimmille suurkaupungeille: suurimman osan roskista pitäisi kerätä yöllä. "Tavallinen varhaisaamun keräys on suoraan rottien käsissä, sillä ne ovat aktiivisia koko yön", hän sanoi. Useat kaupungin virkamiehet sanoivat, että tämä olisi lähes mahdotonta toteuttaa henkilöstökysymysten ja myöhäisillan meluhaittojen vuoksi. Corrigan, joka ei pidä myrkkyjä käsittelevistä amatööreistä, sanoo, että kuivajäämenetelmä, joka tukehduttaa jyrsijät koloissaan, on turvallinen kotien omistajille. Hän suosittelee myös, että asukkaat suihkuttavat roskiksia veden ja 10-prosenttisen valkaisuaineen sekoituksella. Tämän lisäksi ainoa todellinen ratkaisu on yhtälön vaikein osa - ihmisten käyttäytymisen valvonta. "Olet yhtä hyvä kuin naapurisi", hän sanoi. "Sinulla voi olla 10 kaunista taloa peräkkäin, mutta jos numero 11 on rähjäinen, kaikki kärsivät." ___ Seuraa Khalilia Twitterissä osoitteessa: www.Twitter.com/Ashrafkhalil Väite: Washingtonin metaforinen "suo" on todellisten syöpäläisten valtaama.</w:t>
      </w:r>
    </w:p>
    <w:p>
      <w:r>
        <w:rPr>
          <w:b/>
        </w:rPr>
        <w:t xml:space="preserve">Tulos</w:t>
      </w:r>
    </w:p>
    <w:p>
      <w:r>
        <w:t xml:space="preserve">Andre Pittmanin ja Gregory Cornesin tehtävänä on vapauttaa Washington opportunistisista syöpäläisistä.</w:t>
      </w:r>
    </w:p>
    <w:p>
      <w:r>
        <w:rPr>
          <w:b/>
        </w:rPr>
        <w:t xml:space="preserve">Esimerkki 2.705</w:t>
      </w:r>
    </w:p>
    <w:p>
      <w:r>
        <w:t xml:space="preserve">Kohta: KDVR-TV kertoi maanantaina, että kolme tapausta diagnosoitiin viimeisten kolmen viikon aikana. Denverin kansanterveyden toimitusjohtaja tohtori Bill Burman sanoo, että hänen virastonsa perustaa rokoteklinikoita lähes joka päivä päiväsuojiin, ruiskujen saatavuusohjelmiin, Civic Center Parkiin ja muihin paikkoihin, joissa on taudin sairastumisvaarassa olevia ihmisiä. A-hepatiitti voi levitä huumausaineiden ja välineiden yhteiskäytön, ulosteen ja suun kautta tapahtuvan saastumisen tai läheisen kosketuksen kautta tautia sairastavan henkilön kanssa. Terveysviranomaisten mukaan tauti voidaan ehkäistä rokotteella, joka on kuulunut tavanomaisiin lapsuuden rokotuksiin jo yli vuosikymmenen ajan. ___ Tietoja: KDVR-TV, http://www.kdvr.com Väite: Denverissä todettu 4 A-hepatiittitapausta; rokotuksia tehostettu.</w:t>
      </w:r>
    </w:p>
    <w:p>
      <w:r>
        <w:rPr>
          <w:b/>
        </w:rPr>
        <w:t xml:space="preserve">Tulos</w:t>
      </w:r>
    </w:p>
    <w:p>
      <w:r>
        <w:t xml:space="preserve">Denverin kansanterveysviranomaiset kertovat, että neljällä kodittomalla on diagnosoitu A-hepatiitti tänä vuonna, joten kaupunki lisää ilmaisia rokotuksia.</w:t>
      </w:r>
    </w:p>
    <w:p>
      <w:r>
        <w:rPr>
          <w:b/>
        </w:rPr>
        <w:t xml:space="preserve">Esimerkki 2.706</w:t>
      </w:r>
    </w:p>
    <w:p>
      <w:r>
        <w:t xml:space="preserve">Kohta: Naisiin kohdistuvaa väkivaltaa koskeva laki (Violence Against Women Act, VAWA), joka on sarja lakeja, jotka vaikuttavat useisiin liittovaltion lakikokoelman osa-alueisiin, allekirjoitettiin ensimmäisen kerran vuonna 1994. Lailla myönnettiin liittovaltion varoja perheväkivallasta ja seksuaalisesta väkivallasta selviytyneille tarjottaviin palveluihin, perustettiin oikeusministeriön yhteyteen naisiin kohdistuvaa väkivaltaa käsittelevä toimisto, tehostettiin lainvalvontaviranomaisten koulutusta seksuaalisen ja perheväkivallan alalla ja tiukennettiin tiettyjen seksuaalirikosten rangaistuksia (mukaan lukien velvoite, jonka mukaan seksuaaliseen väkivaltaan syyllistyneiden on maksettava korvauksia uhreilleen). VAWA-lakia on uudistettu useaan otteeseen vuoden 1994 jälkeen, ja sitä on usein mukautettu tai muutettu. Joulukuussa 2018 väkivalta naisia vastaan -lain hyväksyminen raukesi liittovaltion hallinnon sulkemisen lopettamista koskevien neuvottelujen aikana, kuten Washington Post tuolloin kertoi: Violence Against Women Act -laki raukesi keskiyöllä, kun hallitus sulki toimintansa ja katkaisi väliaikaisesti rahoituksen ohjelmille, jotka auttavat seksuaalisen väkivallan, perheväkivallan ja ahdistelun uhreja. Tämä isku vuoden 1994 merkkipaalulakiin tuli useiden lyhytaikaisten pidennysten jälkeen. Lain oli määrä raueta 30. syyskuuta ja 7. joulukuuta, mutta se sai joka kerta viime hetken lykkäyksen. Sen ohjelmat rahoitetaan oikeusministeriön alaisuudesta, jota työsulku koskee. VAWA:lle annettiin lyhyesti väliaikainen jatkolupa osana 25. tammikuuta 2019 hyväksyttyä jatkamispäätöstä, mutta se raukesi jälleen kerran kolme viikkoa myöhemmin. Huhtikuussa 2019 Yhdysvaltain edustajainhuone esitteli lain uudelleenvaltuutusta koskevan lainsäädännön muutoksin, joilla muun muassa alennettiin rikosoikeudellista kynnystä ampuma-aseiden oston estämiseksi sulkemalla niin sanottu "poikaystävän porsaanreikä" ja rajoittamalla aseiden myyntiä ahdistelemisesta tuomituille henkilöille, kuten NPR kertoi: Kiistanalaisimmat [VAWA:han tehdyt muutokset] ovat uudet säännökset, joilla alennetaan rikosoikeudellista kynnystä, joka estää aseiden ostamisen, ja jotka koskevat myös perheväkivallasta tai vainoamisesta annettuja rikostuomioita. Nykyinen laki koskee rikostuomioita. Sillä suljettaisiin myös niin sanottu "poikaystävän porsaanreikä" ja laajennettaisiin nykyisiä ampuma-asekieltoja koskemaan myös seurustelukumppaneita, jotka on tuomittu pahoinpitely- tai vainoamissyytteistä. National Rifle Association (NRA) vastusti näitä oletettuja muutoksia (jotka olemme esittäneet kokonaisuudessaan tämän faktatarkastuksen alla) ja kehotti lainsäätäjiä vastustamaan VAWA:n uudelleenlaillistamista edustajainhuoneen lakiehdotuksessa ehdotetulla tavalla: NRA vaati "ei"-äänestystä ja ilmoitti Capitol Hillin toimistolle tällä viikolla, että järjestö "pisteytti" sitä, miten lainsäätäjät äänestävät lakiesityksestä, jotta voidaan mitata tulevia luokituksia ja kannatuksia vaaleissa ... NRA:n tiedottaja Jennifer Baker sanoi, että ryhmä tukee taustalla olevaa VAWA-lainsäädäntöä, mutta ei uusia aserajoituksia. "Asevalvontalobby ja aseiden vastaiset poliitikot politisoivat tarkoituksellisesti naisiin kohdistuvaa väkivaltaa koskevaa lakia savuverhona, jolla he ajavat aseiden valvontaa koskevaa agendaansa", hän sanoi NPR:lle. Aseoikeusaktivistien mukaan uudet säännökset ovat liian alhainen kynnys kieltää joltakulta perustuslaillinen oikeus loppuelämäksi. Edustajainhuoneen enemmistöjohtaja Steny Hoyer korosti edustajainhuoneen lattialla pitämässään puheessa National Coalition Against Domestic Violence -järjestön tilastoja, joiden mukaan aseen läsnäolo lisää henkirikoksen riskiä perheväkivaltatilanteissa 500 prosenttia: National Coalition Against Domestic Violence -järjestön mukaan keskimäärin lähes 20 ihmistä joka minuutti, 20 ihmistä joka minuutti, joutuu fyysisesti pahoinpidellyksi lähisuhdekumppanin toimesta Yhdysvalloissa. Se on tragedia ja kriisi. Joka neljäs nainen kokee vakavaa fyysistä väkivaltaa lähisuhdekumppanin taholta, ja joka seitsemäs nainen on joutunut lähisuhdekumppanin vainoamaksi siinä määrin, että hän on tuntenut suurta pelkoa tai uskonut, että häntä tai jotakuta hänen läheistään vahingoitetaan tai tapetaan. Aseen läsnäolo lähisuhdeväkivaltatilanteessa lisää riskiä - kuulkaa minua - lisää henkirikoksen riskiä 500 prosenttia. Siksi pyrimme sulkemaan aseiden käytön porsaanreiät laajentamalla lähisuhdekumppanin määritelmää siten, että se kattaa myös seurustelukumppanit tai entiset seurustelukumppanit. Siksi tässä lakiehdotuksessa on myös sanamuoto, joka estää aseiden hankkimisen keneltä tahansa, joka on tuomittu rikkomuksesta, joka koskee vainoamista. 4. huhtikuuta 2019 edustajainhuone hyväksyi aseiden ostoa koskevien muutosten sisällyttämisen VAWA:han NRA:n vastustuksesta huolimatta, kuten New York Times raportoi: House ... torjui National Rifle Associationin raivokkaan lobbauskampanjan ja hyväksyi uudistetun Violence Against Women Act -lain, joka laajentaisi lainvalvontaviranomaisten mahdollisuuksia rajoittaa tuomittujen perheväkivallan käyttäjien aseostoja. Lainsäädäntö hyväksyttiin helposti äänin 263-158, mutta äänet jakautuivat, kun kyseessä oli aiemmin laajasti kahden puolueen hyväksymä toimenpide, joka hyväksyttiin ensimmäisen kerran vuonna 1994. Viime vuosina puoluekantainen kiistely lainsäädännön suojelun laajentamisesta on varjostanut pyrkimyksiä sen uudistamiseksi, ja tänä vuonna erimielisyys koski asevalvontaa. Lainsäädäntö eteni senaattiin, jossa Timesin mukaan demokraattinen senaattori Dianne Feinstein ja republikaanisenaattori Joni Ernst johtaisivat pyrkimyksiä hyväksyä oma versionsa VAWA:n uudelleen käyttöönotosta. Yhdysvaltojen lakikokoelman 18 osaston 921(a) pykälä (Nykyinen teksti, Poistettu teksti, Lisätty teksti): (32) Termi "lähisuhdekumppani" tarkoittaa henkilön osalta henkilön puolisoa, henkilön entistä puolisoa, henkilöä, joka on henkilön lapsen vanhempi, ja henkilöä, joka elää tai on elänyt avoliitossa henkilön kanssa. (A) tarkoittaa henkilön osalta henkilön aviopuolisoa, henkilön entistä aviopuolisoa, henkilöä, joka on henkilön lapsen vanhempi, ja henkilöä, joka elää tai on elänyt avoliitossa henkilön kanssa; ja (B) sisältää- (i) seurustelukumppanin tai entisen seurustelukumppanin (sellaisena kuin se on määritelty 2266 §:ssä); ja (ii) minkä tahansa muun henkilön, joka on samanlaisessa asemassa kuin puoliso, jota suojellaan sen osavaltion tai heimojen lainkäyttöalueen perhe- tai lähisuhdeväkivaltaa koskevilla laeilla, jossa vahinko on tapahtunut tai jossa uhri asuu."; (33) (A) Lukuun ottamatta kohdan (C) määräyksiä, termi "perheväkivaltarikos" tarkoittaa rikosta, joka- (i) on liittovaltion, osavaltion, kunnan tai heimojen lakien mukaan rikkomus; ja (ii) jonka osatekijänä on fyysisen väkivallan käyttö tai sen yritys tai tappavalla aseella uhkaaminen ja jonka on tehnyt uhrin nykyinen tai entinen aviopuoliso, läheinen kumppani, vanhempi tai huoltaja, henkilö, jonka kanssa uhrilla on yhteinen lapsi, henkilö, joka elää avoliitossa tai on elänyt avoliitossa uhrin kanssa aviopuolisona, läheisenä kumppanina, vanhempana tai huoltajana, tai henkilö, jonka asema on samankaltainen kuin uhrin aviopuolison, vanhemman tai huoltajan. (34) (A) termi "vainoamisrikos" tarkoittaa rikosta, joka- (i) on liittovaltion, osavaltion, heimojen tai kuntien lainsäädännön mukaan vainoamisrikos; ja (ii) on toiseen henkilöön kohdistuvaa häirintää, pelottelua tai tarkkailua, joka- (I) saa kyseisen henkilön perustellusti pelkäämään, että hänen terveydelleen tai turvallisuudelleen aiheutuu merkittävää haittaa- (aa) kyseisen henkilön; (bb) kyseisen henkilön (115 §:ssä määritellyn) lähimmän perheenjäsenen; (cc) kyseisen henkilön kotitalouden jäsenen; tai (dd) kyseisen henkilön puolison tai aviopuolison; tai (II) aiheuttaa, yrittää aiheuttaa tai sen voidaan kohtuudella olettaa aiheuttavan henkistä kärsimystä (I) alakohdan (aa), (bb), (cc) tai (dd) alakohdassa kuvatulle henkilölle. (B) Henkilön ei katsota tulleen tuomituksi tällaisesta rikoksesta tätä lukua sovellettaessa, paitsi jos- (i) henkilöä edusti asiassa asianajaja tai hän tietoisesti ja tietoisesti luopui oikeudesta asianajajaan asiassa; ja ii) jos kyseessä on syytteeseenpano tässä kohdassa kuvatusta rikoksesta, jonka osalta henkilöllä oli oikeus valamiesoikeudenkäyntiin siinä tuomioistuimessa, jossa asia käsiteltiin, joko- (I) asia käsiteltiin valamiesoikeudenkäynnissä tai (II) henkilö tietoisesti ja tietoisesti luopui oikeudestaan saada asia käsitellyksi valamiesoikeudessa, tunnustamalla syyllisyytensä tai muulla tavoin. (C) Henkilön ei katsota tulleen tuomituksi tällaisesta rikoksesta tätä lukua sovellettaessa, jos tuomio on poistettu tai kumottu tai jos se on rikos, josta henkilö on armahdettu tai jonka kansalaisoikeudet on palautettu (jos sovellettavan lainkäyttöalueen laissa säädetään kansalaisoikeuksien menettämisestä tällaisen rikoksen perusteella), paitsi jos armahduksessa, poistamisessa tai kansalaisoikeuksien palauttamisessa nimenomaisesti määrätään, että henkilö ei saa lähettää, kuljettaa, pitää hallussaan tai vastaanottaa ampuma-aseita.". Section 922 of title 18, United States Code (Nykyinen teksti, Poistettu teksti, Lisätty teksti) (1) (d) On lainvastaista myydä tai muutoin luovuttaa ampuma-aseita tai ampumatarvikkeita henkilölle, joka tietää tai jolla on perusteltu syy uskoa, että kyseinen henkilö- (8) on tuomioistuimen määräyksen alainen, joka kieltää kyseistä henkilöä ahdistelemasta, väijymästä, ahdistelemasta, ahdistelemasta, ahdistelemasta, ahdistelemasta, ahdistelemasta, ahdistelemasta, ahdistelemasta, ahdistelemasta, ahdistelemasta, ahdistelemasta tai ahdistelemasta, tai uhkailla tällaisen henkilön läheistä kumppania tai tällaisen läheisen kumppanin tai henkilön lasta tai ryhtyä muuhun sellaiseen toimintaan, joka aiheuttaisi läheiselle kumppanille perustellun syyn pelätä kumppanin tai lapsen ruumiillista vammaa, paitsi että tätä kohtaa sovelletaan ainoastaan sellaiseen tuomioistuimen päätökseen, joka- (A) on annettu sellaisen kuulemisen jälkeen, josta kyseiselle henkilölle on tosiasiallisesti ilmoitettu ja johon hänellä on ollut mahdollisuus osallistua; ja (B) (i) jossa todetaan, että kyseinen henkilö muodostaa uskottavan uhan kyseisen lähisuhdekumppanin tai lapsen fyysiselle turvallisuudelle; tai (ii) jossa nimenomaisesti kielletään ehtojensa mukaisesti sellaisen fyysisen voimankäytön, sen yrityksen tai uhkauksen käyttäminen kyseistä lähisuhdekumppania tai lasta kohtaan, jonka voidaan kohtuudella olettaa aiheuttavan ruumiinvamman; tai joka on kuvattu (g)(8) alakohdassa; (9) joka on tuomittu missä tahansa tuomioistuimessa perheväkivallasta. ; tai (10) joka on tuomittu missä tahansa tuomioistuimessa vainoamisesta tehdystä rikkomuksesta.". [...] (g) On lainvastaista, että kuka tahansa henkilö - [....] (8) joka on tuomioistuimen määräyksen alainen, joka - (A) on annettu sellaisen kuulemisen jälkeen, josta kyseiselle henkilölle on tosiasiallisesti ilmoitettu ja johon hänellä on ollut mahdollisuus osallistua; (B) jolla kyseinen henkilö pidätetään ahdistelemasta, vainoamasta tai uhkaamasta kyseisen henkilön lähisuhdekumppania tai tällaisen lähisuhdekumppanin tai henkilön lasta tai ryhtymästä muuhun sellaiseen toimintaan, joka aiheuttaisi lähisuhdekumppanille perustellun pelon kumppanin tai lapsen ruumiillisesta vammasta; ja (C) (i) joka sisältää toteamuksen, jonka mukaan kyseinen henkilö edustaa uskottavaa uhkaa tällaisen lähisuhdekumppanin tai lapsen fyysiselle turvallisuudelle; tai (ii) jonka ehdoissa nimenomaisesti kielletään sellaisen fyysisen voimankäytön, sen yrityksen tai uhkauksen käyttäminen tällaista lähisuhdekumppania tai lasta kohtaan, jonka voidaan kohtuudella olettaa aiheuttavan ruumiinvamman; tai (9) joka on tuomittu missä tahansa tuomioistuimessa perheväkivaltarikoksesta,lähettää tai kuljettaa osavaltioiden välisessä tai ulkomaisessa kaupassa tai pitää hallussaan kaupassa tai siihen vaikuttavassa kaupassa ampuma-asetta tai ampumatarvikkeita tai vastaanottaa ampuma-asetta tai ampumatarvikkeita, jotka on lähetetty tai kuljetettu osavaltioiden välisessä tai ulkomaisessa kaupassa. (8) joka on tuomioistuimen määräyksen alainen- (A) joka on annettu- (i) sellaisen kuulemisen jälkeen, josta kyseiselle henkilölle on tosiasiallisesti ilmoitettu ja johon hänellä on ollut mahdollisuus osallistua; tai (ii) jos kyseessä on ex parte -määräys, josta on annettu ilmoitus ja mahdollisuus tulla kuulluksi- (I) osavaltion, heimojen tai alueiden lainsäädännössä vaaditun ajan kuluessa; ja (II) joka tapauksessa kohtuullisessa ajassa määräyksen antamisen jälkeen, joka on riittävä henkilön asianmukaisten prosessuaalisten oikeuksien suojaamiseksi; (B) joka estää kyseistä henkilöä- (i) ahdistelemasta, vainoamasta tai uhkaamasta kyseisen henkilön lähisuhdekumppania tai tällaisen lähisuhdekumppanin tai henkilön lasta tai ryhtymästä muuhun sellaiseen toimintaan, joka aiheuttaisi lähisuhdekumppanille perustellun pelon kumppanin tai lapsen ruumiillisesta vahingoittumisesta; tai (ii) todistajan pelottelu tai taivuttelu todistamasta oikeudessa; ja (C) joka- (i) sisältää toteamuksen, jonka mukaan kyseinen henkilö muodostaa uskottavan uhan kyseisen B alakohdassa kuvatun henkilön fyysiselle turvallisuudelle; tai (ii) jonka ehdoissa nimenomaisesti kielletään sellaisen fyysisen voimankäytön käyttö, sen yritys tai sillä uhkaaminen B alakohdassa kuvattua henkilöä vastaan, jonka voidaan kohtuudella olettaa aiheuttavan ruumiinvamman; (9) joka on tuomittu missä tahansa tuomioistuimessa perheväkivaltarikoksesta, lähettää tai kuljettaa osavaltioiden välisessä tai ulkomaisessa kaupassa tai pitää hallussaan kaupassa tai siihen vaikuttavassa kaupassa ampuma-asetta tai ampumatarvikkeita; tai vastaanottaa ampuma-asetta tai ampumatarvikkeita, jotka on lähetetty tai kuljetettu osavaltioiden välisessä tai ulkomaisessa kaupassa. ; tai väite: Huhtikuussa 2019, kun Yhdysvaltain edustajainhuone äänesti naisten vastaista väkivaltaa koskevan lain (Violence Against Women Act) uusimisesta, NRA vastusti siirtoa, koska siihen lisättiin tarkistuksia, jotka alentaisivat rikosoikeudellista kynnystä, joka vaaditaan, jotta joku ei saisi ostaa asetta.</w:t>
      </w:r>
    </w:p>
    <w:p>
      <w:r>
        <w:rPr>
          <w:b/>
        </w:rPr>
        <w:t xml:space="preserve">Tulos</w:t>
      </w:r>
    </w:p>
    <w:p>
      <w:r>
        <w:t xml:space="preserve">(10) joka on tuomittu missä tahansa tuomioistuimessa väijymisestä.</w:t>
      </w:r>
    </w:p>
    <w:p>
      <w:r>
        <w:rPr>
          <w:b/>
        </w:rPr>
        <w:t xml:space="preserve">Esimerkki 2.707</w:t>
      </w:r>
    </w:p>
    <w:p>
      <w:r>
        <w:t xml:space="preserve">Kohta: Ruotsissa oli sunnuntaina 1 906 vahvistettua hengitystie-tapausta - eli 17 tapausta 100 000 asukasta kohti - ja 21 kuolemantapausta. "Meillä kaikilla on nyt suuri yksilöllinen vastuu", Lofven sanoi. "Elämässä tulee muutamia ratkaisevia hetkiä, jolloin on tehtävä uhrauksia, ei vain oman itsensä vuoksi, vaan myös siksi, että ottaa vastuuta ympärillä olevista ihmisistä, kanssaihmisistä ja maastamme. Tuo hetki on nyt. Tuo päivä on tullut."  Tehohoidossa olevien potilaiden määrä on noussut jyrkästi Tukholmassa viime päivinä, ja terveydenhuollon virkamiehet ovat ilmaisseet huolensa henkilöstöpulasta ja sanoneet, että on olemassa vaara, että joistakin henkilökunnan suojavarusteista on pian pulaa. "Kaikkien on tehtävä oma osuutensa, ja se koskee myös teitä, jotka olette yli 70-vuotiaita tai kuulutte muuhun riskiryhmään. Ymmärrän, että on turhauttavaa joutua rajoittamaan elämäänsä ja sosiaalista kanssakäymistään", sanoi sosiaalidemokraatti Lofven. "Mutta se on juuri nyt välttämätöntä - oman terveyden vuoksi tietenkin, mutta myös muiden suojelemiseksi ja jotta terveyspalvelut voivat selviytyä tilanteesta."     Ruotsi on sulkenut lukioita ja yliopistoja ja kieltänyt yli 500 hengen julkiset kokoontumiset, ja viranomaiset suosittelevat, että yli 70-vuotiaat rajoittavat kontaktejaan muiden kanssa. "Haluan, että olette varautuneet siihen, että voi tulla lisää invasiivisia päätöksiä, toisinaan lyhyellä varoitusajalla ja toisinaan toimenpiteitä, jotka häiritsevät arkea entisestään", Lofven sanoi. Maailmanlaajuisesti yli 305 000 on saanut virustartunnan ja yli 13 000 on kuollut. Väite: Ruotsin pääministeri kehottaa ruotsalaisia ottamaan vastuun kansallisessa puheessaan koronaviruksesta.</w:t>
      </w:r>
    </w:p>
    <w:p>
      <w:r>
        <w:rPr>
          <w:b/>
        </w:rPr>
        <w:t xml:space="preserve">Tulos</w:t>
      </w:r>
    </w:p>
    <w:p>
      <w:r>
        <w:t xml:space="preserve">Ruotsin pääministeri Stefan Lofven kehotti sunnuntai-iltana harvinaisessa suorassa televisiopuheessaan kaikkia ruotsalaisia osallistumaan koronaviruksen leviämisen estämiseen.</w:t>
      </w:r>
    </w:p>
    <w:p>
      <w:r>
        <w:rPr>
          <w:b/>
        </w:rPr>
        <w:t xml:space="preserve">Esimerkki 2.708</w:t>
      </w:r>
    </w:p>
    <w:p>
      <w:r>
        <w:t xml:space="preserve">Kohta: Tautien valvonta- ja ehkäisykeskusten raportin mukaan Louisianassa todettiin viime vuonna 46 synnynnäistä kuppaustapausta vähemmän, 13 vähemmän kuin vuonna 2017. Kansallisesti yli 1 300 vauvaa syntyi tautia sairastavana, kun vuotta aiemmin heitä oli 935. Synnynnäinen kuppa voi aiheuttaa keskenmenon, kuolleena syntymisen, lapsen kuoleman ja vakavia elinikäisiä fyysisiä ja neurologisia ongelmia. Kyseisen taudin määrä oli yksi kolmesta alueesta, joilla Louisianan sijoitus parani hieman muihin osavaltioihin verrattuna, kun maan yhteenlasketut kuppa-, tippuri- ja klamydiatapaukset saavuttivat kaikkien aikojen korkeimman tason. Louisiana on edelleen kymmenen parhaan joukossa kaikilla neljällä sijalla: synnynnäinen kuppa, kupan tarttuvimmat vaiheet, klamydia ja tippuri. Osavaltion terveysviranomaiset sanovat kuitenkin, että pudotukset osoittavat, että ennaltaehkäisytyö tuottaa tulosta. Medicaidin laajentaminen, koulutusohjelmat ja jokaisen synnynnäisen kupan tapauksen yksilöllinen tarkastelu sen selvittämiseksi, mitkä tekijät ovat johtaneet tapausten määrään, ovat auttaneet laskemaan tapausten lukumäärää, sanoi tohtori Alexander Billioux, kansanterveysviraston apulaissihteeri Osavaltion synnynnäisen kupan luvut ovat vuorotellen nousseet ja laskeneet viimeisten viiden vuoden aikana. Kaksi tänä vuonna aloitettua ohjelmaa - kotihoito raskaana oleville syfilistä sairastaville naisille ja heidän kumppaneilleen sekä lääkäreiden saaminen syfiliksen hoidossa käytettävän penisilliinin muotoon - auttanee tapausten vähenemisen jatkumisessa, Billioux sanoi. Molemmat ohjelmat suunniteltiin vastauksena tapauskatsauksiin, hän sanoi. Klamydia, tippuri ja kuppa ovat yleisimmin ilmoitettuja sukupuolitauteja. Vuonna 2018 CDC:lle ilmoitettiin 1,76 miljoonaa klamydiatapausta, mikä on 50 000 tapausta enemmän; 583 400 tippuritapausta, mikä on 28 000 tapausta enemmän; ja 115 000 kupan kaikkia vaiheita, mikä on lähes 13 400 tapausta enemmän. CDC:n luvut osoittavat, että Louisianassa oli 1 500 klamydiatapausta enemmän vuonna 2018 kuin vuonna 2017, ja tippurin ja syfiliksen tarttuvimpien vaiheiden eli primaarisen ja sekundaarisen syfiliksen luvut ovat melko vakaat. Klamydiatapaukset lisääntyivät noin 4,4 prosenttia. Tippuritapaukset lisääntyivät 26 tapausta eli 0,2 % ja kupan tarttuvimpien vaiheiden tapaukset vähenivät 10 tapausta eli noin 1,5 %. "Sanoisin, että syfiliksen osalta on havaittavissa vähenemistä - vaatimatonta vähenemistä. Mutta jos tarkastellaan vaatimatonta laskua, kun taas muut kasvavat, se on valtava voitto", Billioux sanoi. Edellisen kerran Louisianan synnynnäinen kuppa oli näin alhainen vuonna 2014. Vuonna 2015 luvut olivat 54 ja vuonna 2016 48. Vuonna 2017 Louisiana johti maata synnynnäisten kuppaustapausten määrässä: 93,4 tapausta 100 000 elävänä syntynyttä kohden. Tämän vuoden luku 72,8 tapausta 100 000 elävänä syntynyttä kohti pudotti sen sijalle 3. Ensisijaisen ja toissijaisen syfiliksen, eli tartuttavimpien vaiheiden, määrä pudotti Louisianan sijoituksen kolmannelta sijalta seitsemännelle sijalle, ja tippuritapausten määrä pudotti sijoituksen kolmannelta sijalta viidennelle sijalle. Klamydiataso oli edelleen maan toiseksi korkein. Väite: Louisianassa syntyy vähemmän syfilisvauvoja, Yhdysvalloissa enemmän.</w:t>
      </w:r>
    </w:p>
    <w:p>
      <w:r>
        <w:rPr>
          <w:b/>
        </w:rPr>
        <w:t xml:space="preserve">Tulos</w:t>
      </w:r>
    </w:p>
    <w:p>
      <w:r>
        <w:t xml:space="preserve">Louisianassa syfilisvauvojen määrä laski viime vuonna 22 prosenttia, kun taas koko maassa määrä nousi 40 prosenttia.</w:t>
      </w:r>
    </w:p>
    <w:p>
      <w:r>
        <w:rPr>
          <w:b/>
        </w:rPr>
        <w:t xml:space="preserve">Esimerkki 2.709</w:t>
      </w:r>
    </w:p>
    <w:p>
      <w:r>
        <w:t xml:space="preserve">Kohta: Jalkaterän rullauksen analysointi on edelleen vakiokäytäntö kuntoilun ja lääketieteen ammattilaisten keskuudessa, koska he uskovat, että se johtaa parempaan kengän istuvuuteen ja vähentää vammoja. "Kenkien valinnassa pronaation hallinnan määrä on äärimmäisen tärkeä", sanoo tohtori Jane Andersen, yksityisvastaanottoa Chapel Hillissä, Pohjois-Carolinassa, pitävä jalkaterapeutti. "Jotkut ihmiset tarvitsevat enemmän kuin toiset. Se voi aiheuttaa paljon ongelmia, jos sinulla on väärä kenkä."  Anderson, joka on itsekin juoksija ja American Association for Women Podiatrists -järjestön entinen puheenjohtaja, sanoi, että ylikuormitusvammojen, joita hän näkee rasitusmurtumista jännetuppitulehduksiin ja plantaarifaskiittiin (kantapään kipuihin), ykkössyy on kuluneet tai väärin istuvat kengät. Tavallisissa juoksukengissä on kolme perusohjaustasoa: neutraali, vakaus ja liikkeenohjaus. "Neutraali on yleensä hyvä korkean kaaren jalalle; se ei tarjoa ylimääräistä kontrollia pronaatiolle", hän sanoi. "Vakauskenkä sopii ihmisille, jotka tarvitsevat enemmän tukea; liikkeenohjaus on superlitteäjalkaisille."  New Yorkissa sijaitsevassa Jack Rabbit Sports -liikkeessä asiakkaiden kaaria tarkkaillaan ennen juoksumatolla juoksemista, joka videoidaan hidastetun analyysin tekemistä varten. "Peruslähtökohtana on, että useimmat ihmiset laskeutuvat kantapäänsä päälle (ja) yli- tai alipronaattisesti", sanoo Johanna Bjorken, liikkeen kaupallinen johtaja. "Tämä aiheuttaa juoksuvammoja, ja kengillä tähän voidaan puuttua. Tämä on ollut malli."  Bjorkenin mukaan neutraalien kenkien osuus hänen myymässään myydyistä juoksukengistä on 60-63 prosenttia. 30-35 prosenttia on stabiliteettikenkiä. Liikkuvuusluokka on hyvin pieni, ja se seuraa yleensä lääkärin neuvoja. "Jonkin verran rullaaminen on luonnollista, normaalia ja hyödyllistä", hän selitti. "Verrattuna 20 vuoden takaiseen tilanteeseen juoksukengät ovat todella paljon joustavammat, kevyemmät ja hyvin suunniteltu toimimaan juoksun liikkeiden kanssa."  American Council on Exercise -järjestön tiedottaja, tohtori Mark Kelly, joka on juossut 35 vuotta, on itseoikeutetusti alipronaattori, joka uskoo yksilön "biomekaanisten taipumusten" huomioimiseen.  "Hanki sertifioitu valmentaja katsomaan biomekaniikkaa siitä, miten juokset", Kelly sanoi. "Miten käännät jalkaasi? Oletko etujalkateräilijä, keskijalkateräilijä, kantapääilijä vai äärimmäinen kantapääilijä?"."  Connecticutissa asuva liikuntafysiologi Tom Holland, "The Marathon Method" -kirjan kirjoittaja, uskoo, että monet yleisimmät juoksuun liittyvät vammat, kuten juoksijan polvi, sääriluun ja lonkkaongelmat, liittyvät vääränlaisiin jalkineisiin ja pahentuvat niiden vuoksi. "Kun löydät sinulle sopivan kengän, pysy siinä", hän sanoi. Tuore tanskalaistutkimus kuitenkin kyseenalaisti sen, vähentävätkö pronaatiota säätelevät kengät todella vammoja. Tutkijat totesivat kuitenkin, että tarvitaan lisää työtä sen selvittämiseksi, onko voimakkaasti pronaattisten jalkojen loukkaantumisriski suurempi kuin neutraalien jalkojen. Väite: Juoksukenkiä valittaessa kaikki on kiinni rullasta.</w:t>
      </w:r>
    </w:p>
    <w:p>
      <w:r>
        <w:rPr>
          <w:b/>
        </w:rPr>
        <w:t xml:space="preserve">Tulos</w:t>
      </w:r>
    </w:p>
    <w:p>
      <w:r>
        <w:t xml:space="preserve">Kuntoasiantuntijat ovat jo pitkään neuvoneet asiakkaita unohtamaan muodin ja ottamaan huomioon jalkaterän rullauksen tai pronaation eli tavan, jolla jalka kallistuu sisäänpäin törmäyksessä.</w:t>
      </w:r>
    </w:p>
    <w:p>
      <w:r>
        <w:rPr>
          <w:b/>
        </w:rPr>
        <w:t xml:space="preserve">Esimerkki 2.710</w:t>
      </w:r>
    </w:p>
    <w:p>
      <w:r>
        <w:t xml:space="preserve">Kohta: "Joulun alla Connecticutin peruskoulussa tapahtuneen 20 peruskoululaisen ja kuuden aikuisen teurastuksen jälkeen julkinen keskustelu siitä, miten aseilla tehtävät joukkomurhat voitaisiin estää tulevaisuudessa, on käynnistynyt uudelleen. Tammikuun 14. tammikuuta kongressin mustien ryhmittymän jäsenet, jonka puheenjohtajana toimii Warrensville Heightsin demokraattinen edustaja Marcia Fudge, ottivat kantaa tähän kysymykseen pitämällä edustajainhuoneen lattialla useita puheita, joissa tuomittiin Yhdysvaltojen "väkivallan kulttuuri". Vastavalittu Columbuksen demokraattinen edustaja Joyce Beatty käytti tilaisuutta hyväkseen pitääkseen ensimmäisen puheensa edustajainhuoneen istuntosalissa. Siinä hän valitteli, että ""joukkomurhat ovat muuttuneet äärimmäisen harvinaisesta tapauksesta tavalliseksi tapahtumaksi"", ja ehdotti, että Yhdysvallat tarkastelee uudelleen mielenterveyspalvelujen rahoitusta, valvoo ampumatarvikkeita riittävästi ja ""varmistaa ampuma-aseiden asianmukaisen ja tiukemman saatavuuden"". ""Harvard Health Policy Review -lehden mukaan Yhdysvalloissa kuolee joka vuosi noin 30 000 ihmistä ampumisen seurauksena ja noin 80 000 ihmistä haavoittuu"", entinen Ohiossa asuva osavaltion lainsäätäjä totesi ja kiitti presidentti Barack Obamaa ja varapresidentti Joe Bidenia siitä, että he ovat ""ryhtyneet aktiivisesti tarvittaviin toimiin tämän kriittisen ongelman ratkaisemiseksi"". Ihmettelimme, pitivätkö Beattyn tilastot paikkansa, joten päätimme jäljittää ne. Löysimme pian Harvard Health Policy Review -lehden syksyn 2001 numerosta artikkelin The Costs and Benefits of Reducing Gun Violence, joka alkaa täsmälleen Beattyn käyttämällä sanamuodolla: ""Joka vuosi Yhdysvalloissa kuolee noin 30 000 ihmistä ammuskelun seurauksena ja noin 80 000 haavoittuu"". Mutta artikkelin päivämäärä sai meidät pysähtymään. Siinä mainitut luvut olivat yli kymmenen vuotta vanhoja. Halusimme löytää tuoreempia lukuja. Käännyimme Centers for Disease Control and Preventionin tilastojen puoleen tarkistaaksemme tiedot. Viimeisimmän saatavilla olevan version mukaan Yhdysvalloissa oli 31 672 ampuma-asekuolemaa vuonna 2010, mikä on 10,3 kuolemantapausta 100 000 asukasta kohti. Tämä luku on hieman korkeampi kuin Harvard Health Policy Review -lehden vuonna 2001 mainitsema luku, mutta se on varmasti samaa luokkaa. Toinen tarkastelemamme CDC:n tietosarja seuraa muita kuin kuolemaan johtaneita ampumavammoja. CDC:n laskelmien mukaan vuonna 2011 tapahtui 73 883 ei-kuolemaan johtanutta ampuma-asevahinkoa, mikä on 23,7 vammaa 100 000 ihmistä kohti. Tämä luku on hieman alhaisempi kuin Beattyn mainitsema luku Harvard Health Policy Review -julkaisusta, vaikka se ei olekaan kovin kaukana. Jos mukaan lisättäisiin ilmakiväärin tai ilmakiväärin aiheuttamat ei-kuolemaan johtaneet vammat, vuoden 2011 vammojen määrä ylittäisi Harvardin arvion 80 000 vuosittaisesta ampumahaavasta. CDC:n mukaan Yhdysvalloissa 16 451 ihmistä loukkaantui ilmakiväärillä - noin 5,3 tapausta 100 000 ihmistä kohti. Beatty esitti tarkasti Harvard Health Policy Review -lehdessä painetut tilastot, vaikka sen laskelma oli yli kymmenen vuotta vanha. Tuoreemmat tiedot osoittavat, että nämä luvut eivät ole muuttuneet kovin paljon vuosien varrella." Väite: Joyce Beatty väittää, että Yhdysvalloissa kuolee vuosittain noin 30 000 ihmistä ammuskelun seurauksena ja noin 80 000 ihmistä haavoittuu.</w:t>
      </w:r>
    </w:p>
    <w:p>
      <w:r>
        <w:rPr>
          <w:b/>
        </w:rPr>
        <w:t xml:space="preserve">Tulos</w:t>
      </w:r>
    </w:p>
    <w:p>
      <w:r>
        <w:t xml:space="preserve">Edustaja Joyce Beatty sanoo, että Yhdysvalloissa kuolee vuosittain noin 30 000 ihmistä ampumalla.</w:t>
      </w:r>
    </w:p>
    <w:p>
      <w:r>
        <w:rPr>
          <w:b/>
        </w:rPr>
        <w:t xml:space="preserve">Esimerkki 2.711</w:t>
      </w:r>
    </w:p>
    <w:p>
      <w:r>
        <w:t xml:space="preserve">Kohta: Tytön ruumiin lopullinen ruumiinavausraportti totesi, että tytön ruumiissa oli suuria pitoisuuksia difenhydramiinia, kun hänet löydettiin vastaamattomana 24. tammikuuta, Vermontin osavaltion poliisi kertoi. Lääkeaine on rauhoittava aine reseptivapaiden antihistamiinien vaikuttavana aineena, poliisi kertoi. Ruumiinavausraportissa todettiin, että difenhydramiinia ei saa käyttää pikkulapsille, ellei lääkäri määrää sitä. Vermontin osavaltion poliisi sanoi, että lapselle ei ollut annettu tällaista määräystä. "Osavaltio väittää, että vastaaja rauhoitti muuten kauniin, iloisen ja terveen 6 kuukauden ikäisen vauvan niin, että tämä ei pystynyt nostamaan päätään ja kuoli", sanoi Rutlandin piirikunnan syyttäjä Rosemary Kennedy. "Osavaltion näkökulmasta se on suurin piirtein niin vakava syyte kuin Vermontissa on nähty." Vaillancourtin asianajaja esitti syyttömyyslausuntonsa, kun noin 40 vauvan perheen sukulaista ja tukijaa istui oikeussalissa yllään vaaleanpunaiset "Justice for Harper Rose" -paidat. Poliisin todistuksen mukaan vauva löydettiin vastaamattomana kolmantena päivänä, jona Vaillancourt oli hoitanut häntä. Vaillancourtin poika kertoi poliisille, että hän ja hänen kihlattunsa olivat sairastuneet edellisenä iltana eivätkä voineet auttaa Vaillancourtia lasten kanssa sinä päivänä, vakuutuksen mukaan. Vaillancourtin asianajajalle jätettiin tuntien jälkeen puhelinviesti, jossa pyydettiin kommenttia. Hänen asianajajansa Robert McClallen kertoi tuomarille, että hänellä on yhteyksiä yhteisöön, muun muassa perheeseen, hänellä on koti äitinsä kanssa, hän johti päiväkotia 25 vuoden ajan, hänellä on nyt toinen työ ja hän oli hiljattain käynyt läpi konkurssimenettelyn. Osavaltio oli vaatinut 50 000 dollarin takuita ja ehtona, ettei hän saa olla tekemisissä alle 5-vuotiaiden lasten kanssa. Tuomari määräsi takuuksi 25 000 dollaria vakuudettomana takuuna ja ehdoksi, että hän ei saa olla tekemisissä alle 5-vuotiaiden lasten kanssa, paitsi lapsenlapsensa kanssa lapsen vanhemman valvonnassa. __ Juttua on korjattu poistamalla viittaus siihen, että Vaillancourtin asianajaja ei kommentoi asiaa. Väite: Ex-päivähoitaja syytteessä 6 kuukauden ikäisen lapsen kuolemasta.</w:t>
      </w:r>
    </w:p>
    <w:p>
      <w:r>
        <w:rPr>
          <w:b/>
        </w:rPr>
        <w:t xml:space="preserve">Tulos</w:t>
      </w:r>
    </w:p>
    <w:p>
      <w:r>
        <w:t xml:space="preserve">Entinen vermonttilainen päivähoitaja pidätettiin maanantaina, koska häntä epäillään taposta ja lapsen julmuudesta 6 kuukauden ikäisen tytön kuolemasta, jota hän hoiti Rutlandin kodissaan tammikuussa.</w:t>
      </w:r>
    </w:p>
    <w:p>
      <w:r>
        <w:rPr>
          <w:b/>
        </w:rPr>
        <w:t xml:space="preserve">Esimerkki 2.712</w:t>
      </w:r>
    </w:p>
    <w:p>
      <w:r>
        <w:t xml:space="preserve">Kohta: Tämä perustuu samankaltaiseen kanteeseen, jonka se jätti syyskuussa, päivä sen jälkeen kun kansallinen liikenneturvallisuusvirasto (National Highway Traffic Safety Administration) peruutti Kalifornian poikkeusluvan. Viimeisimmässä kanteessa vastustetaan EPA:n yritystä peruuttaa osa Kalifornialle vuonna 2013 myönnetystä poikkeusluvasta, jonka nojalla osavaltio voi soveltaa kasvihuonekaasuja ja päästöttömiä ajoneuvoja koskevia normejaan. Kanteessa pyydetään tuomioistuinta päättämään, että Kalifornian sääntöjä suojelee liittovaltion Clean Air Act -laki. Tuleva oikeustaistelu auttaa muokkaamaan maan ilmastopolitiikan keskeistä osaa, koska 13 muuta osavaltiota ja District of Columbia ovat ottaneet käyttöön Kalifornian normit. Liittovaltion laki määrää yleensä säännöt siitä, kuinka paljon ajoneuvot saavat saastuttaa. Kalifornia on kuitenkin saanut 1970-luvulta lähtien asettaa tiukempia sääntöjä, koska siellä on eniten autoja ja ongelmia ilmanlaatunormien noudattamisessa. EPA sanoi, ettei se kommentoi vireillä olevia oikeudenkäyntejä, mutta liikenneministeri Elaine Chao sanoi syyskuussa, että tiukemmat säännöt tekevät ajoneuvoista kalliimpia ja vähemmän turvallisia, koska kuluttajien on vaikea ostaa uudempia, turvallisempia ajoneuvoja. "Kalifornian puhtaita autoja koskevat normit ovat saavutettavissa. Ne eivät ainoastaan toimi, vaan monet muut osavaltiot ympäri maata ovat päättäneet ottaa ne käyttöön", Kalifornian oikeusministeri Xavier Becerra sanoi lausunnossaan. Demokraattikollega Gavin Newsomin mukaan republikaanipresidentti Donald Trump "jatkaa liittovaltion virastojen aseistamista sodassaan kansanterveyttä ja puhdasta ilmaa vastaan". Hän huomautti, että useat suuret autonvalmistajat suostuivat tänä vuonna vapaaehtoisesti osavaltion määräyksiin huolimatta yrityksistä kumota ne. Hakemuksessa pyydetään myös tuomioistuinta tarkistamaan NHTSA:n syyskuussa tekemä päätös. Kalifornian lisäksi kanteessa ovat mukana Coloradon, Connecticutin, Delawaren, Havaijin, Illinoisin, Mainen, Massachusettsin, Marylandin, Michiganin, Minnesotan, Nevadan, New Jerseyn, New Mexicon, New Yorkin, Pohjois-Carolinan, Oregonin, Pennsylvanian, Rhode Islandin, Vermonttin, Virginian, Washingtonin, Wisconsinin ja Kolumbian piirikunnan oikeusministerit sekä Los Angelesin ja New Yorkin kaupungit. Virginian oikeusministeri Mark Herring kritisoi hallintoa siitä, että se ei ainoastaan peruuta liittovaltion ilmastonmuutospyrkimyksiä vaan "uhkaa osavaltioiden oikeuksia toteuttaa omia toimiaan hiilidioksidipäästöjen vähentämiseksi ja puhtaiden autojen työpaikkojen ja teknologian edistämiseksi". ___ Juttua on korjattu siten, että Kalifornian kanteeseen on liittynyt 22 osavaltiota ja District of Columbia, ei 23 osavaltiota. Väite: 23 osavaltiota laajentaa haastetta Trumpin hallinnon autosääntöjä vastaan.</w:t>
      </w:r>
    </w:p>
    <w:p>
      <w:r>
        <w:rPr>
          <w:b/>
        </w:rPr>
        <w:t xml:space="preserve">Tulos</w:t>
      </w:r>
    </w:p>
    <w:p>
      <w:r>
        <w:t xml:space="preserve">Kalifornia laajensi perjantaina pyrkimyksiään estää Trumpin hallintoa lopettamasta valtuuksiaan asettaa kasvihuonekaasupäästöjä ja polttoainetaloutta koskevia standardeja henkilö- ja kuorma-autoille.</w:t>
      </w:r>
    </w:p>
    <w:p>
      <w:r>
        <w:rPr>
          <w:b/>
        </w:rPr>
        <w:t xml:space="preserve">Esimerkki 2.713</w:t>
      </w:r>
    </w:p>
    <w:p>
      <w:r>
        <w:t xml:space="preserve">Kohta: Se on perinteisesti taistellut naapurimaan Uruguayn kanssa maailman johtavasta naudanlihan kulutuksesta henkeä kohti. Tätä lihansyöntiä uhkaavat kuitenkin kasvissyönnin ja vegaaniuden kasvava kannatus argentiinalaisten, erityisesti nuorten ja vuosituhannen vaihteessa elävien, keskuudessa sekä aktivistien kasvava taistelutahto. Hiljattain tehdyn yksityisen verkkokyselyn mukaan kuusi argentiinalaista kymmenestä on valmis lopettamaan naudanlihan syönnin, mikä on huolestuttanut karjankasvattajia, jotka jo nyt kamppailevat talouskriisin kanssa. Kulttuurinen kuilu kärjistyi muutama viikko sitten, kun eläinten julmuutta vastustavat aktivistit keskeyttivät Buenos Airesin maaseutuyhdistyksen näyttelyn ja saivat vastaansa karjankasvattajia, joista jotkut olivat pukeutuneet perinteisiin gaucho-asuihin ja hyökkäsivät heitä vastaan hevosilla ruoskien. Nuoremmat sukupolvet "ovat kasvaneet keskellä kongressin aborttikeskustelua, osallisuutta, sukupuolten tasa-arvoa ...". Nämä kollektiiviset kysymykset ovat alkaneet saada painoarvoa elintarvikkeiden ostopäätöksissä", sanoi Adrián Bifaretti, naudanlihan menekinedistämislaitoksen markkinointipäällikkö ja verkkokyselyn ja kohderyhmän laatija, joka totesi, että naudanlihasta luopuminen on yleistä. Bifaretti sanoi, että tulokset perustuvat 1 100 ihmiselle kahden kuukauden välein tehtyyn kyselytutkimukseen, jonka virhemarginaali on kolme prosenttiyksikköä. Argentiinan naudanlihan ja sen johdannaisten kauppakamarin heinäkuussa julkaiseman raportin mukaan argentiinalaiset kuluttavat keskimäärin 50 kiloa naudanlihaa vuodessa, mitä se kutsui alhaisimmaksi tasoksi maan historiassa, jossa espanjalaisten vuosisatoja sitten tuoma karja viihtyi laajoilla preerioilla, joita kutsutaan pampoiksi. "Huoli julmuudesta ja teurastuksesta on täällä ja tulee tuntumaan", Bifaretti sanoi ja lisäsi, että muualla maailmassa havaitut suuntaukset ovat saapumassa Argentiinaan. "Se alkaa olla haaste." Suuri osa naudanlihan vastaisesta aktivismista tulee vegaaneilta. Ruohikolla makaava Melisa Lobo silitti Apollon kuonoa, noin labradorinnoutajan kokoista, viikkoja vanhaa mustaa vasikkaa. Lähistöllä oli vuohia, lampaita, kanoja ja ankkoja, jotka kulkivat ja seurustelivat Wild Sanctuary -nimisessä kahden hehtaarin (lähes viiden hehtaarin) suuruisessa tilassa tunnin ajomatkan päässä Buenos Airesista. "Eläinsuojelualueella eläimet elävät koko elämänsä", sanoi Lobo, 28-vuotias vegaani, joka kutsuu jokaista suojelualueen 300 eläintä nimeltä, paitsi kanoja, "koska ne ovat kaikki hyvin samanlaisia". Samalla kun pullea lammas nimeltä Bruno lähestyi epäluuloisesti Loboa haastattelevia vierailijoita, vuohi yritti saada ihmisten huomion näyttämällä sarviaan. "Ihminen, joka on tekemisissä koiran tai kissan kanssa, tietää, mitä eläin tuntee, tietää, että se haluaa tulla hemmotelluksi, tietää, milloin sillä on nälkä, jano, kylmä tai mitä sattuu, kun se loukkaantuu", Lobo sanoi. "Mutta ihmiset, jotka eivät ole niin lähellä niitä, eivät tiedä tai eivät halua tietää, että ne ovat tuntevia olentoja." Veganismi, Lontoossa toisen maailmansodan aikana syntynyt virta, perustuu eläintuotteista vapaaseen ruokavalioon, toisin kuin kasvissyöjät, jotka hyväksyvät maidon tai kananmunien nauttimisen. Vegaanit hylkäävät myös kaikenlaisen eläinten hyväksikäytön, olipa kyse sitten työvoimasta, vaatteista, kosmetiikasta, kuljetuksista, urheilusta tai tieteellisistä kokeista. "Saat lihaa lautasellesi etkä ajattele, miten se on sinne päätynyt", Lobo sanoi. "Olen aina pitänyt lihastani raakana, enkä koskaan kuvitellut, että veri oli nestettä eläimen lihaksesta." Argentiinassa ei ole virallista lukua, mutta Bifarettin instituutti arvioi, että vegaaneja ja kasvissyöjiä on 7-8 prosenttia väestöstä. Kun Buenos Airesin Mataderosin kaupunginosassa ei ole vielä aamunkoitto, lihakylmälokeroissa työskentelevien työntekijöiden valkoiset univormut ovat jo värjäytyneet punaisiksi läheisistä teurastamoista saapuvasta naudanlihasta. Kaupunginosasta saadaan suuri osa perinteisten "asados"-lihasta, jota syödään Argentiinan pääkaupungin ravintoloissa ja kodeissa. "Luojan kiitos, Argentiinassa ja näillä alueilla ihmiset syövät yhä asadoa viikonloppuisin, mutta tulevaisuudessa se voi muuttua hieman monimutkaiseksi", The Best Butcher Shop -lihakauppaa pyörittävä Diego Salvo sanoi ja myönsi, että uudet suuntaukset vastustavat lihaa. Naudanliha on niin syvälle juurtunut Argentiinan kulttuuriin, että vegaanikokit tarvitsevat suurta kekseliäisyyttä sovittaakseen tyypillisiä ruokia ruokalistalleen. Buenos Airesin ensimmäisessä vegaanigrillissä La Reverdessä talon erikoisuus muistuttaa maan "bife de chorizoa", joka on suosittu grillissä paistettu luuton naudanlihaleike. Kyseessä on kuitenkin seitan-pihvi, joka on valmistettu vehnägluteenista ja ainesosista, kuten punajuurisoseesta ja mausteista, joiden avulla saadaan aikaan naudanlihaa muistuttava sävy. "En tykkää syödä eläimiä", sanoi 25-vuotias Melissa Aruj syötyään seitanleikkeen ranskalaisten kera. "Epäilemättä arvioin, että 10-15 vuoden kuluttua suuri osa (väestöstä) on kasvissyöjiä." "En tiedä, tulevatko he olemaan vegaaneja", hän lisäsi. Muutos tapahtuu "pikkuhiljaa". Joillekin aktivisteille pelkkä vegaanisyöminen ei riitä. He ovat tehostaneet toimintaansa militantiksi. Joukko nuoria eläinvapautusryhmä Voicotista kokoontui eräänä lauantaina protestoimaan teurastamon sisäänkäynnille Buenos Airesissa. "Se tekee minut hyvin surulliseksi. Sanat eivät riitä pyytämään anteeksi eläimiltä, koska niiden elämä on kurjaa. Ne syntyvät niin, että niille on määrätty päivä, jolloin ne kuolevat", sanoi eräs mielenosoittaja, Jazmín Romero, kyyneleet silmissään. Hänellä oli yllään musta paita, jossa luki: "Me olemme laji, joka uhkaa tuhota kaiken." Jakolinjan toisella puolella monet argentiinalaiset pitävät naudanlihan syömistä osana historiaansa ja kulttuuriaan. "Emme puhu eläimen tappamisesta urheilun vuoksi. Eläimestä tehdään ruokaa", Bifaretti sanoi. "Näin on ollut koko ihmiskunnan historian ajan." Väite: Kasvissyöjät valtaavat alaa lihansyöjä-Argentiinassa.</w:t>
      </w:r>
    </w:p>
    <w:p>
      <w:r>
        <w:rPr>
          <w:b/>
        </w:rPr>
        <w:t xml:space="preserve">Tulos</w:t>
      </w:r>
    </w:p>
    <w:p>
      <w:r>
        <w:t xml:space="preserve">Argentiinan identiteetistä käydään taistelua, jossa kasvava määrä kasvissyöjiä ja vegaaneja joutuu vastakkain lihansyöjien kanssa maassa, joka tunnetaan runsaasta naudanlihasta, gaucho-lehmipojista ja pyhistä asado-grillijuhlista.</w:t>
      </w:r>
    </w:p>
    <w:p>
      <w:r>
        <w:rPr>
          <w:b/>
        </w:rPr>
        <w:t xml:space="preserve">Esimerkki 2.714</w:t>
      </w:r>
    </w:p>
    <w:p>
      <w:r>
        <w:t xml:space="preserve">Kohta: Tohtori Marco Cavaleri, joka johtaa Euroopan valvontaviranomaisen rokoteosastoa, kertoi torstaina tiedotusvälineille järjestetyssä tiedotustilaisuudessa, että COVID-19:n hoitoon tarkoitettujen lääkkeiden hyväksyminen saattaa olla mahdollista "ennen kesää", ja viittasi meneillään oleviin kliinisiin tutkimuksiin. Remdesivir-lääkkeen viimeaikaiset varhaiset tulokset viittaavat siihen, että se voisi auttaa potilaita toipumaan koronaviruksesta nopeammin, vaikka pidempiaikaisia tietoja tarvitaan vielä mahdollisen hyödyn vahvistamiseksi. Vaikka rokotteen kehittäminen vie yleensä vuosia, Cavaleri sanoi, että jos jotkin jo testatuista rokotteista osoittautuvat tehokkaiksi, ne voitaisiin hyväksyä jo ensi vuoden alussa. Cavaleri kuitenkin varoitti, että monet kokeelliset rokotteet eivät koskaan pääse loppuun asti ja että usein tapahtuu viivästyksiä. "Näemme kuitenkin mahdollisuutena, että jos kaikki menee suunnitelmien mukaan, rokotteet voidaan hyväksyä jo vuoden kuluttua", hän sanoi. Yli 140 valtionpäämiestä ja terveysasiantuntijaa, mukaan lukien Etelä-Afrikan presidentti Cyril Ramaphosa, Pakistanin pääministeri Imran Khan ja Nobel-palkittu Joseph Stiglitz, esittivät torstaina vetoomuksen, jossa kehotettiin kaikkia maita yhdistämään voimansa COVID-19:n vastaisen "kansan rokotteen" takana, jotta varmistetaan, että kaikki tehokkaat hoidot ja rokotteet ovat maailmanlaajuisesti kaikkien niitä tarvitsevien saatavilla ilmaiseksi. Tällä hetkellä Kiinassa, Britanniassa, Saksassa ja Yhdysvalloissa testataan noin tusinaa rokotekandidaattia. Maailman terveysjärjestö WHO on arvioinut, että tehokkaan rokotteen löytyminen voi kestää noin 12-18 kuukautta. Jotkut asiantuntijat ovat ehdottaneet, että laajamittaisia pitkälle meneviä kliinisiä kokeita koskevasta vaatimuksesta luovuttaisiin kokonaan, mutta Cavaleri sanoi, että tätä ei tällä hetkellä harkita. "Nykyinen ajattelumme on, että kaikkien kehitteillä olevien rokotteiden pitäisi käydä läpi laajoja vaiheen 3 kokeita, jotta voidaan selvittää, mikä on suojan taso", hän sanoi. Hän myönsi kuitenkin, että tämä voi muuttua, jos tilanne huononee. "Asiat voivat muuttua pandemian kehittyessä, ja katsotaan, onko meidän tehtävä jotain muuta", Cavaleri sanoi. Jotkut virkamiehet ovat varoittaneet, että rokotetta ei ehkä koskaan löydetä; aiemmat yritykset kehittää rokotetta SARSin ja MERSin kaltaisia koronaviruksia vastaan ovat kaikki epäonnistuneet. Cavleri oli kuitenkin optimistinen, että lopulta löydetään rokote COVID-19:tä vastaan, sillä maailmanlaajuisesti kokeillaan erilaisia tekniikoita. "Mielestäni on hieman aikaista sanoa, mutta meillä on hyvä syy olla riittävän optimistisia, että loppujen lopuksi jotkut rokotteet onnistuvat", hän sanoi. ___ Seuraa AP:n pandemia-aiheista uutisointia osoitteissa http://apnews.com/VirusOutbreak ja https://apnews.com/UnderstandingtheOutbreak Väite: EU: Mahdollinen viruslääkkeen hyväksyntä "ennen kesää".</w:t>
      </w:r>
    </w:p>
    <w:p>
      <w:r>
        <w:rPr>
          <w:b/>
        </w:rPr>
        <w:t xml:space="preserve">Tulos</w:t>
      </w:r>
    </w:p>
    <w:p>
      <w:r>
        <w:t xml:space="preserve">Euroopan lääkevirasto ennusti, että uuden koronaviruksen hoitoon voitaisiin saada lääkkeitä lähikuukausina ja että rokote voitaisiin jopa hyväksyä vuoden 2021 alussa, "parhaassa tapauksessa".</w:t>
      </w:r>
    </w:p>
    <w:p>
      <w:r>
        <w:rPr>
          <w:b/>
        </w:rPr>
        <w:t xml:space="preserve">Esimerkki 2.715</w:t>
      </w:r>
    </w:p>
    <w:p>
      <w:r>
        <w:t xml:space="preserve">Kohta: "Vastasyntyneet vauvat lepäävät sairaalan osastolla maailman väestöpäivän yhteydessä Pohjois-Intian Lucknow'n kaupungissa 11. heinäkuuta 2009 otetussa arkistokuvassa. REUTERS/Pawan Kumar/Files Joillekin väestötieteilijöille virstanpylväs ennakoi tulevia myrskyisiä aikoja: kansakunnat kamppailevat nopean kaupungistumisen, ympäristön pilaantumisen ja terveydenhuollon, koulutuksen, resurssien ja työpaikkojen huiman kysynnän kanssa. Toisten mielestä pitkän aikavälin haasteena voi olla väestömäärän supistuminen, ei liikakansoitus, kun hedelmällisyysluvut laskevat ja supistuva työvoima joutuu tukemaan ikääntyvän väestön sosiaaliturvaa. "Joissakin osissa maailmaa väestö vähenee, ja näissä osissa maailmaa ollaan huolissaan tuottavuudesta ja siitä, pystytäänkö ylläpitämään kriittinen ihmismassa", YK:n väestörahaston pääjohtaja Babatunde Osotimehin sanoi Reutersille. "Sitten on osia maailmasta, joissa väestö kasvaa nopeasti. Monilla näistä maista on haasteita muuttoliikkeen, köyhyyden, ruokaturvan, vesihuollon ja ilmastonmuutoksen suhteen, ja meidän on kiinnitettävä siihen huomiota."   Yhdistyneiden kansakuntien mukaan maailman seitsemänmiljardas vauva syntyy 31. lokakuuta. Kukaan ei tiedä, millaisiin olosuhteisiin vauva syntyy, mutta Intian Uttar Pradesh - sokeriruokoa tuottava osavaltio, jonka väkiluku on yhtä suuri kuin Ison-Britannian, Ranskan ja Saksan väkiluku ja jonka odotetaan ohittavan Kiinan maailman väkirikkaimpana maana vuoteen 2030 mennessä - antaa kuvan haasteista, joita se voi kohdata. Pinky Pawar, 25, synnyttää Uttar Pradeshissa kuun lopussa ja toivoo, ettei hänen esikoisensa liity niihin arviolta kolmeen miljardiin ihmiseen, jotka elävät alle kahdella dollarilla päivässä ja joilla on vain vähän toivoa koulutuksesta tai työpaikasta. "Haluan, että lapseni menestyy elämässään, joten minun on tehtävä parhaani, jotta se olisi mahdollista", hän sanoi istuessaan muta- ja tiilitalonsa ulkopuolella Sunhaidan kylässä kädet turvoksissa olevan vatsansa päällä. Sunhaidassa köyhyys, lukutaidottomuus ja sosiaaliset ennakkoluulot leimaavat elämää, jota hallitsee selviytymiskamppailu, joka heijastaa miljoonien muiden ihmisten elämää kaikkialla maailmassa. Ihmisten määrä on yli kaksinkertaistunut viimeisen puolen vuosisadan aikana, joten resurssit ovat tiukemmalla kuin koskaan aiemmin. Lyhyen aikavälin huolenaiheena on ensinnäkin se, miten perustarpeet voidaan tyydyttää 2-3 miljardin ihmisen lisäys, jonka odotetaan lisääntyvän seuraavien 50 vuoden aikana. Veden käytön odotetaan kasvavan 50 prosenttia vuosina 2007-2025 kehitysmaissa ja 18 prosenttia kehittyneissä maissa, ja suurin osa lisääntyvästä vedenkäytöstä tapahtuu köyhimmissä maissa, kun kasvava maaseutuväestö muuttaa kaupunkeihin. "Ongelmana on, että 97,5 prosenttia vedestä on suolaista ja ... 2,5 prosentista tuoretta vettä kaksi kolmasosaa on jäätynyttä", sanoo Rob Renner, Coloradossa sijaitsevan Water Research Foundation -säätiön toimitusjohtaja. "Maailmassa ei siis ole paljon makeaa vettä."   Ravitsevasta ruoasta on pulaa monissa osissa maapalloa. Maailmanpankin mukaan 925 miljoonaa ihmistä näkee nykyään nälkää, mikä johtuu osittain elintarvikkeiden hintojen noususta vuodesta 1995 lähtien, useista talouskriiseistä ja siitä, että köyhillä viljelijöillä ei ole mahdollisuutta käyttää nykyaikaisia viljelytekniikoita ja -tuotteita. YK:n elintarvike- ja maatalousjärjestö FAO:n mukaan elintarviketuotantoa on lisättävä 70 prosenttia, jotta vuoteen 2050 mennessä ennustettu kahden miljardin suupielen lisäys voitaisiin tyydyttää. Mutta aivan kuten maatalousohjelmien tutkimus, kehittäminen ja laajentaminen ovatkin ratkaisevan tärkeitä, tähän tarkoitukseen osoitetut julkiset varat ovat asiantuntijoiden mukaan edelleen mitättömän pieniä ja ovat itse asiassa vaarassa vähentyä jyrkästi. "Meidän on nostettava tuottavuutta", sanoo Robert Thompson, joka toimii kansainvälisen elintarvike- ja maatalouskauppapolitiikan neuvostossa ja on Maailmanpankin entinen maaseudun kehittämisjohtaja. "Uskon, että voimme tehdä sen kaiken, jos investoimme riittävästi tutkimukseen. Mutta tällä hetkellä emme tee niin."   Ilmastonmuutos saattaa olla suurin este elintarviketavoitteen saavuttamiselle, sillä lämpötilan nousu ja kuivuus kuivattavat viljelysmaita, jotka sitten joutuvat tulvien ja myrskyjen alle. Tapa, jolla ilmastonmuutosta on käsitelty, antaa kuitenkin viitteitä siitä, miten hankalaa on puuttua maailmanlaajuisiin, pitkän aikavälin ongelmiin. Vaikka on selvää, mitä on tehtävä, YK:n ilmastoneuvottelut ovat pitkälti pysähtyneet. "Neuvottelujen suhteellisen hitaaseen etenemiseen on syynsä", sanoo Climate Action Network Europen johtaja Wendel Trio viitaten talouden taantumaan ja rikkaiden ja köyhien maiden välisiin kiistoihin hiilidioksidipäästöjen vähentämisestä. "Mutta jos sitä verrataan kiireellisyyteen ja siihen, että monet hallitukset selvästi ymmärtävät kiireellisyyden, on hallitusten epäonnistuminen, että ne eivät pääse eteenpäin."   Asiantuntijoiden mukaan väestörakenteen epätasapaino aiheuttaa myös vakavia paineita kaupungeille eri puolilla maailmaa, kun enimmäkseen keskiluokkaiset työläismuuttajat muuttavat köyhiltä maaseutualueilta rikkaampiin kaupunkikeskuksiin. Kiinan pääkaupunki Peking - jossa on lähes 20 miljoonaa asukasta - on nyt maailman 13. väkirikkain kaupunki, ja sen väkiluku on lähes kaksinkertaistunut viime vuosikymmenen aikana, mikä kuvastaa suuntausta, joka heijastelee maailmanlaajuista kehitystä erityisesti kehitysmaissa. Afrikan, Aasian ja Etelä-Amerikan kaupungit pursuavat saumojaan parempia työpaikkoja etsivien maahanmuuttajien tai kuivuutta, tulvia ja muita ympäristökatastrofeja pakenevien maanviljelijöiden takia. Vuonna 1950 kaupungeissa asui noin 730 miljoonaa ihmistä. Vuonna 2009 heitä oli lähes 3,5 miljardia, ja neljän vuosikymmenen kuluttua heitä on 6,3 miljardia, YK:n talous- ja sosiaaliasioiden osasto totesi maaliskuussa 2010 julkaistussa raportissaan. Tämä räjähdysmäinen kasvu venyttää rajallisia resursseja ja infrastruktuuria ja asettaa megakaupungit törmäyskurssille ilmastonmuutoksesta johtuvien äärimmäisten tulvien, myrskyjen ja merenpinnan nousun ennustetun lisääntymisen kanssa, YK:n Habitatin mukaan. Asiantuntijoiden mukaan koordinoidun suunnittelun puute pahentaa ongelmaa. "Kaikki väestön hajauttamista koskevat suunnitelmat edellyttävät useita yhdessä toimivia politiikkoja", sanoo Wang Jianguo, Aasian kehityspankin Pekingin toimiston kaupungistumisprojektin vanhempi projektipäällikkö Wang Jianguo. "Jos on vain väestöpolitiikka ilman työllisyyspolitiikkaa, ilman teollisuuden kehittämispolitiikkaa, koulutusta ja terveydenhuoltopolitiikkaa, se ei toimi."   Asiantuntijoiden mukaan yksi tärkeä poliittinen väline väestönkasvun hallitsemiseksi on antaa naisille mahdollisuus perhesuunnitteluun. Asiantuntijoiden mukaan 215 miljoonaa naista maailmassa haluaisi sitä, mutta ei saa sitä. Koulutuksen saatavuus on myös tärkeää, sillä se motivoi naisia vähentämään hedelmällisyyttään ja parantamaan lastensa terveyttä. Koulutuksen puute on johtanut siihen, että vaikka Kiinan ja Intian kaltaisissa maissa kokonaisväestö kasvaa edelleen, naisten määrä vähenee, koska poikia suositaan, mikä johtaa naisvauvojen tahallisiin abortteihin. Maailmassa on myös havaittavissa demografinen poikkeama: väestön väheneminen joissakin rikkaammissa maissa on johtanut epätasapainoon työssä käyvän väestön ja kalliita sosiaaliturvaverkkoja tarvitsevien eläkeläisten välillä. Maailmanlaajuinen hedelmällisyysluku - pariskuntaa kohti syntyvien lasten määrä - on noin 2,5, mutta rikkaimmissa maissa tämä luku on jo laskenut. Vaikka tarkat ennusteet vaihtelevat, useimmat viittaavat siihen, että maailman väestömäärä saavuttaa huippunsa noin 9 miljardissa noin vuonna 2070 ja alkaa sitten laskea, ehkä hyvin nopeasti. "Luulimme, että ylikansoitus pakottaisi ihmiskunnan laajentumaan tähtiin", sanoo Jack Goldstone, yhteiskuntatieteiden professori ja johtava väestötieteen asiantuntija Washingtonin George Masonin yliopistossa. "Se ei näytä olevan ongelma lainkaan. Eikä poliittista kehystä ole lainkaan luotu käsittelemään näitä pidemmän aikavälin kysymyksiä.""" Väite: Täynnä oleva, venytetty maailma odottaa 7 miljardin lasta.</w:t>
      </w:r>
    </w:p>
    <w:p>
      <w:r>
        <w:rPr>
          <w:b/>
        </w:rPr>
        <w:t xml:space="preserve">Tulos</w:t>
      </w:r>
    </w:p>
    <w:p>
      <w:r>
        <w:t xml:space="preserve">Maailman 7 miljardia ihmistä syntyy väestöön, joka on tietoisempi kuin koskaan elämän ylläpitämisen haasteista ahtaalla planeetalla, mutta ei ole lähempänä yhteisymmärrystä siitä, mitä asialle pitäisi tehdä.</w:t>
      </w:r>
    </w:p>
    <w:p>
      <w:r>
        <w:rPr>
          <w:b/>
        </w:rPr>
        <w:t xml:space="preserve">Esimerkki 2.716</w:t>
      </w:r>
    </w:p>
    <w:p>
      <w:r>
        <w:t xml:space="preserve">Kohta: Veran kertoi tiedotustilaisuudessa, ettei hän voinut tässä vaiheessa määritellä, milloin lukitus päättyy. Jos hallitus noudattaisi tieteellisen neuvoston neuvoja, Ranska pysyisi käytännössä pysähdyksissä 28. huhtikuuta asti. Tiedeneuvosto, joka neuvoo presidentti Emmanuel Macronia koronaviruskriisissä, totesi lausunnossaan myös, että lukitus on tällä hetkellä ainoa todella tehokas strategia, ja se on "pantava tiukasti täytäntöön". Pääministeri Edouard Philippe sanoi maanantaina, että Ranskassa laajalle levinnyt lukitus voi kestää vielä useita viikkoja ja että hänen hallituksensa tiukentaa arkielämän rajoituksia entisestään. Veran sanoi myös, että Ranska aikoo noudattaa Maailman terveysjärjestön suosituksia koronavirustestauksen lisäämisestä. Terveysviraston johtaja Jerome Salomon sanoi myöhemmin, että Ranska pystyisi pian tekemään 10 000 testiä päivässä. Salomon ilmoitti tiistaina 240 uudesta koronaviruksen aiheuttamasta kuolemantapauksesta, joiden kokonaismäärä oli 1 100. Tämä merkitsee 28 prosentin lisäystä, jonka ansiosta Ranska on viides maa, joka on ylittänyt 1 000 kuolemantapauksen rajan Kiinan, Italian, Iranin ja Espanjan jälkeen. Tämä luku sisältää vain julkisissa sairaaloissa kuolleet ihmiset, kun taas useat vanhainkodit ovat raportoineet kaksinumeroisista kuolemantapauksista. Salomon sanoi, että terveysviranomaiset pystyvät pian keräämään vanhainkodeista tulevat tiedot, mikä todennäköisesti lisää rekisteröidyn kuolleisuuden määrää dramaattisemmin. Hän sanoi, että tartuntojen kokonaismäärä Ranskassa oli noussut 22 300:aan, mikä merkitsee 12 prosentin nousua 24 tunnissa. Salomon lisäsi, että 2 516 ihmistä oli vakavassa tilassa, joka vaati elintoimintoja, eli 21 prosenttia enemmän kuin maanantaina, ja että 8 000 sairaalasänkyä oli nyt varustettu hengityskoneilla. Väite: Ranskan koronaviruksen aiheuttamien kuolemantapausten määrä ylittää 1 000:n rajan, sairaaloiden sulkemista todennäköisesti jatketaan.</w:t>
      </w:r>
    </w:p>
    <w:p>
      <w:r>
        <w:rPr>
          <w:b/>
        </w:rPr>
        <w:t xml:space="preserve">Tulos</w:t>
      </w:r>
    </w:p>
    <w:p>
      <w:r>
        <w:t xml:space="preserve">Ranskasta tuli tiistaina viides maa, joka raportoi yli 1 000 koronaviruksen aiheuttamasta kuolemantapauksesta, ja taudinpurkausta käsittelevä hallituksen elin ehdotti, että viime viikolla 15 päiväksi määrätty kansallinen sulku kestäisi vähintään kuusi viikkoa.</w:t>
      </w:r>
    </w:p>
    <w:p>
      <w:r>
        <w:rPr>
          <w:b/>
        </w:rPr>
        <w:t xml:space="preserve">Esimerkki 2.717</w:t>
      </w:r>
    </w:p>
    <w:p>
      <w:r>
        <w:t xml:space="preserve">Kohta: Jutussa todetaan, että Obalon-mahansisäisen pallon Yhdysvaltain hintaa ei ole vielä ilmoitettu, mutta jutussa olisi voitu kertoa, että laite ja siihen liittyvä hoito maksavat tyypillisesti 2 500-4 000 dollaria Euroopassa, jossa se on ollut saatavilla lähes kolme vuotta. Kustannukset ovat todennäköisesti myös huomattavasti korkeammat kuin käyttäytymistiimin kanssa työskentely. Jutussa kvantifioitiin hyödyt toteamalla: Lihavat potilaat, jotka nielivät pallokapseleita, jotka auttoivat heitä syömään vähemmän, menettivät keskimäärin 15 kiloa, noin kaksi kertaa enemmän painoa kuin potilaat, jotka vain laihduttivat ja harrastivat liikuntaa, tutkijat raportoivat. ja: Tutkijat havaitsivat, että ilmapalloilla hoidetut ihmiset laihtuivat keskimäärin 7 prosenttia painostaan, kun taas näennäislaitetta saaneet laihtuivat alle 4 prosenttia. Kuusi kuukautta sen jälkeen, kun ilmapallot poistettiin, lähes 90 prosenttia säilytti hoidon aikana saavutetun painonpudotuksen, Pryor sanoi. Sen lisäksi, että raportoidaan tutkijoiden ilmoittamista laihtumistuloksista ja siitä, että toisin kuin muut ilmapallot, tämä laite ei vaadi potilaiden rauhoittamista asennuksen aikana, tarina lisää tärkeää kontekstia sisällyttämällä riippumattomien lähteiden kommentteja, jotka ovat skeptisiä sen suhteen, että monet potilaat säilyttävät alhaisemman painonsa pitkään laitteen poistamisen jälkeen. Jutussa mainitaan nämä haitat: Sivuvaikutuksista voidaan mainita, että eräs potilas sai verenvuotavan mahahaavan, kun hän käytti suuria annoksia kipulääkkeitä polven tekonivelleikkauksen jälkeen. Useimmat potilaat (91 prosenttia) kärsivät vatsakouristuksista ja pahoinvoinnista, jotka lähes 100 prosenttia sanoi olleen lieviä tai kohtalaisia. Juttu olisi ollut vahvempi, jos siinä olisi varoitettu lukijoita siitä, että tutkimuksesta, jossa laite asennetaan vain pariin sataan ihmiseen, saattaa jäädä huomaamatta ongelmia, jotka voivat ilmetä sen jälkeen, kun laite on asennettu satoihin tuhansiin tai jopa miljooniin potilaisiin. Valmistajan potilaille antamissa asiakirjoissa luetellaan useita vakavia, jopa hengenvaarallisia mahdollisia sivuvaikutuksia, kuten suoliston ja hengitysteiden tukkeutuminen. Nämä mahdolliset riskit olisi pitänyt ottaa huomioon. Jutussa kerrotaan tutkimuksen keskeiset piirteet. Siinä todetaan myös, että "kokouksissa esiteltyä tutkimusta pidetään alustavana, kunnes se julkaistaan vertaisarvioidussa lehdessä". Juttu olisi ollut vahvempi, jos siinä olisi selvästi kerrottu, että tutkimus ei anna mitään näyttöä siitä, onko Obalon-laite parempi tai huonompi kuin muut vaihtoehdot, koska siinä ei verrattu sitä vastaaviin ilmapalloihin tai muihin laihdutusmenetelmiin kuin kaikille tutkimukseen osallistuneille tarjottuun elämäntapaneuvontaan. Jutussa siteerattu tutkija toteaa, että laite voisi olla vaihtoehto ihmisille, jotka eivät halua leikkausta. Jutussa mainitut riippumattomat lähteet ennustavat, että tällaisilla laitteilla on pieni merkitys. Yksi jutun vahvimmista puolista on se, että riippumattomia lähteitä käytetään runsaasti kontekstin tarjoamiseen ja laitteen rajoitusten korostamiseen. Tämä kriteeri edellyttää kuitenkin, että tutkimuksen rahoittajat mainitaan, eikä tässä jutussa kerrota, että Obalon Therapeutics rahoitti tutkimusta. Jutussa käsitellään laihdutusleikkauksia ja elämäntapaan liittyviä toimenpiteitä. Jutussa on lainaus, jossa todetaan, että Obalon-laite ei vaadi potilaiden nukuttamista laitteen asettamisen aikana, mikä viittaa siihen, että on olemassa muitakin vastaavia pallolaitteita, vaikka jutussa olisi ollut parempi, jos siinä olisi nimenomaisesti todettu, että Yhdysvalloissa on jo kaksi hyvin samanlaista laitetta sekä muita pallolaitteita, jotka ovat myynnissä muissa maissa. Siinä olisi myös voitu huomauttaa, että nämä tulokset eivät vaikuta tehokkaammilta kuin intensiivinen käyttäytymisohjelma. Jutussa kerrotaan, että FDA hyväksyi Obalon-pallolaitteen syyskuussa, ja se tulee saataville tammikuussa 2017. Kuten edellä todettiin, jutussa kerrotaan, että Obalon-laite ei vaadi potilaiden rauhoittamista asettamisen aikana, mikä näyttää olevan tärkein ero tämän laitteen ja muiden vastaavien pallojen välillä. Olisi ollut parempi, jos jutussa olisi kerrottu lukijoille selvemmin, että markkinoilla on jo muitakin mahansisäisiä pallolaitteita. Jutussa todetaan, että nämäkin tutkimustulokset esiteltiin jo toukokuussa. Jutussa on useita lainauksia riippumattomista lähteistä sekä tärkeitä yksityiskohtia, joita ei ollut sisällytetty sen lääketieteellisen kokouksen järjestäjien tiedotteeseen, jossa nämä tulokset esiteltiin. (Tarkistimme myös uutistiedotteen.) Väite: Balloon-in-a-pilleri auttoi lihavia potilaita laihtumaan.</w:t>
      </w:r>
    </w:p>
    <w:p>
      <w:r>
        <w:rPr>
          <w:b/>
        </w:rPr>
        <w:t xml:space="preserve">Tulos</w:t>
      </w:r>
    </w:p>
    <w:p>
      <w:r>
        <w:t xml:space="preserve">Luotto: FDA:n turvallisuusmateriaali Obalonista Tämä tarina ilmapallosta, jota lihavat ihmiset nielevät laihdutuksen ja laihdutuksen helpottamiseksi, on informatiivisempi kuin siihen liittyvä konferenssin lehdistötiedote, jonka myös tarkistimme. Jutun yleissävy tasapainottaa tutkijan myönteistä sävyä ja riippumattomien lähteiden epäileviä kommentteja. Siinä varoitetaan lukijoita siitä, että tällaiset lääketieteelliset konferenssiesitykset eivät käy läpi vertaisarviointiprosessia, jota suuret lehdet käyttävät. Jutussa olisi kuitenkin pitänyt mainita, että tutkimusta sponsoroi laitteen valmistava yritys. Siinä olisi voitu tuoda paremmin esiin, että tämän laitteen tärkein ero muihin markkinoilla jo oleviin mahalaukun sisäisiin ilmapalloihin on se, että tämän laitteen kohdalla potilaita ei tarvitse rauhoittaa laitteen asettamisen aikana. Jutussa ei myöskään huomautettu, että tämäntyyppinen laite voi aiheuttaa hengenvaarallisia komplikaatioita ja että se, että tässä tutkimuksessa ei raportoitu komplikaatioita, voi johtua siitä, että palloja sai alle 200 osallistujaa. Potilaat haluavat apua hoitovaihtoehtojen vertailussa. Sen sijaan, että tässä jutussa olisi tuotu esiin tuloksia tutkimuksesta, jossa tätä uutta laihdutuspalloa verrattiin lumelääkkeeseen, olisi voitu tehdä selvemmin selväksi, että toistaiseksi ei ole näyttöä siitä, että tämä laite olisi parempi tai huonompi kuin vastaavat markkinoilla jo olevat tuotteet. Se olisi myös voinut auttaa lukijoita selittämällä, että näitä tuloksia on verrattava intensiivisiin käyttäytymiseen perustuviin laihdutusohjelmiin (kuten LookAHEAD-tutkimukseen, jossa yhden vuoden tulokset olivat paremmat kuin pallolla).</w:t>
      </w:r>
    </w:p>
    <w:p>
      <w:r>
        <w:rPr>
          <w:b/>
        </w:rPr>
        <w:t xml:space="preserve">Esimerkki 2.718</w:t>
      </w:r>
    </w:p>
    <w:p>
      <w:r>
        <w:t xml:space="preserve">Kohta: Washingtonissa sijaitsevan Bob Evans -ravintolan työntekijä sai tartunnan. Missourin terveys- ja vanhuspalveluministeriön mukaan on "harvinaista", että ravintolan asiakkaat saavat hepatiitti A:n sairastuneelta ruoan käsittelijältä, mutta se kehotti 3. elokuuta ja maanantain välisenä aikana ravintolassa syöneille henkilöille varotoimenpiteenä annettavia rokotuksia. Terveysvirasto kehotti asiakkaita tarkkailemaan terveyttään 50 päivän ajan altistumisen jälkeen ja seuraamaan oireita, joita voivat olla ihon tai silmien kellastuminen, vatsakipu, pahoinvointi tai ripuli. Tapaus oli kolmas kerta kesäkuun jälkeen, kun Franklinin piirikunnan diagnoosi aiheutti julkisen varoituksen. ___ Tietoja: St. Louis Post-Dispatch, http://www.stltoday.com Claim: Vaccinations offered amid hepatitis worries in Franklin Co.</w:t>
      </w:r>
    </w:p>
    <w:p>
      <w:r>
        <w:rPr>
          <w:b/>
        </w:rPr>
        <w:t xml:space="preserve">Tulos</w:t>
      </w:r>
    </w:p>
    <w:p>
      <w:r>
        <w:t xml:space="preserve">Itä-Missourin Franklinin piirikunnan terveysviranomaiset suunnittelevat perjantaina ja lauantaina A- hepatiittirokotusten joukkokäyttöä tarttuvan maksatulehduksen puhjettua uudelleen.</w:t>
      </w:r>
    </w:p>
    <w:p>
      <w:r>
        <w:rPr>
          <w:b/>
        </w:rPr>
        <w:t xml:space="preserve">Esimerkki 2.719</w:t>
      </w:r>
    </w:p>
    <w:p>
      <w:r>
        <w:t xml:space="preserve">Kohta: "Reaktiot olivat nopeita ja voimakkaita sen jälkeen, kun republikaanien kuvernööri Scott Walker sanoi, että hänen säätämänsä rajoitukset julkisten työntekijöiden liittojen kollektiiviselle neuvotteluvallalle olivat filosofisesti linjassa liberaalidemokraattien ikonin, presidentti Franklin Rooseveltin ajamien periaatteiden kanssa. Walker esitti vertailun 29. heinäkuuta 2013 pitämässään puheessa Governmental Research Association -järjestön poliittisessa konferenssissa, jonka isäntänä toimi Milwaukeen Public Policy Forum. Kuvernööri, jonka Act 10 -laki poisti useimpien julkisten ammattiyhdistysten neuvottelujen aiheet ja siirsi enemmän eläke- ja terveydenhuoltokustannuksia työntekijöille, väitti, että muutokset auttoivat tasapainottamaan valtiontaloutta ja tekivät ansioista tärkeämpiä kuin opettajien palvelusvuosista kouluissa. ""Uskomme, että sillä on dynaaminen vaikutus jatkossa siihen, miten toimimme, ja se on vallan antaminen asianmukaisesti valittujen ihmisten käsiin osavaltio- ja paikallistasolla"", Walker sanoi. ""Siksi - jotkut ovat yllättyneitä tästä - ajamani kanta ei ole erilainen kuin Franklin Delano Rooseveltin ajama periaate, jota myös Franklin Delano Roosevelt, joka ei ollut varsinaisesti konservatiivi, ajoi julkisen sektorin työehtosopimusneuvottelujen osalta"", Walker lisäsi. "Hän oli sitä mieltä, että julkisella sektorilla ei tarvittu työehtosopimusneuvotteluja - ja muut hänen kaltaisensa, (New Yorkin entinen pormestari Fiorello) LaGuardia ja muut - olivat sitä mieltä, että julkisella sektorilla ei tarvittu työehtosopimusneuvotteluja, koska hallitus on kansa. Me olemme kansa."" Oliko Roosevelt - joka suojeli laman jälkeistä yksityisen sektorin teollisuusliittojen järjestäytymisen kasvua - todella sitä mieltä, että liittovaltion työntekijöiden kohdalla työehtosopimusneuvotteluille ei ollut "tarvetta"? Ennen kuin tarkistamme Walkerin väitteen, todettakoon itsestäänselvyys: Walkerin ja New Dealin arkkitehdin välillä on dramaattisia eroja, jotka ulottuvat heidän lähestymistavoistaan hallintoon taloudellisen ahdingon aikana aina heidän näkemyksiinsä valtion oikeasta koosta ja roolista. Kun kyse oli yksityisen sektorin ammattiliitoista, joiden asiaa hän ajoi, FDR kutsui työehtosopimusneuvotteluja "yksilön perusoikeudeksi". Walker ei ole siltikään sulkenut pois mahdollisuutta allekirjoittaa yksityisen sektorin ammattiliittoja koskevia rajoituksia, vaikkei hän sitä nyt ajakaan. Tämä on yksi syy siihen, miksi vertailu on niin ärsyttänyt demokraatteja ja ammattiyhdistysjohtajia. ""FDR toi meidät pois suuresta lamasta investoimalla vahvasti työntekijöihin ja työpaikkaohjelmiin, jotka toimivat"", Wisconsinin osavaltion AFL-CIO:n johtaja Phil Neuenfeldt sanoi. ""Scott Walker hukkuu työpaikkavajeeseen, ja itsensä vertaaminen FDR:ään on naurettavan harhaanjohtavaa.""" Mutta Walker esitti puheessaan väitteen hyvin erityisestä historiallisesta seikasta: FDR:n näkemykset julkisten työntekijöiden työehtosopimusneuvotteluista. Ja tätä väitettä me tutkimme. Missä Roosevelt seisoi Verrattaessa todistusaineistoa Rooseveltin myötämielisestä suhtautumisesta yksityisten työntekijöiden suojeluun ja oikeuksiin, historiallinen aineisto hänen suhtautumisestaan julkisen sektorin ammattiliittoihin on alle muutaman sentin korkuinen. Walker siteeraa erästä osuvaa ja usein siteerattua FDR:n kirjettä, jota konservatiivit usein korostavat, kun he vaativat rajoituksia ammattiliitoille julkisella sektorilla. Tämä kirje hallitsee mielestämme tieteellistä keskustelua Rooseveltin näkemyksistä tässä asiassa. Ja on helppo ymmärtää, miksi: Presidentin kirjeenvaihto 16. elokuuta 1937 liittovaltion työntekijöiden kansallisen liiton (National Federation of Federal Employees) puheenjohtajan Luther C. Stewardin kanssa on lievästi sanottuna suorasukainen. Roosevelt vastasi kutsuun osallistua järjestön 20-vuotisjuhlakokoukseen. Kirjeessä FDR sanoo, että NFFE:n kaltaiset ryhmät järjestäytyvät luonnollisesti esittämään näkemyksiään esimiehille. Hän huomautti, että valtion työntekijät haluavat oikeudenmukaista palkkaa, turvallisia työoloja ja valitusten käsittelyä aivan kuten yksityisen teollisuuden työntekijätkin. Valtion työntekijöiden järjestöillä "on looginen paikka hallituksen asioissa", hän kirjoitti. Sitten Roosevelt kuitenkin vaihtoi puheenaihetta ja korosti, että "olisi kiinnitettävä tarkkaa huomiota julkisten virkamiesten erityisiin suhteisiin ja velvollisuuksiin yleisöä ja hallitusta kohtaan". Sitten kuuluisin repliikki, joka liittyy suoraan Walkerin kommenttiin: ""Kaikkien valtion virkamiesten olisi ymmärrettävä, että työehtosopimusneuvotteluprosessia, sellaisena kuin se yleensä ymmärretään, ei voida siirtää julkiseen palvelukseen"", hän kirjoitti. ""Sillä on selvät ja ylitsepääsemättömät rajoituksensa, kun sitä sovelletaan julkiseen henkilöstöhallintoon""." Roosevelt ei jäänyt tähän. ""Hallinnon luonne ja tarkoitukset tekevät mahdottomaksi sen, että hallintovirkamiehet edustaisivat täysimääräisesti tai sitoisivat työnantajaa keskinäisissä keskusteluissa valtion työntekijäjärjestöjen kanssa"", hän kirjoitti. Kun Walker väitti FDR:n sanoneen ""hallitus on kansa"", hänellä oli mielessään Rooseveltin seuraava repliikki. ""Työnantaja"," Rooseveltin kirjeessä lisättiin, ""on koko kansa, joka puhuu lakien avulla, jotka heidän edustajansa kongressissa ovat säätäneet". Näin ollen sekä hallintovirkamiehiä että työntekijöitä ohjaavat ja opastavat ja monissa tapauksissa rajoittavat lait, joissa vahvistetaan henkilöstöasioita koskevat toimintatavat, menettelytavat tai säännöt.""" Roosevelt otti lopuksi jyrkästi kantaa hallinnon työntekijöitä edustavien ammattiliittojen lakkoja vastaan ja totesi, että NFFE:n säännöissä torjuttiin lakot. FDR:n presidentin kirjaston sivusto huomauttaa, että Rooseveltin Valkoinen talo julkaisi kirjeen julkisesti, ja siitä tuli hallinnon ""virallinen kanta"" työehtosopimusneuvotteluihin ja liittovaltion hallituksen työntekijöihin. Roosevelt oli aiemmin esittänyt näkemyksensä julkisen sektorin ammattiliitoista 9. heinäkuuta 1937 pidetyssä lehdistötilaisuudessa. Hänen siellä antamansa lausunnot lisäävät Walkerin väitteen painoarvoa. Toimittaja kysyi Rooseveltilta suoraan, ""kannattaako hän valtion työntekijöiden liittymistä ammattiliittoihin, jotta he voisivat käydä työehtosopimusneuvotteluja valtion kanssa"". Rooseveltin vastauksesta kävi selvästi ilmi, että hänen mielestään johtajien olisi kuunneltava työntekijöiden huolenaiheita, olivatpa ne sitten ammattiyhdistysten edustajien esiin tuomia tai ei. Hän sanoi, että liittovaltion työntekijät voivat vapaasti liittyä "mihin tahansa liittoon". Hän muistutti kuitenkin, että vuonna 1913, kun hän oli laivaston apulaissihteerinä, hän kertoi eräälle ammattiyhdistyksen edustajalle, että laivasto ei tekisi sopimusta ammattiyhdistyksen kanssa, koska liittovaltion laki ei anna sille harkintavaltaa. "Kongressi vahvistaa palkat, ja kongressin jäsenet edustavat työntekijöitä hallituksen palkkojen vahvistamisessa." Roosevelt sanoi. Hänen silloinen ajattelutapansa päti edelleen, Roosevelt kertoi toimittajille vuonna 1937. Tiedotustilaisuuden lopussa Rooseveltilta kysyttiin sen jälkeen, kun hän oli todennut, että kongressi määrää palkat: ""Toisin sanoen, te ette haluaisi, että enemmistön edustajat olisivat ainoat neuvottelijat?""". Roosevelt: ""Ei hallituksessa, koska siellä ei ole kollektiivista sopimusta. Se on aivan erilainen tapaus. Hallituksen kanssa ei toisin sanoen käydä neuvotteluja, joten kysymys ei nouse esiin.""" Kirje ja lehdistötilaisuudessa esitetyt huomautukset yhdessä osoittivat Rooseveltin suhtautuvan syvästi epäilevästi liittovaltion järjestelmässä toimivien ammattiliittojen kollektiivisen neuvotteluvallan tarpeellisuuteen ja viisauteen. Kun hän kirjoitti, että ainutlaatuiset olosuhteet tekisivät ""mahdottomaksi"" valtion virkamiesten tehdä sitovia sopimuksia hallituksen puolesta, se ei jättänyt paljon epäselvyyttä. Sama koskee sanontaa ""ylitsepääsemättömät rajoitukset"". Mitä tutkijat sanovat Ehkäpä hänen näkemystensä voimakkaan sanamuodon vuoksi vuoden 1937 kirje on edelleen - lähes 75 vuotta myöhemmin - paras todiste tästä aiheesta. Jopa tutkijat ja ammattiyhdistysten toimihenkilöt, jotka närkästyvät siitä, että Walker liittää itsensä FDR:ään, ovat tunnustaneet kirjeen merkityksen. ""Roosevelt ei missään nimessä kannattanut liittovaltion työntekijöiden työehtosopimusneuvotteluja eikä varsinkaan lakko-oikeutta"", sanoi julkisen sektorin työelämän tutkija Joseph McCartin Salon.comille pian Walkerin dramaattisen toimen jälkeen vuonna 2011. Ja liittovaltion työntekijöiden kansallisen liiton (National Federation of Federal Employees) nykyinen johtaja sanoo, että Rooseveltin sanat merkitsivät sitä, että hän ""uskoi, ettei liittovaltion työntekijöillä pitäisi olla oikeutta neuvotella palkoista ja etuuksista"". Liittopäällikkö William Dougan kertoi Rooseveltin pelänneen, että useiden liittojen kanssa asioiminen voisi johtaa palkkaeroihin. Rooseveltin näkemykset olivat toki osittain aikansa tuote. Tuohon aikaan julkishallinnon ammattiliitoilla ei ollut kollektiivisia neuvotteluoikeuksia, eikä ollut harvinaista, että vaaleilla valitut virkamiehet vastustivat julkishallinnon työntekijöiden ammattiyhdistysneuvotteluoikeuksia. Jopa yksityisellä sektorilla työmarkkinaoikeudet olivat vasta kehittymässä, ja niiden perustuslaillisuudesta kiisteltiin vielä tuomioistuimissa. Ajatus näiden valtuuksien laajentamisesta valtiosektorille ei ollut vielä saanut jalansijaa - eikä se olisi saanut sitä FDR:n aikana. Vasta vuonna 1962 presidentti John F. Kennedyn toimeenpanomääräyksellä sallittiin neuvottelut, ja silloinkin vain työehdoista. Liittovaltion ammattiliitot eivät edelleenkään voi neuvotella palkoista ja etuuksista. Silti jotkut merkittävät tutkijat ovat sitä mieltä, että Rooseveltin vuoden 1937 kirjettä on tulkittu ainakin osittain väärin. Yksi näistä on Georgetownin yliopiston historian professori McCartin, joka sanoi Salon-lehdelle, että "Roosevelt ei missään nimessä kannattanut liittovaltion työntekijöiden työehtosopimusneuvotteluja eikä varsinkaan lakko-oikeutta."" Kun kysyimme McCartinilta tuosta haastattelusta, hän sanoi puhuneensa ennenaikaisesti. Hän ja muut historioitsijat huomauttavat, että Roosevelt kirjoitti, että työehtosopimusneuvotteluja, ""sellaisina kuin ne yleensä ymmärretään"", ei voida siirtää julkiseen palvelukseen. Historioitsijat ja ammattiyhdistysjohtajat ovat vuosikymmenien ajan pohtineet lausetta, väitelleet sen merkityksestä ja olleet joskus eri mieltä keskenään. Joidenkin mielestä lause jättää avoimeksi sen mahdollisuuden, että Roosevelt kannatti muutettua työehtosopimusneuvottelujen muotoa, joka poikkesi yksityisten työntekijöiden luomasta. He huomauttavat, että Roosevelt osoitti kirjeessä vastustavansa erityisesti lakko-oikeutta. Ammattiliiton toimihenkilö Dougan uskoo, että Roosevelt vaikutti avoimelta työehdoista käytäville neuvotteluille. Useat tutkijat korostavat, että Roosevelt kehui myöhemmin liittovaltion omistaman Tennessee Valley Authorityn ja liittovaltion vuonna 1933 perustaman sähkölaitoksen työntekijöitä edustavien ammattiliittojen välillä neuvoteltua ammattiliittosopimusta. Rooseveltin nimittämä TVA:n hallitus päätti politiikkansa mukaisesti tunnustaa ammattiliitot ja neuvotella niiden kanssa. Rooseveltin allekirjoittamassa TVA-laissa ei ohjattu tai estetty tällaisia neuvotteluja. TVA:n episodi on "ainoa tehokas vastaväite" Rooseveltin kirjeen sanoille, kirjoitti Wilson R. Hart, liittovaltion hallituksen pitkäaikainen työsuhdeneuvonantaja, joka on tutkinut Rooseveltin ajattelua ammattiliitoista. Hartin mielestä FDR:n TVA:n kommenttien ja hänen vuoden 1937 kirjeensä välinen ilmeinen ristiriita viittaa vahvasti siihen, että Roosevelt ei tuominnut kirjeessä kaikkia työehtosopimusneuvottelujen elementtejä. Walkerin toiminnan vertailu Tutkijat, McCartin mukaan lukien, uskovat, että FDR:n näkemykset saattoivat kehittyä julkisen sektorin työehtosopimusneuvottelujen hyväksi - ja Walkerin toimia vastaan. Emme arvioi sitä tämän artikkelin osalta, mutta päätämme muutamaan havaintoon näistä kahdesta tilanteesta, joita erottaa lähes kolme neljännesvuosisataa. Pääasiassa Walkerin toimenpide rajoitti dramaattisesti useimpien julkisten työntekijöiden työehtosopimusneuvotteluja, mutta ei lopettanut niitä kokonaan. Hänen 10. lakinsa antoi osavaltiolle mahdollisuuden leikata etuuksia ja yrittää rajoittaa palkankorotuksia. Hän väitti, että liitoista oli tullut liian voimakkaita ja että kansan vaaleilla valituilla edustajilla pitäisi olla enemmän valtaa veronmaksajien rahoittamiin korvauksiin. Roosevelt sanoi vuoden 1937 lehdistötilaisuudessa, että liittovaltion työntekijöiden palkkaustasot olisi määriteltävä kongressin ja presidentin toimesta, ei liittojen kanssa käytävien neuvottelujen kautta. Molemmat miehet - vuosikymmenien erolla - näkivät siis ammattiliitoille rajallisen roolin julkisella sektorilla. Mutta kontekstierojen vuoksi näiden kahden miehen näkemyksiä on vaikea verrata toisiinsa. Walker toimi sen jälkeen, kun osavaltion ja sen työntekijöiden välillä oli käyty 50 vuotta työehtosopimusneuvotteluja - julkisten työehtosopimusneuvottelujen synnyinmaassa - kun taas FDR ilmaisi näkemyksensä ennen kuin työmarkkinajärjestöt saivat jalansijaa kyseisellä areenalla. Arvostelumme mukaan Walker sanoi, että FDR ""oli sitä mieltä, että julkisella sektorilla ei tarvita työehtosopimusneuvotteluja, koska hallitus on kansa""." Kuvernööri tukeutuu - hyvällä menestyksellä - Rooseveltin kirjeeseen vuodelta 1937, jossa muiden ensisijaisten todisteiden ohella kerrotaan silmiinpistävällä kielellä Rooseveltin syvät varaukset julkisen sektorin työehtosopimusneuvottelujen tarpeellisuudesta ja järkevyydestä. Vaikka Roosevelt oli valmis keskustelemaan työoloista edustettujen ja edustusta vailla olevien työntekijöiden kanssa, hänellä oli ilmeisesti suuria huolenaiheita virallisen, sopimuksiin perustuvan neuvotteluprosessin suhteen. Tutkijat viittaavat Rooseveltin myönteisiin kommentteihin Tennessee Valley Authorityn työehtosopimuksista ja keskustelevat tietyistä Rooseveltin kirjoituksissa esiintyvistä sanamuodoista, mutta ne ovat vain vähän todisteita verrattuna kirjeestä ja lehdistötilaisuudessa esitetyistä huomautuksista jääneeseen selkeään vaikutelmaan. Roosevelt näki ammattiliitoille ""loogisen paikan"" hallituksen asioissa, mutta vakuuttavimmat todisteet viittaavat siihen, että hän veti rajan niiden kanssa käytäviin työehtosopimusneuvotteluihin."" Väite: "Scott Walker sanoo, että presidentti Franklin Delano Roosevelt ""katsoi, että julkisella sektorilla ei ollut tarvetta työehtosopimusneuvotteluihin, koska hallitus on kansa"".</w:t>
      </w:r>
    </w:p>
    <w:p>
      <w:r>
        <w:rPr>
          <w:b/>
        </w:rPr>
        <w:t xml:space="preserve">Tulos</w:t>
      </w:r>
    </w:p>
    <w:p>
      <w:r>
        <w:t xml:space="preserve">"Walker sanoi, että FDR "katsoi, ettei julkisella sektorilla tarvita työehtosopimusneuvotteluja, koska hallitus on kansa.""" Kuvernööri tukeutuu - hyvällä menestyksellä - Rooseveltin kirjeeseen vuodelta 1937, jossa muiden ensisijaisten todisteiden ohella kerrotaan silmiinpistävällä kielellä Rooseveltin syvät varaukset julkisen sektorin työehtosopimusneuvottelujen tarpeellisuudesta ja järkevyydestä. Vaikka Roosevelt oli valmis keskustelemaan työoloista edustettujen ja edustusta vailla olevien työntekijöiden kanssa, hänellä oli ilmeisesti suuria huolenaiheita virallisen, sopimuksiin perustuvan neuvotteluprosessin suhteen. Tutkijat viittaavat Rooseveltin myönteisiin kommentteihin Tennessee Valley Authorityn työsopimuksista ja väittelevät tietyistä Rooseveltin kirjoitusten sanamuodoista, mutta ne ovat vähäisiä todisteita verrattuna kirjeen ja lehdistötilaisuuden huomautusten jättämään selkeään vaikutelmaan. Roosevelt näki ammattiliitoille ""loogisen paikan"" hallituksen asioissa, mutta vakuuttavimmat todisteet viittaavat siihen, että hän veti rajan niiden kanssa käytäviin työehtosopimusneuvotteluihin.""</w:t>
      </w:r>
    </w:p>
    <w:p>
      <w:r>
        <w:rPr>
          <w:b/>
        </w:rPr>
        <w:t xml:space="preserve">Esimerkki 2.720</w:t>
      </w:r>
    </w:p>
    <w:p>
      <w:r>
        <w:t xml:space="preserve">Kohta: Lisäksi jutussa todettiin, että niasiinia oli saatavilla edullisempana, geneerisenä versiona. Jutussa käsiteltiin riittävästi tässä tutkimuksessa havaittuja hyötyjä hieman hajanaisesti. Siinä mainittiin havaittu ero sydänkohtausten ja muiden sydänongelmien määrässä, ja vaikka niitä oli vähän, ero oli tilastollisesti merkittävä. Jutussa mainitaan korvaavaan päätetapahtumaan liittyvät ongelmat ja asetetaan tutkimus asiayhteyteen. Ezimibin valmistajan edustajan käyttäminen sijaistutkimuspisteen arvoa koskevissa kommenteissa on outoa ja vie huomiota pois sen arvosta käytävästä oikeutetusta keskustelusta. Tätä kompensoi jonkin verran toisen, oletettavasti vähemmän ristiriitaisen asiantuntijan kommentit. Jutussa mainittiin naisiiniin liittyvä sivuvaikutus, punoitus, sekä arvio (1/3 Niaspania käyttävistä) siitä, kuinka moni tutkimuksessa sairastui. Jutussa annettiin tietoa tutkimuksesta pala palalta, ja siinä kerrottiin muun muassa tutkittujen henkilöiden lukumäärä ja se, että tutkimus lopetettiin ennenaikaisesti, koska yksi ryhmä näytti pärjäävän paremmin kuin toinen kaulavaltimon plakin koon suhteen. Muiden lääkevalmistajien edustajan kommentissa mainittiin, että päätepistettä (kaulavaltimon plakin koko) on seurattava, koska sillä ei sinänsä ole vaikutusta terveyteen. Hänen sanojensa perusteella se vaikutti melkeinpä happamalta, mutta se on erittäin perusteltu huolenaihe tutkimuksen tulosten tulkinnan kannalta. Olisi ollut parempi, jos vähemmän osallistunut asiantuntija olisi kommentoinut korvikepäätettä/ Jutussa ei harjoitettu avointa sairauden lietsontaa. Juttuun sisällytettiin useiden asiantuntijalähteiden kommentteja, jotka eivät ole tutkimuksen tutkijoiden tai lääkkeen valmistajan edustajia ja jotka näyttävät antavan paremman lopputuloksen. Jutussa käsiteltiin useita saatavilla olevia lääkkeitä, joita voitaisiin käyttää statiinien lisäksi sydänkohtausriskin pienentämiseksi. Olisi ehkä ollut hyödyllistä sisällyttää juttuun myös tietoa ruokavalion ja elämäntapojen muutoksista, joita voitaisiin myös käyttää sydänkohtausriskin pienentämiseksi. Jutussa tehtiin hyvin selväksi, että kaikki käsitellyt lääkkeet ovat tällä hetkellä kaupallisesti saatavilla. Mikään tässä jutussa käsitellyistä lääkkeistä ei ole uusi tai uudentyyppinen, eikä niitä esitelty sellaisina. Ei näytä tukeutuvan yksinomaan lehdistötiedotteeseen. Väite: Niasiini kutistaa valtimoiden plakkia; Merckin Zetia ei kutista, ja siihen voi liittyä riskejä, uusi tutkimus osoittaa.</w:t>
      </w:r>
    </w:p>
    <w:p>
      <w:r>
        <w:rPr>
          <w:b/>
        </w:rPr>
        <w:t xml:space="preserve">Tulos</w:t>
      </w:r>
    </w:p>
    <w:p>
      <w:r>
        <w:t xml:space="preserve">Kaiken kaikkiaan kohtuullisen kattava tarina, joka vastasi kriteereihimme. Jutussa annetaan kohtuullinen määrä tietoa tutkimuksesta ja asetetaan se muiden tutkimusten ja muiden hoitovaihtoehtojen yhteyteen.</w:t>
      </w:r>
    </w:p>
    <w:p>
      <w:r>
        <w:rPr>
          <w:b/>
        </w:rPr>
        <w:t xml:space="preserve">Esimerkki 2.721</w:t>
      </w:r>
    </w:p>
    <w:p>
      <w:r>
        <w:t xml:space="preserve">Kohta: Ympäristöaktivistit sanoivat maanantaina, että tulipalo, joka syttyi lähellä maailman pahimman ydinkatastrofin tapahtumapaikkaa vuonna 1986 ja jonka uskotaan olleen tahallisesti sytytetty, aiheutti säteilyriskin. Viranomaiset sanoivat, että he havaitsivat cesium-137-hiukkasten lyhytaikaista nousua Kiovan alueella voimalan eteläpuolella, mutta säteilytasot olivat yleisesti ottaen normaalin rajoissa eivätkä vaatineet lisäsuojelutoimenpiteitä. Viranomaiset eivät kertoneet, miksi hiukkastasot nousivat. Pelastuspalvelut estivät sateen avustuksella tulipalon leviämisen laitokseen tai alueen sotilaslaitoksiin, mutta ne tarvitsevat vielä muutaman päivän sammuttaakseen sen kokonaan, presidentti Volodymyr Zelenskiyn toimisto totesi lausunnossaan. Laitosta ympäröivän alueen hallinnoinnista vastaava valtion virasto ilmoitti, että uusia tulipaloja oli syttynyt laitoksen länsi- ja eteläpuolella. Niiden laajuus ei ollut heti selvillä. Pääpalo, joka oli yksi useista epätavallisen kuivasta säästä seuranneista paloista, syttyi 3. huhtikuuta. Poliisi on syyttänyt 27-vuotiasta paikallista asukasta sen tahallisesta sytyttämisestä, ja Zelenskiyn toimisto ilmoitti, että poliisit olivat pidättäneet epäiltyjä tuhopolttajia kahden palopaikan lähellä. Parlamentti äänesti maanantaina tuhopoltosta annettavien sakkojen korottamisesta. Tshernobylin onnettomuus silloisessa Neuvostoliiton Ukrainassa tapahtui 26. huhtikuuta 1986. Se johtui reaktorin epäonnistuneesta turvatestistä, ja se aiheutti ydinmateriaalipilviä suuressa osassa Eurooppaa. Laitoksesta ja läheisestä hylätystä Pripjatin kaupungista on tullut matkailijoiden vetonaula, varsinkin kun onnettomuudesta esitettiin viime vuonna kriitikoiden ylistämä yhdysvaltalainen tv-minisarja. Laitos on tällä hetkellä suljettu osana maanlaajuista lukitusta, jolla pyritään hillitsemään koronaviruspandemiaa. Väite: Metsäpalo Tšernobylin voimalan ympärillä sammutettu, Ukraina sanoo.</w:t>
      </w:r>
    </w:p>
    <w:p>
      <w:r>
        <w:rPr>
          <w:b/>
        </w:rPr>
        <w:t xml:space="preserve">Tulos</w:t>
      </w:r>
    </w:p>
    <w:p>
      <w:r>
        <w:t xml:space="preserve">Ukrainan viranomaiset kertoivat tiistaina, että Tšernobylin ydinvoimalaa ympäröiviä metsiä repinyt valtava tulipalo on saatu sammutettua, kun sadat pelastustyöntekijät olivat käyttäneet lentokoneita ja helikoptereita liekkien sammuttamiseen.</w:t>
      </w:r>
    </w:p>
    <w:p>
      <w:r>
        <w:rPr>
          <w:b/>
        </w:rPr>
        <w:t xml:space="preserve">Esimerkki 2.722</w:t>
      </w:r>
    </w:p>
    <w:p>
      <w:r>
        <w:t xml:space="preserve">Kohta: "Demokraattien presidenttiehdokas Hillary Clinton puuttui Zika-rahoituskeskusteluun ja moitti kongressia siitä, että se ei ole pystynyt vastaamaan haasteeseen. ""Kongressin pitäisi täyttää presidentti (Barack) Obaman pyyntö 1,8 miljardin dollarin hätämäärärahasta zikan torjuntaan"", Clinton sanoi 18. maaliskuuta 2016 Mediumissa. ""Presidentti pyysi tätä rahoitusta yli kuukausi sitten, mutta lauantaina kongressi aloittaa kahden viikon tauon ilman, että se on myöntänyt penniäkään.""". Clinton jatkoi toteamalla, että ""kongressin republikaanit sanoivat, että hallinnon pitäisi käyttää Ebolan torjunnasta jäljelle jääneet varat - vaikka ne rahat ovat edelleen käytössä. Miksi heikentäisimme puolustustamme yhtä kansanterveysuhkaa vastaan vastataksemme toiseen uhkaan? Se on järjetöntä ja vaarallista. Kongressin on myönnettävä varat zikan torjuntaan nyt."" "" Olimme uteliaita, onko kongressi tauonnut ""osoittamatta penniäkään"" Zika-viruksen torjuntaan. Zika-virus on levinnyt nopeasti Etelä-Amerikassa, ja se on tunkeutumassa Yhdysvaltoihin, pääasiassa Puerto Ricoon, mutta myös moniin mantereen osavaltioihin. Hyttysten levittämä tauti on yhdistetty syntymävirheisiin ja neurologisiin häiriöihin. Obama pyysi 8. helmikuuta kongressilta 1,8 miljardin dollarin hätärahoitusta hyttystentorjuntaohjelmien laajentamiseen osavaltioissa, rokotetutkimuksen nopeuttamiseen ja moniin muihin toimiin taudin hillitsemiseksi. Washingtonin budjettisääntöjen mukaan hätärahoitusta ei valvota alijäämää vähentävien menokattojen avulla, joita sovelletaan useimpiin ohjelmiin. Aluksi republikaanit vaikuttivat vastaanottavaisilta. Muutama päivä hallinnon pyynnön esittämisen jälkeen edustajainhuoneen puhemies Paul Ryan sanoi, että "odotamme jonkinlaista kahden puolueen toimintaa tässä asiassa, koska haluamme päästä asiassa eteenpäin."" Helmikuun 18. päivänä edustajainhuoneen budjettivaliokunnan GOP-puolueen puheenjohtaja ja kaksi republikaanien alakomiteoiden puheenjohtajaa kertoivat Valkoisen talon hallinto- ja budjettivirastolle, että ennen kuin se pyytää uutta rahaa, sen pitäisi käyttää Ebolan torjuntaan tarkoitetusta hätätilanteesta jäljelle jääneitä dollareita. ""Jos pyynnön tavoitteena on saada aikaan mahdollisimman nopea vastaus, meille on selvää, että nopein tapa löytää tarvittava rahoitus on maksimoida niiden käyttämättä jääneiden varojen käyttö, jotka on aiemmin myönnetty ebolan torjuntaan, ennaltaehkäisyyn ja varautumiseen.""". Edustajainhuoneen republikaanit sanoivat arvioineensa, että alkuperäisestä 5,4 miljardin dollarin hätäapumäärärahasta jäi käyttämättä 2,7 miljardia dollaria. He totesivat, että hätäapumäärärahaa koskevien sääntöjen mukaan noin 400 miljoonaa dollaria näistä varoista on käytettävä syyskuun loppuun mennessä. Tutustumme Ebola-rahoihin hieman syvällisemmin hetken kuluttua, mutta yhden asian selvittämiseksi todettakoon, että kongressi ei ole osoittanut uusia dollareita nimenomaisesti Zika-viruksen torjuntaan. Jäljellä olevat Ebola-varat Jennifer Kates, Kaiser Family Foundationin globaalia terveyttä ja hiv-politiikkaa käsittelevän ohjelman johtaja, seuraa Washingtonin menoja tällä alalla yhtä tarkasti kuin kuka tahansa muu. Kates kertoi, että republikaanien luku saattaa olla hieman korkea, mutta hänen viimeisimmän laskelmansa mukaan Ebola-rahoitusta on jäljellä noin 2,4 miljardia dollaria. Teoriassa Centers for Disease Control and Prevention ja ulkoministeriön kansainvälisen kehityksen virasto (USAID) voisivat siis ohjata osan näistä rahoista zikan torjuntaan. On kuitenkin joitakin kysymyksiä, jotka on selvitettävä. Ensinnäkin kongressi on myöntänyt monet näistä dollareista käytettäväksi viiden vuoden aikana. Esimerkiksi CDC:lle annettiin rahoitussuunnitelmassa yli 1,7 miljardia dollaria ja laaja ohje, jonka mukaan sen tehtävänä on "ehkäistä Ebolaa, valmistautua siihen ja reagoida siihen kotimaassa ja kansainvälisesti". ""Aluksi he tunnustivat, että osa työstä sisälsi terveydenhuoltojärjestelmien rakentamisen ajan kuluessa"", Kates sanoi. ""He halusivat, että välineet olisivat valmiina, jotta voisimme olla tilanteen tasalla, kun uusi epidemia puhkeaa." Ja me tiedämme, että tulee olemaan muita taudinpurkauksia, Ebolaa tai jotain muuta." "" Lainsäätäjistä, niin republikaanien kuin demokraattienkin, on paljon esimerkkejä siitä, että he puhuvat Ebola-rahoista pidemmän aikavälin investointina. Rep. Tom Cole, R-Okla, joka on määrärahakomitean alivaliokunnan korkea-arvoinen puheenjohtaja, järjesti huhtikuussa 2015 kuulemistilaisuuden, jossa tarkasteltiin hätärahoituksen vaikutusta. Cole avasi kuulemisen sanomalla, että hän halusi keskustella "tästä taudinpurkauksesta saaduista kokemuksista ja siitä, miten kongressin myöntämä rahoitus tukee kansanterveyden pitkän aikavälin valmiuksia". Toisessa määrärahojen alakomitean kuulemistilaisuudessa helmikuussa 2015 USAID:n Ebola-työryhmän koordinaattori Dirk Dijkerman kertoi, miten hänen virastonsa käytti rahaa välittömän Ebola-uhan hellittäessä. "Keskitymme rakentamaan kestävämpiä terveys- ja valmiita järjestelmiä Länsi-Afrikassa ja muissa Afrikan kriisipesäkkeissä", Dijkerman sanoi. ""Tavoitteenamme on havaita, ehkäistä ja reagoida tuleviin taudinpurkauksiin ennen kuin niistä tulee maailmanlaajuisia turvallisuusuhkia.""" Joten vaikka voitaisiinkin väittää, että Ebola-hätäapurahat oli tarkoitettu käytettäväksi tulevaan taudinpurkaukseen, suuri osa keskustelusta ei koskenut tulipalojen sammuttamista vaan terveydenhuollon infrastruktuurin rakentamista. CDC:n johtaja Thomas Frieden kertoi edustajainhuoneen budjettivaliokunnalle 23. maaliskuuta 2016, että vaikka hänen virastonsa työskentelee kovasti zikaviruksen torjumiseksi, ""emme pysty tekemään sitä ilman resursseja, joita pyydetään hallinnon vuoden 2016 hätäapupyynnössä."". ""Jos tarkastellaan hätätilanteen määritelmää - odottamaton, mahdollisesti katastrofaalinen, pysyvä vahinko - en voi kuvitella tilannetta, joka täyttäisi tämän paremmin kuin zika"", Frieden sanoi. ""Koskaan ennen ei ole ollut hyttysten levittämää tautia, joka voi aiheuttaa synnynnäisiä vikoja; emme ole koskaan nähneet sellaista.""". Frieden sanoi, että kaikki kongressin aiemmin myöntämät dollarit olivat tarkoitettu tiettyihin toimiin. Vaikka hän voikin siirtää dollareita, hän varoitti, että siitä on tingittävä. Kates sanoi, että Washingtonissa käydyn kiistan taustalla on pitkään jatkunut keskustelu. "Meillä on jaksottainen suhtautuminen näihin asioihin", Kates sanoi. "On kiinnostavaa, että meillä olisi tasainen rahoitusvirta, jonka avulla voisimme rakentaa järjestelmät, joita tarvitsemme uusien tautipesäkkeiden varalta, mutta asiat eivät näytä olevan näin." Hallituksemme Clinton sanoi, että kongressi ei ollut ""osoittanut penniäkään"" Zikan torjuntaan. Mitä tulee uusien dollarien kohdentamiseen Zika-viruksen torjuntaan, se pitää paikkansa. Edustajainhuoneen republikaanit sanovat myöntäneensä rahaa Ebola-hätäapumäärärahan kautta. Siltä osin kuin näitä varoja voitaisiin suunnata uudelleen, tämä pitää paikkansa. Mutta on myös totta, että kun nämä varat hyväksyttiin, oli olemassa kahden puolueen sopimus siitä, että ne käytettäisiin pidemmän aikavälin toimiin terveydenhuoltojärjestelmän kokonaiskapasiteetin rakentamiseksi. On olemassa poliittinen erimielisyys siitä, miten liittovaltion varoja olisi parasta käyttää - emmekä me tässä yhteydessä ota kantaa siihen. Mutta siitä huolimatta Zikan torjuntaan ei ole uutta rahaa." Väite: "Kongressi aloittaa taukonsa ""osoittamatta penniäkään"" Zikan torjuntaan.""</w:t>
      </w:r>
    </w:p>
    <w:p>
      <w:r>
        <w:rPr>
          <w:b/>
        </w:rPr>
        <w:t xml:space="preserve">Tulos</w:t>
      </w:r>
    </w:p>
    <w:p>
      <w:r>
        <w:t xml:space="preserve">"Clinton sanoi, että kongressi ei ollut "osoittanut penniäkään" Zikan torjuntaan." Mitä tulee uusien dollarien kohdentamiseen Zika-viruksen torjuntaan, se pitää paikkansa. Edustajainhuoneen republikaanit sanovat myöntäneensä rahaa Ebola-hätäapumäärärahan kautta. Siltä osin kuin näitä varoja voitaisiin suunnata uudelleen, tämä pitää paikkansa. Mutta on myös totta, että kun nämä varat hyväksyttiin, oli olemassa kahden puolueen sopimus siitä, että ne käytettäisiin pidemmän aikavälin toimiin terveydenhuoltojärjestelmän kokonaiskapasiteetin kehittämiseksi. On olemassa poliittinen erimielisyys siitä, miten liittovaltion varoja olisi parasta käyttää - emmekä me tässä yhteydessä ota kantaa siihen. Mutta siitä huolimatta Zikan torjuntaan ei ole uutta rahaa."</w:t>
      </w:r>
    </w:p>
    <w:p>
      <w:r>
        <w:rPr>
          <w:b/>
        </w:rPr>
        <w:t xml:space="preserve">Esimerkki 2.723</w:t>
      </w:r>
    </w:p>
    <w:p>
      <w:r>
        <w:t xml:space="preserve">Kohta: Kunnes pahin tapahtui. Hänen terveytensä romahti lähes 380 kilon painon myötä. Hänellä diagnosoitiin verisyöpä ja useita kohdun myoomia, joita ei voitu hoitaa hänen painonsa vuoksi. Silloin hän päätti mennä bariatriseen leikkaukseen eli laihdutusleikkaukseen. Hän ei ollut halunnut olla laihempi, mutta hän halusi elää ainakin niin kauan, että hänen kaksi lastaan, 20 ja 16-vuotiaat, voisivat tehdä hänestä isoäidin. "Kuukausia puhuin neuvonantajani kanssa siitä, miten jakaisin totuuteni kanssanne", Bigelow kertoi seuraajilleen Phatgirlfresh.com-sivustolla viime vuonna tehdyn laihdutusleikkauksen jälkeen. "Olin huolissani siitä, miten ottaisitte sen vastaan. Pelkäsin, että plus-kokoiset ja kehopositiiviset yhteisöt eivät ymmärtäisi tai kunnioittaisi valintaani." Bigelow, entinen opettaja Albanyssa, Georgiassa, jolla on 67 500 kuukausittaista kävijää sivustollaan ja lähes 40 000 seuraajaa Instagramissa, oli tyytyväinen siihen, että hänen faninsa suhtautuivat asiaan myönteisesti. Se ei ole pieni asia hänen internetin nurkassaan. Bigelow'n kaltaiset lihavuuden hyväksyvät ja kehopositiiviset vaikuttajat ovat nousussa sosiaalisessa mediassa ja muotimalleina, kun he taistelevat vastaan verkossa ja sen ulkopuolella kaupattua ihannoitua kauneutta koskevia haitallisia paineita vastaan. Mutta mitä tapahtuu silloin, kun, kuten Bigelow'n tapauksessa, paino aiheuttaa vakavan terveysriskin tai kun he päättävät pudottaa kiloja muista syistä ja kääntävät uransa ja sosiaaliset kanavansa läskien hyväksymisestä pienempiin kokoihin, laihduttamiseen ja kuntoiluun? "Ihmiset, joille tehdään laihdutusleikkaus yhteisössämme, tekevät leikkauksen, jatkavat toimintaansa ja ovat suurimmaksi osaksi hiljaa. Mutta on tärkeää jakaa. On naisia, jotka kamppailevat terveysongelmien kanssa ja tarvitsevat tätä leikkausta", Bigelow sanoi haastattelussa. Hän on pudottanut painonsa 240 kiloon, mutta hän kamppailee hyväksyäkseen täysin vähemmän kiloja sisältävän tulevaisuutensa sekä henkilökohtaisesti että ammatillisesti. "Olin pomminvarma tyttö lähes 400 kilon painossa", Bigelow sanoi. "Jotkut näistä vaikuttajista puhuvat siitä, että he ovat lihavia ja kuinka he rakastavat plus-kokoisia vartaloitaan ja kuinka he ovat niin voimaantuneita siinä tilassa, jossa he ovat, ja heillä on kaikki nämä naiset, jotka tukevat heitä, jotka kannustavat heitä. Sitten he laihtuvat, ja näet kuvat ennen ja jälkeen: Voi, tässä minä olin 350-kiloinen. Olin niin masentunut. Tunsin itseni niin rumaksi. Ja tämä olen minä nyt. Olen niin onnellinen. Olen niin vapaa. Odota hetki, tyttö. Etkö sanonut kaksi vuotta sitten, kun painoit 350 kiloa, että rakastit kehoasi ja sitä kokoa, joka sinulla oli? Minä tulin naiseksi lihavana naisena. En ole yhtä itsevarma kuin olin." Pia Schiavo-Campo, joka postaa Los Angelesista tyylistä ja kulttuurista Instagramissa ja bloggaa osoitteessa Mixedfatchick.com, ei ole laihdutuskuurien, ennen-jälkeen-kuvien tai laihdutusta käsittelevän vuoropuhelun puutteen fani lihavuutta hyväksyvien vaikuttajien keskuudessa. Koska hän on kamppaillut syömishäiriön kanssa lähes 30 vuotta, laihdutuspuheet laukaisevat hänet ja hän on ristiriidassa painon käänteistä, etenkin niistä, joita ei ole suoraan käsitelty. Kyse on viestinnästä, hän sanoi haastattelussa, varsinkin kun laihdutus tai laihdutusleikkaus muuttaa nettitehtävän kuvien ja uusien terveys- ja laihdutustuotteisiin keskittyvien yhteistyötahojen kautta. Schiavo-Campon huolenaiheet saavat vastakaikua muilta laihdutuksen vastaisessa liikkeessä. "Laihdutuskulttuuri", hän sanoo, "on periaatteessa pakotettu meille, lähinnä naisille. Samaan aikaan uskon myös, että ihmisten pitäisi tehdä, mikä on parasta heidän keholleen." Miamissa asuva JennyLee Molina teki sen, mikä on parasta hänen keholleen, laihduttamalla 80 kiloa vuodessa ja pienentämällä kokoa 8 sen jälkeen, kun hänelle oli kerrottu, että hänellä oli esidiabetesta. Hän teki sen ilman leikkausta ja menetti samalla yhden sankareistaan, kehopositiivisen mallin Tess Hollidayn, dokumentoituaan terveytensä ja painonpudotusmatkansa Instagramissa, jossa hänellä on 11 900 seuraajaa. Molinan feedissä on ennen-jälkeen-kuvia. Hän kertoi etsinyt Hollidayta yksityisviestien välityksellä huomattuaan, että Holliday oli poistanut hänen seuraamisensa. "Painonpudotuspostauksesi ovat liian laukaisevia minulle, ymmärrät varmasti", Holliday selitti yksityisviestissä aiemmin tänä vuonna. "Se ei ole henkilökohtaista." Hollidayn edustaja ei vastannut kommenttipyyntöihin. Molina muisteli, kuinka paljon hän rakasti Hollidayn ota-ei-vankeja -lähestymistapaa rasvan hyväksymiseen, kun hän saavutti suosiota uraauurtavalla mallisopimuksella ja "effyourbeautystandards"-liikkeellään Instagramissa vuonna 2013. Molina, jolla on 9-vuotias poika, oli innoissaan, kun hän sai tilaisuuden tavata Hollidayn vuonna 2015, jolloin Molina oli lihonut huomattavasti polvileikkauksen jälkeen. "Hän oli inspiraation lähde, joku, jota ihailin kurviemme syleilyssä, syleilemässä sitä, missä olemme", Molina sanoi. "Yhteisö on hyvin jakautunut niihin, jotka ovat enemmänkin ylpeitä lihavista, mikä on hienoa, ja niihin, jotka haluavat, että missä tahansa oletkin, viihdy omassa nahassasi. Tunnen olevani juuri siinä. Mielestäni kaikkien pitäisi syleillä itseään matkan jokaisessa vaiheessa, eikä meidän pitäisi häpäistä ihmisiä, jotka päättävät laihduttaa voidakseen paremmin. Siinä ei ole mitään väärää." Peggy Howell, National Association to Advance Fat Acceptance -järjestön varapuheenjohtaja ja tiedottaja, julkaisee Instagramissa nimellä FatAcceptanceWarrior. Hänen järjestönsä on perustettu vuonna 1969, ja sillä on yli 11 000 maksavaa jäsentä. Las Vegasissa asuvan Howellin mielestä rasvan hyväksymisen ja kehopositiivisuuden liikkeet ovat menneet sekaisin, ja laihduttaminen ja laihduttaminen ovat jatkuvasti esillä. "Se tuntuu tekopyhältä", hän sanoi lihavuutta hyväksyvistä vaikuttajista, jotka laihduttavat ja yrittävät pitää kiinni tuottoisasta urastaan. "Monet ihmiset taputtavat takaisin yhteisön sisällä. Monet ihmiset hermostuvat. Tuemme ihmisiä tekemään valintoja, jotka auttavat heitä olemaan terveempiä, mutta laihduttaminen on häviävä taistelu." Väite: Laihduttaminen rasvaa hyväksyvien vaikuttajien keskuudessa arka aihe.</w:t>
      </w:r>
    </w:p>
    <w:p>
      <w:r>
        <w:rPr>
          <w:b/>
        </w:rPr>
        <w:t xml:space="preserve">Tulos</w:t>
      </w:r>
    </w:p>
    <w:p>
      <w:r>
        <w:t xml:space="preserve">Muoti- ja lifestylebloggaaja Maui Bigelow on aina ollut kurvikas ja rakentanut sosiaalisen median läsnäolon omaksumalla jokaisen kilon.</w:t>
      </w:r>
    </w:p>
    <w:p>
      <w:r>
        <w:rPr>
          <w:b/>
        </w:rPr>
        <w:t xml:space="preserve">Esimerkki 2.724</w:t>
      </w:r>
    </w:p>
    <w:p>
      <w:r>
        <w:t xml:space="preserve">Kohta: Humble sanoi maanantaina, että romahdus aiheutti murtuman hänen selkäänsä sekä polvi- ja niskavaivoja. Mutta hän sanoi, että hänen mielenterveytensä on saanut hänet luopumaan yhtä lukuun ottamatta kaikista kursseistaan Florida International Universityssä. 19-vuotias FIU:n opiskelija nosti viime viikolla huolimattomuuskanteen useita sillan rakentamiseen osallistuneita yrityksiä vastaan, mikä on viimeisin loukkaantuneiden eloonjääneiden tai uhrien perheiden nostamista kanteista. Hän sanoi, ettei haluaisi kenenkään joutuvan kokemaan samaa kuin hän. Hänen ystävänsä Alexa Duran oli kuljettamassa häntä takaisin lääkärin vastaanotolta 15. maaliskuuta, kun hän kuuli murtumisen ja näki sillan kaatuvan heidän päälleen. Hän huusi Duranin nimeä ja kumartui alas niin nopeasti kuin pystyi. Duran kuoli romahduspaikalla reagoimatta koskaan hänen huutoihinsa. "Hän ei sanonut mitään. Minulla oli hänen vertaan päälleni, enkä oikein tiennyt, mitä tehdä", hän sanoi. "Katsoin häntä vielä kerran. Näin vain hänen hiuksensa, en mitään muuta." FIU:n opiskelijat, kuten Humble ja Duran, tunsivat sillan hyvin. Heidän yliopistonsa oli juhlinut sen asennusta viisi päivää ennen romahdusta, ja virkailijat sanoivat olevansa ylpeitä nähdessään 950 tonnin painoisen betonisillan, joka oli tehdasvalmisteinen ja nopeasti asennettu vilkkaasti liikennöidyn kuusikaistaisen valtatien yli. Humble oli vihainen insinööreille, koulun virkamiehille ja hallitukselle, ja hän sanoi, että olisi pitänyt tehdä enemmän, jotta kuljettajia ja jalankulkijoita olisi voitu suojella sillan läheisyydessä sen jälkeen, kun silta oli käännetty paikalleen. "Ihmishenkiä oli vaarassa. Se on vain jotain, jolla ei pitäisi leikkiä ollenkaan ... ihmiset, minä mukaan lukien; tästä lähtien he muuttuvat", hän sanoi. Teini-ikäisen äiti Lourdes Humble sanoi löytäneensä poikansa itkemästä ja käpertyneenä sikiöasentoon päiviä romahduksesta selviytymisen jälkeen. "Hän on 19-vuotias, joka ei voi käydä suihkussa huutamatta ja itkemättä. Minun on mentävä sisään ja saatava hänet pois suihkusta. (Se on ollut) hyvin vaikeaa minulle, miehelleni ja äidilleni", hän sanoi. Yritykset eivät ole kommentoineet oikeusjuttuja. Humblen asianajaja Stuart Grossman sanoi, että hänen tiiminsä tutkii tarjousprosessia, suunnittelua ja sitä, olisiko liikenne pitänyt ohjata asennusta seuraavina päivinä. Sillan rakentaminen oli aikataulusta jäljessä ja ylitti budjetin osittain siksi, että yhden sillan tukitorneista suunniteltiin ja sijoitettiin kanavan reunaan pohjoiseen, kuten asiakirjoista käy ilmi. Romahduksen syy ei ole selvillä. Ennen romahdusta työmiehet olivat säätämässä sillan pohjoispään vetotankoa, ja viranomaiset tutkivat edelleen, vaikuttiko samalla puolella ennen sillan kaatumista havaittu halkeilu onnettomuuteen. "Koe epäonnistui, ihmisiä on kuollut, eikä Richie ole onnekas. Et ole onnekas, kun olet kokenut jotain tällaista", Grossman sanoi. "Hän on onnekas, että selvisi hengissä. Mutta tämä ei ole lottovoitto." Väite: Sillan romahtamisen jälkeen eräs selviytyjä kokee takaumia ja ahdistusta.</w:t>
      </w:r>
    </w:p>
    <w:p>
      <w:r>
        <w:rPr>
          <w:b/>
        </w:rPr>
        <w:t xml:space="preserve">Tulos</w:t>
      </w:r>
    </w:p>
    <w:p>
      <w:r>
        <w:t xml:space="preserve">Richie Humble sanoo, että takaumat ja ahdistuskohtaukset ovat piinanneet häntä siitä lähtien, kun jalankulkusilta lähellä floridalaista yliopistoa kaatui hänen kyydissään olleen auton päälle ja tappoi kuusi ihmistä, mukaan lukien heidän autoaan kuljettaneen opiskelukaverinsa.</w:t>
      </w:r>
    </w:p>
    <w:p>
      <w:r>
        <w:rPr>
          <w:b/>
        </w:rPr>
        <w:t xml:space="preserve">Esimerkki 2.725</w:t>
      </w:r>
    </w:p>
    <w:p>
      <w:r>
        <w:t xml:space="preserve">Kohta: Tämä on toinen vuosi, kun valtion virasto ehdottaa tällaista toimenpidettä. Connecticut on tällä hetkellä yksi niistä noin 20 osavaltiosta, jotka eivät edellytä turvavyön käyttöä kaikilta takapenkillä istuvilta. Newtownin republikaaniedustaja Mitch Bolinsky, joka todisti maanantaina yleiskokouksen kansanterveysvaliokunnalle, sanoo, että takapenkillä istuvista ihmisistä voi tulla "ihmisohjuksia" onnettomuudessa. Kansallisen liikenneturvallisuusviraston mukaan Connecticutissa kuoli 169 ajoneuvossa istunutta vuonna 2016 moottoriajoneuvo-onnettomuuksissa. NTSB:n mukaan puolet matkustajista ei käyttänyt turvavyötä. National Highway Traffic Safety Administration sanoo, että Connecticutissa säästyisi vuosittain 18 ihmishenkeä lisää, jos kaikkia vaadittaisiin käyttämään turvavyötä. Väite: Connecticutin lainsäätäjät harkitsevat turvavyölain laajentamista.</w:t>
      </w:r>
    </w:p>
    <w:p>
      <w:r>
        <w:rPr>
          <w:b/>
        </w:rPr>
        <w:t xml:space="preserve">Tulos</w:t>
      </w:r>
    </w:p>
    <w:p>
      <w:r>
        <w:t xml:space="preserve">Connecticutin kansanterveysministeriö suosittelee, että osavaltion lainsäätäjät vaativat kaikkia ajoneuvossa matkustavia käyttämään turvavyötä.</w:t>
      </w:r>
    </w:p>
    <w:p>
      <w:r>
        <w:rPr>
          <w:b/>
        </w:rPr>
        <w:t xml:space="preserve">Esimerkki 2.726</w:t>
      </w:r>
    </w:p>
    <w:p>
      <w:r>
        <w:t xml:space="preserve">Kohta: Franciscus vastusti useissa länsimaissa vallitsevaa suuntausta sallia niin sanottujen mietojen huumeiden, kuten marihuanan, käyttö. Hän sanoi, että huumausaineet vaarantavat yhä useampia nuoria. "Huumeriippuvuus on paha, eikä pahan kanssa voi tehdä myönnytyksiä tai kompromisseja", hän sanoi Roomassa järjestetyssä huumeidenvalvontakonferenssissa pitämässään puheessa, joka välitettiin Vatikaanin radion verkkosivuilla. Huomautukset tulivat päivää ennen kuin paavin on määrä vierailla Italian Calabriassa, jossa asuu vaikutusvaltainen 'Ndrangheta-mafia, joka hallitsee merkittävää osaa laittomien huumausaineiden maailmanlaajuisesta kaupasta. "Haluan tässä yhteydessä vahvistaa sen, mitä olen todennut toisessa yhteydessä: Ei kaikenlaiselle huumeiden käytölle. Näin yksinkertaista se on", hän sanoi. Franciscus, joka on useaan otteeseen vastustanut huumeiden käyttöä, sanoi, että jotta nuoret eivät joutuisi huumeiden uhriksi, yhteiskunnan on sanottava "'kyllä' elämälle, 'kyllä' rakkaudelle, 'kyllä' muille, 'kyllä' koulutukselle, 'kyllä' paremmille työmahdollisuuksille". "Jos sanomme "kyllä" kaikille näille asioille, ei ole tilaa laittomille huumeille, alkoholin väärinkäytölle tai muille riippuvuuden muodoille", hän sanoi Roomassa järjestetyssä huumausaineiden torjuntaa käsittelevässä konferenssissa Vatikaanin radion verkkosivuilla. "Huumeiden käytön vitsaus leviää edelleen vääjäämättömästi, ja sitä ruokkii valitettava kaupankäynti, joka ylittää kansalliset ja maanosien rajat", hän sanoi. Kommentit tulivat, kun New Yorkin osavaltio valmistautui perjantaina hyväksymään toimenpiteitä, joiden pitäisi johtaa siihen, että siitä tulee 23. Yhdysvaltain osavaltio, joka sallii marihuanan lääketieteellisen käytön. Uruguay, joka on jo laillistanut kannabiksen tuotannon ja myynnin, sanoi myös sallivansa lääkäreiden määrätä lääkettä tiettyjen sairauksien hoitoon. "Yritykset laillistaa niin sanotut 'virkistyshuumeet', olivatpa ne kuinka rajallisia tahansa, eivät ole ainoastaan lainsäädännöllisesti erittäin kyseenalaisia, vaan ne eivät myöskään tuota toivottuja vaikutuksia", paavi sanoi. Väite: Paavi Franciscus varoittaa huumeiden "pahuudesta", vastustaa laillistamista.</w:t>
      </w:r>
    </w:p>
    <w:p>
      <w:r>
        <w:rPr>
          <w:b/>
        </w:rPr>
        <w:t xml:space="preserve">Tulos</w:t>
      </w:r>
    </w:p>
    <w:p>
      <w:r>
        <w:t xml:space="preserve">Paavi Franciscus varoitti perjantaina huumausaineiden laillistamisesta ja kutsui riippuvuutta "pahuudeksi", jota hänen mukaansa on vastustettava ilman kompromisseja.</w:t>
      </w:r>
    </w:p>
    <w:p>
      <w:r>
        <w:rPr>
          <w:b/>
        </w:rPr>
        <w:t xml:space="preserve">Esimerkki 2.727</w:t>
      </w:r>
    </w:p>
    <w:p>
      <w:r>
        <w:t xml:space="preserve">Kohta: Toukokuussa 2019 lukijat kyseenalaistivat sen, maksaako liittovaltio erektiohäiriölääkkeet, kuten Viagra, sen jälkeen, kun sosiaalisessa mediassa levitettiin seuraavaa kuvaa:  Sekä kuva että siinä mainittu dollarimäärä olivat päivättyjä tätä kirjoitettaessa. Kuvassa on nainen kansainvälisen naistenpäivän mielenosoituksessa vuonna 2017, kun taas hänen kyltissään oleva 41,6 miljoonan dollarin luku oli se, mitä puolustusministeriö käytti Viagraan vuonna 2014. Kuva teki alun perin kierroksen erillisen kiistan yhteydessä vuonna 2017, kun Yhdysvaltain presidentti Donald Trump ilmoitti päätöksestään kieltää transsukupuolisilta henkilöiltä palveleminen Yhdysvaltain armeijassa väittäen, että armeijaa "ei voida rasittaa valtavilla lääketieteellisillä kustannuksilla ja häiriöillä, joita transsukupuoliset [ihmiset] armeijassa aiheuttaisivat".  Tuolloin useissa uutisartikkeleissa kerrottiin, että Yhdysvaltain puolustusministeriö (DOD) käytti erektiohäiriölääkkeisiin paljon enemmän rahaa kuin mitä transsukupuolisten palveluksessa olevien lääketieteellinen hoito maksaisi. Kaikkien näiden väitteiden alkuperäislähteenä oli helmikuussa 2015 julkaistu Military Timesin artikkeli. Kyseisessä Military Timesin artikkelissa esitettiin puolustusministeriön tytäryhtiön Defense Health Agencyn (DHA) toimittamia lukuja, jotka dokumentoivat tämän vuonna 2014: Otimme yhteyttä puolustusministeriöön, joka vahvisti, että lähes kaikki nämä luvut pitivät paikkansa vuoden 2014 osalta, joitakin pieniä korjauksia lukuun ottamatta: erektiohäiriölääkkeitä koskevien reseptien kokonaismäärä oli 1 178 423, joista 905 683 koski Viagraa; Cialikseen käytettiin yhteensä 22 827 346 dollaria; ja aktiivipalveluksessa oleville palveleville jäsenille annettujen reseptien kustannukset olivat 7,68 miljoonaa dollaria. Puolustusministeriö selvensi myös, että aktiiviupseereille vuonna 2014 annettujen erektiohäiriömääräysten määrä oli 140 789 eikä 102 885. USASpending.gov-sivuston julkiseen avoimuusvälineeseen lähetettyjen tietojen mukaan puolustusvoimat ostaa edelleen Viagraa. Sekä vuonna 2019 että 2017 tehdyt yritykset tehdä poliittisia pisteitä asettamalla päivän kiistan vastakkain palveluksessa olevien jäsenten ja heidän perheidensä erektiohäiriöreseptien kattavuuden kanssa eivät palvele tarkoitustaan hyvin. Esimerkiksi puolustusministeriö tarjoaa korvausta tällaisista resepteistä, mutta se kattaa myös ehkäisyvälineet. Syyskuussa 2014 Armed Forces Health Surveillance Center julkaisi lukuja, jotka osoittivat, että erektiohäiriödiagnoosien määrä aktiivipalvelusmiesten keskuudessa oli kaksinkertaistunut vuosien 2004 ja 2013 välillä ja että 48 prosenttia tapauksista oli psykogeenisiä, mikä tarkoittaa, että erektiohäiriö liittyi mielenterveysongelmiin, kuten posttraumaattiseen stressihäiriöön ja masennukseen. Väite: "Yhdysvaltain hallitus ""subventoi"" erektiohäiriöihin tarkoitettuja lääkkeitä.""</w:t>
      </w:r>
    </w:p>
    <w:p>
      <w:r>
        <w:rPr>
          <w:b/>
        </w:rPr>
        <w:t xml:space="preserve">Tulos</w:t>
      </w:r>
    </w:p>
    <w:p>
      <w:r>
        <w:t xml:space="preserve">Pyysimme puolustusvoimilta kustannuserittelyä siitä, kuinka paljon se käyttää syntyvyyden valvontaan, mutta emme saaneet vastausta julkaisuhetkellä. Päivitämme tiedot, kun lisätietoja saadaan.</w:t>
      </w:r>
    </w:p>
    <w:p>
      <w:r>
        <w:rPr>
          <w:b/>
        </w:rPr>
        <w:t xml:space="preserve">Esimerkki 2.728</w:t>
      </w:r>
    </w:p>
    <w:p>
      <w:r>
        <w:t xml:space="preserve">Kohta: "Jen Osmun, joka perusti yrityksen miehensä, entisen putkimiehen, kanssa sen jälkeen, kun tämä oli loukkaantunut onnettomuudessa. Useimmat Grassy Plain Vape &amp; Smoke -yrityksen asiakkaat ostavat sähkösavukkeita auttaakseen heitä lopettamaan tupakan polttamisen, mutta yhä useammat asiakkaat tulevat lähistöllä sijaitsevista lääkemarihuanan jakelupisteistä - lähin on noin viiden kilometrin päässä. Osmunien kokemus on yleistymässä, kun Yhdysvalloissa vape-kauppojen määrä kasvaa ja kauppojen omistajat pyrkivät hyödyntämään paitsi höyrystämistrendiä myös lääkemarihuanan laajempaa ja laillista käyttöä. Wells Fargo Securitiesin analyytikko Bonnie Herzogin mukaan vuodesta 2008 lähtien Yhdysvalloissa on ollut noin 8500 vape-myymälää, ja sähkösavukkeiden ja -tarvikkeiden myynti on noussut 3,5 miljardiin dollariin. Hän arvioi, että sähkösavukkeiden ja höyrystimien käyttö Yhdysvalloissa ohittaa poltettavat savukkeet 10 vuoden kuluessa. Marihuana on uusi tuottoisa markkina-alue. Markkinatutkimusyritys IBISWorld ennustaa lääkekäyttöön tarkoitetun kannabiksen myynnin kasvavan 13,4 miljardiin dollariin vuonna 2020 vuoden 2015 3,6 miljardista dollarista vuonna 2015, mikä johtuu suurelta osin ikääntyvän väestön kysynnästä, joka kärsii esimerkiksi niveltulehduksesta, Alzheimerin taudista ja glaukoomasta. Alan tutkimusyritys GreenWave Advisors arvioi, että kannabiksen myynti voisi nousta 35 miljardiin dollariin vuonna 2020, jos kaikki 50 osavaltiota laillistavat kannabiksen sekä lääkinnälliseen että virkistyskäyttöön. Marijuana Policy Project -järjestön mukaan marihuanan lääkinnällinen käyttö on sallittua 23 osavaltiossa ja District of Columbiassa useissa sairauksissa, kuten syövässä, multippeliskleroosissa, vakavissa kiputiloissa ja HIV:ssä/aidsissa. Toiset 15 osavaltiota sallivat potilaiden - joilla on usein vakavia kohtaushäiriöitä - käyttää hoidossaan muutamia kannabiskantoja. Virkistyskäyttö on laillista Coloradossa, Washingtonissa, Oregonissa ja Alaskassa. Monien vape shopien omistajien, asiakkaiden ja alan asiantuntijoiden mukaan uudet asiakkaat ovat tyypillisesti vanhempia tupakoimattomia tupakoitsijoita, jotka kärsivät vakavista sairauksista. Potilaat ja lääketieteellisen marihuanan ryhmät sanovat, että he suosivat marihuanan höyrystämistä tupakoimisen sijaan, koska he uskovat, että riskit ovat pienemmät. Joissakin osavaltioissa, kuten New Yorkissa ja Minnesotassa, kielletään potilaita polttamasta kannabista. Vapep-laitteessa kannabiksen lehdet tai tiiviste kuumennetaan lämpötilaan, joka on alhaisempi kuin polttamiseen vaadittava lämpötila. Vaping-laitteet, jotka voivat olla yhtä pieniä kuin kuulakärkikynä, tarjoavat lääkekannabiksen käyttäjille myös enemmän yksityisyyttä, sillä kuumennuslaitteesta vapautuva höyry on lähes hajutonta. "Höyrystetty kannabis on todella merkittävä trendi sekä lääkekäytössä että aikuisten käytössä", sanoo Christie Lunsford, kannabikseen liittyviin kysymyksiin keskittynyt Coloradossa toimiva konsultti. "Se on johdonmukaista, se on lähes välitöntä, ja se sopii monenlaisille kuluttajille."  Tulsassa, Oklahomassa sijaitseva Palm Beach Vapors on avannut 14 myymälää ja on aloittamassa kahdeksaa muuta, sanoi toimitusjohtaja ja osaomistaja Chip Paul. Hän kertoi Reutersille, että 90 prosenttia franchising-yrittäjistä toivoo lopulta saavansa pääomaa marihuanaan liittyvästä myynnistä. Yksittäiset liikkeet maksavat 25 000 dollarin franchising-maksun ja 50 000 dollaria alkuvarastointiin, kun taas Palm Beach Vapors auttaa työntekijöiden kouluttamisessa ja liikkeen perustamisessa. Paulin mukaan franchising-yrittäjät saavat keskimäärin noin 20 000 dollaria kuukaudessa. "Uskomme, että kannabismarkkinat jäljittelevät ja peilaavat tupakkamarkkinoita", hän sanoi. "Uskomme, että he näkevät tämän (höyryn) turvallisempana vaihtoehtona."      Potilaat tarvitsevat lääkärin hyväksynnän saadakseen marihuanaa, jota on yleensä saatavilla valtion hyväksymistä apteekeista, yksityisiltä kasvattajilta ja - joissakin tapauksissa - omista kasveista, jos heillä ei ole varaa kannabikseen, jota useimmat vakuutukset eivät kata. Samaan aikaan höyrylaitteet ovat yleistyneet, kun teollisuus ajaa niitä tupakan vaihtoehtona. Joissakin osavaltioissa marihuanan jakelupisteet myyvät myös elektronisia laitteita. Vapep-myymälät, joissa on suurempi valikoima laitteita, ovat kuitenkin kasvattaneet myyntiä erityisesti sellaisten kuluttajien keskuudessa, jotka eivät halua tehdä ostoksia tupakkakaupoissa tai päihdekaupoissa, jotka palvelevat enemmän virkistyskäyttöä. "Yritämme ohjata potilaamme jonkun luo, joka selittää heille eri mallit ja löytää heille sopivan", sanoi Rhode Islandin potilasjärjestön (Rhode Island Patient Advocacy Coalition) toiminnanjohtaja JoAnne Leppanen. "Et välttämättä halua mennä paikkaan, joka on suunnattu ihmisille, jotka haluavat solmiovärjätyn t-paidan."  Prosessi voi olla pelottava sellaiselle vakavasti sairaalle henkilölle, jolla on vaikeuksia edes pitää laitetta kädessään vapinan, niveltulehduksen tai muiden sairauksien vuoksi. Leppanen sanoi, että lääkemarihuanapotilaat "eivät halua tulla yhdistetyksi virkistyskäyttöön". He haluavat myös yksityisyyttä. Jotkut potilaat eivät edes "halua, että heidän autonsa näkyy apteekin parkkipaikalla", hän sanoi. Suurin osa laillisen marihuanan tulevaisuuteen tehdyistä sijoituksista on keskittynyt kasvatus-, brändi- ja teknologiayrityksiin, erityisesti niihin, jotka jo tuottavat lääkemarihuanaa. Esimerkiksi Scotts Miracle-Gro Co:n tytäryhtiö osti General Hydroponics Inc:n, joka on suosittu marihuanan sisäkasvattajien keskuudessa. Pieni määrä pääomasijoitus- ja hedge-rahastoja on sijoittanut kannabista tuottaviin ja markkinoiviin yrityksiin. Esimerkiksi miljardööri Peter Thielin Founders Fund on sijoittanut Privateer Holdings -yhtiöön, joka on kerännyt 82 miljoonaa dollaria. Privateerin salkkuun kuuluu yrityksiä, kuten Tilray - Kanadassa lääkekannabista valmistava yritys - joka on hakenut lupaa New Yorkissa. Privateer on sijoittanut myös Leaflyyn, teknologiayhtiöön, joka auttaa kuluttajia löytämään kannabistietoa, lääkäreitä ja kauppoja. Sitä vastoin vappukaupat ovat edelleen pääasiassa äiti ja poppoo -yrityksiä. VaporFi, yksi suurimmista franchising-yrityksistä, on kasvanut kahdessa vuodessa 52 myymälään. Kevin Cintorino avasi Elevatedin myymään höyrylaitteita ja välipaloja Providenceen, Rhode Islandiin, jonne lääkekannabiksen käyttäjät voivat kokoontua höyryttämään. Hän keksi liiketoimintasuunnitelman yliopiston kurssilla. "Miksi emme avaisi paikkaa, jossa koko potilasyhteisö voisi kokoontua?", hän sanoi. John Avey ja hänen isänsä Dillard avasivat toukokuussa Palm Beach Vapors -franchisingin Council Bluffsissa Iowan maaseudulla täydentääkseen kausiluonteisen sementtiyrityksensä tuloja. Myynti on sujunut niin hyvin, että he suunnittelevat jo lisää myymälöitä. "Se on kuin kirsikka kakun päällä", John Avey, 25, sanoi kannabiksen laitemyynnistä. Väite: Yhdysvaltojen vape shopien nousussa omistajat katsovat uusia marihuanamarkkinoita.</w:t>
      </w:r>
    </w:p>
    <w:p>
      <w:r>
        <w:rPr>
          <w:b/>
        </w:rPr>
        <w:t xml:space="preserve">Tulos</w:t>
      </w:r>
    </w:p>
    <w:p>
      <w:r>
        <w:t xml:space="preserve">Kun Matt ja Jen Osmun avasivat viime joulukuussa vappukauppansa Betheliin, Connecticutiin, he eivät odottaneet saavansa vauhtia paikallisesta lääkemarihuanan myyntipisteestä.</w:t>
      </w:r>
    </w:p>
    <w:p>
      <w:r>
        <w:rPr>
          <w:b/>
        </w:rPr>
        <w:t xml:space="preserve">Esimerkki 2.729</w:t>
      </w:r>
    </w:p>
    <w:p>
      <w:r>
        <w:t xml:space="preserve">Kohta: Tämä on ratkaisevan tärkeää niiden ihmisten hoidossa, jotka kärsivät keuhkojen vajaatoiminnasta, joka voi olla COVID-19:n komplikaatio. Lääkinnällisiä laitteita valmistavan Penlon-yhtiön olemassa olevan mallin muunnettu versio liittyy Smithsin tuotteeseen, jota jo valmistaa ilmailu- ja avaruustekniikan, insinööritoiminnan, Formula 1:n ja autoteollisuuden yritysten yhteenliittymä hallituksen tilauksen täyttämiseksi. "Teemme tiivistä yhteistyötä toimitusketjukumppaneidemme kanssa tuotannon nopeaksi lisäämiseksi, jotta voimme saavuttaa tavoitteemme, joka on vähintään 1 500 kappaletta viikossa", sanoi Dick Elsy, VentilatorChallengeUK-konsortion toimitusjohtaja. Hallitus ilmoitti torstaina haluavansa 15 000 Penlonin laitetta ja tuhansia Smithsin laitteita. Aloite tehtiin sen jälkeen, kun pääministeri Boris Johnson oli kehottanut teollisuutta auttamaan pandemian torjunnassa, ja useat valmistajat siirtyivät normaalista päivittäisestä toiminnastaan osallistumaan hankkeeseen. Fordin Dagenhamin tehdas Itä-Lontoossa, joka on Britannian suurin autoteollisuuden moottoritehdas, testaa ja kokoaa nyt joitakin tuulettimien komponentteja. Lentokonevalmistaja Airbus käyttää Welsh Broughtonissa sijaitsevaa tuotantolaitostaan, jossa valmistetaan siipiä liikennelentokoneisiin, vaimentimien ja virtauskoneiden osakokoonpanoon. McLarenin eteläenglantilainen Wokingin tehdas valmistaa vaunuja, joihin lääketieteelliset laitteet kiinnitetään kliinistä käyttöä varten. Yli 10 000 mekaanista hengityskonetta on Britannian julkisesti rahoitetun terveydenhuollon potilaiden käytettävissä, ja lisää on tulossa tästä tuotantosarjasta ja ulkomailta tehtävistä hankinnoista, hallitus on ilmoittanut. Vaikka uudet mallit tarvitsevat hyväksyntää, myös nykyisten mallien tuotannon lisääminen vie aikaa, mikä herättää kysymyksiä soveltuvuudesta. Sunnuntaina eräs lähde kertoi Reutersille, että hallitus oli peruuttanut BlueSky-nimellä tunnetun yksinkertaisen mallin tuhansia laitteita koskevan tilauksen, koska nyt tarvitaan kehittyneempiä laitteita. Pölynimuriyritys Dyson odottaa edelleen hyväksyntää hengityskoneelleen. "Dysonin kanssa käydään parhaillaan keskusteluja sopimuksista, eikä niitä ole vielä saatavilla", kabinettivirasto kertoi tiistaina Reutersille vastauksena vapaata tietoa koskevaan pyyntöön. Väite: Tuuletin saa ensimmäisen hyväksynnän Ison-Britannian koronavirustaistelussa.</w:t>
      </w:r>
    </w:p>
    <w:p>
      <w:r>
        <w:rPr>
          <w:b/>
        </w:rPr>
        <w:t xml:space="preserve">Tulos</w:t>
      </w:r>
    </w:p>
    <w:p>
      <w:r>
        <w:t xml:space="preserve">Iso-Britannia on antanut viranomaishyväksynnän hengityskoneelle, jonka valmistaa yritysryhmä, johon kuuluvat muun muassa Airbus, Ford ja McLaren. Tämä on ensimmäinen tällainen hyväksyntä osana koronaviruksen torjuntaa.</w:t>
      </w:r>
    </w:p>
    <w:p>
      <w:r>
        <w:rPr>
          <w:b/>
        </w:rPr>
        <w:t xml:space="preserve">Esimerkki 2.730</w:t>
      </w:r>
    </w:p>
    <w:p>
      <w:r>
        <w:t xml:space="preserve">Kohta: Säännön 8-1 äänin hyväksynyt osavaltion ilmanlaadunvalvontakomissio sanoi, että vaatimus koskee autonvalmistajia, ei ostajia. Sen tarkoituksena on lisätä sähköajoneuvojen määrää osavaltiossa, joka kamppailee otsonisaasteiden hallitsemiseksi sen tiheimmin asutulla alueella. Vähimmäisvaatimus nousee 6,23 prosenttiin vuonna 2025. Vähäpäästöisten ajoneuvojen kehitystä seuraavan Green Car Reportsin mukaan Colorado on 11. osavaltio, joka on ottanut käyttöön nollapäästönormit. Kaksi autoteollisuuden ryhmää, Global Automakers ja Alliance of Automobile Manufacturers, kiittivät sääntöä. Ne sanoivat, että ne ovat työskennelleet Coloradon virkamiesten kanssa sen parissa, miten vaatimus voitaisiin jäsentää. Global Automakers -järjestön puheenjohtaja John Bozzella sanoi, että Colorado on ottanut käyttöön innovatiivisen politiikan tekemällä yhteistyötä valmistajien kanssa. Ympäristöryhmät suhtautuivat myös myönteisesti standardeihin, mutta Coloradon Freedom to Drive Coalition -järjestö kutsui niitä kalliiksi ja tehottomiksi. "Uskomme, että valtuutetut tekivät karhunpalveluksen kaikille coloradalaisille, mutta erityisesti vaatimattomista varoista eläville coloradalaisille", koalition tiedottaja Sara Almerri sanoi. Sääntelyviranomaiset sanoivat, että päästöttömyysstandardin tarkoituksena on vähentää otsonia ja kasvihuonekaasuja, jotka edistävät ilmastonmuutosta. Demokraattinen kuvernööri Jared Polis määräsi ilmanlaadun valvontakomission asettamaan nollapäästöstandardin pian sen jälkeen, kun hän astui virkaansa tammikuussa. Perjantaina antamassaan lausunnossa hän sanoi, että uusi sääntö on "vasta alkua" osavaltion työlle ilmansaasteiden vähentämiseksi. Liiallinen alailmakehän otsonipitoisuus on vaivannut Coloradon kaupunkialueita jo vuosia. Otsoni on savusumun pääkomponentti, ja se voi pahentaa astmaa ja edistää hengityselinsairauksien aiheuttamaa varhaista kuolemaa. Se syntyy ajoneuvojen, öljy- ja kaasuteollisuuden ja muiden lähteiden päästöistä. Denverin moottoriteillä on tänä kesänä usein vilahdellut otsonivaroituksia, joissa kuljettajia on kehotettu vähentämään automatkoja. Viime viikolla Yhdysvaltain ympäristönsuojeluvirasto totesi, että Denver ja Pohjois-Coloradon kaupunkikäytävä eivät täytä liittovaltion otsonistandardeja, ja sanoi, että osavaltion on laadittava uusi suunnitelma ilman puhdistamiseksi. Osavaltio on myös laatimassa uudelleen öljy- ja kaasuteollisuutta koskevia ilmansaastesääntöjä. ___ Juttua on korjattu siten, että Coloradosta tulisi 11. osavaltio, joka ottaisi käyttöön nollapäästövaatimukset, ei 15. osavaltio. ___ Seuraa Dan Elliottia osoitteessa http://twitter.com/DanElliottAP Claim: Colorado hyväksyy sähköautovaatimuksen ilmansaasteiden torjumiseksi.</w:t>
      </w:r>
    </w:p>
    <w:p>
      <w:r>
        <w:rPr>
          <w:b/>
        </w:rPr>
        <w:t xml:space="preserve">Tulos</w:t>
      </w:r>
    </w:p>
    <w:p>
      <w:r>
        <w:t xml:space="preserve">Colorado tiukensi perjantaina ilmanlaatusäännöksiään ja edellytti, että vuoteen 2023 mennessä vähintään 5 prosenttia osavaltiossa myytävistä ajoneuvoista on päästöttömiä.</w:t>
      </w:r>
    </w:p>
    <w:p>
      <w:r>
        <w:rPr>
          <w:b/>
        </w:rPr>
        <w:t xml:space="preserve">Esimerkki 2.731</w:t>
      </w:r>
    </w:p>
    <w:p>
      <w:r>
        <w:t xml:space="preserve">Kohta: "Se ei liity millään tavalla kilpailuun Valkoisesta talosta. Se alkoi toden teolla 2. huhtikuuta, kun Iowan kuvernööri ja varakuvernööri lähettivät kollegoilleen muissa osavaltioissa kirjeet, joissa he kehottivat torjumaan tiedotusvälineissä esiintyviä virheellisiä käsityksiä eräästä jauhelihan muodosta, jota pahansuovasti parjataan "vaaleanpunaiseksi limaliemeksi"." Georgian maatalouskomissaari Gary Black liittyi nopeasti tämän naudanlihamuodon puolustamiseen ja piti lehdistötilaisuuden kaksi päivää myöhemmin. "Laiha, hienojakoinen naudanliha on oikea nimitys, ja se on turvallinen, laajalti käytetty tuote", Black kertoi toimittajille. Kansasin ja Teksasin viranomaiset ovat aloittaneet omat PR-kampanjansa tukeakseen naudanlihaa, joka on näissä osavaltioissa - anteeksi sanaleikki - rahasampo. Niin on tehnyt myös Yhdysvaltain maatalousministeri Tom Vilsack, entinen Iowan kuvernööri. Kannattajien mukaan naudanlihan hinnat nousisivat, jos markkinoilla olisi vähemmän lihaa. Vaikka maatalousministeriö väittää, että liha on turvallista, liittovaltion virasto ilmoitti maaliskuussa, että se antaisi kouluille enemmän naudanlihavaihtoehtoja, koska julkisuudessa on oltu huolissaan siitä, että lapset syövät "vaaleanpunaista limaa". McDonald's ja eräät suuret ruokakaupat ovat ilmoittaneet, etteivät ne enää myy tätä lihaa. Julkkiskokki Jamie Oliver näytti viime vuonna studioyleisön kauhistukseksi, miten liha valmistetaan. ""Kaikki tässä prosessissa ei kunnioita ruokaa, ihmisiä tai lapsia"", hän sanoi. Onko se siis todella turvallista? Selitetään ensin, miten se valmistetaan. Liha otetaan teurastamon leikkuujätteistä, joiden rasvapitoisuus on korkea ja jotka ovat alttiimpia saastumiselle, koska liha on usein lähellä nahkaa, joka altistuu voimakkaasti ulosteille. Leikkuujätteet lämmitetään noin 100 celsiusasteeseen laitteessa, joka näyttää suurelta, suurnopeuksiselta sekoituskulholta, joka pyörittää näitä leikkuujätteitä lihan erottamiseksi rasvasta, joka on nesteytetty. Ammoniumhydroksidi sekoitetaan joukkoon tuhoamaan bakteerit ja E. coli -bakteerit, jotka voivat sairastuttaa, jos raakaa tuotetta ei kypsennetä perusteellisesti. Sitten se sekoitetaan tavalliseen jauhelihaan. Liittovaltion hallitus on hyväksynyt käytännön hieman yli kymmenen vuoden ajan. Tämän lihan käyttö sai kansallista huomiota viime kuukausina, kun lastenruoasta kirjoittava bloggaaja aloitti verkossa vetoomuksen, jossa hän kehotti liittovaltion viranomaisia poistamaan sen koulujen ruokaloista. Saattaa kuulostaa vastenmieliseltä tietää, että naudanliha sisältää ammoniakkia, mutta naudanlihaa tuottavien yritysten ja asiantuntijoiden mukaan ammoniakkihydroksidia käytetään muissa elintarvikkeissa, kuten juustossa ja suklaassa, happamuuden vähentämiseksi ja bakteerien tappamiseksi. Naudanlihaa tuottaa kourallinen yrityksiä valtakunnallisesti. Liittovaltion viranomaiset tarkastavat prosessin päivittäin. Koska tämäntyyppistä naudanlihaa ei mainita pakkauksissa, siitä tai sen turvallisuudesta ei ole juurikaan keskusteltu. New York Times kuitenkin kertoi vuoden 2009 lopulla, että E. coli -bakteeria havaittiin kolme kertaa ja salmonellaa 48 kertaa, mukaan lukien elokuussa sattuneet peräkkäiset tapaukset, joissa kaksi 27 000 kilon erää todettiin saastuneiksi. Kyseinen liha, jota tuotti maan suurin tuotteen jakelija Beef Products Inc., jäi kiinni ennen kuin se pääsi lounasruokaloiden tarjottimille. BPI kertoi Timesille, että E. coli -bakteeria löytyi vain 0,06 prosentissa näytteistä tuona vuonna. Times kertoi myös, että vuosina 2005-2009 BPI:llä oli ohjelman tilastojen mukaan 36 positiivista salmonellatulosta tuhatta testiä kohti, kun taas muilla toimittajilla oli yhdeksän positiivista tulosta tuhatta testiä kohti. BPI:n mukaan sen testausjärjestelmä havaitsi saastumisen todennäköisemmin. Jotkut liittovaltion viranomaiset olivat huolissaan siitä, että naudanlihaa ei ollut tutkittu riittävästi ennen sen hyväksymistä. The Times kertoi, että yksi liittovaltion mikrobiologi, Gerald Zirnstein, kutsui jalostettua naudanlihaa "vaaleanpunaiseksi limaksi" sähköpostiviestissään kollegoilleen vuonna 2002. Arkansasin yliopiston opiskelija teki viime vuonna tutkimuksen naudanlihasta. Courtney Moon totesi, että naudanliha säilyi paremmin kuin tavallinen jauheliha. "Olin yllättynyt", sanoi yliopiston lihatieteen professori Jason Apple yliopiston lähettämässä tiedotteessa. ""Oletin vain, että vähärasvainen naudanliha vaikuttaisi negatiivisesti hampurilaisten laatuun, mutta se itse asiassa paransi niitä tässä tutkimuksessa."" Muiden korkeakoulujen tutkijat ovat viime päivinä esittäneet samanlaisia päätelmiä. Olimme uteliaita, myydäänkö tätä naudanlihaa muualla maailmassa. Kanadan hallituksen terveystiedottaja kertoi PolitiFact Georgialle, että maassa ei sallita ammoniakin käyttöä jauhelihan valmistuksessa eikä tällaisen ruoan myyntiä siellä. Ammoniumhydroksidia pidettäisiin elintarvikelisäaineena ja se vaatisi turvallisuusarvioinnin, virkamies sanoi. "Vain jos turvallisuusarvioinnissa ei havaittaisi turvallisuusongelmia, pyydetty käyttö harkittaisiin hyväksyttäväksi", Kanadan terveysministeriön mediasuhdevirkailija Olivia Caron sanoi sähköpostitse. Mielenkiintoista on, että Caron käytti sähköpostinsa otsikkorivillä sanaa "pink slime". Useat haastattelemamme elintarviketurvallisuusasiantuntijat olivat perehtyneet naudanlihan käsittelyprosessiin, eikä heillä ollut sitä, mitä yksi heistä kutsui ""ick-tekijäksi"", jonka monet amerikkalaiset tuntevat sitä kohtaan. Suurimmaksi osaksi he pitävät sitä turvallisena syödä. Heidän mukaansa suurin ongelma oli valmistajien ja liittovaltion hallituksen tarjoaman tiedon puute naudanlihasta, erityisesti aikana, jolloin amerikkalaiset haluavat vähemmän kemikaaleja ja säilöntäaineita elintarvikkeisiinsa. "Juuri nyt olemme tilanteessa, jossa emme tiedä, ja siksi ihmiset ovat niin raivoissaan", sanoi Michael Batz, Food Safety Research Consortiumin toiminnanjohtaja. "Tiedottamisen ja läpinäkyvyyden puute on hyvin huolestuttavaa." Yhdysvaltain maatalousministeriö antoi hiljattain lihanjalostajille ja supermarketeille mahdollisuuden merkitä jauhelihapakkauksiin merkinnät, joiden mukaan jauheliha on "vähärasvaista hienojakoista naudanlihaa". Mitä tästä seuraa? On oikein, että lihaa kutsutaan vähärasvaiseksi, hienojakoiseksi naudanlihaksi, ja sitä on käytetty laajalti pikaruokaravintoloissa ja koulujen ruokaloissa, ja sitä myydään kaupoissa. Mutta onko se turvallista? Liittovaltion hallituksen mukaan se on turvallista. Niin sanovat myös jotkut osavaltioiden virkamiehet. Joidenkin tutkimusten mukaan se on turvallista. Silti on syytä huoleen, kuten New York Timesin vuonna 2009 julkaisemassa raportissa luetellut syyt. Mielestämme on myös mielenkiintoista, että pohjoinen naapurimme Kanada ei ole sallinut naudanlihan myyntiä siellä." Väite: Laiha, hienojakoinen naudanliha on oikea nimi [ei vaaleanpunainen lima], ja se on turvallinen, laajalti käytetty tuote.</w:t>
      </w:r>
    </w:p>
    <w:p>
      <w:r>
        <w:rPr>
          <w:b/>
        </w:rPr>
        <w:t xml:space="preserve">Tulos</w:t>
      </w:r>
    </w:p>
    <w:p>
      <w:r>
        <w:t xml:space="preserve">Älä kutsu sitä vaaleanpunaiseksi limaksi, Georgian viranomainen sanoo.</w:t>
      </w:r>
    </w:p>
    <w:p>
      <w:r>
        <w:rPr>
          <w:b/>
        </w:rPr>
        <w:t xml:space="preserve">Esimerkki 2.732</w:t>
      </w:r>
    </w:p>
    <w:p>
      <w:r>
        <w:t xml:space="preserve">Kohta: Tomlinson johti seuraavan sukupolven vasta-aineyritystä Domantisia, kunnes Glaxo osti sen 230 miljoonalla punnalla vuonna 2006. Mutta se, että maailman toiseksi suurin lääketehtailija on asettanut teknologian keskeiseen asemaan, osoittaa, miten erittäin pienten vasta-ainetuotteiden tuleva aalto, joka pystyy toimimaan tavanomaisille hoidoille mahdottomilla tavoilla, on saamassa huomiota. "Uskon, että seuraavan sukupolven lähestymistavoilla on valtavia sovelluksia kaikkialla", Tomlinson sanoi haastattelussa. "Se on potentiaalisesti suuri asia; kysymys on vain siitä, kuinka suuri."   Nykyiset monoklonaaliset vasta-aineet ovat suuria proteiineja, jotka toimivat immuunijärjestelmän jalkaväkenä. Ne ovat jo nyt maailman lääkemarkkinoiden nopeimmin kasvava osa-alue, ja markkina-analyysiryhmä Datamonitorin mukaan niiden myynnin odotetaan nousevan 49 miljardiin dollariin (30 miljardiin puntaan) vuonna 2013, kun se vuonna 2007 oli 26 miljardia dollaria. Ensi vuosikymmenen puoliväliin mennessä Genentech Inc:n ja Roche AG:n syöpälääke Avastin on analyytikoiden ennusteiden mukaan maailman myydyin lääke. Perinteiset vasta-aineet, jotka on ruiskutettava, eivät kuitenkaan tavoita kaikkia kehon osia. Seuraavan sukupolven vasta-ainefragmentit, jotka ovat kooltaan murto-osan pienempiä, ovat mahdollisesti joustavampia ja halvempia valmistaa, ja ne voivat johtaa sellaisten lääkkeiden kehittämiseen, joita voidaan hengittää, käyttää silmätippoina tai antaa suun kautta. Viime viikolla belgialainen Ablynx, joka valmistaa laaman vasta-aineista johdettuja niin sanottuja nanokehoja, allekirjoitti toistaiseksi tuottoisimman sopimuksensa saksalaisen Merck KGaA:n kanssa. Kyseessä oli viimeisin liittouma useiden suurten lääkealan toimijoiden, kuten Novartisin, Wyethin ja Boehringer Ingelheimin, kanssa. Muut suuret lääketehtaat pyrkivät kilpailemaan keskenään. Vuosi sitten Bristol-Myers Squibb osti Adnexus Therapeuticsin 430 miljoonalla dollarilla saadakseen käyttöönsä Adnexus Therapeuticsin uudenlaisen lääkeaineryhmän eli adnektiinit, joilla on samankaltaisia ominaisuuksia kuin monoklonaalisilla vasta-aineilla mutta jotka ovat paljon pienempiä. Vuonna 2006 Amgen osti Avidian 290 miljoonalla dollarilla hyödyntääkseen sen Avimer-alustateknologiaa. Samaan aikaan lukuisat itsenäiset biotekniikkayritykset kehittävät erilaisia teknologioita tulevaisuuden vasta-ainelääkkeiden kutistamiseksi, muun muassa sveitsiläinen ESBATech, yhdysvaltalainen Trubion Pharmaceuticals ja tanskalainen Genmab. Tällä hetkellä ei vielä tiedetä, miten hyvin uuden sukupolven tuotteet toimivat, sillä edistyneimmätkin tuotteet aloittavat vasta nyt keskivaiheen vaiheen II kliiniset tutkimukset. "Vastaus saadaan vasta, kun saamme kliinisiä tietoja näistä tuotteista noin kahden seuraavan vuoden aikana", sanoo Sam Fazeli, Piper Jaffray -välitysyhtiön biotekniikka-analyytikko. Ablynxin toimitusjohtaja Edwin Moses on kuitenkin vakuuttunut siitä, että näiden pienempien molekyylien kyky tunkeutua kudoksiin tehokkaammin avaa monia uusia ovia hoidossa. "On alueita, joilla voimme toimia vain yhtä hyvin kuin kokonainen vasta-aine, mutta on varmasti alueita, joilla uskomme voivamme toimia paremmin", hän sanoi. Toiset ovat varovaisempia. Genmabin toimitusjohtaja Lisa Drakeman, jonka yritys kehittää uuden sukupolven minivasta-aineita, joita kutsutaan Unibodiesiksi, perinteisten vasta-aineiden päätoiminnan ohella, pitää uutta teknologiaa enemmänkin kapeana. "Henkilökohtainen käsitykseni on, että suurin osa tuotteista tulee olemaan kokonaisia vasta-aineita. Uskomme, että seuraavan sukupolven teknologia on tarkoitettu erityissovelluksiin", hän sanoi. Glaxo, joka alun perin lähti hitaasti mukaan vasta-ainehoitoihin, suojaa panoksiaan tukemalla sekä vakiintuneita että uusia lähestymistapoja. "Monoklonaalisten vasta-aineiden nykyiset markkinat ovat hyvin suuret ja kasvavat nopeasti - GSK pyrkii aggressiivisesti molempiin suuntiin, Tomlinson sanoi. Väite: Minivasta-aineet: biotekniikan seuraava suuri juttu?.</w:t>
      </w:r>
    </w:p>
    <w:p>
      <w:r>
        <w:rPr>
          <w:b/>
        </w:rPr>
        <w:t xml:space="preserve">Tulos</w:t>
      </w:r>
    </w:p>
    <w:p>
      <w:r>
        <w:t xml:space="preserve">GlaxoSmithKline Plc:n biotekniikan tutkimuspäällikkö on innoissaan uuden sukupolven "hoikista" vasta-ainelääkkeistä, jotka voivat olla seuraajia nykyisille menestyslääkkeille, kuten Avastinille ja Rituxanille.</w:t>
      </w:r>
    </w:p>
    <w:p>
      <w:r>
        <w:rPr>
          <w:b/>
        </w:rPr>
        <w:t xml:space="preserve">Esimerkki 2.733</w:t>
      </w:r>
    </w:p>
    <w:p>
      <w:r>
        <w:t xml:space="preserve">Kohta: U.S. Forest Servicen riskinarviointiluonnos viittaa siihen, että jopa parhaassa tapauksessa - sosiaalista etäisyyttä noudatetaan ja käytettävissä on runsaasti testejä ja suojavarusteita - lähes kaksi tusinaa palomiestä voi saada COVID-19-tartunnan leirillä, jossa on satoja ihmisiä, jotka tulevat torjumaan kuukausia palavaa paloa. Pahin skenaario? Yli 1 000 tartuntaa. "Metsäpalvelu työskentelee ahkerasti yhteistyökumppaneiden kanssa arvioidakseen COVID-19:n aiheuttaman riskin vuoden 2020 palokaudella", virasto sanoi keskiviikkona lausunnossaan. "On tärkeää ymmärtää, että tässä raportissa esitetyt luvut eivät ole ennusteita, vaan pikemminkin mallintavat mahdollisia skenaarioita." Metsäpalvelu sanoi, että asiakirja oli vanhentunut ja sitä uudistetaan parhaillaan, eikä uusinta versiota ollut vielä valmis jaettavaksi. AP sai luonnoksen haltuunsa eräältä virkamieheltä, jolla on siihen pääsy ja joka ei halunnut tulla mainituksi. Yksi riskiarvion laatijoista sanoi tiistaina, että uudessa versiossa tartuntamäärät pysyvät samoina. Mutta kun luonnoksessa alun perin sanottiin, että tartunnan saaneiden palomiesten kuolleisuusaste voi nousta jopa 6 prosenttiin, sitä tarkistetaan jyrkästi alaspäin, alle 2 prosenttiin, jotta se vastaisi uudempia tietoja, sanoi Jude Bayham, apulaisprofessori Coloradon osavaltionyliopiston maatalous- ja resurssitalouden laitoksella. Hänen mukaansa alkuperäinen kuolleisuusaste perustui tietoihin pandemian alkuvaiheesta, jolloin testejä oli paljon vähemmän. Uusien tietojen perusteella palomiehet - jotka ovat suurelta osin terveitä ja nuoria - selviytyvät COVID-19-tartunnasta todennäköisesti paljon paremmin kuin väestö yleensä, hän sanoi. Koronavirus aiheuttaa useimmille ihmisille lieviä tai kohtalaisia oireita, kuten kuumetta ja yskää, jotka häviävät kahdessa tai kolmessa viikossa. Joillekin, erityisesti iäkkäille tai terveydellisistä ongelmista kärsiville, se voi aiheuttaa vakavamman sairauden, kuten keuhkokuumeen ja kuoleman. Viime viikolla julkaistut liittovaltion ohjeet uudistavat maastopalojen torjuntaa, jotta voidaan vähentää palomiesten riskiä saada virus. Suuntaviivoissa kehotetaan palomestareita käyttämään pieniä miehistöjä, jotka voivat olla läheisessä yhteydessä toisiinsa, kuten palontorjunta ja matkustaminen usein edellyttävät, ja pysymään samalla erossa muista ryhmistä. Suuntaviivoissa suositellaan välttämään perinteisiä suuria leirejä ja käyttämään armeijan valmiita tai pussitettuja aterioita leirintäalueilla tarjottavien buffet-aterioiden sijasta. Joitakin palomestareita kehotetaan myös mittaamaan lämpötilat omilla kosketuksettomilla lämpömittareilla, jos mahdollista. Ohjeiden mukaan kaikkien tulisi käyttää naamareita ja muita suojavarusteita, kun he ovat lähimmän miehistönsä ulkopuolisten henkilöiden seurassa. Hyvää siivousta ja puhtaanapitoa suositellaan, samoin kuin palomiesten ja mahdollisesti kokonaisten miehistöjen eristämistä, jos COVID-19:tä havaitaan. Tämän vuoden metsäpaloista laadittujen raporttien tarkastelu osoittaa, että ohjeita on vaikea ja joskus jopa mahdoton noudattaa ja että ne saattavat itse asiassa lisätä palomiehiin kohdistuvia riskejä. "Olemme kehittäneet puristuspisteitä, jotka aiheuttavat toiminnallisia puutteita ohjeistuksessa, joka saattaa hyvinkin sekoittua politiikkaan ja doktriiniin. Tämä tilanne voi johtaa moniviranomaistemme työntekijöiden loukkaantumiseen - tai jopa ei-toivottuun kuolemaan", Idaho Panhandle National Forestsin palonhallintapäällikkö Greg Juvan kirjoitti viime kuussa pienestä maastopalosta laaditussa raportissa. Sosiaalinen etääntyminen oli vaikeaa, ja palomiesten mielestä oli epärealistista täyttää sanitaatiovaatimukset kuorma-autojen radiopuhelimille, käsityökaluille ja muille varusteille, joita käytettiin Idahon maastopalon alkuhyökkäyksessä, Juvan sanoi. Sosiaalisen etääntymisen ohjeiden mukaan miehistöjen kuljettamiseen tarvitaan enemmän ajoneuvoja, mutta se johti ruuhkiin tulipalolle johtavilla kapeilla teillä. Juvanin mukaan suuntaviivat voivat nostaa yhden suurimmista riskeistä maastopalokuntalaisille - liikenneonnettomuudet. Jopa niinkin yksinkertainen asia kuin ajoneuvojen puhdistaminen osoittautui ongelmalliseksi, sillä puhdistustarvikkeita oli vaikea löytää, raportissa todettiin. New Mexicossa useat virastot vastasivat pieneen maastopaloon viime kuussa, ja jotkut virastot eivät harjoittaneet sosiaalista etäisyyttä ja muut viruskäytännöt näyttivät vaihtelevan suuresti, George Allalunis, Carsonin kansallismetsän konepäällikkö, kirjoitti raportissa. Metsäpalvelun riskinarviointiluonnosta varten tutkijat loivat skenaarioita käyttäen kolmea todellista tulipaloa vuodelta 2017 ja sovelsivat tautimallinnusta. He havaitsivat, että jokaisen palomiehen testaaminen ennen töiden aloittamista vähensi koronavirusriskiä merkittävimmin lyhyissä, voimakkaissa maastopaloissa, sanoi professori Bayham. Mutta pidemmissä, pitkäkestoisissa tulipaloissa alkutestauksella ei ollut niin suurta merkitystä kuin sillä, että palomiehet pidettiin hajallaan pienissä leirintäalueissa. Mallit osoittivat, että jopa tiukalla ennakkotestauksella ja sosiaalisella etäisyydellä voidaan odottaa noin 21 COVID-19-tartuntaa suuressa leirissä, jollaista käytettiin vuoden 2017 tulipalossa Montanassa. Pahimmassa tapauksessa tartunnan saisi yli 1 000 palomiestä. Ongelma voi pahentua, kun palomiehiä lähetetään uusiin paikkoihin kuukausien mittaisen palokauden aikana, joka on suurelta osin alkanut. Riskinarviointia päivitetään koko kauden ajan, Forest Service sanoi. Yhdysvaltain länsiosissa saattaa tänä vuonna esiintyä tavanomaista enemmän maastopaloja kuivuuden vuoksi. Väite: Yhdysvaltain raportti osoittaa laajan COVID-19-riskin maastopaloleireillä.</w:t>
      </w:r>
    </w:p>
    <w:p>
      <w:r>
        <w:rPr>
          <w:b/>
        </w:rPr>
        <w:t xml:space="preserve">Tulos</w:t>
      </w:r>
    </w:p>
    <w:p>
      <w:r>
        <w:t xml:space="preserve">Associated Pressin saaman liittovaltion asiakirjan mukaan koronaviruksen taudinpurkaukset voivat levitä suuriin leireihin, joissa miehistöt yleensä oleskelevat metsäpaloja torjuttaessa eri puolilla Yhdysvaltoja, ja ongelma todennäköisesti pahenee, mitä pidempään palokausi kestää.</w:t>
      </w:r>
    </w:p>
    <w:p>
      <w:r>
        <w:rPr>
          <w:b/>
        </w:rPr>
        <w:t xml:space="preserve">Esimerkki 2.734</w:t>
      </w:r>
    </w:p>
    <w:p>
      <w:r>
        <w:t xml:space="preserve">Kohta: "Floridan rikollisuusluvut ovat 40 vuoden alimmillaan. Neljänkymmenen vuoden alimmillaan? Tuo on sellainen dramaattinen väite, joka saa faktantarkistajat istumaan ja sanomaan: "Todellako?"." Kuvernööri Rick Scott on esittänyt tämän lausunnon useita kertoja, kun häneltä on kysytty aseettoman mustan teini-ikäisen Trayvon Martinin murhasta Sanfordissa, Floridan osavaltiossa. Hänen kommenttiensa tarkoituksena näyttää olevan vakuuttaa ihmisille, että Florida on turvallinen paikka työskennellä ja asua, vaikka osavaltio tutkii Martinin ampumista. (Scott keskusteli asiasta MSNBC:n Morning Joe -ohjelmassa.) "Osavaltiomme rikollisuusaste on 40 vuoden alimmillaan", hän sanoi Reutersin 13. huhtikuuta 2012 julkaisemassa raportissa. ""Yleisen turvallisuuden kannalta olemme ehdottomasti menossa oikeaan suuntaan.""". Martin kuoli sen jälkeen, kun eräs asukas, George Zimmerman, ilmoitti hätänumeroon hänen käyttäytyneen epäilyttävästi. Operaattori käski Zimmermania olemaan ajamatta Martinia takaa, mutta Zimmerman ampui Martinin hetkeä myöhemmin. Poliisi ei pidättänyt Zimmermania, mikä suututti muun muassa Martinin perheen. Se sai ihmiset puhumaan myös Floridan "stand your ground" -laista, joka sallii ihmisten käyttää tappavaa voimaa, kun he uskovat henkensä olevan vaarassa. Scott sanoi, että kiistellyn "stand your ground" -lain virallinen tarkastelu aloitetaan sen jälkeen, kun ampumistapauksen tutkinta on saatu päätökseen. Eräs lukija (ja Palm Beach Postin toimittaja) kertoi Twitterissä, että Scott sanoi jälleen kerran rikollisuuden olevan 40 vuoden alimmillaan West Palm Beachissa pidetyssä foorumissa; hän pyysi meitä tarkistamaan asian. Niinpä päätimme tutkia asiaa. Ensimmäinen pysähdyspaikkamme oli Floridan lainvalvontavirasto. Verkkosivuston rikostilastot ulottuvat vain 11 vuoden taakse, joten otimme yhteyttä suoraan osastoon. Se toimitti meille rikostilastot vuodesta 2010 vuoteen 1971 eli yhteensä 40 vuoden ajalta. Osasto käyttää rikosten lukumäärää ja Floridan väkilukua rikoslukujen laskemiseen, joten eri vuosia voidaan verrata keskenään. Rikosaste kertoo, kuinka monta rikosta tapahtui 100 000 asukasta kohti. Vuonna 1971 rikollisuusaste oli 5 668. Luku nousi 1970-luvulla, ja 1980-luvun lopulla se oli korkeimmillaan 8 908. Sen jälkeen luku laski hitaasti 1990-luvulla. Vuonna 2000 se laski alle vuoden 1971 tason ja jatkoi laskuaan. Vuonna 2010 rikosluku oli alimmillaan 4 105. (Katso tiedot itse.) Kun tutkimme asiaa tarkemmin, huomasimme, että Scott on mainostanut tilastoa siitä lähtien, kun ministeriö ilmoitti siitä ensimmäisen kerran lähes vuosi sitten. Vastaavatko luvut kuitenkin todellisuutta? Aika ajoin on esitetty väitteitä siitä, että paikallinen poliisi ei ole aina ilmoittanut lukuja niin tarkasti kuin pitäisi. Käsittelimme tätä seikkaa yksityiskohtaisesti toisessa faktantarkistuksessa. Kaiken kaikkiaan emme kuitenkaan löytäneet todisteita siitä, että yksittäiset huijaustapaukset heikentäisivät rikollisuuden määrän laskusuuntausta. Meidän on myös huomautettava, että Florida ei ole ainoa paikka, jossa rikollisuus on ollut historiallisen vähäistä jopa vakavan taloudellisen taantuman aikana. Miksi rikosluvut ovat laskussa? Kukaan ei voi sanoa varmasti. "Toivon, että meillä olisi todella hyviä vastauksia, mutta meillä ei ole", sanoo Ronald L. Akers, Floridan yliopiston kriminologian professori. "On esitetty useita järkeviä hypoteeseja, jotka sopivat siihen, mitä tiedämme, mutta mitään ei voi sanoa varmuudella." "Ei ole olemassa mitään, mitä voisimme sanoa varmuudella." Teoriat ovat hyvin erilaisia, ja jotkut niistä ovat melko kiistanalaisia, kuten olemme todenneet aiemmissa rikollisuutta koskevissa faktantarkastuksissa. Seuraavassa on joitakin ideoita, joita on esitetty selittämään alhaisempia rikoslukuja: Poliisi käyttää yhä paremmin teknologiaa rikosten ehkäisemiseksi. Useammat ihmiset ovat vankilassa eivätkä siksi voi tehdä rikoksia. Huumeriippuvuus ei ole yhtä yleistä kuin ennen. Verkkopankkien ja pankkikorttien ansiosta ihmisillä ei ole käteistä kotona. Abortit ovat tukahduttaneet köyhien, valvomattomien nuorten miesten määrän. Alhainen inflaatio tekee muiden kuin käteisvarojen varastamisesta vähemmän houkuttelevaa. Presidentti Barack Obama näyttää myönteistä esimerkkiä afroamerikkalaisille nuorille. Uudet aselait, joilla vahvistetaan oikeus kantaa asetta, pelottavat rikollisia. Työttömyys tarkoittaa, että ihmiset ovat kotona vahtimassa naapurustoa. Pidennetyt työttömyyskorvaukset ja ruokakortit tarkoittavat, ettei ihmisten tarvitse turvautua rikollisuuteen. Lyijymaalin ja lyijypitoisen bensiinin kieltäminen on vähentänyt nuorten miesten rikollisia impulsseja. Scottin kommenteissa hän ei perehtynyt rikollisuuden syihin tai vaatinut ansaitsematonta kunniaa kehityksestä. Pikemminkin hän huomautti, että vaikka yksittäiset rikokset saattavat saada paljon huomiota tiedotusvälineissä, tilastot osoittavat, että Floridan rikollisuusluvut ovat 40 vuoden alhaisimmillaan. Viralliset luvut vahvistavat Scottin lausunnon." Väite: Rikollisuus on osavaltiossamme 40 vuoden alhaisimmalla tasolla.</w:t>
      </w:r>
    </w:p>
    <w:p>
      <w:r>
        <w:rPr>
          <w:b/>
        </w:rPr>
        <w:t xml:space="preserve">Tulos</w:t>
      </w:r>
    </w:p>
    <w:p>
      <w:r>
        <w:t xml:space="preserve">Rick Scottin mukaan Floridan rikollisuus on 40 vuoden alimmillaan</w:t>
      </w:r>
    </w:p>
    <w:p>
      <w:r>
        <w:rPr>
          <w:b/>
        </w:rPr>
        <w:t xml:space="preserve">Esimerkki 2.735</w:t>
      </w:r>
    </w:p>
    <w:p>
      <w:r>
        <w:t xml:space="preserve">Kohta: Lääketieteen asiantuntijoiden mukaan testauksen puute on johtanut siihen, että epidemian laajuus on jäänyt havaitsematta. "Tilanne on kuin sota-aikana", sanoi Eugenio Ramos, lääkäri ja Manilan yksityissairaalan The Medical Cityn johtaja, joka oli ensimmäisten joukossa käännyttämässä pois koronaviruspotilaita. Se on hoitanut yli 1 000 ihmistä, jotka pelkäsivät sairastavansa koronavirusta, ja tällä hetkellä siellä hoidetaan yli 100:aa epäiltyä koronaviruspotilasta, joista 14 on tehohoidossa. "Yhä useampia tulee, paljon pelokkaita ihmisiä, joista osa on jo pitkälle edenneessä vaiheessa", Ramos sanoi tällä viikolla - ja lisäsi, että tilat ovat niin täynnä, että monia, joiden pitäisi olla tehohoitoyksikössä, intuboidaan hengitysputkilla, jotta he pysyisivät hengissä. Tilanne muistuttaa sairaaloita maissa, joissa koronavirustapaukset ovat olleet liian suuria, mutta alle kolme viikkoa on kulunut siitä, kun 107 miljoonan asukkaan maassa raportoitiin ensimmäisestä paikallisesta tartuntatapauksesta. Filippiineillä on raportoitu 803 tapausta ja 54 kuolemantapausta. Malesiassa, jossa on eniten tartuntoja Kaakkois-Aasiassa (2 161), on ollut 26 kuolemantapausta. Filippiinien tilanne on samankaltainen kuin alueen väkirikkaimmassa maassa Indonesiassa, jossa kuolemantapausten suhde havaittuihin tapauksiin on vieläkin korkeampi, mikä on lääkäreille osoitus siitä, että tartuntojen määrä voi olla paljon suurempi. Entinen terveysministeri Esperanza Cabral sanoi, että raportoitu tartuntaluku on todennäköisesti vain jäävuoren huippu, sillä Filippiineillä on tähän mennessä testattu vain 2 147 ihmistä. "Emme voi arvioida taudinpurkauksen laajuutta ennen kuin olemme testanneet noin 10 000-20 000 ihmistä", Cabral sanoi Reutersille. Filippiinien testausta on tarkoitus tehostaa, kun Kiinasta on saapunut 100 000 testipakkausta. Oxfordin yliopiston Future of Humanity -instituutin mallinnus viittaa siihen, että tartuntojen määrä Filippiineillä saattaa olla jo yli 11 000. Filippiinit ryhtyi jyrkkiin toimenpiteisiin tartunnan leviämisen hillitsemiseksi sen jälkeen, kun ensimmäinen kotimainen tapaus oli todettu 7. maaliskuuta. Filippiineistä tuli Kiinan ja Italian jälkeen kolmas maa, joka on asettanut kansalaisiaan kotikaranteeniin ja keskeyttänyt liikenteen, työnteon ja kaupallisen toiminnan. Terveysjärjestelmä on kuitenkin heikko. Filippiineillä, jotka lähettävät vuosittain keskimäärin 19 000 koulutettua sairaanhoitajaa ulkomaille, on Maailman terveysjärjestön tietojen mukaan 10 000 asukasta kohti 10 vuodepaikkaa ja 14 lääkäriä. Italiassa on yli 40 lääkäriä ja 30 vuodepaikkaa 10 000 asukasta kohti. Reutersille puhunut päivystysosaston työntekijä kertoi, että potilaat odottivat jopa kuusi tuntia päästäkseen vastaanotolle ja että kokematon henkilökunta hoiti kriittisiä potilaita työvoimapulan vuoksi. Yhdeksän terveydenhuollon työntekijää on kuollut, ja satoja muita on suljettu karanteeniin, koska he ovat olleet lähellä sairastuneita. Santo Tomasin yliopiston sairaalassa on 530 työntekijää karanteenissa. Kiinan yleinen sairaala ja lääketieteellinen keskus ilmoitti, että sillä ei ollut riittävästi testipakkauksia ja suojavarusteita eikä se voinut ottaa vastaan enempää koronaviruspotilaita. Hallitus on nyt 11 yksityisen sairaalan painostuksesta osoittanut kolme julkista sairaalaa COVID-19-erityishoitokeskuksiksi, mutta myös ne ovat kovan paineen alla. "Meillä on täysi syy olla peloissamme", yksityiset sairaalat sanoivat kirjeessä, jossa ne pyysivät apua. St. Luke's Medical Centren päivystysosaston johtaja Richard Enecilla kertoi, että se oli vastaanottanut yhden päivän aikana 120 mahdollista koronavirukseen liittyvää potilasta ja laittanut heidät jonottamaan sairaalan pihatielle altistumisen rajoittamiseksi. "Tapa, jolla se räjähti, yllätti meidät kaikki", hän sanoi Reutersille. "Tapausten määrä kasvoi ja palvelukykymme laski samaan aikaan." Väite: "Kuin sota-aikana" - Filippiinien lääkärit hukkuvat koronavirustulvaan.</w:t>
      </w:r>
    </w:p>
    <w:p>
      <w:r>
        <w:rPr>
          <w:b/>
        </w:rPr>
        <w:t xml:space="preserve">Tulos</w:t>
      </w:r>
    </w:p>
    <w:p>
      <w:r>
        <w:t xml:space="preserve">Filippiinien pääkaupungin Manilan yksityiset sairaalat ovat lopettaneet koronaviruspotilaiden vastaanoton, koska sairastuneiden ja testejä hakevien ihmisten määrä on kasvanut, sairaalat ilmoittivat.</w:t>
      </w:r>
    </w:p>
    <w:p>
      <w:r>
        <w:rPr>
          <w:b/>
        </w:rPr>
        <w:t xml:space="preserve">Esimerkki 2.736</w:t>
      </w:r>
    </w:p>
    <w:p>
      <w:r>
        <w:t xml:space="preserve">Kohta: Giannecchini tajusi mahdollisen yhteyden, kun hänen tyttärensä näki kuukausia myöhemmin televisiomainoksen, jossa eräs asianajotoimisto pyysi talkkia käyttäneitä munasarjasyövän uhreja ilmoittautumaan: Hän oli käyttänyt Johnson &amp; Johnsonin vauvapuuteria suurimman osan elämästään. "Käytin sitä 45 vuotta, 15-vuotiaasta lähtien", Giannecchini, nyt 63-vuotias, sanoi perjantaina. "Käytin sitä edelleen." Torstaina St. Louisin valamiehistö myönsi yli 70 miljoonaa dollaria Giannecinille, joka asuu Modestossa, Kaliforniassa, kuukauden kestäneen oikeudenkäynnin päätteeksi. Kyseessä oli kolmas suuri tuomio, jonka St. Louisin valamiehistö antoi Johnson &amp; Johnsonille munasarjasyöpää koskevissa kanteissa tänä vuonna. Kolmen tuomion yhteissumma on lähes 200 miljoonaa dollaria. Giannecchini sanoi olevansa tyytyväinen tuomioon, mutta se ei korvaa syöpätaistelua ja kemoterapian aiheuttamia jatkuvia terveysongelmia. "Maailmassa ei ole tarpeeksi rahaa maksamaan syövän torjumisesta", hän sanoi asianajajiensa järjestämässä tiedotustilaisuudessa. Johnson &amp; Johnsonin tiedottaja sanoi lausunnossaan, että vaikka yhtiö tuntee myötätuntoa munasarjasyöpään sairastuneita naisia ja heidän perheitään kohtaan, se aikoo valittaa viimeisimmästä tuomiosta, "koska meitä ohjaa tiede, joka tukee Johnson's Baby Powderin turvallisuutta". Noin 2 000 naista on nostanut vastaavanlaisia kanteita koko maassa, koska he ovat huolissaan talkin pitkäaikaisen käytön aiheuttamista terveyshaitoista. Asianajajat tarkastelevat monia muita tapauksia, joista monet ovat syntyneet lakifirmojen televisiomainosten perusteella. Helmikuussa St. Louisin valamiehistö tuomitsi 72 miljoonaa dollaria munasarjasyöpään kuolleen alabamalaisen naisen omaisille. Toinen valamiehistö tuomitsi toukokuussa 55 miljoonaa dollaria Etelä-Dakotassa elossa olleelle henkilölle, joka oli sairastunut tähän tautiin. Tuomari hylkäsi kuitenkin kaksi New Jerseyssä nostettua kanteen, koska hän sanoi, ettei ollut luotettavaa näyttöä siitä, että talkki aiheuttaisi munasarjasyöpää, joka on usein kuolemaan johtava mutta suhteellisen harvinainen syöpämuoto. Munasarjasyöpä aiheuttaa noin 22 000 uutta syöpätapausta 1,7 miljoonasta uudesta syöpätapauksesta, joita odotetaan diagnosoitavan Yhdysvalloissa tänä vuonna. Tiedetään, että naisten munasarjasyövän riskiä lisäävät muun muassa ikä, liikalihavuus, estrogeenihoidon käyttö vaihdevuosien jälkeen, lapsettomuus, tietyt geenimutaatiot sekä rinta- tai munasarjasyövän esiintyminen omassa tai suvussa. Talkki on mineraali, jota louhitaan esiintymistä eri puolilla maailmaa, myös Yhdysvalloissa. Se on mineraaleista pehmein, ja se murskataan valkoiseksi jauheeksi. Sitä on käytetty laajalti kosmetiikassa ja muissa henkilökohtaisissa hoitotuotteissa kosteuden imeyttämiseen ainakin vuodesta 1894 lähtien, jolloin Johnson &amp; Johnsonin vauvapuuteri lanseerattiin. Sitä käytetään kuitenkin pääasiassa monissa muissa tuotteissa, kuten maaleissa ja muoveissa. Monissa tutkimuksissa ei ole löydetty yhteyttä tai yhteys on heikko munasarjasyövän ja vauvapuuterin käytön välillä naisten hygieniassa, ja useimmat suuret terveysjärjestöt ovat julistaneet talkin vaarattomaksi. Kansainvälinen syöväntutkimuslaitos luokittelee kuitenkin talkin käytön sukuelimiin "mahdollisesti syöpää aiheuttavaksi". Kaikkia kolmea St. Louisin tapausta hoitaneen Onder, Shelton, O'Leary &amp; Peterson -yhtiön asianajajat viittasivat muihin tutkimuksiin, joissa talkki alettiin yhdistää munasarjasyöpään 1970-luvulla. He siteeraavat tapaustutkimuksia, joiden mukaan naisilla, jotka käyttävät säännöllisesti talkkia sukuelintensä alueella, on jopa 40 prosenttia suurempi riski sairastua munasarjasyöpään. Yritys on myös syyttänyt Johnson &amp; Johnsonia markkinoinnista ylipainoisille, mustille ja latinalaisamerikkalaisille naisille - juuri niille naisille, joilla on suurin riski sairastua munasarjasyöpään. Giannechinin asianajaja Wylie Blair sanoi, että yritys työskentelee noin 1 700 muun kantajan kanssa. Toinen oikeudenkäynti on määrä järjestää helmikuussa. Blairin mukaan Johnson &amp; Johnsonin kanssa ei ole keskusteltu ryhmäkanteen ratkaisusta. "Heidän on vaikea niellä se, että heidän on myönnettävä, että seminaalityyppinen tuote, jonka kaikki yhdistävät yritykseen, on aiheuttanut kauhean sairauden kaikkien näiden vuosien ajan", Blair sanoi. Giannecchini sanoi, että tällä hetkellä ei ole todisteita syövästä, mutta hän ei tiedä vielä vuosiin, onko hän vapaa taudista. "Päivä kerrallaan", hän sanoi. "Pysy vain toiveikkaana." Väite: Talkkituomion voittaja: Raha ei voi korvata menetettyä terveyttä.</w:t>
      </w:r>
    </w:p>
    <w:p>
      <w:r>
        <w:rPr>
          <w:b/>
        </w:rPr>
        <w:t xml:space="preserve">Tulos</w:t>
      </w:r>
    </w:p>
    <w:p>
      <w:r>
        <w:t xml:space="preserve">Kun Deborah Giannecchinilla neljä vuotta sitten todettiin neljännen vaiheen munasarjasyövän tauti, siinä ei ollut mitään järkeä. Hänellä ei ollut sukurasitusta, eikä hän vaikuttanut olevan suuri riski.</w:t>
      </w:r>
    </w:p>
    <w:p>
      <w:r>
        <w:rPr>
          <w:b/>
        </w:rPr>
        <w:t xml:space="preserve">Esimerkki 2.737</w:t>
      </w:r>
    </w:p>
    <w:p>
      <w:r>
        <w:t xml:space="preserve">Kohta: Kuolemantapauksia tarkkailevien aktivistien mukaan yli 130 naista on kuollut perheväkivaltaan pelkästään tänä vuonna Ranskassa. Euroopan unionin tutkimukset osoittavat, että Ranskassa perheväkivalta on yleisempää kuin useimmissa muissa Euroopan maissa. Turhautuneet aktivistit ovat kiinnittäneet kansallista huomiota ongelmaan, jota presidentti Emmanuel Macron on kutsunut "Ranskan häpeäksi". Aktivistit ovat yön suojissa liimanneet ranskalaisten kaupunkien seiniin julisteita, joissa on kuolleiden nimet ja kehotuksia toimia. "Valitukset jätetään huomiotta, naisia tapetaan", lukee mustilla painokirjaimilla yhdessä kyltissä. He ovat myös ripustaneet väkivallan vastaisia iskulauseita, joihin on merkitty Macronin nimi. Sadoittain naiset ovat kävelleet hiljaa kaupungin kaduilla jokaisen uuden kuolemantapauksen jälkeen. Kaksi vuotta sen jälkeen, kun Macron lupasi kampanjassaan puuttua ongelmaan, hänen keskustalainen Ranskan hallituksensa on alkanut toimia. Aiemmin tässä kuussa julkaistussa oikeusministeriön raportissa tunnustettiin, että viranomaiset ovat järjestelmällisesti epäonnistuneet puuttumaan perheväkivaltaan liittyvien surmien estämisessä. Maanantaina hallitus ilmoittaa toimenpiteistä, joihin odotetaan kuuluvan ampuma-aseiden takavarikointi perheväkivallasta epäillyiltä henkilöiltä, poliisikoulutuksen asettaminen etusijalle ja "psykologisen väkivallan" tunnustaminen virallisesti perheväkivallan muodoksi. Naiset eivät ole ainoita perheväkivallan uhreja, mutta ranskalaisten virkamiesten mukaan valtaosa heistä on naisia. Asianajajat ja uhrien puolustajat sanovat, että Ranskan lainvalvontaviranomaiset eivät liian usein usko naisia tai käännyttävät heidät pois. He ovat kuitenkin rohkaistuneita uudesta kansallisesta keskustelusta, jonka he sanovat merkitsevän muutosta vuosikymmeniä jatkuneeseen kieltämiseen. "Ranskassa meillä on aina se vaikutelma, että olemme täydellisiä", aktivisti Caroline de Haas sanoi Associated Pressille. Vuonna 2014 tehdyssä EU:n tutkimuksessa, johon osallistui 42 000 naista kaikista 28 jäsenvaltiosta, 26 prosenttia ranskalaisista naisista kertoi, että kumppani oli käyttänyt heitä hyväksi 15-vuotiaasta lähtien joko fyysisesti tai seksuaalisesti. UN Womenin mukaan tämä on alle 30 prosentin maailmanlaajuisen keskiarvon. Se on kuitenkin 4 prosenttiyksikköä yli EU:n keskiarvon ja kuudenneksi korkein EU:n jäsenvaltioista. Puolet tästä määrästä ilmoitti kokeneensa tällaista hyväksikäyttöä Espanjassa, joka toteutti vuonna 2004 joukon oikeudellisia ja koulutuksellisia toimenpiteitä, joiden ansiosta perheväkivallan määrä väheni. Keskustelu perheväkivallasta on kiihtynyt myös naapurimaassa Saksassa, jossa aktivistit vaativat, että tällaisista tapoista käytettäisiin termiä "naismurha". Ranskassa uhrit ja asianajajat sanovat, että hallituksen toimet ovat jo myöhässä ja että poliiseja on koulutettava enemmän, sillä he ovat usein huonosti valmistautuneita suojelemaan vaarassa olevia naisia. Poliisin toimimattomuus nousi Ranskassa valtakunnallisiin otsikoihin sen jälkeen, kun Macron vieraili syyskuussa vihjelinjan puhelinkeskuksessa ja kuunteli puhelua, jossa puhui 57-vuotias nainen, jonka aviomies oli uhannut tappaa hänet. Hän kuuli toisessa päässä olevan poliisin sanovan naiselle, ettei hän voinut auttaa häntä. Puhelinpäivystäjä kertoi Macronille, että tällaiset vastaukset eivät ole epätavallisia. EU:n tämänvuotisen tutkimuksen mukaan poliisit eri puolilla Eurooppaa pitävät usein perheväkivaltaa yksityisasiana eivätkä puutu siihen ratkaisevilla hetkillä. Ranska on kuitenkin erityisen huono, sanoi EU:n tutkija Albin Dearing, joka johti tänä vuonna tutkimusta, jossa tarkasteltiin perheväkivaltaa seitsemässä Euroopan maassa, Ranska mukaan lukien. "Naisiin kohdistuvan väkivallan osalta kävi itse asiassa ilmi, että poliisi tekee hyvin vähän suojellakseen naisia, jotka kääntyvät sen puoleen saadakseen suojelua", hän sanoi. Viranomaisilta voi kestää kolmesta viikosta kahteen kuukauteen, ennen kuin he ryhtyvät toimiin valituksen johdosta, jolloin uhri jää "hyvin herkkään tilanteeseen", sanoo Frederique Martz, joka johtaa perheväkivallan vastaista Women Safe -järjestöä. Oikeusministeriön tässä kuussa julkaisemassa raportissa todettiin, että 41 prosenttia tutkituista avioliitossa tapahtuneiden henkirikosten uhreista oli aiemmin ilmoittanut perheväkivallasta, ja 80 prosenttia syyttäjille lähetetyistä valituksista jäi tutkimatta. "Järjestelmämme ei toimi naisten suojelemiseksi", oikeusministeri Nicole Belloubet sanoi Ranskan televisiokanavalle LCI:lle sen jälkeen, kun hänen miehensä väitetään surmanneen toisen ranskalaisnaisen Alsacessa viime viikolla. Majuri Fabienne Boulard kansallisesta poliisista sanoi kuitenkin, että monet poliisit reagoivat asianmukaisesti perheväkivaltailmoituksiin. Ne, jotka eivät reagoi - ne, jotka reagoivat "kömpelösti" tai kysyvät vääriä kysymyksiä - eivät yleensä tarkoita pahaa, hän lisäsi; he eivät vain tunnista perheväkivaltaa tai tiedä, miten puuttua siihen. Tämä pätee erityisesti silloin, kun naiset saavat uhkauksia mutta eivät vielä fyysisiä iskuja, uhrit sanovat. Virkailijat "sulauttavat tämän väkivallan luokkaan pariskunnan välinen väkivalta, joka käy läpi vaikeaa vaihetta", sanoi eräs nainen, jonka ex-mies uhkaili toistuvasti häntä ja heidän lapsiaan. Hän puhui nimettömänä kostotoimien pelossa. Nainen erosi miehestä vuosien psykologisen väkivallan jälkeen, jonka hän kuvailee jättäneen hänet "pelkäämään miehen yli". Uhkailut vain pahenivat, nainen sanoi. Hän teki useita valituksia, mutta hänen mukaansa poliisit väittivät, ettei hän vaikuttanut uhrilta tai ettei hän pystynyt todistamaan olevansa vaarassa. Aiemmin tässä kuussa Boulard johti ensimmäistä kertaa perheväkivaltaa koskevaa lisäkoulutusta poliiseille Pariisin Les Mureaux'n esikaupunkialueella. Hän korosti paikalla olleille kahdeksalle poliisille, että uhrien keskuudessa "häpeä on äärimmäisen voimakas tunne". Osallistujat vaihtoivat tarinoita kohtaamistaan ongelmista: valitusten lisääntymisestä sunnuntaisin, naisesta, joka peruu valituksensa, kumppanista, joka vakuuttaa, että kaikki on hyvin. "Emme voi tehdä mitään", eräs naispoliisi valitti. Boulard kertoi AP:lle, että kolmen tunnin istunnon tavoitteena oli auttaa poliiseja ymmärtämään uhreihin kohdistuvia paineita ja "miksi uhri ei ole sellainen kuin he kuvittelivat, miksi hän ei joskus vastaa niitä kriteerejä, joita he odottavat näkevänsä". Boulardin kaltaisia koulutuksia järjestetään joissakin osissa Ranskaa, mutta alueviranomaiset voivat päättää niiden järjestämisestä. Aktivistit toivovat, että niistä tulee rutiinia. "Vuosi tai kaksi sitten kukaan ei käyttänyt sanaa 'naismurha' feministijärjestöjen lisäksi", Haas sanoi. "Yleisessä tietoisuudessa on tapahtunut suuri muutos." Väittämä: "Haasit ovat muuttuneet: Ranskalaiset naiset vaativat toimia korkean perheväkivaltaprosentin keskellä.</w:t>
      </w:r>
    </w:p>
    <w:p>
      <w:r>
        <w:rPr>
          <w:b/>
        </w:rPr>
        <w:t xml:space="preserve">Tulos</w:t>
      </w:r>
    </w:p>
    <w:p>
      <w:r>
        <w:t xml:space="preserve">Sylvia. Dalila. Aminata. Céline. Julie. Heidän nimensä on kipsattu rakennuksiin ja otsikoihin eri puolilla Ranskaa ja kiinnitetty huomiota heidän yhteiseen kohtaloonsa: Jokaisen on väitetysti tappanut nykyinen tai entinen kumppani tänä vuonna.</w:t>
      </w:r>
    </w:p>
    <w:p>
      <w:r>
        <w:rPr>
          <w:b/>
        </w:rPr>
        <w:t xml:space="preserve">Esimerkki 2.738</w:t>
      </w:r>
    </w:p>
    <w:p>
      <w:r>
        <w:t xml:space="preserve">Kohta: Sydänkohtauksiin liittyy monenlaisia oireita, joista jotkut ovat hienovaraisia ja näennäisesti lieviä, toiset taas vakavia. Jotta tilanne olisi vielä sekavampi, oireet ilmenevät naisilla usein hyvin eri tavalla kuin miehillä. Tämän vuoksi ihmisiä on yritetty valistaa monin tavoin sydänpysähdyksen epätavallisemmista oireista. Alla oleva sähköpostiviesti (joka on sittemmin alkanut kiertää muiden kanavien kautta ja hieman lyhennetyssä muodossa) päätyi ensimmäisen kerran snopes.comin postilaatikkoon maaliskuun 2007 alussa: Tiedättehän, äkillinen pistävä kipu rinnassa, kylmä hiki, rintakehään tarttuminen ja lattialle kaatuminen, joita näemme elokuvissa. Minulla oli täysin odottamaton sydänkohtaus noin kello 22.30 iltapäivällä ilman edeltävää rasitusta, ilman edeltävää henkistä traumaa, jonka voisi epäillä aiheuttaneen sen, ja se tapahtui viime huhtikuussa 2006, noin 1-1/2 tuntia sen jälkeen, kun olin viettänyt miellyttävät 2 tuntia harjoitellen Note-a-Bellesin kanssa. Istuin mukavasti ja lämpimästi kylmänä iltana, sylissäni kehräävä kissani, luin mielenkiintoista tarinaa, jonka ystäväni oli lähettänyt minulle, ja ajattelin itse asiassa: "A-A-h, tämä on elämää, ihan kotoisasti ja lämpimästi pehmeässä, pehmoisessa Lazy Boyssa jalat ylhäällä." Hetkeä myöhemmin tunsin sen kauhean ruoansulatushäiriön tunteen, kun on ollut kiire ja napannut palan voileipää ja huuhtonut sen alas tilkalla vettä, ja tuo kiireinen pala tuntuu siltä kuin olisi niellyt golfpallon, joka kulkee ruokatorvea pitkin hidastettuna, ja se on erittäin epämiellyttävää. Ymmärrät, että sinun ei olisi pitänyt niellä sitä niin nopeasti ja että sinun olisi pitänyt pureskella se perusteellisemmin ja juoda tällä kertaa lasillinen vettä nopeuttaaksesi sen etenemistä alas vatsaan, mikä ei kuitenkaan auta paljon, sillä ruokatorven ja kurkun lihakset ovat kouristuksissa ja nieleminen sattuu. Tämä oli ensimmäinen tuntemukseni - ainoa ongelma oli se, etten ollut syönyt mitään sitten noin kello 17.00. Kun tämä tuntemus oli näyttänyt laantuvan, seuraava tuntemus oli kuin pieniä puristavia liikkeitä, jotka näyttivät kiitävän selkärankaani ylöspäin (takaapäin katsottuna se oli luultavasti aorttani, joka kouristeli), ja ne kiihtyivät jatkaessaan kiihtymistään ylöspäin ja rintalastani (rintalasta, jota painetaan rytmikkäästi elvytyksen yhteydessä). Tämä kiehtova prosessi jatkui kurkkuuni ja haarautui molempiin leukoihin. AHA!!! NYT lakkasin arvuuttelemasta, mitä oli tapahtumassa. Me kaikki olemme lukeneet ja/tai kuulleet, että leukakipu on yksi merkki sydänkohtauksen tapahtumisesta, eikö niin? Sanoin ääneen itselleni ja kissalle: "Hyvä Jumala, luulen, että saan sydänkohtauksen!". Laskin jalkatuen alas, heitin kissan pois sylistäni, aloin ottaa askeleen ja kaaduin sen sijaan lattialle. Ajattelin itsekseni: "Jos tämä on sydänkohtaus, minun ei pitäisi kävellä viereiseen huoneeseen, jossa on puhelin, tai mihinkään muuhunkaan...., mutta toisaalta, jos en kävele, kukaan ei saa tietää, että tarvitsen apua. Ja jos odotan pidempään, en ehkä pääse hetkessä ylös." Vedin itseni ylös tuolin käsinojilla, kävelin hitaasti viereiseen huoneeseen ja soitin hätäkeskukseen. Kun heidät tavoittaa, osoite kai vilkkuu automaattisesti näytöllä, sillä operaattori varmisti osoitteeni heti ja kysyi oireitani. Kerroin hänelle, että luulin saavani sydänkohtauksen, koska rintalastan alle kertyi painetta, joka säteili leukoihini. En tuntenut itseäni hysteeriseksi tai pelokkaaksi, kerroin vain tosiasiat, rouva. Hän sanoi lähettävänsä ambulanssin heti paikalle, kysyi, oliko ulko-ovi lähellä minua, ja jos oli, että jos oli, avatkaa ovi ja menkää sitten lattialle makaamaan niin, että he näkisivät minut, kun he tulevat sisään. Ei, en ottanut aspiriinia, koska olen sille allerginen, mutta otin 100 mg:n magnesiumoksidikapselin... jonka pulloa pidän käden ulottuvilla keittiön tiskipöydällä... joka on pieni kiertotie matkallani ulko-ovelle... noin 3/4 lasillisen vettä, jotta se liukenee ASAP verenkiertooni. Magnesium rentouttaa verisuonia, kun se liukenee saadakseen ne laajenemaan, jotta veri pääsee verisuonten ahtauden läpi. Sitten makasin lattialle ohjeiden mukaan ja menetin tajuntani, sillä en muista, että lääkintämiehet tulivat sisään... heidän tutkimustaan... nostivat minut paareille tai saivat minut ambulanssiinsa... tai kuulin, että he soittivat matkan varrella puhelun St. Juden päivystykseen. Heräsin kuitenkin hetkeksi, kun saavuimme paikalle ja näin, että kardiologi oli jo paikalla leikkaushameissaan ja lippiksessään ja auttoi lääkintämiehiä vetämään paarejani ambulanssista. Hän kumartui päälleni ja kyseli kysymyksiä (luultavasti jotain sellaista kuin "Oletteko ottanut lääkkeitä?"), mutta en saanut mieltäni tulkitsemaan, mitä hän sanoi, tai muodostamaan vastausta, ja torkahdin jälleen... enkä herännyt, ennen kuin kardiologi ja kumppani olivat jo pujottaneet pikkuruisen angiografiapallon reisivaltimoani pitkin aorttaan ja sydämeeni, jossa he asensivat kaksi vierekkäistä stenttiä pitämään oikean sepelvaltimoni auki, ja nyt minut vietiin teho-osastolle ja katselin kolmea huolestunutta kasvoa: Karenia, Markia ja Wendyä. Koska olin ollut St. Jude -sairaalan potilaana vuonna 2002 TIA-hoitoni vuoksi, heillä oli hätätietoni järjestelmässään ja he olivat soittaneet lapsilleni. Vietin kaksi päivää teho-osastolla ja kaksi päivää yleisosastolla, sitten minut kotiutettiin. Tiedän, että kuulostaa siltä, että kaikki ajatteluni ja toimintani kotona vei ainakin 20-30 minuuttia ennen kuin soitin ensihoitajille, mutta itse asiassa se vei ehkä 4-5 minuuttia ennen soittoa, ja sekä paloasema että St. Jude ovat vain muutaman minuutin päässä kotoa, ja kardiologini oli jo menossa leikkaussaliin leikkausasussaan ja aloittamassa sydämeni uudelleenkäynnistämistä (joka oli pysähtynyt jossakin vaiheessa saapumiseni ja toimenpiteen välissä) ja stenttien asentamista. Miksi olen kirjoittanut teille kaiken tämän niin yksityiskohtaisesti? Koska haluan teidän kaikkien, jotka olette niin tärkeitä elämässäni, tietävän, mitä opin omakohtaisesti, sertifioituna sisätautien klinikoiden lääketieteellisen back-office-assistenttina ja sellaisena, joka on elänyt läpi sydänkohtauksen takia: 1. Olemalla tietoinen siitä, että kehossani tapahtui jotain hyvin erilaista... ei tavanomaisia miesten oireita, vaan selittämättömiä asioita tapahtui (kunnes rintalastani ja leukani tulivat mukaan toimintaan ). Sanotaan, että paljon enemmän naisia kuin miehiä kuolee ensimmäiseen (ja viimeiseen!) sydänkohtaukseensa, koska he eivät tienneet, että heillä oli sellainen, ja luulevat sitä yleisesti ruoansulatushäiriöksi... ottavat Maaloxia tai muuta närästyksen estävää valmistetta... ja menevät nukkumaan... toivoen, että aamulla herätessään olo on parempi... mitä ei kuitenkaan tapahdu. Naispuoliset ystäväni, teidän oireenne eivät välttämättä ole aivan samanlaisia kuin minun, joten kehotan teitä soittamaan ambulanssin, jos teille tapahtuu MITÄÄN epämiellyttävää, mitä ette ole tunteneet aiemmin. On parempi saada "väärä hälytys"-käynti kuin riskeerata henkenne arvaamalla, mitä se voisi olla! 2. Huomaa, että sanoin "Soita ensihoitajille", hyvät naiset. AIKA ON ERITTÄIN TÄRKEÄÄ! ÄLÄ yritä ajaa itse päivystykseen. Olet vaaraksi muille tiellä liikkuville, samoin kuin paniikissa oleva aviomiehesi/ystäväsi, joka ajaa ylinopeutta ja katsoo huolestuneena, mitä sinulle tapahtuu tien sijasta, ja samoin kuin lapsesi tai ystäväsi ovat vaaraksi myös. Yhtä varmasti kuin minä tässä istun, he saavat poliisin huomion, joka pysäyttää sinut ylinopeudesta - lisää hukkaan heitettyä aikaa. ÄLÄ soita lääkärillesi - hän ei tiedä, missä asut, ja jos on yö, et kuitenkaan saa häntä kiinni, ja jos on päivä, hänen avustajansa (tai puhelinvastaaja) käskevät sinun soittaa ambulanssin. Hänellä ei ole autossaan niitä välineitä, joita tarvitset pelastamiseen! Ensihoitajilla on - pääasiassa happea, jota tarvitset heti. Lääkärillesi ilmoitetaan asiasta myöhemmin. 3. Älkää olettako, ettei kyseessä voisi olla sydänkohtaus, koska kolesterolilukemanne on normaali - minä tein niin ja teen niin myös. Tutkimuksissa on havaittu, että kohonnut kolesterolilukema on harvoin sydänkohtauksen syy (paitsi jos se on uskomattoman korkea ja/tai siihen liittyy korkea verenpaine.) Sydänkohtaukset johtuvat yleensä pitkäaikaisesta stressistä ja tulehduksesta elimistössä, joka dumppaa elimistöönne kaikenlaisia tappavia hormoneja, jotka lietsovat asioita siellä (ja tietysti suvun genetiikka voi olla tekijä. Minulla on jälkimmäinen, ja vuodet 2005 ja 2006 ovat olleet elämäni stressaavimmat sen jälkeen, kun Jack kuoli vuonna 1981). 4. Lue seuraavasta sähköpostiviestistä, jonka sain tänään ja joka sai aikaan yllä olevan luentoni sinulle: KOHTA: AINEISTO: Jääveden juominen aterian yhteydessä (mitä olen aina tehnyt tähän asti.) Koska Urban Legionsilla tai Snopesilla ei ole tästä mitään sanottavaa, sen täytyy olla totta. Mielenkiintoista, jos olet lukenut sen aiemmin, lue se uudelleen. Se voi pelastaa henkesi. Lähetä se ystävillesi ja perheellesi. Se voi pelastaa heidän henkensä.... Tämä on erittäin hyvä artikkeli. Ei pelkästään lämpimästä vedestä aterian jälkeen, vaan naisista ja heidän sydänkohtauksistaan. Tässä on järkeä... kiinalaiset ja japanilaiset juovat kuumaa teetä aterioidensa kanssa... eivät kylmää vettä... ehkä meidän on aika omaksua heidän juomatapansa ruokailun aikana!!! Ei mitään menetettävää - kaikki voitettavaa... Niille, jotka haluavat juoda kylmää vettä, tämä artikkeli koskee teitä. On mukavaa nauttia kupillinen kylmää juomaa aterian jälkeen. Kylmä vesi kuitenkin jähmettää äsken nauttimasi rasvaisen tavaran. Se hidastaa ruoansulatusta. Kun tämä "liete" reagoi mahalaukun suolahapon kanssa, se hajoaa ja imeytyy suolistoon nopeammin kuin kiinteä ruoka. Se vuoraa suoliston. Hyvin pian se muuttuu rasvoiksi ja johtaa syöpään. Aterian jälkeen on parasta juoda kuumaa keittoa tai lämmintä vettä. (Tee vihreää teetä - loistava antioksidantti!) Vakava huomautus sydänkohtauksista: Naisten tulisi tietää, että kaikki sydänkohtausoireet eivät ole vasemman käden kipeytymistä. Ole tietoinen voimakkaasta kivusta leukalinjassa tai jopa paineesta siellä ja rintalastan alla tai "ruoansulatushäiriö"-oireista, varsinkin jos et ole syönyt moneen tuntiin. Sinulla ei ehkä koskaan ole ensimmäistäkään rintakipua sydänkohtauksen aikana, mutta raskaus/paine rintalastan alla on yleistä. Pahoinvointi ja voimakas hikoilu ovat myös yleisiä oireita, mutta eivät välttämättä naisilla. 60 % ihmisistä, jotka saavat sydänkohtauksen nukkuessaan, eivät herää. Kipu leuassa voi herättää syvältä unesta. Ollaan varovaisia ja tiedostetaan. Mitä enemmän tiedämme, sitä paremmat mahdollisuudet meillä on selvitä hengissä. Kardiologi sanoo, että jos jokainen, joka saa tämän sähköpostin ja lähettää sen kymmenelle ihmiselle, voit olla varma, että pelastamme ainakin yhden hengen. Vaikka kirje sisältää yleisesti ottaen hyvää tietoa siitä, mitä oireita kannattaa varoa ja mitä tehdä, jos sinulla on sydänkohtaus, se menee kahdessa kohdassa ohi. Näistä kahdesta ohitettavasta kohdasta tärkein on oletus, jonka mukaan tietynlainen sydänkohtaus on tyypillisesti miesten sairaus (eli sellainen, joka johtaa äkilliseen rintakehän puristukseen ja pyörtymiseen), kun taas toisenlainen sydänkohtaus iskee naisiin (eli kohtaus, joka ilmenee kipuna tai kireänä rintakehässä ja johon liittyy erilaisia oireita, jotka voidaan helposti sekoittaa muihin vaivoihin tai jopa epäspesifisiin oireisiin, kuten yleiseen väsymykseen ja heikkouteen). Sydänkohtaukset eivät tee eroa sukupuolen mukaan - sekä miehet että naiset voivat kokea (ja kokevatkin) molempia. American Heart Associationin mukaan: "Jotkut sydänkohtaukset ovat äkillisiä ja voimakkaita - "elokuvasydänkohtaus", jossa kukaan ei epäile, mitä tapahtuu. Useimmat sydänkohtaukset alkavat kuitenkin hitaasti, lievällä kivulla tai epämukavuudella. Usein sairastuneet eivät ole varmoja siitä, mikä on vialla, ja odottavat liian kauan ennen kuin hakevat apua." Sukupuoleen perustuvien erojen käsityksessä on kuitenkin jotain perää: Naiset ovat alttiimpia oireilemaan muitakin kuin ilmeisiä, äkillisesti alkavia rintakipuja. Kuten American Heart Association toteaa: "Kuten miehilläkin, naisten yleisin sydänkohtausoire on rintakipu tai epämukava olo. Naiset kokevat kuitenkin jonkin verran miehiä todennäköisemmin joitakin muita yleisiä oireita, erityisesti hengenahdistusta, pahoinvointia/oksentelua ja selkä- tai leukakipua." Naiset kokevat myös todennäköisemmin epätyypillisiä sydänkohtauksia, eli sellaisia, jotka eivät ilmene äkillisinä pistävinä kipuina tai murskaavana painon tunteena rintakehän alueella, jota seuraa käsivarteen ja kaulaan asti säteilevä kivun tunne, johon liittyy kylmää hikoilua. Vaikka 60 prosenttia naispuolisista sydänkohtauksen uhreista kokee tavanomaisemman kohtauksen, 40 prosenttia tuntee vain vähän tai ei lainkaan rintakipua. Epätyypillistä sydänkohtausta sattuu kuitenkin myös miehille, minkä vuoksi molempien sukupuolten on oltava valppaina, kun ilmenee hienovaraisempia oireita, kuten selkä- ja leukakipua, pahoinvointia ja ruoansulatushäiriöitä. Toinen virheellinen tieto esiintyy vain sähköpostin pidemmässä versiossa, jossa se on neljäntenä merkintänä numeroidussa luettelossa, jossa annetaan vinkkejä sydänkohtauksesta selviytymiseen (kolmen merkinnän jälkeen, joissa kerrotaan, että on syytä tiedostaa sydänkohtauksesta kertovat erilaiset oireet, että on syytä kutsua mieluummin ambulanssi kuin yrittää ajaa itse sairaalaan ja että normaali kolesteroliarvo ei sulje pois sydäninfarktin mahdollisuutta). Neljännessä kohdassa esitetään väite, jonka mukaan kylmän veden nauttiminen aiheuttaa syöpää tai sydänkohtauksia. Lyhyesti sanottuna, ei, se ei aiheuta. Niille, jotka haluavat kuulla pähkinänkuorettoman version, "Kylmä lohtu" -artikkelimme kertoo kaiken. Lisätietoja: Väite: Jotkin sydänkohtauksen oireet ovat hienovaraisia, ja niitä voidaan sekoittaa ruoansulatushäiriöihin.</w:t>
      </w:r>
    </w:p>
    <w:p>
      <w:r>
        <w:rPr>
          <w:b/>
        </w:rPr>
        <w:t xml:space="preserve">Tulos</w:t>
      </w:r>
    </w:p>
    <w:p>
      <w:r>
        <w:t xml:space="preserve">Virusviestissä luetellaan joitakin sydänpysähdyksen hienovaraisempia oireita, kuten ruoansulatushäiriöitä.</w:t>
      </w:r>
    </w:p>
    <w:p>
      <w:r>
        <w:rPr>
          <w:b/>
        </w:rPr>
        <w:t xml:space="preserve">Esimerkki 2.739</w:t>
      </w:r>
    </w:p>
    <w:p>
      <w:r>
        <w:t xml:space="preserve">Kohta: Dock Phillip Ellis, joka muistetaan parhaiten Pittsburgh Piratesin mestarijoukkueen voitokkaimpana syöttäjänä vuonna 1971, oli myös yksi lajinsa värikkäimmistä persoonallisuuksista, vaikka hänen saavutuksensa jäivät yleensä lahjakkaampien ja kiistellympien pelaajien (Curt Flood, Richie Allen, Reggie Jackson) varjoon. Ellisin suvaitsemattomuus loukkauksia kohtaan, joiden hän katsoi liittyvän hänen ihonväriinsä, oli vakiintunut jo kauan ennen kuin hän pääsi suuriin liigoihin (hän kieltäytyi pelaamasta lukionsa pesäpallojoukkueessa, koska sitä valmensi "rasisti", ja alaikäisliigassa ollessaan hän vei kerran mailan katsomoon rasistisesti motivoitunutta väittelijää vastaan), ja hän oli useiden otsikoita herättäneiden riitojen kohteena parhaimpina vuosinaan suurissa liigoissa:    "Tiedän, että käskyt tulivat [baseball-komissaari] Bowie Kuhnilta, enkä pidä siitä. Katsokaa ympärillenne, siellä on kavereita, jotka käyttävät valkoisia kenkiä harjoituksissa. Jotkut käyttävät takkeja. Toiset eivät käytä hattuja. En aikonut sanoa mitään, mutta koska he näyttävät tähtäävän minuun, aion sanoa asioita. Joe Pepitonesta ei annettu mitään määräyksiä, kun hänellä oli olkapäille asti ulottuva hiuslisäkki."    Mutta kummallista kyllä, Dock Ellisin peliaikojen pahamaineisin seikka paljastettiin vasta useita vuosia hänen eläkkeelle jäämisensä jälkeen, ja se liittyi saavutukseen, joka on yleensä jokaisen syöttäjän uran kohokohta. Kesäkuun 12. päivänä 1970 Ellis heitti kauden 1970 ensimmäisen nollapelin, kun hän pysäytti Padresin 2-0 San Diegossa pelatun kaksinpelin avausottelussa. Ellisin saavutus oli sikäli hieman epätavallinen, että hän vaikutti tuona päivänä erityisen hurjalta, sillä hän käveli kahdeksan lyöjää ja löi yhden, mutta monet syöttäjät ovat saavuttaneet loistavia tuloksia, vaikka heillä on ilmeisiä hallintaongelmia. (Yankeesin pelaaja Bill Bevens oli yhden heiton päässä siitä, että hän ei olisi onnistunut torjumaan Brooklynia vastaan vuoden 1947 World Seriesin neljännessä pelissä, vaikka Dodgersille annettiin huikeat kymmenen pallonmenetystä). Pelin jälkeisissä haastatteluissa Ellis sanoi, että hän oli ajatellut no-hitteriä neljännestä vuoroparista lähtien, ja selitti villiintymisensä johtuvan siitä, että hän yritti pitää pallon poissa lyöjiltä: "Tiedän kavereita, jotka eivät halua puhua siitä, mutta jos aiot heittää [no-hitterin], heität sen. Pallo, jota heitin, liikkui. Pidin pallon pois lyöjiltä. Siksi kävelin niin paljon." Neljätoista vuotta myöhemmin Dock Ellis paljasti kuitenkin vaihtoehtoisen selityksen tuon päivän hallinnan puutteelle: hän oli tuolloin LSD:n vaikutuksen alaisena. Huhtikuussa 1984 lehdistölle antamiensa kertomusten mukaan Ellis oli viettänyt 12. kesäkuuta 1970 aamun rentoutuen kotikaupungissaan Los Angelesissa siinä virheellisessä uskossa, että Piratesilla oli vapaapäivä. Ellis kertoi nauttineensa LSD:tä puolenpäivän aikoihin, mutta noin kello 13.00 hänen tyttöystävänsä haki sanomalehden ja huomasi, että Piratesin oli määrä pelata samana iltana San Diegossa kaksinkertainen ottelu, ja Ellisin oli määrä aloittaa Pittsburghin ensimmäinen peli. Ellisin seuralainen kiidätti hänet lentokentälle kello 15.30 ja sai hänet lennolle San Diegoon, jonne hän saapui kello 16.30, eli ajoissa ennen kello 18.05 alkavaa kaksinpeliä. Ellis kertoi toimittajille muistavansa vain vähän siitä, mitä itse pelin aikana tapahtui:  "Muistan pelistä vain palasia. Olin innostunut. Minulla oli euforian tunne. Nollasin [kiinniottajan] hanskan, mutta en osunut hanskaan liikaa. Muistan lyöneeni pari lyöjää, ja pesät olivat täynnä kaksi tai kolme kertaa. Pallo oli joskus pieni, joskus iso, joskus näin kiinniottajan, joskus en. Joskus yritin tuijottaa lyöjää ja heittää samalla kun katsoin häntä. Pureskelin purkkaa, kunnes se muuttui jauheeksi. Minulla oli kuulemma kolmesta neljään kenttämahdollisuutta. Muistan sukeltaneeni pois pallon tieltä, jonka luulin olevan viivapallo. Hyppäsin, mutta pallo ei osunut kovaa eikä koskaan saavuttanut minua."  Tämän tarinan "True"-statuksen antamisen on oltava varovaista: vain Dock Ellis tietää, ottiko hän todella LSD:tä sinä päivänä, jolloin hän heitti nollapelinsä, ja vaikka hän nauttikin LSD:tä sinä päivänä, on ongelmallista arvioida, missä määrin huume (joka voi vaikuttaa eri ihmisiin eri tavoin) vaikutti häneen silloin, kun hän osallistui illan peliin. Pesäpalloa on vaikea pelata valioliigatasolla, jopa taitaville ammattilaisille, jotka eivät ole alttiita mielialaa muuttaville aineille, mutta Ellis onnistui kuitenkin syöttämään täydellisen ottelun sinä iltana, hän ei ilmeisesti käyttäytynyt niin epätavallisesti, että hänen joukkuetoverinsa tai managerinsa olisivat huomanneet sen, ja hän oli varsin selväjärkinen antaessaan pelin jälkeisiä haastatteluja lehdistölle. (Koska baseballissa on pitkäaikainen taikausko, jonka mukaan pelaajien tulisi välttää puhumista joukkuetoverille, joka on juuri syöttämässä nollapeliä, muut Piratesin pelaajat eivät todennäköisesti olleet juuri lainkaan tekemisissä Ellisin kanssa pelin loppupuoliskon aikana.) Vaikka Ellisin voidaankin aivan oikein sanoa olleen "LSD:n vaikutuksen alaisena" nollapelinsä aikana, on hyvin mahdollista, että huumeen ensisijaiset vaikutukset olivat saavuttaneet huippunsa ja häviämässä pelin aikana. Dock Ellisin muistot ovat myös hieman kyseenalaisia. Donald Hallin vuonna 1976 ilmestyneessä elämäkerrassa Dock Ellis in the Country of Baseball (Dock Ellis baseballin maassa) todettiin alun perin, että Ellis oli juonut (vodkaa) ennen nollapeliään. Ellis väitti, ettei hän enää koskaan syöttänyt LSD:n vaikutuksen alaisena vuoden 1970 nollapelinsä jälkeen, mutta myöhemmin hän sanoi ottaneensa huumetta myös ennen vuoden 1974 Cincinnati-peliä, jossa hän heitti tahallaan useita ensimmäisiä lyöjiä. Ja tämä myönsi hän sen jälkeen, kun hän oli aiemmin sanonut ottaneensa "piristyspillereitä", ei LSD:tä, ennen vuoden 1974 peliä. Sitten hän sanoi vuonna 1985, että hän "ei ole koskaan pelannut major-liigassa peliä, jossa en olisi ollut pilvessä". Väite: Pittsburgh Piratesin syöttäjä Dock Ellis heitti nollapelin LSD:n vaikutuksen alaisena.</w:t>
      </w:r>
    </w:p>
    <w:p>
      <w:r>
        <w:rPr>
          <w:b/>
        </w:rPr>
        <w:t xml:space="preserve">Tulos</w:t>
      </w:r>
    </w:p>
    <w:p>
      <w:r>
        <w:t xml:space="preserve">Dock Ellisin tunnustukseen liittyy valitettavasti se, että monet ihmiset (etenkin ne, jotka ovat liian nuoria nähdäkseen hänen pelaavan kukoistuskautensa aikana Piratesissa) muistavat hänet nyt "kaverina, joka teki no-hitterin huumeiden avulla". Tämä luonnehdinta ei ainoastaan vähättele baseball-uraa, johon sisältyi joitakin erittäin hienoja hetkiä, vaan peittää alleen myös ne monet hyväntekeväisyystoimet ja omantunnon teot, joihin Ellis osallistui sekä pelikautensa aikana että sen jälkeen: Hän työskenteli Pennsylvanian vankeinhoitolaitoksen kanssa mustien vankien kuntouttamiseksi, auttoi perustamaan Black Athletes Foundation for Sickle Cell Research -säätiön ja toimi Los Angelesissa huumeiden vastaisen ohjelman koordinaattorina ennen kuin kuoli maksasairauteen vuonna 2008.</w:t>
      </w:r>
    </w:p>
    <w:p>
      <w:r>
        <w:rPr>
          <w:b/>
        </w:rPr>
        <w:t xml:space="preserve">Esimerkki 2.740</w:t>
      </w:r>
    </w:p>
    <w:p>
      <w:r>
        <w:t xml:space="preserve">Kohta: Viruksen puhkeaminen ja hallituksen asettamat rajoitukset kaikille kokoontumisille, joiden tarkoituksena on hillitä viruksen leviämistä, ovat pakottaneet monet ihmiset Ranskassa ja muualla maailmassa innovoimaan, myös Carquefoun katolisen kirkon Luoteis-Ranskassa. Keskiviikon messuun osallistuivat henkilökohtaisesti vain Le Floc'h, IT-tukihenkilö, jonka tehtävänä oli varmistaa, ettei suora lähetys katkea, sekä kolme katolista nunnaa läheisestä uskonnollisesta yhteisöstä. "He arvostavat sitä, että he voivat olla yhteydessä pappiinsa ja tavalliseen kirkkoonsa", 43-vuotias pappi sanoi Reutersille ennen messua Reutersille puhuneista seurakuntalaisistaan, jotka katsoivat messua verkossa. Marian ilmestys, yksi katolisen kalenterin pyhimmistä päivistä, merkitsee hetkeä, jolloin enkeli Gabriel kertoi katolisen perinteen mukaan Neitsyt Marialle, että tämä odottaa lasta. Le Floc'h viittasi keskiviikon messun aluksi pitämässään rukouksessa koronavirusepidemiaan, joka on tähän mennessä tappanut Ranskassa noin 1 100 ihmistä, ja 22 300 ihmistä on saanut tartunnan. "Ajattelemme kaikkia sairaita, hoitajia ja ihmisiä, jotka ovat eristyksissä", pappi sanoi. "Aamen."  Jumalanpalveluksen livestriimissä oli kiinteä kuva kirkon alttarista, jossa on 1400-luvulla rakennettu Notre Dame de la Blanche, puinen Neitsyt Marian patsas. Livestream oli YouTuben tietojen mukaan korkeimmillaan 175 katselukertaa. Suoratoistoa mainostettiin etukäteen seurakunnan Facebook-sivulla. Seurakuntalaisille annettiin mahdollisuus ladata messun jumalanpalvelusjärjestys ja virsikirja. Uskovaiset kaikkialla Ranskassa, jossa on nyt yhdeksän päivää kestänyt maanlaajuinen työsulku, juhlistivat tänä vuonna Marian ilmestymistä epätavallisilla tavoilla. Katolisen kirkon hierarkia kannusti uskovia laittamaan kynttilöitä ikkunoihinsa kello 19.30 (1830 GMT), samaan aikaan kun kirkonkellot soivat pyhän päivän kunniaksi. "Tämä yhteinen ele on merkki siitä, että tulemme yhteen ajatuksissa ja rukouksissa niiden puolesta, jotka ovat kuolleet, sairaiden ja heidän läheistensä puolesta, hoitajien ja kaikkien niiden puolesta, jotka tekevät elämän maassamme mahdolliseksi", kirkko sanoi lausunnossaan. Väite: Lukitut ranskalaiset katolilaiset merkitsevät pyhää messua YouTuben kautta.</w:t>
      </w:r>
    </w:p>
    <w:p>
      <w:r>
        <w:rPr>
          <w:b/>
        </w:rPr>
        <w:t xml:space="preserve">Tulos</w:t>
      </w:r>
    </w:p>
    <w:p>
      <w:r>
        <w:t xml:space="preserve">Koronavirusrajoitusten vuoksi katolinen pappi Guillaume Le Floc'h piti keskiviikkoillan messun tyhjien penkkien edessä, joten varmistaakseen, että hänen laumansa voi viettää pyhää Marian ilmestysjuhlaa, hän järjesti jumalanpalveluksen suoratoistona YouTubessa.</w:t>
      </w:r>
    </w:p>
    <w:p>
      <w:r>
        <w:rPr>
          <w:b/>
        </w:rPr>
        <w:t xml:space="preserve">Esimerkki 2.741</w:t>
      </w:r>
    </w:p>
    <w:p>
      <w:r>
        <w:t xml:space="preserve">Kohta: Earth Day New Yorkin toimitusjohtaja Joanne Black sanoi, että Times Squaren valaistun, ruuhkaisen ja kaoottisen kaupunkimaiseman keskellä olevat jättimäiset metsäkuvat tiheästä kasvillisuudesta ja luonnosta ovat "visuaalinen kehotus toimintaan".   Lauantaina ympäristön kannattajat voivat lähettää tekstiviestin "tree" numeroon 85944 ja luvata 5 dollaria YK:n metsän teemavuotta varten. Lopputulos esitetään suurilla näytöillä, jotka sponsorit, kuten CNN, MTV, Reuters ja Toshiba, ovat toimittaneet. Kertaluonteinen viiden dollarin lahjoitus veloitetaan matkapuhelinlaskuista, ja sillä rahoitetaan puiden istuttamista niinkin huonokuntoisille maille kuin Meksikoon, Keniaan, Intiaan ja Filippiineille. "On harvinaista, että niin monet yritykset luopuvat näytöistään", Black sanoi valtavista, usein häikäisevistä mainostauluista, jotka leijuvat niin sanottujen maailman risteysten yläpuolella ja joita kymmenettuhannet ihmiset näkevät päivittäin. "Tämän vuoksi he ovat tehneet niin."   "Toivomme, että saamme laajan yleisön mukaan ja osoitamme, että pienelläkin panoksella voi todella vaikuttaa", Earth Day New Yorkin toiminnanjohtaja Pamela Lippe sanoi. Vaikka Times Square Alliance ei pidä kirjaa mainostaulujen - joita käytetään toisistaan riippumatta - käyttämästä kokonaissähkön määrästä, tiedottaja sanoi, että tänään käytetyt mainostaulut kuluttivat huomattavasti vähemmän energiaa kuin aiempina vuosina käytetyt. Perjantaina yli 30 sähkö- ja vaihtoehtoista polttoainetta käyttävän auton, muun muassa maailman nopeimman sähkökäyttöisen urheiluauton Inizion, saattue kiertää Manhattania, ja niiden etenemistä seurataan GPS-paikannuksella Times Squaren näytöillä. Reitti muodostuu kirjaimesta "E", joka tarkoittaa ympäristöä, ja se on mukaillen New Yorkin Earth Dayn iskulauseen "Be the E". Kaupungin liikenne-, puisto- ja puhtaanapito-osastojen hybridiajoneuvot kuljettavat Inizion mukana, ja mukana on myös yksityisomistuksessa oleva täysin sähköinen DeLorean, joka on samanlainen kuin "Takaisin tulevaisuuteen" -elokuvissa esiintynyt DeLorean. New Yorkin lukuisat maapallon päivän juhlallisuudet tapahtuvat samaan aikaan, kun pormestari Michael Bloombergin hallinto pyrkii muuttamaan usein likaisena ja saastuneena pidettyä kaupunkia ympäristöystävällisemmäksi ja kestävämmäksi. Torstaina Bloomberg ilmoitti useista lisäyksistä pitkäaikaiseen PlaNYC-kampanjaansa, jonka tavoitteena on tehdä kaupungista vihreämpi, mukaan luettuna "puhdas lämpö" -kampanja, jolla kannustetaan siirtymään puhtaampiin polttoaineisiin raskaiden lämmitysöljyjen sijaan, jotka saastuttavat ilmaa PM 2.5 -hiukkasilla. Viranomaisten mukaan 10 prosentin vähennys PM 2.5 -hiukkasten määrässä voisi estää vuosittain 300 kuolemantapausta, 200 sairaalahoitoa ja 600 päivystyskäyntiä ilman epäpuhtauksien vuoksi. Manhattanin ulkopuolella sijaitsevien neljän kaupunginosan asukkaille suunnattu ilmainen sadetynnyriohjelma alkoi viime viikolla, ja sen tarkoituksena on auttaa torjumaan veden saastumista minimoimalla kaupungin viemäriin virtaava vesi. Virkamiehet toivovat, että talonomistajat käyttävät niitä nurmikoidensa ja puutarhojensa kasteluun. Väite: "New Yorkin maapallon päivää vietetään "virtuaalimetsillä"."</w:t>
      </w:r>
    </w:p>
    <w:p>
      <w:r>
        <w:rPr>
          <w:b/>
        </w:rPr>
        <w:t xml:space="preserve">Tulos</w:t>
      </w:r>
    </w:p>
    <w:p>
      <w:r>
        <w:t xml:space="preserve">Times Squaren tunnetuilla mainostauluilla kasvava "virtuaalinen" metsä, 1 000 ilmaista sadetynnyriä kaupungin takapihoille ja puhtaiden energia-autojen paraati, johon kuuluu myös hybridiroskiautoja, auttavat newyorkilaisia viettämään ympäristöystävällistä Earth Day -päivää perjantaina.</w:t>
      </w:r>
    </w:p>
    <w:p>
      <w:r>
        <w:rPr>
          <w:b/>
        </w:rPr>
        <w:t xml:space="preserve">Esimerkki 2.742</w:t>
      </w:r>
    </w:p>
    <w:p>
      <w:r>
        <w:t xml:space="preserve">Kohta: The (Northwest Indiana) Times -lehti uutisoi, että piirikunnan nuorisotuomioistuin tekee yhteistyötä Valparaisossa toimivan Great Lakes Labsin kanssa tarjotakseen rikosoikeudellisessa järjestelmässä oleville nuorille itsetarkoituksellisia farmakogeneettisiä testejä. "Lapsiemme mielenterveys on meille todella, todella tärkeää, koska he kasvavat aikuisiksi", Porter County Circuit Courtin tuomari Mary Harper sanoi. "Meidän on autettava heitä, ja meidän on autettava yhteisöämme auttamalla lapsiamme tulemaan ulos mahdollisimman terveinä." Farmakogeneettisissä testeissä analysoidaan potilaiden geneettisiä koodeja, jotta voidaan päättää, mitkä lääkkeet ovat todennäköisemmin tehottomia tai aiheuttavat haitallisia sivuvaikutuksia. Testejä tehdään myös lääkkeille, joilla hoidetaan esimerkiksi sydänsairauksia, kipua ja erektiohäiriöitä, mutta Porterin piirikunta aikoo käyttää psykiatrista seulontaa nuorten rikoksentekijöiden mielenterveyden häiriöiden suuren määrän torjumiseksi. Viranomaiset arvioivat, että 70-80 prosenttia oikeusjärjestelmään tulevista nuorista kärsii mielenterveysongelmista. Amy Beier, piirikunnan nuorisopalveluiden johtaja, sanoi, että testaus voisi olla "käänteentekevä". Piirikunta toivoo voivansa aloittaa testauksen 1. marraskuuta. Jotkut lääketieteen edustajat pitävät testejä perusteettomina, koska niistä ei ole tehty tutkimuksia. Yhdysvaltain elintarvike- ja lääkevirasto (Food and Drug Administration) on varoittanut yleisöä siitä, että virasto ei ole arvioinut monia näistä testeistä, ja siksi ne "eivät välttämättä saa tukea kliinisistä todisteista". Great Lakes Labsin virkamiehet kuitenkin huomauttivat, että Amerikan suurin yksityinen vakuutusyhtiö United Healthcare ilmoitti äskettäin aikovansa alkaa kattaa psykiatristen lääkkeiden testauksen. Great Lakes Labsin toimitusjohtaja Michelle Volk kutsui farmakogenetiikkaa yhdeksi merkittävimmistä kehityskuluista, joita hän on nähnyt neljän vuosikymmenen aikana testausalalla. Nuorisoviranomaiset päättävät vielä, miten ohjelma rahoitetaan. He ovat varmistaneet jonkin verran piirikunnan rahaa ja tutkivat mahdollisia osavaltion ja liittovaltion tukimahdollisuuksia. Testit maksavat noin 300 dollaria kappaleelta, mutta hintaa olisi pidettävä investointina, Cox sanoi. Great Lakes Labsin liiketoiminnan kehitysjohtaja Jim Biggs, joka on myös Porterin piirikunnan komissaari, sanoi uskovansa, että testitulokset voivat olla syvällisiä ja saada kansallista huomiota. "Uskomme, että olemme löytäneet jotain, ja uskomme, että voimme muuttaa joidenkin lasten elämää", hän sanoi. ___ Tiedot osoitteesta: The Times, http://www.nwitimes.com Väite: Porter County tarjoaa geenitestejä nuorille rikoksentekijöille.</w:t>
      </w:r>
    </w:p>
    <w:p>
      <w:r>
        <w:rPr>
          <w:b/>
        </w:rPr>
        <w:t xml:space="preserve">Tulos</w:t>
      </w:r>
    </w:p>
    <w:p>
      <w:r>
        <w:t xml:space="preserve">Luoteis-Indianan Porterin piirikunnan nuorisotuomioistuin tekee yhteistyötä laboratorion kanssa tarjotakseen nuorille rikoksentekijöille geenitestejä, joiden avulla voidaan selvittää, mitkä psykiatriset lääkkeet voisivat auttaa heitä.</w:t>
      </w:r>
    </w:p>
    <w:p>
      <w:r>
        <w:rPr>
          <w:b/>
        </w:rPr>
        <w:t xml:space="preserve">Esimerkki 2.743</w:t>
      </w:r>
    </w:p>
    <w:p>
      <w:r>
        <w:t xml:space="preserve">Kohta: Vaikka jutussa mainitaan protonihoidon korkeat alkukustannukset, siinä ei kuvata hoidon kustannuksia verrattuna muihin vaihtoehtoihin. Jutussa huomautetaan, että protonihoidosta ei ole tehty kontrolloituja hoitokokeita eturauhassyövän hoidossa - yhä enemmän kohdennetussa käytössä - joten hyödyistä ei todellakaan ole hyviä tietoja. Koska tekniikka on suhteellisen uusi, ei todennäköisesti ole olemassa hyviä pitkän aikavälin eloonjäämisarvioita edes tapaussarjoista. Jutussa mainitaan protonihoidon sivuvaikutukset, kuten inkontinenssi ja seksuaaliset sivuvaikutukset eturauhassyöpää sairastavilla miehillä, ja selitetään, että ne saattavat olla yleisempiä kuin tutkimuksissa on raportoitu. Jutussa mainitaan, että satunnaistettuja tutkimuksia, joissa protonihoitoa verrataan tavanomaiseen sädehoitoon, ei ole. Jutussa ei näytä harjoitettavan tautien lietsontaa. Artikkelissa ei kuitenkaan mainita, että monet 186 320 uudesta eturauhassyöpätapauksesta ovat varhaisvaiheen tapauksia, joiden kohdalla minkään hoidon - saati protonisädehoidon - hyöty on edelleen epävarma. Jutussa siteerataan useita asiantuntijoita, jotka esittävät mielekkäitä näkemyksiä protonihoidon arvosta. Jutussa mainitaan tavanomainen sädehoito ja leikkaus protonihoidon vaihtoehtoina. Jutussa kuvataan tarkasti protonihoidon rajallinen saatavuus. Jutussa kuvataan tarkasti protoniterapian uutuusarvoa. Koska jutussa siteerataan useita asiantuntijoita, lukija voi olettaa, että juttu ei perustu lehdistötiedotteeseen ainoana tietolähteenä. Väite: Protonisädehoidon lupaus</w:t>
      </w:r>
    </w:p>
    <w:p>
      <w:r>
        <w:rPr>
          <w:b/>
        </w:rPr>
        <w:t xml:space="preserve">Tulos</w:t>
      </w:r>
    </w:p>
    <w:p>
      <w:r>
        <w:t xml:space="preserve">Tässä jutussa kerrotaan protonisädehoitoon liittyvästä hypestä, lupauksista ja kiistoista. Protonisädehoidon potentiaalinen hyöty on se, että sillä voidaan kohdistaa tarkasti syvällä sijaitseviin syöpiin vahingoittamatta ympäröiviä kudoksia. Tästä syystä se on houkutteleva ajatus tietyissä harvinaisissa ja vakavissa kasvaimissa, kuten aivojen tai silmän kasvaimissa, joissa leikkaus tai tavanomainen säteily olisi hyvin tuhoisa. Sitä käytetään kuitenkin yhä useammin tavallisempien syöpien, kuten eturauhas- ja keuhkosyövän, hoitoon. Lisäksi protonisädehoito on poikkeuksellisen kallista, koska siihen liittyvät laitteet vaativat sairaaloilta valtavia investointeja. Terveydenhuollon nykyisessä taloudellisessa tilanteessa tämän tekniikan yleistyminen on herättänyt vakavia kysymyksiä sen kustannustehokkuudesta ja hoidon saatavuuteen liittyvistä kysymyksistä, koska se on tällä hetkellä saatavilla vain akateemisissa lääketieteellisissä keskuksissa. Tässä jutussa kuvataan hyvin sitä ongelmaa, että protonihoito on vain rajoitetusti saatavilla niille potilaille, jotka voisivat todella hyötyä siitä, ja samalla sitä käytetään yhä useammin syöpiin, joiden osalta hyöty on kyseenalainen, erityisesti eturauhassyöpään. Jutussa huomautetaan myös perustellusti, että on vain vähän näyttöä siitä, että protonisädehoito on parempi kuin perinteinen säteily, ja että haittavaikutusten vähäinen riski saattaa olla aliarvioitu. Jutussa korostetaan myös kieroutuneita kannustimia käyttää hoitoa eturauhassyövän hoidossa, jotta sairaalat voivat saada takaisin korkeat investointikustannuksensa tekniikkaan. Jutussa olisi kuitenkin voitu verrata protonisäteilyn kustannuksia tavanomaiseen säteilytykseen selkeämmin, jotta lukija olisi saanut käsityksen kustannuseron suuruudesta. Kaiken kaikkiaan tämä oli erittäin valaiseva perusteellinen artikkeli kasvavasta huolenaiheesta terveydenhuollossa.</w:t>
      </w:r>
    </w:p>
    <w:p>
      <w:r>
        <w:rPr>
          <w:b/>
        </w:rPr>
        <w:t xml:space="preserve">Esimerkki 2.744</w:t>
      </w:r>
    </w:p>
    <w:p>
      <w:r>
        <w:t xml:space="preserve">Kohta: McGoldrick sanoi, että 29 000 palestiinalaista oli haavoittunut mielenosoituksissa viime vuoden aikana, ja 7 000 heistä oli saanut ampumahaavoja, enimmäkseen alaraajoihin. "Meillä on 1 700 ihmistä, jotka tarvitsevat vakavia, monimutkaisia leikkauksia voidakseen kävellä uudelleen", McGoldrick sanoi. "Nämä ihmiset ovat ihmisiä, joita on ammuttu mielenosoitusten aikana ja jotka tarvitsevat kuntoutusta ja hyvin, hyvin vakavia ja monimutkaisia luiden jälleenrakennusleikkauksia kahden vuoden ajan ennen kuin he alkavat kuntoutua."  Ilman näitä toimenpiteitä kaikki nämä ihmiset ovat vaarassa joutua amputoitaviksi, hän sanoi. YK hakee 20 miljoonaa dollaria terveydenhuoltomenojen vajeen täyttämiseksi. Maailman elintarvikeohjelman ja YK:n humanitaarisen järjestön UNRWA:n, joka tukee palestiinalaisia, jotka joutuivat siirtymään Israelin perustamiseen johtaneessa sodassa vuonna 1948, rahoituksen puute merkitsi myös sitä, että miljoonan ihmisen elintarviketoimitukset saattavat keskeytyä. "Jos se loppuu, ihmisillä ei ole vaihtoehtoa tuoda ruokaa muista lähteistä, koska heillä ei ole ostovoimaa", McGoldrick sanoi. WFP:n tiedottaja Herve Verhoosel sanoi, että vakava rahapula on johtanut siihen, että WFP on leikannut tänä vuonna 193 000 ihmisen apua Länsirannalla ja Gazassa. 27 000 ihmistä ei saa mitään ja loput saavat vain 8 dollaria kuukaudessa tavanomaisen 10 dollarin sijasta. Gazassa asuu noin 2 miljoonaa palestiinalaista, ja sen talous on kärsinyt vuosia Israelin ja Egyptin saartoalueista sekä viimeaikaisista ulkomaanavun leikkauksista ja pakotteista, joita palestiinalaishallinto, Hamasin Länsirannalla sijaitseva kilpailija, on määrännyt. Ihmisten näkymät olivat "epävarmat", McGoldrick sanoi. Gazan perheillä oli keskimäärin 4 000 dollarin velat ja palkat olivat keskimäärin 400 dollaria kuukaudessa, mutta 54 prosenttia väestöstä oli työttömänä. Terveydenhuoltojärjestelmä oli köyhtynyt, palkat olivat maksamatta ja laitteet ränsistyneet, ja monet lääketieteen ammattilaiset olivat lähteneet, jos he löysivät mahdollisuuksia muualta. McGoldrickin mukaan eräässä opetussairaalassa opetettiin nyt vain traumalääketiedettä, mutta paikalla olevilla lääkäreillä ei ollut teknisiä valmiuksia toteuttaa amputointiuhan alla olevien ihmisten tarvitsemaa hoitoa. Hänen mukaansa viimeisen vuoden aikana on tehty jo 120 amputaatiota, joista 20 on kohdistunut lapsiin. Väite: Terveydenhuollon rahoitusvaje tarkoittaa, että 1 700 ihmistä Gazassa voi joutua amputoitavaksi: YK.</w:t>
      </w:r>
    </w:p>
    <w:p>
      <w:r>
        <w:rPr>
          <w:b/>
        </w:rPr>
        <w:t xml:space="preserve">Tulos</w:t>
      </w:r>
    </w:p>
    <w:p>
      <w:r>
        <w:t xml:space="preserve">Gazan terveydenhuollon rahoituksen puute tarkoittaa, että Israelin turvallisuusjoukkojen ampumille 1 700 ihmiselle saatetaan joutua tekemään amputaatioita seuraavien kahden vuoden aikana, kertoi YK:n miehitetyn palestiinalaisalueen humanitaarisen avun koordinaattori Jamie McGoldrick keskiviikkona.</w:t>
      </w:r>
    </w:p>
    <w:p>
      <w:r>
        <w:rPr>
          <w:b/>
        </w:rPr>
        <w:t xml:space="preserve">Esimerkki 2.745</w:t>
      </w:r>
    </w:p>
    <w:p>
      <w:r>
        <w:t xml:space="preserve">Kohta: Wuhanin kunnan terveyslautakunnan mukaan seitsemän muuta ihmistä oli kriittisessä tilassa 41:stä, jotka kärsivät perjantaina "alustavasti määritellyn uudenlaisen koronavirustyypin" aiheuttamasta keuhkokuumeesta. Tämä oli vähemmän kuin aiempi luku 59. Muiden tila oli vakaa, ja ainakin kaksi oli päässyt sairaalasta. Kuollut potilas tunnistettiin 61-vuotiaaksi mieheksi, joka oli joutunut sairaalaan hengenahdistuksen ja vakavan keuhkokuumeen jälkeen. Komission mukaan torstaina kuollut mies kärsi myös vatsakasvaimista ja kroonisesta maksasairaudesta, ja hän oli ollut vakioasiakas Wuhanin laitamilla sijaitsevassa ruokakaupassa, johon suurin osa tapauksista liittyy. Kiina sanoo, että Wuhanin taudinpurkauksen syytä ei tiedetä, mutta se on pyrkinyt torjumaan spekulaatiot, joiden mukaan kyseessä voisi olla sadoissa vuosina 2002 ja 2003 kuolleen SARS-epidemian uusi tuleminen. Koronavirukset ovat suuri virusten perhe, joista osa aiheuttaa flunssaa. Toiset lepakoissa, kameleissa ja muissa eläimissä esiintyvät virukset ovat kehittyneet vakavammiksi sairauksiksi. Yleisiä oireita ovat nuha, päänsärky, yskä ja kuume. Yhdysvaltain tautien torjunta- ja ehkäisykeskuksen mukaan vaarallisempiin koronaviruksiin liittyy hengenahdistusta, vilunväristyksiä ja ruumiinsärkyä. Kiinan liikenneministeriö sanoo suunnittelevansa lisätoimenpiteitä junien, lentokoneiden ja bussien desinfioimiseksi ja tautien leviämisen estämiseksi 40 päivän matkustusruuhkan aikana, joka keskittyy kuun uudenvuoden eli kevätjuhlan aikaan, joka osuu tänä vuonna 25. tammikuuta. Jakso alkoi perjantaina ja kestää 18. helmikuuta asti. "Epidemian ilmaantuminen voi aiheuttaa paniikkia ihmisten keskuudessa, erityisesti alueilla, joille ihmiset ovat keskittyneet kevätjuhlan matkustuskauden aikana", ministeriön pääinsinööri Wang Yang kertoi toimittajille tiedotustilaisuudessa torstaina. "Varmistaaksemme edelleen matkustajien terveyden, ministeriömme pitää järjestelyjä ja käyttöönottoa erittäin tärkeinä ja keskittyy desinfioinnin valvontaan ja suojatoimenpiteisiin alueilla, joilla on paljon matkustajamatkustajia, mukaan lukien liikennekeskukset, matkustaja-asemat ja rahtikeskuksen laitosasemat", Wang sanoi. Hongkongissa, Etelä-Koreassa ja Taiwanissa on raportoitu mahdollisista saman taudin tapauksista, jotka ovat koskeneet Wuhaniin hiljattain matkustaneita. Muualla Kiinassa terveysviranomaiset eivät ole vielä ilmoittaneet vastaavista tapauksista, vaikka Wuhanin ympärillä on paljon asukkaita ja vaikka se on Keski-Kiinan matkakeskus. Kaupungin virallinen uutistoimisto siteerasi Hongkongin yliopiston tautiasiantuntijaa Yuen Kwok-yungia sanomalla, että uuden koronaviruksen geneettinen koostumus oli 80-prosenttisesti samanlainen kuin SARSin, koska sitä oli löydetty lepakoista, sivilettikissoista ja ihmisistä. Yuenin mukaan oli epäselvää, voiko virus muuttua edelleen tappavammaksi, kuten SARS-virus oli tehnyt, mutta Hongkongilla oli vankka järjestelmä vakavampien ongelmien havaitsemiseksi potilaiden keskuudessa. "Meidän on siis ryhdyttävä kaikkiin toimenpiteisiin ja seurattava tilannetta tarkasti", Yuen sanoi Radio Television Hong Kongin mukaan. Väite: Kiina raportoi ensimmäisestä kuolemantapauksesta uudentyyppisen koronaviruksen vuoksi .</w:t>
      </w:r>
    </w:p>
    <w:p>
      <w:r>
        <w:rPr>
          <w:b/>
        </w:rPr>
        <w:t xml:space="preserve">Tulos</w:t>
      </w:r>
    </w:p>
    <w:p>
      <w:r>
        <w:t xml:space="preserve">Keski-Kiinan kaupungin terveysviranomaiset ilmoittivat lauantaina maan ensimmäisestä uudenlaisen koronaviruksen aiheuttamasta kuolemantapauksesta, kun hallitus valmistautui kuun uudenvuoden matkustusbuumiin ja oli huolissaan mahdollisesta SARS-viruksen kaltaisesta taudinpurkauksesta 2000-luvun alussa.</w:t>
      </w:r>
    </w:p>
    <w:p>
      <w:r>
        <w:rPr>
          <w:b/>
        </w:rPr>
        <w:t xml:space="preserve">Esimerkki 2.746</w:t>
      </w:r>
    </w:p>
    <w:p>
      <w:r>
        <w:t xml:space="preserve">Kohta: Keskiviikosta alkaen Meksikon massiivisen pääkaupungin asukkaat saattavat joutua palaamaan vanhoihin tapoihin, kun uusi laki tulee voimaan ja kieltää muovikassit, jotka ovat yleistyneet kaikkialla viimeisten 30 vuoden aikana. Jotkut sanovat olevansa valmiita ja halukkaita, ja ruokakaupat lupaavat edistää uudelleenkäytettäviä muovikuitukasseja, mutta toiset eivät oikein ymmärrä, miten kielto käytännössä toimii. "Meillä on hyvin rikas historia tavoista pakata tavaroita", sanoi Claudia Hernández, kaupungin ympäristötietoisuuden johtaja. "Olemme huomanneet, että ihmiset palaavat takaisin koreihin, cucuruchoihin", hän sanoi viitaten kartiomaisiin paperirulliin, joita käytettiin aikoinaan irtotavaroiden, kuten pähkinöiden, sipsien tai siementen, käärimiseen. Jotkut Mexico Cityn asukkaat käyttävät edelleen perinteisiä ayate-pusseja eli tortillapyyhkeitä tai koreja, ja monet - etenkin vanhukset - vetävät kaksipyöräisiä, kokoontaitettavia ostoskoreja ruokakauppojen läpi. Jotkut kauppiaat käyttävät edelleen vanhoja sardiinipurkkeja irtotavaroiden mittaamiseen. Uuden lain mukaan ruokakauppoja sakotetaan, jos ne antavat muovipusseja. Useimmat tarjoavat paksusta muovikuidusta valmistettuja uudelleenkäytettäviä ostoskasseja, jotka maksavat yleensä noin 75 senttiä. "Ne eivät anna niitä pois, vaan myyvät niitä, ja siitä en ole samaa mieltä", sanoi kaupungin metrotyöläinen Ernesto Gallardo Chávez, joka ihmettelee, mitä tapahtuu, jos hän menee 1. tammikuuta jälkeen ostoksille ja unohtaa ottaa mukaansa uudelleenkäytettävät kassit. "Kuvittele, että unohdan laukkuni ja ostan paljon tavaraa", Gallardo Chávez sanoi. "Miten kannan kaiken, jos pusseja ei enää anneta?" Useimpien kaupunkilaisten tavoin Gallardo Chávez pitää ympäristönsuojelua "erittäin hyvänä". Muovikassit eivät kuitenkaan Mexico Cityssä ole juuri koskaan kertakäyttöisiä: useimmat kaupunkilaiset ovat ostaneet juuri sopivan kokoisia roskakoreja ja jätepaperikoreja, jotka on vuorattu supermarketin kassilla. Ja pusseja käytetään yleisesti koirien jälkien siivoamiseen jalkakäytävillä. "Käytämme pusseja roskiin, erottelemme ne orgaanisiin ja epäorgaanisiin ja viemme ne sitten roska-autoon", hän toteaa. Ympäristövirkailija Hernándezin mukaan ihmisten pitäisi päästä eroon tavasta laittaa roskansa muovipusseihin. "He voivat viedä sen (jäteautoon) suoraan roskiksissa."   Mutta se on hankalaa, kun otetaan huomioon kaupungin sitkeä vesipula. On ihan hyvä kehottaa kaupunkilaisia olemaan vuorittamatta roskapönttöjään muovipusseilla, mutta keittiön astian peseminen parin päivän välein käytön jälkeen, koska siinä ei ole muovivuorta, vie veronsa vesivarastoista. Puhumattakaan yleisestä tavasta heittää käytetty vessapaperi roskakoriin, jotta monien kotien ikääntyneet ja riittämättömät putkistot eivät kuormittuisi. Käytetty vessapaperi ei ole sellainen asia, jonka voi antaa roskakuskille. Tietoanalyysiasiantuntija Daniel Loredo sanoo, että hän aikoo varastoida viimeiset muoviset ostoskassinsa juuri tätä tarkoitusta varten. Hän ja hänen kämppäkaverinsa ovat kuitenkin jo ryhtyneet toimiin kerätäkseen varastoon uudelleenkäytettäviä kasseja ja varmistaakseen, että jokaisella ruokakauppaan menevällä on niitä mukanaan. Köyhemmille kaupunkilaisille voi kuitenkin käydä kalliiksi, jos he unohtavat tehdä niin edes yhden päivän ajan maassa, jossa 75 sentin uudelleenkäytettävä kassi maksaa tunnin minimipalkkaa vastaavan summan. "Uskon, että tämä on haaste, koska nämä pussit merkitsevät lisäkustannuksia, eivätkä kaikki ehkä kestä niitä yhtä helposti", Loredo sanoi. Maan muoviteollisuuskamarin johtaja Aldimir Torres kutsui uutta lakia "halvaksi populismiksi" ja totesi, että se laadittiin ilman selkeitä suuntaviivoja siitä, millaiset "kompostoituvat" kassit olisivat edelleen sallittuja. Laki jättää oven auki muovipussien käytölle "hygieniasyistä", oletettavasti esimerkiksi herkkujen ja juustojen pakkaamiseen. Laissa sallitaan myös hyvin nopeasti biologisesti hajoavat pussit, mutta niille ei aseteta erityisiä vaatimuksia. "Tämä laki kopioitiin ja laadittiin kiireessä kuulematta ihmisiä, jotka todella tietävät asiasta", Torres sanoi. Hernández myönsi, että vaihtoehtojen parissa on vielä paljon tehtävää. Esimerkiksi Meksiko Cityn kaikkialle levinneet katuruokakojut käyttävät usein muovipusseja muovilautasten tilapäiseen peittämiseen alueilla, joilla ei ole hanoja tai lavuaareja, joissa jokainen lautanen voitaisiin pestä käytön jälkeen. Vaikka tämä näyttäisi kuuluvan uuden lain hygienialausekkeen piiriin, Hernandez totesi hieman nerokkaasti, että "tämä voitaisiin ratkaista jollain laitteella, jolla lautaset pestään".  Laki oli hänen mukaansa saatettava kiireesti voimaan. "En tiedä miksi, mutta joskus tarvitsemme hieman enemmän painostusta, jotta voimme ryhtyä toimiin", Hernández sanoi ja totesi, että pussikielto "on kutsu, provokaatio miettiä kulutustapojamme uudelleen". Loredon mielestä laki voi olla epätäydellinen, mutta sen arvoinen. "Mielestäni tämä on jollakin tavalla vastuullinen strategia, jolla meidät johdatetaan sopivampaan kulutustapaan", hän sanoi. "Loppujen lopuksi ne (muovipussit) saastuttavat ja vahingoittavat ympäristöä." Vuoteen 2021 mennessä sama laki kieltää muovisten pillien, lusikoiden, kahvikapselien ja muiden kertakäyttöisten tavaroiden jakamisen. ″ Väite: Mexico Cityn muovipussikielto vie asukkaat ajassa taaksepäin.</w:t>
      </w:r>
    </w:p>
    <w:p>
      <w:r>
        <w:rPr>
          <w:b/>
        </w:rPr>
        <w:t xml:space="preserve">Tulos</w:t>
      </w:r>
    </w:p>
    <w:p>
      <w:r>
        <w:t xml:space="preserve">Vuosisatojen ajan Mexico Cityn asukkaat toivat lämpimiä tortilloja kotiin uudelleenkäytettävissä kankaissa tai kudotuissa olkikorissa ja kuljettivat muita elintarvikkeita kartiomaisissa paperirullissa, "ayate"-verkko- tai verkkopusseissa tai jopa naruissa.</w:t>
      </w:r>
    </w:p>
    <w:p>
      <w:r>
        <w:rPr>
          <w:b/>
        </w:rPr>
        <w:t xml:space="preserve">Esimerkki 2.747</w:t>
      </w:r>
    </w:p>
    <w:p>
      <w:r>
        <w:t xml:space="preserve">Kohta: "Lemmikkieläimet ovat rakkaitasi, lemmikkieläinten pitäisi olla perheesi, lemmikkieläimet eivät ole jotain, jota pidät ketjussa takapihalla", Connecticutin Somersista kotoisin oleva tehohoitaja sanoi. Lescault, 43, joka otti Hirven kliiniseen kokeeseen, jossa tutkitaan kokeellista lääkettä, jonka tarkoituksena on auttaa hänen immuunijärjestelmäänsä torjumaan syöpää, edustaa sellaista lemmikkieläinten ystävää, joka on kannustanut eläinten terveyttä edistäviä yrityksiä ympäri maailmaa investoimaan monimutkaisten uusien hoitojen kehittämiseen, jotka aiemmin oli varattu ihmisille. Biotekniikka, joka tuottaa lääkkeitä elävistä soluista, mullisti lääketeollisuuden yli neljännesvuosisata sitten läpimurtolääkkeillä, joiden hinnat ovat nykyään jopa satoja tuhansia dollareita vuodessa. Viime vuosina geenitestien ja bioteknisten lääkkeiden valmistuksen kustannukset ovat laskeneet jyrkästi, mikä tekee lemmikkieläinten biotekniikasta taloudellisesti kannattavaa paljon alhaisemmilla hinnoilla, alan asiantuntijat sanovat. FACTBOX, klikkaa alan johtava yritys Zoetis (ZTS.N) ja muut sanovat, että eläinlääkkeiden kehittäminen on nopeampaa, halvempaa ja ennustettavampaa kuin ihmisille tarkoitettujen lääkkeiden. "Eläinlääketieteessä ei ole läheskään yhtä yleistä, että keskeiset tutkimukset epäonnistuvat kuin ihmislääketieteessä. Useimmat niistä onnistuvat", sanoo Cheryl London, joka on vertailevan onkologian professori Tuftsin yliopiston Cummingsin eläinlääketieteellisessä tiedekunnassa Massachusettsissa. Jos lemmikkieläimille tarkoitetut biotekniikkalääkkeet osoittautuvat turvallisiksi ja tehokkaiksi, ne olisivat siunaus 44 miljardin dollarin eläinlääkemarkkinoille, joita tällä hetkellä hallitsevat rokotteet, kirppu- ja punkkikarkotteet sekä infektiolääkkeet. Eräs äskettäin markkinoille tuotu tuote on saanut alan liikkeelle. Zoetisin myymä koirien kutinaa lievittävä Cytopoint saavutti eläinten terveydenhoidon standardeilla mitattuna myyntimenestyksen jo toisena markkinointivuonna. Vuoden 2016 lopulla markkinoille tuotu Cytopoint tuotti vuonna 2018 129 miljoonan dollarin liikevaihdon, ja vuoden 2019 ensimmäisen neljänneksen myynti kasvoi 65 prosenttia edellisvuodesta. Monoklonaalista vasta-ainetta valmistetaan kloonatuista geenimuunnelluista hamsterisoluista vähintään kahdeksan bioprosessointivaiheen aikana, eikä se ole yhtään vähemmän monimutkainen kuin vastaavat ihmislääketieteessä käytettävät terapeuttiset proteiinit. Mutta kustannukset kuluttajille ovat paljon pienemmät. Kuten monissa biotekniikan lääkkeissä, annos ja hinta määräytyvät painon mukaan. Zoetis kieltäytyi paljastamasta hintojaan. Mutta esimerkiksi Connecticutin Stamfordissa sijaitseva eläinsairaala veloittaa 104 dollaria 40-kiloisesta (18 kg) koirasta. Paljon pienemmille koirille Cytopoint-injektio, joka kestää noin neljästä kahdeksaan viikkoa, maksaa noin 35-50 dollaria. Suuren koiran pitäminen raapimatta itseään raakana voi maksaa 140 dollaria pistosta. Erittäin tehokas uusi biotekniikkalääke, jolla hoidetaan vaikeaa atooppista ihottumaa ihmisillä, voi maksaa noin 30 000 dollaria vuodessa. "Cytopoint oli käännekohta, joka teki selväksi, että (biotekniikan lääkkeet) voivat menestyä tällä alalla", London sanoi. "Nyt on arviolta 5-10 yritystä, jotka kehittävät vasta-aineita eläinlääkemarkkinoille."  Tämä on lisännyt asiaan liittyvien palvelujen liiketoimintaa. "Meille on suuri haaste pysyä kysynnän kasvun tahdissa", sanoi Klaus Hellmann, toimitusjohtaja müncheniläisessä Klifovet AG:ssä, joka on Euroopan suurin eläinlääkkeiden myöhäisen vaiheen kliinisten tutkimusten toteuttaja. Vaikka Cytopoint herätti sijoittajien kiinnostuksen eläinten bioteknisiä hoitoja kohtaan, lääkekehitykseen liittyy edelleen riskejä ja epävarmuutta. Aratana Therapeutics Inc:n koirien lymfoomalääke Blontress lanseerattiin vuonna 2015, mutta se vedettiin myöhemmin pois markkinoilta sen jälkeen, kun yhtiö oli tieteellisten tietojen perusteella todennut, ettei siitä todennäköisesti tule taloudellista menestystä. Kustannusten lasku on lieventänyt jonkin verran riskiä. "Viime vuosien aikana ihmisten terveys on pystynyt edistämään teknologiaa solutuotantojärjestelmiensä tehokkuuden parantamiseksi", sanoi Zoetisin globaalista terapiatutkimuksesta vastaava johtaja Rob Polzer. Zoetis voi käyttää uudelleen ja optimoida olemassa olevia menettelyjä, vaikutusmekanismeja ja teknologioita, se sanoi. Yhtiö hakee hyväksyntää biotekniselle lääkkeelle, jolla hoidetaan kissojen nivelkipua, ja se aikoo tuoda sen markkinoille vuonna 2021 ja sen jälkeen vastaavan tuotteen koirille. Muut ovat hypänneet kelkkaan. Saksalainen startup-yritys Adivo irrottautui biotekniikkayritys Morphosysista (MORG.DE) maaliskuussa 2018 perustajiensa turhautumisesta siihen, että ihmisille tarkoitettu tieteellinen kehitys ei johtanut parempiin hoitovaihtoehtoihin heidän koirilleen. Sittemmin se on solminut maailmanlaajuisen yhteistyösopimuksen Bayerin (BAYGn.DE) eläinten terveysyksikön kanssa varhaisen vaiheen tutkimusalustastaan eläinkohtaisten monoklonaalisten vasta-aineiden - biotekniikan selkärangan - osalta. "Eläinlääkintämarkkinat ovat viime vuosina kehittyneet uskomattoman dynaamisesti", sanoo Adivon toinen perustaja Kathrin Ladetzki-Baehs. Tämä voi osoittautua hengenpelastajaksi Moose-koiralle, onkologiseen lääkekokeeseen osallistuvalle bulldoggille. Elokuun alussa Lescault löysi Moose'n kurkussa kasvaimen, jota seurasi pian terveydentilan heikkeneminen ja diagnoosi koiran B-solulymfoomasta. Moose sai elinaikaa yhdestä kahteen kuukautta ilman hoitoa tai noin vuoden 25 viikon rangaistavalla kemoterapialla. Lescault'n paikallinen eläinlääkäri ehdotti, että Tuftsin tutkimuksessa testattaisiin kokeellista proteiinia, joka voisi auttaa edistämään nykyistä immuno-onkologista villitystä eläinten terveyden alalla. Tufts kieltäytyi paljastamasta yhdistettä tai tutkimuksen rahoittajaa. Yli kolme viikkoa kokeen jälkeen Moosen yskä ja hengitysvaikeudet ovat kuitenkin hävinneet, ja se on palannut leikkisäksi ja riehakkaaksi itsekseen, Lescault kertoo. Vaikka hoito kliinisessä tutkimuksessa on ilmaista, Lescault sanoi, ettei hän epäröisi maksaa tuhansia dollareita turvallisesta ja tehokkaasta lääkkeestä, jolla Moose voitaisiin pelastaa. "En räpäyttäisi silmää", hän sanoi. Juuri tähän lääkeyhtiöt luottavat. Väite: Biotekniikka on menossa koirille - ja suuret voitot odottavat.</w:t>
      </w:r>
    </w:p>
    <w:p>
      <w:r>
        <w:rPr>
          <w:b/>
        </w:rPr>
        <w:t xml:space="preserve">Tulos</w:t>
      </w:r>
    </w:p>
    <w:p>
      <w:r>
        <w:t xml:space="preserve">Jessica Lescault'lle ei ole epäilystäkään siitä, etteikö hänen 6-vuotias englantilainen bulldogginsa "Moose" ansaitsisi huippuluokan bioteknologista syöpähoitoa yhtä paljon kuin kuka tahansa ihmispotilas.</w:t>
      </w:r>
    </w:p>
    <w:p>
      <w:r>
        <w:rPr>
          <w:b/>
        </w:rPr>
        <w:t xml:space="preserve">Esimerkki 2.748</w:t>
      </w:r>
    </w:p>
    <w:p>
      <w:r>
        <w:t xml:space="preserve">Kohta: Fauci on yksi senaatin paneelille todistavista terveysasiantuntijoista. Hänen todistuksensa tulee samaan aikaan, kun presidentti Donald Trump ylistää osavaltioita, jotka ovat avautumassa uudelleen viruksen leviämisen hillitsemiseen tähtäävän pitkällisen lukituksen jälkeen. Fauci, joka on jäsen koronavirus-työryhmässä, jonka tehtävänä on muotoilla vastausta COVID-19:ään, joka on tappanut kymmeniä tuhansia ihmisiä Yhdysvalloissa, todistaa videokonferenssin välityksellä sen jälkeen, kun hän oli itse karanteenissa, kun Valkoisen talon henkilökunnan jäsen testattiin positiiviseksi virukselle. Yhdysvaltain talouden ollessa vapaassa pudotuksessa ja yli 30 miljoonan ihmisen ollessa työttömänä Trump on painostanut osavaltioita avaamaan uudelleen. Fauci varoitti The New York Timesille antamassaan lausunnossa, että virkamiesten olisi noudatettava liittovaltion ohjeita vaiheittaisesta uudelleen avaamisesta, mukaan lukien positiivisten testien tai dokumentoitujen koronavirustapausten "laskeva kehitys" kahden viikon aikana, vankka kontaktien jäljittäminen ja oireettomien ihmisten testaaminen oireilemattomille henkilöille haavoittuvissa väestöryhmissä, kuten hoitokodeissa. "Jos ohitamme ohjeiden tarkistuspisteet... vaarana on, että koko maassa puhkeaa useita tautipesäkkeitä", Fauci kirjoitti. "Tämä ei johda ainoastaan tarpeettomaan kärsimykseen ja kuolemaan, vaan se itse asiassa hidastaisi meitä pyrkimyksissämme palata normaalitilaan." Myös muut korkeat terveysviranomaiset, joiden on määrä todistaa terveys-, koulutus-, työ- ja eläkevaliokunnassa, esiintyvät videolinkin välityksellä jouduttuaan itsekaranteeniin sen jälkeen, kun he olivat altistuneet positiivisen testituloksen saaneelle Valkoisen talon työntekijälle. Valiokunnan puheenjohtaja, republikaanisenaattori Lamar Alexander Tennesseestä, asettui myös itse karanteeniin avustajan positiivisen testin jälkeen. Hänkin osallistuu videon välityksellä. Kansallisen terveysinstituutin Faucin lisäksi muita asiantuntijoita ovat FDA:n komissaari Stephen Hahn ja tautien valvonta- ja ehkäisykeskusten johtaja Robert Redfield sekä terveysministeriön koronavirustestauksen "tsaari", amiraali Brett Giroir. Jo ennen kuin vasara putoaa, kuulemistilaisuus tarjoaa kaksi asiaa, joista koko maa voi ottaa oppia, sanoi John Auerbach, voittoa tavoittelemattoman kansanterveysjärjestön Trust for America's Healthin puheenjohtaja. "Yksi asia, jonka se kertoo, on se, että virus voi vaikuttaa missä tahansa työpaikalla tai yhteisössä", Auerbach sanoi. "Kaikkien yritysten on hyvin haastavaa varmistaa turvallisuus, kun tapauksia ilmenee." Toinen opetus on se, että asianomaiset virkamiehet ottavat viruksen vakavasti olemalla esiintymättä henkilökohtaisesti. "He noudattavat ohjeita, joita he suosittelevat muille", Auerbach sanoi. "Tässä ei ole kaksinaismoraalia." Hallinnon asiantuntijoiden tärkeimmät kysymykset pyörivät "kolmen T:n" eli testauksen, jäljittämisen ja hoidon ympärillä. Ilman laajamittaista testausta osavaltion ja paikallisviranomaiset tekevät päätökset yritysten ja koulujen avaamisesta uudelleen epätäydellisten tietojen perusteella, ja niissä piilee sokeita pisteitä. Jos tartunnan saaneiden henkilöiden kontakteja ei pystytä jäljittämään vaivalloisella työllä, tartunta leviää edelleen tietämättään. Ilman tehokkaita hoitoja tietyn yhteisön sairaalat voivat olla ylikuormitettuja COVID-19-taudin puhjetessa. Viime kädessä tavoitteena on rokote, joka tarjoaisi laajan suojan. Terveysvaliokunnan kuulemistilaisuus tarjoaa hyvin erilaiset puitteet kuin Valkoisen talon koronavirustyöryhmän tiedotustilaisuudet, joihin hallinnon todistajat ovat kaikki osallistuneet. Paneeliin osallistuvat senaattorit ovat asiantuntevia, ja joillakin heistä on vuosien takaiset työsuhteet niiden virastojen kanssa, joita panelistit edustavat. Mikä tärkeintä, presidentti Donald Trump ei hallitse esityslistaa. Marraskuun vaaleja silmällä pitäen Trump on ollut innokas käynnistämään talouden uudelleen, kehottanut mielenosoittajia, jotka vastustavat osavaltioidensa kuvernöörien kotiin jäämistä koskevia määräyksiä, ja ilmaissut oman luottamuksensa siihen, että koronavika hälvenee kesän edetessä ja amerikkalaisten palatessa töihin ja muihin harrastuksiin. Terveyspaneelin tärkeysjärjestyksessä oleva demokraatti, senaattori Patty Murray Washingtonin osavaltiosta, ei usko, että Trumpin hallinto tekee läheskään tarpeeksi pitääkseen viruksen kurissa talouden avautuessa uudelleen. "Presidentti Trump yrittää sivuuttaa tosiasiat ja sivuuttaa asiantuntijat, jotka ovat tehneet selväksi, ettemme ole lähelläkään sitä, missä meidän on oltava, jotta voimme avata uudelleen turvallisesti", hän sanoi lausunnossaan. Murray osallistuu tilaisuuteen videon välityksellä, mutta joidenkin senaattoreiden odotetaan osallistuvan tilaisuuteen henkilökohtaisesti. Alexander suhtautuu maan valmiuteen hienovaraisemmin. Hän ehdottaa, että testejä on tarpeeksi, jotta talous voidaan avata uudelleen, mutta pelkää, ettei niitä riitä normaaliin elämään palaamisen ylläpitämiseen. "Se riittää siihen, mitä meidän on tehtävä tänään, jotta voimme avata oven uudelleen", hän sanoi NBC:n Meet The Press -ohjelmassa sunnuntaina. "Mutta se ei riitä, kun esimerkiksi Tennesseen yliopiston kampukselle saapuu elokuussa 35 000 lasta ja opettajaa." Markkinoilla on yhä useampia testityyppejä eri valmistajilta ja palveluntarjoajilta, joten testauksesta on tullut erityisen vaikea alue maallikoille. Tähän asti on ollut olemassa vain yhdenlainen testi aktiivisen infektion havaitsemiseksi. Sitä kutsutaan PCR-testiksi, ja se havaitsee viruksen geneettisen materiaalin, ja sitä pidetään edelleen tarkimpana. Viime viikonloppuna FDA hyväksyi ensimmäisen "antigeenitestin", jossa etsitään sen sijaan viruksen proteiinijälkiä, kuten flunssan tai kurkkutulehduksen pikatesteissä. Antigeenitestit eivät ole yhtä tarkkoja kuin PCR-testit, mutta niiden luvataan olevan nopeampia ja helpompia käyttää. Kolmas testityyppi havaitsee aiemmat tartunnat havaitsemalla vasta-aineita ihmisen verestä. Vielä ei kuitenkaan ole selvää, merkitseekö vasta-aineiden olemassaolo sitä, että henkilö on immuuni toiselle COVID-19-taudille. Väite: Fauci varoittaa "kärsimyksestä ja kuolemasta", jos Yhdysvallat avaa uudelleen liian pian.</w:t>
      </w:r>
    </w:p>
    <w:p>
      <w:r>
        <w:rPr>
          <w:b/>
        </w:rPr>
        <w:t xml:space="preserve">Tulos</w:t>
      </w:r>
    </w:p>
    <w:p>
      <w:r>
        <w:t xml:space="preserve">Tohtori Anthony Fauci, maan johtava tartuntatautiasiantuntija, varoittaa kongressia siitä, että jos maa avataan liian pian uudelleen koronaviruspandemian aikana, se johtaa "tarpeettomaan kärsimykseen ja kuolemaan".</w:t>
      </w:r>
    </w:p>
    <w:p>
      <w:r>
        <w:rPr>
          <w:b/>
        </w:rPr>
        <w:t xml:space="preserve">Esimerkki 2.749</w:t>
      </w:r>
    </w:p>
    <w:p>
      <w:r>
        <w:t xml:space="preserve">Kohta: Osaston toimitusjohtaja Danette Smith teki tämän ilmoituksen Lincolnin lehdistötilaisuudessa maanantaina keskustellessaan osastonsa pyrkimyksistä palvella paremmin teini-ikäisiä tyttöjä, jotka on lähetetty Geneven keskukseen, jonka hän tyhjensi viime viikolla. Kaksi tusinaa naispuolista nuorisorikollista siirrettiin Kearneyssä sijaitsevaan poikien keskukseen sen jälkeen, kun osaston virkamiehet saivat tietää, että tyttöjen rakennuksissa Genevessä oli tulipalovaara, reikiä seinissä sekä home- ja vesivahinkoja. Smithin mukaan henkilökunta keskustelee Lancasterin piirikunnan nuorisopalvelukeskuksen 20 vuodepaikan osuuden vuokraamisesta. Keskustelut piirikunnan kanssa ovat vielä alustavia, mutta hän sanoi, että keskus voisi majoittaa nuoret sinne ja tarjota koulutusta, tapausten hoitoa, ehdonalaisvalvontaa ja terapeuttista virkistystä sekä siirtymispalveluja. Smith sanoi, että osasto keskustelee eri ryhmien kanssa nuorten rikoksentekijöiden tarpeista. "Osastolla on velvollisuus palvelemiamme nuoria kohtaan, ja olemme sitoutuneet tekemään tarvittavat muutokset tarjotaksemme ympäristön, joka on turvallinen, tukeva ja antaa nuorille mahdollisuuden menestyä heidän siirtyessään aikuisuuteen", hän sanoi. Geneven ongelmallisesta keskuksesta Smith sanoi, että työt ovat alkaneet LaFlesche Cottage -rakennuksen korjaamiseksi, joka on odottanut viemärilinjan korjausta keväästä lähtien, ja sen arvioimiseksi, mitä kolmelle muulle asuinrakennukselle voitaisiin tehdä, jotta ne olisivat käyttökelpoisia. Nebraskan maaseudulla Keski-Nebraskassa sijaitseva kampus toimii kuntoutuskeskuksena 14-18-vuotiaille tytöille, jotka ovat rikkoneet lakia ja jotka ovat saaneet kielteisen päätöksen muista yksityisistä hoitolaitoksista. Ongelmat kärjistyivät kaksi viikkoa sitten, kun eräs tyttö vahingoitti sprinklerijärjestelmää yhdessä neljästä asuntomökistä. Kearneyn poikakeskukseen siirretyillä tytöillä on siellä mielenterveyspalveluja ja tapauskohtaista tukea sekä lääkäreitä, jotka voivat hoitaa lääkkeitä, Smith sanoi. Väite: Nebraska silmäilee piirikunnan laitosta nuorten rikoksentekijöiden hoitoon.</w:t>
      </w:r>
    </w:p>
    <w:p>
      <w:r>
        <w:rPr>
          <w:b/>
        </w:rPr>
        <w:t xml:space="preserve">Tulos</w:t>
      </w:r>
    </w:p>
    <w:p>
      <w:r>
        <w:t xml:space="preserve">Lancasterin piirikunnan virkamiehet ja Nebraskan osavaltio keskustelevat tavasta tarjota intensiivisiä käyttäytymislääkintäpalveluja apua tarvitseville nuorille rikoksentekijöille, kertoi osavaltion terveys- ja sosiaalipalvelujen osaston johtaja.</w:t>
      </w:r>
    </w:p>
    <w:p>
      <w:r>
        <w:rPr>
          <w:b/>
        </w:rPr>
        <w:t xml:space="preserve">Esimerkki 2.750</w:t>
      </w:r>
    </w:p>
    <w:p>
      <w:r>
        <w:t xml:space="preserve">Kohta: Kun jännitteet nousivat syyskuussa 2017 vastauksena siihen, että jalkapalloilijat protestoivat poliisiväkivaltaa ja eriarvoisuutta polvistumalla Yhdysvaltain kansallislaulun aikana, astronautti ja entinen jalkapalloilija Leland Melvin hyppäsi mukaan taisteluun pitkällä avoimella kirjeellä presidentti Donald Trumpille. Syyskuussa Alabamassa pitämässään puheessa Trump oli kehottanut boikotoimaan kansallista jalkapalloliigaa (NFL) sanomalla: Kun joku NFL:n omistaja ei kunnioita lippuamme, "viekää se paskiainen heti pois kentältä" .... Jos näette sen, poistukaa stadionilta, niin takaan, että asiat loppuvat. Trumpin sanat nostattivat tunteita asian molemmin puolin, mutta urheilijoiden ja joukkueiden omistajien kohdalla se näytti lisäävän solidaarisuutta ja jopa levittävän protestia, sillä pelinrakentaja Tom Brady ja National Basketball Associationin pelaajat Steph Curry ja Lebron James puhuivat Trumpia vastaan. Kaiken tämän keskellä tuli julkisuuteen pitkä avoin kirje presidentille, jonka väitetysti kirjoitti astronautti ja entinen NFL-pelaaja Leland Melvin: Donald Trumpille Uskon itsenäisyysjulistukseen ja tämän maan perustuslakiin, vaikka niiden laatimishetkellä niiden periaatteet elämästä, vapaudesta, oikeudenmukaisuudesta kaikille ja lopulta sananvapaudesta, uskonnonvapaudesta, kokoontumisvapaudesta, lehdistönvapaudesta ja vetoomusten esittämisen vapaudesta, jotka ratifioitiin joulukuussa 1791, koskivat vain valittua ihmisryhmää, eivät minun näköisiäni ihmisiä. Donald Trump Kuuntelin Alabaman rallipuheesi enkä voinut uskoa, miten helposti sanot mitä sanot. Olemme turtuneet mielettömiin tekoihinne, twiitteihinne ja äskettäiseen uudelleentwiittaukseenne siitä, kuinka kaadoitte Hillary Clintonin golfpallolla, jota löitte. Donald Trump, sinun moukkamaiset ja ällöttävät tekosi eivät ole hauskoja. Ne itse asiassa edistävät naisiin kohdistuvaa väkivaltaa, varsinkin kun seuraajasi toteuttavat sanojasi. Kävelin UVA:n alueella Charlottesvillessä, VA:ssa, jatko-opiskelijana vain katsellakseni kauhuissani, kun samoista alueista tuli taistelukenttä, jolla natsien ja antisemitistien palvoja käveli rynnäkköaseilla aseistautuneina, valmiina taistelemaan tehdäkseen Amerikasta jälleen valkoisen. (heidän sanojensa mukaan). Sanoit itse asiassa, että molemmilla puolilla oli mukavia ihmisiä. Ihmiset, jotka olivat aseistautuneita ja valmiita tappamaan toisia amerikkalaisia tarkoituksenaan hävittää mustat, juutalaiset, latinot, meksikolaiset, aasialaiset, latinot ja jopa ensimmäiset oikeat amerikkalaiset, alkuperäisamerikkalaiset, jotta Amerikasta tulisi jälleen suuri? Se, mitä sanotte tuomitessanne aseistamattoman mustan miehen, joka protestoi rauhanomaisesti käyttämällä perustuslaillisia oikeuksiaan ensimmäisen lisäyksen mukaisesti polvistumalla hiljaa, on järkyttävää, hermostuttavaa ja tuomittavaa. Kutsuitte Colin Kaepernickiä "paskiaiseksi". Ja sanoitte, että hänet pitäisi erottaa. Periaatteessa kutsut hänen valkoista äitiään ämmäksi. Voimakas kielellinen kontrasti mustan miehen ja natsin välillä on hyvin kuvaava. Onko teillä minkäänlaista säädyllisyyden tai häpeän tunnetta siinä, mitä sanotte amerikkalaisille, jotka ovat osa velvollisuuttanne palvella kunnioittavasti ja arvokkaasti presidenttinä? Kansallishymniä, jota kuuntelemme, on muokattu, jotta se ei loukkaa, sillä kun Francis Scott Key kirjoitti laulun, hän näki vapautettujen orjien taistelevan brittien puolesta ja kirjoitti tämän säkeistön: "Ja missä on se joukko, joka niin mahtipontisesti vannoi, että sodan tuhon ja taistelun sekasorron jälkeen koti ja isänmaa eivät enää jättäisi meitä?". Heidän verensä on pessyt pois heidän saastaisen askeleensa. Mikään turvapaikka ei voi pelastaa vuokralaista ja orjaa pakon kauhulta tai haudan synkkyydeltä, ja tähtilippu riemuvoitossa heiluu vapaan maan ja urhean kodin yllä." Jos olisin ollut silloin orja, olisin luultavasti tehnyt mitä tahansa saadakseni vapauden amerikkalaisilta sortajiltani, jotka ruoskittiin, tapettiin, raiskattiin, paloiteltiin, hirtettiin tai päästettiin koirat vapaaksi kaltaisiani ihmisiä vastaan perustuslakimme nojalla. Vuonna 1814 entiset orjat taistelivat brittien kanssa vapaudesta amerikkalaisista orjuuttajistaan, ja Key näki taistelun Marylandin rannikon edustalla Fort McHenryn luona olleelta laivalta käsin, mikä innoitti häntä kirjoittamaan sen, mistä tuli kansallishymnimme. En palvellut maatani armeijassa vaan yhtenä 362 amerikkalaisesta astronautista, jotka ovat tutkineet maailmankaikkeutta edistääkseen sivilisaatiotamme. Ei vain amerikkalaisia vaan kaikkia ihmisiä. Olin myös lyhyen aikaa NFL:ssä ja seisoin kansallislaulua varten käsi sydämeni päällä. Erilaisuutemme ja sen kunnioittaminen, että meidät kaikki on luotu tasavertaisiksi, vaikka meitä ei aina kohdeltaisikaan niin, tekee meistä suuria. Planeettamme tarkasteleminen avaruudesta auttaa todella saamaan paremman perspektiivin siihen, miten mitättömiä ja eripuraisia me voimme olla. Donald Trump, ehkä sinun pitäisi pyytää hyvää ystävääsi Putinia antamaan sinulle kyyti Sojuz-raketin kyydissä kansainväliselle avaruusasemallemme ja nähdä, millaista on työskennellä yhdessä ihmisten kanssa, joita vastaan taistelimme aiemmin, kun elämäsi riippuu siitä. Nähdä maailmaa ja saada parempi käsitys siitä, mitä tarkoittaa olla osa ihmiskuntaa, kutsumme sitä Orbital Perspective. Donald Trump, tietäkää, että teidän pitäisi olla yhdistävä ja myötätuntoinen ja empaattinen johtaja. Jos ette pysty siihen, astukaa syrjään ja antakaa jonkun muun yrittää. Rukoilen, että teette oikein. Jumala siunatkoon sinua. Vilpittömästi, Leland Melvin Entinen astronautti ja NFL-pelaaja On epäselvää, miksi juuri tähän vastaukseen suhtauduttiin epäilevästi, mutta useat lukijat kirjoittivat meille kysyäkseen, onko kirje aito. On mahdollista, että monet eivät tunteneet Melviniä. Jotkut saattoivat myös kyseenalaistaa entisen NFL-pelaajan mainitseman kansallislaulun säkeistön aitouden (se on todellakin osa laulua). Myös Melvinin viestin pituus, joka oli huomattavasti pidempi kuin useimmat muut sosiaalisessa mediassa kiertäneet vastaukset, on saattanut herättää epäilyjä. Tämän avoimen kirjeen kirjoitti kuitenkin todella Leland Melvin. Se julkaistiin alun perin hänen Facebook-sivullaan 23. syyskuuta 2017:  To @realDonaldTrump I believe in the Declaration of Independence and the Constitution of this country even... https://t.co/FezF6vqZuO pic.twitter.com/VUGdZa7lL0 - Leland Melvin (@Astro_Flow) September 23, 2017 Väite: "Astronautti ja entinen NFL-pelaaja Leland Melvin kirjoitti avoimen kirjeen Donald Trumpille liittyen presidentin kommentteihin ""Take a Knee"" -mielenosoituksesta.""</w:t>
      </w:r>
    </w:p>
    <w:p>
      <w:r>
        <w:rPr>
          <w:b/>
        </w:rPr>
        <w:t xml:space="preserve">Tulos</w:t>
      </w:r>
    </w:p>
    <w:p>
      <w:r>
        <w:t xml:space="preserve">Avoin kirje presidentti Trumpille, jossa käsitellään hänen jalkapalloilijoita koskevia kommenttejaan, on peräisin astronautti ja entiseltä NFL-pelaajalta Leland Melviniltä.</w:t>
      </w:r>
    </w:p>
    <w:p>
      <w:r>
        <w:rPr>
          <w:b/>
        </w:rPr>
        <w:t xml:space="preserve">Esimerkki 2.751</w:t>
      </w:r>
    </w:p>
    <w:p>
      <w:r>
        <w:t xml:space="preserve">Kohta: Ne ovat epätavallisia, koska suurin osa influenssaan liittyvistä kuolemantapauksista tapahtuu iäkkäiden aikuisten keskuudessa. "Tämä influenssakanta näyttää vaikuttavan voimakkaasti joihinkin Idahon lapsiin, ja haluamme varmistaa, että idaholaiset noudattavat varotoimia pysyäkseen turvassa tänä influenssakautena", sanoi tohtori Christine Hahn, osaston kansanterveysosaston lääketieteellinen johtaja. Hahnin mukaan influenssaan sairastuminen on lisääntynyt Idahossa ja koko maassa. Hahnin mukaan tautien valvonta- ja ehkäisykeskukset ovat myös raportoineet tavallista enemmän lasten influenssakuolemia tähän vuodenaikaan, Hahn sanoi. Tammikuun 4. päivään mennessä 32 lasta on kuollut influenssaan valtakunnallisesti tällä kaudella, kertoo Centers for Disease Control and Prevention. Kaksi vahvistettua lasten influenssakuolemaa sattui Pohjois- ja Itä-Idahossa; terveys- ja hyvinvointiministeriön mukaan influenssaan todennäköisesti kuollut lapsi oli myös Itä-Idahossa. Hahnin mukaan he eivät usko, että Idahossa kuolleilla lapsilla oli taustalla sairauksia. Hän sanoi kuitenkin, että osavaltion terveysviranomaiset eivät aina pääse tutustumaan potilaiden koko sairaushistoriaan, joten sitä ei voida täysin sulkea pois. "Se on melko epätavallista Idahossa - viime kaudella raportoitiin yksi lapsikuolema, mutta sitä ennen meillä ei ollut ollut yhtään lapsikuolemaa moneen vuoteen", Hahn sanoi. "Se, että tutkimme mahdollisesti kolmatta influenssaan liittyvää kuolemantapausta, on hyvin huolestuttavaa." Hahnin mukaan suurin osa lasten influenssaan liittyvistä kuolemantapauksista koko maassa näyttää johtuvan B-influenssakannasta, joka on harvinaisempi kuin A-influenssakannat. Asiantuntijat yrittävät yhä selvittää, mikä tekee tästä B-influenssakannasta lapsille vaikeamman, mutta se voi johtua siitä, että monet lapset eivät ole aiemmin altistuneet lainkaan tai vain vähän B-influenssakannoille, joten heidän elimistöllään ei ole kokemusta viruksen torjumisesta. "Tämä on yksi teoria siitä, miksi joinakin vuosina, kuten vuonna 1918, nuorilla oli suurin kuolleisuus influenssaan. Joskus lapset kärsivät kovemmin, koska viruksessa on jotain sellaista, mitä lapset eivät ole nähneet, mutta aikuiset ovat", Hahn sanoi. Terveyden ja hyvinvoinnin laitoksen mukaan flunssan kaltaisia oireita - joita voivat olla yskä, kuume, kurkkukipu, päänsärky, väsymys ja nuha tai tukkoinen nenä - sairastavien tulisi harkita lääkäriin hakeutumista. Joillakin ihmisillä, erityisesti lapsilla, voi esiintyä myös ripulia ja oksentelua influenssan yhteydessä. "Jos tiedät, miten lapsesi yleensä suhtautuu flunssaan tai virukseen, ja hän on huonommassa kunnossa, hänen vointinsa heikkenee tai hänellä on hengitysvaikeuksia, veisin hänet lääkäriin", Hahn sanoi. "Jos huolta on enemmän kuin mitä luulet normaaliksi, lieväksi sairaudeksi, ei ole pahitteeksi käydä tarkistuttamassa." Kaikkien, joilla on perussairauksia, alle 2-vuotiaiden ja raskaana olevien naisten tulisi ottaa yhteyttä terveydenhuollon tarjoajaan, jos heillä on flunssaoireita, Hahn sanoi. "On olemassa lääkkeitä, jotka voivat vähentää sairauden vakavuutta ja kestoa", Hahn sanoi. Influenssarokote suojaa neljältä influenssakannalta, kahdelta A-tyypin ja kahdelta B-tyypin kannalta. Hahnin mukaan tämän kauden rokotteen neljästä kannasta yksi A-tyypin ja yksi B-tyypin kanta näyttävät sopivan hyvin yhteen, ja ne tarjoavat hyvän suojan näitä viruksia vastaan. Hahnin mukaan muut rokotteen A- ja B-tyypin kannat eivät vastaa yhtä hyvin luonnossa kiertäviä viruksia, mutta ne auttavat silti. "Vaikka se ei vastaisikaan täydellisesti, se antaa silti jonkinlaisen suojan", Hahn sanoi. Väite: Terveysviranomaiset: Ainakin 2 idaholaista lasta on kuollut influenssaan.</w:t>
      </w:r>
    </w:p>
    <w:p>
      <w:r>
        <w:rPr>
          <w:b/>
        </w:rPr>
        <w:t xml:space="preserve">Tulos</w:t>
      </w:r>
    </w:p>
    <w:p>
      <w:r>
        <w:t xml:space="preserve">Idahon osavaltion terveysviranomaiset kertovat, että ainakin kaksi lasta on kuollut influenssaan liittyviin syihin viime aikoina, ja kolmannen lapsen kuolemaa tutkitaan, koska se näyttää liittyvän influenssaan.</w:t>
      </w:r>
    </w:p>
    <w:p>
      <w:r>
        <w:rPr>
          <w:b/>
        </w:rPr>
        <w:t xml:space="preserve">Esimerkki 2.752</w:t>
      </w:r>
    </w:p>
    <w:p>
      <w:r>
        <w:t xml:space="preserve">Kohta: MIKSI KÄYTTÄÄ NAAMIOTA? Terveysasiantuntijoiden mukaan kasvosuojukset auttavat ehkäisemään COVID-19:n leviämistä. Kangaspeitteet eivät voi estää itse virusta. Ne voivat kuitenkin antaa jonkinlaisen suojan hengityksen ja syljen pisaroilta, jotka voivat kantaa tautia. Jotkut ihmiset eivät huomaa saaneensa tartuntaa, koska heillä ei ole oireita. Jos he käyttävät naamiota, se rajoittaa mahdollisuutta, että he levittävät tautia tietämättään. MITEN LOS ANGELESIN MASKIVAATIMUS EROAA? Los Angelesin kaupungissa on osavaltion suurista kaupungeista tiukin vaatimus. Pormestari Eric Garcetti antoi tällä viikolla määräyksen, jonka mukaan: "Kaikkien henkilöiden, jotka harrastavat ulkoilma-aktiviteetteja, lukuun ottamatta vesiaktiviteetteja, on käytettävä kankaista kasvosuojusta." Tämä koskee kaikkea kävelystä korttelin ympäri skeittaamiseen. Määräys vapauttaa alle 2-vuotiaat lapset ja tietyt vammaiset. Jopa ympäröivässä Los Angelesin piirikunnassa määräykset ovat hieman lievempiä. Terveysjohtaja Barbara Ferrer sanoo, että naamareita ei tarvita yksinäisillä kävelyretkillä tai lenkillä. PITÄÄKÖ SITÄ KÄYTTÄÄ AUTOSSA? Garcettin mukaan ei. Hän kuitenkin korosti, että maskin käyttäminen muualla, kun ollaan poissa kotoa, ja sosiaalisen etäisyyden ottaminen ovat perustavanlaatuisia tekijöitä, jotta Los Angelesin edistyminen viruksen torjunnassa voi jatkua. VIRUKSESTA Perjantaihin mennessä 1 755 ihmistä on kuollut COVID-19-viruksen vuoksi Los Angelesin piirikunnassa, jossa asuu neljännes osavaltion lähes 40 miljoonasta asukkaasta mutta yli puolet kuolemantapauksista. Sairaalahoitojen määrä on hieman vähentynyt viimeisen puolentoista viikon aikana, ja "olemme rohkaistuneita", Ferrer sanoi. Useimmille ihmisille virus aiheuttaa lieviä tai kohtalaisia oireita jopa kolmen viikon ajan. Valtaosa toipuu. Joillakin iäkkäillä aikuisilla ja ihmisillä, joilla on jo olemassa olevia terveysongelmia, voi esiintyä vakavia sairauksia, kuten keuhkokuumetta ja kuolemantapauksia. Väite: Tiedettävää: Kasvojen peittämistä koskevat säännöt vaihtelevat lainkäyttöalueittain.</w:t>
      </w:r>
    </w:p>
    <w:p>
      <w:r>
        <w:rPr>
          <w:b/>
        </w:rPr>
        <w:t xml:space="preserve">Tulos</w:t>
      </w:r>
    </w:p>
    <w:p>
      <w:r>
        <w:t xml:space="preserve">Terveysviranomaiset haluavat, että ihmiset käyttävät ulkona naamareita tai kasvosuojuksia koronaviruksen leviämisen estämiseksi, mutta onko se tiukka ja tiukka sääntö? Se riippuu. Seuraavassa on asioita, jotka on hyvä tietää:</w:t>
      </w:r>
    </w:p>
    <w:p>
      <w:r>
        <w:rPr>
          <w:b/>
        </w:rPr>
        <w:t xml:space="preserve">Esimerkki 2.753</w:t>
      </w:r>
    </w:p>
    <w:p>
      <w:r>
        <w:t xml:space="preserve">Kohta: Oregonin edustaja Earl Blumenauer ja Kalifornian edustaja Dana Rohrabacher ovat lähettäneet 64 kollegansa allekirjoittaman kirjeen kongressin johtajille, jotka tukevat Rohrabacherin ja Blumenauerin tarkistusta, joka estää liittovaltion virkamiehiä käyttämästä julkisia varoja lääkemarihuanaa vastustavien liittovaltion lakien täytäntöönpanoon. "Säännös, josta tuli laki ensimmäisen kerran joulukuussa 2014, on onnistuneesti suojellut potilaita, palveluntarjoajia ja yrityksiä liittovaltion syytteeseenpanolta, kunhan he toimivat osavaltionsa lääkemarihuanaa koskevien lakien rajoissa", he sanoivat tällä viikolla lähetetyssä kirjeessä. Kirjeessä pyydettiin edustajainhuoneen ja senaatin republikaanien ja demokraattien johtajia sisällyttämään säännös kaikkiin lopullisiin paketteihin, kun he neuvottelevat varainhoitovuoden 2018 määrärahoja koskevasta lakiehdotuksesta hallituksen rahoittamiseksi 8. joulukuuta jälkeen. Yhdysvaltain oikeusministeri Jeff Sessions kertoi toukokuussa kongressin johtajille kirjeessä, että olisi "epäviisasta" uudistaa Rohrabacher-Blumenauer-lisäys, koska marihuana on haitallista ja liittovaltion laissa kiellettyä. Blumenauer sanoi marihuanan sidosryhmille ja kannattajille lähettämässään viestissä, että huolimatta kahden puolueen tuesta säännökselle, edustajainhuoneen johto ei sallinut äänestystä siitä tai muista marihuanaan liittyvistä tarkistuksista. Senaatin budjettivaliokunta kuitenkin sisällytti säännöksen lakiehdotukseensa. "Teen kovasti töitä varmistaakseni, että Rohrabacher-Blumenauer pysyy voimassa suojellakseni 46 osavaltion yksilöitä ja tuhansia osavaltion laillisia yrityksiä liittovaltion väliintulolta", Oregonin kongressiedustaja sanoi viestissään, jonka Oregon Cannabis Business Council lähetti sähköpostitse The Associated Pressille. Blumenauer sanoi AP:n viime kesänä antamassaan puhelinhaastattelussa, että Sessions on "eri linjoilla" useimpien kongressin jäsenten kanssa, jotka ovat alkaneet kannattaa "epäonnistuneen marihuanakiellon lopettamista". ___ Seuraa Andrew Selskyä Twitterissä osoitteessa https://twitter.com/andrewselsky Väite: Lääkemarihuanaa käyttäville osavaltioille haetaan jatkuvaa suojelua.</w:t>
      </w:r>
    </w:p>
    <w:p>
      <w:r>
        <w:rPr>
          <w:b/>
        </w:rPr>
        <w:t xml:space="preserve">Tulos</w:t>
      </w:r>
    </w:p>
    <w:p>
      <w:r>
        <w:t xml:space="preserve">Kaksi kongressin jäsentä - toinen Oregonin demokraatti ja toinen Kalifornian republikaani - pyrkivät varmistamaan, että suoja liittovaltion väliintuloa vastaan säilyy vielä vuoden ajan 46 osavaltiossa, Washington DC:ssä, Guamissa ja Puerto Ricossa, jotka sallivat jonkinlaisen lääkemarihuanan käytön.</w:t>
      </w:r>
    </w:p>
    <w:p>
      <w:r>
        <w:rPr>
          <w:b/>
        </w:rPr>
        <w:t xml:space="preserve">Esimerkki 2.754</w:t>
      </w:r>
    </w:p>
    <w:p>
      <w:r>
        <w:t xml:space="preserve">Kohta: Alustavien tulosten mukaan bakteereita löytyi Stocktonissa sijaitsevan vankilan lääkintätilan ja kahden naapurissa sijaitsevan nuorisovankilan vesihuollosta, kertoi vankeinhoitolaitoksen tiedottaja Vicky Waters. Viranomaiset olivat luulleet, että bakteeri oli eristetty yhteen asumisyksikköön, jossa kaksi vankia asui. He rajoittivat veden käyttöä koko lääkintävankilassa ja viereisessä nuorisovankilassa ja toivat pullotettua vettä. He laittoivat kuitenkin erityisiä suodattimia vain suihkuihin asumisyksikössä, jossa vangit olivat olleet Kalifornian terveydenhuoltolaitoksessa, jossa hoidetaan noin 2 670 vankia, jotka tarvitsevat lääketieteellistä tai mielenterveyshoitoa. Naapurissa sijaitsevassa O.H. Close -nuorisovankilassa on noin 150 nuorta ja N.A. Chaderjian -nuorisovankilassa noin 260 nuorta. Seuraavista sairauksista ei ole raportoitu, eikä lähdettä ole löydetty. Viranomaiset lisäävät nyt kuitenkin suihkusuodattimia muihin tiloihin ja varoittavat käyttämästä suodattamatonta vettä kaikissa kolmessa laitoksessa. "Vastaamme alustaviin havaintoihin ja suosituksiin", Waters sanoi sähköpostitse. "Odotamme edelleen lopullisia tuloksia ja työstämme korjaussuunnitelmaa." Hänen mukaansa siihen sisältyy päätös siitä, miten bakteerit poistetaan laitosten vesijärjestelmästä ja kuinka paljon se saattaa maksaa. Bakteereja ei havaittu Stocktonin kaupungin vesijohtoverkossa, vaikka kaupunki toimittaa vettä osavaltion laitoksille. Viime kuussa kuollut vanki sairasti legioonalaistautia, jota pidetään vakavana keuhkokuumeen muotona. Toisen vangin bakteeritesti oli positiivinen, mutta hänen tilansa on hyvä. Legionellabakteerit kasvavat vedessä ja leviävät vesihöyryn välityksellä. Liittovaltion tautien valvonta- ja ehkäisykeskuksen mukaan ne voivat aiheuttaa lievän infektion, joka tunnetaan Pontiac-kuumeena, tai vakavamman infektion, joka tunnetaan Legionnieriatautina. Tauti syntyy, kun saastunutta vettä hengitetään keuhkoihin. Sitä pidetään erityisen vaarallisena iäkkäille ihmisille ja niille, joilla on perussairauksia. Viranomaiset testasivat 28 vankia, jotka kärsivät keuhkokuumeesta helmi- tai maaliskuussa, mutta vain kahden vangin testit olivat positiivisia, viranomaiset kertoivat. Yhden uudemman keuhkokuumeeseen sairastuneen vangin testit ovat vielä kesken. Yksikään vanki ei kuollut, mutta lähes 80 vankia sairastui vuoden 2015 taudinpurkauksen aikana San Quentinin osavaltion vankilassa, joka sijaitsee 80 kilometriä länteen. Se pakotti osavaltion vanhimman vankilan tilapäisesti peruuttamaan vierailut, lämpimät ateriat ja suihkut sekä toimittamaan vettä ja siirrettäviä käymälöitä. Väite: Legioonalaistautia löydetty viereisistä kalifornialaisista vankiloista.</w:t>
      </w:r>
    </w:p>
    <w:p>
      <w:r>
        <w:rPr>
          <w:b/>
        </w:rPr>
        <w:t xml:space="preserve">Tulos</w:t>
      </w:r>
    </w:p>
    <w:p>
      <w:r>
        <w:t xml:space="preserve">Legioonalaistaudin bakteerit, jotka tappoivat yhden vangin ja sairastuttivat toisen, ovat levinneet odotettua laajemmalle Kalifornian osavaltion vankilassa, kertoivat virkamiehet keskiviikkona uusiin testituloksiin vedoten.</w:t>
      </w:r>
    </w:p>
    <w:p>
      <w:r>
        <w:rPr>
          <w:b/>
        </w:rPr>
        <w:t xml:space="preserve">Esimerkki 2.755</w:t>
      </w:r>
    </w:p>
    <w:p>
      <w:r>
        <w:t xml:space="preserve">Kohta: Aurinko on jo viikkojen ajan hehkunut aavemaisen punaisena ruskean taivaan takana Australian suurkaupunkialueiden yllä, jotka tavallisesti sijoittuvat korkealle maailman elinkelpoisimpia kaupunkeja koskevissa indekseissä. Tämä on ennennäkemätön ongelma siniseen taivaaseen ja aurinkoisiin päiviin tottuneille australialaisille, ja se on herättänyt pelkoa pitkän aikavälin terveysvaikutuksista, jos pitkäaikaisesta altistumisesta tukahduttavalle savulle tulee uusi kesän normi. Samanlaista huolta savusta on herännyt muillakin maapallon alueilla, joilla ilmastonmuutokseen liittyvät tulipalot ovat lisääntyneet, kuten Yhdysvaltain länsiosissa. "Synnytän minä päivänä hyvänsä, kirjaimellisesti, ja minulla on vastasyntynyt vauva, jota aion suojella kaikelta tältä", sanoi Emma Mauch, raskaana oleva canberralaisäiti. Hänen ystävänsä Sonia Connor kertoi, kuinka hän joutui pitämään oman 3-vuotiaan tyttärensä sisällä Canberran talossaan, jonka ikkunat ja ovet oli suljettu teipillä, kun ulkolämpötila ylitti 42 celsiusastetta (108 celsiusastetta). On valittava, pitääkö ilmavirta tukahduttavassa kuumuudessa vai pitääkö mahdollisesti myrkyllinen savu ulkona. "Tyttäreni ei ole osoittanut minkäänlaisia oireita. Minä tunnen sen keuhkoissani, kurkku on tuntunut oudolta", Connor sanoi. "Se ei näytä pysäyttävän häntä, mutta pitkäaikaisvaikutukset? Kuka tietää? Hän on 3-vuotias. Kuka tietää, mitä tapahtuu?" hän lisäsi. Slovenialainen tennispelaaja Dalila Jakupovic kaatui polvilleen yskäkohtauksen vuoksi keskiviikkona, kun hän kilpaili Australian avointen karsintaottelussa Melbournessa. "En ole koskaan kokenut mitään tällaista", Jakupovic kertoi Nine Network -televisiokanavalle. "Olemme tottuneet saasteisiin - pelaamme esimerkiksi Kiinassa ja saastuneemmissa maissa - mutta tämä savu on jotain erilaista, johon emme varmasti ole tottuneet."  Canberra sekä Australian kaksi suurinta kaupunkia, Sydney ja Melbourne, ovat viime viikkoina eri aikoina olleet maailman saastuneimpia kaupunkeja, vaikka jotkut väittävätkin, että New Delhin kaltaisten paikkojen teollisuuden saasteet ovat vaarallisempia kuin puun savu. Tulipalot ovat vaatineet ainakin 28 henkeä syyskuun jälkeen, tuhonneet yli 2 600 kotia ja tuhonneet yli 10,3 miljoonaa hehtaaria (25,5 miljoonaa hehtaaria), pääasiassa Uuden Etelä-Walesin osavaltiossa. Palanut alue on suurempi kuin Yhdysvaltain Indianan osavaltio. Victorian osavaltio lisäsi keskiviikkona virallista palokuolemien lukumäärää yhdellä viidelle, kun se luokitteli uudelleen nykyisen maastopalokriisin uhriksi palohallinnon urakoitsijan kuoleman liikenneonnettomuudessa marraskuussa. Sairaalahoitojaksot ovat lisääntyneet savun saastuttamissa kaupungeissa, ja jotkut potilaat kärsivät astmasta ensimmäistä kertaa elämässään. Hallitus on reagoinut tähän tilanteeseen jakamalla 3,5 miljoonaa ilmaista hiukkasia eristävää maskia. Australian vt. ylilääkäri Paul Kelly sanoi keskustelevansa hallituksen kanssa tutkimuksen käynnistämisestä metsäpalojen savun pitkän aikavälin terveysvaikutuksista. Australian ja Uuden-Seelannin rintakehäyhdistyksen puheenjohtaja Bruce Thompson kuuluu niihin hengityselinsairauksien asiantuntijoihin, jotka ennustavat sydän- ja keuhkosairauksien sekä joidenkin syöpien lisääntyvän, jos ilmastonmuutos tekee pitkäaikaisesta altistumisesta maastopalojen savulle jokavuotisen ilmiön. "Hengitämme sellaista ainetta, josta keuhkot eivät pidä ja joka johtaa merkittäviin muutoksiin, erityisesti ihmisillä, jotka ovat alttiita hengityselinsairauksille", Thompson sanoi. Thompson, joka kotona Melbournessa kärsii silmien kutinasta ja nenän vuotamisesta savun takia, sanoi, että nykyistä kriisiä voidaan verrata maastopaloon, joka sytytti hiilen Hazelwoodin avokaivoksessa lähellä Morwellin kaupunkia Victorian osavaltiossa vuonna 2014. Tulipalo paloi 45 päivää ja peitti Morwellin ja sen 14 000 asukasta paksuun savuun ja hiilipölyyn. Thompsonin mukaan tämä altistuminen vaikuttaa edelleen Morwellin ja laajemmin Latrobe Valleyn asukkaiden, erityisesti nuorten, terveyteen. Brian Oliver, Sydneyn teknillisen yliopiston hengitysteiden molekyylipatogeneesin johtaja, vertasi pitkäkestoista ja toistuvaa altistumista maastopalon savulle tupakointiin. Oliver ennusti tupakoinnin aiheuttamien sairauksien lisääntyvän koko Australiassa, jos maastopalojen savu yleistyy kuivemmassa ja kuumemmassa tulevaisuudessa. NASA:n mukaan ennennäkemättömät Australian savumassat, jotka ovat kulkeutuneet itään Tyynen valtameren yli, ovat palanneet takaisin kierrettyään maapallon. Yhdysvalloissa arviolta 20 000 ennenaikaista kuolemaa aiheutuu vuosittain kroonisesta metsäpalojen savulle altistumisesta. NASAn rahoittamien tutkijoiden mukaan tämän määrän odotetaan kaksinkertaistuvan vuosisadan loppuun mennessä, kun kymmenet miljoonat ihmiset altistuvat länsimaiden osavaltioiden tulipaloista peräisin oleville massiivisille savuaalloille. Asiantuntijoiden mukaan vakavien terveysongelmien lisääntyminen Kaliforniassa voi olla lähes väistämätöntä haavoittuvassa asemassa oleville asukkaille, kun katastrofit yleistyvät. Tutkimusten mukaan lapset, vanhukset ja ne, joilla on jo olemassa olevia terveysongelmia, ovat suurimmassa vaarassa. Lyhytaikainen altistuminen maastopalojen savulle voi pahentaa olemassa olevaa astmaa ja keuhkosairauksia ja johtaa tutkimusten mukaan päivystyshoitoon tai sairaalahoitoon. Maastopalojen aikana ja niiden jälkeen on myös havaittu lääkärikäyntien tai sairaalahoidon lisääntymistä hengitystieinfektioiden, keuhkoputkentulehduksen ja keuhkokuumeen vuoksi muuten terveillä ihmisillä. Joissakin tutkimuksissa on havaittu myös sydänkohtausten ja aivohalvausten vuoksi tehtyjen päivystyskäyntien lisääntymistä sydänsairauksista kärsivillä henkilöillä Kalifornian aiempien maastopalojen aikana runsassavuisena päivänä, mikä vastaa tutkimustuloksia kaupunkien ilmansaasteiden mahdollisista riskeistä. Useimmille terveille ihmisille altistuminen maastopalojen savulle on vain harmillista ja aiheuttaa silmien kirvelyä, kurkun raapimista tai rintakipuja, jotka katoavat savun hälvettyä. Puun savu sisältää joitakin samoja myrkyllisiä kemikaaleja kuin kaupunkien ilmansaasteet sekä pieniä höyry- ja nokihiukkasia, jotka ovat 30 kertaa ohuempia kuin ihmisen hius. Nämä voivat tunkeutua verenkiertoon ja aiheuttaa tulehduksia ja verisuonivaurioita jopa terveille ihmisille, kuten kaupunkien ilmansaasteita koskevat tutkimukset ovat osoittaneet. Tutkimukset ovat yhdistäneet sydänkohtaukset ja syövän pitkäaikaiseen altistumiseen ilmansaasteille. On epävarmaa, liittyykö maastopalojen savulle altistumiseen samoja riskejä, ja savusumun ja maastopalojen savun aiheuttamien haittojen määrittäminen voi olla hankalaa. Maastopalojen savun pitkäaikaisvaikutuksista tiedetään vain vähän, koska väestöä on vaikea tutkia vuosia maastopalon jälkeen. Michael Abramson, Melbournen Monash-yliopiston epidemiologian ja ennaltaehkäisevän lääketieteen professori, on mukana kirjoittamassa raporttia Hazelwoodin tulipalon terveysvaikutusten meneillään olevasta tutkimuksesta. Abramson kehottaa tekemään kansallisen tutkimuksen viimeisimpien maastopalojen terveysvaikutuksista ja sanoo, että hänen tutkimuksensa keskittyi paljon pienempään, 74 000 ihmisen väestöön Latrobe Valleyssa. "Nyt näemme merkittävää altistumista, joka ulottuu viikkojen ajan kaupunkeihin, joissa on miljoonia asukkaita, joten mielestäni on hyvin todennäköistä, että on olemassa hienovaraisempia vaikutuksia, joita emme ole pystyneet havaitsemaan", Abramson sanoi. Väite: Australian maastopalojen savu lietsoo terveyspelkoja kaupungeissa.</w:t>
      </w:r>
    </w:p>
    <w:p>
      <w:r>
        <w:rPr>
          <w:b/>
        </w:rPr>
        <w:t xml:space="preserve">Tulos</w:t>
      </w:r>
    </w:p>
    <w:p>
      <w:r>
        <w:t xml:space="preserve">Palohälyttimet ovat hälyttäneet Sydneyn ja Melbournen keskustan kerrostaloissa, kun kaukaisista maastopaloista peräisin oleva tiheä savu sekoittaa elektroniset tunnistimet. Australian pääkaupungissa Canberrassa on suljettu nykyaikaisia hallituksen toimistorakennuksia, koska niiden sisällä oleva ilma on liian vaarallista virkamiesten hengitettäväksi.</w:t>
      </w:r>
    </w:p>
    <w:p>
      <w:r>
        <w:rPr>
          <w:b/>
        </w:rPr>
        <w:t xml:space="preserve">Esimerkki 2.756</w:t>
      </w:r>
    </w:p>
    <w:p>
      <w:r>
        <w:t xml:space="preserve">Kohta: Yhdysvaltain piirituomari George Caram Steeh Michiganissa totesi keskiviikkona, että on yleisen edun mukaista hylätä William Huselin hakema väliaikainen kieltomääräys. Columbuksen alueen Mount Carmel Health System erotti tehohoitolääkärin todettuaan, että hän määräsi liikaa kipulääkkeitä kymmenille potilaille, jotka kuolivat. Husel on tunnustanut syyttömyytensä tästä johtuvassa rikosoikeudenkäynnissä. Hänen vireillä olevassa kanteessaan Mount Carmelin emoyhtiötä, Trinity Health Corporationia, ja sen vakuutusyhtiötä vastaan hän väittää, että hänen mahdollisuutensa puolustautua kärsii, jos ne eivät korvaa hänen oikeudenkäyntikulujaan rikosasiassa, kuten tapahtui kymmenissä asiaan liittyvissä siviilitapauksissa. Tuomari katsoi, että yleinen etu puolsi alustavan kieltomääräyksen hylkäämistä, "jotta voidaan suojella THC:n katolisia periaatteita elämän loppuvaiheeseen liittyvissä kysymyksissä, jotta voidaan noudattaa yleistä oikeusjärjestystä, jonka mukaan vastuuvakuutus ei ole olemassa väärintekijöiden vapauttamiseksi tahallisesta rikollisesta toiminnasta, ja jotta voidaan täyttää tuomioistuimen velvollisuus lukea vakuutussopimusta sen selvien ja yksiselitteisten ehtojen mukaan".  Mount Carmelin tiedottaja sanoi sähköpostitse, että se ja Livoniassa, Michiganissa sijaitseva Trinity Health ovat tyytyväisiä päätökseen ja keskittyvät potilaiden hoitoon. Huselin asianajaja asiassa kutsui päätöstä pettymykseksi ja syytti näitä terveydenhuoltojärjestelmiä yleisön harhaanjohtamisesta. "Mount Carmel ja Trinity tietävät molemmat, että tohtori Huselin hoito oli täysin asianmukaista eikä aiheuttanut vahinkoa yhdellekään potilaalle, ja niiden pitäisi puolustaa työntekijöitään ja puolustaa heitä kaikkia perusteettomia väitteitä vastaan", asianajaja Adam Ford Ford O'Brien LLP:stä sanoi sähköpostissa. Erillisessä kunnianloukkauskanteessa Mount Carmelia ja Trinityä vastaan Husel väittää, että potilaat kuolivat sairauksiensa, eivät hänen määräämiensä lääkkeiden takia. Väite: Tuomari ei pakota terveydenhuoltojärjestelmää rahoittamaan lääkärin puolustusta.</w:t>
      </w:r>
    </w:p>
    <w:p>
      <w:r>
        <w:rPr>
          <w:b/>
        </w:rPr>
        <w:t xml:space="preserve">Tulos</w:t>
      </w:r>
    </w:p>
    <w:p>
      <w:r>
        <w:t xml:space="preserve">Liittovaltion tuomari kieltäytyi toistaiseksi pakottamasta Michiganissa sijaitsevaa terveydenhuoltojärjestelmää maksamaan ennakkoa oikeudenkäyntikuluista, jotka aiheutuvat lääkärin puolustuksesta 25 ohiolaisen sairaalapotilaan kuolemaan liittyviä murhasyytteitä vastaan.</w:t>
      </w:r>
    </w:p>
    <w:p>
      <w:r>
        <w:rPr>
          <w:b/>
        </w:rPr>
        <w:t xml:space="preserve">Esimerkki 2.757</w:t>
      </w:r>
    </w:p>
    <w:p>
      <w:r>
        <w:t xml:space="preserve">Kohta: Echeverria väitti, että Johnson &amp; Johnson ei varoittanut kuluttajia riittävästi talkkijauheen mahdollisista syöpäriskeistä. Hän käytti yhtiön vauvapuuteria päivittäin 1950-luvulta lähtien vuoteen 2016 asti, ja hänellä todettiin oikeuspapereiden mukaan munasarjasyöpä vuonna 2007. Echeverria sai munasarjasyövän "välittömänä seurauksena talkin kohtuuttoman vaarallisesta ja viallisesta luonteesta", hän sanoi kanteessaan. Echeverrian asianajaja Mark Robinson sanoi, että hänen päämiehensä on sairaalahoidossa syöpähoidossa ja kertoi toivovansa, että tuomio saisi Johnson &amp; Johnsonin laittamaan tuotteisiinsa lisävaroituksia. "Rouva Echeverria on kuolemassa munasarjasyöpään, ja hän sanoi minulle, että hän halusi vain auttaa muita naisia koko maassa, joilla on munasarjasyöpä sen vuoksi, että he ovat käyttäneet Johnson &amp; Johnsonia 20 ja 30 vuotta", Robinson sanoi. "Hän ei todellakaan halunnut sympatiaa", hän lisäsi. "Hän halusi vain saada viestin julki auttaakseen näitä muita naisia." Valamiehistön tuomio sisälsi 68 miljoonaa dollaria korvauksia ja 340 miljoonaa dollaria rangaistusluonteisia vahingonkorvauksia, Robinson sanoi. Tapauksen todistusaineistoon kuului sisäisiä asiakirjoja useiden vuosikymmenten ajalta, jotka "osoittivat valamiehistölle, että Johnson &amp; Johnson tiesi talkin ja munasarjasyövän riskeistä", Robinson sanoi. "Johnson &amp; Johnsonilla oli 30 vuoden ajan monia varoituskelloja, mutta se ei varoittanut naisia, jotka ostivat sen tuotetta", hän sanoi. Johnson &amp; Johnsonin tiedottaja Carol Goodrich sanoi lausunnossaan, että yhtiö aikoo valittaa valamiehistön päätöksestä. Hän sanoo, että vaikka yhtiö tuntee myötätuntoa munasarjasyövästä kärsiviä naisia kohtaan, tieteelliset todisteet tukevat Johnsonin vauvapuuterin turvallisuutta. Tuomio tuli sen jälkeen, kun St. Louisin, Missourin osavaltion valamiehistö tuomitsi toukokuussa 110,5 miljoonaa dollaria virginialaiselle naiselle, jolla todettiin munasarjasyöpä vuonna 2012. Hän oli syyttänyt sairaudestaan yhtiön talkkia sisältävien tuotteiden käyttöä yli 40 vuoden ajan. Tämän tapauksen lisäksi kolme muuta St. Louisissa käytyä oikeudenkäyntiä päättyivät viime vuonna samankaltaisesti: valamiehistöt tuomitsivat 72 miljoonan, 70,1 miljoonan ja 55 miljoonan dollarin vahingonkorvaukset, yhteensä 307,6 miljoonaa dollaria. Toinen St. Louisin valamiehistö hylkäsi maaliskuussa munasarja- ja kohtusyöpään sairastuneen tennesseeläisnaisen kanteet, joissa hän syytti talkkia syynä syöpiinsä. Tuomari hylkäsi kaksi samankaltaista New Jerseyssä käsiteltyä tapausta, koska hän sanoi, että kantajien asianajajat eivät esittäneet luotettavaa näyttöä talkin ja munasarjasyövän välisestä yhteydestä. Yli 1 000 muuta ihmistä on nostanut vastaavanlaisia kanteita. Jotkut kanteensa voittaneet saivat paljon pienempiä summia, mikä osoittaa, että valamiehistöllä on laaja liikkumavara rahallisen vahingonkorvauksen myöntämisessä. Johnson &amp; Johnson valmistautuu puolustamaan itseään ja vauvapuuteriaan tulevissa oikeudenkäynneissä Yhdysvalloissa, Goodrich sanoi. ___ Associated Pressin kirjoittaja Amanda Lee Myers osallistui tähän raporttiin. ___ Seuraa Michael Balsamoa Twitterissä osoitteessa http://twitter.com/MikeBalsamo1 . Väite: Ennätyksellinen 417 miljoonan dollarin tuomio oikeusjutussa, jossa vauvojauhe yhdistetään syöpään.</w:t>
      </w:r>
    </w:p>
    <w:p>
      <w:r>
        <w:rPr>
          <w:b/>
        </w:rPr>
        <w:t xml:space="preserve">Tulos</w:t>
      </w:r>
    </w:p>
    <w:p>
      <w:r>
        <w:t xml:space="preserve">Los Angelesin valamiehistö määräsi maanantaina Johnson &amp; Johnsonin maksamaan ennätykselliset 417 miljoonaa dollaria sairaalahoitoon joutuneelle naiselle, joka väitti oikeusjutussaan, että yhtiön ikonisen vauvapuuterin sisältämä talkki aiheuttaa munasarjasyöpää, kun sitä käytetään säännöllisesti naishygieniaan.</w:t>
      </w:r>
    </w:p>
    <w:p>
      <w:r>
        <w:rPr>
          <w:b/>
        </w:rPr>
        <w:t xml:space="preserve">Esimerkki 2.758</w:t>
      </w:r>
    </w:p>
    <w:p>
      <w:r>
        <w:t xml:space="preserve">Kohta: "Tämä on uusi huume, joka on hänen mukaansa kasvava ongelma Ohiossa: Ohion oikeusministeri Mike DeWine kertoi hiljattain huolestuttavia ja outoja tarinoita kylpysuoloista - huumeista, jotka ovat hänen mukaansa kasvava ongelma Ohiossa. Tarinat olivat osa DeWinen viime kuussa antamaa ilmoitusta, jonka mukaan hänen toimistonsa aikoo ottaa kylpysuolat kohteekseen jatkuvassa huumausaineiden vastaisessa taistelussaan. Kylpysuolalla ja muilla synteettisillä huumeilla on taipumus aiheuttaa väkivaltaista ja vainoharhaista käyttäytymistä, sanoi DeWine, osavaltion ylin lainvalvontaviranomainen. Republikaani DeWine mainitsi esimerkkinä miehen, joka näki hallusinaatioita pesukarhuista talossaan. ""Ohion osavaltion tiepoliisi kohtasi miehen, joka kylpysuolan käytön jälkeen kertoi pesukarhujen sytyttäneen tulipalon kotinsa sisällä ja varastaneen kännykän. Hän jatkoi terassinsa pilkkomista kirveellä etsiessään tulipalon sytyttäneitä pesukarhuja"," DeWine sanoi. Tämä sai PolitiFact Ohion uteliaisuuden heräämään, joten se päätti tutkia faktoja oudon tarinan takana. Lausuman tutkiminen saattaa tarjota hyödyllistä tietoa ihmisille, jotka eivät tunne huumeita ja niiden vaikutuksia. Kun soitimme DeWinen toimistoon saadaksemme tietoja hänen kertomuksensa tueksi, tiedottaja Dan Tierney toimitti meille Ohion osavaltion tiepoliisin tutkimuksen, jonka tarkoituksena on valistaa lainvalvontaviranomaisia kylpysuoloista. Kylpysuolat, jotka tulivat laittomiksi Ohiossa vuonna 2011, ovat synteettinen huume, jota voidaan nuuskailla, ruiskuttaa tai sekoittaa nesteeseen juotavaksi. Käyttäjät ovat kertoneet, että huume antaa voimakkaan huuman ja kokaiinia muistuttavan huuman, todetaan toukokuussa valmistuneessa Highway Patrol -tutkimuksessa. Toiset ovat kuvailleet käyttäjiä väkivaltaisiksi, arvaamattomiksi ja vainoharhaisiksi. Tutkimus sisältää lyhyen kuvauksen DeWinen kuvailemasta pesukarhutapahtumasta - sekä viidestä muusta tapauksesta, joihin liittyi kylpysuolaa - mutta siinä ei anneta mitään yksityiskohtia ajasta, paikasta ja ihmisistä, jotka olivat osallisina. Soitimme tiepoliisille, ja meille kerrottiin, että tapaus sattui Reynoldsburgissa, lähellä Columbusta. Siellä sijaitseva poliisilaitos toimitti raportin, jossa oli kolmen poliisin kirjalliset selostukset. Poliisiraportti sisältää jäljennöksen 31-vuotiaan Reynoldsburgin miehen elokuussa 2011 tekemästä hätäpuhelusta, jossa hän näki pesukarhuja:  "Talossani on pesukarhuja, jotka sytyttävät tulipaloja. Ihmettelen, miten helvetissä ne tekevät sen"," hän sanoi. ""Sammutan niitä jatkuvasti, mutta ne aloittavat uuden. Minun piti ajaa tänne, koska en löytänyt kännykkääni. Luulen, että yksi heistä otti sen ja teki sillä jotain.""" Raportissa sanottiin myös, että mies kertoi poliisille ottaneensa kylpysuolaa kolme kertaa sinä päivänä ja saattoi olla hallusinoimassa. Paikallinen palokunta totesi, ettei talossa ollut tulipaloja. Yksi poliiseista huomasi, että talon terassi oli tuhoutunut ja lähellä oli kirves. Mies kertoi poliisille pilkkoneensa terassin, koska hän etsi kuollutta pesukarhua. Mihin tämä johtaa? Reynoldsburgin poliisin raportti tukee DeWinen viime kuun lehdistötilaisuudessa esittämää kertomusta. Hänen ainoa virheensä oli se, että hän sanoi osavaltion poliisien kohdanneen miehen. Virhe on merkityksetön, koska se ei poliisin mukaan muuta tapauksen olosuhteita ja kylpysuolan merkitystä. Reynoldsburgin mies tunnusti lopulta syyllisyytensä syytteeseen väärien hälytysten tekemisestä. DeWinen lausunto pitää paikkansa, eikä siitä puutu mitään merkittävää. Se pisteet Totuus-O-mittarilla." Väite: Kylpysuolaa käyttävä mies ilmoitti, että pesukarhut olivat sytyttäneet tulipalon hänen kotiinsa ja varastaneet hänen kännykkänsä.</w:t>
      </w:r>
    </w:p>
    <w:p>
      <w:r>
        <w:rPr>
          <w:b/>
        </w:rPr>
        <w:t xml:space="preserve">Tulos</w:t>
      </w:r>
    </w:p>
    <w:p>
      <w:r>
        <w:t xml:space="preserve">Mike DeWine sanoo, että kylpysuolan väärinkäyttö johti miehen outoon väitteeseen pesukarhuista.</w:t>
      </w:r>
    </w:p>
    <w:p>
      <w:r>
        <w:rPr>
          <w:b/>
        </w:rPr>
        <w:t xml:space="preserve">Esimerkki 2.759</w:t>
      </w:r>
    </w:p>
    <w:p>
      <w:r>
        <w:t xml:space="preserve">Kohta: The Star-Herald -lehti Scottsbluffissa kertoo, että monet koulut ovat myös huolissaan pätevien opettajien pysymisestä erityisesti maaseudulla. Nebraskan osavaltion koulujärjestön puheenjohtaja Jenni Benson sanoo, että hän toivoo voivansa puuttua näihin ja muihin kysymyksiin tulevassa lainsäädäntöistunnossa. Benson sanoo kuulleensa huolenaiheita osavaltion laajuisella kiertueella Nebraskan kunnissa, jossa hän sai tietää, mitä tukea opettajat ja oppilaat tarvitsevat menestyäkseen. Benson sanoo, että hänen yhdistyksensä sai äskettäin National Education Associationilta apurahan. Yhdistys aikoo vierailla Nebraskan kunnissa keväällä selvittääkseen koulujen tarpeita ja sitä, miten niihin voitaisiin parhaiten vastata. Väite: Mielenterveyspalvelut ovat ongelma Nebraskan maaseudun kouluissa.</w:t>
      </w:r>
    </w:p>
    <w:p>
      <w:r>
        <w:rPr>
          <w:b/>
        </w:rPr>
        <w:t xml:space="preserve">Tulos</w:t>
      </w:r>
    </w:p>
    <w:p>
      <w:r>
        <w:t xml:space="preserve">Nebraskan julkisten koulujen opettajien liiton puheenjohtaja sanoo kuulevansa maaseudun kouluista huolta mielenterveyspalvelujen ja osavaltion tasaustuen puutteesta.</w:t>
      </w:r>
    </w:p>
    <w:p>
      <w:r>
        <w:rPr>
          <w:b/>
        </w:rPr>
        <w:t xml:space="preserve">Esimerkki 2.760</w:t>
      </w:r>
    </w:p>
    <w:p>
      <w:r>
        <w:t xml:space="preserve">Kohta: Tapaus on herättänyt huomiota toimittajien ja ihmisoikeusryhmien keskuudessa. 28-vuotias Hajar Raissouni on ollut vangittuna 31. elokuuta lähtien. Hän kiistää tehneensä abortin ja väittää olleensa naimisissa sudanilaisen sulhasensa kanssa islamilaisen lain mukaan. Myös sulhanen, gynekologi ja kaksi muuta henkilöä vangittiin. He saapuivat oikeuteen, kun kymmenet mielenosoittajat kokoontuivat Marokon pääkaupungissa Rabatissa sijaitsevan oikeustalon ulkopuolelle huutaen "vapaudet ovat vaarassa". Tuomari hylkäsi maanantaina Raissounin väliaikaisen vapauttamispyynnön. Abortit ovat Marokossa laittomia, samoin esiaviollinen seksi. Raissounia uhkaa jopa kahden vuoden vankeusrangaistus, jos hänet tuomitaan kaikista syytteistä. Raissouni väittää, että hänet pidätettiin klinikan ulkopuolella, jossa hän kävi "kiireellistä toimenpidettä", ei aborttia, varten. "Häntä ei pidätetty flagrante delicto -tilanteessa. Hän ei tunnustanut mitään rikosta. Mutta tällainen on maamme tila ... Olemme päässeet tasolle, jossa naisten ruumiista on tullut julkisen keskustelun aihe", sanoi yksi Raissounin asianajajista, Fatiha Chtatou. Raissouni ei puhunut maanantaina oikeudessa, mutta hänen odotettiin puhuvan, kun oikeus kokoontuu uudelleen tapauksen vuoksi 16. syyskuuta. Hän työskentelee arabiankielisessä Akhbar Al Yaoum -lehdessä, joka on merkittävä valtiokriittinen päivälehti. Perheenjäsenet väittävät, että hänen pidätyksensä oli poliittisesti motivoitua ja että hänen kohteekseen joutui toimittaja, joka raportoi ruohonjuuritason oppositioliikkeestä. Amnesty International on kehottanut Marokkoa luopumaan syytteistä ja vapauttamaan hänet. "Hajar on uhri tässä kaikessa", hänen setänsä Soulaimane Raissouni, kolumnisti lehdessä, jossa hän työskentelee, sanoi haastattelussa. Poliisin kerrotaan pakottaneen Raissounin lääkärintarkastukseen pidätyksen yhteydessä. "Se on hänen ruumiinsa raiskaus. Se osoittaa, että valtio valvoo naisen kehoa ja vapautta", sanoi Ibtissam Lachgar, vaihtoehtoinen liike yksilönvapauksien puolesta -ryhmän tiedottaja. Väite: Marokkolainen toimittaja kiistää syytteet laittomasta abortista.</w:t>
      </w:r>
    </w:p>
    <w:p>
      <w:r>
        <w:rPr>
          <w:b/>
        </w:rPr>
        <w:t xml:space="preserve">Tulos</w:t>
      </w:r>
    </w:p>
    <w:p>
      <w:r>
        <w:t xml:space="preserve">Tuomari päätti, että marokkolainen toimittaja pysyy vangittuna, kun hän esiintyi maanantaina täpötäydessä oikeussalissa syytettynä siitä, että hän teki laittoman abortin tultuaan raskaaksi sinkkuna.</w:t>
      </w:r>
    </w:p>
    <w:p>
      <w:r>
        <w:rPr>
          <w:b/>
        </w:rPr>
        <w:t xml:space="preserve">Esimerkki 2.761</w:t>
      </w:r>
    </w:p>
    <w:p>
      <w:r>
        <w:t xml:space="preserve">Kohta: Ruotsin Akatemian uudistettu paneeli, joka jakaa Nobelin kirjallisuuspalkinnot torstaina sekä vuodelle 2018 että 2019, nauttisi mieluummin voittajia koskevista väitteistä kuin #MeToo-skandaalista, joka pakotti instituution keskeyttämään palkinnon jakamisen viime vuonna. Yhdysvaltain presidentti Donald Trump on omalta osaltaan herättänyt juonittelua vuoden 2019 rauhanpalkinnon saajasta, sillä hän on samanaikaisesti näyttänyt asettuvan ehdolle palkinnon saajaksi ja samalla haukkunut palkinnon jakavaa norjalaista raatia. "Kiistely on kirjallisuuspalkinnon luonnollinen seuraus", sanoo Mats Malm, Ruotsin akatemian uusi pysyvä sihteeri, joka nimitettiin johtamaan uudistettua 18-henkistä raatia kahden vuoden kouristelujen jälkeen arvostetussa instituutiossa. "Haluamme osallistua kansainväliseen keskusteluun kirjallisuudesta ja siitä, mitä sen pitäisi olla." Kirjallisuustieteen professori johtaa elimen uudistamista, joka repesi hajalle loppuvuodesta 2017 ja 2018 seksuaalirikosten vuoksi, joihin liittyi Jean-Claude Arnault , akatemian entisen jäsenen aviomies ja Ruotsin kulttuurikentän aikoinaan merkittävä hahmo. Arnault tuomittiin viime vuonna kahdesta vuonna 2011 tapahtuneesta raiskauksesta, mutta ei ennen kuin syytökset hyväksikäytöstä olivat johtaneet akatemian komitean jäsenten lähtöön, silloisen pysyvän sihteerin Sara Daniuksen syrjäyttämiseen ja Nobelin kirjallisuuspalkinnon puuttumiseen ensimmäistä kertaa sitten vuoden 1943 toisen maailmansodan huippuvuosien. Koska Nobel-säätiö - Nobel-palkintojen takana oleva elin - uhkasi, että Ruotsin akatemialta voitaisiin riistää oikeus palkinnon myöntämiseen, akatemia otti mukaan viisi ulkopuolista jäsentä, jotka auttoivat tänä vuonna kahden kirjallisuuspalkinnon myöntämisessä. Samalla se erotti kaikki skandaaliin sekaantuneet henkilöt, eikä säätiön mukaan "siihen kuulu enää jäseniä, jotka ovat eturistiriitojen tai rikostutkinnan kohteena". Raja-alueen toisella puolella rauhanpalkintoa valvova viisihenkinen Norjan Nobel-instituutti väittää yleensä, ettei se nauti valintoihinsa liittyvistä kiistoista. Geir Lundestad, joka toimi komitean sihteerinä ilman äänioikeutta vuosina 1990-2014, sanoo kuitenkin, että jotkut jäsenet ovat perinteisesti nauttineet kiistoista, joita korkean profiilin palkinto väistämättä aiheuttaa. "En ole varma, ovatko erot näiden kahden komitean välillä niin suuret. Kirjallisuus- ja rauhanpalkinnot ovat tavallisille ihmisille helpommin lähestyttäviä kuin lääketieteen, fysiikan ja kemian palkinnot", hän sanoo. "Osa jäsenistä nauttii siitä, että palkinnot aiheuttavat kiistaa. Se vaihtelee suuresti jäsenten välillä. Mutta monet tunnustavat, että jonkinlainen kiistely kuuluu asiaan." Nobel-komiteat eivät koskaan julkista ehdokkaiden nimiä, eikä ehdokkaita julkisteta 50 vuoteen. Lundestad oli johdossa, kun Nobelin rauhanpalkinto myönnettiin Yhdysvaltain entiselle presidentille Barack Obamalle muutama kuukausi hänen virkaanastumisensa jälkeen vuonna 2009 - palkinto, joka on herättänyt hänen seuraajansa Trumpin vihan. Obama oli paikalla "noin 15 sekuntia" ennen kuin hänelle myönnettiin palkinto, Trump kertoi lehdistötilaisuudessa helmikuussa. Yhdysvaltain kongressiedustajat ovat ehdottaneet Trumpia rauhanpalkinnon saajaksi vuoropuhelun aloittamisesta Pohjois-Korean kanssa. "En luultavasti koskaan saa sitä, mutta se ei haittaa", Trump sanoi. "He antoivat sen Obamalle. Hän ei edes tiennyt, mistä hän sen sai." Salaisen paneelin ajattelun kyseenalaistaminen on harvoin hedelmällistä, mutta komitea ei ole immuuni Yhdysvaltain presidenttien viehätykselle. Obaman lisäksi Theodore Roosevelt voitti palkinnon vuonna 1906, Woodrow Wilson vuonna 1920 ja Jimmy Carter vuonna 2002. Parempi signaali tämänvuotisen palkinnon saajaksi voisi kuitenkin olla Yhdysvaltain entinen varapresidentti Al Gore, joka voitti rauhanpalkinnon yhdessä kansainvälisen ilmastopaneelin kanssa vuonna 2007. Gore oli tuolloin ilmastoliikkeen kasvot, ja nyt hänen manttelinsa on 16-vuotiaan ruotsalaisen Greta Thunbergin hoikilla hartioilla. Teini-ikäinen aktivisti vahvisti profiiliaan viime kuussa astumalla YK:n lavalle haukkumaan maailman johtajia. "Kuinka kehtaatte?", hän hoki joillekin maailman vaikutusvaltaisimmista ihmisistä ja syytti heitä ilmastonmuutoksen taustalla olevan tieteen sivuuttamisesta. "Te petätte meidät." Viime kuussa Thunberg sai Right Livelihood -palkinnon, jota kutsutaan usein "vaihtoehtoiseksi Nobeliksi". Brittiläiset vedonvälittäjät pitävät Thunbergiä tänä vuonna kuumana suosikkina rauhanpalkinnon saajaksi, ja Trump on listattu ulkopuoliseksi useiden muiden maailman johtajien, kuten kahden pääministerin, Etiopian Abiy Ahmedin ja Uuden-Seelannin Jacinda Ardernin, sekä Saksan liittokansleri Angela Merkelin taakse. Paneeli voisi myös päättää antaa tunnustusta Kreikan Alexis Tsiprasin ja Pohjois-Makedonian Zoran Zaevin yhteiselle johtajuudelle. Nämä kaksi pääministeriä jättivät taakseen 30 vuotta kestäneet naapurimaiden väliset kiistat, kun he sopivat, että entinen Jugoslavian tasavalta nimetään virallisesti uudelleen Makedoniasta Pohjois-Makedoniaksi ja että Kreikan on luovuttava vastustuksestaan naapurimaansa liittymiselle Natoon. Kirjallisuuden puolella brittiläinen Nicer Odds -sivusto on ratkaissut dilemman, että tänä vuonna julkistetaan kaksi voittajaa, ottamalla vastaan vetoja vain vuoden 2019 voittajasta. Suosikkien joukossa ovat kanadalainen runoilija Anne Carson, romaanikirjailijat Maryse Conde Guadeloupesta ja Can Xue Kiinasta sekä kanadalainen kirjailija Margaret Atwood, joka on kirjoittanut menestyksekkääksi tv-sarjaksi muodostuneen The Handmaid's Tale -kirjan. Nobel-viikko alkaa maanantaina fysiologian tai lääketieteen palkinnoilla. Fysiikan palkinto jaetaan tiistaina, kemian palkinto seuraavana päivänä, tämänvuotiset kirjallisuuspalkinnot jaetaan torstaina ja rauhanpalkinto julkistetaan perjantaina. Taloustieteen palkinto - joka tunnetaan virallisesti nimellä Bank of Sweden Prize in Economic Sciences in Memory of Alfred Nobel ja joka on ainoa palkinto, jota ruotsalainen teollisuusmies ja dynamiitin keksijä ei ole luonut - jaetaan 14. lokakuuta. Nobelin syy siihen, että rauhanpalkinnon jakaa norjalainen instituutio, kun muut palkinnot jaetaan Ruotsissa, on epäselvä, mutta Nobelin elinaikana nämä kaksi Skandinavian maata olivat liitossa, joka purkautui vuonna 1905. Nobel-maineeseen kuuluu tänä vuonna 9 miljoonan kruunun (918 000 dollaria) rahapalkinto, kultamitali ja diplomi. Palkitut saavat ne tyylikkäissä juhlallisuuksissa Tukholmassa ja Oslossa 10. joulukuuta - Nobelin kuoleman vuosipäivänä vuonna 1896. ___ Tässä jutussa on korjattu Barack Obaman etunimen ja Jacinda Ardernin sukunimen oikeinkirjoitus. ___ Jan M. Olsen Kööpenhaminassa ja Sheila Norman-Culp Lontoossa osallistuivat tähän raporttiin. ___ Lue lisää The Associated Pressin juttuja vuoden 2019 Nobel-palkinnoista osoitteessa https://www.apnews.com/NobelPrizes ___ Lue lisää The Associated Pressin juttuja ilmastokysymyksistä osoitteessa https://www.apnews.com/Climate Väite: Nobelin rauhan- ja kirjallisuuspalkinnoista kiistaa.</w:t>
      </w:r>
    </w:p>
    <w:p>
      <w:r>
        <w:rPr>
          <w:b/>
        </w:rPr>
        <w:t xml:space="preserve">Tulos</w:t>
      </w:r>
    </w:p>
    <w:p>
      <w:r>
        <w:t xml:space="preserve">Rauhan ja kirjallisuuden Nobel-palkinnoissa on ristiriitoja, joita harvoin esiintyy tieteen alalla.</w:t>
      </w:r>
    </w:p>
    <w:p>
      <w:r>
        <w:rPr>
          <w:b/>
        </w:rPr>
        <w:t xml:space="preserve">Esimerkki 2.762</w:t>
      </w:r>
    </w:p>
    <w:p>
      <w:r>
        <w:t xml:space="preserve">Kohta: Huhtikuun 17. päivänä tehtävänä oli sovittaa ministeriön toimet yhteen presidentin näkemyksen kanssa, jonka mukaan Brasilian taloutta ei saa tuhota rajoituksilla, joilla pyritään hallitsemaan viruksen leviämistä. Teichin edeltäjä Luiz Henrique Mandetta oli myös torjunut klorokiinin käytön, jota myös Yhdysvaltain presidentti Donald Trump oli mainostanut hoitomuotona. Neljä Teichin eron jälkeen puhunutta hallituksen ministeriä puolusti ajatusta siitä, että potilaat saisivat halutessaan käyttää lääkettä, muun muassa talousministeri Paulo Guedes ja kabinetin kansliapäällikkö, kenraali Walter Braga Netto. Viranomaisten mukaan lähes 15 000 ihmistä on kuollut Brasiliassa COVID-19-viruksen aiheuttamaan tautiin, vaikka joidenkin asiantuntijoiden mukaan luku on huomattavasti korkeampi riittämättömän testauksen vuoksi. Asiantuntijoiden mukaan kriisin huippu ei ole vielä saavuttanut Latinalaisen Amerikan suurinta valtiota. Kenraali Eduardo Pazuello, jolla ei ollut kokemusta terveydenhuollosta ennen kuin hänestä tuli terveysministeriön kakkosvirkamies huhtikuussa, toimii väliaikaisena ministerinä, kunnes Bolsonaro valitsee seuraajan. Brasilialaisissa tiedotusvälineissä on sanottu, että Teichin kykyä hoitaa työtään on heikentänyt kymmenien sotilashenkilöiden nimittäminen ministeriön tehtäviin. "Elämä koostuu valinnoista, ja tänään päätin lähteä", Teich sanoi toimittajille pääkaupungissa Brasiliassa. Hän ei selittänyt, miksi hän jätti työnsä, eikä suostunut vastaamaan kysymyksiin. Kabinettipäällikkö Braga Netto sanoi Teichin jättäneen työn "henkilökohtaisista syistä". Bolsonaro ei kommentoinut asiaa. Teichin irtisanoutuminen tapahtui päivä sen jälkeen, kun Bolsonaro kertoi yritysjohtajille videokonferenssissa, että hän aikoo lieventää sääntöjä, jotka koskevat klorokiinin käyttöä koronavirustartunnan saaneiden ihmisten hoidossa. Teich on usein kutsunut lääkkeen käyttöä "epävarmuudeksi" ja varoitti tällä viikolla sen sivuvaikutuksista. Terveysministeriö on aiemmin sallinut klorokiinin käytön koronavirustapauksissa vain vakavassa tilassa oleville sairaalahoitopotilaille. Bolsonaron kehotuksesta maan armeijan kemiallinen ja farmaseuttinen laboratorio lisäsi klorokiinin tuotantoa maaliskuun lopulla. Tutkijat raportoivat viime kuussa, ettei lääkkeestä tai siihen liittyvästä aineesta, hydroksiklorokiinista, ollut hyötyä veteraanien sairaaloissa Yhdysvalloissa tehdyssä laajassa analyysissä. Viime kuussa brasilialaiset tutkijat keskeyttivät osan klorokiinitutkimuksesta, kun neljäsosalle ihmisistä, jotka saivat kahdesta testattavasta annoksesta suurempaa, kehittyi sydämen rytmihäiriöitä. Kuvernöörit, jotka ovat suositelleet karanteenitoimenpiteitä ja pidättäytyneet mainostamasta lääkkeen todistamattomia mahdollisuuksia, sanoivat, että Teichin eroaminen kuvastaa Bolsonaron epäonnistumista pandemian hallinnassa. Rio de Janeiron kuvernööri Wilson Witzel, Bolsonaron entinen liittolainen, sanoi, että "kukaan ei voi tehdä vakavaa työtä, jos ministeriöissä on sekaannuksia". "Siksi kuvernöörien ja pormestarien on johdettava pandemiakriisiä, eikä teidän, herra presidentti", Witzel sanoi Twitterissä. Brasilian pahiten kärsineen Cearan kuvernööri sanoi, että Teichin poistuminen "tuo valtavaa epävarmuutta ja huolta". "Ei ole hyväksyttävää, että tämän vakavan terveyskriisin edessä hallituksen painopiste on edelleen poliittisissa ja ideologisissa keskusteluissa. Se on loukkaus kansakuntaa kohtaan", Camilo Santana sanoi. Bolsonaro erotti 16. huhtikuuta Teichin edeltäjän Mandettan, josta oli tullut presidentin haasteiden ruumiillistuma, kun hän vastusti kuvernöörien karanteenisuosituksia ja yrityksiä koskevia rajoituksia. Bolsonaro halusi innokkaasti käynnistää taloudellisen toiminnan uudelleen ja varoitti, että jos näin ei tehdä, Brasilia vajoaa "kaaokseen". Teich astui virkaan lupaamalla tasapainottaa terveydenhuollon huolenaiheita ja presidentin taloushuolia. Hän ei haastanut avoimesti presidentin näkemyksiä, mutta puolusti kotona pysymistä koskevia toimenpiteitä. Miguel Lago, Brasilian voittoa tavoittelemattoman Institute for Health Policy Studies -instituutin, joka neuvoo kansanterveysviranomaisia, toiminnanjohtaja, sanoi, että Teich ei kyennyt rakentamaan omaa tiimiään, hänellä ei ollut Mandettan poliittista voimaa eikä hän ollut halukas rikkomaan tieteellisiä suosituksia. "Hänellä oli selvästi rajoitteita", Lago sanoi. "Hän ei kyseenalaistanut sitä, mistä tiedeyhteisö on ollut yksimielinen. Hän ei koskaan hyväksyisi klorokiinijuttua, jonka Bolsonaro halusi hänen tekevän, eli suosittelevan julkisesti, että klorokiini olisi kansanterveysjärjestelmässä käytettävä lääke."  Tunteja sen jälkeen, kun Teich oli jättänyt tehtävänsä, terveysministeriö alkoi luetella klorokiinin jakelua koskevia lukuja osana tärkeimpiä taulukoitaan hallituksen aloitteista pandemiaa vastaan, teho-osastojen vuoteiden, henkilösuojainten, testien ja influenssarokotteiden ohella. Riskikonsulttiyritys Eurasia Groupin analyytikko Filipe Gruppelli Carvalho sanoi, että terveysministeriön kyky "tehokkaaseen koordinointiin näyttää laskeneen Mandettan lähdön myötä". "Viime kädessä Teichin erottaminen vahvistaa näkemystämme siitä, että hallituksen heikko reagointi pandemiaan lisää riskejä, mikä voi osaltaan heikentää puheenjohtajavaltiota ja vähentää Bolsonaron kannatusta pandemian jälkeisessä vaiheessa", hän sanoi. Sanomalehti Folha de S.Paulo julkaisi Teichin lähdön jälkeen pääkirjoituksen, jossa sanottiin, että Bolsonaro yrittää "asettaa oman selviytymisensä valtion politiikan ja kansallisen edun edelle". "Toisenkin terveysministerin eroaminen - alle kuukaudessa ja nykyhistorian vakavimman terveyshätätilan aikana - paljastaa sellaisen presidentin rappion, joka ei edes teeskentele hallitsevansa maata", sanomalehti sanoi. "Aivan kuin taloudelliset ja terveydelliset katastrofit eivät olisi riittäneet, hän teki itsestään kriisin, joka on kohdattava." Teichin eroilmoituksen jälkeen eri puolilla Sao Pauloa ja Rio de Janeirossa kuultiin ruukkien paukuttelumielenosoituksia. _____ Associated Pressin kirjoittajat David Biller ja Diane Jeantet Rio de Janeirossa osallistuivat tähän raporttiin. Väite: Brasilian terveysministeri eroaa kuukauden työn jälkeen.</w:t>
      </w:r>
    </w:p>
    <w:p>
      <w:r>
        <w:rPr>
          <w:b/>
        </w:rPr>
        <w:t xml:space="preserve">Tulos</w:t>
      </w:r>
    </w:p>
    <w:p>
      <w:r>
        <w:t xml:space="preserve">Brasilian terveysministeri erosi perjantaina alle kuukauden työn jälkeen merkkinä jatkuvasta kuohunnasta sen suhteen, miten maan pitäisi taistella koronaviruspandemiaa vastaan. Hän erosi päivä sen jälkeen, kun presidentti Jair Bolsonaro oli painostanut häntä laajentamaan malarialääkkeen, klorokiinin, käyttöä potilaiden hoidossa.</w:t>
      </w:r>
    </w:p>
    <w:p>
      <w:r>
        <w:rPr>
          <w:b/>
        </w:rPr>
        <w:t xml:space="preserve">Esimerkki 2.763</w:t>
      </w:r>
    </w:p>
    <w:p>
      <w:r>
        <w:t xml:space="preserve">Kohta: "Ensimmäisessä presidentinvaalikeskustelussa Hofstran yliopistossa Hillary Clinton tuomitsi aseväkivallan, erityisesti sen vaikutukset nuoriin afroamerikkalaisiin. ""Aseepidemia on nuorten afroamerikkalaisten miesten johtava kuolinsyy, enemmän kuin yhdeksän seuraavaa syytä yhteensä"", hän sanoi. Tämän väitteen Clinton on esittänyt aiemminkin, ja se pitää paikkansa. Löysimme asiaa koskevat tiedot Centers for Disease Control and Prevention -verkkosivustolta. Keräsimme tämän hakulomakkeen avulla tiedot 15-24-vuotiaiden afroamerikkalaisten miesten ja poikien 10 yleisimmästä kuolinsyystä vuodelta 2014:  Vuonna 2014 tehtiin 2 256 ampuma-asehenkirikosta, kun taas yhdeksässä seuraavassa kategoriassa oli yhteensä 2 119 kuolemantapausta. Näin ollen Clintonin väite pitää paikkansa. Jos mukaan lisätään aseisiin liittyvät tapaturmat ja itsemurhat, ero aseisiin liittyvien kuolemien ja muunlaisten kuolemien välillä laajenee entisestään. Aseisiin liittyviä kuolemantapauksia oli 2 533 kaikissa 10 luokassa yhteensä, kun taas 10 tärkeimmässä luokassa, joilla ei ollut mitään tekemistä aseiden kanssa, oli 2 002 kuolemantapausta. On huomattava, että tämä lausunto riippuu valitusta ikäryhmästä. Väite ei pidä paikkaansa esimerkiksi 10-14-vuotiaiden afroamerikkalaisten poikien kohdalla. Kyseisessä ikä- ja roturyhmässä oli 38 aseisiin liittyvää henkirikosta vuonna 2014, lisäksi 10 aseella tehtyä itsemurhaa ja kolme aseiden aiheuttamaa tahatonta vammaa, eli yhteensä 51. Sen sijaan kyseisen ikä- ja roturyhmän 10 tärkeimmän kuolinsyyn joukossa oli 271 kuolemantapausta, joilla ei ollut mitään tekemistä aseiden kanssa, kuten sairaudet. Mielestämme on kuitenkin järkevää määritellä "nuoret" 15-24-vuotiaiksi. Päätöksemme mukaan Clinton sanoi: ""Ase-epidemia on nuorten afroamerikkalaisten miesten johtava kuolinsyy, enemmän kuin yhdeksän seuraavaa syytä yhteensä"". Kunhan ""nuori"" määritellään 15-24-vuotiaaksi, Clintonin lausunto on CDC:n tietojen mukaan oikea."" Väite: Asepidemia on nuorten afroamerikkalaisten miesten johtava kuolinsyy, enemmän kuin yhdeksän seuraavaa syytä yhteensä.</w:t>
      </w:r>
    </w:p>
    <w:p>
      <w:r>
        <w:rPr>
          <w:b/>
        </w:rPr>
        <w:t xml:space="preserve">Tulos</w:t>
      </w:r>
    </w:p>
    <w:p>
      <w:r>
        <w:t xml:space="preserve">"Clinton sanoi: "Ase-epidemia on nuorten afroamerikkalaisten miesten yleisin kuolinsyy, enemmän kuin yhdeksän seuraavaa syytä yhteensä.""" Kunhan ""nuori"" määritellään 15-24-vuotiaaksi, Clintonin lausunto pitää CDC:n tietojen mukaan paikkansa.""</w:t>
      </w:r>
    </w:p>
    <w:p>
      <w:r>
        <w:rPr>
          <w:b/>
        </w:rPr>
        <w:t xml:space="preserve">Esimerkki 2.764</w:t>
      </w:r>
    </w:p>
    <w:p>
      <w:r>
        <w:t xml:space="preserve">Kohta: Menetelmiin, jotka ovat tällä hetkellä vasta tutkimusvaiheessa Britanniassa ja Yhdysvalloissa sijaitsevissa laboratorioissa, kuuluisi ensimmäistä kertaa geneettisesti muunnettujen alkioiden istuttaminen naisiin. Kriitikot sanoivat, että tekniikka on eettisesti arveluttava ja johtaisi lopulta eugeniikan "design-vauvojen" markkinoihin. Siinä puututaan hedelmöitysprosessiin, jotta voidaan poistaa viallinen mitokondrioiden DNA, joka voi aiheuttaa perinnöllisiä sairauksia, kuten kuolemaan johtavia sydänongelmia, maksan vajaatoimintaa, aivohäiriöitä, sokeutta ja lihasdystrofiaa. Menetelmien tarkoituksena on auttaa perheitä, joilla on mitokondriosairauksia - parantumattomia, äidin suvussa periytyviä sairauksia, joita esiintyy noin yhdellä lapsella 6 500:sta maailmassa. Mitokondriot toimivat solujen sisällä pieninä energiaa tuottavina akkuina. Mahdollinen hoito tunnetaan nimellä kolmen vanhemman koeputkihedelmöitys (IVF), koska jälkeläisellä olisi äidin, isän ja naispuolisen luovuttajan geenit. Kun kansallinen julkinen kuuleminen osoitti, että britit kannattavat ajatusta laajalti, hallituksen ylilääkäri sanoi perjantaina, että se pitäisi sallia tiukan sääntelyn alaisena. "Tutkijat ovat kehittäneet uraauurtavia uusia menetelmiä, jotka voisivat estää näiden sairauksien periytymisen ja tuoda toivoa monille perheille, jotka haluavat estää lastensa perimän", sanoi ylilääkäri Sally Davies toimittajille. "On vain oikein, että pyrimme ottamaan tämän hengenpelastavan hoidon käyttöön mahdollisimman pian."  Human Genetics Alert -kampanjaryhmän johtaja David King sanoi kuitenkin, että "tekniikat ovat tarpeettomia ja niiden käyttö on eettisesti epäluotettavaa", ja kritisoi hallitusta siitä, että se ei ole järjestänyt kattavampaa julkista kuulemista. "Ne ylittävät eettisen rajan, josta hallitukset ympäri maailmaa ovat sopineet, että meidän ei pitäisi muuttaa ihmisiä geneettisesti", hän sanoi sähköpostitse lähettämässään lausunnossa. Daviesin mukaan hallituksen terveysministeriö laatii parhaillaan uusia hoitoja koskevia säännöksiä ja aikoo julkaista ne myöhemmin tänä vuonna. Näin Britanniasta tulisi ensimmäinen maa maailmassa, joka antaisi potilaille mahdollisuuden mitokondrioiden DNA:n siirtoon, jotta he eivät voisi siirtää sairauksiaan lapsilleen. Tutkijat tutkivat parhaillaan useita kolmen vanhemman IVF-tekniikoita. Yksi brittiläisessä Newcastlen yliopistossa kehitteillä oleva menetelmä, joka tunnetaan nimellä pronucleaarinen siirto, vaihtaa DNA:ta kahden hedelmöittyneen ihmisen munasolun välillä. Toisessa menetelmässä, jota kutsutaan äidin spindelin siirroksi, vaihdetaan materiaalia äidin munasolun ja luovuttajan munasolun välillä ennen hedelmöitystä. Brittiläinen lääketieteen eettinen lautakunta, joka tarkasteli mitokondriosairauksien mahdollisia hoitomuotoja, päätti viime vuonna, että ne ovat eettisiä ja että niitä olisi jatkettava, kunhan tutkimukset osoittavat, että ne ovat todennäköisesti turvallisia ja tehokkaita. Koska Britannia on tämän tutkimuksen eturintamassa, eettisiä huolenaiheita, poliittisia päätöksiä ja tieteellistä edistystä seurataan tiiviisti ympäri maailmaa - erityisesti Yhdysvalloissa, jossa tutkijat työskentelevät myös DNA:n vaihtotekniikoiden parissa. Elämän puolesta kampanjoivat ovat jo kritisoineet tieteellistä tutkimusta ja sanoneet, että alkioiden luominen laboratoriossa pahoinpitelee lapsia, koska ne altistetaan luonnottomille prosesseille. Kingin kaltaiset kriitikot ovat myös huolissaan siitä, että alkioiden muokkaaminen sairauksien välttämiseksi on ensimmäinen askel kohti "design-vauvojen" luomista, joiden geneettistä perimää voitaisiin muuttaa alkioina tiettyjen ominaisuuksien, kuten pituuden tai hiusten värin, varmistamiseksi. Kysyttäessä, onko hänestä "mukavaa" ottaa näin suuri askel kohti ihmisen geneettisen muuntelun sallimista, Davies sanoi, että hän oli keskustellut ja pohtinut eettisiä vaikutuksia monien asiantuntijoiden kanssa vuosien ajan ja tullut siihen tulokseen, että tekniikat olisi sallittava. Lopullinen päätös uusien hoitojen tarjoamisen mahdollistavien säännösten antamisesta edellyttää parlamentin äänestystä, mutta Davies sanoi toivovansa, että ensimmäiset potilaat voivat saada uusia hoitoja kahden vuoden kuluessa. Väite: Britannia suunnittelee maailman ensimmäistä lupaa "kolmen vanhemman" IVF-vauvoille.</w:t>
      </w:r>
    </w:p>
    <w:p>
      <w:r>
        <w:rPr>
          <w:b/>
        </w:rPr>
        <w:t xml:space="preserve">Tulos</w:t>
      </w:r>
    </w:p>
    <w:p>
      <w:r>
        <w:t xml:space="preserve">Britanniasta on tarkoitus tulla maailman ensimmäinen maa, joka tarjoaa kiistanalaisia "kolmen vanhemman" hedelmöityshoitoja perheille, jotka haluavat välttää parantumattomien sairauksien siirtymisen lapsilleen.</w:t>
      </w:r>
    </w:p>
    <w:p>
      <w:r>
        <w:rPr>
          <w:b/>
        </w:rPr>
        <w:t xml:space="preserve">Esimerkki 2.765</w:t>
      </w:r>
    </w:p>
    <w:p>
      <w:r>
        <w:t xml:space="preserve">Kohta: Vaikka voitaisiinkin väittää, että julkaisu pitäisi jättää väliin, koska tutkimus on vasta alkuvaiheessa, käsiteltävät lääkkeet ovat kaupallisesti saatavilla, ja kustannustietoja olisi ollut helppo antaa. Tiedotteessa ei anneta riittävästi tietoja siitä, mitä tässä tutkimuksessa tapahtui ja mitä tuloksia raportoitiin. Tiedotteessa todetaan, että "molemmat lääkkeet olivat tehokkaita aktivoimaan OPC:tä myelinisaation tehostamiseksi ja halvauksen kumoamiseksi. Tämän seurauksena lähes kaikki eläimet saivat takaraajansa takaisin käyttöönsä". Mutta kuinka monta eläintä tutkittiin ja kuinka moni niistä sai raajansa takaisin käyttöönsä? Poistuivatko oireet kokonaan vai vain osittain, ja miten tämä mitattiin? Tiedotteessa ei koskaan esitetä näitä tuloksia määrällisesti. Tohtori Tesar esittää varoittavan huomautuksen tämän lähestymistavan mahdollisista haitoista: "Näiden lääkkeiden nykymuotojen käyttö ilman käyttötarkoitusta lisää todennäköisemmin muita terveysongelmia kuin lievittää multippeliskleroosin oireita". Tutkimuksen vaiheeseen nähden tämä on mielestämme riittävää, jotta tämä kriteeri voidaan arvioida tyydyttäväksi. Suurin huolenaiheemme todistusaineiston kuvauksessa on se, että tiedotteessa odotetaan liian kauan, ennen kuin lukijoille kerrotaan, että nämä tulokset on saatu petrimaljoilla ja hiirillä. Meidän on luettava yli puolet tiedotteesta, ennen kuin saamme tietää tästä tärkeästä varoituksesta. Meillä oli huolia myös otsikosta, kuten edellä katsauksen yhteenveto-osassa todettiin. Kiitokseksi mainittakoon, että tiedotteessa on tärkeä varoittava lausunto: "...tarvitaan lisää tutkimusta, ennen kuin mikonatsolia ja klobetatsolia voidaan testata multippeliskleroosin kliinisissä tutkimuksissa." Mutta tämä lausunto, joka tulee tiedotteen loppupuolella, on liian vähäinen vastapainoksi sille innostukselle, joka on syntynyt aiemmin tiedotteessa puutteellisen ja mahdollisesti harhaanjohtavan todisteiden kuvauksen perusteella. Mitään sairauden lietsontaa ei ole havaittavissa. Meille kerrotaan heti aluksi, että tutkimuksen rahoitti National Institutes of Health -laitoksen eräs osasto, eikä paperin mukaan ole mitään ilmeistä eturistiriitaa. Uutistiedote saa arvosanan tyydyttävä, kun siinä puhutaan nykyisistä saatavilla olevista hoidoista: "Nykyisiin multippeliskleroosin hoitoihin kuuluvat tulehduskipulääkkeet, jotka auttavat ehkäisemään multippeliskleroosille tyypillisiä jaksottaisia pahenemisvaiheita, mutta eivät ole yhtä tehokkaita ehkäisemään pitkäaikaista työkyvyttömyyttä." Lisäpisteiden saamiseksi tiedotteessa olisi voitu esittää kommentti muista tutkimuksista, jotka koskevat myeliinituotannon parantamista. Tähän kuuluvat muun muassa Biogenin ja muiden tahojen meneillään olevat kliiniset tutkimukset, jotka kohdistuvat myeliinituotantoon MS-taudissa. Jutussa tehdään selväksi, että kahta esiin nostettua lääkettä (klobetatsolia ja mikonatsolia) on saatavilla, ja lisätään tärkeä ennakkotieto: "...ne on tällä hetkellä hyväksytty käytettäväksi voiteina tai jauheina kehon pinnoilla, mutta niiden turvallisuutta muissa muodoissa, kuten injektioina, ei tunneta ihmisillä". Kyseessä on todellakin ensimmäinen laatuaan oleva tutkimus, ja se on asianmukaisesti todettu tiedotteessa. Mahdollista otsikkoa lukuun ottamatta - asiaa olemme jo käsitelleet muualla tässä katsauksessa - mitään liioittelua ei ole havaittavissa. Väite: Aivojen kantasoluja aktivoivat lääkkeet voivat kääntää multippeliskleroosin suuntaa.</w:t>
      </w:r>
    </w:p>
    <w:p>
      <w:r>
        <w:rPr>
          <w:b/>
        </w:rPr>
        <w:t xml:space="preserve">Tulos</w:t>
      </w:r>
    </w:p>
    <w:p>
      <w:r>
        <w:t xml:space="preserve">Arvosteluryhmämme kävi vilkasta keskustelua siitä, missä määrin tämä National Institutes of Healthin uutisjulkaisu liioittelee sen tutkimuksen tuloksia, josta se raportoi. Olimme yhtä mieltä siitä, että tiedotteessa odotetaan aivan liian kauan varoittaakseen lukijoita siitä, että tämä jännittävä tutkimus mahdollisista multippeliskleroosilääkkeistä tehtiin petrimaljoilla ja hiirillä. On luettava yli puolet tiedotteesta ennen kuin tämä tärkeä varoitus esitetään. Mutta otsikosta "Aivojen kantasoluja aktivoivat lääkkeet voivat kääntää multippeliskleroosin" olimme eri mieltä. Joidenkin meistä mielestä se oli harhaanjohtava, koska lukijat olettaisivat, että tiedotteessa puhutaan ihmisten sairaudesta, eikä tiedotteessa tai sen taustalla olevassa tutkimuksessa ole mitään sellaista, mikä tukisi sairauden "kääntämistä" ihmisillä. Vastakkainen näkemys on, että otsikko kuvastaa tarkasti sitä, mitä hiirillä tehdyssä tutkimuksessa tapahtui, eikä se siksi ole liioittelua. Tämän näkemyksen mukaan tiedote on puutteellinen lähinnä siksi, että siinä ei ole ajoissa täsmennetty, että tulokset ovat hiiristä (mieluiten ensimmäisessä kappaleessa), mutta ei otsikon vuoksi. Otamme mielellämme vastaan lukijoiden näkemyksiä tästä keskustelusta kommenteissa. Lääketeollisuuden heikko menestys uusien hoitomuotojen kehittämisessä on johtanut koordinoituihin ponnisteluihin olemassa olevien lääkkeiden uudelleenkäyttöön. Tässä NIH:n tiedotteessa korostettu tutkimus on tärkeä, koska se on yksi varhaisimmista esimerkeistä tästä uudesta lääkekehityksen muodosta. Multippeliskleroosi voi olla tuhoisa sairaus, joka aiheuttaa joillekin potilaille merkittäviä toimintahäiriöitä ja ennenaikaisen kuoleman. Nykyiset hoidot koostuvat immuunijärjestelmään kohdistuvista lääkkeistä. Vaikka ne ovat tehokkaita, niihin liittyy monia sivuvaikutuksia ja ne ovat hyvin kalliita. Tässä esitelty lähestymistapa tarjoaa mahdollisesti uuden hyökkäysväylän: myeliinin korjaamisen edistäminen. Tämä on kuitenkin vasta alkuvaiheessa, ja lääkkeiden - klobetatsolin ja mikonatsolin - on osoitettu toimivan vain koeputkessa ja hiirimallissa. Kuten olemme todenneet useaan otteeseen, hiirimallissa onnistuminen on vain sitä, että se on onnistumista hiirimallissa.</w:t>
      </w:r>
    </w:p>
    <w:p>
      <w:r>
        <w:rPr>
          <w:b/>
        </w:rPr>
        <w:t xml:space="preserve">Esimerkki 2.766</w:t>
      </w:r>
    </w:p>
    <w:p>
      <w:r>
        <w:t xml:space="preserve">Kohta: Toukokuun 12. päivänä 2020 alkoi kiertää seuraava kuva pienistä lapsista, jotka on erotettu "liituruuduilla" leikkikentällä COVID-19-pandemian aikana: Yllä olevan iteraation kuvatekstiin käyttäjä kirjoitti "Their reality ...😢🌈", mutta ei lisännyt mitään asiayhteystietoja kuvasta tai sen näyttämistä tapahtumista. Kuvassa näkyi viisi näennäisesti yksinäistä lasta, joista jokainen oli rajoittunut oman liituneliönsä sisälle. yksi viidestä oikeassa yläkulmassa istui neliönsä reunalla, jalat rajan ulkopuolella. Jokainen liituneliö näytti rajaavan jokaiselle lapselle oman yksinäisen leikkialueen, ja väleillä näytti varmistettavan, etteivät lapset tulisi liian lähelle toisiaan, kun he harrastivat sosiaalisesti etäistä leikkipuistotoimintaa.Kuvia "liituneliö"-lapsista levitettiin samanaikaisesti "Americas Mom" -nimisen henkilön Facebookissa julkaiseman, asiaan liittymättömän viraalipostauksen kanssa (arkistoitu täällä), jossa itkevän naisen valokuvaa säestää pitkä paasaaminen naisen "karanteeniväsymyksestä" ja huoli siitä, että hänen lapsensa oli muuttumassa yksinäiseksi ja/tai ärsyttämässä häntä.Tuo viesti alkoi hahmottelemalla karanteenin väitettyjä sosiaalisia vaikutuksia lapsiin, ennen kuin se muuttui naamarien ja desinfiointiaineiden käyttöä paheksuvaksi paasaukseksi: Kirjoittanut äiti, kiitos 🙏: "Olen saanut tarpeekseni. Ihmisten on vakavasti katsottava ympärilleen ja nähtävä, mitä se tekee lapsillemme. Lapsille, jotka ovat liian nuoria ymmärtääkseen mitä tapahtuu. Lapsille, jotka ovat yksin ilman sisaruksia, joiden kanssa leikkiä, ilman serkkuja, ilman ystäviä. Ei salaisia leikkitreffejä. Ei vuorovaikutusta kenenkään muun kuin äidin tai isän kanssa. Mitä luulette, että se tekee lapsillemme biologisesti ja psykologisesti?Vastaus on, ettemme tiedä!Mutta kun olet vanhempi, voit nähdä sen loukkauksen, jota lapsesi käy läpi joka päivä, ja voit selittää hänelle, miksi.... Tiedätkö mitä olen kertonut hänelle, totuuden! Ihmiset pelkäävät sairastumista, kultaseni. Ihmiset ovat riippuvaisia hallituksesta, joka suojelee heitä kaikelta. Et ehkä ole samaa mieltä siitä, mutta en välitä siitä. Koska en ole samaa mieltä mistään, mitä nyt tapahtuu. joka kerta kun menen autoon lapseni kanssa, hän anelee itkien päästä jonnekin. Pitäisikö minun nauhoittaa se sinulle? Pitäisikö minun pakottaa sinut kuulemaan se päivittäin, kuten minä teen? Saako se teidät muuttamaan mielenne?Sanotte, että välitätte näistä lapsista. Etkä puhu. Sinä pelkäät näiden lasten puolesta, siinä on ero. Pelkäätte, että he sairastuvat... mutta pelkäättekö, että heidän mielensä sairastuu ja heidän kasvunsa hidastuu ilman sosiaalista kanssakäymistä? Toivottavasti tiedätte, että nuo sosiaaliset vuorovaikutussuhteet ovat keino, jolla he rakentavat immuunijärjestelmäänsä." Laittakaa siis uusi kierre olennaisille työntekijöille, jotka saavat lähettää lapsensa päivähoitoon. Nämä lapset saavat mahdollisuuden sosiaaliseen vuorovaikutukseen toistensa kanssa, ja heillä on mahdollisuus rakentaa immuunijärjestelmäänsä. Ei-välttämättömät työntekijät tai ihmiset, jotka eivät ole koskaan laittaneet lastaan päivähoitoon ja luottaneet sosiaaliseen kanssakäymiseen leikkiä varten, ovat nyt kitukasvuisia. Väitätte siis, että lapsemme eivät ole enää välttämättömiä? Lapsemme eivät ole välttämättömiä￼ tarpeeksi rakentamaan immuunijärjestelmäänsä tai rakentamaan sosiaalisia yhteyksiään?Sanotte, että ette halua avata leikkipuistoja, koska ette voi ottaa sosiaalista etäisyyttä ettekä desinfioida. Missä oli huolesi desinfioinnista ennen koronavirusta? Sanotteko meille, että ette koskaan desinfioineet puistoja ennen kuin ne olivat täynnä viruksia ja bakteereja, että lapsemme sairastuisi?Avatkaa leikkikentät, lopettakaa sosiaalinen etääntyminen, lopettakaa naamarit, jotka ovat POIKKEUKSETTOMIA. Ja vannon Jumalan nimeen, että jos lääketieteen ammattilainen tulee tänne ja sanoo, että käytän naamiota 12 tuntia päivässä, pistän teidät perseelleen. Koska te ette käytä naamiota koko 12 tunnin työvuoroanne. Lakkaa valehtelemasta itsellesi. Jos et ole samaa mieltä kanssani, ei se haittaa. Mutta väistykää vittu tieltäni, kun yritän korjata lapseni tulevaisuutta. Koska en voi helvetti soikoon, jos hän itkee joka päivä halutessaan leikkiä jonkun kanssa tai halutessaan mennä tekemään jotain, mutta hän ei voi, koska sinä elät pelossa. Elät pelossa omassa vitun talossasi." Mitä tulee liitutaululla leikkiviin lapsiin, kuvan twiittasi alun perin ranskalainen toimittaja Lionel Top 12. toukokuuta 2020: Les enfants font leur rentrée aujourd'hui (un petite partie d'entre-eux plutôt). Ambiance très étrange, voire dérangeante... pic.twitter.com/g91y5hLatJ- Lionel Top (@lioneltop) May 12, 2020Tämä Twitterin automaattisesti kääntämä twiitti kuului seuraavasti:Lapset palaavat tänään (pieni osa heistä pikemminkin). Erittäin outo, jopa häiritsevä tunnelma ...Toisessa twiitissä Top antoi lisätietoja valokuvasta: Contexte :Pour faire respecter les distances, tout en profitant des récrés, l'équipe pédagogique a dessiné des carrés au sol pour les + petits. Les enfants jouent, dansent, sautent, rient ensemble... mais depuis ce carré.De ce qu'on a vu, ils ne le vivent pas comme une punition https://t.co/i98ZltvteN- Lionel Top (@lioneltop) May 12, 2020Ils apprennent à vivre ensemble mais différemment.Les photos sont marquantes et la plupart des réactions sur Twitter témoignent d'une même émotion, celle d'une école qui ne correspond pas à ce que l'on connaît, mais les enfants ce matin n'étaient pas " malheureux"- Lionel Top (@lioneltop) May 12, 2020Twitter translation:Context: Varmistaakseen, että etäisyyksiä kunnioitetaan, samalla kun hyödynnetään virkistystä, opetusryhmä on piirtänyt maahan neliöitä pienimmille. Lapset leikkivät, tanssivat, hyppivät, nauravat yhdessä ... mutta tästä neliöstä. Nähdäksemme he eivät näe sitä rangaistuksenaHe oppivat elämään yhdessä mutta eri tavalla. Kuvat ovat silmiinpistäviä, ja suurin osa Twitterin reaktioista osoittaa samaa tunnetta, koulua, joka ei vastaa sitä, mitä tiedämme, mutta lapset eivät tänä aamuna olleet "onnettomia "Viruskuva lapsista "liituaukioilla" palattuaan kouluun COVID-19-pandemian aikana oli todellinen, jaettu ranskalaisen toimittajan 12. toukokuuta 2020. Top otti kuvan Tourcoingissa, Ranskassa sijaitsevassa esikoulussa ja korosti, että lapset eivät olleet kärsiviä tai onnettomia." Kommentit Väite: Valokuva näyttää esittävän pieniä koululaisia leikkimässä yksin leikkikentän asfalttiin piirretyissä, merkityissä liituruuduissa.</w:t>
      </w:r>
    </w:p>
    <w:p>
      <w:r>
        <w:rPr>
          <w:b/>
        </w:rPr>
        <w:t xml:space="preserve">Tulos</w:t>
      </w:r>
    </w:p>
    <w:p>
      <w:r>
        <w:t xml:space="preserve">"Silmiinpistävä" valokuva lapsista, jotka leikkivät koronaviruspandemian aikana "liituneliöillä".</w:t>
      </w:r>
    </w:p>
    <w:p>
      <w:r>
        <w:rPr>
          <w:b/>
        </w:rPr>
        <w:t xml:space="preserve">Esimerkki 2.767</w:t>
      </w:r>
    </w:p>
    <w:p>
      <w:r>
        <w:t xml:space="preserve">Kohta: Tavoitteena on poistaa kokonaan tai vähentää esteitä yhdysvaltalaisilta maataloustuotteilta ja virtaviivaistaa sääntelyeroja. Brexitin vastustajat ovat väittäneet, että tällainen Yhdysvaltojen sopimus avaisi Britannian markkinat esimerkiksi kloorikäsitellylle kanalle ja muuntogeenisille viljelykasveille, kun taas ministerit ovat sanoneet, että hallitus ei aio alentaa elintarvikestandardeja kauppasopimusten voittamiseksi. "Teille on esitetty väärä valinta: joko pitäydytte EU:n direktiiveissä tai joudutte tulvimaan huonolaatuisimmilla amerikkalaisilla elintarvikkeilla", suurlähettiläs Woody Johnson kirjoitti Daily Telegraph -lehdessä. "Tulehduksellisia ja harhaanjohtavia termejä, kuten 'kloorattu kana' ja 'hormoniliha', käytetään amerikkalaisen maanviljelyn saattamiseksi mahdollisimman huonoon valoon. On aika, että myytit paljastetaan siksi, mitä ne todella ovat: mustamaalauskampanja ihmisiltä, joilla on oma protektionistinen agenda."  Johnson sanoi, että amerikkalaiset maanviljelijät käyttävät kaikkia tieteellisiä ja teknisiä välineitä auttaakseen vastaamaan kasvavan maailmanväestön ja siitä johtuvien terveys- ja ympäristöpaineiden asettamiin haasteisiin. "Ei ole kestävää, että koko maailma noudattaa EU:n 'maatalousmuseon' lähestymistapaa. Meidän on katsottava maatalouden tulevaisuuteen, ei vain menneisyyteen", hän sanoi. Johnson sanoi, että kanan pesu on "yleisen turvallisuuden kannalta järkevää" ja että kasvuhormonien käyttö naudoille mahdollistaa suuremman lihan tuotannon kuluttajille ja ympäristölle halvemmalla ja samalla täysin turvallisena syödä. "Tosiasia on, että amerikkalaisilla maanviljelijöillä on samat prioriteetit kuin brittiläisillä maanviljelijöillä", hän sanoi. "Olisi todellinen hukattu tilaisuus uskoa, että EU:n traditionalistinen lähestymistapa maatalouteen on Britannian ainoa vaihtoehto laadukkaalle ja tehokkaalle maatalousalalle tulevaisuudessa."   Telegraph kertoi lauantaina erillisessä jutussaan, että Britannia noudattaisi kaikkia EU:n elintarvike- ja maataloussäännöksiä yhdeksän kuukauden ajan, jos se eroaisi blokista ilman, että se olisi saanut aikaan erosopimusta brittiläisen maatalouden suojelemiseksi. Sanomalehden mukaan tämä viestii, että Yhdistynyt kuningaskunta haluaa pysyä eurooppalaisten eikä yhdysvaltalaisten maatalousstandardien mukaisena. Väite: Yhdysvaltain suurlähettiläs sanoo, että älkää antako maatalouden "mustamaalausten" estää Brexitin jälkeistä kauppasopimusta.</w:t>
      </w:r>
    </w:p>
    <w:p>
      <w:r>
        <w:rPr>
          <w:b/>
        </w:rPr>
        <w:t xml:space="preserve">Tulos</w:t>
      </w:r>
    </w:p>
    <w:p>
      <w:r>
        <w:t xml:space="preserve">Britannian ei pitäisi seurata Euroopan unionin "maatalousmuseota" eikä antaa Yhdysvaltojen maatalouskäytäntöjä koskevien väärien huolenaiheiden estää Brexitin jälkeistä kauppasopimusta, Yhdysvaltain Lontoon-suurlähettiläs sanoi lauantaina.</w:t>
      </w:r>
    </w:p>
    <w:p>
      <w:r>
        <w:rPr>
          <w:b/>
        </w:rPr>
        <w:t xml:space="preserve">Esimerkki 2.768</w:t>
      </w:r>
    </w:p>
    <w:p>
      <w:r>
        <w:t xml:space="preserve">Kohta: Brian ja Kristen Festa, Bristolista, sanoivat lauantaina pyytäneensä ministeriöltä julistusluonteista päätöstä vetoomuksestaan, koska virkamiehet aikovat julkaista lisätietoja tässä kuussa. Superior Courtin tuomari hylkäsi heidän kanteensa syyskuussa. Pariskunta oli pyrkinyt estämään lisärokotustietojen julkaisemisen ja poistamaan koulukohtaiset rokotustiedot vuosilta 2017-18 verkosta. Tuomarin mukaan he eivät olleet käyttäneet loppuun "hallinnollisia oikeussuojakeinojaan" kansanterveysviranomaisten kanssa. Rokottamattoman pojan vanhemmat Brian ja Kristen Festa sanovat, että he ovat kärsineet henkistä ja emotionaalista kärsimystä julkisuudesta tulleiden vihamielisten lausuntojen vuoksi sen jälkeen, kun rokotusastetiedot julkaistiin toukokuussa. Väite: Pariskunta pyytää osavaltiolta nopeaa päätöstä rokotustiedoista.</w:t>
      </w:r>
    </w:p>
    <w:p>
      <w:r>
        <w:rPr>
          <w:b/>
        </w:rPr>
        <w:t xml:space="preserve">Tulos</w:t>
      </w:r>
    </w:p>
    <w:p>
      <w:r>
        <w:t xml:space="preserve">Connecticutilainen pariskunta, joka pyrkii estämään koulujen rokotusprosentteja koskevien lisätietojen julkistamisen, pyytää kansanterveysministeriötä kiirehtimään päätöstään.</w:t>
      </w:r>
    </w:p>
    <w:p>
      <w:r>
        <w:rPr>
          <w:b/>
        </w:rPr>
        <w:t xml:space="preserve">Esimerkki 2.769</w:t>
      </w:r>
    </w:p>
    <w:p>
      <w:r>
        <w:t xml:space="preserve">Kohta: Clark County Public Health sanoo, että ihmiset, jotka kävivät PeaceHealth Urgent Care - Memorialissa Vancouverissa iltapäivällä 31. joulukuuta, ovat saattaneet altistua. Oregonin terveysviranomaisen mukaan tuhkarokkotapaus vahvistettiin henkilöllä, joka vietti aikaa The Dallesissa ja Hood Riverissä. The Dallesissa asuvat henkilöt ovat saattaneet altistua 29. joulukuuta Discovery Centerissä tai 31. joulukuuta Fred Meyerissä. Hood Riverin asukkaat ovat saattaneet altistua 30. joulukuuta, jos he olivat varhain iltapäivällä Doppio Cafessa, Goodwillissa tai Full Sail Breweryssä. Ihmiset, jotka olivat Oregon Health &amp; Science Universityn päivystysosastolla 2. tammikuuta aamulla, ovat saattaneet altistua. Viranomaiset kehottavat kaikkia, joilla saattaa olla tuhkarokon oireita, soittamaan ennen lääkärin vastaanotolle menoa. Tuhkarokon oireet alkavat kuumeella, yskällä, nuhalla ja punaisilla silmillä, joita seuraa ihottuma. Väite: Tuhkarokkotapaukset vahvistettu Vancouverissa ja Portlandissa.</w:t>
      </w:r>
    </w:p>
    <w:p>
      <w:r>
        <w:rPr>
          <w:b/>
        </w:rPr>
        <w:t xml:space="preserve">Tulos</w:t>
      </w:r>
    </w:p>
    <w:p>
      <w:r>
        <w:t xml:space="preserve">Washingtonin Vancouverin viranomaiset ovat vahvistaneet lapsella todetun tuhkarokkotapauksen, ja Oregonin terveysviranomainen on vahvistanut erillisen tuhkarokkotapauksen Portlandissa Oregonissa.</w:t>
      </w:r>
    </w:p>
    <w:p>
      <w:r>
        <w:rPr>
          <w:b/>
        </w:rPr>
        <w:t xml:space="preserve">Esimerkki 2.770</w:t>
      </w:r>
    </w:p>
    <w:p>
      <w:r>
        <w:t xml:space="preserve">Kohta: Jotkut vaativat, että kaikki pysyvät kotona, kunnes kansanterveydellinen kriisi laantuu." Koronaviruspandemia on saanut kuvernöörit pohtimaan esivaalien järjestämisen vaikutuksia, vaikka jotkut vaativat kaikkia pysymään kotona, kunnes kansanterveydellinen kriisi laantuu. Uutistietojen mukaan 23 osavaltiosta, joissa ei ole vielä pidetty esivaaleja, ainakin kahdeksan on nyt lykätty. Illinois oli yksi kolmesta osavaltiosta, jotka antoivat äänestyksen jatkua aikataulun mukaisesti 17. maaliskuuta, vaikka kuvernööri J.B. Pritzker oli sulkenut kouluja, kieltänyt ravintoloita palvelemasta sisään tulevia asiakkaita ja kieltänyt joukkokokoontumiset. Ohio, jossa oli myös määrä äänestää tuona päivänä, sulki äänestyspaikat tunteja ennen niiden avaamista julistamalla kansanterveydellisen hätätilan. Ohion 11. tunnin toimenpiteen jälkeen Pritzker vastasi Chicagon kaupungin vaalilautakunnan kritiikkiin siitä, miksi hän ei lykännyt henkilökohtaista äänestystä Illinoisissa. Vaalipäivän tiedotustilaisuudessa Pritzker sanoi, että kaupungin johtokunta oli pyytänyt häntä viikkoa aiemmin "tekemään jotain, mikä ei kiistatta kuulu laillisiin valtuuksiini". "He halusivat, että peruisin yksipuolisesti henkilökohtaisen äänestyksen 17. maaliskuuta, muuttaisin Illinoisin osavaltioksi, jossa kaikki äänestävät kirjeitse, ja pidentäisin kirjeitse tapahtuvaa äänestystä 12. toukokuuta asti", Pritzker jatkoi. ""He eivät edes osanneet selittää pyyntöjensä oikeusperustaa."" On mahdotonta sanoa, mitä olisi tapahtunut, jos Pritzkerin hallinto olisi pakottanut Ohiossa tapahtuneen kaltaiseen viivytykseen, joten sen kutsuminen ""kiistattomaksi"" on hieman liioiteltua. Asiantuntijat kertoivat kuitenkin, että kuvernöörillä on vankka oikeudellinen perusta väittää, ettei hän voi - yksinään - puuttua demokraattiseen prosessiin. Hätätilan aikana, jonka Pritzker julisti aiemmin tässä kuussa, virkamiehillä on laajat valtuudet tehdä rajuja muutoksia, jotka voivat muuttaa ihmisten jokapäiväistä elämää ja heikentää yritysten toimintamahdollisuuksia. Esimerkiksi Illinoisin hätätilalain mukaan kuvernööri voi valvoa ihmisten liikkumista "katastrofialueella", joka tässä tapauksessa kattaa koko osavaltion. Sen nojalla hän voi myös takavarikoida omaisuutta ja keskeyttää esimerkiksi alkoholin tai ampuma-aseiden myynnin. Siinä ei kuitenkaan mainita mitään vaalien lykkäämisestä. Ohion hallitus Mike DeWine myönsi Columbus Dispatch -lehden mukaan, että hänellä ei myöskään ole valtuuksia lykätä vaaleja. Niinpä hän tuki yritystä saada tuomioistuin muuttamaan päivämäärää. Kun tuomari hylkäsi pyynnön, hänen kansanterveysjohtajansa määräsi kaikki äänestyspaikat suljettaviksi. Tästä toimesta nostettiin kanne, mutta Ohion korkein oikeus hylkäsi sen ja kieltäytyi estämästä osavaltiota sulkemasta äänestyspaikkoja. Asiantuntijat kertoivat, että Pritzkerin hallinto olisi saattanut yrittää jotain vastaavaa, mikä olisi voinut pakottaa Illinoisin yleiskokouksen sopimaan uudesta päivämäärästä, kuten Ohion hallitus nyt tekee. Asiantuntijat varoittivat kuitenkin, että se olisi voinut luoda huolestuttavan ennakkotapauksen tuleville vaaleille. ""Voidaan sanoa, että vaikka motiivit tässä (Ohion tapauksessa) olivat täysin puhtaat ja vaikka päätös oli täysin järkevä, tämä on dynamiikka, joka ei ole erityisen terveellinen tilanteessa, jossa itse valittu henkilö päättää olla järjestämättä vaaleja"", sanoi Northwestern-yliopiston oikeustieteellisen tiedekunnan paikallishallinnon asiantuntija Nadav Shoked. Pritzker esitti lehdistötilaisuudessaan samankaltaisen näkökohdan ja varoitti: ""Juuri tällaisina aikoina demokratiamme perustuslaillisia rajoja olisi kunnioitettava ennen kaikkea"". Kun kysyimme Pritzkerin toimistosta, miksi kuvernöörin hallinto ei ollut yrittänyt sulkea äänestyspaikkoja Ohion tapaan, tiedottaja Jordan Abudayyeh vastasi sähköpostitse, että ""lain rikkominen ja sen jälkeen toivominen, että korkein oikeus on samaa mieltä kanssasi, ei ole tapa, jolla tämä hallinto haluaa hallita"". Kuka voi siis asettaa uuden vaalipäivän tai siirtää äänestämisen kokonaan kirjeäänestykseen Illinoisissa? Abudayyeh kertoi, että osavaltion lainsäätäjien olisi hyväksyttävä laki, jotta näin voisi tapahtua. Lainsäätäjä ei ollut istunnossa vaaleja edeltävällä viikolla. Osavaltion vaalilautakunta sanoi myös, ettei se voi toimia yksipuolisesti, ja totesi 16. maaliskuuta antamassaan lehdistötiedotteessa, että vaalien siirtäminen edellyttäisi joko tuomioistuimen päätöstä tai lainsäädäntötoimia. "Vaalilaissa ei puhuta vaalien peruuttamisesta tai lykkäämisestä", kertoi tiedottaja Matt Dietrich sähköpostitse. ""Se edellyttäisi, että yleiskokous muuttaisi vaalilakia antaakseen meille (tai jollekin muulle virkamiehelle tai taholle) tällaisen toimivallan.""". Dietrichin mukaan sama koskee myös vaaliviranomaisten valtuuttamista lähettämään äänestäjille postitse lähetettävät äänestysliput. Asiantuntijoiden mukaan on ymmärrettävää, että osavaltion lainsäätäjien on ryhdyttävä toimenpiteisiin muuttaakseen vaalien toimittamistapaa. ""Kuka edustaa osavaltion kansaa? Se on osavaltion lainsäätäjä", sanoi Jaime Dominguez, Northwestern-yliopiston kaupunkipolitiikan asiantuntija. ""Äänestäjät ovat epäsuorasti mukana lainsäätäjän edustajansa kautta.""" Pritzker sanoi, että ""kiistatta"" ei ole hänen ""laillisessa toimivallassaan"" lykätä Illinoisin esivaaleja muuttamalla päivämäärää tai siirtämällä vaalit kirjeäänestykseen. Vaikka hypoteettisia vaihtoehtoja on liian paljon, jotta Pritzkerin hallinto ei olisi voinut lykätä vaaleja millään tavalla, asiantuntijat kertoivat, että kuvernööri puhui oikein kuvaillessaan osavaltion lain mukaisten valtuuksiensa rajoja. - Lausunto on täsmällinen, mutta vaatii selvennystä tai lisätietoja." Väite: JB Pritzkerin mukaan hänen "laillisiin valtuuksiinsa" ei "kiistatta" kuulunut lykätä Illinoisin esivaaleja muuttamalla päivämäärää tai siirtymällä kirjeäänestykseen.</w:t>
      </w:r>
    </w:p>
    <w:p>
      <w:r>
        <w:rPr>
          <w:b/>
        </w:rPr>
        <w:t xml:space="preserve">Tulos</w:t>
      </w:r>
    </w:p>
    <w:p>
      <w:r>
        <w:t xml:space="preserve">On vaikea tietää varmasti, ettei Pritzker olisi voinut tehdä mitään lykätäkseen 17. maaliskuuta pidettäviä vaaleja. Asiantuntijat kertoivat kuitenkin, että kuvernööri kuvaili oikein toimivaltuuksiensa rajoja voimassa olevan lain nojalla.</w:t>
      </w:r>
    </w:p>
    <w:p>
      <w:r>
        <w:rPr>
          <w:b/>
        </w:rPr>
        <w:t xml:space="preserve">Esimerkki 2.771</w:t>
      </w:r>
    </w:p>
    <w:p>
      <w:r>
        <w:t xml:space="preserve">Kohta: River at Tampa Bay Churchin pastori Rodney Howard-Brownen syytteeseen asettaminen ei jatku. Warrenin mukaan Howard-Browne on toiminut vastuullisesti maaliskuussa tapahtuneen pidätyksensä jälkeen. Howard-Brownea oli syytetty laittomasta kokoontumisesta ja karanteenimääräysten rikkomisesta kansanterveydellisen hätätilan aikana. Pastori piti jumalanpalveluksia kirkossa huolimatta paikallisista määräyksistä rajoittaa kokoontumiset enintään 10 henkilöön, viranomaiset kertoivat. "Toimistomme on päättänyt, että syytteen nostaminen tai rangaistuksen määrääminen ei lisäisi yhteisömme suojelua eikä se ole tarpeen, jotta pastori Howard-Brownen käytöksessä tapahtuisi mitään muutosta", Warren sanoi. Howard-Brownea edustavan Liberty Counsel -järjestön perustaja ja puheenjohtaja Mat Staver antoi perjantaina lausunnon, jossa hän kutsui Howard-Brownen pidätystä "poliittisesti motivoiduksi" ja sanoi, ettei tapausta olisi pitänyt koskaan nostaa. "Pastori tai The River at Tampa Bay Church eivät tehneet mitään väärää", Staver sanoi. "Olemme tyytyväisiä, että kaikista syytteistä on luovuttu. Nyt on aika siirtyä eteenpäin parantumisen ja ennalleen palauttamisen tiellä." Pian pidätyksen jälkeen Floridan republikaaninen kuvernööri Ron DeSantis vapautti jumalanpalvelustalot osavaltion laajuisesta oleskelukiellosta. Väite: Syytteistä luovuttiin Floridan pastoria vastaan kotiutumismääräyksen vuoksi.</w:t>
      </w:r>
    </w:p>
    <w:p>
      <w:r>
        <w:rPr>
          <w:b/>
        </w:rPr>
        <w:t xml:space="preserve">Tulos</w:t>
      </w:r>
    </w:p>
    <w:p>
      <w:r>
        <w:t xml:space="preserve">Floridalaista pastoria vastaan nostetuista syytteistä luovuttiin perjantaina, koska häntä syytettiin kotiarestia koskevien määräysten rikkomisesta, kun hän piti sunnuntaisin jumalanpalveluksia, joihin osallistui satoja ihmisiä maaliskuussa koronaviruspandemian keskellä.</w:t>
      </w:r>
    </w:p>
    <w:p>
      <w:r>
        <w:rPr>
          <w:b/>
        </w:rPr>
        <w:t xml:space="preserve">Esimerkki 2.772</w:t>
      </w:r>
    </w:p>
    <w:p>
      <w:r>
        <w:t xml:space="preserve">Kohta: E-vitamiiniasetaatin kieltävät hätäsäännöt koskevat nykyisiä lääkemarihuana-alan yrityksiä ja niitä, jotka ovat saamassa lupaa myydä virkistyskäyttöön heti 1. joulukuuta. Sääntelyviranomaiset totesivat, että Yhdysvaltain terveysviranomaiset löysivät yhdistettä 29 potilaan vaurioituneista keuhkoista eri puolilla maata, jotka olivat sairastuneet höyryttämisestä. "On ehdottoman tärkeää, että potilaat ja kuluttajat tietävät varmuudella käyttämiensä tuotteiden ainesosat", sanoi apulaiskaupunginjohtaja Garlin Gilchrist kirjallisessa lausunnossaan. "Nämä säännöt edellyttävät tiukkoja testejä, ja Michigandereiden terveys ja turvallisuus ovat jatkossakin etusijalla." Yritykset eivät voi välittömästi myydä aiemmin valmistettuja marihuanahöyrytystuotteita, elleivät ne läpäise uusia testejä. Uusia tuotteita valmistavat jalostajat eivät saa käyttää inaktiivisia ainesosia, joita Yhdysvaltain elintarvike- ja lääkevirasto ei ole hyväksynyt. Sääntelyviranomaiset sanoivat tarkastavansa jalostuslaitokset kahdesti kuukaudessa varmistaakseen vaatimustenmukaisuuden. Marihuanatuotteisiin lisätyt tehottomat ainesosat on lueteltava selvästi etiketissä. E-vitamiiniasetaattia käytetään lisäaineena, erityisesti sakeuttamisaineena sähkösavuketuotteissa, jotka sisältävät THC:tä, josta marihuana saa huumaavan vaikutuksen, Yhdysvaltain tautien valvonta- ja ehkäisykeskusten mukaan. Vaikka E-vitamiini on turvallista tabletteina tai iholle käytettynä, sen öljyisten pisaroiden hengittäminen voi olla haitallista. Michiganissa on todettu 55 höyryttämiseen liittyvää keuhkovauriota, mukaan lukien 17-vuotias poika, joka tarvitsi hengenpelastavan kaksinkertaisen keuhkonsiirron. Tämä on toinen kerta syyskuun jälkeen, kun Gov. Gretchen Whitmerin hallinto on ryhtynyt hätätoimenpiteisiin höyryttämisen rajoittamiseksi. Osavaltion tuomari on estänyt hänen kieltonsa maustettujen sähkösavukkeiden myynnistä, ja siitä on valitettu. Teollisuusryhmä tuki viimeisimpiä sääntöjä perjantaina. "Tuemme täysin kuvernöörin päätöstä", sanoi Michiganin kannabisteollisuusyhdistyksen toiminnanjohtaja Robin Schneider. "Jäsenistömme ykkösprioriteetti on turvallisen, testatun lääkkeen tarjoaminen lääkemarihuanapotilaille ympäri osavaltiota. Uskomme, että tämä edistää merkittävästi tätä tavoitetta." ___ Seuraa David Eggertiä Twitterissä: https://twitter.com/DavidEggert00 Väite: Michigan pysäyttää marihuanan e-pillereiden myynnin, ellei niitä testata uudelleen.</w:t>
      </w:r>
    </w:p>
    <w:p>
      <w:r>
        <w:rPr>
          <w:b/>
        </w:rPr>
        <w:t xml:space="preserve">Tulos</w:t>
      </w:r>
    </w:p>
    <w:p>
      <w:r>
        <w:t xml:space="preserve">Michiganin osavaltio lopetti perjantaina marihuanan höyrystystuotteiden myynnin, kunnes ne on testattu yhdisteen osalta, joka on todettu syylliseksi sähkösavukkeisiin liittyviin keuhkosairauksiin.</w:t>
      </w:r>
    </w:p>
    <w:p>
      <w:r>
        <w:rPr>
          <w:b/>
        </w:rPr>
        <w:t xml:space="preserve">Esimerkki 2.773</w:t>
      </w:r>
    </w:p>
    <w:p>
      <w:r>
        <w:t xml:space="preserve">Kohta: "Yritys toivoo voivansa tuoda markkinoille "älykkään" katetrin miehille, joilla on selkäydinvammoja tai -sairauksia, ensi vuoden alussa sen jälkeen, kun se on saanut hakemuksensa puristettua sisään vanhojen eurooppalaisten sääntöjen mukaisesti. Colone on osa teollisuuden edustajien kuoroa, joka varoittaa, että vuoden kuluttua voimaan tuleva siirtyminen lääkinnällisiä laitteita koskeviin tiukempiin eurooppalaisiin sääntöihin hidastaa tai jopa pysäyttää sellaisten tuotteiden markkinoille saattamisen Euroopassa, jotka voisivat muuttaa potilaiden elämää. Säännösten puolustajien mukaan ne eivät merkittävästi vaikeuta prosessia, ja ne ovat välttämättömiä, jotta voidaan estää ongelmat, kuten silikonirintaimplanttien repeytyminen ja metallisista lonkkaimplanteista peräisin olevat roskat, jotka vahingoittavat kudoksia ja luita. Monet potilaiden puolestapuhujat sanovat, että uudet säännöt eivät mene tarpeeksi pitkälle uudistamaan eurooppalaista järjestelmää, jossa Yhdysvaltain korkein virkamies ehdotti vuonna 2011, että potilaat saattavat olla "koekaniineja". Kommentti herätti jyrkän vastareaktion Euroopan unionilta, joka edelleen torjuu jyrkästi kyseisen luonnehdinnan. Tämä transatlanttinen kiista ja sen jälkeinen lääkinnällisten laitteiden sertifioinnin kehitys eri puolilla maailmaa ovat osa laajempaa maailmanlaajuista kamppailua, jossa hallitukset pyrkivät houkuttelemaan yrityksiä, jotka haluavat kevyttä sääntelyä pelottelematta äänestäjiä. Euroopan unionin vuonna 2017 sopimat uudet lääkinnällisiä laitteita koskevat säännöt tiukentavat laitteiden valvontaa ennen niiden markkinoille saattamista, parantavat avoimuutta ja vahvistavat kansallisten viranomaisten harjoittamaa valvontaa, Euroopan komission tiedottaja sanoi. Uusi järjestelmä muuttuu vähemmän kuin jotkut ehdotukset - joissa kaavailtiin Yhdysvaltojen mallin mukaista julkisen elimen sääntelyä, joka korvaisi nykyisen käytännön, jossa voittoa tavoittelevat yksityiset yritykset sertifioivat. Lääketieteellisen teknologian - kirurgisista implantteista skannauksiin - toimijat sanovat kuitenkin, että järjestelmä on liian raskas ja että se rakennetaan liian hitaasti, mikä saattaa paitsi haitata innovointia myös vahingoittaa potilaita, koska toimitukset keskeytyvät. "Nyt tarvitaan välittömiä toimia, jotta vältetään vakavat häiriöt potilaiden ja sairaaloiden tuotetoimituksissa", seitsemän eurooppalaista järjestöä totesi yhteisessä lausunnossaan viime viikolla. Kaikki 55 000 vanhojen direktiivien mukaisesti sertifioitua laitetta on sertifioitava uudelleen yhdessä muiden tuotteiden, kuten uudelleenkäytettävien skalpellien, nenäsuolasuihkeiden ja hammaslääketieteellisten kuvantamisohjelmien kanssa. Teollisuuden mukaan ilmoitettuja laitoksia - yksityisiä yrityksiä, joiden tehtävänä on sertifioida laitteiden turvallisuus laastareista sydämentahdistimiin - ei ole riittävästi, ja valmistajat saattavat joutua vetämään tuotteita pois markkinoilta tai lykkäämään uusien laitteiden lanseerausta. Brexit vaikeuttaa tilannetta entisestään, sillä brittiläinen BSI on yksi niistä kahdesta ilmoitetusta laitoksesta, jotka ovat saaneet luvan sertifioida laitteita uuden lääkinnällisiä laitteita koskevan asetuksen (MDR) mukaisesti. Jos Britannia eroaa EU:sta lokakuussa ilman sopimusta, brittiläisten laitosten antamat todistukset eivät ole voimassa. Saksa, jossa sijaitsee Euroopan suurin lääketieteellisen teknologian ala, painostaa Euroopan komissiota sujuvoittamaan siirtymävaihetta ja ehdottaa Reutersin 27. maaliskuuta komissiolle lähettämässään kirjeessä kolmea ratkaisua, joilla voitaisiin ratkaista Brexitiin liittyvät toimitusongelmat. Saksan terveysministeri Jens Spahnin kirjeessä todetaan, että näihin ratkaisuihin kuuluu muun muassa se, että yrityksille annetaan 12 kuukautta lisää aikaa myydä tuotteita EU:ssa, jos brexit toteutuu epäjärjestyksessä, kunhan ne suunnittelevat, miten ne voivat palauttaa vaatimustenmukaisuuden. Ammattiryhmät ovat ehdottaneet sääntöjen täytäntöönpanon lykkäämistä toukokuun 2020 jälkeen tai ilmoitettujen laitosten nopeampaa nimeämistä. Euroopan komissio torjuu varautumissuunnitelmien tarpeen ja sanoi keskittyvänsä asetuksen oikea-aikaiseen täytäntöönpanoon, johon sisältyy valmistajille asetettuja vaatimuksia valvoa tuoteturvallisuutta sen jälkeen, kun laitteet on saatettu markkinoille. Se totesi, että yli 20 ilmoitettua laitosta voitaisiin akkreditoida vuoden loppuun mennessä. Tämä on noin kolmannes lääkinnällisten tuotteiden arviointiin tällä hetkellä sertifioitujen yritysten määrästä. "Tämä on valtava kapasiteetin vähennys, kun lisätään huomattava määrä työtä", sanoi Gary Slack, ilmoitetun laitoksen BSI:n lääkinnällisistä laitteista vastaava johtaja. Brexit-riskin varalta BSI on perustanut tytäryhtiön Amsterdamiin ja siirtänyt sinne suurimman osan asiakkaidensa sertifikaateista, mutta odottaa vielä, että sen hollantilainen laitos sertifioidaan MDR:n mukaisesti. Lääkintätekniikan monialayrityksille, joilla on tuhansia laitteita, uusien säännösten noudattaminen voi maksaa miljoonia dollareita - erityisesti niille, jotka valmistavat riskialttiimpia laitteita. Lonkka- ja polvi-implantteja valmistava Smith and Nephew arvioi MDR:n noudattamisesta aiheutuvien kustannustensa olevan 15-20 miljoonaa dollaria vuonna 2018 ja noin 60 miljoonaa dollaria tänä vuonna. Sääntelyn seurauksena yli 55 prosenttia Saksan teollisuusjärjestön ZVEI:n kyselyyn vastanneista ilmoitti vähentävänsä tarjottavien tuotteiden määrää. Komission mukaan monet tuotteet ovat oikeutettuja niin sanottuun armonaikaan, mikä tarkoittaa, että niitä voidaan myydä vanhojen sääntöjen mukaisesti viimeistään toukokuuhun 2024 asti, jos sertifikaatit myönnetään uudelleen, ja BSI:n mukaan monet yritykset kiirehtivät tätä. Toinen sertifioitu elin, saksalainen Tuev-Sued, totesi kuitenkin, että monet valmistajat eivät ole vielä ymmärtäneet sääntelyn muutoksia. "Odotamme ehdottomasti kaoottisia vuosia", sanoi Bassil Akra, Tuev-Suedin lääketieteellisestä teknologiasta vastaava varatoimitusjohtaja. MedTech Europen mukaan lääkintäteknologiateollisuuden arvo on 129 miljardia dollaria ja se työllistää Euroopassa 675 000 ihmistä. Asiantuntijat ovat yhtä mieltä siitä, että monet uudet laitteet ovat korvaamattomia potilaille, mutta tutkivien journalistien kansainvälinen konsortio totesi marraskuussa, että vialliset laitteet ovat liittyneet 1,7 miljoonaan vammaan ja lähes 83 000 kuolemaan viime vuosikymmenen aikana. Keskeinen osa uutta asetusta on se, kuinka paljon lääkäreillä ja potilailla on pääsyä yleiseurooppalaiseen Eudamed-tietokantaan valvonnan tehostamiseksi ja toistuvien haittatapahtumien estämiseksi. Komission tiedottajan mukaan keskustelut viranomaisten, potilasryhmien ja muiden sidosryhmien kanssa ovat käynnissä. Vaikka Siemens Healthineersin ja saksalaisen Freseniuksen kaltaisilla lääkintäteknologiajätillä on sääntelyhenkilöstöä, joka pystyy selviytymään uusista säännöistä, useimmat yritykset ovat paljon pienempiä ja joutuvat kamppailemaan, sanoi MedTech Europen toimitusjohtaja Serge Bernasconi. Spinal Singularity kertoi, että se oli onnistunut hakemaan vanhan järjestelmän mukaisesti palkkaamalla alihankkijoita, jotka auttoivat sitä toimittamaan kaikki paperityöt ilmoitetulle laitokselle 27. toukokuuta mennessä - kaksi kuukautta ennen suunniteltua ajankohtaa. Se toivoo saavansa sertifioinnin vuoden loppuun mennessä, mutta pelkää sertifioinnin uusimista neljän vuoden kuluttua, koska uusia vaatimuksia oli hänen mukaansa paljon ja "uskomattoman raskaita". Saksalainen kirurgisia instrumentteja valmistava Asanus ilmoitti, että se aikoo poistaa markkinoilta noin viisi erittäin innovatiivista kirurgista tuotetta ja lopettaa useiden satojen minimaalisesti invasiivisten laitteiden käytön sekä lopettaa uuden kehitystyön tällä alalla. "Jos tuotteen paperityökustannukset ovat viisi kertaa suuremmat kuin myynti, sitä ei yksinkertaisesti enää tehdä", sanoi toimitusjohtaja Armin Schorer, joka odottaa, että monet pienempien riskien laitteiden valmistajat lopettavat toimintansa. Bernasconi ja Colone sanoivat, että uudet yritykset pyrkivät nyt tuomaan tuotteensa markkinoille ensin muilla markkinoilla, kuten Yhdysvalloissa tai Kiinassa, ja estävät näin eurooppalaisten potilaiden pääsyn innovaatioihin. Yhdysvaltain elintarvike- ja lääkevirasto FDA (Food and Drug Administration), joka on lääkinnällisiä laitteita hyväksyvä liittovaltion elin, on tiukentamassa omaa hyväksymisprosessiaan sen jälkeen, kun vialliset lääkinnälliset laitteet vahingoittivat potilaita myös siellä. Colone totesi kuitenkin, että tämä koskee vain joitakin tuotteita. Hänen yrityksensä aikoo hakea Yhdysvaltain hyväksyntää tänä syksynä. "EU:n uuden MDR:n vuoksi FDA:n prosessi voi olla kaiken kaikkiaan jopa hieman helpompi", hän sanoi. Bonnin yliopiston lääketieteellisen etiikan asiantuntija Kurt Racke sanoi, ettei hän usko Euroopan uusien säännösten vaikeuttavan hyväksynnän saamista Yhdysvaltoihin verrattuna. "Mielestäni Euroopassa on kaikkein löyhimmät lääkinnällisten laitteiden markkinat", hän sanoi. "En usko, että siellä muuttuu periaatteessa kovinkaan paljon."  Euroopan komissio torjuu väitteet, joiden mukaan sen säännöt eivät ole riittävän tiukat. "Komissio suhtautuu potilasturvallisuuteen erittäin vakavasti", sanoi tiedottaja, "ja on johtanut erilaisia sääntelyuudistuksia varmistaakseen lääkinnällisten laitteiden mahdollisimman korkean laadun, turvallisuuden ja luotettavuuden EU:n markkinoilla.""" Väite: Vahingoittaako virheellisiä lääkinnällisiä laitteita koskeva eurooppalainen kurinpalautus potilaita?.</w:t>
      </w:r>
    </w:p>
    <w:p>
      <w:r>
        <w:rPr>
          <w:b/>
        </w:rPr>
        <w:t xml:space="preserve">Tulos</w:t>
      </w:r>
    </w:p>
    <w:p>
      <w:r>
        <w:t xml:space="preserve">Kun Afganistanissa haavoittuneen yhdysvaltalaisen veteraanin perustama kalifornialainen yritys halusi tänä vuonna rekisteröidä uuden lääkinnällisen laitteen, se kääntyi ensin Euroopan puoleen ja sitten Yhdysvaltojen puoleen. Yrityksen mukaan eurooppalainen hyväksymisjärjestelmä oli pitkään ollut nopeampi, mutta uusien sääntöjen käyttöönotto muuttaa kaiken tämän.</w:t>
      </w:r>
    </w:p>
    <w:p>
      <w:r>
        <w:rPr>
          <w:b/>
        </w:rPr>
        <w:t xml:space="preserve">Esimerkki 2.774</w:t>
      </w:r>
    </w:p>
    <w:p>
      <w:r>
        <w:t xml:space="preserve">Kohta: Tässä on kyse "toimenpiteen" (unen saaminen kiinni) kustannuksista, ja se on "ilmainen". Näin ollen tätä ei voida soveltaa. Hyötyjä ei ole kvantifioitu mielekkäällä tavalla. Jutussa sanotaan, että "insuliiniherkkyys oli laskenut 23 prosenttia ja heidän kehonsa oli alkanut tuottaa ylimääräistä insuliinia. Mutta kun tutkijat tarkistivat asian uudelleen kahden yön pidennetyn levon jälkeen, miesten insuliiniherkkyys ja heidän kehonsa tuottama insuliinin määrä olivat palautuneet normaaliksi."  23 prosentin lasku kuulostaa merkittävältä, mutta oliko sillä kliinistä merkitystä? Mitkä olivat absoluuttiset luvut? Mielestämme jutussa olisi voitu tehdä enemmän, jotta lukijat olisivat ymmärtäneet, mitä havaittiin ja mitä se tarkoittaa. Vaikea kuvitella, mitä "haittoja" unen lisäämisestä olisi, joten arvioimme tämän ei sovellettavissa olevaksi. Juttu sisältää joitakin hyödyllisiä tarkennuksia tutkimuksen laadusta ja siitä, mitä johtopäätöksiä siitä voidaan tehdä: Tutkimus ei todista, että nukkuminen myöhään joka viikonloppu voi torjua riittämättömän levon huonoja vaikutuksia viikon jokaisena muuna yönä, Broussard varoitti. Se ei myöskään todista, että unen saaminen kiinni ehkäisee diabetesta. Se myös huomauttaa: "Tämän tutkimuksen tulokset eivät todennäköisesti vastaa täysin sitä, mitä voi tapahtua iäkkäillä, ylipainoisilla tai lihavilla henkilöillä tai henkilöillä, joilla on muita voimakkaita diabeteksen riskitekijöitä", sanoi James Gangwisch, Columbian yliopiston tutkija, joka ei osallistunut tutkimukseen. Jutussa olisi voitu kertoa tarkemmin tutkittavista, insuliiniresistenssin ja univajeen suhteesta muihin elämäntapaan liittyviin seikkoihin sekä aiemmista tutkimuksista, jotka ovat osoittaneet samankaltaisia tuloksia. Täällä ei ole mitään. Insuliiniresistenssi ja tyypin 2 diabetes ovat tärkeitä kansanterveysongelmia. Artikkelissa korostettiin hyvin, kuten aiemmin todettiin, tutkimuksen rajoituksia, ja siinä siteerattiin ulkopuolista tutkijaa, joka totesi saman. Hyvät kiitokset! Artikkelia olisi vahvistanut huomattavasti, jos siinä olisi edes mainittu elintavat ja muut toimenpiteet, joilla voidaan todellakin vähentää tyypin 2 diabeteksen tai sen komplikaatioiden riskiä, kuten painonpudotus, hyvä ruokavalio, liikunta ja lääkkeet. Diabeteksen riskitekijöiden, kuten insuliiniresistenssiongelmien, havaitseminen ja niihin puuttuminen lapsilla ja teini-ikäisillä olisi myös voinut tuoda artikkeliin paremman perspektiivin, kun otetaan huomioon tutkittavien ilmeisen nuori ikä. Unen saatavuutta ei ole kyseenalaistettu. Artikkelissa tuotiin esiin protokollan kalorivalvontaosuus ja mahdollisesti uusi ajatus siitä, että kaksi päivää unta ilman puutetta voi kumota koehenkilöillä havaitun insuliiniresistenssin lisääntymisen. On selvää, mitä tällä pienellä tutkimuksella pyrittiin lisäämään tieteeseen. Koska jutussa on riippumattoman asiantuntijan kommentti, voimme olla varmoja, ettei se tukeutunut liiaksi uutistiedotteeseen. Väite: Viikonloppuisin nukkuminen voi auttaa vähentämään diabetesriskiä</w:t>
      </w:r>
    </w:p>
    <w:p>
      <w:r>
        <w:rPr>
          <w:b/>
        </w:rPr>
        <w:t xml:space="preserve">Tulos</w:t>
      </w:r>
    </w:p>
    <w:p>
      <w:r>
        <w:t xml:space="preserve">Tässä artikkelissa kuvataan hyvin pienen havainnointitutkimuksen tuloksia, jotka viittaavat joihinkin jännittäviin yhteyksiin unen ja diabetesriskin välillä. On kuitenkin luultavasti perusteltua sanoa, että vaikka artikkeli kuvastaa melko tarkasti esitettyjä tietoja ja huomauttaa hyvin tutkimuksen rajoituksista, se olisi ehkä palvellut lukijoita paremmin, jos sitä ei olisi kirjoitettu. Eläimillä ja ihmisillä tehdyissä havainnointitutkimuksissa on raportoitu jo yli vuosikymmenen ajan, että univaje on epidemiologisesti yhteydessä tilapäiseen insuliiniresistenssiin. Sekoittavat tekijät - liikalihavuus, ylensyönti, uniapnea - tunnetaan hyvin. Tutkimuksen laajuus myönnettiin erittäin rajalliseksi ja ehkä irralliseksi siitä, mitä "voisi tapahtua todellisuudessa", ja vaikuttaa siltä, että parhaimmillaan artikkelin perustana oleva tarkkailukirje toimittajalle lisää tiedossa olevaan tietoon vain kaksi mahdollista ja hyvin alustavaa uutta tietoa: siinä kontrolloitiin kalorien saantia, mutta vain muutaman viikon tarkkailun aikana, ja on olemassa vähän todisteita siitä, että neljän yön univajeen jälkeinen uni voi parantaa insuliiniherkkyyttä 23 prosenttia. Yhteenvetona voidaan todeta, että vaikka artikkelissa todetaankin aivan oikein, että tutkimus "ei todista, että unen saaminen kiinni ehkäisee diabetesta" tai että univaje todella lisää diabetesriskiä, se ei kuitenkaan lisää paljon muuta kuin vuosikymmenen ajan tehtyjen vastaavien tutkimusten tulokset. yypin 2 diabetes on todellakin saavuttamassa epidemiamaiset mittasuhteet Yhdysvalloissa yhdessä sen tärkeimpien riskitekijöiden, lihavuuden ja metabolisen oireyhtymän, kanssa. Terveysuutisten lukijat etsivät siksi suuressa määrin kaikkea, mikä auttaa heitä ehkäisemään tai pienentämään sairastumisriskiä, erityisesti sellaista, joka ei kuulosta liian vaikealta, kuten enemmän unta. He saattavat kuitenkin tarttua patjoihin tai jopa oljenkorsiin, vaikka artikkelissa pyritäänkin alentamaan odotuksia yksilöllisestä riskistä. Tässä jutussa ei ole mitään sellaista, jonka perusteella kenenkään pitäisi päätellä, että viikonloppuisin enemmän nukkuminen auttaa välttämään diabeteksen riskitekijöitä, eivätkä 19 terveen nuoren miehen tiedot tarjoa mitään sanottavaa vanhemmista, lihavista potilaista, naisista tai vuorovaikutuksesta muiden tärkeiden tekijöiden, kuten liikunnan, stressin ja sukupuolen kanssa.</w:t>
      </w:r>
    </w:p>
    <w:p>
      <w:r>
        <w:rPr>
          <w:b/>
        </w:rPr>
        <w:t xml:space="preserve">Esimerkki 2.775</w:t>
      </w:r>
    </w:p>
    <w:p>
      <w:r>
        <w:t xml:space="preserve">Kohta: Oireina oli muun muassa verta oksennuksessa ja ulosteessa. Viranomaisten mukaan Burundissa useita viikkoja viettäneen miehen tila parani päivän mittaan. Testit osoittivat myös, ettei mies kärsi keltakuumeesta, denguesta, Marburg-viruksesta tai Rift Valley -kuumeesta. Kaikki suuret Ebola-taudinpurkaukset ovat olleet Afrikassa, vaikka yksittäisiä tapauksia on raportoitu maanosan ulkopuolelta. Väite: Ruotsi: Sairaalapotilaalla ei havaittu Ebola-virusta.</w:t>
      </w:r>
    </w:p>
    <w:p>
      <w:r>
        <w:rPr>
          <w:b/>
        </w:rPr>
        <w:t xml:space="preserve">Tulos</w:t>
      </w:r>
    </w:p>
    <w:p>
      <w:r>
        <w:t xml:space="preserve">Ruotsin terveysviranomaiset sanovat, että sairaalan ilmoittama epäilty Ebola-tapaus on osoittautunut vääräksi hälytykseksi, sillä tunnistamattomalle potilaalle tehdyissä testeissä ei ole havaittu merkkejä tappavasta viruksesta.</w:t>
      </w:r>
    </w:p>
    <w:p>
      <w:r>
        <w:rPr>
          <w:b/>
        </w:rPr>
        <w:t xml:space="preserve">Esimerkki 2.776</w:t>
      </w:r>
    </w:p>
    <w:p>
      <w:r>
        <w:t xml:space="preserve">Kohta: Chattanooga Times Free Press kertoo Chattanooga Times Free Press -lehden mukaan, että Chattanoogan poliisin tutkimuksissa selvisi, että Shawn Hickey oli neuvonut ainakin kuutta Moccasin Bendin mielenterveysinstituutin potilasta, jotka olivat saaneet rikossyytteen laitokselta, mikä aiheutti eturistiriidan, Chattanooga Times Free Press raportoi sisäisen tutkinnan raporttiin viitaten. Tammikuussa 23 vuotta osastolla työskennelleen veteraanin havaittiin saapuvan myöhässä pakollisiin täydennyskoulutuksiin ja lähtevän aikaisin. Hänet määrättiin elokuussa virkavapaalle sisäisen tutkinnan ajaksi. Kun Hickeyltä kysyttiin hänen osallistumisestaan koulutukseen, hän kertoi tutkijoille, että hän lähti ainakin yhdeltä kurssilta etuajassa, mutta hän ei muistanut syytä. Hän myönsi myös, että hänellä oli toinen työpaikka mielenterveyslaitoksessa, jossa hän työskenteli "lähes joka päivä paitsi viikonloppuisin". Hän oli kuitenkin melko varma, että hän otti vapaata tästä työstä koulutuksen ajaksi, hän kertoi tutkijoille. Hickeyn ylikomisario ja apulaispäällikkö tiesivät Hickeyn toisesta työstä, mutta heille kerrottiin, että se oli vain osa-aikaista eikä häirinnyt hänen poliisitehtäviään. Tutkinnassa selvisi, että Hickey työskenteli itse asiassa kokopäiväisenä sosiaalityöntekijänä ja teki poliisikoulutusviikon aikana yli 37 tuntia instituutissa. Hickey sai potkut mielenterveyslaitoksesta tänä kesänä sen jälkeen, kun osavaltion mielenterveysministeriön sisäisessä tutkimuksessa havaittiin aiemmin julkistamaton eturistiriita, joka liittyi Hickeyn rooliin poliisilaitoksella. Osavaltio varoitti poliisilaitosta kuudesta tapauksesta, joissa Hickey neuvoi potilaita, joita laitos syytti rikoksesta. Sen mukaan hän ei myöskään ilmoittanut asemaansa poliisilaitoksella näille potilaille. Hickeyn poliisilaitoksen käyttämän ajoneuvon GPS-tietueiden tarkistuksessa havaittiin, että hän pysäköi ajoneuvon yöksi paikkoihin, jotka eivät olleet hänen kotiosoitteensa. Raportin mukaan hän kertoi tutkijoille, että hän oli yöpynyt tyttöystävänsä luona. Raportin mukaan hän kuvaili suhdetta "hyviksi ystäviksi, jotka matkustavat yhdessä" ja yritti salata sen vaimoltaan. Myöhemmässä haastattelussa Hickey sanoi tutkijoille raportin mukaan: "Okei, saitte minut kiinni". Hän sai potkut viime kuussa ja kieltäytyi kommentoimasta, kun lehti otti häneen yhteyttä tiistaina. Väite: Tennesseen poliisi sai potkut, kun hän oli tehnyt toista työtä virantoimituksen aikana.</w:t>
      </w:r>
    </w:p>
    <w:p>
      <w:r>
        <w:rPr>
          <w:b/>
        </w:rPr>
        <w:t xml:space="preserve">Tulos</w:t>
      </w:r>
    </w:p>
    <w:p>
      <w:r>
        <w:t xml:space="preserve">Tennesseen poliisi on saanut potkut sen jälkeen, kun sisäisessä tutkimuksessa kävi ilmi, että hän työskenteli virkatehtävissä psykiatrisena sosiaalityöntekijänä.</w:t>
      </w:r>
    </w:p>
    <w:p>
      <w:r>
        <w:rPr>
          <w:b/>
        </w:rPr>
        <w:t xml:space="preserve">Esimerkki 2.777</w:t>
      </w:r>
    </w:p>
    <w:p>
      <w:r>
        <w:t xml:space="preserve">Kohta: Trypanosomit ovat pieniä loisia, jotka leviävät norsujen kumppanin, tsetste-kärpäsen, pureman välityksellä. Trypanosomiaasi eli unitauti on seurausta. Paikalliset perheet kuvailivat, millaisen veron tauti voi vaatia. "Tunnen itseni liian heikoksi", sanoi Chiomba Njati, joka toipui yhä viikon sairaalassa oltuaan. Hän kertoi saaneensa pureman viljellessään maata lähellä villieläinsuojelualuetta. "En pysty edes kantamaan kaivuria ja viljelemään maata. Kotoa puuttuu ruokaa ja muita tärkeitä asioita, koska vaimoni tekee kaiken yksin. Tämä on niin huolestuttavaa." Viranomaisten mukaan Nkhotakotan villieläinsuojelualueella tsetsekärpästen määrä on kasvanut voimakkaasti noin vuodesta 2015 lähtien, jolloin norsut ja muut riistaeläimet palautettiin alueelle. Paikallinen sairaala sanoi, että sillä ei ole useita unitautitapauksia. Eräs yhteisön asukas, Group Village Ngondo, muisteli ainakin viittä tautikuolemaa. Maailman terveysjärjestön mukaan unimasairaus on endeeminen 36 maassa Saharan eteläpuolisessa Afrikassa, mutta tapaukset ovat vähentyneet. Viime vuonna kirjattiin vajaat 1 000 tapausta, mikä on uusi alhaisin lukema. Suurin osa tapauksista on raportoitu Kongossa. WHO:n mukaan tauti on tunnetusti vaikea hoitaa lääkkeillä, ja se on helpompi hoitaa, kun se havaitaan ajoissa. Terveysjärjestön mukaan se on hoitamattomana yleensä tappava, sillä loinen siirtyy keskushermostoon ja voi lopulta aiheuttaa kouristuksia ja kooman. Tohtori Janelisa Misaya, Malawin lääketieteellisen korkeakoulun johtava tutkija, korosti tarvetta valvoa tsetsekärpäskantaa. "Yksi tsetse voi itse asiassa tartuttaa monta ihmistä kerralla", hän sanoi. "Emme siis halua ottaa riskejä." Jotkut kyläläiset ilmaisivat huolensa villieläinten palauttamisesta ja läheisen suojelualueen laajentamisesta. African Parksin suojelualueen kenttätoiminnan johtaja David Robertson myönsi, että eläinten palauttaminen vuonna 2015 johti tsetsekärpästen lisääntymiseen. "Se on hieman ironista, koska se on negatiivinen oire menestyksestämme", hän sanoi. "Eläinmäärien lisääntyminen voi olla yksi valitettavista seurauksista, sillä tsetse-kärpästen määrä voi lisääntyä. Vaikka ne ovat luonnollinen osa järjestelmää, ne edistävät luonnon monimuotoisuutta." Robertsonin mukaan puistojen työntekijöiden on hallittava tsetsekärpäsiä eri tavalla. "Emme halua, että naapurikunnilla tai puiston matkailijoilla on epämiellyttäviä kokemuksia tai vaarallisia kokemuksia, vaikka he ovatkin kosketuksissa tsetse-kärpäsiin, joten teemme parhaamme hallitaksemme sitä tulevaisuudessa." Ongelman ratkaisemiseksi African Parks on yhteistyössä Malawin hallituksen kanssa ottanut käyttöön torjunta-aineilla kyllästettyjä maalitauluja ja ansoja, jotka houkuttelevat kärpäsiä. Tähän mennessä luonnonsuojelualueelle on sijoitettu 600 kappaletta. Ne on sijoitettu lähelle tiheikön reunaa alueille, jotka saavat aamu- ja iltavaloa, mutta ovat varjossa voimakkaimmalta auringonvalolta keskipäivällä. Kunkin paikan ympärillä oleva alue on leikattu ja raivattu hakkuilla, jotta se olisi suojassa satunnaisilta maastopaloilta. Kärpästen ja eläinpopulaatioiden torjunta on keino auttaa taudin torjunnassa. Muita keinoja ovat varmempi diagnosointi ja hoito. Paikallinen terveydenhuoltohenkilöstö saa lisää koulutusta trypanosomiaasin seulontaan ja diagnosointiin. Yhteisö on hyötynyt African Parksin tuesta seulontatoimille, sanoi Tenson Mkumbwa, Nkhotakotan piirisairaalan apulaislaboratoriopäällikkö. "Tämä johtaa varhaiseen diagnoosiin ja hoitoon", hän sanoi. ___ Seuraa Afrikka-uutisia osoitteessa https://twitter.com/AP_Africa Claim: Malawi taistelee tsetse-kärpäsiä ja tauteja vastaan villieläinten uudelleensijoittamisen jälkeen.</w:t>
      </w:r>
    </w:p>
    <w:p>
      <w:r>
        <w:rPr>
          <w:b/>
        </w:rPr>
        <w:t xml:space="preserve">Tulos</w:t>
      </w:r>
    </w:p>
    <w:p>
      <w:r>
        <w:t xml:space="preserve">Satojen norsujen siirtämisen Malawin suurimpaan luonnonsuojelualueeseen oli tarkoitus olla merkki toivosta ja uudistumisesta tässä eteläisen Afrikan valtiossa. Sitten lähiseudun asukkaat alkoivat sairastua.</w:t>
      </w:r>
    </w:p>
    <w:p>
      <w:r>
        <w:rPr>
          <w:b/>
        </w:rPr>
        <w:t xml:space="preserve">Esimerkki 2.778</w:t>
      </w:r>
    </w:p>
    <w:p>
      <w:r>
        <w:t xml:space="preserve">Kohta: Yhdysvaltain terveysministeriön tarkastusviraston raportissa ei sanota, kärsivätkö potilaat sairaaloiden käytännöistä. Raportin mukaan kaikissa viidessä tarkastetussa Indian Health Service -sairaalassa oli kuitenkin potilaita, joille annettiin opioideja yli liittovaltion ohjeiden ylittäviä määriä. "Opioidien määräämis- ja jakelukäytännöissä on haavoittuvuuksia tämän väestönosan kohdalla", sanoi Carla Lewis, yksi tarkastajista. Yliannostusepidemia, joka on tappanut enemmän ihmisiä kuin mikään muu huumeepidemia Yhdysvaltain historiassa, on iskenyt voimakkaasti alkuperäisyhteisöihin. Liittovaltion Centers for Disease Control and Prevention -viraston mukaan intiaaneilla ja Alaskan intiaaneilla oli toiseksi korkein opioidien yliannostustapausten määrä kaikista Yhdysvaltojen rotu- ja etnisistä ryhmistä vuonna 2017. Navajokansakunnan presidentti Jonathan Nez kutsui tarkastuksen havaintoja "hyvin huolestuttaviksi" ja sanoi, että heimo aikoo ottaa yhteyttä kongressin jäseniinsä ja intiaanien terveyspalveluun varmistaakseen, että suositukset otetaan huomioon. New Mexicon senaattori Tom Udall, joka on senaatin intiaaniasioiden komitean varapuheenjohtaja, sanoi, että raportti "on syvästi huolestuttava osoitus siitä, että IHS:n rakenteelliset ongelmat mahdollisesti pahentavat opioidikriisiä intiaanimaassa". Raportissa annettiin yli tusina suositusta intiaanien terveyspalvelulle, jotta se voisi seurata paremmin potilaiden terveystietoja ja kivunhoitoa, varmistaa, että opioideja säilytetään tiukemmalla turvallisuudella, ja päivittää tietotekniikkajärjestelmiään. Virasto oli jokaisesta kohdasta samaa mieltä ja sanoi, että muutoksia on tulossa. Intiaanien terveyspalvelu, liittovaltion virasto, joka hallinnoi intiaanien perusterveydenhuoltoa, on viime aikoina keskittynyt entistä enemmän opioideihin, ja se on perustanut uuden verkkosivuston ja komitean, joka keskittyy vähentämään yliannostuskuolemia, edistämään kulttuurisesti sopivia hoitoja ja varmistamaan, että yhteisöt tietävät, miten toimia. Tarkastus kattoi viisi 25:stä suoraan intiaanien terveyspalvelun hallinnoimasta sairaalasta: Phoenixin intiaanien lääketieteellinen keskus Phoenixissa, Northern Navajo Medical Center Navajo-nationin alueella Shiprockissa, New Mexicossa, Lawtonin intiaanisairaala Lawtonissa, Oklahomassa, Cass Lake Indian Hospital Leech Laken reservaatissa Cass Lakessa, Minnesotassa ja Fort Yatesin sairaala Standing Rockin siouxien reservaatissa Fort Yatesissa, Pohjois-Dakotassa. Tarkastajat ottivat huomioon kunkin sairaalan opioidien määrän ja prosentuaalisen lisäyksen kolmen vuoden aikana, kun he päättivät, mitkä sairaalat tarkastettiin. He tutkivat 30 potilasasiakirjaa kustakin sairaalasta, vierailivat tiloissa ja haastattelivat henkilökuntaa. Tarkastajat havaitsivat, että sairaalat poikkesivat intiaanien terveydenhuollon käsikirjan ohjeista tarkastellessaan potilaiden hoitoa ja kivun syitä kolmen kuukauden välein. Potilaiden on myös allekirjoitettava kirjallinen suostumuslomake ja sopimus kroonisen kivun hoitamisesta opioideilla, jotta he tietävät riskit ja hyödyt, sekä vaatimus huumeseulonnoista. Yli sadassa potilasasiakirjassa ei ollut todisteita tietoon perustuvasta suostumuksesta, ja kymmenissä potilasasiakirjoissa ei ollut todisteita siitä, että palveluntarjoajat olisivat valistaneet potilaita riittävästi. Centers for Disease Control suosittelee, että potilaille määrätään enintään 90 morfiinimilligrammaekvivalenttia päivässä, jota käytetään opioidiannoksen ja morfiinin vertailussa. Tarkastuksessa havaittiin, että kukin sairaala täytti tai ylitti ajoittain tämän määrän. Shiprockin sairaalassa päiväannos oli yli nelinkertainen. Tarkastajat havaitsivat myös, että joillekin potilaille määrättiin opioideja ja bentsodiatsepiineja - joita käytetään yleisesti ahdistuksen ja unettomuuden hoitoon - samanaikaisesti, mikä "lisää potilaiden riskiä saada mahdollisesti kuolemaan johtava yliannostus". Intian terveyspalvelun mukaan kaikki sen laitokset toimittavat nyt nämä tiedot, jotta viraston ylin johto voi seurata niitä. Raportin muista havainnoista voidaan mainita seuraavaa: - Yli kahdessa tusinassa asiakirjassa ei ollut todisteita siitä, että potilaille olisi tehty virtsatestit huumeiden varalta, kun he aloittivat opioidihoidon ja säännöllisesti sen jälkeen. Palveluntarjoajilla ei ollut hälytysjärjestelmää, jonka avulla he olisivat voineet tietää, milloin potilaiden virtsatestit oli määrä tehdä. Phoenixin sairaala on sittemmin ottanut sellaisen käyttöön. -Apteekkien on tarkoitus tarkistaa potilasasiakirjat ennen ulkopuolisen palveluntarjoajan reseptien täyttämistä, mutta neljässä sairaalassa näin ei tehty. Yhdessä tapauksessa Fort Yates täytti ulkopuolisen palveluntarjoajan reseptin, vaikka sairaala keskeytti hoidon, koska potilas rikkoi kivunhoitosopimusta. Intiaanien terveyspalvelu ilmoitti antavansa joulukuussa ohjeen, jonka mukaan lääkemääräysten määrääjien on seurattava näitä tietoja. -Vain Lawtonin sairaalassa opioidit oli suojattu säilytyskaappiin, johon pääsy edellyttää työntekijöiden todentamista. Eräässä raporttiin liitetyssä kuvassa kassakaapin yhdistelmä oli merkitty itse kassakaappiin. Intian terveyspalvelu ilmoitti tarkistaneensa käsikirjaansa siten, että se vaatii noutoa odottavien opioidien lukitsemista. -sopimukset osavaltioidensa kanssa edellyttävät, että sairaalat raportoivat päivittäin täytetyistä opioidiresepteistä, jotta potilaat eivät hae lääkkeitä useilta palveluntarjoajilta samaan aikaan. Fort Yates ja Phoenix noudattavat nyt sääntöjä. Intiaanien terveyspalvelu ilmoitti, että raportointi automatisoidaan kesäkuuhun 2020 mennessä. Tarkastajat totesivat kaikissa sairaaloissa, että palveluntarjoajat eivät aina tarkistaneet tietoja ennen uusien potilaiden vastaanottoa tai sinä aikana, kun potilaat käyttivät opioideja kipuun. "Osana tätä on varmistaa kokonaisvaltainen lähestymistapa hoidon tarjoamiseen", Lewis sanoi. Sairaaloiden virkamiehet ja palveluntarjoajat totesivat usein, että potilaiden määrä oli liian suuri tai että he eivät voineet valvoa potilaiden säännöllisyyttä - joskus potilaiden kotien ja sairaaloiden välisten pitkien etäisyyksien vuoksi. Lewisin mukaan tarkastajat pyrkivät olemaan kohtuullisia pyynnöissään. "Yritämme antaa suosituksia, jotka ovat organisaation kannalta toteuttamiskelpoisia ja kustannustehokkaita", hän sanoi. Väite: Alkuperäisamerikkalaisten sairaaloissa havaittiin kohonneita opioidiriskejä.</w:t>
      </w:r>
    </w:p>
    <w:p>
      <w:r>
        <w:rPr>
          <w:b/>
        </w:rPr>
        <w:t xml:space="preserve">Tulos</w:t>
      </w:r>
    </w:p>
    <w:p>
      <w:r>
        <w:t xml:space="preserve">Maanantaina julkistetun liittovaltion tilintarkastuksen mukaan Yhdysvaltain hallituksen sairaalat altistivat intiaanipotilaat suuremmalle opioidien väärinkäytön ja yliannostusten riskille, koska ne eivät noudattaneet omia protokolliaan lääkkeiden määräämisessä ja jakelussa.</w:t>
      </w:r>
    </w:p>
    <w:p>
      <w:r>
        <w:rPr>
          <w:b/>
        </w:rPr>
        <w:t xml:space="preserve">Esimerkki 2.779</w:t>
      </w:r>
    </w:p>
    <w:p>
      <w:r>
        <w:t xml:space="preserve">Kohta: "Hanskat kädestä. Chris Christie saattaa olla suositumpi kuin koskaan, mutta republikaani ei ota mitään riskejä pyrkiessään uudelleenvalintaan enemmistödemokraattisessa osavaltiossa. Todistaja on hänen uudelleenvalintakampanjansa, Christie for Governor, maanantaina julkaisema uusi tv-mainos. Mainos alkaa kuvilla Christien demokraattisesta haastajasta, osavaltion senaattorista Barbara Buonosta, ja selostaja esittelee hänet entisen kuvernöörin Jon Corzinen budjettipäällikkönä. Buono toimi senaatin budjetti- ja määrärahakomitean puheenjohtajana kaksi vuotta Corzinin kaudella. "Buono äänesti 154 kertaa verojen korottamisen puolesta - kuten liikevaihtoveron, tuloveron, terveydenhuollon verojen ja jopa pienyritysten verojen korottamisen puolesta", selostaja toteaa, kun mainostekstin mukaan hän äänesti verojen ja maksujen korottamisen puolesta. Tämä mainos on variaatio Christien aiemmin mainitsemasta teemasta, ja se on myös aivan oikeassa. Ensin hieman taustaa veronkorotuksista. Aikaisemmin tänä vuonna pitämässään osavaltion tilaa koskevassa puheessa Christie totesi, että New Jerseyn veroja ja maksuja korotettiin yli 100 kertaa kahdeksan vuoden aikana ennen hänen kuvernööriksi tuloaan, mikä on samankaltaista kuin uudessa tv-mainoksessa, joka koskee Buonoa, demokraattista haastelijaa marraskuun kuvernöörikisassa. Lisäksi osavaltion senaattori Tom Kean Jr. (R-Westfield) esitti samanlaisen väitteen 7. lokakuuta 2011 antamassaan tiedotteessa, kun hän yhdisti 115 veronkorotusten puolesta annettua ääntä työpaikkojen poistumiseen New Jerseystä. Republikaanit toimittivat meille molempia aiempia faktantarkistuksia varten luettelon, joka sisälsi verojen ja maksujen korotukset sekä veropoliittiset muutokset verovuosien 2003 ja 2010 välisenä aikana. Tarkastellaan nyt 154 korotusta. Christie for Governor -ryhmä toimitti meille luettelon 154:stä korotuksesta, joita Buono heidän mukaansa tuki sekä senaatissa että edustajakokouksessa. Tarkistimme jokaisen äänestyksen ja totesimme, että meille annettu luettelo heijastaa aiempia republikaanien toimittamia luetteloita, ja siihen on lisätty ääniä. Vaikka demokraatit tukivat suurinta osaa kyseisistä lakiehdotuksista, muutamilla oli republikaanien tuki. Demokraateilla oli lainsäädäntöenemmistö kahdeksan vuotta ennen kuin Christiestä tuli kuvernööri. Hänen edeltäjänsä olivat tuona aikana Jim McGreevey, Richard Codey ja Corzine. Korotusten joukossa oli muun muassa liikevaihtoveron nostaminen kuudesta prosentista seitsemään prosenttiin ja veron soveltaminen palveluihin, kuten solariumiin ja limusiinikyyteihin, savukeveron korottaminen ja kaupunkien salliminen asettaa pysäköintiveroja ja lisämaksuja. Lisäksi osavaltio korotti kahdesti kuusinumeroisten tulojen omaavien newjerseyläisten bruttotuloveroa: vuonna 2004 yli 500 000 dollarin tulojen omaaville ja uudelleen vuonna 2009 yli 400 000 dollarin tulojen omaaville. Veronkorotusten lisäksi korotettiin kymmeniä maksuja, kuten uusien ajoneuvojen renkaiden myynnistä perittävää uutta 1,50 dollarin maksua, maksujen määräämistä tietyistä kiinteistöjen siirroista, hotellien/motellien käytöstä, kasinohotellien pysäköintimaksun vähimmäismäärän korottamista ja avioeron hakemisen maksun korottamista. Kaiken kaikkiaan republikaanien toimittamat luettelot osoittivat, että verojen tai maksujen korotuksia tai muita veropoliittisia muutoksia, jotka voisivat johtaa siihen, että yksityishenkilöt tai yritykset maksaisivat korkeampia veroja, oli kymmeniä. Laskimme äänet ja vahvistimme, että Buono äänesti 154 kertaa verojen ja maksujen korottamisen puolesta. Kun jaoimme luettelon Buono for Governorin tiedottajan David Turnerin kanssa, saimme takaisin luettelon, jossa mainittiin Christien tekemät leikkaukset erilaisiin verohyvityksiin ja -ohjelmiin, kuvernöörin allekirjoittama lainsäädäntö, joka johti ambulatoristen hoitolaitosten ja vakuutusyhtiöiden maksuihin, sekä muut Christien allekirjoittamat lait, jotka sallivat valtion viranomaisten periä maksuja. ""Barbara Buono on viettänyt elämänsä julkisessa palveluksessa taistellen New Jerseyn keskiluokan ja työtätekevien ihmisten puolesta"", Turner sanoi sähköpostitse. ""Koko uransa ajan hän on ajanut sitä, että suuryritykset ja rikkaat maksaisivat oikeudenmukaisen osuutensa ja vähentäisivät New Jerseyn työssäkäyvien perheiden verotaakkaa. Ja hän on johdonmukaisesti äänestänyt lainrikkojien saattamiseksi vastuuseen - jos kuvernööri Christie katsoo, että oli väärin koventaa rangaistuksia huijareiden isille, määrätä kovempia sakkoja veropetoksille ja pakottaa saastuttajat maksamaan ympäristömme vahingoittamisesta ja kansanterveyden vaarantamisesta, hänen pitäisi sanoa se.""" Christie for Governorin tiedottaja Kevin Roberts kieltäytyi kommentoimasta asiaa. Meidän päätöksemme Christie for Governor -tv-mainoksessa väitetään: ""Buono äänesti 154 kertaa verojen korottamisen puolesta - kuten liikevaihtoveron, tuloveron, terveydenhuollon verojen ja jopa pienten yritysten verojen korottamisen puolesta."". Vaikka selostaja mainitsee vain veronkorotukset, mainoksen vierivässä tekstissä mainitaan myös maksujen korotukset. Ja tässä tapauksessa mainos on tarkka: Buono äänesti 154 lakiehdotuksen puolesta, jotka nostaisivat maksuja ja veroja aina uusien ajoneuvojen renkaiden ostamisesta New Jerseyn asukkaisiin, joiden kuusinumeroiset tulot ylittävät 400 000 dollaria. Voit kommentoida tätä juttua osoitteessa NJ.com."" Väite: Buono äänesti 154 kertaa verojemme korottamiseksi - kuten liikevaihtoveron, tuloveron, terveydenhuoltoverojen ja jopa pienyritysten verojen korottamiseksi.</w:t>
      </w:r>
    </w:p>
    <w:p>
      <w:r>
        <w:rPr>
          <w:b/>
        </w:rPr>
        <w:t xml:space="preserve">Tulos</w:t>
      </w:r>
    </w:p>
    <w:p>
      <w:r>
        <w:t xml:space="preserve">"Christie for Governor -tv-mainoksessa väitetään: "Buono äänesti 154 kertaa verojen korottamisen puolesta - kuten liikevaihtoveron, tuloveron, terveydenhuollon verojen ja jopa pienyritysten verojen korottamisen puolesta.""" Vaikka selostaja mainitsee vain veronkorotukset, mainoksen vierivässä tekstissä mainitaan myös maksujen korotukset. Ja tässä tapauksessa mainos on tarkka: Buono äänesti 154 lakiehdotuksen puolesta, jotka nostaisivat maksuja ja veroja aina uusien ajoneuvojen renkaiden ostamisesta New Jerseyn asukkaisiin, joiden kuusinumeroiset tulot ylittävät 400 000 dollaria.""</w:t>
      </w:r>
    </w:p>
    <w:p>
      <w:r>
        <w:rPr>
          <w:b/>
        </w:rPr>
        <w:t xml:space="preserve">Esimerkki 2.780</w:t>
      </w:r>
    </w:p>
    <w:p>
      <w:r>
        <w:t xml:space="preserve">Kohta: Kesti 83 päivää, ennen kuin ensimmäiset 50 000 kuolemantapausta kirjattiin, ja vain kahdeksan päivää, ennen kuin kuolleiden määrä nousi 100 000:een. Viime viikolla kuolleiden määrä on kiihtynyt päivittäin 6-10 prosentin vauhtia, ja torstaina raportoitiin maailmanlaajuisesti lähes 7 300 kuolemantapausta. Kuolonuhrien määrä on nyt verrattavissa Lontoossa 1660-luvun puolivälissä esiintyneeseen suureen ruttoon, joka tappoi arviolta 100 000 ihmistä eli noin kolmanneksen kaupungin silloisesta väestöstä. Se on kuitenkin vielä kaukana niin sanotusta espanjantaudista, joka alkoi vuonna 1918 ja jonka arvioidaan tappaneen yli 20 miljoonaa ihmistä, kun se loppui vuonna 1920. Uuden koronaviruksen uskotaan syntyneen Wuhanin markkinoilla, joilla myytiin villieläimiä viime vuoden lopulla. Se levisi nopeasti Kiinassa ja ympäri maailmaa. Siitä on vielä paljon selvittämättä, muun muassa se, kuinka tappava se on. Arviot vaihtelevat suuresti. Perjantain luvut - 100 000 kuolemantapausta 1,6 miljoonasta tapauksesta - viittaisivat 6,25 prosentin kuolleisuusasteeseen, mutta monet asiantuntijat uskovat, että todellinen kuolleisuusaste on alhaisempi, koska monia lieviä ja oireettomia tapauksia, joissa tartunnan saaneilla ihmisillä ei ole oireita, ei oteta huomioon tapausten kokonaismäärässä. Jotkin maat, kuten Italia, Ranska, Algeria, Alankomaat, Espanja ja Yhdistynyt kuningaskunta, ovat ilmoittaneet, että yli 10 prosenttia kaikista vahvistetuista tapauksista on johtanut kuolemaan. Eräässä suurimmassa tutkimuksessa, johon osallistui 44 000 potilasta Kiinassa, tautiin kuolemaan johtaneiden tapausten määräksi arvioitiin noin 2,9 prosenttia. Samassa tutkimuksessa raportoitiin, että 93 prosenttia todetuista kuolemantapauksista oli yli 50-vuotiaita, ja yli puolet oli yli 70-vuotiaita. Tästä huolimatta nuorten aikuisten ja teini-ikäisten määrä kasvaa koko maailmassa. Pohjois-Amerikan osuus tapauksista on nyt yli 30 prosenttia, mutta Euroopassa on raportoitu suhteettoman paljon kuolemantapauksia, sillä Espanjan ja Italian kaltaiset vanhemman väestön maat ovat kärsineet vakavasti. Pelkästään Etelä-Euroopan osuus kaikista kuolemantapauksista on yli kolmannes, vaikka siellä on vain 20 prosenttia tapauksista. Monissa maissa viralliset tiedot sisältävät vain sairaaloissa ilmoitetut kuolemantapaukset, eivät kodeissa tai hoitokodeissa tapahtuneita kuolemia. Vuorovaikutteinen grafiikka, jossa seurataan koronaviruksen maailmanlaajuista leviämistä: avaa tmsnrt.rs/3aIRuz7 ulkoisessa selaimessa Väite: Koronaviruksen aiheuttamien kuolemantapausten määrä on maailmanlaajuisesti yli 100 000, tapauksia yli 1,6 miljoonaa.</w:t>
      </w:r>
    </w:p>
    <w:p>
      <w:r>
        <w:rPr>
          <w:b/>
        </w:rPr>
        <w:t xml:space="preserve">Tulos</w:t>
      </w:r>
    </w:p>
    <w:p>
      <w:r>
        <w:t xml:space="preserve">Uutuuskoronavirukseen liittyvien kuolemantapausten määrä nousi perjantaina 100 000:een, kun tapausten määrä ylitti 1,6 miljoonan rajan Reutersin tietojen mukaan.</w:t>
      </w:r>
    </w:p>
    <w:p>
      <w:r>
        <w:rPr>
          <w:b/>
        </w:rPr>
        <w:t xml:space="preserve">Esimerkki 2.781</w:t>
      </w:r>
    </w:p>
    <w:p>
      <w:r>
        <w:t xml:space="preserve">Kohta: "Sairaaloiden virkamiehet eri puolilta Virginiaa kokoontuivat viime viikolla Richmondiin ilmaisemaan huolensa laitostensa kiristyvistä tuloista. Heidän joukossaan oli Mary Mannix, Augusta Healthin toimitusjohtaja, joka on Fishersvillessä, noin 90 mailia Richmondista länteen sijaitsevan maaseutusairaalan johtaja. Mannix sanoi, että hänen laitoksensa talous on vakaalla pohjalla, mutta monet muut maaseutusairaalat eivät ole. "Vain noin puolet Virginian maaseutusairaaloista on tappiolla", Mannix sanoi lehdistötilaisuudessa, jonka järjesti Virginian sairaaloiden ja terveydenhuollon etujärjestö Virginia Hospital and Healthcare Association. "Ne toimivat tappiolla." Maaseudun sairaaloiden vaikeuksista eri puolilla maata on raportoitu viime vuosina paljon. Väestöpohjan pienentyessä ja Medicaid-korvausten kiristyessä monet ovat kamppailleet pysyäkseen auki, ja jotkut ovat lopettaneet toimintansa, kuten Lee Regional Medical Center Lounais-Virginiassa vuonna 2013. Monet sairaalavirkailijat toivoivat, että yleiskokous helpottaisi tilannetta laajentamalla osavaltion Medicaid-ohjelmaa, jotta lääketieteellisesti vakuuttamattomien määrä vähenisi. Affordable Care Actin eli Obamacaren säännösten mukaan liittovaltio maksaisi kaikki ohjelman laajentamisesta aiheutuvat kustannukset vuoteen 2017 asti ja vähintään 90 prosenttia tulevaisuudessa. Republikaanilainsäätäjät ovat estäneet laajentamisen ja sanovat, ettei Samuli-sedän voida luottaa maksavan luvattua osuuttaan. Keskustelu jatkuu varmasti, kun yleiskokous kokoontuu tammikuussa. Sairaalaliitto sanoo, että se aikoo lobata lainsäätäjiä löytääkseen ratkaisuja sairaaloiden rahoitusongelmiin - vaikka ryhmä ei sano, mitä ratkaisuja. Aiemmin yhdistys on tukenut Medicaidin laajentamista. Siksi mietimme, oliko Mannix oikeassa sanoessaan, että "vain noin puolet" Virginian maaseudun sairaaloista on tappiolla. Otimme yhteyttä Augusta Healthin tiedottajaan Lisa Schwenkiin saadaksemme selville Mannixin tilastojen lähteen. Schwenk ohjasi meidät Virginian sairaala- ja terveydenhuoltoyhdistyksen (Virginia Hospital and Healthcare Association) tiedottajalle Julian Walkerille. Walker lähetti meille sairaalaliiton taulukon, josta käy ilmi, että 17 Virginian 37 maaseutusairaalasta 17:llä - eli 46 prosentilla - oli liiketappioita vuonna 2013, joka on viimeisin vuosi, jolta tiedot ovat saatavilla. Kaaviossa lueteltiin akuuttisairaalat eli laitokset, joissa ihmiset saavat hoitoa sairauksiin ja vammoihin. Se ei sisällä psykiatrisia, kuntouttavia tai muita erikoissairaanhoidon keskuksia. Sairaalayhdistyksen kaavion perustana olevat tiedot ovat peräisin Virginia Health Information -järjestöltä, joka on riippumaton voittoa tavoittelematon ryhmä, joka tekee sopimuksen Virginian terveysministeriön kanssa tarjotakseen tietoja osavaltion terveydenhuollon kustannuksista ja laadusta. Ryhmä julkaisee vuosittain raportin, jossa tarkastellaan kaikkien osavaltion sairaaloiden toimintakatteita. Virginia Health Informationin toiminnanjohtaja Michael Lundberg lähetti meille linkin ryhmän tietokantaan, josta käyvät ilmi sairaaloiden tilikauden 2013 taloudelliset tulokset. Siinä luetellaan 36 maaseudun sairaalaa, joista 17:llä oli negatiivinen käyttökate. Se on 47 prosenttia. Tässä tietokannassa sairaalat saivat itse päättää, pitäisikö ne luokitella maaseutu- vai kaupunkisairaaloiksi. Lundberg lähetti meille myös toisen erän tietoja, joissa sairaalat lajiteltiin maaseutu- tai kaupunkisairaaloiksi liittovaltion Centers for Medicare &amp; Medicaid Services -viraston määritelmien perusteella. Tässä ryhmittelyssä lueteltiin 25 maaseudun sairaalaa vuonna 2013, joista 16 oli miinuksella. Tämä on 64 prosenttia. Vertailun vuoksi Lundbergin luvut osoittavat, että liittovaltion määritelmän mukaisista Virginian 60 kaupunkisairaalasta 13:lla oli liiketappiota. Tämä tarkoittaa, että lähes 22 prosentilla osavaltion kaupunkisairaaloista oli liiketappiota vuonna 2013. Mannixin mukaan noin puolet Virginian maaseudun sairaaloista toimii tappiollisesti. Sairaaloiden taloutta seuraavan ryhmän luvut tukevat hänen väitettään ja viittaavat siihen, että hänen arvionsa on pikemminkin alhaalla." Väite: Vain noin puolet Virginian maaseudun sairaaloista toimii tappiolla. Ne toimivat tappiolla.</w:t>
      </w:r>
    </w:p>
    <w:p>
      <w:r>
        <w:rPr>
          <w:b/>
        </w:rPr>
        <w:t xml:space="preserve">Tulos</w:t>
      </w:r>
    </w:p>
    <w:p>
      <w:r>
        <w:t xml:space="preserve">Mannixin mukaan noin puolet Virginian maaseudun sairaaloista toimii tappiollisesti. Sairaaloiden taloutta seuraavan ryhmän luvut tukevat hänen väitettään ja viittaavat siihen, että hänen arvionsa on pikemminkin alhaalla.</w:t>
      </w:r>
    </w:p>
    <w:p>
      <w:r>
        <w:rPr>
          <w:b/>
        </w:rPr>
        <w:t xml:space="preserve">Esimerkki 2.782</w:t>
      </w:r>
    </w:p>
    <w:p>
      <w:r>
        <w:t xml:space="preserve">Kohta: Tammikuun 23. päivänä 2019 Facebook-käyttäjä jakoi kuvakaappauksen linkittämättömästä Facebook-postauksesta, jossa väitettiin, että Jordan Lee Grinnell -niminen mies pahoinpiteli nimeämätöntä mustaa yläasteen oppilasta: Kolmen kuvan yläpuolella (portailla istuva käsiraudoissa oleva mies, oletettavasti sama mies, joka on kuvattu eräässä toisiinsa liittymättömässä valokuvassa, ja loukkaantuneelta näyttävä musta teini-ikäinen) oli kuvateksti, jossa luki: "Tämä 38-vuotias valkoinen "mies" hakkaa mustan kahdeksasluokkalaisten mustan 8. luokkalaisten jalkapallo-ottelun takia.". "Mies" on Jordan Lee Grinnell, laivaston aktiivipalveluksessa oleva E7, joka työskentelee Richmondissa, VA:ssa.Tehdään hänestä kuuluisa!" Muutamassa viikossa viestiä jaettiin yli 100 000 kertaa. Facebookista tehty haku paljasti identtisen viestin (ei kuvakaappauksen muodossa), joka julkaistiin heinäkuussa 2018. Tuo viesti ei kerännyt paljon jakoja tai suurta sitoutumista. Väite oli peräisin ainakin yhtä kaukaa, ja sen iteraatio ilmestyi Democratic Underground -viestipalstalla yhdessä twiitin kanssa. Twiitti näytti kymmeniä tuhansia sitoutumisia jakojen ja keskustelun muodossa." Sattumalta kesäkuussa 2018 uutisoitiin laajasti tapauksesta, jossa oli osallisena Jordan Lee Grinnell -niminen mies. Kesäkuun 15. päivänä 2018 The Virginian-Pilot -lehti kertoi samassa kuussa jalkapallopelissä tapahtuneesta riidasta, joka ilmeisesti alkoi, kun kaksi vastakkaisten joukkueiden poikaa joutui tappeluun. 15. kesäkuuta tapahtuman silminnäkijät kertoivat, että poikien välinen konflikti kärjistyi, ja aikuinen mies lähestyi paria. Vaikka vanhemmat uskoivat, että miehen tarkoituksena oli "katkaista" tappelu, hän sen sijaan väitetysti "kaatoi toisen heistä maahan, hyppäsi hänen päälleen ja alkoi lyödä häntä kasvoihin":Lähellä Oceanfrontissa [kesäkuussa 2018] pelatun hiekkajalkapallo-ottelun loppua kaksi poikaa vastakkaisista joukkueista alkoi jahdata palloa.Kun pallo oli mennyt rajojen ulkopuolelle, heidän välilleen syntyi tappelu.Seuraavaksi tapahtuneet tapahtumat tyrmistyttivät sivustakatsojat ja jättivät joillekin tapahtuman nähneille pelaajille pelon ja traumojen tunteen. Se johti myös sairaalakäyntiin ja tikkeihin yhdelle teini-ikäiselle, ja sai poliisin pidättämään toisen pelaajan isän. 38-vuotiasta Jordan Lee Grinnelliä Virginia Beachilta syytettiin poliisin mukaan pahoinpitelystä. Hänet vapautettiin takuita vastaan myöhemmin.Tapaus sattui vuosittaisissa Pohjois-Amerikan hiekkajalkapallon mestaruuskilpailuissa. Tänä vuonna siihen osallistui yli 10 000 8-vuotiasta ja sitä vanhempaa pelaajaa, kertoi Hampton Roads Soccer Councilin toiminnanjohtaja Lauren Bland.Silminnäkijät kertoivat nähneensä Grinnellin tyrmäävän erään pojan maahan ja lyövän tätä kasvoihin.Chesterissä asuva 14-vuotias Timothy Vickerie sai neljä tikkiä oikean silmänsä yläpuolelle, sai aivotärähdyksen ja huuli meni verille, kertoi hänen äitinsä Nicole Vickerie. Kun kahdeksasluokkalainen palasi seuraavana päivänä turnaukseen kannustamaan joukkuetovereitaan, hänen silmänsä oli turvonnut umpeen ja mustelmilla.Välikohtauksen nähneet vanhemmat sanoivat, että se painoi heitä päiväkausia, ja kertoivat lehdelle, että he ottivat Grinnellin vastaan: "En vieläkään saa sitä mielestäni", sanoi Jennifer Moss, joka seisoi vain metrin päässä. "En nukkunut kahteen päivään, ja minulla on vieläkin univaikeuksia. Lapset, jotka näkivät sen, ovat kaikki järkyttyneitä."[...]Nicole Vickerie sanoi, että näytti siltä, että hänen poikansa aikoi tarttua toisen pojan paitaan, kun Grinnell juoksi hänen luokseen ja löi häntä, jolloin tämä putosi jaloiltaan. "Oli henkeäsalpaavaa nähdä se ja epätodellista. Se on sitä vieläkin", Nicole Vickerie sanoi. "Moss sanoi soittaneensa poliisille ja kohdanneensa Grinnellin. "Huusin hänelle: 'Hakkasit juuri 14-vuotiaan pojan'", Moss sanoi. "Hän sanoi: 'Se on minun poikani'. Sanoin, että he tappelivat pallosta. Siitä jalkapallossa on kyse." Nicole Vickerie sanoi, että hänkin kohtasi Grinnellin. "Kysyin häneltä, voiko hän nyt paremmin. 'Saako se sinut tuntemaan itsesi isoksi mieheksi?' " hän sanoi. "Hän sanoi: 'Ei, ei se tee. Olen pahoillani." 17. kesäkuuta 2018 KIMT3 julkaisi artikkelin, jossa vahvistettiin Grinnellin arvoaste ja jossa oli mukana Pohjois-Amerikan hiekkajalkapallomestaruuskilpailujen lausunto tapauksesta: Poliisin mukaan jalkapalloilija joutui pahoinpitelyn kohteeksi pelatessaan Pohjois-Amerikan hiekkajalkapallomestaruuskilpailuissa 9. kesäkuuta [2018]. 38-vuotias Jordan Grinnell pidätettiin, ja häntä syytetään yksinkertaisesta pahoinpitelystä.Yhdysvaltain laivaston rekrytointikomennuskunnan edustaja sanoi, että Grinnell on aktiivisessa palveluksessa. Hän on ylikersantti, joka on määrätty NAVY RECRUITING DISTRICT RICHMONDiin, tiedottaja sanoi. [...]NASSC julkaisi alla olevan lausunnon vastauksena tapaukseen: "25 vuoden ajan Pohjois-Amerikan hiekkajalkapallomestaruuskilpailut ovat edistäneet turvallista, hauskaa ja perheystävällistä kilpailuviikonloppua, ja ne ovat tuona aikana houkutelleet yli 200 000 osallistujaa. Suhtaudumme erittäin vakavasti kaikkiin väkivallantekoihin ja tuomitsemme kaikki sivulliset pelikentälle menemästä. Otamme osaa tämän valitettavan tapauksen uhrin suruun, ja haluamme vakuuttaa kaikille, että kaksinkertaistamme ponnistuksemme, jotta vuoden 2019 turnaus ja kaikki tulevat turnaukset olisivat entistäkin turvallisemmat ja varmemmat urheilijoillemme, valmentajillemme, toimitsijoillemme, vanhemmillemme ja muille vierailijoille, jotka osallistuvat tähän maailmanluokan tapahtumaan." Navy Times käsitteli Grinnellin pidätyksen jälkiseurauksia laajasti raportoimalla 24. kesäkuuta 2018: Navy-päällikköä, joka väitetysti ryntäsi nuorten jalkapallopeliin, kun hänen teini-ikäinen poikansa tönäisi vastustajaa, syytetään pahoinpitelystä ja pahoinpitelystä, kertoi Virginia Beachin Commonwealth's Attorney's Office Navy Timesille.Virginia Beachin poliisi pidätti 38-vuotiaan yli-insinööri Jordan Lee Grinnellin viime kuussa sen jälkeen, kun hänen kerrottiin tyrmänneen Timothy Vickerie, 14, maahan ja alkaneen lyödä häntä kasvoihin... Vickerie joutui sairaalaan aivotärähdyksen vuoksi ja tarvitsi neljä tikkiä, raportissa sanottiin... Grinnellillä ei ole aiempaa rikosrekisteriä, Pilot kertoi, ja hänen laivastotietonsa osoittavat, että hän on saanut viisi Good Conduct Medals -mitalia... Ulkomaanlehti toisti raporttinsa kolme päivää myöhemmin. Lokakuussa 2018 outlet kertoi, että Grinnell oli tuomittu ja tuomittu. The outlet ei saanut tietoa siitä, oliko Grinnellille tulossa lisäsanktioita laivastolta: Laivaston päällikkö, joka ryntäsi nuorten jalkapallopeliin ja pahoinpiteli 14-vuotiaan pojan, saapui [lokakuussa 2018] sovittuun oikeudenkäyntiin, jossa hän myönsi, ettei kiistänyt asiaa, ja hänet todettiin syylliseksi pahoinpitelyyn, Virginia Beachin kunnan syyttäjänvirasto kertoi Navy Timesille. 38-vuotias ylikonemestari Jordan Lee Grinnell, 38, tuomittiin Virginia Beachin nuoriso- ja perhesuhdeoikeudessa 12 kuukauden vankeusrangaistukseen, jonka suorittaminen on ehdollista koko tuomion ajaksi lukuun ottamatta 60:tä päivää. Hän saa suorittaa 60 päivää vankilassa 30 peräkkäisen viikonlopun aikana 19. lokakuuta [2018] alkaen. [...]Navy Times yritti useaan otteeseen tiedustella, millaisen rangaistuksen, jos mitään, Grinnell sai laivastolta, mutta virkamiehet eivät tarkemmin täsmentäneet, mitä seuraamuksia hänellä on edessään. "Laivasto noudattaa hallinnollisia menettelytapojamme siviilituomioiden osalta", kertoi Navy Recruiting Commandin tiedottaja, komentajakapteeniluutnantti Jessica McNulty Navy Timesille." Tammikuussa 2019 julkaistussa Facebook-kirjoituksessa väitettiin, että aktiivinen merivoimien upseeri Jordania Lee Grinnell "hakkasi mustan kahdeksasluokkalaisten mustat lapset jalkapallo-ottelussa". Grinnell, 38, todettiin syylliseksi pahoinpitely- ja pahoinpitelysyytteisiin, jotka johtuivat kesäkuussa 2018 Virginiassa järjestetyssä jalkapallo-ottelussa sattuneesta välikohtauksesta, jonka seurauksena 14-vuotias poika sai vammoja. Tapaus sai kuitenkin laajaa huomiota uutisissa ja sosiaalisessa mediassa, kun se tapahtui kesäkuussa 2018, ja Grinnell oli kiistatta jo "kuuluisa", kun väite jaettiin uudelleen vuoden 2019 alussa. Tarina on totta. Väite: Aktiivipalveluksessa oleva merivoimien upseeri Jordan Lee Grinnell pahoinpiteli mustan yläasteikäisen pojan.</w:t>
      </w:r>
    </w:p>
    <w:p>
      <w:r>
        <w:rPr>
          <w:b/>
        </w:rPr>
        <w:t xml:space="preserve">Tulos</w:t>
      </w:r>
    </w:p>
    <w:p>
      <w:r>
        <w:t xml:space="preserve">Pahoinpitelikö 38-vuotias valkoinen aktiivipalveluksessa oleva merivoimien upseeri mustaa yläasteen oppilasta?</w:t>
      </w:r>
    </w:p>
    <w:p>
      <w:r>
        <w:rPr>
          <w:b/>
        </w:rPr>
        <w:t xml:space="preserve">Esimerkki 2.783</w:t>
      </w:r>
    </w:p>
    <w:p>
      <w:r>
        <w:t xml:space="preserve">Kohta: Ne syrjäyttävät paikallisen ravintoketjun perustana olevan eläinplanktonin ja uhkaavat koko meriekosysteemiä. Khalid al-Hashmi, meribiologi Sultan Qaboosin yliopistosta Omanissa, nyrpistelee nenäänsä, kun tutkimusalus lähestyy kukintaa. "Meren haju", hän sanoo viitaten levän ammoniakin eritteisiin. "Se on täällä, sen voi haistaa." Hän kehottaa venettä pysähtymään, kun se ajaa jättimäisen kalliokaaren alitse Muscatin rannikolla. Muscat on Omanin pääkaupunki, kuivassa sulttaanivaltiossa Arabian niemimaan kaakkoiskulmassa. Kapteeni sammuttaa moottorin ja laskee ankkurin kirkkaanvihreään lietteeseen, jota ympäröi kristallinkirkas sininen vesi. Omaninlahden pinnan alla olevat mikroskooppisten olentojen parvet olivat lähes näkymättömiä 30 vuotta sitten - nyt ne muodostavat jättiläismäisiä, hämäräperäisiä muotoja, jotka voidaan nähdä satelliiteista. Eri puolilla planeettaa kukinnot ovat tuhonneet paikallisia ekosysteemejä. Levät voivat lamauttaa kalat, tukkia niiden kidukset ja imeä niin paljon happea, että ne tukehtuvat. Valaita, kilpikonnia, delfiinejä ja manaatteja on kuollut levämyrkkyjen myrkyttäminä Atlantilla ja Tyynellämerellä. YK:n tiedejärjestön mukaan nämä myrkyt ovat tunkeutuneet koko meren ravintoketjuihin ja harvoissa tapauksissa tappaneet ihmisiä. Pohjois-Amerikan Suurilla järvillä, Thaimaassa ja Seychelleillä levät kukkivat vihreinä. Floridassa ne ovat punaisia, Pohjois-Atlantilla ne ovat liituisen valkoisia ja Puget Soundissa oransseja. Irlantilaiset kutsuvat sitä "meren haamuksi", ja taiwanilaiset kutsuvat kukintoja "sinisiksi kyyneliksi". NASA käyttää satelliitteja ja kelluvia robotteja kukintojen seurantaan, sanoo Paula Bontempi, Yhdysvaltain avaruushallinnon valtamerten hiili- ja biologiahankkeiden johtaja. "Se on kuin Van Goghin maalaus", hän sanoi viitaten satelliittikuviin, joissa klorofyllin pyörteet kiertävät maailman valtameriä. "Todella kaunista." Läheltä katsottuna se ei ole yhtä houkutteleva, sillä joissakin järvissä se voi olla "melkein guacamolea muistuttavaa". "Se haisee pahalta, se näyttää pahalta", hän sanoi. Satelliittitekniikan avulla tutkijat ovat voineet yhdistää levät viime vuosikymmeninä lisääntyneeseen ilman ja veden saastumiseen, mutta Bontempin mukaan kysymyksiä on yhä jäljellä. "Tiedämme, että maapallomme muuttuu", hän sanoi. "Se voi tapahtua suuntaan, josta emme ehkä pidä." Columbian yliopiston Lamont-Doherty Earth Observatory -observatorion tutkijat jäljittävät Omanin kukinnat Himalajan jään sulamiseen. Jään väheneminen on nostanut lämpötiloja Etelä-Aasiassa ja vahvistanut Intian valtameren lounaismonsuunia. Kun tämä säärintama liikkuu joka vuosi Arabianmeren yli, se nostattaa happiköyhää vettä, joka on täynnä ravinteita, jotka ovat edistäneet 1,2 miljardia vuotta vanhan levän nimeltä Noctiluca scintillans nousua. Viimeisten 15 vuoden ajan observatorion biogeokemisti Joaquim Goes, al-Hashmi ja biologinen merentutkija Helga do Rosario Gomes ovat seuranneet Arabianmeren kukintoja veneiden, satelliittien ja etäanturien avulla. Goesin mukaan kukinnot ovat aiheuttaneet "ravintoketjun oikosulun", joka vaarantaa muun merielämän. "Normaalisti nämä asiat tapahtuvat hitaasti, yleensä puhutaan kymmenistä tai sadoista vuosista. Täällä se tapahtuu yhdessä yössä", hän sanoi. "Muutos tapahtuu silmiemme edessä." Leväkukinnot aiheuttavat useita uhkia Omanille, jonka kalastus- ja kauppa-alukset ovat liikennöineet näillä vesillä vuosisatojen ajan. Paksut leväkukinnot heikentävät näkyvyyttä, mikä vaikeuttaa sukeltajien mahdollisuuksia korjata merenalaista kaasuinfrastruktuuria. Se voi myös tukkia suolanpoistolaitosten imuputket, jotka tuottavat jopa 90 prosenttia maan makeasta vedestä. Kalastajat soittavat Omanin merentutkimuskeskukseen, kun he havaitsevat kukintoja. Meriekologi Ahmad al-Alawi lisää nämä ilmoitukset neljän vuosikymmenen havaintoihin ja vertaa niitä sitten satelliittikuviin klorofyllin pyörteistä. Hänen mukaansa kukinnot kasvavat ja kestävät kauemmin, ja ne syrjäyttävät paikallisen ravintoketjun pohjalla olevaa eläinplanktonia. Levä on houkutellut enemmän valashaita, jotka ovat sukeltajien suosiossa, mutta monet turistit ovat peruneet matkansa vihreiden, sameiden aaltojen vuoksi, sanoo Ollie Clarke, sukelluskouluttaja Bandar al-Rowdahin venesatamassa lähellä Muscatia. Se on myös uhka maan kalastukselle. Erilaisen levän puhkeaminen vuonna 2008 johti siihen, että rannikolla rantautui 50 tonnia hapenpuutteessa olevia kaloja, jotka mätänivät pitkin rannikkoa, al-Alawi sanoi. Tutkijat ovat löytäneet syytä sekä epätoivoon että toivoon tutkimalla laboratoriossaan elävää noctiluca-viljelmää: Kukkivat todennäköisesti leviävät, kun Intian valtameri jatkaa kasvihuonekaasupäästöjen imeytymistä, mutta ne voidaan hillitä, jos niitä suihkutetaan makealla vedellä. Goes ja Gomes toivovat voivansa kehittää Omaniin varhaisvaroitusjärjestelmän, jonka esikuvana on Yhdysvaltain Floridassa sijaitsevan National Oceanic and Atmospheric Administrationin ylläpitämä järjestelmä. Saleh al-Mashari, joka oppi purjehtimaan ja kalastamaan pienenä poikana pienessä rannikkokylässä, jossa hän yhä asuu, ja joka nykyään johtaa tutkimusalusta, sanoi, että vahinko on jo tapahtunut. "Kalat vaeltavat", hän sanoi. "Ne eivät saa täällä tarpeeksi ilmaa." Väite: Arabianmeren kasvava leväkukinta liittyy ilmastonmuutokseen.</w:t>
      </w:r>
    </w:p>
    <w:p>
      <w:r>
        <w:rPr>
          <w:b/>
        </w:rPr>
        <w:t xml:space="preserve">Tulos</w:t>
      </w:r>
    </w:p>
    <w:p>
      <w:r>
        <w:t xml:space="preserve">Omaninlahti muuttuu vihreäksi kaksi kertaa vuodessa, kun Meksikon kokoinen leväkukinto leviää Arabianmerellä aina Intiaan asti.</w:t>
      </w:r>
    </w:p>
    <w:p>
      <w:r>
        <w:rPr>
          <w:b/>
        </w:rPr>
        <w:t xml:space="preserve">Esimerkki 2.784</w:t>
      </w:r>
    </w:p>
    <w:p>
      <w:r>
        <w:t xml:space="preserve">Kohta: Raloksifeeni maksaa noin 75 dollaria kuukauden annoksesta, kun taas tamoksifeenin hinta on noin 100 dollaria. Kertomuksessa todetaan, että lääkitystä otetaan päivittäin 5 vuoden ajan. Annetaan suhteellinen riskin pieneneminen kemopreventiosta hormonihoidon avulla korkean riskin naisille, mutta ei absoluuttista riskin pienenemistä. Hormonihoitoa solunsalpaajahoitona käytettäessä ei mainita määrällisiä riskejä. Puutteellinen keskustelu haittavaikutusten vähentyneestä määrästä raloksifeeniryhmässä. Mainitaan hormonihoidon haitat, kuten veritulppien ja kohtusyöpien lisääntynyt riski. Todetaan, että raloksifeeniryhmässä oli "vähemmän haittavaikutuksia" (eli verihyytymiä ja kohtusyöpiä), mutta ei mainita, että ero haittavaikutuksissa ei ollut tilastollisesti merkitsevä kohtusyövän ja verihyytymien osalta. Tätä tietoa ei ollut helposti saatavilla National Cancer Instituten (NCI) verkkosivuilla tai tutkimusta koskevissa raporteissa, jutussa esitetään varoituksia lääkkeistä. Mainitaan harmaakaihin riskin pieneneminen raloksifeenilla, joka oli tilastollisesti merkitsevä. Mainitaan, että raloksifeenilla, kuten tamoksifeenillakin, on häiritseviä sivuvaikutuksia, kuten kuumia aaltoja ja emättimen vuotoa, jotka ilmoitetaan vertailukelpoisiksi ja lieviksi tai kohtalaisiksi NCI:n lehdistötiedotteessa tämän tutkimuksen ensimmäisistä tuloksista. Jutussa käsitellään tutkimuksen suunnittelua ja todetaan, että tuloksia ei ole vielä vertaisarvioitu lääketieteellisessä lehdessä. Jutussa todetaan myös, että tamoksifeeni suojaa naisia DCIS:ltä (duktaalinen karsinooma in situ) ja LCIS:ltä (lobulaarinen karsinooma in situ) paremmin kuin raloksifeeni. Kummankaan lääkkeen hyödyistä tai sivuvaikutuksista ei kuitenkaan esitetä määrällisiä todisteita, eikä mainita, että tutkimus oli aikaisin sokkoutettu. Kemopreventio on tarkoitettu vain pienelle joukolle naisia, ja tamoksifeeniä olisi tarjottava vain naisille, joiden viiden vuoden ennustettu rintasyöpäriski on 1,6 prosenttia, jotta heidän riskinsä pienenisi. Sivupalkki on hyödyllinen, sillä se antaa selkeämmän käsityksen siitä, kenellä saattaa olla suurempi riski. Lisäksi tämä lääkitys on tarkoitettu naisille, joilla on estrogeenireseptoripositiivinen rintasyöpä. Tässä artikkelissa selitetään hyvin, että tämä lääke on tarkoitettu vain postmenopausaalisille naisille, joilla on suurempi mahdollisuus sairastua pahanlaatuiseen tautiin, ja lääkkeen hyöty on punnittava kunkin naisen terveysriskejä vastaan. Tutkimusta rahoittivat osittain Eli Lilly ja AstraZenaca, Evistan ja tamoksifeenin valmistajat, vaikka tätä ei mainita. Ei myöskään mainita, onko American Cancer Societyn rintasyöpäasiantuntijalla taloudellisia yhteyksiä näihin lääkeyhtiöihin. Jutussa mainitaan toinen sytostaatteja ehkäisevä hormonilääke, tamoksifeeni. Siinä mainitaan myös aromataasin estäjät vaihtoehtona, jota tutkitaan kemoterapian yhteydessä. Artikkelissa ei mainita mammografioiden tarvetta (seulonta, koska varhaisen havaitsemisen on osoitettu parantavan tuloksia) vaihdevuosien jälkeisessä iässä olevilla naisilla, joilla on suurempi rintasyöpäriski. On huomattava, että tässä jutussa esitetyt tulokset ovat alustavia tuloksia 4 vuoden raloksifeenin käytön jälkeen. Tamoksifeeniä käytetään yleensä 5 vuotta, ja tämän lääkkeen turvallisuudesta ja tehosta on paljon enemmän pitkän aikavälin kliinistä tietoa. Tutkimuksen sokkoutus lopetettiin aikaisin raloksifeenin parantuneen sivuvaikutusprofiilin vuoksi, joka ei ollut tilastollisesti merkitsevä. Jutussa mainitaan, että raloksifeeniä käytetään tällä hetkellä vaihdevuosien jälkeisten naisten osteoporoosin ehkäisyyn ja että sen käyttö kemoterapian ehkäisyyn on ollut vain kliinisissä tutkimuksissa - ennen FDA:n hyväksyntää kemoterapian ehkäisyyn tarvitaan lisää tietoja. Kemoterapian ehkäisyyn käytettävän lääkkeen käyttö ei ole tarkoitettu erikseen ja se on tarkoitettu vain naisille, joilla on suurentunut rintasyövän riski. Todetaan, että raloksifeenin (Evista) käyttö solunsalpaajahoitona on uutta. Evista on jo hyväksytty osteoporoosin ehkäisyyn. Ei näytä olevan suoraan lehdistötiedotteesta, ja NCI:n verkkosivuilla on linkki lisätietoja tutkimuksesta. Rintasyöpäasiantuntijat, jotka eivät liity NCI:n tutkimukseen, antavat näkökulmia tulosten tulkintaan. Väite: Parempi vaihtoehto? Syöpälääkkeitä koskeva tutkimus tuottaa yllätyksen - ja kysymyksiä</w:t>
      </w:r>
    </w:p>
    <w:p>
      <w:r>
        <w:rPr>
          <w:b/>
        </w:rPr>
        <w:t xml:space="preserve">Tulos</w:t>
      </w:r>
    </w:p>
    <w:p>
      <w:r>
        <w:t xml:space="preserve">Tässä artikkelissa kerrotaan erinomaisesti tamoksifeeni- ja raloksifeenitutkimuksen (STAR) alustavista tuloksista, jotka koskevat vaihdevuosien jälkeisiä naisia, joilla on suuri riski sairastua rintasyöpään. Tamoksifeeni on tällä hetkellä ainoa lääke, jolla on FDA:n hyväksyntä sekä rintasyövän hoitoon että ennaltaehkäisyyn korkean riskin naisilla. Jutussa suhtaudutaan optimistisesti uusiin hormonihoitovaihtoehtoihin rintasyövän ehkäisyssä, mutta suhtaudutaan asianmukaisesti varovaisesti STAR-tutkimuksen varhaisiin tuloksiin ja raloksifeenin käyttöön kemoterapian ehkäisyssä. Jutussa keskustellaan siitä, että hormonihoito rintasyövän ehkäisemiseksi on tarkoitettu vain vaihdevuosien jälkeen oleville naisille, joilla on suurempi riski sairastua, ja sivuhuomautuksessa käsitellään sitä, ketkä saattavat kuulua tähän ryhmään. Tutkimuksessa käsitellään myös sitä, että tutkimukseen ei otettu mukaan naisia, joilla on aiemmin ollut veritulppia ja sydänsairauksia, koska hormonihoidon riski saattaa pahentaa näitä sairauksia ja olla suurempi kuin rintasyöpää ehkäisevästä hormonihoidosta saatava hyöty. Artikkelissa käsitellään riittävästi STAR-tutkimusasetelmaa, jossa vaihdevuosien jälkeisessä vaiheessa oleville naisille, joilla oli keskimääräistä suurempi riski sairastua rintasyöpään, annettiin satunnaisesti joko tamoksifeenin tai raloksifeenin (Evista) käyttö invasiivisen rintasyövän solunsalpaajahoitona. Jutussa ei kuitenkaan mainita, että vain estrogeenireseptoripositiivisten naisten tulisi käyttää tätä lääkitystä. Koska STAR-tutkimuksen alustavat myönteiset tulokset olivat myönteisiä: raloksifeeniryhmässä esiintyi vähemmän kohtusyöpiä ja veritulppia, tutkimuksen sokkouttaminen lopetettiin neljän vuoden kuluttua. Jutussa ei kerrota, että nämä tulokset eivät saavuttaneet tilastollista merkitsevyyttä tai että tutkimuksen sokkoutus lopetettiin ennenaikaisesti näiden tilastollisesti merkityksettömien tulosten vuoksi. Tätä tietoa ei ollut helposti saatavilla NCI:n (National Cancer Institute) verkkosivustolla tai tutkimusraporteissa, joissa esitetään tasapainoista tietoa sekä tamoksifeenin että raloksifeenin sivuvaikutuksista. Tässä esitetty varoitus on tärkeä: tämän tutkimuksen tulokset odottavat lisäanalyysiä, ja tietoja ei ole vielä julkaistu vertaisarvioidussa lääketieteellisessä lehdessä. Hormonilääkkeiden vaihtamista koskevien kliinisten päätösten tekemistä on odotettava, kunnes nämä tiedot on tarkistettu huolellisesti. Lääkkeiden kustannusvertailu on esitetty, samoin kuin huomautus siitä, että näitä lääkkeitä on käytettävä päivittäin 5 vuoden ajan. Tamoksifeeniä on tutkittu yli 30 vuotta, ja sen on osoitettu vähentävän rintasyövän uusiutumisriskiä sekä syövän vuoksi hoidetussa että toisessa rinnassa. Raloksifeeniä käytetään nykyisin osteoporoosin ehkäisyyn, ja vaikka sillä näyttäisi olevan samankaltaisia etuja kuin tamoksifeenilla invasiivisen rintasyövän ehkäisyssä, sitä ei ole tutkittu yhtä kauan kuin tamoksifeeniä, ja kuten tässä artikkelissa todetaan, se ei näytä ehkäisevän yhtä montaa ei-invasiivista rintasyöpätapausta (jotka ovat yleisempiä) kuin tamoksifeeni.</w:t>
      </w:r>
    </w:p>
    <w:p>
      <w:r>
        <w:rPr>
          <w:b/>
        </w:rPr>
        <w:t xml:space="preserve">Esimerkki 2.785</w:t>
      </w:r>
    </w:p>
    <w:p>
      <w:r>
        <w:t xml:space="preserve">Kohta: Vuonna 2012 New York Times Magazine -lehden artikkeli herätti huolta yksityisyyden suojasta kuvaamalla suurten laatikoiden vähittäismyyjän Targetin yrityksiä käyttää tietoja saadakseen selville, olivatko sen asiakkaat raskaana. Tammikuussa 2018 toteutettu IKEAn mainoskampanja poistaa tarpeen kerätä monimutkaista dataa sen selvittämiseksi, ovatko asiakkaat raskaana, pyytämällä naisia yksinkertaisesti tahrimaan omaa virtsaansa itse mainokseen. Jos nainen on raskaana, lehdessä näkyy kuponki pinnasänkyyn. Ruotsalainen mainostoimisto Akestam Holst loi mainoksen, joka ilmestyy IKEAn "rajoitetuksi painokseksi" kutsumassa Amelia-nimisessä naistenlehdessä ja jossa lukee osittain "Pissaaminen tämän mainoksen päälle voi muuttaa elämäsi":  IKEA - Pee Ad from Ourwork on Vimeo. Miksi vähittäiskauppiaat välittävät, kun naiset tulevat raskaaksi? Toimittaja Charles Duhiggin mukaan lapsen syntymä on optimaalisin aika rekrytoida asiakkaita:  Ihmisen elämässä on kuitenkin joitakin lyhyitä ajanjaksoja, jolloin vanhat rutiinit hajoavat ja ostotottumukset ovat yhtäkkiä muutoksessa. Yksi näistä hetkistä - oikeastaan hetki - on juuri lapsen syntymän aikoihin, kun vanhemmat ovat uupuneita ja ylikuormittuneita ja heidän ostotottumuksensa ja merkkiuskollisuutensa ovat vaakalaudalla. Akestam Holst kertoi Adweekille: Se perustuu vasta-aineisiin, jotka sitoutuvat raskaushormoni hCG:hen, jolloin väri muuttuu. Tämän tekniikan skaalaamiseksi ja sen siirtämiseksi painetun mainoksen fyysiseen muotoon Mercene Labs on hyödyntänyt kokemustaan pinta-aktiivisten materiaalien kehittämisestä mikrofluidiikkaa ja lääketieteellistä diagnostiikkaa varten. Materiaalien huolellinen valinta yhdessä hallitun kapillaarivirtauksen kanssa ovat olleet ratkaisevia tämän hankkeen onnistumisen kannalta. Tämän kampanjan aikana tehdyillä teknisillä edistysaskelilla on mahdollisuus parantaa lääketieteellistä diagnostiikkaa. Väite: IKEA julkaisi aikakauslehtimainoksen, joka sisältää raskaustestin.</w:t>
      </w:r>
    </w:p>
    <w:p>
      <w:r>
        <w:rPr>
          <w:b/>
        </w:rPr>
        <w:t xml:space="preserve">Tulos</w:t>
      </w:r>
    </w:p>
    <w:p>
      <w:r>
        <w:t xml:space="preserve">Otimme yhteyttä Akestam Holstiin saadaksemme lisätietoja. IKEAn Yhdysvaltain osaston edustaja vahvisti mainoksen todenperäisyyden ja kertoi, ettei mainosta ole tarkoitus esittää muilla markkinoilla.</w:t>
      </w:r>
    </w:p>
    <w:p>
      <w:r>
        <w:rPr>
          <w:b/>
        </w:rPr>
        <w:t xml:space="preserve">Esimerkki 2.786</w:t>
      </w:r>
    </w:p>
    <w:p>
      <w:r>
        <w:t xml:space="preserve">Kohta: Uutistiedote sisältää tietoja kustannuksista. Olisimme kaivanneet hieman enemmän kontekstia. Tiedotteessa todetaan: "Koti-infuusioon liittyvät kustannukset olivat myös johdonmukaisesti alhaisemmat kuin terveydenhuollon laitoksessa tarjotut palvelut, ja säästöt vaihtelivat 1 928 ja 2 974 dollarin välillä hoitojaksoa kohti." Meidän on tiedettävä, mikä on säästöjen prosenttiosuus hoitojaksoa kohden. Jos koko hoitojakso maksaa 100 000 dollaria, 1 928 dollarin säästö on melko pieni prosenttiosuus. Jos koko hoitojakso maksaa 10 000 dollaria, 1 928 dollarin säästö näyttää merkittävämmältä. Mielestämme uutistiedotteessa sivuttiin ratkaisevien numeroiden ja hyötyjen mittareiden antamista. Koti-infuusion kustannushyötyjen ja sairaala- tai klinikkainfuusion kustannushyötyjen lisäksi tiedotteessa olisi pitänyt antaa joitakin turvallisuuteen liittyviä lukuja. Tiedotteessa todettiin seuraavaa (painotus meidän): "Tutkimus osoitti, että kotona suonensisäistä hoitoa saavien potilaiden kliiniset tulokset olivat yhtä hyviä tai parempia kuin niiden potilaiden, jotka saivat samaa hoitoa perinteisessä terveydenhuoltoympäristössä. Lisäksi potilaat pitivät ylivoimaisesti parempana, että he saivat infuusiohoitonsa kotona, ja ilmoittivat, että heidän henkilökohtaisiin aikatauluihinsa ja velvollisuuksiinsa kohdistui vähemmän häiriöitä. Tarvitsemme numeroita osoittamaan, kuinka "yhtä hyviä" kliiniset tulokset olivat. Tarvitsemme numeroita, jotka osoittavat, että "ylivoimaisesti mieluummin". Kuinka suuri prosenttiosuus potilaista osoitti, että he pitivät sitä parempana? Tässä kohtaa tiedotteessa olisi voitu ottaa tutkimuksesta joitakin määrällisiä tietoja. Sana "haitat" ei esiinny tiedotteessa. Suonensisäisten infuusioiden aikana voi esiintyä komplikaatioita. Tiedotteessa ei mainita haittoja, vaikka niiden todennäköisyys jätettäisiinkin huomiotta harvinaisena. Raportoitava tutkimus on systemaattinen kirjallisuuskatsaus, jossa tarkasteltiin vain 13 aiempaa tutkimusta. Tiedotteessa ei käsitellä kirjallisuuskatsauksen rajoituksia eikä kerrota 13 tutkimuksen edustamien potilaiden kokonaismäärää. Vain 5 analyysissä käytetyistä 13 tutkimuksesta käsitteli tuloksia. Yhdessä tutkimuksessa ei ollut vertailuryhmää ("Sekoittavia tekijöitä ei kuitenkaan korjattu, ja korkeammat OPAT-hoidon onnistumisprosentit johtuivat todennäköisesti siitä, että OPAT-hoitoon valittiin tarkoituksellisesti nuorempia, terveempiä potilaita", julkaistun tutkimuksen mukaan). Toisessa tutkimuksessa "IPAT-potilaat valittiin ajanjaksolta, jonka aikana OPAT ei ollut saatavilla yhdellekään potilaalle, jolloin vertailutapahtuman aiheuttama valintaharha minimoitiin". Joka tapauksessa alle puolet tutkimuksista tarkasteli lopputulostietoja, ja ne, jotka tarkastelivat, koskivat eri sairauksia eri ajanjaksoilta, joissakin oli kontrolliryhmiä ja joissakin ei. Mielestämme todisteet eivät ole riittävän vahvoja, jotta voisimme väittää, että tulokset olisivat parantuneet. Myös CVS:n työntekijöille ominainen puolueellisuus tutkimusten karsimisessa on huolestuttavaa. Parempi kuvaus katsauksen haku- ja valintaprosessista olisi ehkä auttanut hälventämään huolta siitä, että tutkimuksia olisi valikoitu. Tautia ei lietsota. Tiedotteesta käy selvästi ilmi, että tutkimuksen on tehnyt CVS Health Research Institute. Koska kyseessä on uutistiedote voittoa tavoittelevalta yhtiöltä, joka toimii suoraan tutkimuksen kohteena olevien palvelujen myymiseksi, toivomme, että lukijat ymmärtävät nopeasti, että kyseessä on luontainen ristiriita. Tämä vastaa Coca-Colan tutkimusta heidän tuotteensa juomisen hyödyistä. Tiedotteessa selitetään klinikka- tai sairaalainfuusion vaihtoehtoja koti-infuusioon verrattuna. Koti-infuusiopalveluja on laajalti saatavilla. Niiden korvaaminen ei ole laajalti saatavilla. Tiedotteessa sanotaan, että "kliinisiä tuloksia ja hoidon laatua ei ole aiemmin systemaattisesti arvioitu". Tiedotteessa ei vedota mihinkään kohtuuttomaan tai perusteettomaan kielenkäyttöön. Mielestämme tiedote ei kuitenkaan todista otsikossa käytettyjä sanoja, joiden mukaan "koti-infuusiohoito parantaa potilaan tuloksia ja elämänlaatua vähentäen samalla kokonaiskustannuksia". Kirjallisuuskatsauksen perusteella, jossa ei satunnaisteta ihmisiä vertailuihin, ei voida väittää, että tulokset olisivat parempia. Tiedotteessa ei tarjota mitään määrällisesti ilmaistuja hyötyjä lääketieteellisten tulosten tueksi eikä tarjota määrällisiä tietoja elämänlaadun paranemisesta. Se, että potilaat suosivat koti-infuusiota klinikalle matkustamisen sijaan, ei sinänsä ole todiste siitä, että heidän elämänsä olisi parantunut. Kuten edellä hyötyjä koskevassa osassa kirjoitimme - meille ei anneta numeroita, jotka todistaisivat, kuinka paljon potilaat suosivat koti-infuusiota. Väite: CVS Health Research Institute -tutkimus osoittaa, että koti-infuusiohoito parantaa potilaiden tuloksia ja elämänlaatua ja vähentää kokonaiskustannuksia.</w:t>
      </w:r>
    </w:p>
    <w:p>
      <w:r>
        <w:rPr>
          <w:b/>
        </w:rPr>
        <w:t xml:space="preserve">Tulos</w:t>
      </w:r>
    </w:p>
    <w:p>
      <w:r>
        <w:t xml:space="preserve">Tässä tiedotteessa kuvataan koti-infuusiopalvelujen kustannussäästöjä ja turvallisuutta 13 aiemmin julkaistun tutkimuksen perusteella verrattuna klinikalla tai sairaalassa tarjottaviin infuusiopalveluihin. Koti-infuusio vaikuttaa tarkastelluissa tutkimuksissa turvalliselta ja kliinisesti tehokkaalta ja säästää rahaa, mutta tiedotteessa ei käsitellä katsauksen rajoituksia. Meille ei anneta mitään numeroita tukemaan väitteitä, joiden mukaan kliiniset tulokset olivat yhtäläiset ja potilaat suosivat kotiolosuhteita. Tiedotteessa todetaan, että CVS:llä on koti-infuusiotoimintaa harjoittava Coram, joten ainakin tämä asia on läpinäkyvä. Kiitämme CVS:ää siitä, että se yrittää kvantifioida kustannussäästöjä ja muita palvelun mahdollisia hyötyjä - ja väite etujen olemassaolosta on todennäköisesti pätevä - mutta muista, riippumattomista tutkimuksista saatava konteksti/tausta olisi hyödyllistä. Kvantifioinnin puutteen lisäksi tiedotteessa ei käsitellä koti-infuusiopalvelun käyttöön liittyviä mahdollisia riskejä. Kroonisten sairauksien hoidot, jotka usein edellyttävät infuusiona annettavia lääkkeitä, ovat yksi Yhdysvaltojen terveydenhuoltojärjestelmän nopeimmin kasvavista kustannuksista. Jos potilaita voidaan palvella kotona eikä poliklinikoilla tai sairaaloissa, se säästää sekä rahaa että aikaa. Tulostutkimukset, joissa verrataan tuloksia ja turvallisuutta eri hoitopaikkojen välillä, ovat kuitenkin välttämättömiä sen arvioimiseksi, onko koti-infuusio yhtä hyvä kuin klinikka- tai sairaalainfuusio. Tässä tiedotteessa ei mennä tarpeeksi pitkälle numeroiden kanssa hyötyjen ja riskien kvantifioimiseksi. Näemme myös, että CVS:llä on eturistiriita, koska sillä on liiketoimintayksikkö Coram, joka myy koti-infuusiopalveluja. Vaikuttaa siltä, että tämä tiedote (ja tutkimus) saavat huomiota juuri nyt, kun kongressi "keskustelee siitä, miten kattava koti-infuusio-etuus voitaisiin ottaa käyttöön Medicare-edunsaajille".</w:t>
      </w:r>
    </w:p>
    <w:p>
      <w:r>
        <w:rPr>
          <w:b/>
        </w:rPr>
        <w:t xml:space="preserve">Esimerkki 2.787</w:t>
      </w:r>
    </w:p>
    <w:p>
      <w:r>
        <w:t xml:space="preserve">Kohta: Terveysviraston mukaan Howellissa sijaitsevan Diamond Chrome Platingin päästöt paljastavat TCE-pitoisuuksia, jotka alittavat "terveysseulonta-arvot". TCE tarkoittaa trikloorieteeniä, jota käytetään rasvan poistamiseen metalliosista. Diamond Chrome sammutti rasvanpoistoaineen tällä viikolla. Aiemmissa testeissä oli havaittu TCE-pitoisuuksia, joita pidettiin terveysriskinä. Torstai-iltana pidettiin julkinen kokous. Hugh McDiarmid Jr. Michiganin ympäristöministeriöstä sanoo, että "viimeaikaiset tulokset ovat rohkaisevia". Kohonneet TCE-pitoisuudet voivat aiheuttaa synnynnäisiä epämuodostumia ja lisätä munuaissyövän ja non-Hodgkinin lymfooman riskiä. Väite: Howellin tehtaan uusissa testeissä todettiin parempi ilma.</w:t>
      </w:r>
    </w:p>
    <w:p>
      <w:r>
        <w:rPr>
          <w:b/>
        </w:rPr>
        <w:t xml:space="preserve">Tulos</w:t>
      </w:r>
    </w:p>
    <w:p>
      <w:r>
        <w:t xml:space="preserve">Osavaltion sääntelyviranomaisten mukaan Livingstonin piirikunnassa sijaitsevan tehtaan lähellä tehdyissä seurantatesteissä on havaittu alhaisia pitoisuuksia syöpään liittyvää kemikaalia.</w:t>
      </w:r>
    </w:p>
    <w:p>
      <w:r>
        <w:rPr>
          <w:b/>
        </w:rPr>
        <w:t xml:space="preserve">Esimerkki 2.788</w:t>
      </w:r>
    </w:p>
    <w:p>
      <w:r>
        <w:t xml:space="preserve">Kohta: Lisää Serena Williams listaan. U.S. Openissa pelaava 23-kertainen Grand Slam -mestari kirjoitti viime kuussa Kalifornian San Josessa kärsityn tappion jälkeen Instagramissa tunteistaan riittämättömyydestä äitinä tyttärensä Alexis Olympia Ohanian Jr:n syntymän jälkeen lähes vuosi sitten. "Asioiden läpikäyminen äitini, siskojeni ja ystävieni kanssa antoi minulle tietää, että tunteeni ovat täysin normaaleja", hän kirjoitti. National Institute of Mental Healthin mukaan synnytyksen jälkeisellä masennuksella eli PPD:llä ei ole yhtä ainoaa syytä. Se johtuu todennäköisesti fyysisten ja emotionaalisten tekijöiden yhdistelmästä. Tila voi kestää jopa kolme vuotta synnytyksen jälkeen, ja oireet vaihtelevat "baby bluesin" ylittävistä surun tunteista ajatuksiin itsensä vahingoittamisesta tai vauvan vahingoittamisesta. American Psychological Associationin mukaan jopa yksi seitsemästä naisesta kokee vakavan mielialahäiriön tai pahempaa synnytyksen jälkeen. Maailman terveysjärjestön mukaan noin 20 prosenttia kehitysmaiden äideistä ympäri maailmaa kokee kliinistä masennusta synnytyksen jälkeen. Vaikka julkinen keskustelu synnytyksen jälkeisestä masennuksesta ei ole koskaan ollut suurempaa, leimautuminen jatkuu edelleen. Ystävät, työtoverit ja läheiset, jotka eivät ole itse kokeneet masennusta, saattavat olla neuvottomia auttamaan. "Luulen, että ihmiset pelkäävät puhua siitä, mutta monet ihmiset kärsivät ja haluavat tietää, etteivät he ole yksin", sanoo Talya Knable, Baltimoressa työskentelevä neuvonantaja, jolla on ystäviä ja asiakkaita, jotka ovat kamppailleet. "Ihmiset tarvitsevat paljon tukea." Hänen mukaansa tuon tuen yrittämisessä on tunteita, joita kannattaa välttää: "Kaikilla on vaikeaa, siihen tottuu. En tuntenut oloani masentuneeksi, kun sain lapsen. Ei se voi olla niin paha. Et tarvitse lääkkeitä selvitäksesi tästä. Etkö rakasta lastasi? Tätä olet aina halunnut, sinun pitäisi olla onnellinen!" Positiivisemman sanaston kehittäminen ulkopuolelta sisäänpäin katsottuna on Knablen mukaan rauhoittava asia: "Olet loistava äiti ja teet hyvää työtä. Tämä osa on todella vaikeaa. Se paranee vielä. Et ole yksin tämän kanssa. Olen täällä auttamassa, jos tarvitset minua. Tiedän, että yrität todella kovasti. Sinä pystyt tähän!" Torontolainen Amanda Munday kärsi vakavasta synnytyksen jälkeisestä masennuksesta ja joutui sairaalaan 18 päiväksi ensimmäisen lapsensa, nyt 4-vuotiaan tyttären, syntymän jälkeen. Hänen listaansa siitä, mitä ei saa sanoa, kuuluu mm: "Onko vauva kuitenkin terve? Nuku, kun vauva nukkuu" ja "Se johtuu vain hormoneistasi, se menee ohi". Hän ehdottaa sen sijaan yhteydenottoa: "Olet hyvä vanhempi. Nuo synkät ajatukset eivät määrittele sinua" ja "Sinulla on lupa asettaa itsesi etusijalle". Heidi McBain on Flower Moundissa, Texasissa, työskentelevä terapeutti, joka on erikoistunut äitien mielenterveyteen. Hän kamppaili itse keskenmenon jälkeen synnytyksen jälkeisen ahdistuksen kanssa ja meni terapiaan surun ja menetyksen vuoksi, kun hän tuli uudelleen raskaaksi. Ahdistus jatkui hänen nyt 9-vuotiaan poikansa syntymän jälkeen. Hänen sanomalistansa on lyhyt ja ytimekäs: "Miten voin auttaa?". Hänen "älä sano mitään" -listansa kattaa joitakin yleisiä virheaskeleita: "Miksi tarvitset lääkäriltäsi lääkkeitä?". Oletko varma, ettei tämä kaikki ole vain päässäsi?". Kansallisen mielenterveysinstituutin mukaan lääkärin puoleen kääntyminen on juuri sitä, mitä naisen pitäisi tehdä, jos hän pelkää "baby bluesin" siirtyneen vaarallisemmalle alueelle. Termiä "baby blues" käytetään usein kuvaamaan "huolen, onnettomuuden ja väsymyksen tunteita, joita monet naiset kokevat vauvan saamisen jälkeen", virasto sanoi. Jopa 80 prosenttia äideistä kokee tällaisia tunteita hieman lievässä muodossa, jotka kestävät viikon tai kaksi ja katoavat itsestään. Synnytyksen jälkeisestä masennuksesta on kyse silloin, kun suru ja ahdistus voivat olla äärimmäisiä ja häiritä naisen kykyä huolehtia itsestään tai perheestään, instituutti sanoi. Se vaatii yleensä hoitoa. "Synnytyksen jälkeiseen mielialahäiriöön erikoistuneen terapeutin löytäminen ja oikea lääkitys psykiatrin valvonnassa auttoivat minua paranemaan. Se on sairaus, joka tarvitsee ammattitaitoista hoitoa", sanoi Jen Schwartz, motherhood-understood.com-blogin perustaja. Vakavasta PPD:stä kärsivänä tuoreena äitinä kotoa ulos pääseminen voi olla ongelma, sanoo Carole Brody Fleet Orange Countyssa, Kaliforniassa. Hän kärsi nyt 29-vuotiaan tyttärensä syntymän jälkeen aikana, jolloin yhä harvemmat naiset olivat valmiita puhumaan asiasta. Hänen oli vaikea poistua kotoa, ja hän sai puhelimitse neuvontaa La Leche League -järjestöltä. "Tärkein askel PPD:n hoidossa minulle oli sen ymmärtäminen, että avun hakeminen ei ollut merkki heikkoudesta tai epäonnistumisesta tuoreena äitinä", hän sanoi. Tohtori Adeeti Guptalla, joka perusti Walk In GYN Care -hoitolan, jolla on kaksi klinikkaa New Yorkissa, on yksi lause, jota läheisten ei pitäisi koskaan päästää ulos: "Oletko masentunut ja onneton äidiksi tulemisesta?" Väite: Tiedä, mitä sanoa, kun synnytyksen jälkeinen masennus iskee läheiseen.</w:t>
      </w:r>
    </w:p>
    <w:p>
      <w:r>
        <w:rPr>
          <w:b/>
        </w:rPr>
        <w:t xml:space="preserve">Tulos</w:t>
      </w:r>
    </w:p>
    <w:p>
      <w:r>
        <w:t xml:space="preserve">Gwyneth Paltrow, Chrissy Teigen, Adele: Synnytyksen jälkeisen masennuksen leimautumisen poistamiseksi ei ole koskaan aiemmin ollut näin paljon julkisuuden henkilöitä, jotka ovat halukkaita jakamaan tarinansa.</w:t>
      </w:r>
    </w:p>
    <w:p>
      <w:r>
        <w:rPr>
          <w:b/>
        </w:rPr>
        <w:t xml:space="preserve">Esimerkki 2.789</w:t>
      </w:r>
    </w:p>
    <w:p>
      <w:r>
        <w:t xml:space="preserve">Kohta: L.A. Math Proficiency Test" tai "The City of Los Angeles High School Math Proficiency Exam" (Los Angelesin kaupungin lukion matematiikan taitotesti) on ollut osa verkkotarinaa ainakin vuodesta 1993 lähtien, ja jotkut lukijamme muistavat nähneensä siitä valokopioituja versioita jo 1980-luvun puolivälissä:   Name:__________________________ Gang:__________________________ 1. Johnnylla on AK-47, jossa on 80 patruunan lipas. Jos hän ampuu ohi 6 laukausta 10:stä ja ampuu 13 kertaa jokaisessa ohiajossa, kuinka monta ohiajoa hän voi yrittää ennen kuin hänen on ladattava uudelleen? 2. Josella on 2 unssia kokaiinia, ja hän myy 8 palloa Jacksonille 320 dollarilla ja 2 grammaa Billylle 85 dollarilla grammalta. Mikä on lopun kokaiinin katuarvo, jos hän ei leikkaa sitä? 3. Rufus parittaa kolmea tyttöä. Jos hinta on 65 dollaria jokaisesta tempauksesta, kuinka monta tempausta jokaisen tytön on käännyttävä, jotta Rufus pystyy maksamaan 800 dollarin crack-käyttönsä päivässä? 4. Jarone haluaa leikata 1/2 kiloa heroiinia saadakseen 20 % enemmän voittoa. Kuinka monta unssia leikkausta hän tarvitsee? 5. Willie saa 200 dollaria BMW:n varastamisesta, 50 dollaria Chevystä ja 100 dollaria 4X4:stä. Jos hän on varastanut 2 BMW:tä ja 3 4X4:ää, kuinka monta Chevietä hänen on varastettava saadakseen 800 dollaria? 6. Raoul on vankilassa 6 vuotta murhasta. Hän sai 10 000 dollaria murhasta. Jos hänen avovaimonsa kuluttaa 100 dollaria kuukaudessa, kuinka paljon rahaa on jäljellä, kun hän pääsee vankilasta ja kuinka monta vuotta hän saa tappamisesta, joka kuluttaa hänen rahansa? 7. Jos keskimääräinen spray-purkki peittää 22 neliöjalkaa ja keskimääräinen kirjain on 3 neliöjalkaa, kuinka monta kirjainta tagger voi ruiskuttaa kolmella maalipurkilla? 8. Hector tyrmäsi 6 tyttöä jengissään. Jengissä on 27 tyttöä. Kuinka monta prosenttia jengin tytöistä Hector on tyrmännyt? 9. Thelma voi valmistaa päivällisen 16 lapselleen 7,50 dollarilla illalta. Hän saa jokaisesta lapsesta 234 dollaria kuukaudessa sosiaalitukea. Jos hänen 325 dollarin kuukausivuokransa nousee 15 prosenttia, kuinka monta lasta hänellä pitäisi olla lisää, jotta hän pysyisi kustannuksissaan mukana? 10. Salvador pidätettiin crackin välittämisestä, ja hänen takuunsa määriteltiin 25 000 dollariksi. Jos hän maksaa takuumiehelle 12 % ja palaa Meksikoon, kuinka paljon hän menettää rahaa hyppäämällä takuita vastaan? Tenttiin on ajan mittaan tehty joitakin muutoksia, erityisesti kysymykset 9 ja 10 (jotka eivät sisältyneet aiempiin versioihin). Sen huumori on ilmeinen: siinä pahoitellaan samanaikaisesti suurten kaupunkikeskusten koulutuksen tilaa ja vaalitaan myyttiä, jonka mukaan tällaisten alueiden nuoret ovat läpikotaisin huumeiden, aseiden, jengien ja promiskuiteetin kulttuurissa, väittämällä, että jopa heille suunnatut matematiikkakysymykset on muotoiltava tässä kontekstissa, jotta ne olisivat merkityksellisiä heidän elämänsä kannalta. Norman Rockwellin "Johnnylla on kolme omenaa; jos hän myy kaksi omenaa Benille, ja Becky antaa hänelle viisi, kuinka monta omenaa hänellä on nyt?" -tyylinen viattomuus ei näy tässä - jopa kokeen otsikko edistää pilaa kysymällä oppilaan nimeä ja jengiin kuulumista, mikä antaa sen satunnaisen olettamuksen, että kaikki kokeen kohteena olevat lukiolaiset ovat jengiläisiä. Ilmeistä huumoria tai ei, "testi" on vuosien varrella aiheuttanut monille opettajille ongelmia. Canadian National Post -lehti kertoi, että Manitoban Thompsonissa sijaitsevan Juniper-koulun opettaja erotettiin kesäkuussa 2002 tehtävistään, koska hän oli jakanut tätä testiä oppilaille:  Manitoban koulupiiri on kieltänyt 8. luokan opettajaa opettamasta vuoden ajan sen jälkeen, kun hän oli jakanut matematiikan koetehtävää, jossa käytettiin parittajia ja kokaiinikauppaa havainnollistamaan aritmeettisia kysymyksiä. Kymmenen kysymyksen tietokilpailussa kysyttiin, kuinka paljon Willie ansaitsisi useiden luksusautojen varastamisesta, kuinka pitkän matkan varas voisi kulkea varastetulla skeittilaudalla ennen kuin hänet "tapetaan" ja kuinka monta "temppua" päivässä kolmen prostituoidun on tehtävä, jotta he voisivat elättää parittajansa Rufuksen kokaiiniriippuvuuden. Mystery Laken koulupiiri Thompsonissa, Manissa, erotti veteraani Juniper Schoolin opettajan virantoimituksesta 5. kesäkuuta, kaksi päivää sen jälkeen, kun raivostuneet vanhemmat olivat tuoneet "vitsi"-testin piirin tietoon. Tällä viikolla piirikunta rankaisi opettajaa edelleen määräämällä hänet kesäkuuhun 2003 asti opettamaan muualla kuin luokassa. Opettajaa ei ole tunnistettu. "En tiedä, mistä hän sai idean antaa tätä lapsille. Olimme järkyttyneitä", erään oppilaan isä, joka pyysi olla mainitsematta henkilöllisyyttään, kertoi Winnipeg Sunille. Isä näki "Juniper School Math Proficiency Exam" -tehtävän sen jälkeen, kun hänen nuori poikansa toi kopionsa kotiin koulusta. (Thompson Citizen -lehden toimitusjohtaja Diana Hiscock sanoi, että kiistanalaista tietovisaa ei annettu virallisena koulutehtävänä tai kokeena: "Opettaja antoi sen muutamalle 8. luokan oppilaalleen luettavaksi hauskana asiana. He veivät sen kotiinsa, ja yksi vanhemmista näki sen ja valitti koululautakunnalle.") Vuonna 2007 Will Klundt, opettaja Moriarty High Schoolissa Moriartyssa, New Mexicossa, sisällytti seuraavan kysymyksen loppukokeeseen, jonka hän antoi syyslukukauden algebran fuksiluokalleen:  Smoky J. myy metamfetamiinia. Smokyn lähde sanoo, että hänen on myytävä G:n edestä metamfetamiinia kuun loppuun mennessä. Jos Smoky myi ensimmäisellä viikolla 240 dollaria ja toisella viikolla 532 dollaria, kuinka paljon rahaa Smokyn on tienattava, jos hän haluaa välttää yhteyshenkilönsä pahoinpitelyn? Koulun rehtori Wayne Marshall kieltäytyi keskustelemasta siitä, ryhdytäänkö opettajaa vastaan kurinpitotoimiin. Vuonna 2008 eräs Barrien poliisi Ontariossa hyllytettiin virantoimituksesta, koska hän oli lähettänyt toisille poliiseille sähköpostitse version "L.A. Math Testistä":  Ammatillisista standardeista vastaava Barrien poliisitarkastaja on vapautettu tehtävistään sen jälkeen, kun hän oli lähettänyt rasistisesti sopimatonta materiaalia sisältävän sähköpostiviestin poliisitovereilleen. James Farrell, 30 vuotta poliisina toiminut veteraani, myönsi lähettäneensä sopimattoman viestin eteenpäin alaisilleen poliiseille. Loukkaava sähköposti, jonka otsikkona oli "Afrocentric MATH for Toronto's new black only school", oli alun perin osoitettu kolmelle konstaapelille ja koko katurikosyksikölle. Sen jälkeen se välitettiin eteenpäin organisaation sisällä, ja lopulta se tuli ilmi, kun eräs konstaapeli otti yhteyttä Toronto Star -lehteen. Viesti muistuttaa koulun matematiikan koetta, jossa on 10 "ongelmaa", jotka perustuvat ampuma-aseiden käyttöön, huumekauppoihin, paritukseen, varkauksiin ja muihin rikoksiin. Vuonna 2016 eläkkeelle jäämisen kynnyksellä ollut opettaja Alabamasta joutui virkavapaalle, kun hänen kerrottiin antaneen testin yläasteen matematiikan luokalle:  Aattona ennen eläkkeelle jäämistään pitkän opettajanuransa päättymistä Burns Middle Schoolissa Mobilesta, Alasassa, opettaja antoi matematiikan kokeen, jossa oppilaiden ja vanhempien mukaan oli rasistisia sävyjä ja viittauksia sopimattomiin aiheisiin. Kysymykset sisälsivät mm: Tyrone tyrmäsi neljä tyttöä jengissä. Hänen jengissään on 20 tyttöä. Kuinka monta prosenttia Tyrone tyrmäsi tyttöjä? Näissä myöhemmissä esimerkeissä mainitut henkilöt eivät suinkaan ole ensimmäisiä henkilöitä, joita on kurinpidollisesti rangaistu "L.A. Math Testin" levittämisestä.  Vuonna 1997 kuusi opettajaa Elsie Robertsonin lukiossa Lancasterissa, Texasissa, ja yksi opettaja Norte Vistan lukiossa Riversidessa, Kaliforniassa, hyllytettiin saman asian vuoksi. Samoin vuonna 1994 Chicagon peruskoulun opettaja, joka teki samanlaisen testin, hyllytettiin kolmeksikymmeneksi päiväksi ilman palkkaa, minkä jälkeen hän irtisanoutui. Myös vuonna 1994 Indianan lukion opettaja, joka teki kyseisen kokeen, pyysi anteeksi, mutta hänet erotettiin silti. Vuonna 1993 samanlainen testi painettiin väärennetylle koulun kirjelomakkeelle ja levitettiin työpaikoilla Redwood Cityssä Kaliforniassa. Väite: Opettajat ovat joutuneet vaikeuksiin, koska he ovat käyttäneet L.A. Math Test -nettihuumoria luokassa.</w:t>
      </w:r>
    </w:p>
    <w:p>
      <w:r>
        <w:rPr>
          <w:b/>
        </w:rPr>
        <w:t xml:space="preserve">Tulos</w:t>
      </w:r>
    </w:p>
    <w:p>
      <w:r>
        <w:t xml:space="preserve">Opettajia on moitittu siitä, että he ovat käyttäneet L.A. Math Test -nettihuumoria luokassa.</w:t>
      </w:r>
    </w:p>
    <w:p>
      <w:r>
        <w:rPr>
          <w:b/>
        </w:rPr>
        <w:t xml:space="preserve">Esimerkki 2.790</w:t>
      </w:r>
    </w:p>
    <w:p>
      <w:r>
        <w:t xml:space="preserve">Kohta: "PolitiFact Georgia oli valmistautumassa kesän ajokauteen, kun Georgian liikenneministeriön johtajan lausunto kiinnitti huomiomme. Osavaltiossa menehtyy tänä vuonna 1 200 ihmistä Georgian teillä, komissaari Russell McMurry sanoi uutisissa. Jos näin tapahtuu, se olisi käänne yhdeksän vuoden laskun jälkeen. Onko se mahdollista jo ennen kesän kiireistä sesonkia? Jätimme pakkaamisen syrjään - päätämme bikinit vai yksiosainen myöhemmin - ja päätimme tarkistaa asian. Vielä tammikuussa PolitiFact Georgia vahvisti, että liikennekuolemat näyttivät jälleen vähenevän Georgiassa. Huhtikuuhun mennessä, jolloin viisi Georgia Southernin sairaanhoito-opiskelijaa kuoli kolarissa Savannahin ulkopuolella, lukuisat yksittäisonnettomuudet olivat kuitenkin lähettäneet trendiviivan toiseen suuntaan. Tiistaiaamuun mennessä Georgiassa oli kuollut 465 ihmistä ajoneuvo-onnettomuuksissa, osoittavat osavaltion liikenneministeriön tiedot. Se on 69 kuolemantapausta eli 17 prosenttia enemmän kuin vastaavana aikana vuonna 2014. Näin Georgiassa kuolee keskimäärin 100 ihmistä kuukaudessa, mikä johtaisi siihen, että vuoden lopussa kuolisi yhteensä 1 200 ihmistä ensimmäistä kertaa sitten vuoden 2011. Se olisi myös ensimmäinen vuosittainen lisäys yhdeksään vuoteen, kuten tämä kaavio osoittaa: Vuosi 2008 2009 2010 2011 2012 2013 2014 Yhteensä 1 505 1 298 1 250 1 236 1 199 1 189 1 169 GDOT:n komissaari on siis oikeassa kokonaislukujen suhteen, mikä on tarpeeksi pelottava näkymä. Mutta jotta voidaan verrata omenoita omenoihin, kannattaa laskea myös kuolemantapausten määrä. Eli luodaanko nykyisellä tahdilla ensimmäinen vuosi, jolloin kuolemantapaukset eivät vähene myös suhteessa liikenteessä olevien autojen määrään? Osavaltion veroviraston tietojen mukaan kyllä. Vuosittain rekisteröityjen ajoneuvojen määrä on: Vuosi 2008 2009 2010 2011 2012 2013 2014 2015 Yhteensä* 8,64 8,57 8,59 8,71 8,92 8,32 8,80 9,12 *Miljoonina, pyöristetty Vuonna 2008 Georgiassa oli noin 8,6 miljoonaa rekisteröityä ajoneuvoa. Tämä tarkoittaa 1,7 kuolemantapausta jokaista 10 000 rekisteröityä henkilö- tai kuorma-autoa kohti. Vuonna 2014, jolloin rekisteröityjä ajoneuvoja oli lähes 8,8 miljoonaa mutta kuolonuhreja oli vähemmän, luku laski 0,1,3:een kuolemantapaukseen 10 000 ajoneuvoa kohti. Jos Georgia pysyy vauhdissa ja saavuttaa jopa 1 200 kuolemantapausta - mikä on epätodennäköistä mutta tarkka luku, jota voidaan verrata tänä vuonna rekisteröityihin 9,1 miljoonaan ajoneuvoon - luku pysyy 1,3 kuolemantapauksessa. Se ei tietenkään ole nousu. Mutta se ei ole myöskään se tasainen lasku, jonka liikenneviranomaiset olivat toivoneet jatkuvan ja jonka McMurry totesi. Lisäksi määrä tarkoittaa edelleen sitä, että yhä useammat ihmiset kuolevat liikenneonnettomuuksissa aikana, jolloin osavaltiossa on 95 prosenttia turvavöiden käytöstä - suuri tekijä kuolemantapausten vähentämisessä, sanoi Teri Pope, Koillis-DOT-alueen tiedottaja. DOT:n tietojen mukaan 62 prosenttia onnettomuuksissa kuolleista ihmisistä ei käytä näitä yksinkertaisia turvalaitteita. "Monet näistä kuolemantapauksista olisivat ehkäistävissä, ja se on sydäntä särkevä asia", Pope sanoi. Toisin sanoen kuljettajien käyttäytyminen on syynä tieliikennekuolemien lisääntymiseen. Tämän torjumiseksi liikenneministeriö on tehnyt yhteistyötä kuvernöörin tieliikenneturvallisuusviraston ja osavaltion yleisen turvallisuuden ministeriön kanssa käynnistääkseen Drive Alert, Arrive Alive -kampanjan. Kampanjassa keskitytään valistustoimiin, jotka koskevat uneliaana ajamisen tai matkapuhelimen käytön vaaroja - molempia pidetään häiriökäyttäytyneenä ajamisena - sekä turvavyön käytön ja turvallisen ajamisen valvonnan tehostamiseen. Toisin sanoen PolitiFact Georgia odottaa näkevänsä teillä paljon turvallisuusmuistutuskylttejä ja osavaltion poliiseja. Niin sinunkin pitäisi. Hallitseva Georgian liikenneministeriön komissaari Russell McMurry sanoi äskettäisissä uutisissa, että osavaltiossa kuolee tänä vuonna 1 200 ihmistä liikenneonnettomuuksissa - ja kaikki tämä ennen vilkkaan kesäajokauden alkua. Liikenneluvut tukevat väitettä. Nämä tiedot ja osavaltion rekisteröityjen ajoneuvojen määrää koskevat luvut vahvistavat myös, että kyseessä olisi ensimmäinen kerta yhdeksään vuoteen, kun Georgian osavaltiossa ei ole nähty näiden kuolemantapausten määrän vähenemistä." Väite: Georgian liikennekuolemien määrä on tänä vuonna 1 200, mikä merkitsee yhdeksän vuoden laskun kääntymistä.</w:t>
      </w:r>
    </w:p>
    <w:p>
      <w:r>
        <w:rPr>
          <w:b/>
        </w:rPr>
        <w:t xml:space="preserve">Tulos</w:t>
      </w:r>
    </w:p>
    <w:p>
      <w:r>
        <w:t xml:space="preserve">Georgian liikenneministeriön komissaari Russell McMurry sanoi äskettäisissä uutisissa, että osavaltiossa kuolee tänä vuonna 1 200 ihmistä liikenneonnettomuuksissa - ja kaikki tämä ennen vilkkaan kesäajokauden alkua. Liikenneluvut tukevat väitettä. Nämä tiedot ja osavaltion rekisteröityjen ajoneuvojen lukumäärää koskevat luvut vahvistavat myös, että kyseessä olisi ensimmäinen kerta yhdeksään vuoteen, kun Georgian osavaltiossa kuolleiden määrä ei ole vähentynyt.</w:t>
      </w:r>
    </w:p>
    <w:p>
      <w:r>
        <w:rPr>
          <w:b/>
        </w:rPr>
        <w:t xml:space="preserve">Esimerkki 2.791</w:t>
      </w:r>
    </w:p>
    <w:p>
      <w:r>
        <w:t xml:space="preserve">Kohta: Poliisi ilmoitti pidättäneensä 135 Extinction Rebellion -ryhmän aktivistia klo 1130 GMT mennessä. Ryhmä odottaa, että 10 000 ihmistä tulee pääkaupunkiin eri puolilta Britanniaa osallistumaan kahden viikon mielenosoitukseen, joka on osa koordinoitua kansainvälistä liikettä. Vastaavia ilmastomielenosoituksia järjestettiin maanantaina Berliinissä, Wienissä, Amsterdamissa, Madridissa ja muissa kaupungeissa eri puolilla maailmaa. Suuret mielenosoittajajoukot tukkivat joitakin Westminsterin suurimpia ja vilkkaimpia teitä, siltoja ja aukioita ja kantoivat banderolleja, joissa luki muun muassa "Ilmastonmuutos vie lapsiltamme tulevaisuuden, ellemme toimi nyt". Rumpuja paukuttaen ja huudellen he valtasivat Trafalgarin aukion, joka on turistien suosima paikka, ja marssivat pitkin Buckinghamin palatsille johtavaa leveää, puiden reunustamaa Mall-katua. Jotkut aktivistit liimasivat tai kahlitsivat itsensä keskelle tietä pysäköityihin autoihin tai katulamppuihin, mikä vaikeutti poliisien pidättämistä. "Olemme täällä, koska hallitus ei tee tarpeeksi ilmastohädän suhteen", sanoi mielenosoittaja Lizzy Mansfield. "Meillä on vain yksi planeetta, joten olemme täällä yrittämässä puolustaa sitä."  Extinction Rebellion nousi julkisuuteen huhtikuussa, kun se häiritsi liikennettä Lontoon keskustassa 11 päivän ajan. Yli 1 000 aktivistia pidätettiin, ja heistä 850 asetettiin syytteeseen erilaisista järjestyshäiriöistä. Tähän mennessä 250 on saanut tuomion. Metropolitan Police on tällä kertaa ottanut käyttöön ennakoivamman taktiikan. Poliisipäälliköt ilmoittivat viime viikolla, että he käyttäisivät tuhansia poliiseja mielenosoitusten hoitamiseen ja että jokainen, joka rikkoisi lakia, vaikka se olisi osa väkivallatonta kansalaistottelemattomuutta, pidätettäisiin. Lauantaina poliisit tunkeutuivat pampulla rakennukseen eteläisessä Lontoossa, jossa aktivistit olivat säilyttäneet materiaalia, jota he käyttivät kaksi viikkoa kestävien mielenosoitusten aikana. Ratsiassa pidätettiin kahdeksan ihmistä. Extinction Rebellionin mukaan poliisin reaktio osoitti, että Britannian viranomaiset pitivät ryhmää merkittävänä liikkeenä. Varhain maanantaina joukko aktivisteja lukitsi itsensä puolustusministeriön edustalla olevaan ydinohjuksen jäljitelmään ja vaati hallitusta ohjaamaan Britannian Trident-ydinpelotteeseen käytetyt varat uudelleen ilmastonmuutoksen torjuntaan tähtäävään politiikkaan. "Climate not Trident", luki banderollissa, joka oli tekaistun ohjuksen vieressä. Katumielenosoitukseen osallistunut skotlantilainen eläkkeellä oleva lääkäri Richard Dyer sanoi pitävänsä sitä lääkärinuransa jatkeena, koska ilmastonmuutos on toistaiseksi suurin uhka kansanterveydelle. "Ympäristöliikkeen ihmiset ja ilmastotutkijat ovat yrittäneet saada yleisöä ja hallitusta ryhtymään vakaviin toimiin, eikä mitään ole tapahtunut", hän sanoi. "Haluamme käyttää kaikkia mahdollisia keinoja saadaksemme ihmiset ja hallitukset kiinnittämään huomiota." Väite: "Kun New Yorkin kuvernööri Eliot Spitzer halusi ""antaa ajokortin niille, jotka eivät ole papereita. (Hillary Clinton) sanoi, että älkää tehkö sitä."</w:t>
      </w:r>
    </w:p>
    <w:p>
      <w:r>
        <w:rPr>
          <w:b/>
        </w:rPr>
        <w:t xml:space="preserve">Tulos</w:t>
      </w:r>
    </w:p>
    <w:p>
      <w:r>
        <w:t xml:space="preserve">Ilmastonmuutosta vastustavat mielenosoittajat tukkivat maanantaina liikennettä koko Lontoon Westminsterin hallintoalueella aloittaessaan kaksi viikkoa kestäneen rauhanomaisen kansalaistottelemattomuuden, jossa vaaditaan kiireellisiä toimia hiilidioksidipäästöjen rajoittamiseksi.</w:t>
      </w:r>
    </w:p>
    <w:p>
      <w:r>
        <w:rPr>
          <w:b/>
        </w:rPr>
        <w:t xml:space="preserve">Esimerkki 2.792</w:t>
      </w:r>
    </w:p>
    <w:p>
      <w:r>
        <w:t xml:space="preserve">Kohta: Wambi-Kiessen erottamista sairaalasta, mutta kieltäytyi antamasta syytä erottamisehdotuksen tekemisen jälkeen työntekijällä on seitsemän arkipäivää aikaa vastata siihen. Tämän jälkeen VA:n on tehtävä lopullinen erottamispäätös viimeistään 15 arkipäivän kuluessa siitä, kun erottamisehdotus on toimitettu työntekijälle. Sairaala alkoi tutkia 44-vuotiasta urologia sen jälkeen, kun Kansas City Star -lehti kertoi, että Missourin lääkärien rekisteröintilautakunta pyrki asettamaan Wambi-Kiessen kurinpitoon. Lautakunta mainitsi kolme esimerkkiä, jotka kaikki tapahtuivat vuonna 2013, kun hän työskenteli nykyään lakkautetulla urologian klinikalla, joka liittyi Centerpoint Medical Centeriin Independensessä. Yksi nainen kuoli infektioon kaksi kuukautta sen jälkeen, kun Wambi-Kiesse puhkaisi hänen virtsarakkonsa biopsiaa tehdessään eikä korjannut vahinkoa, valituksen mukaan. Kahdessa muussa tapauksessa 71- ja 68-vuotiaat miehet kärsivät komplikaatioista eturauhasleikkausten jälkeen, jotka kestivät kolme kertaa pidempään kuin olisi pitänyt, lautakunta totesi. The Star kertoi, että Wambi-Kiesse kieltäytyi kommentoimasta asiaa maanantaina. Wambi-Kiessen lääkärinlupa on uusittavana tammikuun lopussa. Kurinpitokanne, joka voi riistää hänen toimilupansa, on vireillä, eikä kuulemispäivää ole määrätty. ______ Tämä juttu julkaistiin ensimmäisen kerran 30. joulukuuta 2019. Sitä päivitettiin 31. joulukuuta 2019 sen selventämiseksi, että Wichitassa sijaitseva veteraanisairaala on aloittanut prosessin, jossa lääkäri, jota on tutkittu potilaiden väitetystä vahingoittamisesta Missourissa, on erotettu, mutta lääkäriä ei ole vielä erotettu. Väite: Wichitan veteraanisairaala ryhtyy poistamaan Missourin entistä lääkäriä.</w:t>
      </w:r>
    </w:p>
    <w:p>
      <w:r>
        <w:rPr>
          <w:b/>
        </w:rPr>
        <w:t xml:space="preserve">Tulos</w:t>
      </w:r>
    </w:p>
    <w:p>
      <w:r>
        <w:t xml:space="preserve">Wichitassa sijaitseva veteraaniasioiden ministeriön sairaala on aloittanut prosessin, jota tarvitaan sellaisen lääkärin poistamiseksi, jonka väitetään vahingoittaneen potilaita Missourissa suorittaessaan robottiavusteisia leikkauksia, jotka ylittivät hänen kykynsä.</w:t>
      </w:r>
    </w:p>
    <w:p>
      <w:r>
        <w:rPr>
          <w:b/>
        </w:rPr>
        <w:t xml:space="preserve">Esimerkki 2.793</w:t>
      </w:r>
    </w:p>
    <w:p>
      <w:r>
        <w:t xml:space="preserve">Kohta: Senaattori Richard Pan neuvotteli muutokset sen jälkeen, kun Gavin Newsom oli ilmaissut varauksensa siitä, että osavaltion byrokraateille siirrettäisiin liikaa valtaa. Hän sanoo nyt allekirjoittavansa lain. Muutokset ovat muun muassa seuraavat: - Kaikkien lääketieteellisten poikkeuslupien sijasta osavaltion terveysviranomaiset kohdistaisivat tarkastuksensa lääkäreihin, jotka myöntävät viisi tai useampia poikkeuslupia vuodessa, ja poikkeuslupiin kouluissa, joissa rokotusaste laskee alle 95 prosentin. - Sen sijaan, että vapautukset rajoitettaisiin liittovaltion tautien valvonta- ja ehkäisykeskusten (Centers for Disease Control and Prevention) käyttämiin kriteereihin, sallitaan nyt myös liittovaltion rokotuskäytäntöjen neuvoa-antavan komitean (Advisory Committee on Immunization Practices) ja Amerikan lastenlääketieteen akatemian (American Academy of Pediatrics) kehittämät kriteerit. Se sallii myös "muiden vasta-aiheiden tai varotoimenpiteiden, mukaan lukien perheen sairaushistorian huomioon ottaminen", jos ne ovat "asiaankuuluvan hoitostandardin mukaisia". - Muutosten mukaan lääkäreiden on esitettävä vapautukset valan alla, minkä kriitikot pelkäävät avaavan lääkäreille mahdollisuuden joutua syytteeseen väärästä valasta. - Jos lapsen lääketieteellinen vapautus peruutetaan, vanhemmat voivat tarkistusten mukaan valittaa päätöksestä terveysministeriön nimittämälle lääkäreistä koostuvalle lautakunnalle. Väite: Kalifornian kuvernöörin rokotuslakiehdotusta koskeva levottomuus loppuu muutosten myötä.</w:t>
      </w:r>
    </w:p>
    <w:p>
      <w:r>
        <w:rPr>
          <w:b/>
        </w:rPr>
        <w:t xml:space="preserve">Tulos</w:t>
      </w:r>
    </w:p>
    <w:p>
      <w:r>
        <w:t xml:space="preserve">Tunteita herättävään lakiesitykseen tehdyt tarkistukset, joiden tarkoituksena on torjua vilpillisiä rokotevapautuksia, muuttavat lainsäädännön painopistettä vain kaksi päivää ennen keskeistä yleiskokouksen valiokuntakuulemista.</w:t>
      </w:r>
    </w:p>
    <w:p>
      <w:r>
        <w:rPr>
          <w:b/>
        </w:rPr>
        <w:t xml:space="preserve">Esimerkki 2.794</w:t>
      </w:r>
    </w:p>
    <w:p>
      <w:r>
        <w:t xml:space="preserve">Kohta: DeSantis sanoi, että verojen pitäminen alhaisina, koulutuksen parantaminen ja ympäristönsuojelu auttavat Floridaa jatkamaan kasvuaan. Hän sanoi haluavansa rakentaa joidenkin ensimmäisen virkavuoden saavutustensa varaan. "Vuonna 2019 otimme rohkeita askeleita laajentaaksemme koulutusmahdollisuuksia, suojellaksemme ympäristöämme ja luonnonvarojamme, uudistaaksemme terveydenhuoltoa, investoidaksemme infrastruktuuriin ja vahvistaaksemme julkista turvallisuutta - kaikki tämä samalla, kun alensimme veroja ja säilytimme terveen budjettivarannon", DeSantis sanoi. "Vaikka meidän pitäisi suhtautua myönteisesti näihin rohkeisiin alkuihin, meillä on vielä paljon tehtävää." Puheella avattiin lainsäätäjän vuotuinen 60 päivän istuntokausi. DeSantis puhui edustajainhuoneen istuntosalissa, jossa lainsäätäjien työpöydät olivat kukkien peitossa. Myös korkeimman oikeuden jäsenet ja osavaltion kolme kabinetin jäsentä osallistuivat puheeseen. Samalla kun DeSantis mainosti adoptiolukujen nousua, hän kertoi lainsäätäjille haluavansa, että he hyväksyvät lakiehdotuksen, jonka mukaan alle 18-vuotiaiden tyttöjen on saatava vanhempiensa lupa abortin tekemiseen. Osavaltio vaatii jo nyt, että tyttöjen vanhemmille ilmoitetaan, jos he tekevät abortin. DeSantis sanoi myös haluavansa, että lainsäätäjät hyväksyvät laajan lakiesityksen Floridan leväongelman ratkaisemiseksi. Tavoitteena on vähentää osavaltion vesistöihin valuvia lannoitteita ja ravinteita. "Uskon, että luonnonvarojemme hoito on avainasemassa taloudellisen hyvinvointimme kannalta - vesistö on matkailuteollisuutemme perusta, tekee Floridasta maailman parhaan kalastus- ja veneilykohteen ja nostaa kiinteistöarvojamme", DeSantis sanoi. DeSantis vaati myös lakiehdotusta, joka velvoittaisi työnantajat käyttämään E-verify-järjestelmää, jolla varmistetaan, että ihmisillä on laillinen lupa työskennellä Yhdysvalloissa. "Alemman tulotason työntekijöiden ... ei pitäisi saada halpaa ulkomaista työvoimaa painamaan palkkojaan alas. Laillisen työvoiman varmistaminen E-verifyn avulla on hyväksi oikeusvaltiolle, se suojelee veronmaksajia ja se nostaa Floridalaisten palkkoja, jotka työskentelevät sinikaulustyöpaikoissa", DeSantis sanoi. "Meidän on varmistettava, että Floridan kansalaiset kaikilla elämänalueilla ovat etusijalla." DeSantis haluaa myös, että lainsäätäjä nostaa osavaltion opettajien vähimmäispalkan 47 500 dollariin, mikä hänen mukaansa nostaa 100 000 opettajan palkkaa. Korotusten lisäksi hän haluaa varmistaa, että oppilaille opetetaan amerikkalaista kansalaistaitoa ja Yhdysvaltain perustuslakia. "Tämä tarkoittaa, että on ymmärrettävä, mistä oikeuksemme ovat peräisin, ja se tarkoittaa, että on ymmärrettävä itsenäisyysjulistuksen teoria, perustuslain rakenne ja keskeiset muutokset, kuten Bill of Rights, sisällissodan jälkeiset muutokset ja yhdeksästoista muutos." Näin hän sanoi. Tämä tarkoittaa myös sen ymmärtämistä, miten nämä pysyvät periaatteet ovat elävöittäneet Amerikan historian keskeisiä kohtia", DeSantis sanoi. Suuri osa hänen ohjelmastaan rakentuisi hänen koulutus-, ympäristö- ja maahanmuuttopolitiikkansa varaan. "Hän on keskittynyt viime vuonna esittämäänsä visioon. Tämä oli 'Emme tarvitse suuria kurssikorjauksia. Ymmärrän, mihin suuntaan haluamme osavaltiota viedä. Teemme monia asioita oikein. Pysytään kurssilla", sanoi republikaanisenaattori Jeff Brandes. "Koulutus, ympäristö, maahanmuutto - kaikki nämä kysymykset olivat osa viime vuoden rohkeaa visiota. Hän on viime vuoden jälkeen hyvässä nosteessa." Demokraattien edustaja Loranne Ausley sanoi olevansa tyytyväinen siihen, että kuvernööri käytti suuren osan puheestaan puhumiseen ympäristöstä ja koulutuksesta. "Hän johtaa näitä asioita, joilla on vahva kahden puolueen tuki", Ausley sanoi. Vaikka hän on samaa mieltä siitä, että opettajien pitäisi saada palkankorotuksia, hän sanoi, että kuvernöörin lähestymistapa ei mene tarpeeksi pitkälle. "600 miljoonaa dollaria on alku, mutta meidän on sitouduttava pitkällä aikavälillä kouluihimme ja opettajiin", Ausley sanoi. Väite: Floridan kuvernööri vaatii opettajien palkankorotuksia ja uutta aborttilakia.</w:t>
      </w:r>
    </w:p>
    <w:p>
      <w:r>
        <w:rPr>
          <w:b/>
        </w:rPr>
        <w:t xml:space="preserve">Tulos</w:t>
      </w:r>
    </w:p>
    <w:p>
      <w:r>
        <w:t xml:space="preserve">Floridan kuvernööri Ron DeSantis vaati tiistain osavaltiopuheessaan opettajien palkankorotuksia, burmalaisten pytonien hävittämistä Evergladesista ja uutta lakia, jonka mukaan tyttöjen on saatava vanhempiensa lupa ennen abortin tekemistä.</w:t>
      </w:r>
    </w:p>
    <w:p>
      <w:r>
        <w:rPr>
          <w:b/>
        </w:rPr>
        <w:t xml:space="preserve">Esimerkki 2.795</w:t>
      </w:r>
    </w:p>
    <w:p>
      <w:r>
        <w:t xml:space="preserve">Kohta: Heinäkuun 14. päivänä 2019 eräs Facebook-käyttäjä jakoi valokuvan, jonka väitettiin havainnollistavan grilliharjojen aiheuttamia riskejä ja metallia, jota niistä voi jäädä jäljelle ja joka kiinnittyy nautittavaan ruokaan. Liitteenä olevassa tilapäivityksessä postaaja varoitti: Suosittelen kaikille, joilla on metalliharja grillin puhdistamiseen, hankkiutumaan siitä eroon. Tämä on seurausta siitä, että olen syönyt harjan irti. Minulla on pitkä toipumisaika edessäni. - Oheisessa kuvassa paljastuneessa vatsassa on pitkä ja tuskallisen näköinen arpi, jossa on yli kaksikymmentä niittiä. Postaukseen ei liitetty muita yksityiskohtia kuvasta, mutta ilmeinen johtopäätös oli, että kyseessä oli leikkauksen tulos, joka tarvittiin sen jälkeen, kun oli vahingossa nielty puhdistusharjan grilliin jättämiä metallinpalasia.Postaukseen ei liitetty tietoa siitä, miten vamma ilmeni tai millaisia oireita grilliruoalle jo altistuneilla ihmisillä saattaa esiintyä. Aiempien vuosien uutisjutut kuitenkin osoittivat, että vaikka se onkin harvinaista, kesäisin tapahtuva grillaaminen on toisinaan johtanut siihen, että ihmiset ovat vahingossa nauttineet ruokaa, johon on kiinnittynyt grilliharjan jäänteitä.Toukokuussa 2015 CBS kertoi, että Connecticutissa asuvaa naista oli hoidettu saman vamman vuoksi. Hänen oireitaan kuvailtiin "teräväksi" ja "epätavalliseksi" kivuksi: [Toukokuussa 2015] Connecticutissa asuva nainen tarvitsi hätäleikkauksen poistaakseen rautalangasta valmistetun grilliharjan harjan ruuansulatuskanavastaan - eivätkä lääkärit sanoneet, että hän ei ole ensimmäinen. Connecticutin Wallingfordissa asuva Cheryl Harrison kiidätettiin miehensä toimesta sairaalaan sen jälkeen, kun hän oli tuntenut terävää ja epätavallista kipua vatsassaan. kipu johtui yksittäisestä harjaksesta, joka oli pudonnut metallisesta grillipuhdistusharjasta ja päätynyt hänen syömänsä hampurilaisen sekaan. Hän tuli päivystyspoliklinikalle vuorokauden sisällä voimakkaan vatsakivun vuoksi. Kun CT-kuvaus osoitti langan, lääkärit pystyivät poistamaan sen hänen vatsastaan laparoskooppisella leikkauksella." Artikkelissa kuvattiin edelleen samanlaista tapausta, jossa potilas ei saanut tietää vammasta yhtä nopeasti. Eräs lääkäri totesi, että vammaa oli vaikea tunnistaa, koska harjasten pienen koon vuoksi niitä oli vaikea löytää: Tohtori Aziz Benbrahim, hänen yleiskirurginsa MidState Medical Centerissä, kertoi CBS Newsille, että hän oli onnekas, koska hän tuli sisään heti. Hänen edellinen potilaansa, jonka elimistöön oli juuttunut grilliharjan lanka, odotti pari viikkoa. Se oli puhkaissut hänen suolistonsa. "Minun oli avattava hänet kokonaan", Benbrahim sanoi. "Sitten poistimme langan ja saimme selville myös, miksi hänellä oli rintakipuja - koska hänellä oli myös keuhkoembolia, joka on verihyytymä keuhkoissa." "Hän oli onnekas, että hän oli vielä elossa", hän lisäsi. "Kaikki johtui tästä piuhasta."[...] "Kukaan ei tiedä tilastoja, se on ongelma. Ainoa julkaistu artikkeli puhuu 6 tai 7 tapauksesta, ja uskon, että se on paljon, paljon yleisempää", Benbrahim sanoi. "Kun puhuin kollegojeni kanssa sairaalassa, yllätyin siitä, että kaikilla heistä oli ainakin yksi tai kaksi tällaista potilasta. En uskonut, että se olisi niin yleistä. Eikä tämä ole kovin suuri sairaala, joten oletan, että isommassa sairaalassa niitä olisi enemmän." Jutussa todettiin lisäksi, että eräässä sairaalassa ainakin kuusi potilasta oli saanut samanlaisia vammoja grilliharjan langan syömisestä 18 kuukauden aikana. Vuotta myöhemmin WTSP kertoi, että eräs mies Floridassa loukkaantui samalla tavalla: "Varoitus, jos aiot laittaa grillin päälle tänä lomaviikonloppuna. Lakelandilainen mies löysi kätketyn terveysvaaran kantapään kautta, ja se voi olla grillissäsi juuri nyt. "Tämä on minun pieni jäähyväislahjani", Clif Hennecy sanoo. Se on matkamuisto lääkärin vastaanotolta, jonka Hennecy ei olisi ikinä kuvitellut, että lääkäri löytäisi sen hänen vatsastaan rutiinitarkastuksen yhteydessä. "Se on vain pieni, pieni harja, mutta se on ruostumatonta terästä", Hennecy sanoo. "Lakelandilainen mies kertoo, että metallinen harja oli peräisin harjasta, jota hän käytti grillinsä puhdistamiseen. "On pelottavaa, että tuollainen on juuttunut vatsaan." Hän sanoo, että se on pelottavaa. Se voi aiheuttaa paiseet ja infektioita, ja ihmiset voivat kuolla", Hennecy sanoo." Heinäkuussa 2017 Kanadassa poika loukkaantui, kun hän nielaisi langanpalasia: Jenna Kuchik rentoutui 4. heinäkuuta [2017] grillijuhlien jälkeen sulhasensa ja kolmen lapsensa kanssa, kun hänen 4-vuotias poikansa Oliver Schenn alkoi huutaa tuskissaan.Kauhuissaan Kuchik juoksi EpiPenin luo. Oliverilla, jota Kuchik ja hänen sulhasensa Matt Schenn kutsuvat hellästi Ollieksi, on vakava pähkinäallergia. Poika ei kuitenkaan osoittanut mitään reaktion oireita - vain tukehtumista, huutamista ja itkua. 24 tuntia ja kaksi sairaalaa myöhemmin Ollie selviytyi leikkauksesta, kun lääkärit olivat poistaneet kaksi pientä metallikuitua hänen ruokatorvestaan. Syyllinen: perheen rautalankagrilliharja." Tuo myyntipiste sisälsi joitakin tilastoja esiintymistiheydestä ja totesi, että se oli pieni mutta akuutti ja mahdollisesti aliraportoitu: "Grilliharjat ovat aiheuttaneet arviolta 1 698 päivystyskäyntiä vuosina 2002-2014 Otolaryngology-Head and Neck Surgery -lehdessä vuonna 2016 julkaistun tutkimuksen mukaan." Tämä tutkimus on julkaistu vuonna 2016. Vammojen määrä on alhainen verrattuna vastaaviin hätätilanteisiin, kuten lasten nielemiin paristoihin, mutta tutkimuksen vetäjä, Missourin yliopiston otolaryngologian laitoksen apulaisprofessori tohtori David Chang uskoo, että tiedot aliarvioivat vammojen kokonaismäärää. Kiireellisen hoidon klinikoilla ja perusterveydenhuollon lääkäreillä nähdään todennäköisesti monia vastaavia tapauksia, joita Changin tutkimuksen tiedot eivät kata.Consumer Reportsin vuonna 2018 julkaistussa artikkelissa esiteltiin vaihtoehtoisia menetelmiä grillin puhdistamiseen ilman kaikkialla läsnä olevaa lankaharjaa: Harkitse vaihtoehtoisia puhdistustyökaluja. Riippuen siitä, minkä tyyppinen grilli sinulla on, voit kokeilla lämpimien grilliritilöiden puhdistamista työkalulla, kuten hohkakivellä tai kelanmuotoisella harjaksettomalla harjalla. Tarkista suositukset käyttöoppaasta ... Voit myös harjata irtonaisia ruokahiukkasia lämpimältä ritilältä rypytetyllä alumiinifoliolla. Varmista, että grilliritilät eivät ole niin kuumia, että ne voivat polttaa sinut.Väite grilliharjan lankojen nielemisestä ja sairaalahoidon tarpeesta on tunnettu mutta harvinainen riski. Asiantuntijat kehottavat kaikkia, jotka kokevat vatsakivun kaltaisia oireita grillatun ruoan nauttimisen jälkeen, hakeutumaan lääkäriin. Kuluttajien turvallisuuden puolestapuhujat suosittelevat rautalankagrilliharjan sijasta vaihtoehtoisia grillien puhdistusmenetelmiä, kuten alumiinifoliota. Väite: Ihmiset nielevät joskus grilliharjojen metallipalasia ja loukkaantuvat vakavasti.</w:t>
      </w:r>
    </w:p>
    <w:p>
      <w:r>
        <w:rPr>
          <w:b/>
        </w:rPr>
        <w:t xml:space="preserve">Tulos</w:t>
      </w:r>
    </w:p>
    <w:p>
      <w:r>
        <w:t xml:space="preserve">Voivatko grilliharjat aiheuttaa metallin nielemisen ja sairastumisen?</w:t>
      </w:r>
    </w:p>
    <w:p>
      <w:r>
        <w:rPr>
          <w:b/>
        </w:rPr>
        <w:t xml:space="preserve">Esimerkki 2.796</w:t>
      </w:r>
    </w:p>
    <w:p>
      <w:r>
        <w:t xml:space="preserve">Kohta: Kuvassa oli valkoinen nainen, joka piti kädessään kylttiä, jossa luki "kuonokopat ovat koirille ja orjille", ja sen vieressä oli kuva mustasta naisesta, jolla oli naamari tai kasvosuojus: Inside the mind of white conservatives. pic.twitter.com/wflisE1mUX- Chad Loder (@chadloder) May 18, 2020Yllä olevassa twiitissä nainen pitelee kädessään näennäisesti laatikkopäällystä, jossa vasemmalla on mustan naisen kuva ja oikealla "kuonokopat ja orjat" -sanonta. Kuva oli ensimmäinen Google-tulos hakusanalla "orjan naamio", ja se johti Wikimedia Commonsin sivulle, jossa esiteltiin nainen, jota kutsuttiin nimellä Escrava Anastacia ("Orjanainen Anastacia"):Sama kuva oli esillä koko sivulla Escrava Anastacia, joka on Brasiliassa kunnioitettu epävirallinen pyhimys:Afrikkalaista syntyperää oleva orjanainen Anastacia kuvataan uskomattoman kauniina, hänellä on lävistävät siniset silmät ja hänellä on ahdistava kasvonaamio. Vaikka katolinen kirkko ei ole virallisesti tunnustanut Anastaciaa, se on silti tärkeä hahmo katolisen kansanpalvonnan piirissä kaikkialla Brasiliassa. Häntä kunnioittavat myös Umbandan ja spiritistien perinteiden jäsenet. Häntä on myös kuvattu Brasiliassa kirjoissa, radio-ohjelmissa ja hänen nimeään kantavassa erittäin menestyksekkäässä tv-minisarjassa." Sivulla kerrotaan edelleen, että Escrava Anastacialla ei ole virallista historiaa ja että hänen elämäntarinansa yksityiskohdat vaihtelevat, mutta kaikissa versioissa "Anastacia joutuu orjuuteen ja häntä kohdellaan julmasti omistajiensa toimesta" ja että "Anastacia sietää stoalisesti näitä traumoja ja kohtelee kaikkia ihmisiä rakkaudella". Saman Wikipedian sivun mukaan hän kuoli lopulta jäykkäkouristukseen: Lopulta omistajansa rankaisevat häntä pakottamalla hänet käyttämään kuonoa muistuttavaa kasvomaskia, joka estää häntä puhumasta, ja raskasta rautapantaa. Syyt tähän rangaistukseen vaihtelevat: joissakin tarinoissa kerrotaan, että hän auttoi muita orjia pakenemaan, toisissa väitetään, että hän vastusti isäntänsä rakastelunhalua, ja taas toisissa syytetään Anastacian kauneudesta mustasukkaista emäntää. Pitkään kestäneen kärsimyksen jälkeen Anastacia kuolee kaulapannan aiheuttamaan jäykkäkouristukseen, kun hän on tehnyt lisää parantumisen ja rauhan ihmeitä. Usein väitetään, että hän paransi isäntänsä ja rakastajattarensa pojan ja antoi heidän julmuutensa anteeksi kuollessaan.Anastacian hagiografiaa käsittelevässä osiossa sivu korostaa hänen kuvaustaan naamio päällään: Vaikka on olemassa raportteja siitä, että mustat brasilialaiset kunnioittivat kasvonaamio päällään olevaa orjanaisen kuvaa koko 1800-luvun lopun ja 1900-luvun alun ajan, ensimmäinen laajamittainen pyhimyksen kunnioittaminen alkoi vuonna 1968, kun Rion Pyhän Benedictuksen veljeskunnan Ruusukirkon lisärakennuksessa sijaitsevan Negro-museon kuraattorit pystyttivät näyttelyn orjuuden lakkauttamisen 80-vuotisjuhlan kunniaksi Brasiliaan. Näyttelyssä oli muun muassa kaiverrus naisorjasta, jolla oli rangaistusnaamari päässään. Kuvasta tuli pian kansan hartauden kohde, ja veljeskunnan jäsenet alkoivat kerätä Anastacia-tarinoita 1970-luvun alussa. mitä tulee merkkiin, se oli aito ja muuttumaton. Se ilmestyi 16. toukokuuta 2020 kahdessa erillisessä kuvassa, jotka oli liitetty KymKemp.com-sivuston viestiin, ja :03 kohdassa tässä videossa. Yhdessä kuvassa näkyvä nainen tunnistettiin Larkin Smalliksi, 37:Larkin Small sanoi, että hän tuli ensimmäistä kertaa mielenosoitukseen ja että tämä oli se, mitä tarvittiin saadakseen hänet ulos kotoa 37-vuotiaana.Laajemmin levinneessä versiossa, jossa aurinkolasipäinen nainen pitelee kylttiä, kuvatekstissä luki: Gretha Stenger tuli seisomaan niiden ihmisten rinnalla, jotka olivat syvästi huolissaan kotiarestimääräyksistä ja niiden seurauksista.Yksi monista postauksen kommenteista kuului seuraavasti: Larkin Smallin ja Gretha Stengerin pitelemä kyltti sai minut voimaan pahoin. Vaikka en olekaan samaa mieltä tämän mielenosoituksen kannasta, kannatan ihmisten oikeutta korottaa äänensä jonkin asian puolesta, johon he uskovat, mutta kyltin heijastama räikeä tietämättömyys ja rasismi on pöyristyttävää. Orjuutettujen afroamerikkalaisten rinnastaminen koiriin ja ihmisten kahlitseminen ja kuonokopan laittaminen naamareihin - mitä?? ?Itse viesti kattoi pienen 15. toukokuuta 2020 järjestetyn mielenosoituksen Eurekassa, Kaliforniassa, Humboldtin piirikunnan oikeustalolla. Joissakin näkyvissä olleissa lisäkylteissä luki:Paniikkidemian aiheutti kokonaan Dem-PanicSocial-ISM DistancingCOVID-19:llä on 99 prosentin eloonjäämisprosentti. Miksi meidät on lukittu?Kuva naisesta, joka pitelee kylttiä, jossa lukee "kuonokopat ovat koirille ja orjille" COVID-19:n lukitsemisen vastaisessa mielenosoituksessa Eurekassa, Kaliforniassa, oli yksi monista samankaltaisista kyltistä, jotka ovat levinneet viikkoja kestäneistä astroturffatuista ja epäaidosti organisoiduista ja mainostetuista mielenosoituksista. Aiempiin iteraatioihin kuuluivat muun muassa kyltti, jossa kehotettiin johtajia "uhraamaan heikot", antisemitistinen "todellinen rutto" -kyltti, natsikuvia ja lukemattomia iteraatioita, joissa oli huono oikeinkirjoitus. päivitys, 19. toukokuuta 2020, 13:37: Hän väitti, ettei tehnyt kylttiä itse: "Tuon kyltin pitäminen lukitusmielenosoituksessa oli vakava virhe, ja pyydän anteeksiantoa kaikilta niiltä, joille olen aiheuttanut tuskaa." Stengerin mukaan hän ei ollut tehnyt sitä itse. Koska minulla ei ollut omaa kylttiä, toinen mielenosoittaja ojensi sen minulle, ja valokuvaaja otti kuvan ennen kuin ajattelin sen rasistisia vaikutuksia. Tarkoitukseni oli ottaa kantaa kaikkien ihmisten vapauden puolesta, ja pidin erehdyksessä kädessäni kylttiä, joka osoitti päinvastaista. Pyydän teitä tietämään, että kunnioitan kaikkien ihmisten ihmisarvoa ja pahoittelen vilpittömästi kaikkea kärsimystä, jota se on aiheuttanut." Stenger ei vastannut suoraan useisiin Times-Standardin kysymyksiin, jotka koskivat meneillään olevaa oleskelukieltoa tai sen ja orjuuden välille vedettyjä yhtäläisyyksiä." The outlet ei tavoittanut Smallia kommenttia varten." Kommentit Väite: "COVID-19:n mielenosoittaja piteli kylttiä, jossa luki "kuonokopat ovat koiria ja orjia varten", värillistä naamioitunutta naista esittävän kuvan vieressä."</w:t>
      </w:r>
    </w:p>
    <w:p>
      <w:r>
        <w:rPr>
          <w:b/>
        </w:rPr>
        <w:t xml:space="preserve">Tulos</w:t>
      </w:r>
    </w:p>
    <w:p>
      <w:r>
        <w:t xml:space="preserve">'Kuonokopat ovat koirille ja orjille' COVID-19 Protestikyltti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docId:0B44CE93FAB12B3C0D1C4E7AFC6E431D</keywords>
  <dc:description>generated by python-docx</dc:description>
  <lastModifiedBy/>
  <revision>1</revision>
  <dcterms:created xsi:type="dcterms:W3CDTF">2013-12-23T23:15:00.0000000Z</dcterms:created>
  <dcterms:modified xsi:type="dcterms:W3CDTF">2013-12-23T23:15:00.0000000Z</dcterms:modified>
  <category/>
</coreProperties>
</file>