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7.3745</w:t>
      </w:r>
    </w:p>
    <w:p>
      <w:r>
        <w:t xml:space="preserve">Konteksti: Lause: Ei ole: Sanat: Olin lapsenvahtina nelivuotiaalle veljelleni.  Hahmo: Veli</w:t>
      </w:r>
    </w:p>
    <w:p>
      <w:r>
        <w:rPr>
          <w:b/>
        </w:rPr>
        <w:t xml:space="preserve">Tulos</w:t>
      </w:r>
    </w:p>
    <w:p>
      <w:r>
        <w:t xml:space="preserve">Ei ole</w:t>
      </w:r>
    </w:p>
    <w:p>
      <w:r>
        <w:rPr>
          <w:b/>
        </w:rPr>
        <w:t xml:space="preserve">Esimerkki 7.3746</w:t>
      </w:r>
    </w:p>
    <w:p>
      <w:r>
        <w:t xml:space="preserve">Konteksti: Olin lapsenvahtina nelivuotiaalle veljelleni.  Lause: Hän alkoi heitellä tavaroita kaikkialle.  Hahmo: Minä (itse)</w:t>
      </w:r>
    </w:p>
    <w:p>
      <w:r>
        <w:rPr>
          <w:b/>
        </w:rPr>
        <w:t xml:space="preserve">Tulos</w:t>
      </w:r>
    </w:p>
    <w:p>
      <w:r>
        <w:t xml:space="preserve">Ei ole</w:t>
      </w:r>
    </w:p>
    <w:p>
      <w:r>
        <w:rPr>
          <w:b/>
        </w:rPr>
        <w:t xml:space="preserve">Esimerkki 7.3747</w:t>
      </w:r>
    </w:p>
    <w:p>
      <w:r>
        <w:t xml:space="preserve">Konteksti: Olin lapsenvahtina nelivuotiaalle veljelleni.  Lause: Hän alkoi heitellä tavaroita kaikkialle.  Hahmo: Veli</w:t>
      </w:r>
    </w:p>
    <w:p>
      <w:r>
        <w:rPr>
          <w:b/>
        </w:rPr>
        <w:t xml:space="preserve">Tulos</w:t>
      </w:r>
    </w:p>
    <w:p>
      <w:r>
        <w:t xml:space="preserve">pelata</w:t>
      </w:r>
    </w:p>
    <w:p>
      <w:r>
        <w:rPr>
          <w:b/>
        </w:rPr>
        <w:t xml:space="preserve">Esimerkki 7.3748</w:t>
      </w:r>
    </w:p>
    <w:p>
      <w:r>
        <w:t xml:space="preserve">Konteksti: Olin lapsenvahtina nelivuotiaalle veljelleni. Hän alkoi heitellä tavaroita kaikkialle.  Lause: Hän löi minua lautasella silmään.  Hahmo: Minä (itse)</w:t>
      </w:r>
    </w:p>
    <w:p>
      <w:r>
        <w:rPr>
          <w:b/>
        </w:rPr>
        <w:t xml:space="preserve">Tulos</w:t>
      </w:r>
    </w:p>
    <w:p>
      <w:r>
        <w:t xml:space="preserve">Ei ole</w:t>
      </w:r>
    </w:p>
    <w:p>
      <w:r>
        <w:rPr>
          <w:b/>
        </w:rPr>
        <w:t xml:space="preserve">Esimerkki 7.3749</w:t>
      </w:r>
    </w:p>
    <w:p>
      <w:r>
        <w:t xml:space="preserve">Konteksti: Olin lapsenvahtina nelivuotiaalle veljelleni. Hän alkoi heitellä tavaroita kaikkialle.  Lause: Hän löi minua lautasella silmään.  Hahmo: Veli</w:t>
      </w:r>
    </w:p>
    <w:p>
      <w:r>
        <w:rPr>
          <w:b/>
        </w:rPr>
        <w:t xml:space="preserve">Tulos</w:t>
      </w:r>
    </w:p>
    <w:p>
      <w:r>
        <w:t xml:space="preserve">saada kohtaus</w:t>
      </w:r>
    </w:p>
    <w:p>
      <w:r>
        <w:rPr>
          <w:b/>
        </w:rPr>
        <w:t xml:space="preserve">Esimerkki 7.3750</w:t>
      </w:r>
    </w:p>
    <w:p>
      <w:r>
        <w:t xml:space="preserve">Konteksti: Olin lapsenvahtina nelivuotiaalle veljelleni. Hän alkoi heitellä tavaroita kaikkialle. Hän löi minua lautasella silmään.  Lause: Laitoin hänet ulos viideksi minuutiksi.  Hahmo: Minä (itse)</w:t>
      </w:r>
    </w:p>
    <w:p>
      <w:r>
        <w:rPr>
          <w:b/>
        </w:rPr>
        <w:t xml:space="preserve">Tulos</w:t>
      </w:r>
    </w:p>
    <w:p>
      <w:r>
        <w:t xml:space="preserve">kurittamaan häntä</w:t>
      </w:r>
    </w:p>
    <w:p>
      <w:r>
        <w:rPr>
          <w:b/>
        </w:rPr>
        <w:t xml:space="preserve">Tulos</w:t>
      </w:r>
    </w:p>
    <w:p>
      <w:r>
        <w:t xml:space="preserve">moittia häntä</w:t>
      </w:r>
    </w:p>
    <w:p>
      <w:r>
        <w:rPr>
          <w:b/>
        </w:rPr>
        <w:t xml:space="preserve">Esimerkki 7.3751</w:t>
      </w:r>
    </w:p>
    <w:p>
      <w:r>
        <w:t xml:space="preserve">Konteksti: Olin lapsenvahtina nelivuotiaalle veljelleni. Hän alkoi heitellä tavaroita kaikkialle. Hän löi minua lautasella silmään.  Lause: Laitoin hänet ulos viideksi minuutiksi.  Hahmo: Veli</w:t>
      </w:r>
    </w:p>
    <w:p>
      <w:r>
        <w:rPr>
          <w:b/>
        </w:rPr>
        <w:t xml:space="preserve">Tulos</w:t>
      </w:r>
    </w:p>
    <w:p>
      <w:r>
        <w:t xml:space="preserve">Ei ole</w:t>
      </w:r>
    </w:p>
    <w:p>
      <w:r>
        <w:rPr>
          <w:b/>
        </w:rPr>
        <w:t xml:space="preserve">Esimerkki 7.3752</w:t>
      </w:r>
    </w:p>
    <w:p>
      <w:r>
        <w:t xml:space="preserve">Konteksti: Olin lapsenvahtina nelivuotiaalle veljelleni. Hän alkoi heitellä tavaroita kaikkialle. Hän löi minua lautasella silmään. Laitoin hänet ulos viideksi minuutiksi.  Lause: Sen jälkeen hän käyttäytyi hyvin.  Hahmo: Minä (itse)</w:t>
      </w:r>
    </w:p>
    <w:p>
      <w:r>
        <w:rPr>
          <w:b/>
        </w:rPr>
        <w:t xml:space="preserve">Tulos</w:t>
      </w:r>
    </w:p>
    <w:p>
      <w:r>
        <w:t xml:space="preserve">Ei ole</w:t>
      </w:r>
    </w:p>
    <w:p>
      <w:r>
        <w:rPr>
          <w:b/>
        </w:rPr>
        <w:t xml:space="preserve">Esimerkki 7.3753</w:t>
      </w:r>
    </w:p>
    <w:p>
      <w:r>
        <w:t xml:space="preserve">Konteksti: Olin lapsenvahtina nelivuotiaalle veljelleni. Hän alkoi heitellä tavaroita kaikkialle. Hän löi minua lautasella silmään. Laitoin hänet ulos viideksi minuutiksi.  Lause: Sen jälkeen hän käyttäytyi hyvin.  Hahmo: Veli</w:t>
      </w:r>
    </w:p>
    <w:p>
      <w:r>
        <w:rPr>
          <w:b/>
        </w:rPr>
        <w:t xml:space="preserve">Tulos</w:t>
      </w:r>
    </w:p>
    <w:p>
      <w:r>
        <w:t xml:space="preserve">osoittaakseen, että hän voisi olla hyvä</w:t>
      </w:r>
    </w:p>
    <w:p>
      <w:r>
        <w:rPr>
          <w:b/>
        </w:rPr>
        <w:t xml:space="preserve">Tulos</w:t>
      </w:r>
    </w:p>
    <w:p>
      <w:r>
        <w:t xml:space="preserve">pysyä poissa vaikeuksista</w:t>
      </w:r>
    </w:p>
    <w:p>
      <w:r>
        <w:rPr>
          <w:b/>
        </w:rPr>
        <w:t xml:space="preserve">Esimerkki 7.3754</w:t>
      </w:r>
    </w:p>
    <w:p>
      <w:r>
        <w:t xml:space="preserve">Konteksti: Lause: Ei ole: Theresa meni eläintarhaan ensimmäistä kertaa.  Hahmo: Ystävät</w:t>
      </w:r>
    </w:p>
    <w:p>
      <w:r>
        <w:rPr>
          <w:b/>
        </w:rPr>
        <w:t xml:space="preserve">Tulos</w:t>
      </w:r>
    </w:p>
    <w:p>
      <w:r>
        <w:t xml:space="preserve">Ei ole</w:t>
      </w:r>
    </w:p>
    <w:p>
      <w:r>
        <w:rPr>
          <w:b/>
        </w:rPr>
        <w:t xml:space="preserve">Esimerkki 7.3755</w:t>
      </w:r>
    </w:p>
    <w:p>
      <w:r>
        <w:t xml:space="preserve">Konteksti: Lause: Ei ole: Theresa meni eläintarhaan ensimmäistä kertaa.  Hahmo: Theresa</w:t>
      </w:r>
    </w:p>
    <w:p>
      <w:r>
        <w:rPr>
          <w:b/>
        </w:rPr>
        <w:t xml:space="preserve">Tulos</w:t>
      </w:r>
    </w:p>
    <w:p>
      <w:r>
        <w:t xml:space="preserve">uusi seikkailu</w:t>
      </w:r>
    </w:p>
    <w:p>
      <w:r>
        <w:rPr>
          <w:b/>
        </w:rPr>
        <w:t xml:space="preserve">Tulos</w:t>
      </w:r>
    </w:p>
    <w:p>
      <w:r>
        <w:t xml:space="preserve">nähdä eksoottisia eläimiä</w:t>
      </w:r>
    </w:p>
    <w:p>
      <w:r>
        <w:rPr>
          <w:b/>
        </w:rPr>
        <w:t xml:space="preserve">Esimerkki 7.3756</w:t>
      </w:r>
    </w:p>
    <w:p>
      <w:r>
        <w:t xml:space="preserve">Konteksti: Lause: Ei ole: Theresa meni eläintarhaan ensimmäistä kertaa.  Hahmo: Theresa: Nuorempi sisko</w:t>
      </w:r>
    </w:p>
    <w:p>
      <w:r>
        <w:rPr>
          <w:b/>
        </w:rPr>
        <w:t xml:space="preserve">Tulos</w:t>
      </w:r>
    </w:p>
    <w:p>
      <w:r>
        <w:t xml:space="preserve">Ei ole</w:t>
      </w:r>
    </w:p>
    <w:p>
      <w:r>
        <w:rPr>
          <w:b/>
        </w:rPr>
        <w:t xml:space="preserve">Esimerkki 7.3757</w:t>
      </w:r>
    </w:p>
    <w:p>
      <w:r>
        <w:t xml:space="preserve">Konteksti: Theresa meni eläintarhaan ensimmäistä kertaa.  Lause: Theresa kävi eläintarhassa pikkusiskonsa ja ystäviensä kanssa.  Hahmo: Ystävät</w:t>
      </w:r>
    </w:p>
    <w:p>
      <w:r>
        <w:rPr>
          <w:b/>
        </w:rPr>
        <w:t xml:space="preserve">Tulos</w:t>
      </w:r>
    </w:p>
    <w:p>
      <w:r>
        <w:t xml:space="preserve">pitää hauskaa</w:t>
      </w:r>
    </w:p>
    <w:p>
      <w:r>
        <w:rPr>
          <w:b/>
        </w:rPr>
        <w:t xml:space="preserve">Esimerkki 7.3758</w:t>
      </w:r>
    </w:p>
    <w:p>
      <w:r>
        <w:t xml:space="preserve">Konteksti: Theresa meni eläintarhaan ensimmäistä kertaa.  Lause: Theresa kävi eläintarhassa pikkusiskonsa ja ystäviensä kanssa.  Hahmo: Theresa</w:t>
      </w:r>
    </w:p>
    <w:p>
      <w:r>
        <w:rPr>
          <w:b/>
        </w:rPr>
        <w:t xml:space="preserve">Tulos</w:t>
      </w:r>
    </w:p>
    <w:p>
      <w:r>
        <w:t xml:space="preserve">pitää hauskaa</w:t>
      </w:r>
    </w:p>
    <w:p>
      <w:r>
        <w:rPr>
          <w:b/>
        </w:rPr>
        <w:t xml:space="preserve">Esimerkki 7.3759</w:t>
      </w:r>
    </w:p>
    <w:p>
      <w:r>
        <w:t xml:space="preserve">Konteksti: Theresa meni eläintarhaan ensimmäistä kertaa.  Lause: Theresa kävi eläintarhassa pikkusiskonsa ja ystäviensä kanssa.  Hahmo: Theresa: Nuorempi sisko</w:t>
      </w:r>
    </w:p>
    <w:p>
      <w:r>
        <w:rPr>
          <w:b/>
        </w:rPr>
        <w:t xml:space="preserve">Tulos</w:t>
      </w:r>
    </w:p>
    <w:p>
      <w:r>
        <w:t xml:space="preserve">mennä ulos kaikkien kanssa</w:t>
      </w:r>
    </w:p>
    <w:p>
      <w:r>
        <w:rPr>
          <w:b/>
        </w:rPr>
        <w:t xml:space="preserve">Esimerkki 7.3760</w:t>
      </w:r>
    </w:p>
    <w:p>
      <w:r>
        <w:t xml:space="preserve">Konteksti: Theresa meni eläintarhaan ensimmäistä kertaa. Hän kävi eläintarhassa pikkusiskonsa ja ystäviensä kanssa.  Lause: Yhtäkkiä Theresa huomasi, että hänen nuorempi siskonsa oli kadonnut hänen näkyvistään.  Hahmo: Ystävät</w:t>
      </w:r>
    </w:p>
    <w:p>
      <w:r>
        <w:rPr>
          <w:b/>
        </w:rPr>
        <w:t xml:space="preserve">Tulos</w:t>
      </w:r>
    </w:p>
    <w:p>
      <w:r>
        <w:t xml:space="preserve">Ei ole</w:t>
      </w:r>
    </w:p>
    <w:p>
      <w:r>
        <w:rPr>
          <w:b/>
        </w:rPr>
        <w:t xml:space="preserve">Esimerkki 7.3761</w:t>
      </w:r>
    </w:p>
    <w:p>
      <w:r>
        <w:t xml:space="preserve">Konteksti: Theresa meni eläintarhaan ensimmäistä kertaa. Hän kävi eläintarhassa pikkusiskonsa ja ystäviensä kanssa.  Lause: Yhtäkkiä Theresa huomasi, että hänen nuorempi siskonsa oli kadonnut hänen näkyvistään.  Hahmo: Theresa</w:t>
      </w:r>
    </w:p>
    <w:p>
      <w:r>
        <w:rPr>
          <w:b/>
        </w:rPr>
        <w:t xml:space="preserve">Tulos</w:t>
      </w:r>
    </w:p>
    <w:p>
      <w:r>
        <w:t xml:space="preserve">huolehtimaan siskostaan</w:t>
      </w:r>
    </w:p>
    <w:p>
      <w:r>
        <w:rPr>
          <w:b/>
        </w:rPr>
        <w:t xml:space="preserve">Esimerkki 7.3762</w:t>
      </w:r>
    </w:p>
    <w:p>
      <w:r>
        <w:t xml:space="preserve">Konteksti: Theresa meni eläintarhaan ensimmäistä kertaa. Hän kävi eläintarhassa pikkusiskonsa ja ystäviensä kanssa.  Lause: Yhtäkkiä Theresa huomasi, että hänen nuorempi siskonsa oli kadonnut hänen näkyvistään.  Hahmo: Theresa: Nuorempi sisko</w:t>
      </w:r>
    </w:p>
    <w:p>
      <w:r>
        <w:rPr>
          <w:b/>
        </w:rPr>
        <w:t xml:space="preserve">Tulos</w:t>
      </w:r>
    </w:p>
    <w:p>
      <w:r>
        <w:t xml:space="preserve">Ei ole</w:t>
      </w:r>
    </w:p>
    <w:p>
      <w:r>
        <w:rPr>
          <w:b/>
        </w:rPr>
        <w:t xml:space="preserve">Esimerkki 7.3763</w:t>
      </w:r>
    </w:p>
    <w:p>
      <w:r>
        <w:t xml:space="preserve">Konteksti: Theresa meni eläintarhaan ensimmäistä kertaa. Hän kävi eläintarhassa pikkusiskonsa ja ystäviensä kanssa. Yhtäkkiä Theresa huomasi, että hänen nuorempi siskonsa oli kadonnut hänen näkyvistään.  Lause: He yrittivät löytää siskoaan joka paikasta niin paljon kuin mahdollista.  Hahmo: Ystävät</w:t>
      </w:r>
    </w:p>
    <w:p>
      <w:r>
        <w:rPr>
          <w:b/>
        </w:rPr>
        <w:t xml:space="preserve">Tulos</w:t>
      </w:r>
    </w:p>
    <w:p>
      <w:r>
        <w:t xml:space="preserve">Ei ole</w:t>
      </w:r>
    </w:p>
    <w:p>
      <w:r>
        <w:rPr>
          <w:b/>
        </w:rPr>
        <w:t xml:space="preserve">Esimerkki 7.3764</w:t>
      </w:r>
    </w:p>
    <w:p>
      <w:r>
        <w:t xml:space="preserve">Konteksti: Theresa meni eläintarhaan ensimmäistä kertaa. Hän kävi eläintarhassa pikkusiskonsa ja ystäviensä kanssa. Yhtäkkiä Theresa huomasi, että hänen nuorempi siskonsa oli kadonnut hänen näkyvistään.  Lause: He yrittivät löytää siskoaan joka paikasta niin paljon kuin mahdollista.  Hahmo: Theresa</w:t>
      </w:r>
    </w:p>
    <w:p>
      <w:r>
        <w:rPr>
          <w:b/>
        </w:rPr>
        <w:t xml:space="preserve">Tulos</w:t>
      </w:r>
    </w:p>
    <w:p>
      <w:r>
        <w:t xml:space="preserve">löytää hänet kaikin keinoin</w:t>
      </w:r>
    </w:p>
    <w:p>
      <w:r>
        <w:rPr>
          <w:b/>
        </w:rPr>
        <w:t xml:space="preserve">Esimerkki 7.3765</w:t>
      </w:r>
    </w:p>
    <w:p>
      <w:r>
        <w:t xml:space="preserve">Konteksti: Theresa meni eläintarhaan ensimmäistä kertaa. Hän kävi eläintarhassa pikkusiskonsa ja ystäviensä kanssa. Yhtäkkiä Theresa huomasi, että hänen nuorempi siskonsa oli kadonnut hänen näkyvistään.  Lause: He yrittivät löytää siskoaan joka paikasta niin paljon kuin mahdollista.  Hahmo: Theresa: Nuorempi sisko</w:t>
      </w:r>
    </w:p>
    <w:p>
      <w:r>
        <w:rPr>
          <w:b/>
        </w:rPr>
        <w:t xml:space="preserve">Tulos</w:t>
      </w:r>
    </w:p>
    <w:p>
      <w:r>
        <w:t xml:space="preserve">Ei ole</w:t>
      </w:r>
    </w:p>
    <w:p>
      <w:r>
        <w:rPr>
          <w:b/>
        </w:rPr>
        <w:t xml:space="preserve">Esimerkki 7.3766</w:t>
      </w:r>
    </w:p>
    <w:p>
      <w:r>
        <w:t xml:space="preserve">Konteksti: Theresa meni eläintarhaan ensimmäistä kertaa. Hän kävi eläintarhassa pikkusiskonsa ja ystäviensä kanssa. Yhtäkkiä Theresa huomasi, että hänen nuorempi siskonsa oli kadonnut hänen näkyvistään. He yrittivät löytää siskoaan joka paikasta niin paljon kuin mahdollista.  Lause: Onneksi he löysivät hänet nurkasta katselemassa kaloja.  Hahmo: Ystävät</w:t>
      </w:r>
    </w:p>
    <w:p>
      <w:r>
        <w:rPr>
          <w:b/>
        </w:rPr>
        <w:t xml:space="preserve">Tulos</w:t>
      </w:r>
    </w:p>
    <w:p>
      <w:r>
        <w:t xml:space="preserve">Ei ole</w:t>
      </w:r>
    </w:p>
    <w:p>
      <w:r>
        <w:rPr>
          <w:b/>
        </w:rPr>
        <w:t xml:space="preserve">Esimerkki 7.3767</w:t>
      </w:r>
    </w:p>
    <w:p>
      <w:r>
        <w:t xml:space="preserve">Konteksti: Theresa meni eläintarhaan ensimmäistä kertaa. Hän kävi eläintarhassa pikkusiskonsa ja ystäviensä kanssa. Yhtäkkiä Theresa huomasi, että hänen nuorempi siskonsa oli kadonnut hänen näkyvistään. He yrittivät löytää siskoaan joka paikasta niin paljon kuin mahdollista.  Lause: Onneksi he löysivät hänet nurkasta katselemassa kaloja.  Hahmo: Theresa</w:t>
      </w:r>
    </w:p>
    <w:p>
      <w:r>
        <w:rPr>
          <w:b/>
        </w:rPr>
        <w:t xml:space="preserve">Tulos</w:t>
      </w:r>
    </w:p>
    <w:p>
      <w:r>
        <w:t xml:space="preserve">etsimään siskoaan</w:t>
      </w:r>
    </w:p>
    <w:p>
      <w:r>
        <w:rPr>
          <w:b/>
        </w:rPr>
        <w:t xml:space="preserve">Esimerkki 7.3768</w:t>
      </w:r>
    </w:p>
    <w:p>
      <w:r>
        <w:t xml:space="preserve">Konteksti: Theresa meni eläintarhaan ensimmäistä kertaa. Hän kävi eläintarhassa pikkusiskonsa ja ystäviensä kanssa. Yhtäkkiä Theresa huomasi, että hänen nuorempi siskonsa oli kadonnut hänen näkyvistään. He yrittivät löytää siskoaan joka paikasta niin paljon kuin mahdollista.  Lause: Onneksi he löysivät hänet nurkasta katselemassa kaloja.  Hahmo: Sisko.</w:t>
      </w:r>
    </w:p>
    <w:p>
      <w:r>
        <w:rPr>
          <w:b/>
        </w:rPr>
        <w:t xml:space="preserve">Tulos</w:t>
      </w:r>
    </w:p>
    <w:p>
      <w:r>
        <w:t xml:space="preserve">katso kalat</w:t>
      </w:r>
    </w:p>
    <w:p>
      <w:r>
        <w:rPr>
          <w:b/>
        </w:rPr>
        <w:t xml:space="preserve">Tulos</w:t>
      </w:r>
    </w:p>
    <w:p>
      <w:r>
        <w:t xml:space="preserve">tutkia</w:t>
      </w:r>
    </w:p>
    <w:p>
      <w:r>
        <w:rPr>
          <w:b/>
        </w:rPr>
        <w:t xml:space="preserve">Esimerkki 7.3769</w:t>
      </w:r>
    </w:p>
    <w:p>
      <w:r>
        <w:t xml:space="preserve">Konteksti: Lause: Ei ole: Bob näki maaliviivan tulevan.  Hahmo: Bob</w:t>
      </w:r>
    </w:p>
    <w:p>
      <w:r>
        <w:rPr>
          <w:b/>
        </w:rPr>
        <w:t xml:space="preserve">Tulos</w:t>
      </w:r>
    </w:p>
    <w:p>
      <w:r>
        <w:t xml:space="preserve">Ei ole</w:t>
      </w:r>
    </w:p>
    <w:p>
      <w:r>
        <w:rPr>
          <w:b/>
        </w:rPr>
        <w:t xml:space="preserve">Esimerkki 7.3770</w:t>
      </w:r>
    </w:p>
    <w:p>
      <w:r>
        <w:t xml:space="preserve">Konteksti: Lause: Ei ole: Bob näki maaliviivan tulevan.  Hahmo: Yleisö</w:t>
      </w:r>
    </w:p>
    <w:p>
      <w:r>
        <w:rPr>
          <w:b/>
        </w:rPr>
        <w:t xml:space="preserve">Tulos</w:t>
      </w:r>
    </w:p>
    <w:p>
      <w:r>
        <w:t xml:space="preserve">Ei ole</w:t>
      </w:r>
    </w:p>
    <w:p>
      <w:r>
        <w:rPr>
          <w:b/>
        </w:rPr>
        <w:t xml:space="preserve">Esimerkki 7.3771</w:t>
      </w:r>
    </w:p>
    <w:p>
      <w:r>
        <w:t xml:space="preserve">Konteksti: Bob näki maaliviivan olevan edessä.  Lause: Hän kuuli yleisön hurraavan katsomosta.  Hahmo: Bob</w:t>
      </w:r>
    </w:p>
    <w:p>
      <w:r>
        <w:rPr>
          <w:b/>
        </w:rPr>
        <w:t xml:space="preserve">Tulos</w:t>
      </w:r>
    </w:p>
    <w:p>
      <w:r>
        <w:t xml:space="preserve">Ei ole</w:t>
      </w:r>
    </w:p>
    <w:p>
      <w:r>
        <w:rPr>
          <w:b/>
        </w:rPr>
        <w:t xml:space="preserve">Esimerkki 7.3772</w:t>
      </w:r>
    </w:p>
    <w:p>
      <w:r>
        <w:t xml:space="preserve">Konteksti: Bob näki maaliviivan olevan edessä.  Lause: Hän kuuli yleisön hurraavan katsomosta.  Hahmo: Yleisö</w:t>
      </w:r>
    </w:p>
    <w:p>
      <w:r>
        <w:rPr>
          <w:b/>
        </w:rPr>
        <w:t xml:space="preserve">Tulos</w:t>
      </w:r>
    </w:p>
    <w:p>
      <w:r>
        <w:t xml:space="preserve">rohkaista ihmisiä</w:t>
      </w:r>
    </w:p>
    <w:p>
      <w:r>
        <w:rPr>
          <w:b/>
        </w:rPr>
        <w:t xml:space="preserve">Tulos</w:t>
      </w:r>
    </w:p>
    <w:p>
      <w:r>
        <w:t xml:space="preserve">rohkaisemaan häntä</w:t>
      </w:r>
    </w:p>
    <w:p>
      <w:r>
        <w:rPr>
          <w:b/>
        </w:rPr>
        <w:t xml:space="preserve">Esimerkki 7.3773</w:t>
      </w:r>
    </w:p>
    <w:p>
      <w:r>
        <w:t xml:space="preserve">Konteksti: Bob näki maaliviivan olevan edessä. Hän kuuli yleisön hurraavan katsomosta.  Lause: Tämä oli se!  Hahmo: Bob</w:t>
      </w:r>
    </w:p>
    <w:p>
      <w:r>
        <w:rPr>
          <w:b/>
        </w:rPr>
        <w:t xml:space="preserve">Tulos</w:t>
      </w:r>
    </w:p>
    <w:p>
      <w:r>
        <w:t xml:space="preserve">Ei ole</w:t>
      </w:r>
    </w:p>
    <w:p>
      <w:r>
        <w:rPr>
          <w:b/>
        </w:rPr>
        <w:t xml:space="preserve">Esimerkki 7.3774</w:t>
      </w:r>
    </w:p>
    <w:p>
      <w:r>
        <w:t xml:space="preserve">Konteksti: Bob näki maaliviivan olevan edessä. Hän kuuli yleisön hurraavan katsomosta.  Lause: Tämä oli se!  Hahmo: Yleisö</w:t>
      </w:r>
    </w:p>
    <w:p>
      <w:r>
        <w:rPr>
          <w:b/>
        </w:rPr>
        <w:t xml:space="preserve">Tulos</w:t>
      </w:r>
    </w:p>
    <w:p>
      <w:r>
        <w:t xml:space="preserve">Ei ole</w:t>
      </w:r>
    </w:p>
    <w:p>
      <w:r>
        <w:rPr>
          <w:b/>
        </w:rPr>
        <w:t xml:space="preserve">Esimerkki 7.3775</w:t>
      </w:r>
    </w:p>
    <w:p>
      <w:r>
        <w:t xml:space="preserve">Konteksti: Bob näki maaliviivan olevan edessä. Hän kuuli yleisön hurraavan katsomosta. Tämä oli se!  Lause: Tämä oli se hetki, jota varten hän oli käyttänyt vuosia elämästään harjoitteluun!  Hahmo: Bob</w:t>
      </w:r>
    </w:p>
    <w:p>
      <w:r>
        <w:rPr>
          <w:b/>
        </w:rPr>
        <w:t xml:space="preserve">Tulos</w:t>
      </w:r>
    </w:p>
    <w:p>
      <w:r>
        <w:t xml:space="preserve">ylittää maaliviiva</w:t>
      </w:r>
    </w:p>
    <w:p>
      <w:r>
        <w:rPr>
          <w:b/>
        </w:rPr>
        <w:t xml:space="preserve">Esimerkki 7.3776</w:t>
      </w:r>
    </w:p>
    <w:p>
      <w:r>
        <w:t xml:space="preserve">Konteksti: Bob näki maaliviivan olevan edessä. Hän kuuli yleisön hurraavan katsomosta. Tämä oli se!  Lause: Tämä oli se hetki, jota varten hän oli käyttänyt vuosia elämästään harjoitteluun!  Hahmo: Yleisö</w:t>
      </w:r>
    </w:p>
    <w:p>
      <w:r>
        <w:rPr>
          <w:b/>
        </w:rPr>
        <w:t xml:space="preserve">Tulos</w:t>
      </w:r>
    </w:p>
    <w:p>
      <w:r>
        <w:t xml:space="preserve">Ei ole</w:t>
      </w:r>
    </w:p>
    <w:p>
      <w:r>
        <w:rPr>
          <w:b/>
        </w:rPr>
        <w:t xml:space="preserve">Esimerkki 7.3777</w:t>
      </w:r>
    </w:p>
    <w:p>
      <w:r>
        <w:t xml:space="preserve">Konteksti: Bob näki maaliviivan olevan edessä. Hän kuuli yleisön hurraavan katsomosta. Tämä oli se! Tämä oli se hetki, jota varten hän oli käyttänyt vuosia elämästään harjoitteluun!  Lause: Bob rynnisti maaliviivan yli ja voitti kilpailun.  Hahmo: Bob</w:t>
      </w:r>
    </w:p>
    <w:p>
      <w:r>
        <w:rPr>
          <w:b/>
        </w:rPr>
        <w:t xml:space="preserve">Tulos</w:t>
      </w:r>
    </w:p>
    <w:p>
      <w:r>
        <w:t xml:space="preserve">voittaa</w:t>
      </w:r>
    </w:p>
    <w:p>
      <w:r>
        <w:rPr>
          <w:b/>
        </w:rPr>
        <w:t xml:space="preserve">Tulos</w:t>
      </w:r>
    </w:p>
    <w:p>
      <w:r>
        <w:t xml:space="preserve">viimeistelyyn</w:t>
      </w:r>
    </w:p>
    <w:p>
      <w:r>
        <w:rPr>
          <w:b/>
        </w:rPr>
        <w:t xml:space="preserve">Tulos</w:t>
      </w:r>
    </w:p>
    <w:p>
      <w:r>
        <w:t xml:space="preserve">voittaa kilpailu</w:t>
      </w:r>
    </w:p>
    <w:p>
      <w:r>
        <w:rPr>
          <w:b/>
        </w:rPr>
        <w:t xml:space="preserve">Esimerkki 7.3778</w:t>
      </w:r>
    </w:p>
    <w:p>
      <w:r>
        <w:t xml:space="preserve">Konteksti: Bob näki maaliviivan olevan edessä. Hän kuuli yleisön hurraavan katsomosta. Tämä oli se! Tämä oli se hetki, jota varten hän oli käyttänyt vuosia elämästään harjoitteluun!  Lause: Bob rynnisti maaliviivan yli ja voitti kilpailun.  Hahmo: Yleisö</w:t>
      </w:r>
    </w:p>
    <w:p>
      <w:r>
        <w:rPr>
          <w:b/>
        </w:rPr>
        <w:t xml:space="preserve">Tulos</w:t>
      </w:r>
    </w:p>
    <w:p>
      <w:r>
        <w:t xml:space="preserve">Ei ole</w:t>
      </w:r>
    </w:p>
    <w:p>
      <w:r>
        <w:rPr>
          <w:b/>
        </w:rPr>
        <w:t xml:space="preserve">Esimerkki 7.3779</w:t>
      </w:r>
    </w:p>
    <w:p>
      <w:r>
        <w:t xml:space="preserve">Konteksti: Lause: Ei ole: Lause: Siskoni muuttaa uuteen asuntoon.  Hahmo: Minä (itse)</w:t>
      </w:r>
    </w:p>
    <w:p>
      <w:r>
        <w:rPr>
          <w:b/>
        </w:rPr>
        <w:t xml:space="preserve">Tulos</w:t>
      </w:r>
    </w:p>
    <w:p>
      <w:r>
        <w:t xml:space="preserve">Ei ole</w:t>
      </w:r>
    </w:p>
    <w:p>
      <w:r>
        <w:rPr>
          <w:b/>
        </w:rPr>
        <w:t xml:space="preserve">Esimerkki 7.3780</w:t>
      </w:r>
    </w:p>
    <w:p>
      <w:r>
        <w:t xml:space="preserve">Konteksti: Lause: Ei ole: Lause: Siskoni muuttaa uuteen asuntoon.  Hahmo: Siskoni</w:t>
      </w:r>
    </w:p>
    <w:p>
      <w:r>
        <w:rPr>
          <w:b/>
        </w:rPr>
        <w:t xml:space="preserve">Tulos</w:t>
      </w:r>
    </w:p>
    <w:p>
      <w:r>
        <w:t xml:space="preserve">uusi asuinpaikka</w:t>
      </w:r>
    </w:p>
    <w:p>
      <w:r>
        <w:rPr>
          <w:b/>
        </w:rPr>
        <w:t xml:space="preserve">Tulos</w:t>
      </w:r>
    </w:p>
    <w:p>
      <w:r>
        <w:t xml:space="preserve">elää itsenäisesti</w:t>
      </w:r>
    </w:p>
    <w:p>
      <w:r>
        <w:rPr>
          <w:b/>
        </w:rPr>
        <w:t xml:space="preserve">Esimerkki 7.3781</w:t>
      </w:r>
    </w:p>
    <w:p>
      <w:r>
        <w:t xml:space="preserve">Konteksti: Siskoni on muuttamassa uuteen asuntoon.  Lause: Hän pyysi minua auttamaan häntä muutossa.  Hahmo: Minä (itse)</w:t>
      </w:r>
    </w:p>
    <w:p>
      <w:r>
        <w:rPr>
          <w:b/>
        </w:rPr>
        <w:t xml:space="preserve">Tulos</w:t>
      </w:r>
    </w:p>
    <w:p>
      <w:r>
        <w:t xml:space="preserve">Ei ole</w:t>
      </w:r>
    </w:p>
    <w:p>
      <w:r>
        <w:rPr>
          <w:b/>
        </w:rPr>
        <w:t xml:space="preserve">Esimerkki 7.3782</w:t>
      </w:r>
    </w:p>
    <w:p>
      <w:r>
        <w:t xml:space="preserve">Konteksti: Siskoni on muuttamassa uuteen asuntoon.  Lause: Hän pyysi minua auttamaan häntä muutossa.  Hahmo: Siskoni.</w:t>
      </w:r>
    </w:p>
    <w:p>
      <w:r>
        <w:rPr>
          <w:b/>
        </w:rPr>
        <w:t xml:space="preserve">Tulos</w:t>
      </w:r>
    </w:p>
    <w:p>
      <w:r>
        <w:t xml:space="preserve">perhe mukaan</w:t>
      </w:r>
    </w:p>
    <w:p>
      <w:r>
        <w:rPr>
          <w:b/>
        </w:rPr>
        <w:t xml:space="preserve">Tulos</w:t>
      </w:r>
    </w:p>
    <w:p>
      <w:r>
        <w:t xml:space="preserve">lainaava käsi</w:t>
      </w:r>
    </w:p>
    <w:p>
      <w:r>
        <w:rPr>
          <w:b/>
        </w:rPr>
        <w:t xml:space="preserve">Tulos</w:t>
      </w:r>
    </w:p>
    <w:p>
      <w:r>
        <w:t xml:space="preserve">yritys</w:t>
      </w:r>
    </w:p>
    <w:p>
      <w:r>
        <w:rPr>
          <w:b/>
        </w:rPr>
        <w:t xml:space="preserve">Tulos</w:t>
      </w:r>
    </w:p>
    <w:p>
      <w:r>
        <w:t xml:space="preserve">ymmärrettävä</w:t>
      </w:r>
    </w:p>
    <w:p>
      <w:r>
        <w:rPr>
          <w:b/>
        </w:rPr>
        <w:t xml:space="preserve">Esimerkki 7.3783</w:t>
      </w:r>
    </w:p>
    <w:p>
      <w:r>
        <w:t xml:space="preserve">Konteksti: Siskoni on muuttamassa uuteen asuntoon. Hän pyysi minua auttamaan häntä muutossa.  Lause: Silloin tajusin, miten huonokuntoinen olen.  Hahmo: Minä (itse)</w:t>
      </w:r>
    </w:p>
    <w:p>
      <w:r>
        <w:rPr>
          <w:b/>
        </w:rPr>
        <w:t xml:space="preserve">Tulos</w:t>
      </w:r>
    </w:p>
    <w:p>
      <w:r>
        <w:t xml:space="preserve">Ei ole</w:t>
      </w:r>
    </w:p>
    <w:p>
      <w:r>
        <w:rPr>
          <w:b/>
        </w:rPr>
        <w:t xml:space="preserve">Esimerkki 7.3784</w:t>
      </w:r>
    </w:p>
    <w:p>
      <w:r>
        <w:t xml:space="preserve">Konteksti: Siskoni on muuttamassa uuteen asuntoon. Hän pyysi minua auttamaan häntä muutossa.  Lause: Silloin tajusin, miten huonokuntoinen olen.  Hahmo: Siskoni</w:t>
      </w:r>
    </w:p>
    <w:p>
      <w:r>
        <w:rPr>
          <w:b/>
        </w:rPr>
        <w:t xml:space="preserve">Tulos</w:t>
      </w:r>
    </w:p>
    <w:p>
      <w:r>
        <w:t xml:space="preserve">Ei ole</w:t>
      </w:r>
    </w:p>
    <w:p>
      <w:r>
        <w:rPr>
          <w:b/>
        </w:rPr>
        <w:t xml:space="preserve">Esimerkki 7.3785</w:t>
      </w:r>
    </w:p>
    <w:p>
      <w:r>
        <w:t xml:space="preserve">Konteksti: Siskoni on muuttamassa uuteen asuntoon. Hän pyysi minua auttamaan häntä muutossa. Silloin tajusin, miten huonokuntoinen olen.  Lause: Siirtäessäni sohvaa taloon meinasin pyörtyä.  Hahmo: Minä (itse)</w:t>
      </w:r>
    </w:p>
    <w:p>
      <w:r>
        <w:rPr>
          <w:b/>
        </w:rPr>
        <w:t xml:space="preserve">Tulos</w:t>
      </w:r>
    </w:p>
    <w:p>
      <w:r>
        <w:t xml:space="preserve">auta siskoani</w:t>
      </w:r>
    </w:p>
    <w:p>
      <w:r>
        <w:rPr>
          <w:b/>
        </w:rPr>
        <w:t xml:space="preserve">Tulos</w:t>
      </w:r>
    </w:p>
    <w:p>
      <w:r>
        <w:t xml:space="preserve">olla avuksi</w:t>
      </w:r>
    </w:p>
    <w:p>
      <w:r>
        <w:rPr>
          <w:b/>
        </w:rPr>
        <w:t xml:space="preserve">Esimerkki 7.3786</w:t>
      </w:r>
    </w:p>
    <w:p>
      <w:r>
        <w:t xml:space="preserve">Konteksti: Siskoni on muuttamassa uuteen asuntoon. Hän pyysi minua auttamaan häntä muutossa. Silloin tajusin, miten huonokuntoinen olen.  Lause: Siirtäessäni sohvaa taloon meinasin pyörtyä.  Hahmo: Siskoni.</w:t>
      </w:r>
    </w:p>
    <w:p>
      <w:r>
        <w:rPr>
          <w:b/>
        </w:rPr>
        <w:t xml:space="preserve">Tulos</w:t>
      </w:r>
    </w:p>
    <w:p>
      <w:r>
        <w:t xml:space="preserve">Ei ole</w:t>
      </w:r>
    </w:p>
    <w:p>
      <w:r>
        <w:rPr>
          <w:b/>
        </w:rPr>
        <w:t xml:space="preserve">Esimerkki 7.3787</w:t>
      </w:r>
    </w:p>
    <w:p>
      <w:r>
        <w:t xml:space="preserve">Konteksti: Siskoni on muuttamassa uuteen asuntoon. Hän pyysi minua auttamaan häntä muutossa. Silloin tajusin, miten huonokuntoinen olen. Siirtäessäni sohvaa taloon meinasin pyörtyä.  Lause: Hänellä oli otsaa nauraa minulle ennen kuin antoi minulle vettä.  Hahmo: Minä (itse)</w:t>
      </w:r>
    </w:p>
    <w:p>
      <w:r>
        <w:rPr>
          <w:b/>
        </w:rPr>
        <w:t xml:space="preserve">Tulos</w:t>
      </w:r>
    </w:p>
    <w:p>
      <w:r>
        <w:t xml:space="preserve">Ei ole</w:t>
      </w:r>
    </w:p>
    <w:p>
      <w:r>
        <w:rPr>
          <w:b/>
        </w:rPr>
        <w:t xml:space="preserve">Esimerkki 7.3788</w:t>
      </w:r>
    </w:p>
    <w:p>
      <w:r>
        <w:t xml:space="preserve">Konteksti: Siskoni on muuttamassa uuteen asuntoon. Hän pyysi minua auttamaan häntä muutossa. Silloin tajusin, miten huonokuntoinen olen. Siirtäessäni sohvaa taloon meinasin pyörtyä.  Lause: Hänellä oli otsaa nauraa minulle ennen kuin antoi minulle vettä.  Hahmo: Siskoni.</w:t>
      </w:r>
    </w:p>
    <w:p>
      <w:r>
        <w:rPr>
          <w:b/>
        </w:rPr>
        <w:t xml:space="preserve">Tulos</w:t>
      </w:r>
    </w:p>
    <w:p>
      <w:r>
        <w:t xml:space="preserve">saada minut tuntemaan itseni huonoksi</w:t>
      </w:r>
    </w:p>
    <w:p>
      <w:r>
        <w:rPr>
          <w:b/>
        </w:rPr>
        <w:t xml:space="preserve">Tulos</w:t>
      </w:r>
    </w:p>
    <w:p>
      <w:r>
        <w:t xml:space="preserve">hieroa</w:t>
      </w:r>
    </w:p>
    <w:p>
      <w:r>
        <w:rPr>
          <w:b/>
        </w:rPr>
        <w:t xml:space="preserve">Esimerkki 7.3789</w:t>
      </w:r>
    </w:p>
    <w:p>
      <w:r>
        <w:t xml:space="preserve">Konteksti: Lause: Ei ole: Ilma ulkona oli hirvittävän kylmä.  Hahmo: Sam</w:t>
      </w:r>
    </w:p>
    <w:p>
      <w:r>
        <w:rPr>
          <w:b/>
        </w:rPr>
        <w:t xml:space="preserve">Tulos</w:t>
      </w:r>
    </w:p>
    <w:p>
      <w:r>
        <w:t xml:space="preserve">Ei ole</w:t>
      </w:r>
    </w:p>
    <w:p>
      <w:r>
        <w:rPr>
          <w:b/>
        </w:rPr>
        <w:t xml:space="preserve">Esimerkki 7.3790</w:t>
      </w:r>
    </w:p>
    <w:p>
      <w:r>
        <w:t xml:space="preserve">Konteksti: Sää ulkona oli hirvittävän kylmä.  Lause: Sam tunsi painetta pitää talonsa lämpimänä perheelleen.  Hahmo: Sam</w:t>
      </w:r>
    </w:p>
    <w:p>
      <w:r>
        <w:rPr>
          <w:b/>
        </w:rPr>
        <w:t xml:space="preserve">Tulos</w:t>
      </w:r>
    </w:p>
    <w:p>
      <w:r>
        <w:t xml:space="preserve">olla kunnioittava</w:t>
      </w:r>
    </w:p>
    <w:p>
      <w:r>
        <w:rPr>
          <w:b/>
        </w:rPr>
        <w:t xml:space="preserve">Esimerkki 7.3791</w:t>
      </w:r>
    </w:p>
    <w:p>
      <w:r>
        <w:t xml:space="preserve">Konteksti: Sää ulkona oli hirvittävän kylmä. Sam tunsi painetta pitää talonsa lämpimänä perheelleen.  Lause: Hän meni ulos kirveen kanssa hakemaan polttopuita.  Hahmo: Sam</w:t>
      </w:r>
    </w:p>
    <w:p>
      <w:r>
        <w:rPr>
          <w:b/>
        </w:rPr>
        <w:t xml:space="preserve">Tulos</w:t>
      </w:r>
    </w:p>
    <w:p>
      <w:r>
        <w:t xml:space="preserve">puu</w:t>
      </w:r>
    </w:p>
    <w:p>
      <w:r>
        <w:rPr>
          <w:b/>
        </w:rPr>
        <w:t xml:space="preserve">Tulos</w:t>
      </w:r>
    </w:p>
    <w:p>
      <w:r>
        <w:t xml:space="preserve">sytyttää tulipalon</w:t>
      </w:r>
    </w:p>
    <w:p>
      <w:r>
        <w:rPr>
          <w:b/>
        </w:rPr>
        <w:t xml:space="preserve">Tulos</w:t>
      </w:r>
    </w:p>
    <w:p>
      <w:r>
        <w:t xml:space="preserve">olla tuottava</w:t>
      </w:r>
    </w:p>
    <w:p>
      <w:r>
        <w:rPr>
          <w:b/>
        </w:rPr>
        <w:t xml:space="preserve">Esimerkki 7.3792</w:t>
      </w:r>
    </w:p>
    <w:p>
      <w:r>
        <w:t xml:space="preserve">Konteksti: Sää ulkona oli hirvittävän kylmä. Sam tunsi painetta pitää talonsa lämpimänä perheelleen. Hän meni ulos kirveen kanssa hakemaan polttopuita.  Lause: Siellä ei ollut yhtään tarpeeksi isoa puuta kaadettavaksi.  Hahmo: Sam</w:t>
      </w:r>
    </w:p>
    <w:p>
      <w:r>
        <w:rPr>
          <w:b/>
        </w:rPr>
        <w:t xml:space="preserve">Tulos</w:t>
      </w:r>
    </w:p>
    <w:p>
      <w:r>
        <w:t xml:space="preserve">Ei ole</w:t>
      </w:r>
    </w:p>
    <w:p>
      <w:r>
        <w:rPr>
          <w:b/>
        </w:rPr>
        <w:t xml:space="preserve">Esimerkki 7.3793</w:t>
      </w:r>
    </w:p>
    <w:p>
      <w:r>
        <w:t xml:space="preserve">Konteksti: Sää ulkona oli hirvittävän kylmä. Sam tunsi painetta pitää talonsa lämpimänä perheelleen. Hän meni ulos kirveen kanssa hakemaan polttopuita. Siellä ei ollut yhtään tarpeeksi isoa puuta kaadettavaksi.  Lause: Sam alkoi epätoivosta hakata puhelinääniä.  Hahmo: Sam</w:t>
      </w:r>
    </w:p>
    <w:p>
      <w:r>
        <w:rPr>
          <w:b/>
        </w:rPr>
        <w:t xml:space="preserve">Tulos</w:t>
      </w:r>
    </w:p>
    <w:p>
      <w:r>
        <w:t xml:space="preserve">pitääkseen perheensä lämpimänä</w:t>
      </w:r>
    </w:p>
    <w:p>
      <w:r>
        <w:rPr>
          <w:b/>
        </w:rPr>
        <w:t xml:space="preserve">Tulos</w:t>
      </w:r>
    </w:p>
    <w:p>
      <w:r>
        <w:t xml:space="preserve">pitää lämpimänä</w:t>
      </w:r>
    </w:p>
    <w:p>
      <w:r>
        <w:rPr>
          <w:b/>
        </w:rPr>
        <w:t xml:space="preserve">Esimerkki 7.3794</w:t>
      </w:r>
    </w:p>
    <w:p>
      <w:r>
        <w:t xml:space="preserve">Konteksti: Lause: Ei ole: Eilen ostin kaupasta maustettuja manteleita.  Hahmo: Minä (itse)</w:t>
      </w:r>
    </w:p>
    <w:p>
      <w:r>
        <w:rPr>
          <w:b/>
        </w:rPr>
        <w:t xml:space="preserve">Tulos</w:t>
      </w:r>
    </w:p>
    <w:p>
      <w:r>
        <w:t xml:space="preserve">hemmotella itseäni</w:t>
      </w:r>
    </w:p>
    <w:p>
      <w:r>
        <w:rPr>
          <w:b/>
        </w:rPr>
        <w:t xml:space="preserve">Tulos</w:t>
      </w:r>
    </w:p>
    <w:p>
      <w:r>
        <w:t xml:space="preserve">syödä terveellisemmin</w:t>
      </w:r>
    </w:p>
    <w:p>
      <w:r>
        <w:rPr>
          <w:b/>
        </w:rPr>
        <w:t xml:space="preserve">Tulos</w:t>
      </w:r>
    </w:p>
    <w:p>
      <w:r>
        <w:t xml:space="preserve">uusi välipala</w:t>
      </w:r>
    </w:p>
    <w:p>
      <w:r>
        <w:rPr>
          <w:b/>
        </w:rPr>
        <w:t xml:space="preserve">Tulos</w:t>
      </w:r>
    </w:p>
    <w:p>
      <w:r>
        <w:t xml:space="preserve">hankkia kokemusta</w:t>
      </w:r>
    </w:p>
    <w:p>
      <w:r>
        <w:rPr>
          <w:b/>
        </w:rPr>
        <w:t xml:space="preserve">Esimerkki 7.3795</w:t>
      </w:r>
    </w:p>
    <w:p>
      <w:r>
        <w:t xml:space="preserve">Konteksti: Lause: Ei ole: Eilen ostin kaupasta maustettuja manteleita.  Hahmo: Ystävät</w:t>
      </w:r>
    </w:p>
    <w:p>
      <w:r>
        <w:rPr>
          <w:b/>
        </w:rPr>
        <w:t xml:space="preserve">Tulos</w:t>
      </w:r>
    </w:p>
    <w:p>
      <w:r>
        <w:t xml:space="preserve">Ei ole</w:t>
      </w:r>
    </w:p>
    <w:p>
      <w:r>
        <w:rPr>
          <w:b/>
        </w:rPr>
        <w:t xml:space="preserve">Esimerkki 7.3796</w:t>
      </w:r>
    </w:p>
    <w:p>
      <w:r>
        <w:t xml:space="preserve">Konteksti: Eilen ostin kaupasta maustettuja manteleita.  Lause: En ollut varma, miltä ne maistuisivat.  Hahmo: Minä (itse)</w:t>
      </w:r>
    </w:p>
    <w:p>
      <w:r>
        <w:rPr>
          <w:b/>
        </w:rPr>
        <w:t xml:space="preserve">Tulos</w:t>
      </w:r>
    </w:p>
    <w:p>
      <w:r>
        <w:t xml:space="preserve">Ei ole</w:t>
      </w:r>
    </w:p>
    <w:p>
      <w:r>
        <w:rPr>
          <w:b/>
        </w:rPr>
        <w:t xml:space="preserve">Esimerkki 7.3797</w:t>
      </w:r>
    </w:p>
    <w:p>
      <w:r>
        <w:t xml:space="preserve">Konteksti: Eilen ostin kaupasta maustettuja manteleita.  Lause: En ollut varma, miltä ne maistuisivat.  Hahmo: Ystävät</w:t>
      </w:r>
    </w:p>
    <w:p>
      <w:r>
        <w:rPr>
          <w:b/>
        </w:rPr>
        <w:t xml:space="preserve">Tulos</w:t>
      </w:r>
    </w:p>
    <w:p>
      <w:r>
        <w:t xml:space="preserve">Ei ole</w:t>
      </w:r>
    </w:p>
    <w:p>
      <w:r>
        <w:rPr>
          <w:b/>
        </w:rPr>
        <w:t xml:space="preserve">Esimerkki 7.3798</w:t>
      </w:r>
    </w:p>
    <w:p>
      <w:r>
        <w:t xml:space="preserve">Konteksti: Eilen ostin kaupasta maustettuja manteleita. En ollut varma, miltä ne maistuisivat.  Lause: Ilokseni ne olivat herkullisia.  Hahmo: Minä (itse)</w:t>
      </w:r>
    </w:p>
    <w:p>
      <w:r>
        <w:rPr>
          <w:b/>
        </w:rPr>
        <w:t xml:space="preserve">Tulos</w:t>
      </w:r>
    </w:p>
    <w:p>
      <w:r>
        <w:t xml:space="preserve">kokeilla jotain uutta</w:t>
      </w:r>
    </w:p>
    <w:p>
      <w:r>
        <w:rPr>
          <w:b/>
        </w:rPr>
        <w:t xml:space="preserve">Esimerkki 7.3799</w:t>
      </w:r>
    </w:p>
    <w:p>
      <w:r>
        <w:t xml:space="preserve">Konteksti: Eilen ostin kaupasta maustettuja manteleita. En ollut varma, miltä ne maistuisivat.  Lause: Ilokseni ne olivat herkullisia.  Hahmo: Ystävät</w:t>
      </w:r>
    </w:p>
    <w:p>
      <w:r>
        <w:rPr>
          <w:b/>
        </w:rPr>
        <w:t xml:space="preserve">Tulos</w:t>
      </w:r>
    </w:p>
    <w:p>
      <w:r>
        <w:t xml:space="preserve">Ei ole</w:t>
      </w:r>
    </w:p>
    <w:p>
      <w:r>
        <w:rPr>
          <w:b/>
        </w:rPr>
        <w:t xml:space="preserve">Esimerkki 7.3800</w:t>
      </w:r>
    </w:p>
    <w:p>
      <w:r>
        <w:t xml:space="preserve">Konteksti: Eilen ostin kaupasta maustettuja manteleita. En ollut varma, miltä ne maistuisivat. Ilokseni ne olivat herkullisia.  Lause: Menin heti ostamaan lisää.  Hahmo: Minä (itse)</w:t>
      </w:r>
    </w:p>
    <w:p>
      <w:r>
        <w:rPr>
          <w:b/>
        </w:rPr>
        <w:t xml:space="preserve">Tulos</w:t>
      </w:r>
    </w:p>
    <w:p>
      <w:r>
        <w:t xml:space="preserve">nauttia niistä enemmän</w:t>
      </w:r>
    </w:p>
    <w:p>
      <w:r>
        <w:rPr>
          <w:b/>
        </w:rPr>
        <w:t xml:space="preserve">Tulos</w:t>
      </w:r>
    </w:p>
    <w:p>
      <w:r>
        <w:t xml:space="preserve">olla onnellinen</w:t>
      </w:r>
    </w:p>
    <w:p>
      <w:r>
        <w:rPr>
          <w:b/>
        </w:rPr>
        <w:t xml:space="preserve">Esimerkki 7.3801</w:t>
      </w:r>
    </w:p>
    <w:p>
      <w:r>
        <w:t xml:space="preserve">Konteksti: Eilen ostin kaupasta maustettuja manteleita. En ollut varma, miltä ne maistuisivat. Ilokseni ne olivat herkullisia.  Lause: Menin heti ostamaan lisää.  Hahmo: Ystävät</w:t>
      </w:r>
    </w:p>
    <w:p>
      <w:r>
        <w:rPr>
          <w:b/>
        </w:rPr>
        <w:t xml:space="preserve">Tulos</w:t>
      </w:r>
    </w:p>
    <w:p>
      <w:r>
        <w:t xml:space="preserve">Ei ole</w:t>
      </w:r>
    </w:p>
    <w:p>
      <w:r>
        <w:rPr>
          <w:b/>
        </w:rPr>
        <w:t xml:space="preserve">Esimerkki 7.3802</w:t>
      </w:r>
    </w:p>
    <w:p>
      <w:r>
        <w:t xml:space="preserve">Konteksti: Eilen ostin kaupasta maustettuja manteleita. En ollut varma, miltä ne maistuisivat. Ilokseni ne olivat herkullisia. Menin heti ostamaan lisää.  Lause: Suosittelin niitä myös ystävilleni.  Hahmo: Minä (itse)</w:t>
      </w:r>
    </w:p>
    <w:p>
      <w:r>
        <w:rPr>
          <w:b/>
        </w:rPr>
        <w:t xml:space="preserve">Tulos</w:t>
      </w:r>
    </w:p>
    <w:p>
      <w:r>
        <w:t xml:space="preserve">ystäväni nauttimaan niistä</w:t>
      </w:r>
    </w:p>
    <w:p>
      <w:r>
        <w:rPr>
          <w:b/>
        </w:rPr>
        <w:t xml:space="preserve">Tulos</w:t>
      </w:r>
    </w:p>
    <w:p>
      <w:r>
        <w:t xml:space="preserve">yhteyden luominen muihin</w:t>
      </w:r>
    </w:p>
    <w:p>
      <w:r>
        <w:rPr>
          <w:b/>
        </w:rPr>
        <w:t xml:space="preserve">Esimerkki 7.3803</w:t>
      </w:r>
    </w:p>
    <w:p>
      <w:r>
        <w:t xml:space="preserve">Konteksti: Eilen ostin kaupasta maustettuja manteleita. En ollut varma, miltä ne maistuisivat. Ilokseni ne olivat herkullisia. Menin heti ostamaan lisää.  Lause: Suosittelin niitä myös ystävilleni.  Hahmo: Ystävät</w:t>
      </w:r>
    </w:p>
    <w:p>
      <w:r>
        <w:rPr>
          <w:b/>
        </w:rPr>
        <w:t xml:space="preserve">Tulos</w:t>
      </w:r>
    </w:p>
    <w:p>
      <w:r>
        <w:t xml:space="preserve">Ei ole</w:t>
      </w:r>
    </w:p>
    <w:p>
      <w:r>
        <w:rPr>
          <w:b/>
        </w:rPr>
        <w:t xml:space="preserve">Esimerkki 7.3804</w:t>
      </w:r>
    </w:p>
    <w:p>
      <w:r>
        <w:t xml:space="preserve">Konteksti: Lause: Ei ole: Greg oli tokkurassa, mutta nousi ajoissa.  Hahmo: Greg</w:t>
      </w:r>
    </w:p>
    <w:p>
      <w:r>
        <w:rPr>
          <w:b/>
        </w:rPr>
        <w:t xml:space="preserve">Tulos</w:t>
      </w:r>
    </w:p>
    <w:p>
      <w:r>
        <w:t xml:space="preserve">lähteä liikkeelle</w:t>
      </w:r>
    </w:p>
    <w:p>
      <w:r>
        <w:rPr>
          <w:b/>
        </w:rPr>
        <w:t xml:space="preserve">Esimerkki 7.3805</w:t>
      </w:r>
    </w:p>
    <w:p>
      <w:r>
        <w:t xml:space="preserve">Konteksti: Greg oli tokkurainen, mutta nousi ajoissa.  Lause: Hän kävi suihkussa, söi ja lähti kotoa vain hieman myöhässä.  Hahmo: Greg</w:t>
      </w:r>
    </w:p>
    <w:p>
      <w:r>
        <w:rPr>
          <w:b/>
        </w:rPr>
        <w:t xml:space="preserve">Tulos</w:t>
      </w:r>
    </w:p>
    <w:p>
      <w:r>
        <w:t xml:space="preserve">päästä töihin</w:t>
      </w:r>
    </w:p>
    <w:p>
      <w:r>
        <w:rPr>
          <w:b/>
        </w:rPr>
        <w:t xml:space="preserve">Esimerkki 7.3806</w:t>
      </w:r>
    </w:p>
    <w:p>
      <w:r>
        <w:t xml:space="preserve">Konteksti: Greg oli tokkurainen, mutta nousi ajoissa. Hän kävi suihkussa, söi ja lähti kotoa vain hieman myöhässä.  Lause: Greg ehti bussipysäkille ja odotti.  Hahmo: Greg</w:t>
      </w:r>
    </w:p>
    <w:p>
      <w:r>
        <w:rPr>
          <w:b/>
        </w:rPr>
        <w:t xml:space="preserve">Tulos</w:t>
      </w:r>
    </w:p>
    <w:p>
      <w:r>
        <w:t xml:space="preserve">olla kunnioittava</w:t>
      </w:r>
    </w:p>
    <w:p>
      <w:r>
        <w:rPr>
          <w:b/>
        </w:rPr>
        <w:t xml:space="preserve">Tulos</w:t>
      </w:r>
    </w:p>
    <w:p>
      <w:r>
        <w:t xml:space="preserve">lähteä ajelulle</w:t>
      </w:r>
    </w:p>
    <w:p>
      <w:r>
        <w:rPr>
          <w:b/>
        </w:rPr>
        <w:t xml:space="preserve">Esimerkki 7.3807</w:t>
      </w:r>
    </w:p>
    <w:p>
      <w:r>
        <w:t xml:space="preserve">Konteksti: Greg oli tokkurainen, mutta nousi ajoissa. Hän kävi suihkussa, söi ja lähti kotoa vain hieman myöhässä. Greg pääsi bussipysäkille ja odotti.  Lause: Odotettuaan 15 minuuttia hän tajusi myöhästyneensä bussista.  Hahmo: Greg</w:t>
      </w:r>
    </w:p>
    <w:p>
      <w:r>
        <w:rPr>
          <w:b/>
        </w:rPr>
        <w:t xml:space="preserve">Tulos</w:t>
      </w:r>
    </w:p>
    <w:p>
      <w:r>
        <w:t xml:space="preserve">Ei ole</w:t>
      </w:r>
    </w:p>
    <w:p>
      <w:r>
        <w:rPr>
          <w:b/>
        </w:rPr>
        <w:t xml:space="preserve">Esimerkki 7.3808</w:t>
      </w:r>
    </w:p>
    <w:p>
      <w:r>
        <w:t xml:space="preserve">Konteksti: Greg oli tokkurainen, mutta nousi ajoissa. Hän kävi suihkussa, söi ja lähti kotoa vain hieman myöhässä. Greg pääsi bussipysäkille ja odotti. Odotettuaan 15 minuuttia hän tajusi myöhästyneensä bussista.  Lause: Gregin kello oli tunnin jäljessä.  Hahmo: Greg</w:t>
      </w:r>
    </w:p>
    <w:p>
      <w:r>
        <w:rPr>
          <w:b/>
        </w:rPr>
        <w:t xml:space="preserve">Tulos</w:t>
      </w:r>
    </w:p>
    <w:p>
      <w:r>
        <w:t xml:space="preserve">Ei ole</w:t>
      </w:r>
    </w:p>
    <w:p>
      <w:r>
        <w:rPr>
          <w:b/>
        </w:rPr>
        <w:t xml:space="preserve">Esimerkki 7.3809</w:t>
      </w:r>
    </w:p>
    <w:p>
      <w:r>
        <w:t xml:space="preserve">Konteksti: Lause: Ei ole: Desmond oli seurannut uutisten ennustetta.  Hahmo: Desmond</w:t>
      </w:r>
    </w:p>
    <w:p>
      <w:r>
        <w:rPr>
          <w:b/>
        </w:rPr>
        <w:t xml:space="preserve">Tulos</w:t>
      </w:r>
    </w:p>
    <w:p>
      <w:r>
        <w:t xml:space="preserve">saada tietoa</w:t>
      </w:r>
    </w:p>
    <w:p>
      <w:r>
        <w:rPr>
          <w:b/>
        </w:rPr>
        <w:t xml:space="preserve">Tulos</w:t>
      </w:r>
    </w:p>
    <w:p>
      <w:r>
        <w:t xml:space="preserve">suojellakseen itseään</w:t>
      </w:r>
    </w:p>
    <w:p>
      <w:r>
        <w:rPr>
          <w:b/>
        </w:rPr>
        <w:t xml:space="preserve">Esimerkki 7.3810</w:t>
      </w:r>
    </w:p>
    <w:p>
      <w:r>
        <w:t xml:space="preserve">Konteksti: Desmond oli seurannut uutisten ennustetta.  Lause: Rannikolle oli rakentumassa voimakas hurrikaani.  Hahmo: Desmond</w:t>
      </w:r>
    </w:p>
    <w:p>
      <w:r>
        <w:rPr>
          <w:b/>
        </w:rPr>
        <w:t xml:space="preserve">Tulos</w:t>
      </w:r>
    </w:p>
    <w:p>
      <w:r>
        <w:t xml:space="preserve">Ei ole</w:t>
      </w:r>
    </w:p>
    <w:p>
      <w:r>
        <w:rPr>
          <w:b/>
        </w:rPr>
        <w:t xml:space="preserve">Esimerkki 7.3811</w:t>
      </w:r>
    </w:p>
    <w:p>
      <w:r>
        <w:t xml:space="preserve">Konteksti: Desmond oli seurannut uutisten ennustetta. Rannikolle oli muodostumassa voimakas hurrikaani.  Lause: Desmond oli valmistellut kotinsa ja varustautunut hätätarvikkeilla.  Hahmo: Desmond</w:t>
      </w:r>
    </w:p>
    <w:p>
      <w:r>
        <w:rPr>
          <w:b/>
        </w:rPr>
        <w:t xml:space="preserve">Tulos</w:t>
      </w:r>
    </w:p>
    <w:p>
      <w:r>
        <w:t xml:space="preserve">pysyä turvassa</w:t>
      </w:r>
    </w:p>
    <w:p>
      <w:r>
        <w:rPr>
          <w:b/>
        </w:rPr>
        <w:t xml:space="preserve">Tulos</w:t>
      </w:r>
    </w:p>
    <w:p>
      <w:r>
        <w:t xml:space="preserve">olla valmis</w:t>
      </w:r>
    </w:p>
    <w:p>
      <w:r>
        <w:rPr>
          <w:b/>
        </w:rPr>
        <w:t xml:space="preserve">Esimerkki 7.3812</w:t>
      </w:r>
    </w:p>
    <w:p>
      <w:r>
        <w:t xml:space="preserve">Konteksti: Desmond oli seurannut uutisten ennustetta. Rannikolle oli muodostumassa voimakas hurrikaani. Desmond oli valmistellut kotinsa ja varustautunut hätätarvikkeilla.  Lause: Hurrikaani heikkeni ja muuttui lieväksi myrskyksi.  Hahmo: Desmond</w:t>
      </w:r>
    </w:p>
    <w:p>
      <w:r>
        <w:rPr>
          <w:b/>
        </w:rPr>
        <w:t xml:space="preserve">Tulos</w:t>
      </w:r>
    </w:p>
    <w:p>
      <w:r>
        <w:t xml:space="preserve">suojella myrskyltä</w:t>
      </w:r>
    </w:p>
    <w:p>
      <w:r>
        <w:rPr>
          <w:b/>
        </w:rPr>
        <w:t xml:space="preserve">Esimerkki 7.3813</w:t>
      </w:r>
    </w:p>
    <w:p>
      <w:r>
        <w:t xml:space="preserve">Konteksti: Desmond oli seurannut uutisten ennustetta. Rannikolle oli muodostumassa voimakas hurrikaani. Desmond oli valmistellut kotinsa ja varustautunut hätätarvikkeilla. Hurrikaani heikkeni ja muuttui lieväksi myrskyksi.  Lause: Desmondin ei tarvinnut käyttää hätäsuunnitelmaansa tai hätätarvikkeitaan.  Hahmo: Desmond</w:t>
      </w:r>
    </w:p>
    <w:p>
      <w:r>
        <w:rPr>
          <w:b/>
        </w:rPr>
        <w:t xml:space="preserve">Tulos</w:t>
      </w:r>
    </w:p>
    <w:p>
      <w:r>
        <w:t xml:space="preserve">pysyä turvassa</w:t>
      </w:r>
    </w:p>
    <w:p>
      <w:r>
        <w:rPr>
          <w:b/>
        </w:rPr>
        <w:t xml:space="preserve">Esimerkki 7.3814</w:t>
      </w:r>
    </w:p>
    <w:p>
      <w:r>
        <w:t xml:space="preserve">Konteksti: Lause: Ei ole: Kelly halusi laihduttaa muutaman kilon.  Hahmo: Kelly</w:t>
      </w:r>
    </w:p>
    <w:p>
      <w:r>
        <w:rPr>
          <w:b/>
        </w:rPr>
        <w:t xml:space="preserve">Tulos</w:t>
      </w:r>
    </w:p>
    <w:p>
      <w:r>
        <w:t xml:space="preserve">miettimään painonsa vähentämistä</w:t>
      </w:r>
    </w:p>
    <w:p>
      <w:r>
        <w:rPr>
          <w:b/>
        </w:rPr>
        <w:t xml:space="preserve">Esimerkki 7.3815</w:t>
      </w:r>
    </w:p>
    <w:p>
      <w:r>
        <w:t xml:space="preserve">Konteksti: Kelly halusi pudottaa muutaman kilon.  Lause: Kelly laati laihdutussuunnitelman.  Hahmo: Kelly</w:t>
      </w:r>
    </w:p>
    <w:p>
      <w:r>
        <w:rPr>
          <w:b/>
        </w:rPr>
        <w:t xml:space="preserve">Tulos</w:t>
      </w:r>
    </w:p>
    <w:p>
      <w:r>
        <w:t xml:space="preserve">laihtua.</w:t>
      </w:r>
    </w:p>
    <w:p>
      <w:r>
        <w:rPr>
          <w:b/>
        </w:rPr>
        <w:t xml:space="preserve">Esimerkki 7.3816</w:t>
      </w:r>
    </w:p>
    <w:p>
      <w:r>
        <w:t xml:space="preserve">Konteksti: Kelly halusi pudottaa muutaman kilon. Hän laati laihdutussuunnitelman.  Lause: Hän noudatti sitä joka päivä.  Hahmo: Kelly</w:t>
      </w:r>
    </w:p>
    <w:p>
      <w:r>
        <w:rPr>
          <w:b/>
        </w:rPr>
        <w:t xml:space="preserve">Tulos</w:t>
      </w:r>
    </w:p>
    <w:p>
      <w:r>
        <w:t xml:space="preserve">laihtua</w:t>
      </w:r>
    </w:p>
    <w:p>
      <w:r>
        <w:rPr>
          <w:b/>
        </w:rPr>
        <w:t xml:space="preserve">Esimerkki 7.3817</w:t>
      </w:r>
    </w:p>
    <w:p>
      <w:r>
        <w:t xml:space="preserve">Konteksti: Kelly halusi pudottaa muutaman kilon. Hän laati laihdutussuunnitelman. Hän noudatti sitä joka päivä.  Lause: Hän alkoi myös treenata.  Hahmo: Kelly</w:t>
      </w:r>
    </w:p>
    <w:p>
      <w:r>
        <w:rPr>
          <w:b/>
        </w:rPr>
        <w:t xml:space="preserve">Tulos</w:t>
      </w:r>
    </w:p>
    <w:p>
      <w:r>
        <w:t xml:space="preserve">tervehtyä</w:t>
      </w:r>
    </w:p>
    <w:p>
      <w:r>
        <w:rPr>
          <w:b/>
        </w:rPr>
        <w:t xml:space="preserve">Tulos</w:t>
      </w:r>
    </w:p>
    <w:p>
      <w:r>
        <w:t xml:space="preserve">päästä kuntoon</w:t>
      </w:r>
    </w:p>
    <w:p>
      <w:r>
        <w:rPr>
          <w:b/>
        </w:rPr>
        <w:t xml:space="preserve">Tulos</w:t>
      </w:r>
    </w:p>
    <w:p>
      <w:r>
        <w:t xml:space="preserve">laihtua</w:t>
      </w:r>
    </w:p>
    <w:p>
      <w:r>
        <w:rPr>
          <w:b/>
        </w:rPr>
        <w:t xml:space="preserve">Esimerkki 7.3818</w:t>
      </w:r>
    </w:p>
    <w:p>
      <w:r>
        <w:t xml:space="preserve">Konteksti: Kelly halusi pudottaa muutaman kilon. Hän laati laihdutussuunnitelman. Hän noudatti sitä joka päivä. Hän alkoi myös treenata.  Lause: Muutamassa viikossa hän oli laihtunut!  Hahmo: Kelly</w:t>
      </w:r>
    </w:p>
    <w:p>
      <w:r>
        <w:rPr>
          <w:b/>
        </w:rPr>
        <w:t xml:space="preserve">Tulos</w:t>
      </w:r>
    </w:p>
    <w:p>
      <w:r>
        <w:t xml:space="preserve">laihtua</w:t>
      </w:r>
    </w:p>
    <w:p>
      <w:r>
        <w:rPr>
          <w:b/>
        </w:rPr>
        <w:t xml:space="preserve">Esimerkki 7.3819</w:t>
      </w:r>
    </w:p>
    <w:p>
      <w:r>
        <w:t xml:space="preserve">Konteksti: Lause: Ei ole: Sanat: Olin eräänä päivänä ylikuormitetussa bussissa.  Hahmo: Minä (itse)</w:t>
      </w:r>
    </w:p>
    <w:p>
      <w:r>
        <w:rPr>
          <w:b/>
        </w:rPr>
        <w:t xml:space="preserve">Tulos</w:t>
      </w:r>
    </w:p>
    <w:p>
      <w:r>
        <w:t xml:space="preserve">matkustaa</w:t>
      </w:r>
    </w:p>
    <w:p>
      <w:r>
        <w:rPr>
          <w:b/>
        </w:rPr>
        <w:t xml:space="preserve">Esimerkki 7.3820</w:t>
      </w:r>
    </w:p>
    <w:p>
      <w:r>
        <w:t xml:space="preserve">Konteksti: Lause: Ei ole: Sanat: Olin eräänä päivänä ylikuormitetussa bussissa.  Hahmo: Mies</w:t>
      </w:r>
    </w:p>
    <w:p>
      <w:r>
        <w:rPr>
          <w:b/>
        </w:rPr>
        <w:t xml:space="preserve">Tulos</w:t>
      </w:r>
    </w:p>
    <w:p>
      <w:r>
        <w:t xml:space="preserve">Ei ole</w:t>
      </w:r>
    </w:p>
    <w:p>
      <w:r>
        <w:rPr>
          <w:b/>
        </w:rPr>
        <w:t xml:space="preserve">Esimerkki 7.3821</w:t>
      </w:r>
    </w:p>
    <w:p>
      <w:r>
        <w:t xml:space="preserve">Konteksti: Olin eräänä päivänä täpötäydessä bussissa.  Lause: Kaikki paikat olivat täynnä.  Hahmo: Minä (itse)</w:t>
      </w:r>
    </w:p>
    <w:p>
      <w:r>
        <w:rPr>
          <w:b/>
        </w:rPr>
        <w:t xml:space="preserve">Tulos</w:t>
      </w:r>
    </w:p>
    <w:p>
      <w:r>
        <w:t xml:space="preserve">Ei ole</w:t>
      </w:r>
    </w:p>
    <w:p>
      <w:r>
        <w:rPr>
          <w:b/>
        </w:rPr>
        <w:t xml:space="preserve">Esimerkki 7.3822</w:t>
      </w:r>
    </w:p>
    <w:p>
      <w:r>
        <w:t xml:space="preserve">Konteksti: Olin eräänä päivänä täpötäydessä bussissa.  Lause: Kaikki paikat olivat täynnä.  Hahmo: Mies</w:t>
      </w:r>
    </w:p>
    <w:p>
      <w:r>
        <w:rPr>
          <w:b/>
        </w:rPr>
        <w:t xml:space="preserve">Tulos</w:t>
      </w:r>
    </w:p>
    <w:p>
      <w:r>
        <w:t xml:space="preserve">Ei ole</w:t>
      </w:r>
    </w:p>
    <w:p>
      <w:r>
        <w:rPr>
          <w:b/>
        </w:rPr>
        <w:t xml:space="preserve">Esimerkki 7.3823</w:t>
      </w:r>
    </w:p>
    <w:p>
      <w:r>
        <w:t xml:space="preserve">Konteksti: Olin eräänä päivänä täpötäydessä bussissa. Kaikki paikat olivat täynnä.  Lause: Mies halusi istua, eikä kukaan suostunut luovuttamaan paikkaansa.  Hahmo: Minä (itse)</w:t>
      </w:r>
    </w:p>
    <w:p>
      <w:r>
        <w:rPr>
          <w:b/>
        </w:rPr>
        <w:t xml:space="preserve">Tulos</w:t>
      </w:r>
    </w:p>
    <w:p>
      <w:r>
        <w:t xml:space="preserve">Ei ole</w:t>
      </w:r>
    </w:p>
    <w:p>
      <w:r>
        <w:rPr>
          <w:b/>
        </w:rPr>
        <w:t xml:space="preserve">Esimerkki 7.3824</w:t>
      </w:r>
    </w:p>
    <w:p>
      <w:r>
        <w:t xml:space="preserve">Konteksti: Olin eräänä päivänä täpötäydessä bussissa. Kaikki paikat olivat täynnä.  Lause: Mies halusi istua, eikä kukaan suostunut luovuttamaan paikkaansa.  Hahmo: Mies</w:t>
      </w:r>
    </w:p>
    <w:p>
      <w:r>
        <w:rPr>
          <w:b/>
        </w:rPr>
        <w:t xml:space="preserve">Tulos</w:t>
      </w:r>
    </w:p>
    <w:p>
      <w:r>
        <w:t xml:space="preserve">viihtyä</w:t>
      </w:r>
    </w:p>
    <w:p>
      <w:r>
        <w:rPr>
          <w:b/>
        </w:rPr>
        <w:t xml:space="preserve">Esimerkki 7.3825</w:t>
      </w:r>
    </w:p>
    <w:p>
      <w:r>
        <w:t xml:space="preserve">Konteksti: Olin eräänä päivänä täpötäydessä bussissa. Kaikki paikat olivat täynnä. Eräs mies halusi istua, mutta kukaan ei suostunut luovuttamaan paikkaansa.  Lause: Hän alkoi huutaa.  Hahmo: Minä (itse)</w:t>
      </w:r>
    </w:p>
    <w:p>
      <w:r>
        <w:rPr>
          <w:b/>
        </w:rPr>
        <w:t xml:space="preserve">Tulos</w:t>
      </w:r>
    </w:p>
    <w:p>
      <w:r>
        <w:t xml:space="preserve">Ei ole</w:t>
      </w:r>
    </w:p>
    <w:p>
      <w:r>
        <w:rPr>
          <w:b/>
        </w:rPr>
        <w:t xml:space="preserve">Esimerkki 7.3826</w:t>
      </w:r>
    </w:p>
    <w:p>
      <w:r>
        <w:t xml:space="preserve">Konteksti: Olin eräänä päivänä täpötäydessä bussissa. Kaikki paikat olivat täynnä. Eräs mies halusi istua, mutta kukaan ei suostunut luovuttamaan paikkaansa.  Lause: Hän alkoi huutaa.  Hahmo: Mies</w:t>
      </w:r>
    </w:p>
    <w:p>
      <w:r>
        <w:rPr>
          <w:b/>
        </w:rPr>
        <w:t xml:space="preserve">Tulos</w:t>
      </w:r>
    </w:p>
    <w:p>
      <w:r>
        <w:t xml:space="preserve">herättää huomiota</w:t>
      </w:r>
    </w:p>
    <w:p>
      <w:r>
        <w:rPr>
          <w:b/>
        </w:rPr>
        <w:t xml:space="preserve">Tulos</w:t>
      </w:r>
    </w:p>
    <w:p>
      <w:r>
        <w:t xml:space="preserve">ilmaista vihansa</w:t>
      </w:r>
    </w:p>
    <w:p>
      <w:r>
        <w:rPr>
          <w:b/>
        </w:rPr>
        <w:t xml:space="preserve">Esimerkki 7.3827</w:t>
      </w:r>
    </w:p>
    <w:p>
      <w:r>
        <w:t xml:space="preserve">Konteksti: Olin eräänä päivänä täpötäydessä bussissa. Kaikki paikat olivat täynnä. Eräs mies halusi istua, mutta kukaan ei suostunut luovuttamaan paikkaansa. Hän alkoi huutaa.  Lause: Sitten hän löi ikkunaa ja rikkoi sen!  Hahmo: Minä (itse)</w:t>
      </w:r>
    </w:p>
    <w:p>
      <w:r>
        <w:rPr>
          <w:b/>
        </w:rPr>
        <w:t xml:space="preserve">Tulos</w:t>
      </w:r>
    </w:p>
    <w:p>
      <w:r>
        <w:t xml:space="preserve">Ei ole</w:t>
      </w:r>
    </w:p>
    <w:p>
      <w:r>
        <w:rPr>
          <w:b/>
        </w:rPr>
        <w:t xml:space="preserve">Esimerkki 7.3828</w:t>
      </w:r>
    </w:p>
    <w:p>
      <w:r>
        <w:t xml:space="preserve">Konteksti: Olin eräänä päivänä täpötäydessä bussissa. Kaikki paikat olivat täynnä. Eräs mies halusi istua, mutta kukaan ei suostunut luovuttamaan paikkaansa. Hän alkoi huutaa.  Lause: Sitten hän löi ikkunaa ja rikkoi sen!  Hahmo: Mies</w:t>
      </w:r>
    </w:p>
    <w:p>
      <w:r>
        <w:rPr>
          <w:b/>
        </w:rPr>
        <w:t xml:space="preserve">Tulos</w:t>
      </w:r>
    </w:p>
    <w:p>
      <w:r>
        <w:t xml:space="preserve">istumapaikka</w:t>
      </w:r>
    </w:p>
    <w:p>
      <w:r>
        <w:rPr>
          <w:b/>
        </w:rPr>
        <w:t xml:space="preserve">Tulos</w:t>
      </w:r>
    </w:p>
    <w:p>
      <w:r>
        <w:t xml:space="preserve">osoittaakseen vihansa</w:t>
      </w:r>
    </w:p>
    <w:p>
      <w:r>
        <w:rPr>
          <w:b/>
        </w:rPr>
        <w:t xml:space="preserve">Esimerkki 7.3829</w:t>
      </w:r>
    </w:p>
    <w:p>
      <w:r>
        <w:t xml:space="preserve">Konteksti: Lause: Ei ole: Dannyllä oli vaikea päivä.  Hahmo: Danny</w:t>
      </w:r>
    </w:p>
    <w:p>
      <w:r>
        <w:rPr>
          <w:b/>
        </w:rPr>
        <w:t xml:space="preserve">Tulos</w:t>
      </w:r>
    </w:p>
    <w:p>
      <w:r>
        <w:t xml:space="preserve">Ei ole</w:t>
      </w:r>
    </w:p>
    <w:p>
      <w:r>
        <w:rPr>
          <w:b/>
        </w:rPr>
        <w:t xml:space="preserve">Esimerkki 7.3830</w:t>
      </w:r>
    </w:p>
    <w:p>
      <w:r>
        <w:t xml:space="preserve">Konteksti: Dannyllä oli vaikea päivä.  Lause: Hän oli pudottanut kirjansa, rikkonut pyöränsä ja menettänyt puhelimensa.  Hahmo: Danny</w:t>
      </w:r>
    </w:p>
    <w:p>
      <w:r>
        <w:rPr>
          <w:b/>
        </w:rPr>
        <w:t xml:space="preserve">Tulos</w:t>
      </w:r>
    </w:p>
    <w:p>
      <w:r>
        <w:t xml:space="preserve">Ei ole</w:t>
      </w:r>
    </w:p>
    <w:p>
      <w:r>
        <w:rPr>
          <w:b/>
        </w:rPr>
        <w:t xml:space="preserve">Esimerkki 7.3831</w:t>
      </w:r>
    </w:p>
    <w:p>
      <w:r>
        <w:t xml:space="preserve">Konteksti: Dannyllä oli vaikea päivä. Hän oli pudottanut kirjansa, rikkonut pyöränsä ja kadottanut puhelimensa.  Lause: Asiat alkoivat näyttää paremmalta.  Hahmo: Danny</w:t>
      </w:r>
    </w:p>
    <w:p>
      <w:r>
        <w:rPr>
          <w:b/>
        </w:rPr>
        <w:t xml:space="preserve">Tulos</w:t>
      </w:r>
    </w:p>
    <w:p>
      <w:r>
        <w:t xml:space="preserve">Ei ole</w:t>
      </w:r>
    </w:p>
    <w:p>
      <w:r>
        <w:rPr>
          <w:b/>
        </w:rPr>
        <w:t xml:space="preserve">Esimerkki 7.3832</w:t>
      </w:r>
    </w:p>
    <w:p>
      <w:r>
        <w:t xml:space="preserve">Konteksti: Dannyllä oli vaikea päivä. Hän oli pudottanut kirjansa, rikkonut pyöränsä ja kadottanut puhelimensa. Asiat alkoivat näyttää paremmalta.  Lause: Hän kompastui yhtäkkiä ja loukkasi polvensa.  Hahmo: Danny</w:t>
      </w:r>
    </w:p>
    <w:p>
      <w:r>
        <w:rPr>
          <w:b/>
        </w:rPr>
        <w:t xml:space="preserve">Tulos</w:t>
      </w:r>
    </w:p>
    <w:p>
      <w:r>
        <w:t xml:space="preserve">Ei ole</w:t>
      </w:r>
    </w:p>
    <w:p>
      <w:r>
        <w:rPr>
          <w:b/>
        </w:rPr>
        <w:t xml:space="preserve">Esimerkki 7.3833</w:t>
      </w:r>
    </w:p>
    <w:p>
      <w:r>
        <w:t xml:space="preserve">Konteksti: Dannyllä oli vaikea päivä. Hän oli pudottanut kirjansa, rikkonut pyöränsä ja kadottanut puhelimensa. Asiat alkoivat näyttää paremmalta. Yhtäkkiä hän kompastui ja loukkasi polvensa.  Lause: Tämä oli Dannyn pahin päivä ikinä.  Hahmo: Danny</w:t>
      </w:r>
    </w:p>
    <w:p>
      <w:r>
        <w:rPr>
          <w:b/>
        </w:rPr>
        <w:t xml:space="preserve">Tulos</w:t>
      </w:r>
    </w:p>
    <w:p>
      <w:r>
        <w:t xml:space="preserve">Ei ole</w:t>
      </w:r>
    </w:p>
    <w:p>
      <w:r>
        <w:rPr>
          <w:b/>
        </w:rPr>
        <w:t xml:space="preserve">Esimerkki 7.3834</w:t>
      </w:r>
    </w:p>
    <w:p>
      <w:r>
        <w:t xml:space="preserve">Konteksti: Lause: Ei ole: Allie oli innoissaan siitä, että hänellä oli yökyläjuhlat kaikkien ystäviensä kanssa.  Hahmo: Ystävät</w:t>
      </w:r>
    </w:p>
    <w:p>
      <w:r>
        <w:rPr>
          <w:b/>
        </w:rPr>
        <w:t xml:space="preserve">Tulos</w:t>
      </w:r>
    </w:p>
    <w:p>
      <w:r>
        <w:t xml:space="preserve">nähdä Allie</w:t>
      </w:r>
    </w:p>
    <w:p>
      <w:r>
        <w:rPr>
          <w:b/>
        </w:rPr>
        <w:t xml:space="preserve">Esimerkki 7.3835</w:t>
      </w:r>
    </w:p>
    <w:p>
      <w:r>
        <w:t xml:space="preserve">Konteksti: Lause: Ei ole: Allie oli innoissaan siitä, että hänellä oli yökyläjuhlat kaikkien ystäviensä kanssa.  Hahmo: Allie</w:t>
      </w:r>
    </w:p>
    <w:p>
      <w:r>
        <w:rPr>
          <w:b/>
        </w:rPr>
        <w:t xml:space="preserve">Tulos</w:t>
      </w:r>
    </w:p>
    <w:p>
      <w:r>
        <w:t xml:space="preserve">Ei ole</w:t>
      </w:r>
    </w:p>
    <w:p>
      <w:r>
        <w:rPr>
          <w:b/>
        </w:rPr>
        <w:t xml:space="preserve">Esimerkki 7.3836</w:t>
      </w:r>
    </w:p>
    <w:p>
      <w:r>
        <w:t xml:space="preserve">Konteksti: Allie oli innoissaan yökyläilyjuhlista ystäviensä kanssa.  Lause: Hän ei malttanut odottaa, että hänen ystävänsä tulisivat juhlimaan hänen kanssaan.  Hahmo: Ystävät</w:t>
      </w:r>
    </w:p>
    <w:p>
      <w:r>
        <w:rPr>
          <w:b/>
        </w:rPr>
        <w:t xml:space="preserve">Tulos</w:t>
      </w:r>
    </w:p>
    <w:p>
      <w:r>
        <w:t xml:space="preserve">Ei ole</w:t>
      </w:r>
    </w:p>
    <w:p>
      <w:r>
        <w:rPr>
          <w:b/>
        </w:rPr>
        <w:t xml:space="preserve">Esimerkki 7.3837</w:t>
      </w:r>
    </w:p>
    <w:p>
      <w:r>
        <w:t xml:space="preserve">Konteksti: Allie oli innoissaan yökyläilyjuhlista kaikkien ystäviensä kanssa.  Lause: Hän ei malttanut odottaa, että hänen ystävänsä tulisivat juhlimaan hänen kanssaan.  Hahmo: Allie</w:t>
      </w:r>
    </w:p>
    <w:p>
      <w:r>
        <w:rPr>
          <w:b/>
        </w:rPr>
        <w:t xml:space="preserve">Tulos</w:t>
      </w:r>
    </w:p>
    <w:p>
      <w:r>
        <w:t xml:space="preserve">nauttimaan yökyläilystä.</w:t>
      </w:r>
    </w:p>
    <w:p>
      <w:r>
        <w:rPr>
          <w:b/>
        </w:rPr>
        <w:t xml:space="preserve">Tulos</w:t>
      </w:r>
    </w:p>
    <w:p>
      <w:r>
        <w:t xml:space="preserve">pitää hauskaa.</w:t>
      </w:r>
    </w:p>
    <w:p>
      <w:r>
        <w:rPr>
          <w:b/>
        </w:rPr>
        <w:t xml:space="preserve">Esimerkki 7.3838</w:t>
      </w:r>
    </w:p>
    <w:p>
      <w:r>
        <w:t xml:space="preserve">Konteksti: Allie oli innoissaan yökyläilyjuhlista ystäviensä kanssa. Hän ei malttanut odottaa, että hänen ystävänsä tulisivat juhlimaan hänen kanssaan.  Lause: Kun hänen ystävänsä saapuivat paikalle, he tekivät omat pizzansa.  Hahmo: Ystävät</w:t>
      </w:r>
    </w:p>
    <w:p>
      <w:r>
        <w:rPr>
          <w:b/>
        </w:rPr>
        <w:t xml:space="preserve">Tulos</w:t>
      </w:r>
    </w:p>
    <w:p>
      <w:r>
        <w:t xml:space="preserve">tehdä hauska ateria</w:t>
      </w:r>
    </w:p>
    <w:p>
      <w:r>
        <w:rPr>
          <w:b/>
        </w:rPr>
        <w:t xml:space="preserve">Tulos</w:t>
      </w:r>
    </w:p>
    <w:p>
      <w:r>
        <w:t xml:space="preserve">syödä pizzaa yhdessä</w:t>
      </w:r>
    </w:p>
    <w:p>
      <w:r>
        <w:rPr>
          <w:b/>
        </w:rPr>
        <w:t xml:space="preserve">Tulos</w:t>
      </w:r>
    </w:p>
    <w:p>
      <w:r>
        <w:t xml:space="preserve">nauttimaan juhlistaan</w:t>
      </w:r>
    </w:p>
    <w:p>
      <w:r>
        <w:rPr>
          <w:b/>
        </w:rPr>
        <w:t xml:space="preserve">Esimerkki 7.3839</w:t>
      </w:r>
    </w:p>
    <w:p>
      <w:r>
        <w:t xml:space="preserve">Konteksti: Allie oli innoissaan yökyläilyjuhlista ystäviensä kanssa. Hän ei malttanut odottaa, että hänen ystävänsä tulisivat juhlimaan hänen kanssaan.  Lause: Kun hänen ystävänsä tulivat paikalle, he tekivät omat pizzansa.  Hahmo: Allie</w:t>
      </w:r>
    </w:p>
    <w:p>
      <w:r>
        <w:rPr>
          <w:b/>
        </w:rPr>
        <w:t xml:space="preserve">Tulos</w:t>
      </w:r>
    </w:p>
    <w:p>
      <w:r>
        <w:t xml:space="preserve">Ei ole</w:t>
      </w:r>
    </w:p>
    <w:p>
      <w:r>
        <w:rPr>
          <w:b/>
        </w:rPr>
        <w:t xml:space="preserve">Esimerkki 7.3840</w:t>
      </w:r>
    </w:p>
    <w:p>
      <w:r>
        <w:t xml:space="preserve">Konteksti: Allie oli innoissaan yökyläilyjuhlista ystäviensä kanssa. Hän ei malttanut odottaa, että hänen ystävänsä tulisivat juhlimaan hänen kanssaan. Kun hänen ystävänsä saapuivat paikalle, he tekivät omat pizzansa.  Lause: Illallisen jälkeen tytöt katsoivat elokuvan ja söivät popcornia.  Hahmo: Ystävät</w:t>
      </w:r>
    </w:p>
    <w:p>
      <w:r>
        <w:rPr>
          <w:b/>
        </w:rPr>
        <w:t xml:space="preserve">Tulos</w:t>
      </w:r>
    </w:p>
    <w:p>
      <w:r>
        <w:t xml:space="preserve">viihdyttää</w:t>
      </w:r>
    </w:p>
    <w:p>
      <w:r>
        <w:rPr>
          <w:b/>
        </w:rPr>
        <w:t xml:space="preserve">Esimerkki 7.3841</w:t>
      </w:r>
    </w:p>
    <w:p>
      <w:r>
        <w:t xml:space="preserve">Konteksti: Allie oli innoissaan yökyläilyjuhlista ystäviensä kanssa. Hän ei malttanut odottaa, että hänen ystävänsä tulisivat juhlimaan hänen kanssaan. Kun hänen ystävänsä saapuivat paikalle, he tekivät omat pizzansa.  Lause: Illallisen jälkeen tytöt katsoivat elokuvan ja söivät popcornia.  Hahmo: Allie</w:t>
      </w:r>
    </w:p>
    <w:p>
      <w:r>
        <w:rPr>
          <w:b/>
        </w:rPr>
        <w:t xml:space="preserve">Tulos</w:t>
      </w:r>
    </w:p>
    <w:p>
      <w:r>
        <w:t xml:space="preserve">ilta ystävien kanssa</w:t>
      </w:r>
    </w:p>
    <w:p>
      <w:r>
        <w:rPr>
          <w:b/>
        </w:rPr>
        <w:t xml:space="preserve">Tulos</w:t>
      </w:r>
    </w:p>
    <w:p>
      <w:r>
        <w:t xml:space="preserve">pysyä viihdyttävänä</w:t>
      </w:r>
    </w:p>
    <w:p>
      <w:r>
        <w:rPr>
          <w:b/>
        </w:rPr>
        <w:t xml:space="preserve">Esimerkki 7.3842</w:t>
      </w:r>
    </w:p>
    <w:p>
      <w:r>
        <w:t xml:space="preserve">Konteksti: Allie oli innoissaan yökyläjuhlista ystäviensä kanssa. Hän ei malttanut odottaa, että hänen ystävänsä tulisivat juhlimaan hänen kanssaan. Kun hänen ystävänsä saapuivat paikalle, he tekivät omat pizzansa. Illallisen jälkeen tytöt katsoivat elokuvan ja söivät popcornia.  Lause: Kun oli aika mennä nukkumaan, tytöt olivat uupuneita.  Hahmo: Ystävät</w:t>
      </w:r>
    </w:p>
    <w:p>
      <w:r>
        <w:rPr>
          <w:b/>
        </w:rPr>
        <w:t xml:space="preserve">Tulos</w:t>
      </w:r>
    </w:p>
    <w:p>
      <w:r>
        <w:t xml:space="preserve">Ei ole</w:t>
      </w:r>
    </w:p>
    <w:p>
      <w:r>
        <w:rPr>
          <w:b/>
        </w:rPr>
        <w:t xml:space="preserve">Esimerkki 7.3843</w:t>
      </w:r>
    </w:p>
    <w:p>
      <w:r>
        <w:t xml:space="preserve">Konteksti: Allie oli innoissaan yökyläjuhlista ystäviensä kanssa. Hän ei malttanut odottaa, että hänen ystävänsä tulisivat juhlimaan hänen kanssaan. Kun hänen ystävänsä saapuivat paikalle, he tekivät omat pizzansa. Illallisen jälkeen tytöt katsoivat elokuvan ja söivät popcornia.  Lause: Kun oli aika mennä nukkumaan, tytöt olivat uupuneita.  Hahmo: Allie</w:t>
      </w:r>
    </w:p>
    <w:p>
      <w:r>
        <w:rPr>
          <w:b/>
        </w:rPr>
        <w:t xml:space="preserve">Tulos</w:t>
      </w:r>
    </w:p>
    <w:p>
      <w:r>
        <w:t xml:space="preserve">Ei ole</w:t>
      </w:r>
    </w:p>
    <w:p>
      <w:r>
        <w:rPr>
          <w:b/>
        </w:rPr>
        <w:t xml:space="preserve">Esimerkki 7.3844</w:t>
      </w:r>
    </w:p>
    <w:p>
      <w:r>
        <w:t xml:space="preserve">Konteksti: Lause: Ei ole: Glenn osti kissoilleen höyhenlelun.  Hahmo: Kissat</w:t>
      </w:r>
    </w:p>
    <w:p>
      <w:r>
        <w:rPr>
          <w:b/>
        </w:rPr>
        <w:t xml:space="preserve">Tulos</w:t>
      </w:r>
    </w:p>
    <w:p>
      <w:r>
        <w:t xml:space="preserve">Ei ole</w:t>
      </w:r>
    </w:p>
    <w:p>
      <w:r>
        <w:rPr>
          <w:b/>
        </w:rPr>
        <w:t xml:space="preserve">Esimerkki 7.3845</w:t>
      </w:r>
    </w:p>
    <w:p>
      <w:r>
        <w:t xml:space="preserve">Konteksti: Lause: Ei ole: Glenn osti kissoilleen höyhenlelun.  Hahmo: Glenn</w:t>
      </w:r>
    </w:p>
    <w:p>
      <w:r>
        <w:rPr>
          <w:b/>
        </w:rPr>
        <w:t xml:space="preserve">Tulos</w:t>
      </w:r>
    </w:p>
    <w:p>
      <w:r>
        <w:t xml:space="preserve">lahjoittaa hänelle</w:t>
      </w:r>
    </w:p>
    <w:p>
      <w:r>
        <w:rPr>
          <w:b/>
        </w:rPr>
        <w:t xml:space="preserve">Esimerkki 7.3846</w:t>
      </w:r>
    </w:p>
    <w:p>
      <w:r>
        <w:t xml:space="preserve">Konteksti: Glenn osti kissoilleen höyhenlelun.  Lause: Kissat näyttivät pitävän siitä, kun Glenn leikki niiden kanssa lelulla.  Hahmo: Kissat</w:t>
      </w:r>
    </w:p>
    <w:p>
      <w:r>
        <w:rPr>
          <w:b/>
        </w:rPr>
        <w:t xml:space="preserve">Tulos</w:t>
      </w:r>
    </w:p>
    <w:p>
      <w:r>
        <w:t xml:space="preserve">pelata</w:t>
      </w:r>
    </w:p>
    <w:p>
      <w:r>
        <w:rPr>
          <w:b/>
        </w:rPr>
        <w:t xml:space="preserve">Tulos</w:t>
      </w:r>
    </w:p>
    <w:p>
      <w:r>
        <w:t xml:space="preserve">olla leikkisä</w:t>
      </w:r>
    </w:p>
    <w:p>
      <w:r>
        <w:rPr>
          <w:b/>
        </w:rPr>
        <w:t xml:space="preserve">Esimerkki 7.3847</w:t>
      </w:r>
    </w:p>
    <w:p>
      <w:r>
        <w:t xml:space="preserve">Konteksti: Glenn osti kissoilleen höyhenlelun.  Lause: Kissat näyttivät pitävän siitä, kun Glenn leikki niiden kanssa lelulla.  Hahmo: Glenn</w:t>
      </w:r>
    </w:p>
    <w:p>
      <w:r>
        <w:rPr>
          <w:b/>
        </w:rPr>
        <w:t xml:space="preserve">Tulos</w:t>
      </w:r>
    </w:p>
    <w:p>
      <w:r>
        <w:t xml:space="preserve">leikkisä</w:t>
      </w:r>
    </w:p>
    <w:p>
      <w:r>
        <w:rPr>
          <w:b/>
        </w:rPr>
        <w:t xml:space="preserve">Esimerkki 7.3848</w:t>
      </w:r>
    </w:p>
    <w:p>
      <w:r>
        <w:t xml:space="preserve">Konteksti: Glenn osti kissoilleen höyhenlelun. Kissat näyttivät pitävän siitä, kun Glenn leikki niiden kanssa lelulla.  Lause: Lopulta ne kuitenkin varastivat sen ja piiloutuivat sen kanssa sängyn alle.  Hahmo: Kissat</w:t>
      </w:r>
    </w:p>
    <w:p>
      <w:r>
        <w:rPr>
          <w:b/>
        </w:rPr>
        <w:t xml:space="preserve">Tulos</w:t>
      </w:r>
    </w:p>
    <w:p>
      <w:r>
        <w:t xml:space="preserve">piilottaa lelu</w:t>
      </w:r>
    </w:p>
    <w:p>
      <w:r>
        <w:rPr>
          <w:b/>
        </w:rPr>
        <w:t xml:space="preserve">Esimerkki 7.3849</w:t>
      </w:r>
    </w:p>
    <w:p>
      <w:r>
        <w:t xml:space="preserve">Konteksti: Glenn osti kissoilleen höyhenlelun. Kissat näyttivät pitävän siitä, kun Glenn leikki niiden kanssa lelulla.  Lause: Lopulta ne kuitenkin varastivat sen ja piiloutuivat sen kanssa sängyn alle.  Hahmo: Glenn</w:t>
      </w:r>
    </w:p>
    <w:p>
      <w:r>
        <w:rPr>
          <w:b/>
        </w:rPr>
        <w:t xml:space="preserve">Tulos</w:t>
      </w:r>
    </w:p>
    <w:p>
      <w:r>
        <w:t xml:space="preserve">Ei ole</w:t>
      </w:r>
    </w:p>
    <w:p>
      <w:r>
        <w:rPr>
          <w:b/>
        </w:rPr>
        <w:t xml:space="preserve">Esimerkki 7.3850</w:t>
      </w:r>
    </w:p>
    <w:p>
      <w:r>
        <w:t xml:space="preserve">Konteksti: Glenn osti kissoilleen höyhenlelun. Kissat näyttivät pitävän siitä, kun Glenn leikki niiden kanssa lelulla. Lopulta ne kuitenkin varastivat sen ja piiloutuivat sen kanssa sängyn alle.  Lause: Kun Glenn lopulta haki lelun takaisin, kissat olivat repineet sen kappaleiksi.  Hahmo: Kissat</w:t>
      </w:r>
    </w:p>
    <w:p>
      <w:r>
        <w:rPr>
          <w:b/>
        </w:rPr>
        <w:t xml:space="preserve">Tulos</w:t>
      </w:r>
    </w:p>
    <w:p>
      <w:r>
        <w:t xml:space="preserve">pelata</w:t>
      </w:r>
    </w:p>
    <w:p>
      <w:r>
        <w:rPr>
          <w:b/>
        </w:rPr>
        <w:t xml:space="preserve">Tulos</w:t>
      </w:r>
    </w:p>
    <w:p>
      <w:r>
        <w:t xml:space="preserve">pitää hauskaa</w:t>
      </w:r>
    </w:p>
    <w:p>
      <w:r>
        <w:rPr>
          <w:b/>
        </w:rPr>
        <w:t xml:space="preserve">Esimerkki 7.3851</w:t>
      </w:r>
    </w:p>
    <w:p>
      <w:r>
        <w:t xml:space="preserve">Konteksti: Glenn osti kissoilleen höyhenlelun. Kissat näyttivät pitävän siitä, kun Glenn leikki niiden kanssa lelulla. Lopulta ne kuitenkin varastivat sen ja piiloutuivat sen kanssa sängyn alle.  Lause: Kun Glenn lopulta haki lelun takaisin, kissat olivat repineet sen kappaleiksi.  Hahmo: Glenn</w:t>
      </w:r>
    </w:p>
    <w:p>
      <w:r>
        <w:rPr>
          <w:b/>
        </w:rPr>
        <w:t xml:space="preserve">Tulos</w:t>
      </w:r>
    </w:p>
    <w:p>
      <w:r>
        <w:t xml:space="preserve">leikkiä kissojensa kanssa</w:t>
      </w:r>
    </w:p>
    <w:p>
      <w:r>
        <w:rPr>
          <w:b/>
        </w:rPr>
        <w:t xml:space="preserve">Esimerkki 7.3852</w:t>
      </w:r>
    </w:p>
    <w:p>
      <w:r>
        <w:t xml:space="preserve">Konteksti: Glenn osti kissoilleen höyhenlelun. Kissat näyttivät pitävän siitä, kun Glenn leikki niiden kanssa lelulla. Lopulta ne kuitenkin varastivat sen ja piiloutuivat sen kanssa sängyn alle. Kun Glenn lopulta haki lelun takaisin, kissat olivat repineet sen kappaleiksi.  Lause: Hänen oli hankittava niille uusi seuraavana päivänä.  Hahmo: Kissat</w:t>
      </w:r>
    </w:p>
    <w:p>
      <w:r>
        <w:rPr>
          <w:b/>
        </w:rPr>
        <w:t xml:space="preserve">Tulos</w:t>
      </w:r>
    </w:p>
    <w:p>
      <w:r>
        <w:t xml:space="preserve">Ei ole</w:t>
      </w:r>
    </w:p>
    <w:p>
      <w:r>
        <w:rPr>
          <w:b/>
        </w:rPr>
        <w:t xml:space="preserve">Esimerkki 7.3853</w:t>
      </w:r>
    </w:p>
    <w:p>
      <w:r>
        <w:t xml:space="preserve">Konteksti: Glenn osti kissoilleen höyhenlelun. Kissat näyttivät pitävän siitä, kun Glenn leikki niiden kanssa lelulla. Lopulta ne kuitenkin varastivat sen ja piiloutuivat sen kanssa sängyn alle. Kun Glenn lopulta haki lelun takaisin, kissat olivat repineet sen kappaleiksi.  Lause: Hänen oli hankittava niille uusi seuraavana päivänä.  Hahmo: Glenn</w:t>
      </w:r>
    </w:p>
    <w:p>
      <w:r>
        <w:rPr>
          <w:b/>
        </w:rPr>
        <w:t xml:space="preserve">Tulos</w:t>
      </w:r>
    </w:p>
    <w:p>
      <w:r>
        <w:t xml:space="preserve">leikkiä heidän kanssaan uudelleen</w:t>
      </w:r>
    </w:p>
    <w:p>
      <w:r>
        <w:rPr>
          <w:b/>
        </w:rPr>
        <w:t xml:space="preserve">Tulos</w:t>
      </w:r>
    </w:p>
    <w:p>
      <w:r>
        <w:t xml:space="preserve">sen tilalle</w:t>
      </w:r>
    </w:p>
    <w:p>
      <w:r>
        <w:rPr>
          <w:b/>
        </w:rPr>
        <w:t xml:space="preserve">Tulos</w:t>
      </w:r>
    </w:p>
    <w:p>
      <w:r>
        <w:t xml:space="preserve">olla ystävällinen</w:t>
      </w:r>
    </w:p>
    <w:p>
      <w:r>
        <w:rPr>
          <w:b/>
        </w:rPr>
        <w:t xml:space="preserve">Esimerkki 7.3854</w:t>
      </w:r>
    </w:p>
    <w:p>
      <w:r>
        <w:t xml:space="preserve">Konteksti: Lause: Ei ole: Claire halusi todella uuden puhelimen.  Hahmo: Claire</w:t>
      </w:r>
    </w:p>
    <w:p>
      <w:r>
        <w:rPr>
          <w:b/>
        </w:rPr>
        <w:t xml:space="preserve">Tulos</w:t>
      </w:r>
    </w:p>
    <w:p>
      <w:r>
        <w:t xml:space="preserve">päivittää puhelimensa</w:t>
      </w:r>
    </w:p>
    <w:p>
      <w:r>
        <w:rPr>
          <w:b/>
        </w:rPr>
        <w:t xml:space="preserve">Esimerkki 7.3855</w:t>
      </w:r>
    </w:p>
    <w:p>
      <w:r>
        <w:t xml:space="preserve">Konteksti: Claire halusi todella uuden puhelimen.  Lause: Hän hankki aina uusimman mallin: Claire</w:t>
      </w:r>
    </w:p>
    <w:p>
      <w:r>
        <w:rPr>
          <w:b/>
        </w:rPr>
        <w:t xml:space="preserve">Tulos</w:t>
      </w:r>
    </w:p>
    <w:p>
      <w:r>
        <w:t xml:space="preserve">olla trendikäs</w:t>
      </w:r>
    </w:p>
    <w:p>
      <w:r>
        <w:rPr>
          <w:b/>
        </w:rPr>
        <w:t xml:space="preserve">Tulos</w:t>
      </w:r>
    </w:p>
    <w:p>
      <w:r>
        <w:t xml:space="preserve">seurata uutta kauppatavaraa</w:t>
      </w:r>
    </w:p>
    <w:p>
      <w:r>
        <w:rPr>
          <w:b/>
        </w:rPr>
        <w:t xml:space="preserve">Esimerkki 7.3856</w:t>
      </w:r>
    </w:p>
    <w:p>
      <w:r>
        <w:t xml:space="preserve">Konteksti: Claire halusi todella uuden puhelimen. Hän hankki aina uusimman mallin: Hän päätti odottaa jonossa kaupan ulkopuolella.  Hahmo: Claire</w:t>
      </w:r>
    </w:p>
    <w:p>
      <w:r>
        <w:rPr>
          <w:b/>
        </w:rPr>
        <w:t xml:space="preserve">Tulos</w:t>
      </w:r>
    </w:p>
    <w:p>
      <w:r>
        <w:t xml:space="preserve">päivittää puhelimensa</w:t>
      </w:r>
    </w:p>
    <w:p>
      <w:r>
        <w:rPr>
          <w:b/>
        </w:rPr>
        <w:t xml:space="preserve">Esimerkki 7.3857</w:t>
      </w:r>
    </w:p>
    <w:p>
      <w:r>
        <w:t xml:space="preserve">Konteksti: Claire halusi todella uuden puhelimen. Hän hankki aina uusimman mallin Hän päätti odottaa jonossa kaupan ulkopuolella.  Lause: Hän sai uuden puhelimen.  Hahmo: Claire</w:t>
      </w:r>
    </w:p>
    <w:p>
      <w:r>
        <w:rPr>
          <w:b/>
        </w:rPr>
        <w:t xml:space="preserve">Tulos</w:t>
      </w:r>
    </w:p>
    <w:p>
      <w:r>
        <w:t xml:space="preserve">Ei ole</w:t>
      </w:r>
    </w:p>
    <w:p>
      <w:r>
        <w:rPr>
          <w:b/>
        </w:rPr>
        <w:t xml:space="preserve">Esimerkki 7.3858</w:t>
      </w:r>
    </w:p>
    <w:p>
      <w:r>
        <w:t xml:space="preserve">Konteksti: Claire halusi todella uuden puhelimen. Hän hankki aina uusimman mallin Hän päätti odottaa jonossa kaupan ulkopuolella. Hän sai uuden puhelimen.  Lause: Hän oli innoissaan, mutta ei usko, että se on paljon parempi kuin vanhempi.  Hahmo: Claire</w:t>
      </w:r>
    </w:p>
    <w:p>
      <w:r>
        <w:rPr>
          <w:b/>
        </w:rPr>
        <w:t xml:space="preserve">Tulos</w:t>
      </w:r>
    </w:p>
    <w:p>
      <w:r>
        <w:t xml:space="preserve">Ei ole</w:t>
      </w:r>
    </w:p>
    <w:p>
      <w:r>
        <w:rPr>
          <w:b/>
        </w:rPr>
        <w:t xml:space="preserve">Esimerkki 7.3859</w:t>
      </w:r>
    </w:p>
    <w:p>
      <w:r>
        <w:t xml:space="preserve">Konteksti: Lause: Ei ole: Jessica ja hänen ystävänsä pitivät kurpitsanveistokilpailun.  Hahmo: Jessica</w:t>
      </w:r>
    </w:p>
    <w:p>
      <w:r>
        <w:rPr>
          <w:b/>
        </w:rPr>
        <w:t xml:space="preserve">Tulos</w:t>
      </w:r>
    </w:p>
    <w:p>
      <w:r>
        <w:t xml:space="preserve">pitää hauskaa</w:t>
      </w:r>
    </w:p>
    <w:p>
      <w:r>
        <w:rPr>
          <w:b/>
        </w:rPr>
        <w:t xml:space="preserve">Tulos</w:t>
      </w:r>
    </w:p>
    <w:p>
      <w:r>
        <w:t xml:space="preserve">pitää hauskaa</w:t>
      </w:r>
    </w:p>
    <w:p>
      <w:r>
        <w:rPr>
          <w:b/>
        </w:rPr>
        <w:t xml:space="preserve">Esimerkki 7.3860</w:t>
      </w:r>
    </w:p>
    <w:p>
      <w:r>
        <w:t xml:space="preserve">Konteksti: Lause: Ei ole: Jessica ja hänen ystävänsä pitivät kurpitsanveistokilpailun.  Hahmo: Hänen ystävänsä</w:t>
      </w:r>
    </w:p>
    <w:p>
      <w:r>
        <w:rPr>
          <w:b/>
        </w:rPr>
        <w:t xml:space="preserve">Tulos</w:t>
      </w:r>
    </w:p>
    <w:p>
      <w:r>
        <w:t xml:space="preserve">pitää hauskaa</w:t>
      </w:r>
    </w:p>
    <w:p>
      <w:r>
        <w:rPr>
          <w:b/>
        </w:rPr>
        <w:t xml:space="preserve">Esimerkki 7.3861</w:t>
      </w:r>
    </w:p>
    <w:p>
      <w:r>
        <w:t xml:space="preserve">Konteksti: Jessica ja hänen ystävänsä järjestivät kurpitsanveistokilpailun.  Lause: Jessica yritti leikata yksityiskohtaisen suun hampaineen.  Hahmo: Jessica</w:t>
      </w:r>
    </w:p>
    <w:p>
      <w:r>
        <w:rPr>
          <w:b/>
        </w:rPr>
        <w:t xml:space="preserve">Tulos</w:t>
      </w:r>
    </w:p>
    <w:p>
      <w:r>
        <w:t xml:space="preserve">olla kunnianhimoinen</w:t>
      </w:r>
    </w:p>
    <w:p>
      <w:r>
        <w:rPr>
          <w:b/>
        </w:rPr>
        <w:t xml:space="preserve">Tulos</w:t>
      </w:r>
    </w:p>
    <w:p>
      <w:r>
        <w:t xml:space="preserve">tehdä hyvä kurpitsa kilpailua varten</w:t>
      </w:r>
    </w:p>
    <w:p>
      <w:r>
        <w:rPr>
          <w:b/>
        </w:rPr>
        <w:t xml:space="preserve">Esimerkki 7.3862</w:t>
      </w:r>
    </w:p>
    <w:p>
      <w:r>
        <w:t xml:space="preserve">Konteksti: Jessica ja hänen ystävänsä järjestivät kurpitsanveistokilpailun.  Lause: Jessica yritti leikata yksityiskohtaisen suun hampaineen.  Hahmo: Hänen ystävänsä</w:t>
      </w:r>
    </w:p>
    <w:p>
      <w:r>
        <w:rPr>
          <w:b/>
        </w:rPr>
        <w:t xml:space="preserve">Tulos</w:t>
      </w:r>
    </w:p>
    <w:p>
      <w:r>
        <w:t xml:space="preserve">Ei ole</w:t>
      </w:r>
    </w:p>
    <w:p>
      <w:r>
        <w:rPr>
          <w:b/>
        </w:rPr>
        <w:t xml:space="preserve">Esimerkki 7.3863</w:t>
      </w:r>
    </w:p>
    <w:p>
      <w:r>
        <w:t xml:space="preserve">Konteksti: Jessica ja hänen ystävänsä järjestivät kurpitsanveistokilpailun. Jessica yritti leikata yksityiskohtaisen suun ja hampaat.  Lause: Mutta osa hampaista katkesi!  Hahmo: Jessica</w:t>
      </w:r>
    </w:p>
    <w:p>
      <w:r>
        <w:rPr>
          <w:b/>
        </w:rPr>
        <w:t xml:space="preserve">Tulos</w:t>
      </w:r>
    </w:p>
    <w:p>
      <w:r>
        <w:t xml:space="preserve">Ei ole</w:t>
      </w:r>
    </w:p>
    <w:p>
      <w:r>
        <w:rPr>
          <w:b/>
        </w:rPr>
        <w:t xml:space="preserve">Esimerkki 7.3864</w:t>
      </w:r>
    </w:p>
    <w:p>
      <w:r>
        <w:t xml:space="preserve">Konteksti: Jessica ja hänen ystävänsä järjestivät kurpitsanveistokilpailun. Jessica yritti leikata yksityiskohtaisen suun ja hampaat.  Lause: Mutta osa hampaista katkesi!  Hahmo: Hänen ystävänsä</w:t>
      </w:r>
    </w:p>
    <w:p>
      <w:r>
        <w:rPr>
          <w:b/>
        </w:rPr>
        <w:t xml:space="preserve">Tulos</w:t>
      </w:r>
    </w:p>
    <w:p>
      <w:r>
        <w:t xml:space="preserve">Ei ole</w:t>
      </w:r>
    </w:p>
    <w:p>
      <w:r>
        <w:rPr>
          <w:b/>
        </w:rPr>
        <w:t xml:space="preserve">Esimerkki 7.3865</w:t>
      </w:r>
    </w:p>
    <w:p>
      <w:r>
        <w:t xml:space="preserve">Konteksti: Jessica ja hänen ystävänsä järjestivät kurpitsanveistokilpailun. Jessica yritti leikata yksityiskohtaisen suun ja hampaat. Mutta osa hampaista katkesi!  Lause: Jessica päätti tehdä hänestä hampaattoman.  Hahmo: Jessica</w:t>
      </w:r>
    </w:p>
    <w:p>
      <w:r>
        <w:rPr>
          <w:b/>
        </w:rPr>
        <w:t xml:space="preserve">Tulos</w:t>
      </w:r>
    </w:p>
    <w:p>
      <w:r>
        <w:t xml:space="preserve">pitää hauskaa</w:t>
      </w:r>
    </w:p>
    <w:p>
      <w:r>
        <w:rPr>
          <w:b/>
        </w:rPr>
        <w:t xml:space="preserve">Tulos</w:t>
      </w:r>
    </w:p>
    <w:p>
      <w:r>
        <w:t xml:space="preserve">se näyttää mahdollisimman hyvältä</w:t>
      </w:r>
    </w:p>
    <w:p>
      <w:r>
        <w:rPr>
          <w:b/>
        </w:rPr>
        <w:t xml:space="preserve">Esimerkki 7.3866</w:t>
      </w:r>
    </w:p>
    <w:p>
      <w:r>
        <w:t xml:space="preserve">Konteksti: Jessica ja hänen ystävänsä järjestivät kurpitsanveistokilpailun. Jessica yritti leikata yksityiskohtaisen suun ja hampaat. Mutta osa hampaista katkesi!  Lause: Jessica päätti tehdä hänestä hampaattoman.  Hahmo: Hänen ystävänsä</w:t>
      </w:r>
    </w:p>
    <w:p>
      <w:r>
        <w:rPr>
          <w:b/>
        </w:rPr>
        <w:t xml:space="preserve">Tulos</w:t>
      </w:r>
    </w:p>
    <w:p>
      <w:r>
        <w:t xml:space="preserve">kaivertaa kurpitsa</w:t>
      </w:r>
    </w:p>
    <w:p>
      <w:r>
        <w:rPr>
          <w:b/>
        </w:rPr>
        <w:t xml:space="preserve">Esimerkki 7.3867</w:t>
      </w:r>
    </w:p>
    <w:p>
      <w:r>
        <w:t xml:space="preserve">Konteksti: Jessica ja hänen ystävänsä järjestivät kurpitsanveistokilpailun. Jessica yritti leikata yksityiskohtaisen suun ja hampaat. Mutta osa hampaista katkesi! Jessica päätti tehdä hänestä hampaattoman.  Lause: Hän voitti kilpailun kuitenkin!  Hahmo: Jessica</w:t>
      </w:r>
    </w:p>
    <w:p>
      <w:r>
        <w:rPr>
          <w:b/>
        </w:rPr>
        <w:t xml:space="preserve">Tulos</w:t>
      </w:r>
    </w:p>
    <w:p>
      <w:r>
        <w:t xml:space="preserve">Ei ole</w:t>
      </w:r>
    </w:p>
    <w:p>
      <w:r>
        <w:rPr>
          <w:b/>
        </w:rPr>
        <w:t xml:space="preserve">Esimerkki 7.3868</w:t>
      </w:r>
    </w:p>
    <w:p>
      <w:r>
        <w:t xml:space="preserve">Konteksti: Jessica ja hänen ystävänsä järjestivät kurpitsanveistokilpailun. Jessica yritti leikata yksityiskohtaisen suun ja hampaat. Mutta osa hampaista katkesi! Jessica päätti tehdä hänestä hampaattoman.  Lause: Hän voitti kilpailun kuitenkin!  Hahmo: Hänen ystävänsä</w:t>
      </w:r>
    </w:p>
    <w:p>
      <w:r>
        <w:rPr>
          <w:b/>
        </w:rPr>
        <w:t xml:space="preserve">Tulos</w:t>
      </w:r>
    </w:p>
    <w:p>
      <w:r>
        <w:t xml:space="preserve">Ei ole</w:t>
      </w:r>
    </w:p>
    <w:p>
      <w:r>
        <w:rPr>
          <w:b/>
        </w:rPr>
        <w:t xml:space="preserve">Esimerkki 7.3869</w:t>
      </w:r>
    </w:p>
    <w:p>
      <w:r>
        <w:t xml:space="preserve">Konteksti: Lause: Ei ole: Eric oli huonolla tuulella.  Hahmo: Eric</w:t>
      </w:r>
    </w:p>
    <w:p>
      <w:r>
        <w:rPr>
          <w:b/>
        </w:rPr>
        <w:t xml:space="preserve">Tulos</w:t>
      </w:r>
    </w:p>
    <w:p>
      <w:r>
        <w:t xml:space="preserve">varmistaakseen, miten hänen ongelmansa ratkaistaan</w:t>
      </w:r>
    </w:p>
    <w:p>
      <w:r>
        <w:rPr>
          <w:b/>
        </w:rPr>
        <w:t xml:space="preserve">Esimerkki 7.3870</w:t>
      </w:r>
    </w:p>
    <w:p>
      <w:r>
        <w:t xml:space="preserve">Konteksti: Eric oli huonolla tuulella.  Lause: Niinpä hän päätti mennä yksin buffettiin.  Hahmo: Eric</w:t>
      </w:r>
    </w:p>
    <w:p>
      <w:r>
        <w:rPr>
          <w:b/>
        </w:rPr>
        <w:t xml:space="preserve">Tulos</w:t>
      </w:r>
    </w:p>
    <w:p>
      <w:r>
        <w:t xml:space="preserve">hemmotella itseään.</w:t>
      </w:r>
    </w:p>
    <w:p>
      <w:r>
        <w:rPr>
          <w:b/>
        </w:rPr>
        <w:t xml:space="preserve">Tulos</w:t>
      </w:r>
    </w:p>
    <w:p>
      <w:r>
        <w:t xml:space="preserve">saada loistava ateria.</w:t>
      </w:r>
    </w:p>
    <w:p>
      <w:r>
        <w:rPr>
          <w:b/>
        </w:rPr>
        <w:t xml:space="preserve">Tulos</w:t>
      </w:r>
    </w:p>
    <w:p>
      <w:r>
        <w:t xml:space="preserve">unohtaakseen murheensa.</w:t>
      </w:r>
    </w:p>
    <w:p>
      <w:r>
        <w:rPr>
          <w:b/>
        </w:rPr>
        <w:t xml:space="preserve">Tulos</w:t>
      </w:r>
    </w:p>
    <w:p>
      <w:r>
        <w:t xml:space="preserve">lohduttaakseen itseään</w:t>
      </w:r>
    </w:p>
    <w:p>
      <w:r>
        <w:rPr>
          <w:b/>
        </w:rPr>
        <w:t xml:space="preserve">Esimerkki 7.3871</w:t>
      </w:r>
    </w:p>
    <w:p>
      <w:r>
        <w:t xml:space="preserve">Konteksti: Eric oli huonolla tuulella. Niinpä hän päätti mennä yksin buffettiin.  Lause: Hän tunsi aluksi olonsa paremmaksi syötyään tonneittain ruokaa.  Hahmo: Eric</w:t>
      </w:r>
    </w:p>
    <w:p>
      <w:r>
        <w:rPr>
          <w:b/>
        </w:rPr>
        <w:t xml:space="preserve">Tulos</w:t>
      </w:r>
    </w:p>
    <w:p>
      <w:r>
        <w:t xml:space="preserve">hänen mielialansa paranee</w:t>
      </w:r>
    </w:p>
    <w:p>
      <w:r>
        <w:rPr>
          <w:b/>
        </w:rPr>
        <w:t xml:space="preserve">Esimerkki 7.3872</w:t>
      </w:r>
    </w:p>
    <w:p>
      <w:r>
        <w:t xml:space="preserve">Konteksti: Eric oli huonolla tuulella. Niinpä hän päätti mennä yksin buffettiin. Aluksi hän tunsi olonsa paremmaksi syötyään tonneittain ruokaa.  Lause: Mutta myöhemmin hänen näkönsä hämärtyivät.  Hahmo: Eric</w:t>
      </w:r>
    </w:p>
    <w:p>
      <w:r>
        <w:rPr>
          <w:b/>
        </w:rPr>
        <w:t xml:space="preserve">Tulos</w:t>
      </w:r>
    </w:p>
    <w:p>
      <w:r>
        <w:t xml:space="preserve">Ei ole</w:t>
      </w:r>
    </w:p>
    <w:p>
      <w:r>
        <w:rPr>
          <w:b/>
        </w:rPr>
        <w:t xml:space="preserve">Esimerkki 7.3873</w:t>
      </w:r>
    </w:p>
    <w:p>
      <w:r>
        <w:t xml:space="preserve">Konteksti: Eric oli huonolla tuulella. Niinpä hän päätti mennä yksin buffettiin. Aluksi hän tunsi olonsa paremmaksi syötyään tonneittain ruokaa. Myöhemmin hänen näkönsä kuitenkin hämärtyivät.  Lause: Hän tunsi itsensä niin uupuneeksi, ettei pystynyt tekemään mitään.  Hahmo: Eric</w:t>
      </w:r>
    </w:p>
    <w:p>
      <w:r>
        <w:rPr>
          <w:b/>
        </w:rPr>
        <w:t xml:space="preserve">Tulos</w:t>
      </w:r>
    </w:p>
    <w:p>
      <w:r>
        <w:t xml:space="preserve">halusi tuntea olonsa paremmaksi</w:t>
      </w:r>
    </w:p>
    <w:p>
      <w:r>
        <w:rPr>
          <w:b/>
        </w:rPr>
        <w:t xml:space="preserve">Tulos</w:t>
      </w:r>
    </w:p>
    <w:p>
      <w:r>
        <w:t xml:space="preserve">tuntea olonsa paremmaksi</w:t>
      </w:r>
    </w:p>
    <w:p>
      <w:r>
        <w:rPr>
          <w:b/>
        </w:rPr>
        <w:t xml:space="preserve">Tulos</w:t>
      </w:r>
    </w:p>
    <w:p>
      <w:r>
        <w:t xml:space="preserve">hän ylikuumeni</w:t>
      </w:r>
    </w:p>
    <w:p>
      <w:r>
        <w:rPr>
          <w:b/>
        </w:rPr>
        <w:t xml:space="preserve">Esimerkki 7.3874</w:t>
      </w:r>
    </w:p>
    <w:p>
      <w:r>
        <w:t xml:space="preserve">Konteksti: Lause: Ei ole: Eddien veli haastoi hänet laittamaan pop rockia ja limsaa suuhunsa.  Hahmo: Eddien veli</w:t>
      </w:r>
    </w:p>
    <w:p>
      <w:r>
        <w:rPr>
          <w:b/>
        </w:rPr>
        <w:t xml:space="preserve">Tulos</w:t>
      </w:r>
    </w:p>
    <w:p>
      <w:r>
        <w:t xml:space="preserve">pitää hauskaa</w:t>
      </w:r>
    </w:p>
    <w:p>
      <w:r>
        <w:rPr>
          <w:b/>
        </w:rPr>
        <w:t xml:space="preserve">Esimerkki 7.3875</w:t>
      </w:r>
    </w:p>
    <w:p>
      <w:r>
        <w:t xml:space="preserve">Konteksti: Lause: Ei ole: Eddien veli haastoi hänet laittamaan pop rockia ja limsaa suuhunsa.  Hahmo: Eddie</w:t>
      </w:r>
    </w:p>
    <w:p>
      <w:r>
        <w:rPr>
          <w:b/>
        </w:rPr>
        <w:t xml:space="preserve">Tulos</w:t>
      </w:r>
    </w:p>
    <w:p>
      <w:r>
        <w:t xml:space="preserve">Ei ole</w:t>
      </w:r>
    </w:p>
    <w:p>
      <w:r>
        <w:rPr>
          <w:b/>
        </w:rPr>
        <w:t xml:space="preserve">Esimerkki 7.3876</w:t>
      </w:r>
    </w:p>
    <w:p>
      <w:r>
        <w:t xml:space="preserve">Konteksti: Eddien veli haastoi hänet laittamaan poprockia ja limsaa suuhunsa.  Lause: Hän sanoi, että ne räjähtäisivät.  Hahmo: Eddien veli</w:t>
      </w:r>
    </w:p>
    <w:p>
      <w:r>
        <w:rPr>
          <w:b/>
        </w:rPr>
        <w:t xml:space="preserve">Tulos</w:t>
      </w:r>
    </w:p>
    <w:p>
      <w:r>
        <w:t xml:space="preserve">Ei ole</w:t>
      </w:r>
    </w:p>
    <w:p>
      <w:r>
        <w:rPr>
          <w:b/>
        </w:rPr>
        <w:t xml:space="preserve">Esimerkki 7.3877</w:t>
      </w:r>
    </w:p>
    <w:p>
      <w:r>
        <w:t xml:space="preserve">Konteksti: Eddien veli haastoi hänet laittamaan poprockia ja limsaa suuhunsa.  Lause: Hän sanoi, että ne räjähtäisivät.  Hahmo: Eddie</w:t>
      </w:r>
    </w:p>
    <w:p>
      <w:r>
        <w:rPr>
          <w:b/>
        </w:rPr>
        <w:t xml:space="preserve">Tulos</w:t>
      </w:r>
    </w:p>
    <w:p>
      <w:r>
        <w:t xml:space="preserve">Ei ole</w:t>
      </w:r>
    </w:p>
    <w:p>
      <w:r>
        <w:rPr>
          <w:b/>
        </w:rPr>
        <w:t xml:space="preserve">Esimerkki 7.3878</w:t>
      </w:r>
    </w:p>
    <w:p>
      <w:r>
        <w:t xml:space="preserve">Konteksti: Eddien veli haastoi hänet laittamaan poprockia ja limsaa suuhunsa. Hän sanoi, että ne räjähtäisivät.  Lause: Mutta hän tarjosi Eddielle 1 dollaria, jos hän tekisi sen.  Hahmo: Eddien veli</w:t>
      </w:r>
    </w:p>
    <w:p>
      <w:r>
        <w:rPr>
          <w:b/>
        </w:rPr>
        <w:t xml:space="preserve">Tulos</w:t>
      </w:r>
    </w:p>
    <w:p>
      <w:r>
        <w:t xml:space="preserve">Ei ole</w:t>
      </w:r>
    </w:p>
    <w:p>
      <w:r>
        <w:rPr>
          <w:b/>
        </w:rPr>
        <w:t xml:space="preserve">Esimerkki 7.3879</w:t>
      </w:r>
    </w:p>
    <w:p>
      <w:r>
        <w:t xml:space="preserve">Konteksti: Eddien veli haastoi hänet laittamaan poprockia ja limsaa suuhunsa. Hän sanoi, että ne räjähtäisivät.  Lause: Mutta hän tarjosi Eddielle 1 dollaria, jos hän tekisi sen.  Hahmo: Eddie</w:t>
      </w:r>
    </w:p>
    <w:p>
      <w:r>
        <w:rPr>
          <w:b/>
        </w:rPr>
        <w:t xml:space="preserve">Tulos</w:t>
      </w:r>
    </w:p>
    <w:p>
      <w:r>
        <w:t xml:space="preserve">Ei ole</w:t>
      </w:r>
    </w:p>
    <w:p>
      <w:r>
        <w:rPr>
          <w:b/>
        </w:rPr>
        <w:t xml:space="preserve">Esimerkki 7.3880</w:t>
      </w:r>
    </w:p>
    <w:p>
      <w:r>
        <w:t xml:space="preserve">Konteksti: Eddien veli haastoi hänet laittamaan poprockia ja limsaa suuhunsa. Hän sanoi, että ne räjähtäisivät. Mutta hän tarjosi Eddielle 1 dollaria, jos hän tekisi sen.  Lause: Eddie oli hieman hermostunut, mutta hän halusi rahat.  Hahmo: Eddien veli</w:t>
      </w:r>
    </w:p>
    <w:p>
      <w:r>
        <w:rPr>
          <w:b/>
        </w:rPr>
        <w:t xml:space="preserve">Tulos</w:t>
      </w:r>
    </w:p>
    <w:p>
      <w:r>
        <w:t xml:space="preserve">Ei ole</w:t>
      </w:r>
    </w:p>
    <w:p>
      <w:r>
        <w:rPr>
          <w:b/>
        </w:rPr>
        <w:t xml:space="preserve">Esimerkki 7.3881</w:t>
      </w:r>
    </w:p>
    <w:p>
      <w:r>
        <w:t xml:space="preserve">Konteksti: Eddien veli haastoi hänet laittamaan poprockia ja limsaa suuhunsa. Hän sanoi, että ne räjähtäisivät. Mutta hän tarjosi Eddielle 1 dollaria, jos hän tekisi sen.  Lause: Eddie oli hieman hermostunut, mutta hän halusi rahat.  Hahmo: Eddie</w:t>
      </w:r>
    </w:p>
    <w:p>
      <w:r>
        <w:rPr>
          <w:b/>
        </w:rPr>
        <w:t xml:space="preserve">Tulos</w:t>
      </w:r>
    </w:p>
    <w:p>
      <w:r>
        <w:t xml:space="preserve">Ei ole</w:t>
      </w:r>
    </w:p>
    <w:p>
      <w:r>
        <w:rPr>
          <w:b/>
        </w:rPr>
        <w:t xml:space="preserve">Esimerkki 7.3882</w:t>
      </w:r>
    </w:p>
    <w:p>
      <w:r>
        <w:t xml:space="preserve">Konteksti: Eddien veli haastoi hänet laittamaan poprockia ja limsaa suuhunsa. Hän sanoi, että ne räjähtäisivät. Mutta hän tarjosi Eddielle 1 dollaria, jos hän tekisi sen. Eddie oli hieman hermostunut, mutta hän halusi rahat.  Lause: Pop-kivet räjähtivät, mutta Eddie selvisi hengissä!  Hahmo: Eddien veli</w:t>
      </w:r>
    </w:p>
    <w:p>
      <w:r>
        <w:rPr>
          <w:b/>
        </w:rPr>
        <w:t xml:space="preserve">Tulos</w:t>
      </w:r>
    </w:p>
    <w:p>
      <w:r>
        <w:t xml:space="preserve">Ei ole</w:t>
      </w:r>
    </w:p>
    <w:p>
      <w:r>
        <w:rPr>
          <w:b/>
        </w:rPr>
        <w:t xml:space="preserve">Esimerkki 7.3883</w:t>
      </w:r>
    </w:p>
    <w:p>
      <w:r>
        <w:t xml:space="preserve">Konteksti: Eddien veli haastoi hänet laittamaan poprockia ja limsaa suuhunsa. Hän sanoi, että ne räjähtäisivät. Mutta hän tarjosi Eddielle 1 dollaria, jos hän tekisi sen. Eddie oli hieman hermostunut, mutta hän halusi rahat.  Lause: Pop-kivet räjähtivät, mutta Eddie selvisi hengissä!  Hahmo: Eddie</w:t>
      </w:r>
    </w:p>
    <w:p>
      <w:r>
        <w:rPr>
          <w:b/>
        </w:rPr>
        <w:t xml:space="preserve">Tulos</w:t>
      </w:r>
    </w:p>
    <w:p>
      <w:r>
        <w:t xml:space="preserve">Ei ole</w:t>
      </w:r>
    </w:p>
    <w:p>
      <w:r>
        <w:rPr>
          <w:b/>
        </w:rPr>
        <w:t xml:space="preserve">Esimerkki 7.3884</w:t>
      </w:r>
    </w:p>
    <w:p>
      <w:r>
        <w:t xml:space="preserve">Konteksti: Lause: Ei ole: Jen ja Sue veivät isänsä veneen järvelle.  Hahmo: Isä</w:t>
      </w:r>
    </w:p>
    <w:p>
      <w:r>
        <w:rPr>
          <w:b/>
        </w:rPr>
        <w:t xml:space="preserve">Tulos</w:t>
      </w:r>
    </w:p>
    <w:p>
      <w:r>
        <w:t xml:space="preserve">Ei ole</w:t>
      </w:r>
    </w:p>
    <w:p>
      <w:r>
        <w:rPr>
          <w:b/>
        </w:rPr>
        <w:t xml:space="preserve">Esimerkki 7.3885</w:t>
      </w:r>
    </w:p>
    <w:p>
      <w:r>
        <w:t xml:space="preserve">Konteksti: Lause: Ei ole: Jen ja Sue veivät isänsä veneen järvelle.  Hahmo: Sue</w:t>
      </w:r>
    </w:p>
    <w:p>
      <w:r>
        <w:rPr>
          <w:b/>
        </w:rPr>
        <w:t xml:space="preserve">Tulos</w:t>
      </w:r>
    </w:p>
    <w:p>
      <w:r>
        <w:t xml:space="preserve">to go vesikulkuneuvo</w:t>
      </w:r>
    </w:p>
    <w:p>
      <w:r>
        <w:rPr>
          <w:b/>
        </w:rPr>
        <w:t xml:space="preserve">Tulos</w:t>
      </w:r>
    </w:p>
    <w:p>
      <w:r>
        <w:t xml:space="preserve">pitää hauskaa</w:t>
      </w:r>
    </w:p>
    <w:p>
      <w:r>
        <w:rPr>
          <w:b/>
        </w:rPr>
        <w:t xml:space="preserve">Esimerkki 7.3886</w:t>
      </w:r>
    </w:p>
    <w:p>
      <w:r>
        <w:t xml:space="preserve">Konteksti: Lause: Ei ole: Jen ja Sue veivät isänsä veneen järvelle.  Hahmo: Jen</w:t>
      </w:r>
    </w:p>
    <w:p>
      <w:r>
        <w:rPr>
          <w:b/>
        </w:rPr>
        <w:t xml:space="preserve">Tulos</w:t>
      </w:r>
    </w:p>
    <w:p>
      <w:r>
        <w:t xml:space="preserve">rentoutua</w:t>
      </w:r>
    </w:p>
    <w:p>
      <w:r>
        <w:rPr>
          <w:b/>
        </w:rPr>
        <w:t xml:space="preserve">Tulos</w:t>
      </w:r>
    </w:p>
    <w:p>
      <w:r>
        <w:t xml:space="preserve">pitää hauskaa</w:t>
      </w:r>
    </w:p>
    <w:p>
      <w:r>
        <w:rPr>
          <w:b/>
        </w:rPr>
        <w:t xml:space="preserve">Esimerkki 7.3887</w:t>
      </w:r>
    </w:p>
    <w:p>
      <w:r>
        <w:t xml:space="preserve">Konteksti: Jen ja Sue veivät isänsä veneen järvelle.  Lause: Puolimatkassa he pudottivat yhden airoista.  Hahmo: Isä</w:t>
      </w:r>
    </w:p>
    <w:p>
      <w:r>
        <w:rPr>
          <w:b/>
        </w:rPr>
        <w:t xml:space="preserve">Tulos</w:t>
      </w:r>
    </w:p>
    <w:p>
      <w:r>
        <w:t xml:space="preserve">Ei ole</w:t>
      </w:r>
    </w:p>
    <w:p>
      <w:r>
        <w:rPr>
          <w:b/>
        </w:rPr>
        <w:t xml:space="preserve">Esimerkki 7.3888</w:t>
      </w:r>
    </w:p>
    <w:p>
      <w:r>
        <w:t xml:space="preserve">Konteksti: Jen ja Sue veivät isänsä veneen järvelle.  Lause: Puolimatkassa he pudottivat yhden airoista.  Hahmo: Sue</w:t>
      </w:r>
    </w:p>
    <w:p>
      <w:r>
        <w:rPr>
          <w:b/>
        </w:rPr>
        <w:t xml:space="preserve">Tulos</w:t>
      </w:r>
    </w:p>
    <w:p>
      <w:r>
        <w:t xml:space="preserve">Ei ole</w:t>
      </w:r>
    </w:p>
    <w:p>
      <w:r>
        <w:rPr>
          <w:b/>
        </w:rPr>
        <w:t xml:space="preserve">Esimerkki 7.3889</w:t>
      </w:r>
    </w:p>
    <w:p>
      <w:r>
        <w:t xml:space="preserve">Konteksti: Jen ja Sue veivät isänsä veneen järvelle.  Lause: Puolimatkassa he pudottivat yhden airoista.  Hahmo: Jen</w:t>
      </w:r>
    </w:p>
    <w:p>
      <w:r>
        <w:rPr>
          <w:b/>
        </w:rPr>
        <w:t xml:space="preserve">Tulos</w:t>
      </w:r>
    </w:p>
    <w:p>
      <w:r>
        <w:t xml:space="preserve">katsomaan maisemia.</w:t>
      </w:r>
    </w:p>
    <w:p>
      <w:r>
        <w:rPr>
          <w:b/>
        </w:rPr>
        <w:t xml:space="preserve">Tulos</w:t>
      </w:r>
    </w:p>
    <w:p>
      <w:r>
        <w:t xml:space="preserve">arvostella soutamista.</w:t>
      </w:r>
    </w:p>
    <w:p>
      <w:r>
        <w:rPr>
          <w:b/>
        </w:rPr>
        <w:t xml:space="preserve">Tulos</w:t>
      </w:r>
    </w:p>
    <w:p>
      <w:r>
        <w:t xml:space="preserve">ohjaamaan venettä.</w:t>
      </w:r>
    </w:p>
    <w:p>
      <w:r>
        <w:rPr>
          <w:b/>
        </w:rPr>
        <w:t xml:space="preserve">Esimerkki 7.3890</w:t>
      </w:r>
    </w:p>
    <w:p>
      <w:r>
        <w:t xml:space="preserve">Konteksti: Jen ja Sue veivät isänsä veneen järvelle. Puolimatkassa he pudottivat yhden airoista.  Lause: He jäivät jumiin, eivätkä päässeet takaisin.  Hahmo: Isä</w:t>
      </w:r>
    </w:p>
    <w:p>
      <w:r>
        <w:rPr>
          <w:b/>
        </w:rPr>
        <w:t xml:space="preserve">Tulos</w:t>
      </w:r>
    </w:p>
    <w:p>
      <w:r>
        <w:t xml:space="preserve">Ei ole</w:t>
      </w:r>
    </w:p>
    <w:p>
      <w:r>
        <w:rPr>
          <w:b/>
        </w:rPr>
        <w:t xml:space="preserve">Esimerkki 7.3891</w:t>
      </w:r>
    </w:p>
    <w:p>
      <w:r>
        <w:t xml:space="preserve">Konteksti: Jen ja Sue veivät isänsä veneen järvelle. Puolimatkassa he pudottivat yhden airoista.  Lause: He jäivät jumiin, eivätkä päässeet takaisin.  Hahmo: Sue</w:t>
      </w:r>
    </w:p>
    <w:p>
      <w:r>
        <w:rPr>
          <w:b/>
        </w:rPr>
        <w:t xml:space="preserve">Tulos</w:t>
      </w:r>
    </w:p>
    <w:p>
      <w:r>
        <w:t xml:space="preserve">tietää, miten päästä rantaan</w:t>
      </w:r>
    </w:p>
    <w:p>
      <w:r>
        <w:rPr>
          <w:b/>
        </w:rPr>
        <w:t xml:space="preserve">Esimerkki 7.3892</w:t>
      </w:r>
    </w:p>
    <w:p>
      <w:r>
        <w:t xml:space="preserve">Konteksti: Jen ja Sue veivät isänsä veneen järvelle. Puolimatkassa he pudottivat yhden airoista.  Lause: He jäivät jumiin, eivätkä päässeet takaisin.  Hahmo: Jen</w:t>
      </w:r>
    </w:p>
    <w:p>
      <w:r>
        <w:rPr>
          <w:b/>
        </w:rPr>
        <w:t xml:space="preserve">Tulos</w:t>
      </w:r>
    </w:p>
    <w:p>
      <w:r>
        <w:t xml:space="preserve">Ei ole</w:t>
      </w:r>
    </w:p>
    <w:p>
      <w:r>
        <w:rPr>
          <w:b/>
        </w:rPr>
        <w:t xml:space="preserve">Esimerkki 7.3893</w:t>
      </w:r>
    </w:p>
    <w:p>
      <w:r>
        <w:t xml:space="preserve">Konteksti: Jen ja Sue veivät isänsä veneen järvelle. Puolimatkassa he pudottivat yhden airoista. He jäivät jumiin, eivätkä päässeet mitenkään takaisin.  Lause: Jonkin ajan kuluttua toinen vene tuli ohi.  Hahmo: Isä</w:t>
      </w:r>
    </w:p>
    <w:p>
      <w:r>
        <w:rPr>
          <w:b/>
        </w:rPr>
        <w:t xml:space="preserve">Tulos</w:t>
      </w:r>
    </w:p>
    <w:p>
      <w:r>
        <w:t xml:space="preserve">Ei ole</w:t>
      </w:r>
    </w:p>
    <w:p>
      <w:r>
        <w:rPr>
          <w:b/>
        </w:rPr>
        <w:t xml:space="preserve">Esimerkki 7.3894</w:t>
      </w:r>
    </w:p>
    <w:p>
      <w:r>
        <w:t xml:space="preserve">Konteksti: Jen ja Sue veivät isänsä veneen järvelle. Puolimatkassa he pudottivat yhden airoista. He jäivät jumiin, eivätkä päässeet mitenkään takaisin.  Lause: Jonkin ajan kuluttua toinen vene tuli ohi.  Hahmo: Sue</w:t>
      </w:r>
    </w:p>
    <w:p>
      <w:r>
        <w:rPr>
          <w:b/>
        </w:rPr>
        <w:t xml:space="preserve">Tulos</w:t>
      </w:r>
    </w:p>
    <w:p>
      <w:r>
        <w:t xml:space="preserve">Ei ole</w:t>
      </w:r>
    </w:p>
    <w:p>
      <w:r>
        <w:rPr>
          <w:b/>
        </w:rPr>
        <w:t xml:space="preserve">Esimerkki 7.3895</w:t>
      </w:r>
    </w:p>
    <w:p>
      <w:r>
        <w:t xml:space="preserve">Konteksti: Jen ja Sue veivät isänsä veneen järvelle. Puolimatkassa he pudottivat yhden airoista. He jäivät jumiin, eivätkä päässeet mitenkään takaisin.  Lause: Jonkin ajan kuluttua toinen vene tuli ohi.  Hahmo: Jen</w:t>
      </w:r>
    </w:p>
    <w:p>
      <w:r>
        <w:rPr>
          <w:b/>
        </w:rPr>
        <w:t xml:space="preserve">Tulos</w:t>
      </w:r>
    </w:p>
    <w:p>
      <w:r>
        <w:t xml:space="preserve">Ei ole</w:t>
      </w:r>
    </w:p>
    <w:p>
      <w:r>
        <w:rPr>
          <w:b/>
        </w:rPr>
        <w:t xml:space="preserve">Esimerkki 7.3896</w:t>
      </w:r>
    </w:p>
    <w:p>
      <w:r>
        <w:t xml:space="preserve">Konteksti: Jen ja Sue veivät isänsä veneen järvelle. Puolimatkassa he pudottivat yhden airoista. He jäivät jumiin, eivätkä päässeet mitenkään takaisin. Jonkin ajan kuluttua ohi tuli toinen vene.  Lause: He lainasivat heille airoa, jotta he pääsivät takaisin rantaan.  Hahmo: Isä</w:t>
      </w:r>
    </w:p>
    <w:p>
      <w:r>
        <w:rPr>
          <w:b/>
        </w:rPr>
        <w:t xml:space="preserve">Tulos</w:t>
      </w:r>
    </w:p>
    <w:p>
      <w:r>
        <w:t xml:space="preserve">Ei ole</w:t>
      </w:r>
    </w:p>
    <w:p>
      <w:r>
        <w:rPr>
          <w:b/>
        </w:rPr>
        <w:t xml:space="preserve">Esimerkki 7.3897</w:t>
      </w:r>
    </w:p>
    <w:p>
      <w:r>
        <w:t xml:space="preserve">Konteksti: Jen ja Sue veivät isänsä veneen järvelle. Puolimatkassa he pudottivat yhden airoista. He jäivät jumiin, eivätkä päässeet mitenkään takaisin. Jonkin ajan kuluttua ohi tuli toinen vene.  Lause: He lainasivat heille airoa, jotta he pääsivät takaisin rantaan.  Hahmo: Sue</w:t>
      </w:r>
    </w:p>
    <w:p>
      <w:r>
        <w:rPr>
          <w:b/>
        </w:rPr>
        <w:t xml:space="preserve">Tulos</w:t>
      </w:r>
    </w:p>
    <w:p>
      <w:r>
        <w:t xml:space="preserve">Ei ole</w:t>
      </w:r>
    </w:p>
    <w:p>
      <w:r>
        <w:rPr>
          <w:b/>
        </w:rPr>
        <w:t xml:space="preserve">Esimerkki 7.3898</w:t>
      </w:r>
    </w:p>
    <w:p>
      <w:r>
        <w:t xml:space="preserve">Konteksti: Jen ja Sue veivät isänsä veneen järvelle. Puolimatkassa he pudottivat yhden airoista. He jäivät jumiin, eivätkä päässeet mitenkään takaisin. Jonkin ajan kuluttua ohi tuli toinen vene.  Lause: He lainasivat heille airoa, jotta he pääsivät takaisin rantaan.  Hahmo: Jen</w:t>
      </w:r>
    </w:p>
    <w:p>
      <w:r>
        <w:rPr>
          <w:b/>
        </w:rPr>
        <w:t xml:space="preserve">Tulos</w:t>
      </w:r>
    </w:p>
    <w:p>
      <w:r>
        <w:t xml:space="preserve">Ei ole</w:t>
      </w:r>
    </w:p>
    <w:p>
      <w:r>
        <w:rPr>
          <w:b/>
        </w:rPr>
        <w:t xml:space="preserve">Esimerkki 7.3899</w:t>
      </w:r>
    </w:p>
    <w:p>
      <w:r>
        <w:t xml:space="preserve">Konteksti: Lause: Ei ole: Fred halusi kokeilla Paleo-ruokavaliota.  Hahmo: Fred</w:t>
      </w:r>
    </w:p>
    <w:p>
      <w:r>
        <w:rPr>
          <w:b/>
        </w:rPr>
        <w:t xml:space="preserve">Tulos</w:t>
      </w:r>
    </w:p>
    <w:p>
      <w:r>
        <w:t xml:space="preserve">terveellinen ruoka</w:t>
      </w:r>
    </w:p>
    <w:p>
      <w:r>
        <w:rPr>
          <w:b/>
        </w:rPr>
        <w:t xml:space="preserve">Esimerkki 7.3900</w:t>
      </w:r>
    </w:p>
    <w:p>
      <w:r>
        <w:t xml:space="preserve">Konteksti: Fred halusi kokeilla Paleo-ruokavaliota.  Lause: Se oli muotia.  Hahmo: Fred</w:t>
      </w:r>
    </w:p>
    <w:p>
      <w:r>
        <w:rPr>
          <w:b/>
        </w:rPr>
        <w:t xml:space="preserve">Tulos</w:t>
      </w:r>
    </w:p>
    <w:p>
      <w:r>
        <w:t xml:space="preserve">kokeilla uutta ruokavaliota</w:t>
      </w:r>
    </w:p>
    <w:p>
      <w:r>
        <w:rPr>
          <w:b/>
        </w:rPr>
        <w:t xml:space="preserve">Esimerkki 7.3901</w:t>
      </w:r>
    </w:p>
    <w:p>
      <w:r>
        <w:t xml:space="preserve">Konteksti: Fred halusi kokeilla Paleo-ruokavaliota. Se oli muotia.  Lause: Hän ajatteli, että se olisi hyvä.  Hahmo: Fred</w:t>
      </w:r>
    </w:p>
    <w:p>
      <w:r>
        <w:rPr>
          <w:b/>
        </w:rPr>
        <w:t xml:space="preserve">Tulos</w:t>
      </w:r>
    </w:p>
    <w:p>
      <w:r>
        <w:t xml:space="preserve">Ei ole</w:t>
      </w:r>
    </w:p>
    <w:p>
      <w:r>
        <w:rPr>
          <w:b/>
        </w:rPr>
        <w:t xml:space="preserve">Esimerkki 7.3902</w:t>
      </w:r>
    </w:p>
    <w:p>
      <w:r>
        <w:t xml:space="preserve">Konteksti: Fred halusi kokeilla Paleo-ruokavaliota. Se oli muotia. Hän ajatteli, että se olisi hyvä.  Lause: Mutta yhden päivän jälkeen hän lopetti.  Hahmo: Fred</w:t>
      </w:r>
    </w:p>
    <w:p>
      <w:r>
        <w:rPr>
          <w:b/>
        </w:rPr>
        <w:t xml:space="preserve">Tulos</w:t>
      </w:r>
    </w:p>
    <w:p>
      <w:r>
        <w:t xml:space="preserve">olla vapaa</w:t>
      </w:r>
    </w:p>
    <w:p>
      <w:r>
        <w:rPr>
          <w:b/>
        </w:rPr>
        <w:t xml:space="preserve">Tulos</w:t>
      </w:r>
    </w:p>
    <w:p>
      <w:r>
        <w:t xml:space="preserve">olla huolimaton</w:t>
      </w:r>
    </w:p>
    <w:p>
      <w:r>
        <w:rPr>
          <w:b/>
        </w:rPr>
        <w:t xml:space="preserve">Esimerkki 7.3903</w:t>
      </w:r>
    </w:p>
    <w:p>
      <w:r>
        <w:t xml:space="preserve">Konteksti: Fred halusi kokeilla Paleo-ruokavaliota. Se oli muotia. Hän ajatteli, että se olisi hyvä. Mutta yhden päivän jälkeen hän lopetti.  Lause: Se oli liian vaikeaa olla syömättä leipää.  Hahmo: Fred</w:t>
      </w:r>
    </w:p>
    <w:p>
      <w:r>
        <w:rPr>
          <w:b/>
        </w:rPr>
        <w:t xml:space="preserve">Tulos</w:t>
      </w:r>
    </w:p>
    <w:p>
      <w:r>
        <w:t xml:space="preserve">syödä mitä hän halusi</w:t>
      </w:r>
    </w:p>
    <w:p>
      <w:r>
        <w:rPr>
          <w:b/>
        </w:rPr>
        <w:t xml:space="preserve">Esimerkki 7.3904</w:t>
      </w:r>
    </w:p>
    <w:p>
      <w:r>
        <w:t xml:space="preserve">Konteksti: Lause: Ei ole: Koira nukahti syliini.  Hahmo: Minä (itse)</w:t>
      </w:r>
    </w:p>
    <w:p>
      <w:r>
        <w:rPr>
          <w:b/>
        </w:rPr>
        <w:t xml:space="preserve">Tulos</w:t>
      </w:r>
    </w:p>
    <w:p>
      <w:r>
        <w:t xml:space="preserve">Ei ole</w:t>
      </w:r>
    </w:p>
    <w:p>
      <w:r>
        <w:rPr>
          <w:b/>
        </w:rPr>
        <w:t xml:space="preserve">Esimerkki 7.3905</w:t>
      </w:r>
    </w:p>
    <w:p>
      <w:r>
        <w:t xml:space="preserve">Konteksti: Lause: Ei ole: Koira nukahti syliini.  Hahmo: Koira</w:t>
      </w:r>
    </w:p>
    <w:p>
      <w:r>
        <w:rPr>
          <w:b/>
        </w:rPr>
        <w:t xml:space="preserve">Tulos</w:t>
      </w:r>
    </w:p>
    <w:p>
      <w:r>
        <w:t xml:space="preserve">tuntea olevansa rakastettu.</w:t>
      </w:r>
    </w:p>
    <w:p>
      <w:r>
        <w:rPr>
          <w:b/>
        </w:rPr>
        <w:t xml:space="preserve">Tulos</w:t>
      </w:r>
    </w:p>
    <w:p>
      <w:r>
        <w:t xml:space="preserve">olla kanssani.</w:t>
      </w:r>
    </w:p>
    <w:p>
      <w:r>
        <w:rPr>
          <w:b/>
        </w:rPr>
        <w:t xml:space="preserve">Tulos</w:t>
      </w:r>
    </w:p>
    <w:p>
      <w:r>
        <w:t xml:space="preserve">olla mukava.</w:t>
      </w:r>
    </w:p>
    <w:p>
      <w:r>
        <w:rPr>
          <w:b/>
        </w:rPr>
        <w:t xml:space="preserve">Esimerkki 7.3906</w:t>
      </w:r>
    </w:p>
    <w:p>
      <w:r>
        <w:t xml:space="preserve">Konteksti: Koira nukahti syliini.  Lause: Se tärisi.  Hahmo: Minä (itse)</w:t>
      </w:r>
    </w:p>
    <w:p>
      <w:r>
        <w:rPr>
          <w:b/>
        </w:rPr>
        <w:t xml:space="preserve">Tulos</w:t>
      </w:r>
    </w:p>
    <w:p>
      <w:r>
        <w:t xml:space="preserve">Ei ole</w:t>
      </w:r>
    </w:p>
    <w:p>
      <w:r>
        <w:rPr>
          <w:b/>
        </w:rPr>
        <w:t xml:space="preserve">Esimerkki 7.3907</w:t>
      </w:r>
    </w:p>
    <w:p>
      <w:r>
        <w:t xml:space="preserve">Konteksti: Koira nukahti syliini.  Lause: Se tärisi.  Hahmo: Koira</w:t>
      </w:r>
    </w:p>
    <w:p>
      <w:r>
        <w:rPr>
          <w:b/>
        </w:rPr>
        <w:t xml:space="preserve">Tulos</w:t>
      </w:r>
    </w:p>
    <w:p>
      <w:r>
        <w:t xml:space="preserve">Ei ole</w:t>
      </w:r>
    </w:p>
    <w:p>
      <w:r>
        <w:rPr>
          <w:b/>
        </w:rPr>
        <w:t xml:space="preserve">Esimerkki 7.3908</w:t>
      </w:r>
    </w:p>
    <w:p>
      <w:r>
        <w:t xml:space="preserve">Konteksti: Koira nukahti syliini. Se tärisi.  Lause: Tajusin, että se näki painajaista.  Hahmo: Minä (itse)</w:t>
      </w:r>
    </w:p>
    <w:p>
      <w:r>
        <w:rPr>
          <w:b/>
        </w:rPr>
        <w:t xml:space="preserve">Tulos</w:t>
      </w:r>
    </w:p>
    <w:p>
      <w:r>
        <w:t xml:space="preserve">Ei ole</w:t>
      </w:r>
    </w:p>
    <w:p>
      <w:r>
        <w:rPr>
          <w:b/>
        </w:rPr>
        <w:t xml:space="preserve">Esimerkki 7.3909</w:t>
      </w:r>
    </w:p>
    <w:p>
      <w:r>
        <w:t xml:space="preserve">Konteksti: Koira nukahti syliini. Se tärisi.  Lause: Tajusin, että se näki painajaista.  Hahmo: Koira</w:t>
      </w:r>
    </w:p>
    <w:p>
      <w:r>
        <w:rPr>
          <w:b/>
        </w:rPr>
        <w:t xml:space="preserve">Tulos</w:t>
      </w:r>
    </w:p>
    <w:p>
      <w:r>
        <w:t xml:space="preserve">Ei ole</w:t>
      </w:r>
    </w:p>
    <w:p>
      <w:r>
        <w:rPr>
          <w:b/>
        </w:rPr>
        <w:t xml:space="preserve">Esimerkki 7.3910</w:t>
      </w:r>
    </w:p>
    <w:p>
      <w:r>
        <w:t xml:space="preserve">Konteksti: Koira nukahti syliini. Se tärisi. Tajusin, että se näki painajaista.  Lause: Aloin silittää sen selkää.  Hahmo: Minä (itse)</w:t>
      </w:r>
    </w:p>
    <w:p>
      <w:r>
        <w:rPr>
          <w:b/>
        </w:rPr>
        <w:t xml:space="preserve">Tulos</w:t>
      </w:r>
    </w:p>
    <w:p>
      <w:r>
        <w:t xml:space="preserve">rauhoittamaan</w:t>
      </w:r>
    </w:p>
    <w:p>
      <w:r>
        <w:rPr>
          <w:b/>
        </w:rPr>
        <w:t xml:space="preserve">Tulos</w:t>
      </w:r>
    </w:p>
    <w:p>
      <w:r>
        <w:t xml:space="preserve">helpottamaan</w:t>
      </w:r>
    </w:p>
    <w:p>
      <w:r>
        <w:rPr>
          <w:b/>
        </w:rPr>
        <w:t xml:space="preserve">Tulos</w:t>
      </w:r>
    </w:p>
    <w:p>
      <w:r>
        <w:t xml:space="preserve">tarjota mukavuutta</w:t>
      </w:r>
    </w:p>
    <w:p>
      <w:r>
        <w:rPr>
          <w:b/>
        </w:rPr>
        <w:t xml:space="preserve">Tulos</w:t>
      </w:r>
    </w:p>
    <w:p>
      <w:r>
        <w:t xml:space="preserve">olla avuksi</w:t>
      </w:r>
    </w:p>
    <w:p>
      <w:r>
        <w:rPr>
          <w:b/>
        </w:rPr>
        <w:t xml:space="preserve">Esimerkki 7.3911</w:t>
      </w:r>
    </w:p>
    <w:p>
      <w:r>
        <w:t xml:space="preserve">Konteksti: Koira nukahti syliini. Se tärisi. Tajusin, että se näki painajaista.  Lause: Aloin silittää sen selkää.  Hahmo: Koira</w:t>
      </w:r>
    </w:p>
    <w:p>
      <w:r>
        <w:rPr>
          <w:b/>
        </w:rPr>
        <w:t xml:space="preserve">Tulos</w:t>
      </w:r>
    </w:p>
    <w:p>
      <w:r>
        <w:t xml:space="preserve">Ei ole</w:t>
      </w:r>
    </w:p>
    <w:p>
      <w:r>
        <w:rPr>
          <w:b/>
        </w:rPr>
        <w:t xml:space="preserve">Esimerkki 7.3912</w:t>
      </w:r>
    </w:p>
    <w:p>
      <w:r>
        <w:t xml:space="preserve">Konteksti: Koira nukahti syliini. Se tärisi. Tajusin, että se näki painajaista. Aloin silittää sen selkää.  Lause: Se sai sen rauhoittumaan ja tuntemaan olonsa turvalliseksi!  Hahmo: Minä (itse)</w:t>
      </w:r>
    </w:p>
    <w:p>
      <w:r>
        <w:rPr>
          <w:b/>
        </w:rPr>
        <w:t xml:space="preserve">Tulos</w:t>
      </w:r>
    </w:p>
    <w:p>
      <w:r>
        <w:t xml:space="preserve">Ei ole</w:t>
      </w:r>
    </w:p>
    <w:p>
      <w:r>
        <w:rPr>
          <w:b/>
        </w:rPr>
        <w:t xml:space="preserve">Esimerkki 7.3913</w:t>
      </w:r>
    </w:p>
    <w:p>
      <w:r>
        <w:t xml:space="preserve">Konteksti: Koira nukahti syliini. Se tärisi. Tajusin, että se näki painajaista. Aloin silittää sen selkää.  Lause: Se sai sen rauhoittumaan ja tuntemaan olonsa turvalliseksi!  Hahmo: Koira</w:t>
      </w:r>
    </w:p>
    <w:p>
      <w:r>
        <w:rPr>
          <w:b/>
        </w:rPr>
        <w:t xml:space="preserve">Tulos</w:t>
      </w:r>
    </w:p>
    <w:p>
      <w:r>
        <w:t xml:space="preserve">Ei ole</w:t>
      </w:r>
    </w:p>
    <w:p>
      <w:r>
        <w:rPr>
          <w:b/>
        </w:rPr>
        <w:t xml:space="preserve">Esimerkki 7.3914</w:t>
      </w:r>
    </w:p>
    <w:p>
      <w:r>
        <w:t xml:space="preserve">Konteksti: Lause: Ei ole: Hahmo: Mark rakastaa arvoituksia: Mark</w:t>
      </w:r>
    </w:p>
    <w:p>
      <w:r>
        <w:rPr>
          <w:b/>
        </w:rPr>
        <w:t xml:space="preserve">Tulos</w:t>
      </w:r>
    </w:p>
    <w:p>
      <w:r>
        <w:t xml:space="preserve">Ei ole</w:t>
      </w:r>
    </w:p>
    <w:p>
      <w:r>
        <w:rPr>
          <w:b/>
        </w:rPr>
        <w:t xml:space="preserve">Esimerkki 7.3915</w:t>
      </w:r>
    </w:p>
    <w:p>
      <w:r>
        <w:t xml:space="preserve">Konteksti: Lause: Mark rakastaa arvoituksia: Hän käyttää paljon aikaa harrastukseensa.  Hahmo: Mark harrastaa Markia: Mark</w:t>
      </w:r>
    </w:p>
    <w:p>
      <w:r>
        <w:rPr>
          <w:b/>
        </w:rPr>
        <w:t xml:space="preserve">Tulos</w:t>
      </w:r>
    </w:p>
    <w:p>
      <w:r>
        <w:t xml:space="preserve">luoda jotain</w:t>
      </w:r>
    </w:p>
    <w:p>
      <w:r>
        <w:rPr>
          <w:b/>
        </w:rPr>
        <w:t xml:space="preserve">Tulos</w:t>
      </w:r>
    </w:p>
    <w:p>
      <w:r>
        <w:t xml:space="preserve">pitää hauskaa</w:t>
      </w:r>
    </w:p>
    <w:p>
      <w:r>
        <w:rPr>
          <w:b/>
        </w:rPr>
        <w:t xml:space="preserve">Tulos</w:t>
      </w:r>
    </w:p>
    <w:p>
      <w:r>
        <w:t xml:space="preserve">olla paras</w:t>
      </w:r>
    </w:p>
    <w:p>
      <w:r>
        <w:rPr>
          <w:b/>
        </w:rPr>
        <w:t xml:space="preserve">Esimerkki 7.3916</w:t>
      </w:r>
    </w:p>
    <w:p>
      <w:r>
        <w:t xml:space="preserve">Konteksti: Hän käyttää paljon aikaa harrastukseensa.  Lause: Hän osti palapelin uudelta yritykseltä Amazonista.  Merkki: Mark</w:t>
      </w:r>
    </w:p>
    <w:p>
      <w:r>
        <w:rPr>
          <w:b/>
        </w:rPr>
        <w:t xml:space="preserve">Tulos</w:t>
      </w:r>
    </w:p>
    <w:p>
      <w:r>
        <w:t xml:space="preserve">pienen yrityksen tukeminen</w:t>
      </w:r>
    </w:p>
    <w:p>
      <w:r>
        <w:rPr>
          <w:b/>
        </w:rPr>
        <w:t xml:space="preserve">Tulos</w:t>
      </w:r>
    </w:p>
    <w:p>
      <w:r>
        <w:t xml:space="preserve">uusi lelu</w:t>
      </w:r>
    </w:p>
    <w:p>
      <w:r>
        <w:rPr>
          <w:b/>
        </w:rPr>
        <w:t xml:space="preserve">Tulos</w:t>
      </w:r>
    </w:p>
    <w:p>
      <w:r>
        <w:t xml:space="preserve">tehdä jotain uutta</w:t>
      </w:r>
    </w:p>
    <w:p>
      <w:r>
        <w:rPr>
          <w:b/>
        </w:rPr>
        <w:t xml:space="preserve">Esimerkki 7.3917</w:t>
      </w:r>
    </w:p>
    <w:p>
      <w:r>
        <w:t xml:space="preserve">Konteksti: Hän käyttää paljon aikaa harrastukseensa. Hän osti palapelin uudelta yritykseltä Amazonista.  Lause: Kun palapeli saapui, se oli parasta laatua, mitä hän oli koskaan nähnyt.  Merkki: Mark</w:t>
      </w:r>
    </w:p>
    <w:p>
      <w:r>
        <w:rPr>
          <w:b/>
        </w:rPr>
        <w:t xml:space="preserve">Tulos</w:t>
      </w:r>
    </w:p>
    <w:p>
      <w:r>
        <w:t xml:space="preserve">hän rakastaa arvoituksia</w:t>
      </w:r>
    </w:p>
    <w:p>
      <w:r>
        <w:rPr>
          <w:b/>
        </w:rPr>
        <w:t xml:space="preserve">Tulos</w:t>
      </w:r>
    </w:p>
    <w:p>
      <w:r>
        <w:t xml:space="preserve">hän haluaa suorittaa palapelit</w:t>
      </w:r>
    </w:p>
    <w:p>
      <w:r>
        <w:rPr>
          <w:b/>
        </w:rPr>
        <w:t xml:space="preserve">Esimerkki 7.3918</w:t>
      </w:r>
    </w:p>
    <w:p>
      <w:r>
        <w:t xml:space="preserve">Konteksti: Hän käyttää paljon aikaa harrastukseensa. Hän osti palapelin uudelta yritykseltä Amazonista. Kun palapeli saapui, se oli parasta laatua, mitä hän oli koskaan nähnyt.  Lause: Hän on niin innoissaan uudesta palapelistään.  Hahmo: Mark</w:t>
      </w:r>
    </w:p>
    <w:p>
      <w:r>
        <w:rPr>
          <w:b/>
        </w:rPr>
        <w:t xml:space="preserve">Tulos</w:t>
      </w:r>
    </w:p>
    <w:p>
      <w:r>
        <w:t xml:space="preserve">näyttää taitonsa</w:t>
      </w:r>
    </w:p>
    <w:p>
      <w:r>
        <w:rPr>
          <w:b/>
        </w:rPr>
        <w:t xml:space="preserve">Esimerkki 7.3919</w:t>
      </w:r>
    </w:p>
    <w:p>
      <w:r>
        <w:t xml:space="preserve">Konteksti: Lause: Ei ole: Tom oli keppostelemassa.  Hahmo: Tom</w:t>
      </w:r>
    </w:p>
    <w:p>
      <w:r>
        <w:rPr>
          <w:b/>
        </w:rPr>
        <w:t xml:space="preserve">Tulos</w:t>
      </w:r>
    </w:p>
    <w:p>
      <w:r>
        <w:t xml:space="preserve">kerätä karkkia</w:t>
      </w:r>
    </w:p>
    <w:p>
      <w:r>
        <w:rPr>
          <w:b/>
        </w:rPr>
        <w:t xml:space="preserve">Esimerkki 7.3920</w:t>
      </w:r>
    </w:p>
    <w:p>
      <w:r>
        <w:t xml:space="preserve">Konteksti: Tom oli keppostelemassa.  Lause: Hän sai paljon karkkia.  Hahmo: Tom</w:t>
      </w:r>
    </w:p>
    <w:p>
      <w:r>
        <w:rPr>
          <w:b/>
        </w:rPr>
        <w:t xml:space="preserve">Tulos</w:t>
      </w:r>
    </w:p>
    <w:p>
      <w:r>
        <w:t xml:space="preserve">voittaa</w:t>
      </w:r>
    </w:p>
    <w:p>
      <w:r>
        <w:rPr>
          <w:b/>
        </w:rPr>
        <w:t xml:space="preserve">Esimerkki 7.3921</w:t>
      </w:r>
    </w:p>
    <w:p>
      <w:r>
        <w:t xml:space="preserve">Konteksti: Tom oli keppostelemassa. Hän sai paljon karkkia.  Lause: Hän yritti syödä ne kaikki yhdessä yössä.  Hahmo: Tom</w:t>
      </w:r>
    </w:p>
    <w:p>
      <w:r>
        <w:rPr>
          <w:b/>
        </w:rPr>
        <w:t xml:space="preserve">Tulos</w:t>
      </w:r>
    </w:p>
    <w:p>
      <w:r>
        <w:t xml:space="preserve">pitää hauskaa</w:t>
      </w:r>
    </w:p>
    <w:p>
      <w:r>
        <w:rPr>
          <w:b/>
        </w:rPr>
        <w:t xml:space="preserve">Tulos</w:t>
      </w:r>
    </w:p>
    <w:p>
      <w:r>
        <w:t xml:space="preserve">syödä kaikki makeiset loppuun</w:t>
      </w:r>
    </w:p>
    <w:p>
      <w:r>
        <w:rPr>
          <w:b/>
        </w:rPr>
        <w:t xml:space="preserve">Esimerkki 7.3922</w:t>
      </w:r>
    </w:p>
    <w:p>
      <w:r>
        <w:t xml:space="preserve">Konteksti: Tom oli keppostelemassa. Hän sai paljon karkkia. Hän yritti syödä ne kaikki yhdessä yössä.  Lause: Tom vietti tunteja täyttämällä kasvonsa.  Hahmo: Tom</w:t>
      </w:r>
    </w:p>
    <w:p>
      <w:r>
        <w:rPr>
          <w:b/>
        </w:rPr>
        <w:t xml:space="preserve">Tulos</w:t>
      </w:r>
    </w:p>
    <w:p>
      <w:r>
        <w:t xml:space="preserve">herkuttelemaan makunystyröitä.</w:t>
      </w:r>
    </w:p>
    <w:p>
      <w:r>
        <w:rPr>
          <w:b/>
        </w:rPr>
        <w:t xml:space="preserve">Tulos</w:t>
      </w:r>
    </w:p>
    <w:p>
      <w:r>
        <w:t xml:space="preserve">lihoa.</w:t>
      </w:r>
    </w:p>
    <w:p>
      <w:r>
        <w:rPr>
          <w:b/>
        </w:rPr>
        <w:t xml:space="preserve">Tulos</w:t>
      </w:r>
    </w:p>
    <w:p>
      <w:r>
        <w:t xml:space="preserve">pitää hauskaa</w:t>
      </w:r>
    </w:p>
    <w:p>
      <w:r>
        <w:rPr>
          <w:b/>
        </w:rPr>
        <w:t xml:space="preserve">Tulos</w:t>
      </w:r>
    </w:p>
    <w:p>
      <w:r>
        <w:t xml:space="preserve">tyydyttämään kaipauksia.</w:t>
      </w:r>
    </w:p>
    <w:p>
      <w:r>
        <w:rPr>
          <w:b/>
        </w:rPr>
        <w:t xml:space="preserve">Esimerkki 7.3923</w:t>
      </w:r>
    </w:p>
    <w:p>
      <w:r>
        <w:t xml:space="preserve">Konteksti: Tom oli keppostelemassa. Hän sai paljon karkkia. Hän yritti syödä ne kaikki yhdessä yössä. Tom vietti tunteja täyttämällä kasvojaan.  Lause: Hän sairastui ja oksensi.  Hahmo: Tom</w:t>
      </w:r>
    </w:p>
    <w:p>
      <w:r>
        <w:rPr>
          <w:b/>
        </w:rPr>
        <w:t xml:space="preserve">Tulos</w:t>
      </w:r>
    </w:p>
    <w:p>
      <w:r>
        <w:t xml:space="preserve">Ei ole</w:t>
      </w:r>
    </w:p>
    <w:p>
      <w:r>
        <w:rPr>
          <w:b/>
        </w:rPr>
        <w:t xml:space="preserve">Esimerkki 7.3924</w:t>
      </w:r>
    </w:p>
    <w:p>
      <w:r>
        <w:t xml:space="preserve">Konteksti: Lause: Ei ole: Jonathan opiskelee astrologiaa paikallisessa korkeakoulussa.  Hahmo: Jonathan</w:t>
      </w:r>
    </w:p>
    <w:p>
      <w:r>
        <w:rPr>
          <w:b/>
        </w:rPr>
        <w:t xml:space="preserve">Tulos</w:t>
      </w:r>
    </w:p>
    <w:p>
      <w:r>
        <w:t xml:space="preserve">olla astrologi jonain päivänä</w:t>
      </w:r>
    </w:p>
    <w:p>
      <w:r>
        <w:rPr>
          <w:b/>
        </w:rPr>
        <w:t xml:space="preserve">Tulos</w:t>
      </w:r>
    </w:p>
    <w:p>
      <w:r>
        <w:t xml:space="preserve">oppia planeetoista</w:t>
      </w:r>
    </w:p>
    <w:p>
      <w:r>
        <w:rPr>
          <w:b/>
        </w:rPr>
        <w:t xml:space="preserve">Esimerkki 7.3925</w:t>
      </w:r>
    </w:p>
    <w:p>
      <w:r>
        <w:t xml:space="preserve">Konteksti: Jonathan opiskelee astrologiaa paikallisessa korkeakoulussa.  Lause: Hänen nykyinen tehtävänsä on tutkia tähtikuvioita.  Hahmo: Jonathan</w:t>
      </w:r>
    </w:p>
    <w:p>
      <w:r>
        <w:rPr>
          <w:b/>
        </w:rPr>
        <w:t xml:space="preserve">Tulos</w:t>
      </w:r>
    </w:p>
    <w:p>
      <w:r>
        <w:t xml:space="preserve">Ei ole</w:t>
      </w:r>
    </w:p>
    <w:p>
      <w:r>
        <w:rPr>
          <w:b/>
        </w:rPr>
        <w:t xml:space="preserve">Esimerkki 7.3926</w:t>
      </w:r>
    </w:p>
    <w:p>
      <w:r>
        <w:t xml:space="preserve">Konteksti: Jonathan opiskelee astrologiaa paikallisessa korkeakoulussa. Nykyisessä tehtävässään hän tutkii tähtikuvioita.  Lause: Hän onnistui paikallistamaan tehtäväänsä varten kaikki tähtiyhtymät kahta lukuun ottamatta.  Hahmo: Jonathan</w:t>
      </w:r>
    </w:p>
    <w:p>
      <w:r>
        <w:rPr>
          <w:b/>
        </w:rPr>
        <w:t xml:space="preserve">Tulos</w:t>
      </w:r>
    </w:p>
    <w:p>
      <w:r>
        <w:t xml:space="preserve">oppia jotain uutta</w:t>
      </w:r>
    </w:p>
    <w:p>
      <w:r>
        <w:rPr>
          <w:b/>
        </w:rPr>
        <w:t xml:space="preserve">Tulos</w:t>
      </w:r>
    </w:p>
    <w:p>
      <w:r>
        <w:t xml:space="preserve">saada hyvä arvosana</w:t>
      </w:r>
    </w:p>
    <w:p>
      <w:r>
        <w:rPr>
          <w:b/>
        </w:rPr>
        <w:t xml:space="preserve">Esimerkki 7.3927</w:t>
      </w:r>
    </w:p>
    <w:p>
      <w:r>
        <w:t xml:space="preserve">Konteksti: Jonathan opiskelee astrologiaa paikallisessa korkeakoulussa. Nykyisessä tehtävässään hän tutkii tähtikuvioita. Hän onnistui paikallistamaan tehtäväänsä varten kaikki tähtiryhmät kahta lukuun ottamatta.  Lause: Jonathan sisällytti raporttiinsa, ettei hän onnistunut löytämään kahta viimeistä.  Hahmo: Jonathan</w:t>
      </w:r>
    </w:p>
    <w:p>
      <w:r>
        <w:rPr>
          <w:b/>
        </w:rPr>
        <w:t xml:space="preserve">Tulos</w:t>
      </w:r>
    </w:p>
    <w:p>
      <w:r>
        <w:t xml:space="preserve">rehellisesti sanottuna</w:t>
      </w:r>
    </w:p>
    <w:p>
      <w:r>
        <w:rPr>
          <w:b/>
        </w:rPr>
        <w:t xml:space="preserve">Tulos</w:t>
      </w:r>
    </w:p>
    <w:p>
      <w:r>
        <w:t xml:space="preserve">olla totuudenmukainen</w:t>
      </w:r>
    </w:p>
    <w:p>
      <w:r>
        <w:rPr>
          <w:b/>
        </w:rPr>
        <w:t xml:space="preserve">Esimerkki 7.3928</w:t>
      </w:r>
    </w:p>
    <w:p>
      <w:r>
        <w:t xml:space="preserve">Konteksti: Jonathan opiskelee astrologiaa paikallisessa korkeakoulussa. Nykyisessä tehtävässään hän tutkii tähtikuvioita. Hän onnistui paikallistamaan tehtäväänsä varten kaikki tähtiryhmät kahta lukuun ottamatta. Jonathan sisällytti raporttiinsa, että hän ei löytänyt kahta viimeistä.  Lause: Sinä iltana hän meni kotiin katselemaan tähtiä huvikseen.  Hahmo: Jonathan</w:t>
      </w:r>
    </w:p>
    <w:p>
      <w:r>
        <w:rPr>
          <w:b/>
        </w:rPr>
        <w:t xml:space="preserve">Tulos</w:t>
      </w:r>
    </w:p>
    <w:p>
      <w:r>
        <w:t xml:space="preserve">nauttimaan itsestään</w:t>
      </w:r>
    </w:p>
    <w:p>
      <w:r>
        <w:rPr>
          <w:b/>
        </w:rPr>
        <w:t xml:space="preserve">Tulos</w:t>
      </w:r>
    </w:p>
    <w:p>
      <w:r>
        <w:t xml:space="preserve">saadakseen ajatukset muualle</w:t>
      </w:r>
    </w:p>
    <w:p>
      <w:r>
        <w:rPr>
          <w:b/>
        </w:rPr>
        <w:t xml:space="preserve">Esimerkki 7.3929</w:t>
      </w:r>
    </w:p>
    <w:p>
      <w:r>
        <w:t xml:space="preserve">Konteksti: Lause: Ei ole: Sam oli pallopelissä.  Hahmo: Sam</w:t>
      </w:r>
    </w:p>
    <w:p>
      <w:r>
        <w:rPr>
          <w:b/>
        </w:rPr>
        <w:t xml:space="preserve">Tulos</w:t>
      </w:r>
    </w:p>
    <w:p>
      <w:r>
        <w:t xml:space="preserve">katsoa jotain</w:t>
      </w:r>
    </w:p>
    <w:p>
      <w:r>
        <w:rPr>
          <w:b/>
        </w:rPr>
        <w:t xml:space="preserve">Tulos</w:t>
      </w:r>
    </w:p>
    <w:p>
      <w:r>
        <w:t xml:space="preserve">saavuttaa jotain</w:t>
      </w:r>
    </w:p>
    <w:p>
      <w:r>
        <w:rPr>
          <w:b/>
        </w:rPr>
        <w:t xml:space="preserve">Tulos</w:t>
      </w:r>
    </w:p>
    <w:p>
      <w:r>
        <w:t xml:space="preserve">korko</w:t>
      </w:r>
    </w:p>
    <w:p>
      <w:r>
        <w:rPr>
          <w:b/>
        </w:rPr>
        <w:t xml:space="preserve">Esimerkki 7.3930</w:t>
      </w:r>
    </w:p>
    <w:p>
      <w:r>
        <w:t xml:space="preserve">Konteksti: Sam oli pallopelissä.  Lause: Hän tilasi hot dogin.  Hahmo: Sam</w:t>
      </w:r>
    </w:p>
    <w:p>
      <w:r>
        <w:rPr>
          <w:b/>
        </w:rPr>
        <w:t xml:space="preserve">Tulos</w:t>
      </w:r>
    </w:p>
    <w:p>
      <w:r>
        <w:t xml:space="preserve">syödä</w:t>
      </w:r>
    </w:p>
    <w:p>
      <w:r>
        <w:rPr>
          <w:b/>
        </w:rPr>
        <w:t xml:space="preserve">Tulos</w:t>
      </w:r>
    </w:p>
    <w:p>
      <w:r>
        <w:t xml:space="preserve">jotain syötävää pelin aikana</w:t>
      </w:r>
    </w:p>
    <w:p>
      <w:r>
        <w:rPr>
          <w:b/>
        </w:rPr>
        <w:t xml:space="preserve">Esimerkki 7.3931</w:t>
      </w:r>
    </w:p>
    <w:p>
      <w:r>
        <w:t xml:space="preserve">Konteksti: Sam oli pallopelissä. Hän tilasi hot dogin.  Lause: Kun hän sai sen, hän puraisi sitä katsomatta.  Hahmo: Sam</w:t>
      </w:r>
    </w:p>
    <w:p>
      <w:r>
        <w:rPr>
          <w:b/>
        </w:rPr>
        <w:t xml:space="preserve">Tulos</w:t>
      </w:r>
    </w:p>
    <w:p>
      <w:r>
        <w:t xml:space="preserve">syödä</w:t>
      </w:r>
    </w:p>
    <w:p>
      <w:r>
        <w:rPr>
          <w:b/>
        </w:rPr>
        <w:t xml:space="preserve">Tulos</w:t>
      </w:r>
    </w:p>
    <w:p>
      <w:r>
        <w:t xml:space="preserve">haluaa vain helpottaa nälkäänsä</w:t>
      </w:r>
    </w:p>
    <w:p>
      <w:r>
        <w:rPr>
          <w:b/>
        </w:rPr>
        <w:t xml:space="preserve">Tulos</w:t>
      </w:r>
    </w:p>
    <w:p>
      <w:r>
        <w:t xml:space="preserve">hänellä oli nälkä ja hän tiesi jo, miltä hot dog maistuu.</w:t>
      </w:r>
    </w:p>
    <w:p>
      <w:r>
        <w:rPr>
          <w:b/>
        </w:rPr>
        <w:t xml:space="preserve">Esimerkki 7.3932</w:t>
      </w:r>
    </w:p>
    <w:p>
      <w:r>
        <w:t xml:space="preserve">Konteksti: Sam oli pallopelissä. Hän tilasi hot dogin. Kun hän sai sen, hän puraisi sitä katsomatta.  Lause: Hotdog oli kastettu tonneittain sinappia.  Hahmo: Sam</w:t>
      </w:r>
    </w:p>
    <w:p>
      <w:r>
        <w:rPr>
          <w:b/>
        </w:rPr>
        <w:t xml:space="preserve">Tulos</w:t>
      </w:r>
    </w:p>
    <w:p>
      <w:r>
        <w:t xml:space="preserve">hyvä hotdog</w:t>
      </w:r>
    </w:p>
    <w:p>
      <w:r>
        <w:rPr>
          <w:b/>
        </w:rPr>
        <w:t xml:space="preserve">Esimerkki 7.3933</w:t>
      </w:r>
    </w:p>
    <w:p>
      <w:r>
        <w:t xml:space="preserve">Konteksti: Sam oli pallopelissä. Hän tilasi hot dogin. Kun hän sai sen, hän puraisi sitä katsomatta. Hotdog oli kastettu tonneittain sinappia.  Lause: Sam valitti ja sai toisen.  Hahmo: Sam</w:t>
      </w:r>
    </w:p>
    <w:p>
      <w:r>
        <w:rPr>
          <w:b/>
        </w:rPr>
        <w:t xml:space="preserve">Tulos</w:t>
      </w:r>
    </w:p>
    <w:p>
      <w:r>
        <w:t xml:space="preserve">hyvä hot dog</w:t>
      </w:r>
    </w:p>
    <w:p>
      <w:r>
        <w:rPr>
          <w:b/>
        </w:rPr>
        <w:t xml:space="preserve">Tulos</w:t>
      </w:r>
    </w:p>
    <w:p>
      <w:r>
        <w:t xml:space="preserve">tulla kunnioitetuksi</w:t>
      </w:r>
    </w:p>
    <w:p>
      <w:r>
        <w:rPr>
          <w:b/>
        </w:rPr>
        <w:t xml:space="preserve">Tulos</w:t>
      </w:r>
    </w:p>
    <w:p>
      <w:r>
        <w:t xml:space="preserve">ruoka siististi</w:t>
      </w:r>
    </w:p>
    <w:p>
      <w:r>
        <w:rPr>
          <w:b/>
        </w:rPr>
        <w:t xml:space="preserve">Tulos</w:t>
      </w:r>
    </w:p>
    <w:p>
      <w:r>
        <w:t xml:space="preserve">ruoka, jossa on hyviä asioita</w:t>
      </w:r>
    </w:p>
    <w:p>
      <w:r>
        <w:rPr>
          <w:b/>
        </w:rPr>
        <w:t xml:space="preserve">Esimerkki 7.3934</w:t>
      </w:r>
    </w:p>
    <w:p>
      <w:r>
        <w:t xml:space="preserve">Konteksti: Lause: Ei ole: Tultiin kotiin koulusta.  Hahmo: Minä (itse)</w:t>
      </w:r>
    </w:p>
    <w:p>
      <w:r>
        <w:rPr>
          <w:b/>
        </w:rPr>
        <w:t xml:space="preserve">Tulos</w:t>
      </w:r>
    </w:p>
    <w:p>
      <w:r>
        <w:t xml:space="preserve">rentoutua</w:t>
      </w:r>
    </w:p>
    <w:p>
      <w:r>
        <w:rPr>
          <w:b/>
        </w:rPr>
        <w:t xml:space="preserve">Esimerkki 7.3935</w:t>
      </w:r>
    </w:p>
    <w:p>
      <w:r>
        <w:t xml:space="preserve">Konteksti: Lause: Ei ole: Tultiin kotiin koulusta.  Hahmo: Äiti</w:t>
      </w:r>
    </w:p>
    <w:p>
      <w:r>
        <w:rPr>
          <w:b/>
        </w:rPr>
        <w:t xml:space="preserve">Tulos</w:t>
      </w:r>
    </w:p>
    <w:p>
      <w:r>
        <w:t xml:space="preserve">Ei ole</w:t>
      </w:r>
    </w:p>
    <w:p>
      <w:r>
        <w:rPr>
          <w:b/>
        </w:rPr>
        <w:t xml:space="preserve">Esimerkki 7.3936</w:t>
      </w:r>
    </w:p>
    <w:p>
      <w:r>
        <w:t xml:space="preserve">Konteksti: Tulin kotiin koulusta.  Lause: Äiti kysyi, oliko minulla hyvä päivä.  Hahmo: Minä (itse)</w:t>
      </w:r>
    </w:p>
    <w:p>
      <w:r>
        <w:rPr>
          <w:b/>
        </w:rPr>
        <w:t xml:space="preserve">Tulos</w:t>
      </w:r>
    </w:p>
    <w:p>
      <w:r>
        <w:t xml:space="preserve">Ei ole</w:t>
      </w:r>
    </w:p>
    <w:p>
      <w:r>
        <w:rPr>
          <w:b/>
        </w:rPr>
        <w:t xml:space="preserve">Esimerkki 7.3937</w:t>
      </w:r>
    </w:p>
    <w:p>
      <w:r>
        <w:t xml:space="preserve">Konteksti: Tulin kotiin koulusta.  Lause: Äiti kysyi, oliko minulla hyvä päivä.  Hahmo: Äiti</w:t>
      </w:r>
    </w:p>
    <w:p>
      <w:r>
        <w:rPr>
          <w:b/>
        </w:rPr>
        <w:t xml:space="preserve">Tulos</w:t>
      </w:r>
    </w:p>
    <w:p>
      <w:r>
        <w:t xml:space="preserve">saada tietoa</w:t>
      </w:r>
    </w:p>
    <w:p>
      <w:r>
        <w:rPr>
          <w:b/>
        </w:rPr>
        <w:t xml:space="preserve">Tulos</w:t>
      </w:r>
    </w:p>
    <w:p>
      <w:r>
        <w:t xml:space="preserve">olla hyvä äiti</w:t>
      </w:r>
    </w:p>
    <w:p>
      <w:r>
        <w:rPr>
          <w:b/>
        </w:rPr>
        <w:t xml:space="preserve">Esimerkki 7.3938</w:t>
      </w:r>
    </w:p>
    <w:p>
      <w:r>
        <w:t xml:space="preserve">Konteksti: Tulin kotiin koulusta. Äiti kysyi, oliko minulla hyvä päivä.  Lause: Samaan aikaan hän huomasi tatuoinnin jalassani.  Hahmo: Minä (itse)</w:t>
      </w:r>
    </w:p>
    <w:p>
      <w:r>
        <w:rPr>
          <w:b/>
        </w:rPr>
        <w:t xml:space="preserve">Tulos</w:t>
      </w:r>
    </w:p>
    <w:p>
      <w:r>
        <w:t xml:space="preserve">Ei ole</w:t>
      </w:r>
    </w:p>
    <w:p>
      <w:r>
        <w:rPr>
          <w:b/>
        </w:rPr>
        <w:t xml:space="preserve">Esimerkki 7.3939</w:t>
      </w:r>
    </w:p>
    <w:p>
      <w:r>
        <w:t xml:space="preserve">Konteksti: Tulin kotiin koulusta. Äiti kysyi, oliko minulla hyvä päivä.  Lause: Samaan aikaan hän huomasi tatuoinnin jalassani.  Hahmo: Äiti</w:t>
      </w:r>
    </w:p>
    <w:p>
      <w:r>
        <w:rPr>
          <w:b/>
        </w:rPr>
        <w:t xml:space="preserve">Tulos</w:t>
      </w:r>
    </w:p>
    <w:p>
      <w:r>
        <w:t xml:space="preserve">olla hyvä vanhempi</w:t>
      </w:r>
    </w:p>
    <w:p>
      <w:r>
        <w:rPr>
          <w:b/>
        </w:rPr>
        <w:t xml:space="preserve">Esimerkki 7.3940</w:t>
      </w:r>
    </w:p>
    <w:p>
      <w:r>
        <w:t xml:space="preserve">Konteksti: Tulin kotiin koulusta. Äiti kysyi, oliko minulla hyvä päivä. Samalla hän huomasi tatuoinnin jalassani.  Lause: Yritin selittää, miksi en kertonut hänelle.  Hahmo: Minä (itse)</w:t>
      </w:r>
    </w:p>
    <w:p>
      <w:r>
        <w:rPr>
          <w:b/>
        </w:rPr>
        <w:t xml:space="preserve">Tulos</w:t>
      </w:r>
    </w:p>
    <w:p>
      <w:r>
        <w:t xml:space="preserve">kertoa hänelle henkilökohtaisesti.</w:t>
      </w:r>
    </w:p>
    <w:p>
      <w:r>
        <w:rPr>
          <w:b/>
        </w:rPr>
        <w:t xml:space="preserve">Tulos</w:t>
      </w:r>
    </w:p>
    <w:p>
      <w:r>
        <w:t xml:space="preserve">piilottamaan sen hetkeksi.</w:t>
      </w:r>
    </w:p>
    <w:p>
      <w:r>
        <w:rPr>
          <w:b/>
        </w:rPr>
        <w:t xml:space="preserve">Tulos</w:t>
      </w:r>
    </w:p>
    <w:p>
      <w:r>
        <w:t xml:space="preserve">ymmärrettävä</w:t>
      </w:r>
    </w:p>
    <w:p>
      <w:r>
        <w:rPr>
          <w:b/>
        </w:rPr>
        <w:t xml:space="preserve">Esimerkki 7.3941</w:t>
      </w:r>
    </w:p>
    <w:p>
      <w:r>
        <w:t xml:space="preserve">Konteksti: Tulin kotiin koulusta. Äiti kysyi, oliko minulla hyvä päivä. Samalla hän huomasi tatuoinnin jalassani.  Lause: Yritin selittää, miksi en kertonut hänelle.  Hahmo: Äiti</w:t>
      </w:r>
    </w:p>
    <w:p>
      <w:r>
        <w:rPr>
          <w:b/>
        </w:rPr>
        <w:t xml:space="preserve">Tulos</w:t>
      </w:r>
    </w:p>
    <w:p>
      <w:r>
        <w:t xml:space="preserve">Ei ole</w:t>
      </w:r>
    </w:p>
    <w:p>
      <w:r>
        <w:rPr>
          <w:b/>
        </w:rPr>
        <w:t xml:space="preserve">Esimerkki 7.3942</w:t>
      </w:r>
    </w:p>
    <w:p>
      <w:r>
        <w:t xml:space="preserve">Konteksti: Tulin kotiin koulusta. Äiti kysyi, oliko minulla hyvä päivä. Samalla hän huomasi tatuoinnin jalassani. Yritin selittää, miksi en kertonut hänelle.  Lause: Hän ei ollut vakuuttunut ja huusi minulle.  Hahmo: Minä (itse)</w:t>
      </w:r>
    </w:p>
    <w:p>
      <w:r>
        <w:rPr>
          <w:b/>
        </w:rPr>
        <w:t xml:space="preserve">Tulos</w:t>
      </w:r>
    </w:p>
    <w:p>
      <w:r>
        <w:t xml:space="preserve">Ei ole</w:t>
      </w:r>
    </w:p>
    <w:p>
      <w:r>
        <w:rPr>
          <w:b/>
        </w:rPr>
        <w:t xml:space="preserve">Esimerkki 7.3943</w:t>
      </w:r>
    </w:p>
    <w:p>
      <w:r>
        <w:t xml:space="preserve">Konteksti: Tulin kotiin koulusta. Äiti kysyi, oliko minulla hyvä päivä. Samalla hän huomasi tatuoinnin jalassani. Yritin selittää, miksi en kertonut hänelle.  Lause: Hän ei ollut vakuuttunut ja huusi minulle.  Hahmo: Äiti</w:t>
      </w:r>
    </w:p>
    <w:p>
      <w:r>
        <w:rPr>
          <w:b/>
        </w:rPr>
        <w:t xml:space="preserve">Tulos</w:t>
      </w:r>
    </w:p>
    <w:p>
      <w:r>
        <w:t xml:space="preserve">tulla kunnioitetuksi</w:t>
      </w:r>
    </w:p>
    <w:p>
      <w:r>
        <w:rPr>
          <w:b/>
        </w:rPr>
        <w:t xml:space="preserve">Esimerkki 7.3944</w:t>
      </w:r>
    </w:p>
    <w:p>
      <w:r>
        <w:t xml:space="preserve">Konteksti: Lause: Ei ole: Perhe kutsui vieraita pääsiäiseksi.  Hahmo: Perhe</w:t>
      </w:r>
    </w:p>
    <w:p>
      <w:r>
        <w:rPr>
          <w:b/>
        </w:rPr>
        <w:t xml:space="preserve">Tulos</w:t>
      </w:r>
    </w:p>
    <w:p>
      <w:r>
        <w:t xml:space="preserve">saada seuraa</w:t>
      </w:r>
    </w:p>
    <w:p>
      <w:r>
        <w:rPr>
          <w:b/>
        </w:rPr>
        <w:t xml:space="preserve">Tulos</w:t>
      </w:r>
    </w:p>
    <w:p>
      <w:r>
        <w:t xml:space="preserve">tehdä jotain mukavaa</w:t>
      </w:r>
    </w:p>
    <w:p>
      <w:r>
        <w:rPr>
          <w:b/>
        </w:rPr>
        <w:t xml:space="preserve">Esimerkki 7.3945</w:t>
      </w:r>
    </w:p>
    <w:p>
      <w:r>
        <w:t xml:space="preserve">Konteksti: Lause: Ei ole: Perhe kutsui vieraita pääsiäiseksi.  Hahmo: Ihmiset</w:t>
      </w:r>
    </w:p>
    <w:p>
      <w:r>
        <w:rPr>
          <w:b/>
        </w:rPr>
        <w:t xml:space="preserve">Tulos</w:t>
      </w:r>
    </w:p>
    <w:p>
      <w:r>
        <w:t xml:space="preserve">Ei ole</w:t>
      </w:r>
    </w:p>
    <w:p>
      <w:r>
        <w:rPr>
          <w:b/>
        </w:rPr>
        <w:t xml:space="preserve">Esimerkki 7.3946</w:t>
      </w:r>
    </w:p>
    <w:p>
      <w:r>
        <w:t xml:space="preserve">Konteksti: Perhe kutsui vieraita pääsiäisen viettoon.  Lause: He söivät yhdessä päivällistä.  Hahmo: Perhe</w:t>
      </w:r>
    </w:p>
    <w:p>
      <w:r>
        <w:rPr>
          <w:b/>
        </w:rPr>
        <w:t xml:space="preserve">Tulos</w:t>
      </w:r>
    </w:p>
    <w:p>
      <w:r>
        <w:t xml:space="preserve">juhlia</w:t>
      </w:r>
    </w:p>
    <w:p>
      <w:r>
        <w:rPr>
          <w:b/>
        </w:rPr>
        <w:t xml:space="preserve">Tulos</w:t>
      </w:r>
    </w:p>
    <w:p>
      <w:r>
        <w:t xml:space="preserve">jakaa kristillisiä arvoja.</w:t>
      </w:r>
    </w:p>
    <w:p>
      <w:r>
        <w:rPr>
          <w:b/>
        </w:rPr>
        <w:t xml:space="preserve">Tulos</w:t>
      </w:r>
    </w:p>
    <w:p>
      <w:r>
        <w:t xml:space="preserve">hyvä ateria</w:t>
      </w:r>
    </w:p>
    <w:p>
      <w:r>
        <w:rPr>
          <w:b/>
        </w:rPr>
        <w:t xml:space="preserve">Tulos</w:t>
      </w:r>
    </w:p>
    <w:p>
      <w:r>
        <w:t xml:space="preserve">kunnioittaa vieraita.</w:t>
      </w:r>
    </w:p>
    <w:p>
      <w:r>
        <w:rPr>
          <w:b/>
        </w:rPr>
        <w:t xml:space="preserve">Tulos</w:t>
      </w:r>
    </w:p>
    <w:p>
      <w:r>
        <w:t xml:space="preserve">jakaa loma-ateria.</w:t>
      </w:r>
    </w:p>
    <w:p>
      <w:r>
        <w:rPr>
          <w:b/>
        </w:rPr>
        <w:t xml:space="preserve">Esimerkki 7.3947</w:t>
      </w:r>
    </w:p>
    <w:p>
      <w:r>
        <w:t xml:space="preserve">Konteksti: Perhe kutsui vieraita pääsiäisen viettoon.  Lause: He söivät yhdessä päivällistä.  Hahmo: Ihmiset</w:t>
      </w:r>
    </w:p>
    <w:p>
      <w:r>
        <w:rPr>
          <w:b/>
        </w:rPr>
        <w:t xml:space="preserve">Tulos</w:t>
      </w:r>
    </w:p>
    <w:p>
      <w:r>
        <w:t xml:space="preserve">nauttia seurasta</w:t>
      </w:r>
    </w:p>
    <w:p>
      <w:r>
        <w:rPr>
          <w:b/>
        </w:rPr>
        <w:t xml:space="preserve">Esimerkki 7.3948</w:t>
      </w:r>
    </w:p>
    <w:p>
      <w:r>
        <w:t xml:space="preserve">Konteksti: Perhe kutsui vieraita pääsiäisen viettoon. He söivät yhdessä illallista.  Lause: He jakoivat hyviä muistoja.  Hahmo: Perhe</w:t>
      </w:r>
    </w:p>
    <w:p>
      <w:r>
        <w:rPr>
          <w:b/>
        </w:rPr>
        <w:t xml:space="preserve">Tulos</w:t>
      </w:r>
    </w:p>
    <w:p>
      <w:r>
        <w:t xml:space="preserve">Ei ole</w:t>
      </w:r>
    </w:p>
    <w:p>
      <w:r>
        <w:rPr>
          <w:b/>
        </w:rPr>
        <w:t xml:space="preserve">Esimerkki 7.3949</w:t>
      </w:r>
    </w:p>
    <w:p>
      <w:r>
        <w:t xml:space="preserve">Konteksti: Perhe kutsui vieraita pääsiäisen viettoon. He söivät yhdessä illallista.  Lause: He jakoivat hyviä muistoja.  Hahmo: Ihmiset</w:t>
      </w:r>
    </w:p>
    <w:p>
      <w:r>
        <w:rPr>
          <w:b/>
        </w:rPr>
        <w:t xml:space="preserve">Tulos</w:t>
      </w:r>
    </w:p>
    <w:p>
      <w:r>
        <w:t xml:space="preserve">nauttia juhlista.</w:t>
      </w:r>
    </w:p>
    <w:p>
      <w:r>
        <w:rPr>
          <w:b/>
        </w:rPr>
        <w:t xml:space="preserve">Tulos</w:t>
      </w:r>
    </w:p>
    <w:p>
      <w:r>
        <w:t xml:space="preserve">juhlia lomaa.</w:t>
      </w:r>
    </w:p>
    <w:p>
      <w:r>
        <w:rPr>
          <w:b/>
        </w:rPr>
        <w:t xml:space="preserve">Tulos</w:t>
      </w:r>
    </w:p>
    <w:p>
      <w:r>
        <w:t xml:space="preserve">jakaa yhteisiä etuja.</w:t>
      </w:r>
    </w:p>
    <w:p>
      <w:r>
        <w:rPr>
          <w:b/>
        </w:rPr>
        <w:t xml:space="preserve">Esimerkki 7.3950</w:t>
      </w:r>
    </w:p>
    <w:p>
      <w:r>
        <w:t xml:space="preserve">Konteksti: Perhe kutsui vieraita pääsiäisen viettoon. He söivät yhdessä illallista. He jakoivat hyviä muistoja.  Lause: He puhuivat juhlapyhän syystä.  Hahmo: Perhe</w:t>
      </w:r>
    </w:p>
    <w:p>
      <w:r>
        <w:rPr>
          <w:b/>
        </w:rPr>
        <w:t xml:space="preserve">Tulos</w:t>
      </w:r>
    </w:p>
    <w:p>
      <w:r>
        <w:t xml:space="preserve">puhutaan perinteistä</w:t>
      </w:r>
    </w:p>
    <w:p>
      <w:r>
        <w:rPr>
          <w:b/>
        </w:rPr>
        <w:t xml:space="preserve">Esimerkki 7.3951</w:t>
      </w:r>
    </w:p>
    <w:p>
      <w:r>
        <w:t xml:space="preserve">Konteksti: Perhe kutsui vieraita pääsiäisen viettoon. He söivät yhdessä illallista. He jakoivat hyviä muistoja.  Lause: He puhuivat juhlapyhän syystä.  Hahmo: Ihmiset</w:t>
      </w:r>
    </w:p>
    <w:p>
      <w:r>
        <w:rPr>
          <w:b/>
        </w:rPr>
        <w:t xml:space="preserve">Tulos</w:t>
      </w:r>
    </w:p>
    <w:p>
      <w:r>
        <w:t xml:space="preserve">juhlia yhdessä</w:t>
      </w:r>
    </w:p>
    <w:p>
      <w:r>
        <w:rPr>
          <w:b/>
        </w:rPr>
        <w:t xml:space="preserve">Tulos</w:t>
      </w:r>
    </w:p>
    <w:p>
      <w:r>
        <w:t xml:space="preserve">päästä lähemmäksi muita</w:t>
      </w:r>
    </w:p>
    <w:p>
      <w:r>
        <w:rPr>
          <w:b/>
        </w:rPr>
        <w:t xml:space="preserve">Esimerkki 7.3952</w:t>
      </w:r>
    </w:p>
    <w:p>
      <w:r>
        <w:t xml:space="preserve">Konteksti: Perhe kutsui vieraita pääsiäisen viettoon. He söivät yhdessä illallista. He jakoivat hyviä muistoja. He puhuivat juhlapyhän syystä.  Lause: He toivottivat toisilleen hyvää yötä.  Hahmo: Perhe</w:t>
      </w:r>
    </w:p>
    <w:p>
      <w:r>
        <w:rPr>
          <w:b/>
        </w:rPr>
        <w:t xml:space="preserve">Tulos</w:t>
      </w:r>
    </w:p>
    <w:p>
      <w:r>
        <w:t xml:space="preserve">luoda yhteyksiä toisiinsa</w:t>
      </w:r>
    </w:p>
    <w:p>
      <w:r>
        <w:rPr>
          <w:b/>
        </w:rPr>
        <w:t xml:space="preserve">Tulos</w:t>
      </w:r>
    </w:p>
    <w:p>
      <w:r>
        <w:t xml:space="preserve">olla hyvä isäntä</w:t>
      </w:r>
    </w:p>
    <w:p>
      <w:r>
        <w:rPr>
          <w:b/>
        </w:rPr>
        <w:t xml:space="preserve">Tulos</w:t>
      </w:r>
    </w:p>
    <w:p>
      <w:r>
        <w:t xml:space="preserve">osoittaa rakkautta ja arvostusta toisiaan kohtaan</w:t>
      </w:r>
    </w:p>
    <w:p>
      <w:r>
        <w:rPr>
          <w:b/>
        </w:rPr>
        <w:t xml:space="preserve">Tulos</w:t>
      </w:r>
    </w:p>
    <w:p>
      <w:r>
        <w:t xml:space="preserve">saada hyvä loppu lomalleen</w:t>
      </w:r>
    </w:p>
    <w:p>
      <w:r>
        <w:rPr>
          <w:b/>
        </w:rPr>
        <w:t xml:space="preserve">Esimerkki 7.3953</w:t>
      </w:r>
    </w:p>
    <w:p>
      <w:r>
        <w:t xml:space="preserve">Konteksti: Perhe kutsui vieraita pääsiäisen viettoon. He söivät yhdessä illallista. He jakoivat hyviä muistoja. He puhuivat juhlapyhän syystä.  Lause: He toivottivat toisilleen hyvää yötä.  Hahmo: Ihmiset</w:t>
      </w:r>
    </w:p>
    <w:p>
      <w:r>
        <w:rPr>
          <w:b/>
        </w:rPr>
        <w:t xml:space="preserve">Tulos</w:t>
      </w:r>
    </w:p>
    <w:p>
      <w:r>
        <w:t xml:space="preserve">olla ystävällinen muille</w:t>
      </w:r>
    </w:p>
    <w:p>
      <w:r>
        <w:rPr>
          <w:b/>
        </w:rPr>
        <w:t xml:space="preserve">Esimerkki 7.3954</w:t>
      </w:r>
    </w:p>
    <w:p>
      <w:r>
        <w:t xml:space="preserve">Konteksti: Lause: Ei ole: Juan haaveili koko elämänsä ajan opettajan ammatista.  Hahmo: Juan</w:t>
      </w:r>
    </w:p>
    <w:p>
      <w:r>
        <w:rPr>
          <w:b/>
        </w:rPr>
        <w:t xml:space="preserve">Tulos</w:t>
      </w:r>
    </w:p>
    <w:p>
      <w:r>
        <w:t xml:space="preserve">opettaa lapsille</w:t>
      </w:r>
    </w:p>
    <w:p>
      <w:r>
        <w:rPr>
          <w:b/>
        </w:rPr>
        <w:t xml:space="preserve">Esimerkki 7.3955</w:t>
      </w:r>
    </w:p>
    <w:p>
      <w:r>
        <w:t xml:space="preserve">Konteksti: Juan haaveili koko elämänsä ajan opettajan ammatista.  Lause: Kun hän valmistui yliopistosta, hän ei malttanut odottaa, että hän pääsi hakemaan työpaikkoja.  Hahmo: Juan</w:t>
      </w:r>
    </w:p>
    <w:p>
      <w:r>
        <w:rPr>
          <w:b/>
        </w:rPr>
        <w:t xml:space="preserve">Tulos</w:t>
      </w:r>
    </w:p>
    <w:p>
      <w:r>
        <w:t xml:space="preserve">hienoa työtä</w:t>
      </w:r>
    </w:p>
    <w:p>
      <w:r>
        <w:rPr>
          <w:b/>
        </w:rPr>
        <w:t xml:space="preserve">Esimerkki 7.3956</w:t>
      </w:r>
    </w:p>
    <w:p>
      <w:r>
        <w:t xml:space="preserve">Konteksti: Juan haaveili koko elämänsä ajan opettajan ammatista. Kun hän valmistui yliopistosta, hän ei malttanut odottaa, että hän pääsi hakemaan työpaikkoja.  Lause: Kun hän löysi työpaikan paikallisesta yläasteesta, heti.  Hahmo: Juan</w:t>
      </w:r>
    </w:p>
    <w:p>
      <w:r>
        <w:rPr>
          <w:b/>
        </w:rPr>
        <w:t xml:space="preserve">Tulos</w:t>
      </w:r>
    </w:p>
    <w:p>
      <w:r>
        <w:t xml:space="preserve">tienata rahaa</w:t>
      </w:r>
    </w:p>
    <w:p>
      <w:r>
        <w:rPr>
          <w:b/>
        </w:rPr>
        <w:t xml:space="preserve">Esimerkki 7.3957</w:t>
      </w:r>
    </w:p>
    <w:p>
      <w:r>
        <w:t xml:space="preserve">Konteksti: Juan haaveili koko elämänsä ajan opettajan ammatista. Kun hän valmistui yliopistosta, hän ei malttanut odottaa, että hän pääsi hakemaan työpaikkoja. Kun hän löysi työpaikan paikallisesta yläasteesta, heti.  Lause: Hän pystytti nopeasti luokkahuoneensa ja oli innoissaan oppilaiden tapaamisesta.  Hahmo: Juan</w:t>
      </w:r>
    </w:p>
    <w:p>
      <w:r>
        <w:rPr>
          <w:b/>
        </w:rPr>
        <w:t xml:space="preserve">Tulos</w:t>
      </w:r>
    </w:p>
    <w:p>
      <w:r>
        <w:t xml:space="preserve">hyväksyä todellisuus, että hänen päämääränsä tulee julki, -</w:t>
      </w:r>
    </w:p>
    <w:p>
      <w:r>
        <w:rPr>
          <w:b/>
        </w:rPr>
        <w:t xml:space="preserve">Tulos</w:t>
      </w:r>
    </w:p>
    <w:p>
      <w:r>
        <w:t xml:space="preserve">todistaa opetustaitonsa</w:t>
      </w:r>
    </w:p>
    <w:p>
      <w:r>
        <w:rPr>
          <w:b/>
        </w:rPr>
        <w:t xml:space="preserve">Tulos</w:t>
      </w:r>
    </w:p>
    <w:p>
      <w:r>
        <w:t xml:space="preserve">olla avuksi</w:t>
      </w:r>
    </w:p>
    <w:p>
      <w:r>
        <w:rPr>
          <w:b/>
        </w:rPr>
        <w:t xml:space="preserve">Esimerkki 7.3958</w:t>
      </w:r>
    </w:p>
    <w:p>
      <w:r>
        <w:t xml:space="preserve">Konteksti: Juan haaveili koko elämänsä ajan opettajan ammatista. Kun hän valmistui yliopistosta, hän ei malttanut odottaa, että hän pääsi hakemaan työpaikkoja. Kun hän löysi työpaikan paikallisesta yläasteesta, heti. Hän pystytti nopeasti luokkahuoneensa ja oli innoissaan tapaamaan oppilaita.  Lause: Juanin unelma oli vihdoin toteutunut, kun hän avasi luokkahuoneensa ovet.  Hahmo: Juan</w:t>
      </w:r>
    </w:p>
    <w:p>
      <w:r>
        <w:rPr>
          <w:b/>
        </w:rPr>
        <w:t xml:space="preserve">Tulos</w:t>
      </w:r>
    </w:p>
    <w:p>
      <w:r>
        <w:t xml:space="preserve">uran aloittaminen</w:t>
      </w:r>
    </w:p>
    <w:p>
      <w:r>
        <w:rPr>
          <w:b/>
        </w:rPr>
        <w:t xml:space="preserve">Esimerkki 7.3959</w:t>
      </w:r>
    </w:p>
    <w:p>
      <w:r>
        <w:t xml:space="preserve">Konteksti: Lause: Ei ole: Beth oli oksentanut kolme päivää flunssan takia.  Hahmo: Beth</w:t>
      </w:r>
    </w:p>
    <w:p>
      <w:r>
        <w:rPr>
          <w:b/>
        </w:rPr>
        <w:t xml:space="preserve">Tulos</w:t>
      </w:r>
    </w:p>
    <w:p>
      <w:r>
        <w:t xml:space="preserve">Ei ole</w:t>
      </w:r>
    </w:p>
    <w:p>
      <w:r>
        <w:rPr>
          <w:b/>
        </w:rPr>
        <w:t xml:space="preserve">Esimerkki 7.3960</w:t>
      </w:r>
    </w:p>
    <w:p>
      <w:r>
        <w:t xml:space="preserve">Konteksti: Lause: Ei ole: Beth oli oksentanut kolme päivää flunssan takia.  Hahmo: Äiti</w:t>
      </w:r>
    </w:p>
    <w:p>
      <w:r>
        <w:rPr>
          <w:b/>
        </w:rPr>
        <w:t xml:space="preserve">Tulos</w:t>
      </w:r>
    </w:p>
    <w:p>
      <w:r>
        <w:t xml:space="preserve">Ei ole</w:t>
      </w:r>
    </w:p>
    <w:p>
      <w:r>
        <w:rPr>
          <w:b/>
        </w:rPr>
        <w:t xml:space="preserve">Esimerkki 7.3961</w:t>
      </w:r>
    </w:p>
    <w:p>
      <w:r>
        <w:t xml:space="preserve">Konteksti: Beth oli oksentanut kolme päivää flunssan takia.  Lause: Hän riiteli äitinsä kanssa, kun tämä vaati häntä menemään ensiapuun.  Hahmo: Beth</w:t>
      </w:r>
    </w:p>
    <w:p>
      <w:r>
        <w:rPr>
          <w:b/>
        </w:rPr>
        <w:t xml:space="preserve">Tulos</w:t>
      </w:r>
    </w:p>
    <w:p>
      <w:r>
        <w:t xml:space="preserve">jäädä kotiin</w:t>
      </w:r>
    </w:p>
    <w:p>
      <w:r>
        <w:rPr>
          <w:b/>
        </w:rPr>
        <w:t xml:space="preserve">Tulos</w:t>
      </w:r>
    </w:p>
    <w:p>
      <w:r>
        <w:t xml:space="preserve">pysyä poissa sairaalasta</w:t>
      </w:r>
    </w:p>
    <w:p>
      <w:r>
        <w:rPr>
          <w:b/>
        </w:rPr>
        <w:t xml:space="preserve">Esimerkki 7.3962</w:t>
      </w:r>
    </w:p>
    <w:p>
      <w:r>
        <w:t xml:space="preserve">Konteksti: Beth oli oksentanut kolme päivää flunssan takia.  Lause: Hän riiteli äitinsä kanssa, kun tämä vaati häntä menemään ensiapuun.  Hahmo: Äiti</w:t>
      </w:r>
    </w:p>
    <w:p>
      <w:r>
        <w:rPr>
          <w:b/>
        </w:rPr>
        <w:t xml:space="preserve">Tulos</w:t>
      </w:r>
    </w:p>
    <w:p>
      <w:r>
        <w:t xml:space="preserve">Ei ole</w:t>
      </w:r>
    </w:p>
    <w:p>
      <w:r>
        <w:rPr>
          <w:b/>
        </w:rPr>
        <w:t xml:space="preserve">Esimerkki 7.3963</w:t>
      </w:r>
    </w:p>
    <w:p>
      <w:r>
        <w:t xml:space="preserve">Konteksti: Beth oli oksentanut kolme päivää flunssan takia. Hän riiteli äitinsä kanssa, kun tämä vaati häntä menemään päivystykseen.  Lause: Hän myönsi lopulta tarvitsevansa apua.  Hahmo: Beth</w:t>
      </w:r>
    </w:p>
    <w:p>
      <w:r>
        <w:rPr>
          <w:b/>
        </w:rPr>
        <w:t xml:space="preserve">Tulos</w:t>
      </w:r>
    </w:p>
    <w:p>
      <w:r>
        <w:t xml:space="preserve">olla terve</w:t>
      </w:r>
    </w:p>
    <w:p>
      <w:r>
        <w:rPr>
          <w:b/>
        </w:rPr>
        <w:t xml:space="preserve">Tulos</w:t>
      </w:r>
    </w:p>
    <w:p>
      <w:r>
        <w:t xml:space="preserve">tuntea olonsa paremmaksi</w:t>
      </w:r>
    </w:p>
    <w:p>
      <w:r>
        <w:rPr>
          <w:b/>
        </w:rPr>
        <w:t xml:space="preserve">Esimerkki 7.3964</w:t>
      </w:r>
    </w:p>
    <w:p>
      <w:r>
        <w:t xml:space="preserve">Konteksti: Beth oli oksentanut kolme päivää flunssan takia. Hän riiteli äitinsä kanssa, kun tämä vaati häntä menemään päivystykseen.  Lause: Hän myönsi lopulta tarvitsevansa apua.  Hahmo: Äiti</w:t>
      </w:r>
    </w:p>
    <w:p>
      <w:r>
        <w:rPr>
          <w:b/>
        </w:rPr>
        <w:t xml:space="preserve">Tulos</w:t>
      </w:r>
    </w:p>
    <w:p>
      <w:r>
        <w:t xml:space="preserve">Ei ole</w:t>
      </w:r>
    </w:p>
    <w:p>
      <w:r>
        <w:rPr>
          <w:b/>
        </w:rPr>
        <w:t xml:space="preserve">Esimerkki 7.3965</w:t>
      </w:r>
    </w:p>
    <w:p>
      <w:r>
        <w:t xml:space="preserve">Konteksti: Beth oli oksentanut kolme päivää flunssan takia. Hän riiteli äitinsä kanssa, kun tämä vaati häntä menemään päivystykseen. Lopulta hän myönsi tarvitsevansa apua.  Lause: Beth oli heikko kävellessään autolle.  Hahmo: Beth</w:t>
      </w:r>
    </w:p>
    <w:p>
      <w:r>
        <w:rPr>
          <w:b/>
        </w:rPr>
        <w:t xml:space="preserve">Tulos</w:t>
      </w:r>
    </w:p>
    <w:p>
      <w:r>
        <w:t xml:space="preserve">tuntea olonsa paremmaksi</w:t>
      </w:r>
    </w:p>
    <w:p>
      <w:r>
        <w:rPr>
          <w:b/>
        </w:rPr>
        <w:t xml:space="preserve">Tulos</w:t>
      </w:r>
    </w:p>
    <w:p>
      <w:r>
        <w:t xml:space="preserve">mennä sairaalaan</w:t>
      </w:r>
    </w:p>
    <w:p>
      <w:r>
        <w:rPr>
          <w:b/>
        </w:rPr>
        <w:t xml:space="preserve">Tulos</w:t>
      </w:r>
    </w:p>
    <w:p>
      <w:r>
        <w:t xml:space="preserve">saada apua</w:t>
      </w:r>
    </w:p>
    <w:p>
      <w:r>
        <w:rPr>
          <w:b/>
        </w:rPr>
        <w:t xml:space="preserve">Esimerkki 7.3966</w:t>
      </w:r>
    </w:p>
    <w:p>
      <w:r>
        <w:t xml:space="preserve">Konteksti: Beth oli oksentanut kolme päivää flunssan takia. Hän riiteli äitinsä kanssa, kun tämä vaati häntä menemään päivystykseen. Lopulta hän myönsi tarvitsevansa apua.  Lause: Beth oli heikko kävellessään autolle.  Hahmo: Äiti</w:t>
      </w:r>
    </w:p>
    <w:p>
      <w:r>
        <w:rPr>
          <w:b/>
        </w:rPr>
        <w:t xml:space="preserve">Tulos</w:t>
      </w:r>
    </w:p>
    <w:p>
      <w:r>
        <w:t xml:space="preserve">Ei ole</w:t>
      </w:r>
    </w:p>
    <w:p>
      <w:r>
        <w:rPr>
          <w:b/>
        </w:rPr>
        <w:t xml:space="preserve">Esimerkki 7.3967</w:t>
      </w:r>
    </w:p>
    <w:p>
      <w:r>
        <w:t xml:space="preserve">Konteksti: Beth oli oksentanut kolme päivää flunssan takia. Hän riiteli äitinsä kanssa, kun tämä vaati häntä menemään päivystykseen. Lopulta hän myönsi tarvitsevansa apua. Beth oli heikko kävellessään autolle.  Lause: Hänen pelokas äitinsä ajoi nopeasti sairaalaan.  Hahmo: Beth</w:t>
      </w:r>
    </w:p>
    <w:p>
      <w:r>
        <w:rPr>
          <w:b/>
        </w:rPr>
        <w:t xml:space="preserve">Tulos</w:t>
      </w:r>
    </w:p>
    <w:p>
      <w:r>
        <w:t xml:space="preserve">Ei ole</w:t>
      </w:r>
    </w:p>
    <w:p>
      <w:r>
        <w:rPr>
          <w:b/>
        </w:rPr>
        <w:t xml:space="preserve">Esimerkki 7.3968</w:t>
      </w:r>
    </w:p>
    <w:p>
      <w:r>
        <w:t xml:space="preserve">Konteksti: Beth oli oksentanut kolme päivää flunssan takia. Hän riiteli äitinsä kanssa, kun tämä vaati häntä menemään päivystykseen. Lopulta hän myönsi tarvitsevansa apua. Beth oli heikko kävellessään autolle.  Lause: Hänen pelokas äitinsä ajoi nopeasti sairaalaan.  Hahmo: Äiti</w:t>
      </w:r>
    </w:p>
    <w:p>
      <w:r>
        <w:rPr>
          <w:b/>
        </w:rPr>
        <w:t xml:space="preserve">Tulos</w:t>
      </w:r>
    </w:p>
    <w:p>
      <w:r>
        <w:t xml:space="preserve">saadakseen tyttärelleen apua.</w:t>
      </w:r>
    </w:p>
    <w:p>
      <w:r>
        <w:rPr>
          <w:b/>
        </w:rPr>
        <w:t xml:space="preserve">Tulos</w:t>
      </w:r>
    </w:p>
    <w:p>
      <w:r>
        <w:t xml:space="preserve">olla avuksi</w:t>
      </w:r>
    </w:p>
    <w:p>
      <w:r>
        <w:rPr>
          <w:b/>
        </w:rPr>
        <w:t xml:space="preserve">Esimerkki 7.3969</w:t>
      </w:r>
    </w:p>
    <w:p>
      <w:r>
        <w:t xml:space="preserve">Konteksti: Lause: Ei ole: Julianin äiti antoi hänelle listan ja lähetti hänet ostoksille.  Hahmo: Julian</w:t>
      </w:r>
    </w:p>
    <w:p>
      <w:r>
        <w:rPr>
          <w:b/>
        </w:rPr>
        <w:t xml:space="preserve">Tulos</w:t>
      </w:r>
    </w:p>
    <w:p>
      <w:r>
        <w:t xml:space="preserve">Ei ole</w:t>
      </w:r>
    </w:p>
    <w:p>
      <w:r>
        <w:rPr>
          <w:b/>
        </w:rPr>
        <w:t xml:space="preserve">Esimerkki 7.3970</w:t>
      </w:r>
    </w:p>
    <w:p>
      <w:r>
        <w:t xml:space="preserve">Konteksti: Lause: Ei ole: Julianin äiti antoi hänelle listan ja lähetti hänet ostoksille.  Hahmo: Julianin äiti</w:t>
      </w:r>
    </w:p>
    <w:p>
      <w:r>
        <w:rPr>
          <w:b/>
        </w:rPr>
        <w:t xml:space="preserve">Tulos</w:t>
      </w:r>
    </w:p>
    <w:p>
      <w:r>
        <w:t xml:space="preserve">saadaksesi ainesosia.</w:t>
      </w:r>
    </w:p>
    <w:p>
      <w:r>
        <w:rPr>
          <w:b/>
        </w:rPr>
        <w:t xml:space="preserve">Tulos</w:t>
      </w:r>
    </w:p>
    <w:p>
      <w:r>
        <w:t xml:space="preserve">varmistaakseen, että Julian sai kaiken ostoslistalta, -</w:t>
      </w:r>
    </w:p>
    <w:p>
      <w:r>
        <w:rPr>
          <w:b/>
        </w:rPr>
        <w:t xml:space="preserve">Tulos</w:t>
      </w:r>
    </w:p>
    <w:p>
      <w:r>
        <w:t xml:space="preserve">kasvattaa vastuuntuntoa.</w:t>
      </w:r>
    </w:p>
    <w:p>
      <w:r>
        <w:rPr>
          <w:b/>
        </w:rPr>
        <w:t xml:space="preserve">Tulos</w:t>
      </w:r>
    </w:p>
    <w:p>
      <w:r>
        <w:t xml:space="preserve">jakaa kotityöt.</w:t>
      </w:r>
    </w:p>
    <w:p>
      <w:r>
        <w:rPr>
          <w:b/>
        </w:rPr>
        <w:t xml:space="preserve">Esimerkki 7.3971</w:t>
      </w:r>
    </w:p>
    <w:p>
      <w:r>
        <w:t xml:space="preserve">Konteksti: Lause: Ei ole: Julianin äiti antoi hänelle listan ja lähetti hänet ostoksille.  Hahmo: Julian: Kauppa</w:t>
      </w:r>
    </w:p>
    <w:p>
      <w:r>
        <w:rPr>
          <w:b/>
        </w:rPr>
        <w:t xml:space="preserve">Tulos</w:t>
      </w:r>
    </w:p>
    <w:p>
      <w:r>
        <w:t xml:space="preserve">Ei ole</w:t>
      </w:r>
    </w:p>
    <w:p>
      <w:r>
        <w:rPr>
          <w:b/>
        </w:rPr>
        <w:t xml:space="preserve">Esimerkki 7.3972</w:t>
      </w:r>
    </w:p>
    <w:p>
      <w:r>
        <w:t xml:space="preserve">Konteksti: Julianin äiti antoi hänelle listan ja lähetti hänet ostoksille.  Lause: Hän käveli kauppaan pitäen sitä tiukasti kädessään.  Hahmo: Julian</w:t>
      </w:r>
    </w:p>
    <w:p>
      <w:r>
        <w:rPr>
          <w:b/>
        </w:rPr>
        <w:t xml:space="preserve">Tulos</w:t>
      </w:r>
    </w:p>
    <w:p>
      <w:r>
        <w:t xml:space="preserve">ostaa oikeaa tavaraa</w:t>
      </w:r>
    </w:p>
    <w:p>
      <w:r>
        <w:rPr>
          <w:b/>
        </w:rPr>
        <w:t xml:space="preserve">Tulos</w:t>
      </w:r>
    </w:p>
    <w:p>
      <w:r>
        <w:t xml:space="preserve">ei menetä luetteloa</w:t>
      </w:r>
    </w:p>
    <w:p>
      <w:r>
        <w:rPr>
          <w:b/>
        </w:rPr>
        <w:t xml:space="preserve">Esimerkki 7.3973</w:t>
      </w:r>
    </w:p>
    <w:p>
      <w:r>
        <w:t xml:space="preserve">Konteksti: Julianin äiti antoi hänelle listan ja lähetti hänet ostoksille.  Lause: Hän käveli kauppaan pitäen sitä tiukasti kädessään.  Hahmo: Julianin äiti</w:t>
      </w:r>
    </w:p>
    <w:p>
      <w:r>
        <w:rPr>
          <w:b/>
        </w:rPr>
        <w:t xml:space="preserve">Tulos</w:t>
      </w:r>
    </w:p>
    <w:p>
      <w:r>
        <w:t xml:space="preserve">Ei ole</w:t>
      </w:r>
    </w:p>
    <w:p>
      <w:r>
        <w:rPr>
          <w:b/>
        </w:rPr>
        <w:t xml:space="preserve">Esimerkki 7.3974</w:t>
      </w:r>
    </w:p>
    <w:p>
      <w:r>
        <w:t xml:space="preserve">Konteksti: Julianin äiti antoi hänelle listan ja lähetti hänet ostoksille.  Lause: Hän käveli kauppaan pitäen sitä tiukasti kädessään.  Hahmo: Julian: Kauppaan.</w:t>
      </w:r>
    </w:p>
    <w:p>
      <w:r>
        <w:rPr>
          <w:b/>
        </w:rPr>
        <w:t xml:space="preserve">Tulos</w:t>
      </w:r>
    </w:p>
    <w:p>
      <w:r>
        <w:t xml:space="preserve">Ei ole</w:t>
      </w:r>
    </w:p>
    <w:p>
      <w:r>
        <w:rPr>
          <w:b/>
        </w:rPr>
        <w:t xml:space="preserve">Esimerkki 7.3975</w:t>
      </w:r>
    </w:p>
    <w:p>
      <w:r>
        <w:t xml:space="preserve">Konteksti: Julianin äiti antoi hänelle listan ja lähetti hänet ostoksille. Hän käveli kauppaan pitäen sitä tiukasti kädessään.  Lause: Kun hän oli melkein perillä, tuuli valitettavasti vei sen pois.  Hahmo: Julian</w:t>
      </w:r>
    </w:p>
    <w:p>
      <w:r>
        <w:rPr>
          <w:b/>
        </w:rPr>
        <w:t xml:space="preserve">Tulos</w:t>
      </w:r>
    </w:p>
    <w:p>
      <w:r>
        <w:t xml:space="preserve">Ei ole</w:t>
      </w:r>
    </w:p>
    <w:p>
      <w:r>
        <w:rPr>
          <w:b/>
        </w:rPr>
        <w:t xml:space="preserve">Esimerkki 7.3976</w:t>
      </w:r>
    </w:p>
    <w:p>
      <w:r>
        <w:t xml:space="preserve">Konteksti: Julianin äiti antoi hänelle listan ja lähetti hänet ostoksille. Hän käveli kauppaan pitäen sitä tiukasti kädessään.  Lause: Kun hän oli melkein perillä, tuuli valitettavasti vei sen pois.  Hahmo: Julianin äiti</w:t>
      </w:r>
    </w:p>
    <w:p>
      <w:r>
        <w:rPr>
          <w:b/>
        </w:rPr>
        <w:t xml:space="preserve">Tulos</w:t>
      </w:r>
    </w:p>
    <w:p>
      <w:r>
        <w:t xml:space="preserve">Ei ole</w:t>
      </w:r>
    </w:p>
    <w:p>
      <w:r>
        <w:rPr>
          <w:b/>
        </w:rPr>
        <w:t xml:space="preserve">Esimerkki 7.3977</w:t>
      </w:r>
    </w:p>
    <w:p>
      <w:r>
        <w:t xml:space="preserve">Konteksti: Julianin äiti antoi hänelle listan ja lähetti hänet ostoksille. Hän käveli kauppaan pitäen sitä tiukasti kädessään.  Lause: Kun hän oli melkein perillä, tuuli valitettavasti vei sen pois.  Hahmo: Julian: Kauppa</w:t>
      </w:r>
    </w:p>
    <w:p>
      <w:r>
        <w:rPr>
          <w:b/>
        </w:rPr>
        <w:t xml:space="preserve">Tulos</w:t>
      </w:r>
    </w:p>
    <w:p>
      <w:r>
        <w:t xml:space="preserve">Ei ole</w:t>
      </w:r>
    </w:p>
    <w:p>
      <w:r>
        <w:rPr>
          <w:b/>
        </w:rPr>
        <w:t xml:space="preserve">Esimerkki 7.3978</w:t>
      </w:r>
    </w:p>
    <w:p>
      <w:r>
        <w:t xml:space="preserve">Konteksti: Julianin äiti antoi hänelle listan ja lähetti hänet ostoksille. Hän käveli kauppaan pitäen sitä tiukasti kädessään. Valitettavasti, kun hän oli melkein perillä, tuuli vei sen pois.  Lause: Hän osti niin monta asiaa kuin muisti listalla olleen.  Hahmo: Julian</w:t>
      </w:r>
    </w:p>
    <w:p>
      <w:r>
        <w:rPr>
          <w:b/>
        </w:rPr>
        <w:t xml:space="preserve">Tulos</w:t>
      </w:r>
    </w:p>
    <w:p>
      <w:r>
        <w:t xml:space="preserve">ettei äiti pettyisi</w:t>
      </w:r>
    </w:p>
    <w:p>
      <w:r>
        <w:rPr>
          <w:b/>
        </w:rPr>
        <w:t xml:space="preserve">Tulos</w:t>
      </w:r>
    </w:p>
    <w:p>
      <w:r>
        <w:t xml:space="preserve">olla avuksi</w:t>
      </w:r>
    </w:p>
    <w:p>
      <w:r>
        <w:rPr>
          <w:b/>
        </w:rPr>
        <w:t xml:space="preserve">Esimerkki 7.3979</w:t>
      </w:r>
    </w:p>
    <w:p>
      <w:r>
        <w:t xml:space="preserve">Konteksti: Julianin äiti antoi hänelle listan ja lähetti hänet ostoksille. Hän käveli kauppaan pitäen sitä tiukasti kädessään. Valitettavasti, kun hän oli melkein perillä, tuuli vei sen pois.  Lause: Hän osti niin monta asiaa kuin muisti listalla olleen.  Hahmo: Julianin äiti</w:t>
      </w:r>
    </w:p>
    <w:p>
      <w:r>
        <w:rPr>
          <w:b/>
        </w:rPr>
        <w:t xml:space="preserve">Tulos</w:t>
      </w:r>
    </w:p>
    <w:p>
      <w:r>
        <w:t xml:space="preserve">Ei ole</w:t>
      </w:r>
    </w:p>
    <w:p>
      <w:r>
        <w:rPr>
          <w:b/>
        </w:rPr>
        <w:t xml:space="preserve">Esimerkki 7.3980</w:t>
      </w:r>
    </w:p>
    <w:p>
      <w:r>
        <w:t xml:space="preserve">Konteksti: Julianin äiti antoi hänelle listan ja lähetti hänet ostoksille. Hän käveli kauppaan pitäen sitä tiukasti kädessään. Valitettavasti, kun hän oli melkein perillä, tuuli vei sen pois.  Lause: Hän osti niin monta asiaa kuin muisti listalla olleen.  Hahmo: Kauppa</w:t>
      </w:r>
    </w:p>
    <w:p>
      <w:r>
        <w:rPr>
          <w:b/>
        </w:rPr>
        <w:t xml:space="preserve">Tulos</w:t>
      </w:r>
    </w:p>
    <w:p>
      <w:r>
        <w:t xml:space="preserve">Ei ole</w:t>
      </w:r>
    </w:p>
    <w:p>
      <w:r>
        <w:rPr>
          <w:b/>
        </w:rPr>
        <w:t xml:space="preserve">Esimerkki 7.3981</w:t>
      </w:r>
    </w:p>
    <w:p>
      <w:r>
        <w:t xml:space="preserve">Konteksti: Julianin äiti antoi hänelle listan ja lähetti hänet ostoksille. Hän käveli kauppaan pitäen sitä tiukasti kädessään. Valitettavasti, kun hän oli melkein perillä, tuuli vei sen pois. Hän osti niin monta asiaa kuin muisti listalla olleen.  Lause: Kun hän pääsi kotiin, hänen äitinsä ei ollut lainkaan vihainen hänelle.  Hahmo: Julian</w:t>
      </w:r>
    </w:p>
    <w:p>
      <w:r>
        <w:rPr>
          <w:b/>
        </w:rPr>
        <w:t xml:space="preserve">Tulos</w:t>
      </w:r>
    </w:p>
    <w:p>
      <w:r>
        <w:t xml:space="preserve">päästä kotiin</w:t>
      </w:r>
    </w:p>
    <w:p>
      <w:r>
        <w:rPr>
          <w:b/>
        </w:rPr>
        <w:t xml:space="preserve">Esimerkki 7.3982</w:t>
      </w:r>
    </w:p>
    <w:p>
      <w:r>
        <w:t xml:space="preserve">Konteksti: Julianin äiti antoi hänelle listan ja lähetti hänet ostoksille. Hän käveli kauppaan pitäen sitä tiukasti kädessään. Valitettavasti, kun hän oli melkein perillä, tuuli vei sen pois. Hän osti niin monta asiaa kuin muisti listalla olleen.  Lause: Kun hän pääsi kotiin, hänen äitinsä ei ollut lainkaan vihainen hänelle.  Hahmo: Julianin äiti</w:t>
      </w:r>
    </w:p>
    <w:p>
      <w:r>
        <w:rPr>
          <w:b/>
        </w:rPr>
        <w:t xml:space="preserve">Tulos</w:t>
      </w:r>
    </w:p>
    <w:p>
      <w:r>
        <w:t xml:space="preserve">Ei ole</w:t>
      </w:r>
    </w:p>
    <w:p>
      <w:r>
        <w:rPr>
          <w:b/>
        </w:rPr>
        <w:t xml:space="preserve">Esimerkki 7.3983</w:t>
      </w:r>
    </w:p>
    <w:p>
      <w:r>
        <w:t xml:space="preserve">Konteksti: Julianin äiti antoi hänelle listan ja lähetti hänet ostoksille. Hän käveli kauppaan pitäen sitä tiukasti kädessään. Valitettavasti, kun hän oli melkein perillä, tuuli vei sen pois. Hän osti niin monta asiaa kuin muisti listalla olleen.  Lause: Kun hän pääsi kotiin, hänen äitinsä ei ollut lainkaan vihainen hänelle.  Hahmo: Kauppa</w:t>
      </w:r>
    </w:p>
    <w:p>
      <w:r>
        <w:rPr>
          <w:b/>
        </w:rPr>
        <w:t xml:space="preserve">Tulos</w:t>
      </w:r>
    </w:p>
    <w:p>
      <w:r>
        <w:t xml:space="preserve">Ei ole</w:t>
      </w:r>
    </w:p>
    <w:p>
      <w:r>
        <w:rPr>
          <w:b/>
        </w:rPr>
        <w:t xml:space="preserve">Esimerkki 7.3984</w:t>
      </w:r>
    </w:p>
    <w:p>
      <w:r>
        <w:t xml:space="preserve">Konteksti: Lause: Ei ole: Maxin pihalla oli kuollut puu.  Hahmo: Max</w:t>
      </w:r>
    </w:p>
    <w:p>
      <w:r>
        <w:rPr>
          <w:b/>
        </w:rPr>
        <w:t xml:space="preserve">Tulos</w:t>
      </w:r>
    </w:p>
    <w:p>
      <w:r>
        <w:t xml:space="preserve">Ei ole</w:t>
      </w:r>
    </w:p>
    <w:p>
      <w:r>
        <w:rPr>
          <w:b/>
        </w:rPr>
        <w:t xml:space="preserve">Esimerkki 7.3985</w:t>
      </w:r>
    </w:p>
    <w:p>
      <w:r>
        <w:t xml:space="preserve">Konteksti: Lause: Ei ole: Maxin pihalla oli kuollut puu.  Hahmo: Ystävä</w:t>
      </w:r>
    </w:p>
    <w:p>
      <w:r>
        <w:rPr>
          <w:b/>
        </w:rPr>
        <w:t xml:space="preserve">Tulos</w:t>
      </w:r>
    </w:p>
    <w:p>
      <w:r>
        <w:t xml:space="preserve">Ei ole</w:t>
      </w:r>
    </w:p>
    <w:p>
      <w:r>
        <w:rPr>
          <w:b/>
        </w:rPr>
        <w:t xml:space="preserve">Esimerkki 7.3986</w:t>
      </w:r>
    </w:p>
    <w:p>
      <w:r>
        <w:t xml:space="preserve">Konteksti: Maxin pihalla oli kuollut puu.  Lause: Hän päätti, että hänen oli kaadettava puu.  Hahmo: Max</w:t>
      </w:r>
    </w:p>
    <w:p>
      <w:r>
        <w:rPr>
          <w:b/>
        </w:rPr>
        <w:t xml:space="preserve">Tulos</w:t>
      </w:r>
    </w:p>
    <w:p>
      <w:r>
        <w:t xml:space="preserve">raivata pihansa</w:t>
      </w:r>
    </w:p>
    <w:p>
      <w:r>
        <w:rPr>
          <w:b/>
        </w:rPr>
        <w:t xml:space="preserve">Esimerkki 7.3987</w:t>
      </w:r>
    </w:p>
    <w:p>
      <w:r>
        <w:t xml:space="preserve">Konteksti: Maxin pihalla oli kuollut puu.  Lause: Hän päätti, että hänen oli kaadettava puu.  Hahmo: Ystävä</w:t>
      </w:r>
    </w:p>
    <w:p>
      <w:r>
        <w:rPr>
          <w:b/>
        </w:rPr>
        <w:t xml:space="preserve">Tulos</w:t>
      </w:r>
    </w:p>
    <w:p>
      <w:r>
        <w:t xml:space="preserve">Ei ole</w:t>
      </w:r>
    </w:p>
    <w:p>
      <w:r>
        <w:rPr>
          <w:b/>
        </w:rPr>
        <w:t xml:space="preserve">Esimerkki 7.3988</w:t>
      </w:r>
    </w:p>
    <w:p>
      <w:r>
        <w:t xml:space="preserve">Konteksti: Maxin pihalla oli kuollut puu. Hän päätti kaataa puun.  Lause: Hän pyysi ystävältään lainaksi moottorisahaa.  Hahmo: Max</w:t>
      </w:r>
    </w:p>
    <w:p>
      <w:r>
        <w:rPr>
          <w:b/>
        </w:rPr>
        <w:t xml:space="preserve">Tulos</w:t>
      </w:r>
    </w:p>
    <w:p>
      <w:r>
        <w:t xml:space="preserve">siivota piha</w:t>
      </w:r>
    </w:p>
    <w:p>
      <w:r>
        <w:rPr>
          <w:b/>
        </w:rPr>
        <w:t xml:space="preserve">Tulos</w:t>
      </w:r>
    </w:p>
    <w:p>
      <w:r>
        <w:t xml:space="preserve">tehdä pihatöitä</w:t>
      </w:r>
    </w:p>
    <w:p>
      <w:r>
        <w:rPr>
          <w:b/>
        </w:rPr>
        <w:t xml:space="preserve">Esimerkki 7.3989</w:t>
      </w:r>
    </w:p>
    <w:p>
      <w:r>
        <w:t xml:space="preserve">Konteksti: Maxin pihalla oli kuollut puu. Hän päätti kaataa puun.  Lause: Hän pyysi ystävältään lainaksi moottorisahaa.  Hahmo: Ystävältä.</w:t>
      </w:r>
    </w:p>
    <w:p>
      <w:r>
        <w:rPr>
          <w:b/>
        </w:rPr>
        <w:t xml:space="preserve">Tulos</w:t>
      </w:r>
    </w:p>
    <w:p>
      <w:r>
        <w:t xml:space="preserve">Ei ole</w:t>
      </w:r>
    </w:p>
    <w:p>
      <w:r>
        <w:rPr>
          <w:b/>
        </w:rPr>
        <w:t xml:space="preserve">Esimerkki 7.3990</w:t>
      </w:r>
    </w:p>
    <w:p>
      <w:r>
        <w:t xml:space="preserve">Konteksti: Maxin pihalla oli kuollut puu. Hän päätti kaataa puun. Hän pyysi ystävältään lainaksi moottorisahaa.  Lause: Kartoitettuaan alueen hän kaatoi puun pihalleen.  Hahmo: Max</w:t>
      </w:r>
    </w:p>
    <w:p>
      <w:r>
        <w:rPr>
          <w:b/>
        </w:rPr>
        <w:t xml:space="preserve">Tulos</w:t>
      </w:r>
    </w:p>
    <w:p>
      <w:r>
        <w:t xml:space="preserve">varmistaakseen, että kaikki oli turvassa</w:t>
      </w:r>
    </w:p>
    <w:p>
      <w:r>
        <w:rPr>
          <w:b/>
        </w:rPr>
        <w:t xml:space="preserve">Tulos</w:t>
      </w:r>
    </w:p>
    <w:p>
      <w:r>
        <w:t xml:space="preserve">olla avuksi</w:t>
      </w:r>
    </w:p>
    <w:p>
      <w:r>
        <w:rPr>
          <w:b/>
        </w:rPr>
        <w:t xml:space="preserve">Esimerkki 7.3991</w:t>
      </w:r>
    </w:p>
    <w:p>
      <w:r>
        <w:t xml:space="preserve">Konteksti: Maxin pihalla oli kuollut puu. Hän päätti kaataa puun. Hän pyysi ystävältään lainaksi moottorisahaa.  Lause: Kartoitettuaan alueen hän kaatoi puun pihalleen.  Hahmo: Ystävä</w:t>
      </w:r>
    </w:p>
    <w:p>
      <w:r>
        <w:rPr>
          <w:b/>
        </w:rPr>
        <w:t xml:space="preserve">Tulos</w:t>
      </w:r>
    </w:p>
    <w:p>
      <w:r>
        <w:t xml:space="preserve">Ei ole</w:t>
      </w:r>
    </w:p>
    <w:p>
      <w:r>
        <w:rPr>
          <w:b/>
        </w:rPr>
        <w:t xml:space="preserve">Esimerkki 7.3992</w:t>
      </w:r>
    </w:p>
    <w:p>
      <w:r>
        <w:t xml:space="preserve">Konteksti: Maxin pihalla oli kuollut puu. Hän päätti kaataa puun. Hän pyysi ystävältään lainaksi moottorisahaa. Tutkittuaan alueen hän kaatoi puun pihalleen.  Lause: Kun hän kaatoi puun palasiksi, hän sai takkapuuta talven ajaksi.  Hahmo: Max</w:t>
      </w:r>
    </w:p>
    <w:p>
      <w:r>
        <w:rPr>
          <w:b/>
        </w:rPr>
        <w:t xml:space="preserve">Tulos</w:t>
      </w:r>
    </w:p>
    <w:p>
      <w:r>
        <w:t xml:space="preserve">puun käyttäminen hyvään tarkoitukseen</w:t>
      </w:r>
    </w:p>
    <w:p>
      <w:r>
        <w:rPr>
          <w:b/>
        </w:rPr>
        <w:t xml:space="preserve">Tulos</w:t>
      </w:r>
    </w:p>
    <w:p>
      <w:r>
        <w:t xml:space="preserve">olla avuksi</w:t>
      </w:r>
    </w:p>
    <w:p>
      <w:r>
        <w:rPr>
          <w:b/>
        </w:rPr>
        <w:t xml:space="preserve">Esimerkki 7.3993</w:t>
      </w:r>
    </w:p>
    <w:p>
      <w:r>
        <w:t xml:space="preserve">Konteksti: Maxin pihalla oli kuollut puu. Hän päätti kaataa puun. Hän pyysi ystävältään lainaksi moottorisahaa. Tutkittuaan alueen hän kaatoi puun pihalleen.  Lause: Kun hän kaatoi puun palasiksi, hän sai takkapuuta talven ajaksi.  Hahmo: Ystävä</w:t>
      </w:r>
    </w:p>
    <w:p>
      <w:r>
        <w:rPr>
          <w:b/>
        </w:rPr>
        <w:t xml:space="preserve">Tulos</w:t>
      </w:r>
    </w:p>
    <w:p>
      <w:r>
        <w:t xml:space="preserve">Ei ole</w:t>
      </w:r>
    </w:p>
    <w:p>
      <w:r>
        <w:rPr>
          <w:b/>
        </w:rPr>
        <w:t xml:space="preserve">Esimerkki 7.3994</w:t>
      </w:r>
    </w:p>
    <w:p>
      <w:r>
        <w:t xml:space="preserve">Konteksti: Lause: Ei ole: Vaimoni lähti eilen bussilla keskustaan.  Hahmo: Matkustaja</w:t>
      </w:r>
    </w:p>
    <w:p>
      <w:r>
        <w:rPr>
          <w:b/>
        </w:rPr>
        <w:t xml:space="preserve">Tulos</w:t>
      </w:r>
    </w:p>
    <w:p>
      <w:r>
        <w:t xml:space="preserve">Ei ole</w:t>
      </w:r>
    </w:p>
    <w:p>
      <w:r>
        <w:rPr>
          <w:b/>
        </w:rPr>
        <w:t xml:space="preserve">Esimerkki 7.3995</w:t>
      </w:r>
    </w:p>
    <w:p>
      <w:r>
        <w:t xml:space="preserve">Konteksti: Lause: Ei ole: Vaimoni lähti eilen bussilla keskustaan.  Hahmo: Muut matkustajat</w:t>
      </w:r>
    </w:p>
    <w:p>
      <w:r>
        <w:rPr>
          <w:b/>
        </w:rPr>
        <w:t xml:space="preserve">Tulos</w:t>
      </w:r>
    </w:p>
    <w:p>
      <w:r>
        <w:t xml:space="preserve">Ei ole</w:t>
      </w:r>
    </w:p>
    <w:p>
      <w:r>
        <w:rPr>
          <w:b/>
        </w:rPr>
        <w:t xml:space="preserve">Esimerkki 7.3996</w:t>
      </w:r>
    </w:p>
    <w:p>
      <w:r>
        <w:t xml:space="preserve">Konteksti: Lause: Ei ole: Vaimoni lähti eilen bussilla keskustaan.  Hahmo: Vaimo</w:t>
      </w:r>
    </w:p>
    <w:p>
      <w:r>
        <w:rPr>
          <w:b/>
        </w:rPr>
        <w:t xml:space="preserve">Tulos</w:t>
      </w:r>
    </w:p>
    <w:p>
      <w:r>
        <w:t xml:space="preserve">mennä ostoksille</w:t>
      </w:r>
    </w:p>
    <w:p>
      <w:r>
        <w:rPr>
          <w:b/>
        </w:rPr>
        <w:t xml:space="preserve">Tulos</w:t>
      </w:r>
    </w:p>
    <w:p>
      <w:r>
        <w:t xml:space="preserve">mennä ostoksille</w:t>
      </w:r>
    </w:p>
    <w:p>
      <w:r>
        <w:rPr>
          <w:b/>
        </w:rPr>
        <w:t xml:space="preserve">Esimerkki 7.3997</w:t>
      </w:r>
    </w:p>
    <w:p>
      <w:r>
        <w:t xml:space="preserve">Konteksti: Vaimoni matkusti eilen bussilla keskustaan.  Lause: Matkustaja seisoi keskellä bussia.  Hahmo: Matkustaja</w:t>
      </w:r>
    </w:p>
    <w:p>
      <w:r>
        <w:rPr>
          <w:b/>
        </w:rPr>
        <w:t xml:space="preserve">Tulos</w:t>
      </w:r>
    </w:p>
    <w:p>
      <w:r>
        <w:t xml:space="preserve">Ei ole</w:t>
      </w:r>
    </w:p>
    <w:p>
      <w:r>
        <w:rPr>
          <w:b/>
        </w:rPr>
        <w:t xml:space="preserve">Esimerkki 7.3998</w:t>
      </w:r>
    </w:p>
    <w:p>
      <w:r>
        <w:t xml:space="preserve">Konteksti: Vaimoni matkusti eilen bussilla keskustaan.  Lause: Matkustaja seisoi keskellä bussia.  Hahmo: Muut matkustajat</w:t>
      </w:r>
    </w:p>
    <w:p>
      <w:r>
        <w:rPr>
          <w:b/>
        </w:rPr>
        <w:t xml:space="preserve">Tulos</w:t>
      </w:r>
    </w:p>
    <w:p>
      <w:r>
        <w:t xml:space="preserve">Ei ole</w:t>
      </w:r>
    </w:p>
    <w:p>
      <w:r>
        <w:rPr>
          <w:b/>
        </w:rPr>
        <w:t xml:space="preserve">Esimerkki 7.3999</w:t>
      </w:r>
    </w:p>
    <w:p>
      <w:r>
        <w:t xml:space="preserve">Konteksti: Vaimoni matkusti eilen bussilla keskustaan.  Lause: Matkustaja seisoi keskellä bussia.  Hahmo: Vaimo</w:t>
      </w:r>
    </w:p>
    <w:p>
      <w:r>
        <w:rPr>
          <w:b/>
        </w:rPr>
        <w:t xml:space="preserve">Tulos</w:t>
      </w:r>
    </w:p>
    <w:p>
      <w:r>
        <w:t xml:space="preserve">Ei ole</w:t>
      </w:r>
    </w:p>
    <w:p>
      <w:r>
        <w:rPr>
          <w:b/>
        </w:rPr>
        <w:t xml:space="preserve">Esimerkki 7.4000</w:t>
      </w:r>
    </w:p>
    <w:p>
      <w:r>
        <w:t xml:space="preserve">Konteksti: Vaimoni matkusti eilen bussilla keskustaan. Eräs matkustaja seisoi keskellä bussia.  Lause: Hän oli täysin keskittynyt kännykkäänsä.  Hahmo: Matkustaja</w:t>
      </w:r>
    </w:p>
    <w:p>
      <w:r>
        <w:rPr>
          <w:b/>
        </w:rPr>
        <w:t xml:space="preserve">Tulos</w:t>
      </w:r>
    </w:p>
    <w:p>
      <w:r>
        <w:t xml:space="preserve">häiritä itseään</w:t>
      </w:r>
    </w:p>
    <w:p>
      <w:r>
        <w:rPr>
          <w:b/>
        </w:rPr>
        <w:t xml:space="preserve">Esimerkki 7.4001</w:t>
      </w:r>
    </w:p>
    <w:p>
      <w:r>
        <w:t xml:space="preserve">Konteksti: Vaimoni matkusti eilen bussilla keskustaan. Eräs matkustaja seisoi keskellä bussia.  Lause: Hän oli täysin keskittynyt kännykkäänsä.  Hahmo: Muut matkustajat</w:t>
      </w:r>
    </w:p>
    <w:p>
      <w:r>
        <w:rPr>
          <w:b/>
        </w:rPr>
        <w:t xml:space="preserve">Tulos</w:t>
      </w:r>
    </w:p>
    <w:p>
      <w:r>
        <w:t xml:space="preserve">Ei ole</w:t>
      </w:r>
    </w:p>
    <w:p>
      <w:r>
        <w:rPr>
          <w:b/>
        </w:rPr>
        <w:t xml:space="preserve">Esimerkki 7.4002</w:t>
      </w:r>
    </w:p>
    <w:p>
      <w:r>
        <w:t xml:space="preserve">Konteksti: Vaimoni matkusti eilen bussilla keskustaan. Eräs matkustaja seisoi keskellä bussia.  Lause: Hän oli täysin keskittynyt kännykkäänsä.  Hahmo: Vaimo</w:t>
      </w:r>
    </w:p>
    <w:p>
      <w:r>
        <w:rPr>
          <w:b/>
        </w:rPr>
        <w:t xml:space="preserve">Tulos</w:t>
      </w:r>
    </w:p>
    <w:p>
      <w:r>
        <w:t xml:space="preserve">Ei ole</w:t>
      </w:r>
    </w:p>
    <w:p>
      <w:r>
        <w:rPr>
          <w:b/>
        </w:rPr>
        <w:t xml:space="preserve">Esimerkki 7.4003</w:t>
      </w:r>
    </w:p>
    <w:p>
      <w:r>
        <w:t xml:space="preserve">Konteksti: Vaimoni matkusti eilen bussilla keskustaan. Eräs matkustaja seisoi keskellä bussia. Hän oli täysin keskittynyt kännykkäänsä.  Lause: Muut matkustajat eivät voineet liikkua bussissa alaspäin.  Hahmo: Matkustaja</w:t>
      </w:r>
    </w:p>
    <w:p>
      <w:r>
        <w:rPr>
          <w:b/>
        </w:rPr>
        <w:t xml:space="preserve">Tulos</w:t>
      </w:r>
    </w:p>
    <w:p>
      <w:r>
        <w:t xml:space="preserve">Ei ole</w:t>
      </w:r>
    </w:p>
    <w:p>
      <w:r>
        <w:rPr>
          <w:b/>
        </w:rPr>
        <w:t xml:space="preserve">Esimerkki 7.4004</w:t>
      </w:r>
    </w:p>
    <w:p>
      <w:r>
        <w:t xml:space="preserve">Konteksti: Vaimoni matkusti eilen bussilla keskustaan. Eräs matkustaja seisoi keskellä bussia. Hän oli täysin keskittynyt kännykkäänsä.  Lause: Muut matkustajat eivät voineet liikkua bussissa alaspäin.  Hahmo: Muut matkustajat</w:t>
      </w:r>
    </w:p>
    <w:p>
      <w:r>
        <w:rPr>
          <w:b/>
        </w:rPr>
        <w:t xml:space="preserve">Tulos</w:t>
      </w:r>
    </w:p>
    <w:p>
      <w:r>
        <w:t xml:space="preserve">Ei ole</w:t>
      </w:r>
    </w:p>
    <w:p>
      <w:r>
        <w:rPr>
          <w:b/>
        </w:rPr>
        <w:t xml:space="preserve">Esimerkki 7.4005</w:t>
      </w:r>
    </w:p>
    <w:p>
      <w:r>
        <w:t xml:space="preserve">Konteksti: Vaimoni matkusti eilen bussilla keskustaan. Eräs matkustaja seisoi keskellä bussia. Hän oli täysin keskittynyt kännykkäänsä.  Lause: Muut matkustajat eivät voineet liikkua bussissa alaspäin.  Hahmo: Vaimo</w:t>
      </w:r>
    </w:p>
    <w:p>
      <w:r>
        <w:rPr>
          <w:b/>
        </w:rPr>
        <w:t xml:space="preserve">Tulos</w:t>
      </w:r>
    </w:p>
    <w:p>
      <w:r>
        <w:t xml:space="preserve">Ei ole</w:t>
      </w:r>
    </w:p>
    <w:p>
      <w:r>
        <w:rPr>
          <w:b/>
        </w:rPr>
        <w:t xml:space="preserve">Esimerkki 7.4006</w:t>
      </w:r>
    </w:p>
    <w:p>
      <w:r>
        <w:t xml:space="preserve">Konteksti: Vaimoni matkusti eilen bussilla keskustaan. Eräs matkustaja seisoi keskellä bussia. Hän oli täysin keskittynyt kännykkäänsä. Muut matkustajat eivät voineet liikkua bussissa.  Lause: Vaimoni mielestä tämä henkilö oli hyvin töykeä.  Hahmo: Matkustaja</w:t>
      </w:r>
    </w:p>
    <w:p>
      <w:r>
        <w:rPr>
          <w:b/>
        </w:rPr>
        <w:t xml:space="preserve">Tulos</w:t>
      </w:r>
    </w:p>
    <w:p>
      <w:r>
        <w:t xml:space="preserve">Ei ole</w:t>
      </w:r>
    </w:p>
    <w:p>
      <w:r>
        <w:rPr>
          <w:b/>
        </w:rPr>
        <w:t xml:space="preserve">Esimerkki 7.4007</w:t>
      </w:r>
    </w:p>
    <w:p>
      <w:r>
        <w:t xml:space="preserve">Konteksti: Vaimoni matkusti eilen bussilla keskustaan. Eräs matkustaja seisoi keskellä bussia. Hän oli täysin keskittynyt kännykkäänsä. Muut matkustajat eivät voineet liikkua bussissa.  Lause: Vaimoni mielestä tämä henkilö oli hyvin töykeä.  Hahmo: Muut matkustajat</w:t>
      </w:r>
    </w:p>
    <w:p>
      <w:r>
        <w:rPr>
          <w:b/>
        </w:rPr>
        <w:t xml:space="preserve">Tulos</w:t>
      </w:r>
    </w:p>
    <w:p>
      <w:r>
        <w:t xml:space="preserve">Ei ole</w:t>
      </w:r>
    </w:p>
    <w:p>
      <w:r>
        <w:rPr>
          <w:b/>
        </w:rPr>
        <w:t xml:space="preserve">Esimerkki 7.4008</w:t>
      </w:r>
    </w:p>
    <w:p>
      <w:r>
        <w:t xml:space="preserve">Konteksti: Vaimoni matkusti eilen bussilla keskustaan. Eräs matkustaja seisoi keskellä bussia. Hän oli täysin keskittynyt kännykkäänsä. Muut matkustajat eivät voineet liikkua bussissa.  Lause: Vaimoni mielestä tämä henkilö oli hyvin töykeä.  Hahmo: Vaimo</w:t>
      </w:r>
    </w:p>
    <w:p>
      <w:r>
        <w:rPr>
          <w:b/>
        </w:rPr>
        <w:t xml:space="preserve">Tulos</w:t>
      </w:r>
    </w:p>
    <w:p>
      <w:r>
        <w:t xml:space="preserve">Ei ole</w:t>
      </w:r>
    </w:p>
    <w:p>
      <w:r>
        <w:rPr>
          <w:b/>
        </w:rPr>
        <w:t xml:space="preserve">Esimerkki 7.4009</w:t>
      </w:r>
    </w:p>
    <w:p>
      <w:r>
        <w:t xml:space="preserve">Konteksti: Lause: Ei ole: Koulumme pakotti meidät myymään suklaapatukoita.  Hahmo: Minä (itse)</w:t>
      </w:r>
    </w:p>
    <w:p>
      <w:r>
        <w:rPr>
          <w:b/>
        </w:rPr>
        <w:t xml:space="preserve">Tulos</w:t>
      </w:r>
    </w:p>
    <w:p>
      <w:r>
        <w:t xml:space="preserve">Ei ole</w:t>
      </w:r>
    </w:p>
    <w:p>
      <w:r>
        <w:rPr>
          <w:b/>
        </w:rPr>
        <w:t xml:space="preserve">Esimerkki 7.4010</w:t>
      </w:r>
    </w:p>
    <w:p>
      <w:r>
        <w:t xml:space="preserve">Konteksti: Koulumme pakotti meidät myymään suklaapatukoita.  Lause: Myimme niitä naapureille.  Hahmo: Minä (itse)</w:t>
      </w:r>
    </w:p>
    <w:p>
      <w:r>
        <w:rPr>
          <w:b/>
        </w:rPr>
        <w:t xml:space="preserve">Tulos</w:t>
      </w:r>
    </w:p>
    <w:p>
      <w:r>
        <w:t xml:space="preserve">Ei ole</w:t>
      </w:r>
    </w:p>
    <w:p>
      <w:r>
        <w:rPr>
          <w:b/>
        </w:rPr>
        <w:t xml:space="preserve">Esimerkki 7.4011</w:t>
      </w:r>
    </w:p>
    <w:p>
      <w:r>
        <w:t xml:space="preserve">Konteksti: Koulumme pakotti meidät myymään suklaapatukoita. Myimme niitä naapureille.  Lause: Joskus ostin niitä myös itselleni.  Hahmo: Minä (itse)</w:t>
      </w:r>
    </w:p>
    <w:p>
      <w:r>
        <w:rPr>
          <w:b/>
        </w:rPr>
        <w:t xml:space="preserve">Tulos</w:t>
      </w:r>
    </w:p>
    <w:p>
      <w:r>
        <w:t xml:space="preserve">auttaa asiaa</w:t>
      </w:r>
    </w:p>
    <w:p>
      <w:r>
        <w:rPr>
          <w:b/>
        </w:rPr>
        <w:t xml:space="preserve">Tulos</w:t>
      </w:r>
    </w:p>
    <w:p>
      <w:r>
        <w:t xml:space="preserve">syödä suklaata</w:t>
      </w:r>
    </w:p>
    <w:p>
      <w:r>
        <w:rPr>
          <w:b/>
        </w:rPr>
        <w:t xml:space="preserve">Esimerkki 7.4012</w:t>
      </w:r>
    </w:p>
    <w:p>
      <w:r>
        <w:t xml:space="preserve">Konteksti: Koulumme pakotti meidät myymään suklaapatukoita. Myimme niitä naapureille. Joskus ostin niitä myös itselleni.  Lause: Rakastin sitä, miten hyviä ne olivat ja millaisia erilaisia Character: Minä (itse)</w:t>
      </w:r>
    </w:p>
    <w:p>
      <w:r>
        <w:rPr>
          <w:b/>
        </w:rPr>
        <w:t xml:space="preserve">Tulos</w:t>
      </w:r>
    </w:p>
    <w:p>
      <w:r>
        <w:t xml:space="preserve">Ei ole</w:t>
      </w:r>
    </w:p>
    <w:p>
      <w:r>
        <w:rPr>
          <w:b/>
        </w:rPr>
        <w:t xml:space="preserve">Esimerkki 7.4013</w:t>
      </w:r>
    </w:p>
    <w:p>
      <w:r>
        <w:t xml:space="preserve">Konteksti: Koulumme pakotti meidät myymään suklaapatukoita. Myimme niitä naapureille. Joskus ostin niitä myös itselleni. Rakastin sitä, miten hyviä ne olivat ja millaisia erilaisia Lause: Se oli jotain, mitä odotin aina innolla.  Hahmo: Minä (itse)</w:t>
      </w:r>
    </w:p>
    <w:p>
      <w:r>
        <w:rPr>
          <w:b/>
        </w:rPr>
        <w:t xml:space="preserve">Tulos</w:t>
      </w:r>
    </w:p>
    <w:p>
      <w:r>
        <w:t xml:space="preserve">Ei ole</w:t>
      </w:r>
    </w:p>
    <w:p>
      <w:r>
        <w:rPr>
          <w:b/>
        </w:rPr>
        <w:t xml:space="preserve">Esimerkki 7.4014</w:t>
      </w:r>
    </w:p>
    <w:p>
      <w:r>
        <w:t xml:space="preserve">Konteksti: Lause: Ei ole: Mies teki työssään pitkiä työpäiviä.  Hahmo: Ystävät</w:t>
      </w:r>
    </w:p>
    <w:p>
      <w:r>
        <w:rPr>
          <w:b/>
        </w:rPr>
        <w:t xml:space="preserve">Tulos</w:t>
      </w:r>
    </w:p>
    <w:p>
      <w:r>
        <w:t xml:space="preserve">Ei ole</w:t>
      </w:r>
    </w:p>
    <w:p>
      <w:r>
        <w:rPr>
          <w:b/>
        </w:rPr>
        <w:t xml:space="preserve">Esimerkki 7.4015</w:t>
      </w:r>
    </w:p>
    <w:p>
      <w:r>
        <w:t xml:space="preserve">Konteksti: Lause: Ei ole: Mies teki työssään pitkiä työpäiviä.  Hahmo: Mies</w:t>
      </w:r>
    </w:p>
    <w:p>
      <w:r>
        <w:rPr>
          <w:b/>
        </w:rPr>
        <w:t xml:space="preserve">Tulos</w:t>
      </w:r>
    </w:p>
    <w:p>
      <w:r>
        <w:t xml:space="preserve">saada palkkaa</w:t>
      </w:r>
    </w:p>
    <w:p>
      <w:r>
        <w:rPr>
          <w:b/>
        </w:rPr>
        <w:t xml:space="preserve">Tulos</w:t>
      </w:r>
    </w:p>
    <w:p>
      <w:r>
        <w:t xml:space="preserve">ansaita rahaa</w:t>
      </w:r>
    </w:p>
    <w:p>
      <w:r>
        <w:rPr>
          <w:b/>
        </w:rPr>
        <w:t xml:space="preserve">Tulos</w:t>
      </w:r>
    </w:p>
    <w:p>
      <w:r>
        <w:t xml:space="preserve">tekemään työtä</w:t>
      </w:r>
    </w:p>
    <w:p>
      <w:r>
        <w:rPr>
          <w:b/>
        </w:rPr>
        <w:t xml:space="preserve">Esimerkki 7.4016</w:t>
      </w:r>
    </w:p>
    <w:p>
      <w:r>
        <w:t xml:space="preserve">Konteksti: Mies teki pitkää työpäivää työssään.  Lause: Hän toivoi enemmän sosiaalista kanssakäymistä työn ulkopuolella.  Hahmo: Ystävät</w:t>
      </w:r>
    </w:p>
    <w:p>
      <w:r>
        <w:rPr>
          <w:b/>
        </w:rPr>
        <w:t xml:space="preserve">Tulos</w:t>
      </w:r>
    </w:p>
    <w:p>
      <w:r>
        <w:t xml:space="preserve">Ei ole</w:t>
      </w:r>
    </w:p>
    <w:p>
      <w:r>
        <w:rPr>
          <w:b/>
        </w:rPr>
        <w:t xml:space="preserve">Esimerkki 7.4017</w:t>
      </w:r>
    </w:p>
    <w:p>
      <w:r>
        <w:t xml:space="preserve">Konteksti: Mies teki pitkää työpäivää työssään.  Lause: Hän toivoi enemmän sosiaalista kanssakäymistä työn ulkopuolella.  Hahmo: Mies</w:t>
      </w:r>
    </w:p>
    <w:p>
      <w:r>
        <w:rPr>
          <w:b/>
        </w:rPr>
        <w:t xml:space="preserve">Tulos</w:t>
      </w:r>
    </w:p>
    <w:p>
      <w:r>
        <w:t xml:space="preserve">ystävät</w:t>
      </w:r>
    </w:p>
    <w:p>
      <w:r>
        <w:rPr>
          <w:b/>
        </w:rPr>
        <w:t xml:space="preserve">Esimerkki 7.4018</w:t>
      </w:r>
    </w:p>
    <w:p>
      <w:r>
        <w:t xml:space="preserve">Konteksti: Mies teki pitkää työpäivää työssään. Hän halusi enemmän sosiaalista kanssakäymistä työn ulkopuolella.  Lause: Hän teki kaikkensa, jotta hän voisi laittaa itsensä likoon ja tavata uusia ihmisiä.  Hahmo: Ystävät</w:t>
      </w:r>
    </w:p>
    <w:p>
      <w:r>
        <w:rPr>
          <w:b/>
        </w:rPr>
        <w:t xml:space="preserve">Tulos</w:t>
      </w:r>
    </w:p>
    <w:p>
      <w:r>
        <w:t xml:space="preserve">Ei ole</w:t>
      </w:r>
    </w:p>
    <w:p>
      <w:r>
        <w:rPr>
          <w:b/>
        </w:rPr>
        <w:t xml:space="preserve">Esimerkki 7.4019</w:t>
      </w:r>
    </w:p>
    <w:p>
      <w:r>
        <w:t xml:space="preserve">Konteksti: Mies teki pitkää työpäivää työssään. Hän halusi enemmän sosiaalista kanssakäymistä työn ulkopuolella.  Lause: Hän teki kaikkensa, jotta hän voisi laittaa itsensä likoon ja tavata uusia ihmisiä.  Hahmo: Mies</w:t>
      </w:r>
    </w:p>
    <w:p>
      <w:r>
        <w:rPr>
          <w:b/>
        </w:rPr>
        <w:t xml:space="preserve">Tulos</w:t>
      </w:r>
    </w:p>
    <w:p>
      <w:r>
        <w:t xml:space="preserve">muuttaa hänen elämänsä</w:t>
      </w:r>
    </w:p>
    <w:p>
      <w:r>
        <w:rPr>
          <w:b/>
        </w:rPr>
        <w:t xml:space="preserve">Esimerkki 7.4020</w:t>
      </w:r>
    </w:p>
    <w:p>
      <w:r>
        <w:t xml:space="preserve">Konteksti: Mies teki pitkää työpäivää työssään. Hän halusi enemmän sosiaalista kanssakäymistä työn ulkopuolella. Hän pyrki laittamaan itsensä likoon ja tapaamaan uusia ihmisiä.  Lause: Hän osallistui paikallisiin henkilökohtaisiin tapaamisiin harrastustensa parissa.  Hahmo: Ystävät</w:t>
      </w:r>
    </w:p>
    <w:p>
      <w:r>
        <w:rPr>
          <w:b/>
        </w:rPr>
        <w:t xml:space="preserve">Tulos</w:t>
      </w:r>
    </w:p>
    <w:p>
      <w:r>
        <w:t xml:space="preserve">Ei ole</w:t>
      </w:r>
    </w:p>
    <w:p>
      <w:r>
        <w:rPr>
          <w:b/>
        </w:rPr>
        <w:t xml:space="preserve">Esimerkki 7.4021</w:t>
      </w:r>
    </w:p>
    <w:p>
      <w:r>
        <w:t xml:space="preserve">Konteksti: Mies teki pitkää työpäivää työssään. Hän halusi enemmän sosiaalista kanssakäymistä työn ulkopuolella. Hän pyrki laittamaan itsensä likoon ja tapaamaan uusia ihmisiä.  Lause: Hän osallistui paikallisiin henkilökohtaisiin tapaamisiin harrastustensa parissa.  Hahmo: Mies</w:t>
      </w:r>
    </w:p>
    <w:p>
      <w:r>
        <w:rPr>
          <w:b/>
        </w:rPr>
        <w:t xml:space="preserve">Tulos</w:t>
      </w:r>
    </w:p>
    <w:p>
      <w:r>
        <w:t xml:space="preserve">tapaamaan ihmisiä</w:t>
      </w:r>
    </w:p>
    <w:p>
      <w:r>
        <w:rPr>
          <w:b/>
        </w:rPr>
        <w:t xml:space="preserve">Esimerkki 7.4022</w:t>
      </w:r>
    </w:p>
    <w:p>
      <w:r>
        <w:t xml:space="preserve">Konteksti: Mies teki pitkää työpäivää työssään. Hän halusi enemmän sosiaalista kanssakäymistä työn ulkopuolella. Hän pyrki laittamaan itsensä likoon ja tapaamaan uusia ihmisiä. Hän osallistui paikallisiin henkilökohtaisiin tapaamisiin harrastustensa parissa.  Lause: Hän tapasi monia samanhenkisiä ihmisiä ja sai uusia ystäviä.  Hahmo: Ystävät</w:t>
      </w:r>
    </w:p>
    <w:p>
      <w:r>
        <w:rPr>
          <w:b/>
        </w:rPr>
        <w:t xml:space="preserve">Tulos</w:t>
      </w:r>
    </w:p>
    <w:p>
      <w:r>
        <w:t xml:space="preserve">Ei ole</w:t>
      </w:r>
    </w:p>
    <w:p>
      <w:r>
        <w:rPr>
          <w:b/>
        </w:rPr>
        <w:t xml:space="preserve">Esimerkki 7.4023</w:t>
      </w:r>
    </w:p>
    <w:p>
      <w:r>
        <w:t xml:space="preserve">Konteksti: Mies teki pitkää työpäivää työssään. Hän halusi enemmän sosiaalista kanssakäymistä työn ulkopuolella. Hän pyrki laittamaan itsensä likoon ja tapaamaan uusia ihmisiä. Hän osallistui paikallisiin henkilökohtaisiin tapaamisiin harrastustensa parissa.  Lause: Hän tapasi monia samanhenkisiä ihmisiä ja sai uusia ystäviä.  Hahmo: Man</w:t>
      </w:r>
    </w:p>
    <w:p>
      <w:r>
        <w:rPr>
          <w:b/>
        </w:rPr>
        <w:t xml:space="preserve">Tulos</w:t>
      </w:r>
    </w:p>
    <w:p>
      <w:r>
        <w:t xml:space="preserve">seura</w:t>
      </w:r>
    </w:p>
    <w:p>
      <w:r>
        <w:rPr>
          <w:b/>
        </w:rPr>
        <w:t xml:space="preserve">Esimerkki 7.4024</w:t>
      </w:r>
    </w:p>
    <w:p>
      <w:r>
        <w:t xml:space="preserve">Konteksti: Lause: Ei ole: Äitini vessa alkoi vuotaa muutama viikko sitten.  Hahmo: Minä (itse)</w:t>
      </w:r>
    </w:p>
    <w:p>
      <w:r>
        <w:rPr>
          <w:b/>
        </w:rPr>
        <w:t xml:space="preserve">Tulos</w:t>
      </w:r>
    </w:p>
    <w:p>
      <w:r>
        <w:t xml:space="preserve">Ei ole</w:t>
      </w:r>
    </w:p>
    <w:p>
      <w:r>
        <w:rPr>
          <w:b/>
        </w:rPr>
        <w:t xml:space="preserve">Esimerkki 7.4025</w:t>
      </w:r>
    </w:p>
    <w:p>
      <w:r>
        <w:t xml:space="preserve">Konteksti: Lause: Ei ole: Äitini vessa alkoi vuotaa muutama viikko sitten.  Hahmo: Äitini</w:t>
      </w:r>
    </w:p>
    <w:p>
      <w:r>
        <w:rPr>
          <w:b/>
        </w:rPr>
        <w:t xml:space="preserve">Tulos</w:t>
      </w:r>
    </w:p>
    <w:p>
      <w:r>
        <w:t xml:space="preserve">Ei ole</w:t>
      </w:r>
    </w:p>
    <w:p>
      <w:r>
        <w:rPr>
          <w:b/>
        </w:rPr>
        <w:t xml:space="preserve">Esimerkki 7.4026</w:t>
      </w:r>
    </w:p>
    <w:p>
      <w:r>
        <w:t xml:space="preserve">Konteksti: Äitini vessa alkoi vuotaa muutama viikko sitten.  Lause: Hän pyysi minua korjaamaan sen, mutta en osannut.  Hahmo: Minä (itse)</w:t>
      </w:r>
    </w:p>
    <w:p>
      <w:r>
        <w:rPr>
          <w:b/>
        </w:rPr>
        <w:t xml:space="preserve">Tulos</w:t>
      </w:r>
    </w:p>
    <w:p>
      <w:r>
        <w:t xml:space="preserve">Ei ole</w:t>
      </w:r>
    </w:p>
    <w:p>
      <w:r>
        <w:rPr>
          <w:b/>
        </w:rPr>
        <w:t xml:space="preserve">Esimerkki 7.4027</w:t>
      </w:r>
    </w:p>
    <w:p>
      <w:r>
        <w:t xml:space="preserve">Konteksti: Äitini vessa alkoi vuotaa muutama viikko sitten.  Lause: Hän pyysi minua korjaamaan sen, mutta en osannut.  Hahmo: Äitini.</w:t>
      </w:r>
    </w:p>
    <w:p>
      <w:r>
        <w:rPr>
          <w:b/>
        </w:rPr>
        <w:t xml:space="preserve">Tulos</w:t>
      </w:r>
    </w:p>
    <w:p>
      <w:r>
        <w:t xml:space="preserve">vessan korjaaminen</w:t>
      </w:r>
    </w:p>
    <w:p>
      <w:r>
        <w:rPr>
          <w:b/>
        </w:rPr>
        <w:t xml:space="preserve">Tulos</w:t>
      </w:r>
    </w:p>
    <w:p>
      <w:r>
        <w:t xml:space="preserve">että hänen poikansa korjaisi vessan</w:t>
      </w:r>
    </w:p>
    <w:p>
      <w:r>
        <w:rPr>
          <w:b/>
        </w:rPr>
        <w:t xml:space="preserve">Esimerkki 7.4028</w:t>
      </w:r>
    </w:p>
    <w:p>
      <w:r>
        <w:t xml:space="preserve">Konteksti: Äitini vessa alkoi vuotaa muutama viikko sitten. Hän pyysi minua korjaamaan sen, mutta en tiennyt miten.  Lause: Lopulta vuoto paheni entisestään tulvimiseksi.  Hahmo: Minä (itse)</w:t>
      </w:r>
    </w:p>
    <w:p>
      <w:r>
        <w:rPr>
          <w:b/>
        </w:rPr>
        <w:t xml:space="preserve">Tulos</w:t>
      </w:r>
    </w:p>
    <w:p>
      <w:r>
        <w:t xml:space="preserve">Ei ole</w:t>
      </w:r>
    </w:p>
    <w:p>
      <w:r>
        <w:rPr>
          <w:b/>
        </w:rPr>
        <w:t xml:space="preserve">Esimerkki 7.4029</w:t>
      </w:r>
    </w:p>
    <w:p>
      <w:r>
        <w:t xml:space="preserve">Konteksti: Äitini vessa alkoi vuotaa muutama viikko sitten. Hän pyysi minua korjaamaan sen, mutta en tiennyt miten.  Lause: Lopulta vuoto paheni entisestään tulvimiseksi.  Hahmo: Äitini</w:t>
      </w:r>
    </w:p>
    <w:p>
      <w:r>
        <w:rPr>
          <w:b/>
        </w:rPr>
        <w:t xml:space="preserve">Tulos</w:t>
      </w:r>
    </w:p>
    <w:p>
      <w:r>
        <w:t xml:space="preserve">Ei ole</w:t>
      </w:r>
    </w:p>
    <w:p>
      <w:r>
        <w:rPr>
          <w:b/>
        </w:rPr>
        <w:t xml:space="preserve">Esimerkki 7.4030</w:t>
      </w:r>
    </w:p>
    <w:p>
      <w:r>
        <w:t xml:space="preserve">Konteksti: Äitini vessa alkoi vuotaa muutama viikko sitten. Hän pyysi minua korjaamaan sen, mutta en tiennyt miten. Lopulta vuoto paheni entisestään tulvimiseksi.  Lause: Hänen kylpyhuoneensa tulvi päivittäin, mutta emme tienneet, mitä tehdä!  Hahmo: Minä (itse)</w:t>
      </w:r>
    </w:p>
    <w:p>
      <w:r>
        <w:rPr>
          <w:b/>
        </w:rPr>
        <w:t xml:space="preserve">Tulos</w:t>
      </w:r>
    </w:p>
    <w:p>
      <w:r>
        <w:t xml:space="preserve">huolehtimaan äidistä</w:t>
      </w:r>
    </w:p>
    <w:p>
      <w:r>
        <w:rPr>
          <w:b/>
        </w:rPr>
        <w:t xml:space="preserve">Esimerkki 7.4031</w:t>
      </w:r>
    </w:p>
    <w:p>
      <w:r>
        <w:t xml:space="preserve">Konteksti: Äitini vessa alkoi vuotaa muutama viikko sitten. Hän pyysi minua korjaamaan sen, mutta en tiennyt miten. Lopulta vuoto paheni entisestään tulvimiseksi.  Lause: Hänen kylpyhuoneensa tulvi päivittäin, mutta emme tienneet, mitä tehdä!  Hahmo: Äitini.</w:t>
      </w:r>
    </w:p>
    <w:p>
      <w:r>
        <w:rPr>
          <w:b/>
        </w:rPr>
        <w:t xml:space="preserve">Tulos</w:t>
      </w:r>
    </w:p>
    <w:p>
      <w:r>
        <w:t xml:space="preserve">Ei ole</w:t>
      </w:r>
    </w:p>
    <w:p>
      <w:r>
        <w:rPr>
          <w:b/>
        </w:rPr>
        <w:t xml:space="preserve">Esimerkki 7.4032</w:t>
      </w:r>
    </w:p>
    <w:p>
      <w:r>
        <w:t xml:space="preserve">Konteksti: Äitini vessa alkoi vuotaa muutama viikko sitten. Hän pyysi minua korjaamaan sen, mutta en tiennyt miten. Lopulta vuoto paheni entisestään tulvimiseksi. Hänen kylpyhuoneensa tulvi päivittäin, mutta emme tienneet, mitä tehdä!  Lause: Jonkin ajan kuluttua suljimme veden vessasta ja jätimme sen.  Hahmo: Minä (itse)</w:t>
      </w:r>
    </w:p>
    <w:p>
      <w:r>
        <w:rPr>
          <w:b/>
        </w:rPr>
        <w:t xml:space="preserve">Tulos</w:t>
      </w:r>
    </w:p>
    <w:p>
      <w:r>
        <w:t xml:space="preserve">estää kylpyhuoneen tulviminen</w:t>
      </w:r>
    </w:p>
    <w:p>
      <w:r>
        <w:rPr>
          <w:b/>
        </w:rPr>
        <w:t xml:space="preserve">Tulos</w:t>
      </w:r>
    </w:p>
    <w:p>
      <w:r>
        <w:t xml:space="preserve">olla avuksi</w:t>
      </w:r>
    </w:p>
    <w:p>
      <w:r>
        <w:rPr>
          <w:b/>
        </w:rPr>
        <w:t xml:space="preserve">Esimerkki 7.4033</w:t>
      </w:r>
    </w:p>
    <w:p>
      <w:r>
        <w:t xml:space="preserve">Konteksti: Äitini vessa alkoi vuotaa muutama viikko sitten. Hän pyysi minua korjaamaan sen, mutta en tiennyt miten. Lopulta vuoto paheni entisestään tulvimiseksi. Hänen kylpyhuoneensa tulvi päivittäin, mutta emme tienneet, mitä tehdä!  Lause: Jonkin ajan kuluttua suljimme veden vessasta ja jätimme sen.  Hahmo: Äitini.</w:t>
      </w:r>
    </w:p>
    <w:p>
      <w:r>
        <w:rPr>
          <w:b/>
        </w:rPr>
        <w:t xml:space="preserve">Tulos</w:t>
      </w:r>
    </w:p>
    <w:p>
      <w:r>
        <w:t xml:space="preserve">estää kylpyhuoneen tulviminen</w:t>
      </w:r>
    </w:p>
    <w:p>
      <w:r>
        <w:rPr>
          <w:b/>
        </w:rPr>
        <w:t xml:space="preserve">Tulos</w:t>
      </w:r>
    </w:p>
    <w:p>
      <w:r>
        <w:t xml:space="preserve">vuodon pysäyttämiseksi</w:t>
      </w:r>
    </w:p>
    <w:p>
      <w:r>
        <w:rPr>
          <w:b/>
        </w:rPr>
        <w:t xml:space="preserve">Esimerkki 7.4034</w:t>
      </w:r>
    </w:p>
    <w:p>
      <w:r>
        <w:t xml:space="preserve">Konteksti: Lause: Ei ole: Henry oli päättänyt olla oikea taikuri.  Hahmo: Taikurin koulu</w:t>
      </w:r>
    </w:p>
    <w:p>
      <w:r>
        <w:rPr>
          <w:b/>
        </w:rPr>
        <w:t xml:space="preserve">Tulos</w:t>
      </w:r>
    </w:p>
    <w:p>
      <w:r>
        <w:t xml:space="preserve">Ei ole</w:t>
      </w:r>
    </w:p>
    <w:p>
      <w:r>
        <w:rPr>
          <w:b/>
        </w:rPr>
        <w:t xml:space="preserve">Esimerkki 7.4035</w:t>
      </w:r>
    </w:p>
    <w:p>
      <w:r>
        <w:t xml:space="preserve">Konteksti: Lause: Ei ole: Henry oli päättänyt olla oikea taikuri.  Hahmo: Henry</w:t>
      </w:r>
    </w:p>
    <w:p>
      <w:r>
        <w:rPr>
          <w:b/>
        </w:rPr>
        <w:t xml:space="preserve">Tulos</w:t>
      </w:r>
    </w:p>
    <w:p>
      <w:r>
        <w:t xml:space="preserve">hämmentää ihmisiä.</w:t>
      </w:r>
    </w:p>
    <w:p>
      <w:r>
        <w:rPr>
          <w:b/>
        </w:rPr>
        <w:t xml:space="preserve">Tulos</w:t>
      </w:r>
    </w:p>
    <w:p>
      <w:r>
        <w:t xml:space="preserve">menestyä.</w:t>
      </w:r>
    </w:p>
    <w:p>
      <w:r>
        <w:rPr>
          <w:b/>
        </w:rPr>
        <w:t xml:space="preserve">Tulos</w:t>
      </w:r>
    </w:p>
    <w:p>
      <w:r>
        <w:t xml:space="preserve">saavuttaakseen tavoitteensa.</w:t>
      </w:r>
    </w:p>
    <w:p>
      <w:r>
        <w:rPr>
          <w:b/>
        </w:rPr>
        <w:t xml:space="preserve">Tulos</w:t>
      </w:r>
    </w:p>
    <w:p>
      <w:r>
        <w:t xml:space="preserve">sen toteuttamiseksi</w:t>
      </w:r>
    </w:p>
    <w:p>
      <w:r>
        <w:rPr>
          <w:b/>
        </w:rPr>
        <w:t xml:space="preserve">Esimerkki 7.4036</w:t>
      </w:r>
    </w:p>
    <w:p>
      <w:r>
        <w:t xml:space="preserve">Konteksti: Henry oli päättänyt tulla oikeaksi taikuriksi.  Lause: Hän kirjoittautui taikurikouluun heti lukion jälkeen.  Hahmo: Taikurikoulu</w:t>
      </w:r>
    </w:p>
    <w:p>
      <w:r>
        <w:rPr>
          <w:b/>
        </w:rPr>
        <w:t xml:space="preserve">Tulos</w:t>
      </w:r>
    </w:p>
    <w:p>
      <w:r>
        <w:t xml:space="preserve">Ei ole</w:t>
      </w:r>
    </w:p>
    <w:p>
      <w:r>
        <w:rPr>
          <w:b/>
        </w:rPr>
        <w:t xml:space="preserve">Esimerkki 7.4037</w:t>
      </w:r>
    </w:p>
    <w:p>
      <w:r>
        <w:t xml:space="preserve">Konteksti: Henry oli päättänyt tulla oikeaksi taikuriksi.  Lause: Hän kirjoittautui taikurikouluun heti lukion jälkeen.  Hahmo: Henry</w:t>
      </w:r>
    </w:p>
    <w:p>
      <w:r>
        <w:rPr>
          <w:b/>
        </w:rPr>
        <w:t xml:space="preserve">Tulos</w:t>
      </w:r>
    </w:p>
    <w:p>
      <w:r>
        <w:t xml:space="preserve">uuden taidon oppiminen</w:t>
      </w:r>
    </w:p>
    <w:p>
      <w:r>
        <w:rPr>
          <w:b/>
        </w:rPr>
        <w:t xml:space="preserve">Esimerkki 7.4038</w:t>
      </w:r>
    </w:p>
    <w:p>
      <w:r>
        <w:t xml:space="preserve">Konteksti: Henry oli päättänyt tulla oikeaksi taikuriksi. Hän kirjoittautui taikurikouluun heti lukion jälkeen.  Lause: Hän valmistui kahdentoista kuukauden kuluttua.  Hahmo: Taikurikoulu</w:t>
      </w:r>
    </w:p>
    <w:p>
      <w:r>
        <w:rPr>
          <w:b/>
        </w:rPr>
        <w:t xml:space="preserve">Tulos</w:t>
      </w:r>
    </w:p>
    <w:p>
      <w:r>
        <w:t xml:space="preserve">Ei ole</w:t>
      </w:r>
    </w:p>
    <w:p>
      <w:r>
        <w:rPr>
          <w:b/>
        </w:rPr>
        <w:t xml:space="preserve">Esimerkki 7.4039</w:t>
      </w:r>
    </w:p>
    <w:p>
      <w:r>
        <w:t xml:space="preserve">Konteksti: Henry oli päättänyt tulla oikeaksi taikuriksi. Hän kirjoittautui taikurikouluun heti lukion jälkeen.  Lause: Hän valmistui kahdentoista kuukauden kuluttua.  Hahmo: Henry</w:t>
      </w:r>
    </w:p>
    <w:p>
      <w:r>
        <w:rPr>
          <w:b/>
        </w:rPr>
        <w:t xml:space="preserve">Tulos</w:t>
      </w:r>
    </w:p>
    <w:p>
      <w:r>
        <w:t xml:space="preserve">tulla suureksi taikuriksi</w:t>
      </w:r>
    </w:p>
    <w:p>
      <w:r>
        <w:rPr>
          <w:b/>
        </w:rPr>
        <w:t xml:space="preserve">Esimerkki 7.4040</w:t>
      </w:r>
    </w:p>
    <w:p>
      <w:r>
        <w:t xml:space="preserve">Konteksti: Henry oli päättänyt tulla oikeaksi taikuriksi. Hän kirjoittautui taikurikouluun heti lukion jälkeen. Hän valmistui kahdessatoista kuukaudessa.  Lause: Henrystä tuli oppipoika viideksi pitkäksi vuodeksi.  Hahmo: Taikurikoulu</w:t>
      </w:r>
    </w:p>
    <w:p>
      <w:r>
        <w:rPr>
          <w:b/>
        </w:rPr>
        <w:t xml:space="preserve">Tulos</w:t>
      </w:r>
    </w:p>
    <w:p>
      <w:r>
        <w:t xml:space="preserve">Ei ole</w:t>
      </w:r>
    </w:p>
    <w:p>
      <w:r>
        <w:rPr>
          <w:b/>
        </w:rPr>
        <w:t xml:space="preserve">Esimerkki 7.4041</w:t>
      </w:r>
    </w:p>
    <w:p>
      <w:r>
        <w:t xml:space="preserve">Konteksti: Henry oli päättänyt tulla oikeaksi taikuriksi. Hän kirjoittautui taikurikouluun heti lukion jälkeen. Hän valmistui kahdessatoista kuukaudessa.  Lause: Henrystä tuli oppipoika viideksi pitkäksi vuodeksi.  Hahmo: Henry</w:t>
      </w:r>
    </w:p>
    <w:p>
      <w:r>
        <w:rPr>
          <w:b/>
        </w:rPr>
        <w:t xml:space="preserve">Tulos</w:t>
      </w:r>
    </w:p>
    <w:p>
      <w:r>
        <w:t xml:space="preserve">toteuttaa unelmansa</w:t>
      </w:r>
    </w:p>
    <w:p>
      <w:r>
        <w:rPr>
          <w:b/>
        </w:rPr>
        <w:t xml:space="preserve">Tulos</w:t>
      </w:r>
    </w:p>
    <w:p>
      <w:r>
        <w:t xml:space="preserve">muiden huomio</w:t>
      </w:r>
    </w:p>
    <w:p>
      <w:r>
        <w:rPr>
          <w:b/>
        </w:rPr>
        <w:t xml:space="preserve">Tulos</w:t>
      </w:r>
    </w:p>
    <w:p>
      <w:r>
        <w:t xml:space="preserve">hänen kykynsä tunnustaminen</w:t>
      </w:r>
    </w:p>
    <w:p>
      <w:r>
        <w:rPr>
          <w:b/>
        </w:rPr>
        <w:t xml:space="preserve">Tulos</w:t>
      </w:r>
    </w:p>
    <w:p>
      <w:r>
        <w:t xml:space="preserve">olla taikuri</w:t>
      </w:r>
    </w:p>
    <w:p>
      <w:r>
        <w:rPr>
          <w:b/>
        </w:rPr>
        <w:t xml:space="preserve">Esimerkki 7.4042</w:t>
      </w:r>
    </w:p>
    <w:p>
      <w:r>
        <w:t xml:space="preserve">Konteksti: Henry oli päättänyt tulla oikeaksi taikuriksi. Hän kirjoittautui taikurikouluun heti lukion jälkeen. Hän valmistui kahdessatoista kuukaudessa. Henrystä tuli oppipoika viideksi pitkäksi vuodeksi.  Lause: Nyt hän on oman taikashow'nsa pääesiintyjä Las Vegasissa.  Hahmo: Taikurikoulu</w:t>
      </w:r>
    </w:p>
    <w:p>
      <w:r>
        <w:rPr>
          <w:b/>
        </w:rPr>
        <w:t xml:space="preserve">Tulos</w:t>
      </w:r>
    </w:p>
    <w:p>
      <w:r>
        <w:t xml:space="preserve">Ei ole</w:t>
      </w:r>
    </w:p>
    <w:p>
      <w:r>
        <w:rPr>
          <w:b/>
        </w:rPr>
        <w:t xml:space="preserve">Esimerkki 7.4043</w:t>
      </w:r>
    </w:p>
    <w:p>
      <w:r>
        <w:t xml:space="preserve">Konteksti: Henry oli päättänyt tulla oikeaksi taikuriksi. Hän kirjoittautui taikurikouluun heti lukion jälkeen. Hän valmistui kahdessatoista kuukaudessa. Henrystä tuli oppipoika viideksi pitkäksi vuodeksi.  Lause: Nyt hän on oman taikashow'nsa pääesiintyjä Las Vegasissa.  Hahmo: Henry</w:t>
      </w:r>
    </w:p>
    <w:p>
      <w:r>
        <w:rPr>
          <w:b/>
        </w:rPr>
        <w:t xml:space="preserve">Tulos</w:t>
      </w:r>
    </w:p>
    <w:p>
      <w:r>
        <w:t xml:space="preserve">Ei ole</w:t>
      </w:r>
    </w:p>
    <w:p>
      <w:r>
        <w:rPr>
          <w:b/>
        </w:rPr>
        <w:t xml:space="preserve">Esimerkki 7.4044</w:t>
      </w:r>
    </w:p>
    <w:p>
      <w:r>
        <w:t xml:space="preserve">Konteksti: Lause: Ei ole: Neil lähti lautalla Tasmanian saarelle.  Hahmo: Tasmanian paholaiset</w:t>
      </w:r>
    </w:p>
    <w:p>
      <w:r>
        <w:rPr>
          <w:b/>
        </w:rPr>
        <w:t xml:space="preserve">Tulos</w:t>
      </w:r>
    </w:p>
    <w:p>
      <w:r>
        <w:t xml:space="preserve">Ei ole</w:t>
      </w:r>
    </w:p>
    <w:p>
      <w:r>
        <w:rPr>
          <w:b/>
        </w:rPr>
        <w:t xml:space="preserve">Esimerkki 7.4045</w:t>
      </w:r>
    </w:p>
    <w:p>
      <w:r>
        <w:t xml:space="preserve">Konteksti: Lause: Ei ole: Neil lähti lautalla Tasmanian saarelle.  Hahmo: Neil</w:t>
      </w:r>
    </w:p>
    <w:p>
      <w:r>
        <w:rPr>
          <w:b/>
        </w:rPr>
        <w:t xml:space="preserve">Tulos</w:t>
      </w:r>
    </w:p>
    <w:p>
      <w:r>
        <w:t xml:space="preserve">tutustua maahan</w:t>
      </w:r>
    </w:p>
    <w:p>
      <w:r>
        <w:rPr>
          <w:b/>
        </w:rPr>
        <w:t xml:space="preserve">Tulos</w:t>
      </w:r>
    </w:p>
    <w:p>
      <w:r>
        <w:t xml:space="preserve">hankkia kokemusta</w:t>
      </w:r>
    </w:p>
    <w:p>
      <w:r>
        <w:rPr>
          <w:b/>
        </w:rPr>
        <w:t xml:space="preserve">Esimerkki 7.4046</w:t>
      </w:r>
    </w:p>
    <w:p>
      <w:r>
        <w:t xml:space="preserve">Konteksti: Lause: Ei ole: Neil lähti lautalla Tasmanian saarelle.  Hahmo: Lautta</w:t>
      </w:r>
    </w:p>
    <w:p>
      <w:r>
        <w:rPr>
          <w:b/>
        </w:rPr>
        <w:t xml:space="preserve">Tulos</w:t>
      </w:r>
    </w:p>
    <w:p>
      <w:r>
        <w:t xml:space="preserve">Ei ole</w:t>
      </w:r>
    </w:p>
    <w:p>
      <w:r>
        <w:rPr>
          <w:b/>
        </w:rPr>
        <w:t xml:space="preserve">Esimerkki 7.4047</w:t>
      </w:r>
    </w:p>
    <w:p>
      <w:r>
        <w:t xml:space="preserve">Konteksti: Neil lähti lautalla Tasmanian saarelle.  Lause: Siellä hän ihaili kauniita rantoja.  Hahmo: Tasmanian paholaiset</w:t>
      </w:r>
    </w:p>
    <w:p>
      <w:r>
        <w:rPr>
          <w:b/>
        </w:rPr>
        <w:t xml:space="preserve">Tulos</w:t>
      </w:r>
    </w:p>
    <w:p>
      <w:r>
        <w:t xml:space="preserve">Ei ole</w:t>
      </w:r>
    </w:p>
    <w:p>
      <w:r>
        <w:rPr>
          <w:b/>
        </w:rPr>
        <w:t xml:space="preserve">Esimerkki 7.4048</w:t>
      </w:r>
    </w:p>
    <w:p>
      <w:r>
        <w:t xml:space="preserve">Konteksti: Neil lähti lautalla Tasmanian saarelle.  Lause: Siellä hän ihaili kauniita rantoja.  Hahmo: Neil</w:t>
      </w:r>
    </w:p>
    <w:p>
      <w:r>
        <w:rPr>
          <w:b/>
        </w:rPr>
        <w:t xml:space="preserve">Tulos</w:t>
      </w:r>
    </w:p>
    <w:p>
      <w:r>
        <w:t xml:space="preserve">tutkia sitä</w:t>
      </w:r>
    </w:p>
    <w:p>
      <w:r>
        <w:rPr>
          <w:b/>
        </w:rPr>
        <w:t xml:space="preserve">Esimerkki 7.4049</w:t>
      </w:r>
    </w:p>
    <w:p>
      <w:r>
        <w:t xml:space="preserve">Konteksti: Neil lähti lautalla Tasmanian saarelle.  Lause: Siellä hän ihaili kauniita rantoja.  Hahmo: Lautta</w:t>
      </w:r>
    </w:p>
    <w:p>
      <w:r>
        <w:rPr>
          <w:b/>
        </w:rPr>
        <w:t xml:space="preserve">Tulos</w:t>
      </w:r>
    </w:p>
    <w:p>
      <w:r>
        <w:t xml:space="preserve">Ei ole</w:t>
      </w:r>
    </w:p>
    <w:p>
      <w:r>
        <w:rPr>
          <w:b/>
        </w:rPr>
        <w:t xml:space="preserve">Esimerkki 7.4050</w:t>
      </w:r>
    </w:p>
    <w:p>
      <w:r>
        <w:t xml:space="preserve">Konteksti: Neil lähti lautalla Tasmanian saarelle. Siellä hän ihaili kauniita rantoja.  Lause: Hiekat olivat valkoisia ja ihania.  Hahmo: Tasmanian paholaiset</w:t>
      </w:r>
    </w:p>
    <w:p>
      <w:r>
        <w:rPr>
          <w:b/>
        </w:rPr>
        <w:t xml:space="preserve">Tulos</w:t>
      </w:r>
    </w:p>
    <w:p>
      <w:r>
        <w:t xml:space="preserve">Ei ole</w:t>
      </w:r>
    </w:p>
    <w:p>
      <w:r>
        <w:rPr>
          <w:b/>
        </w:rPr>
        <w:t xml:space="preserve">Esimerkki 7.4051</w:t>
      </w:r>
    </w:p>
    <w:p>
      <w:r>
        <w:t xml:space="preserve">Konteksti: Neil lähti lautalla Tasmanian saarelle. Siellä hän ihaili kauniita rantoja.  Lause: Hiekat olivat valkoisia ja ihania.  Hahmo: Neil</w:t>
      </w:r>
    </w:p>
    <w:p>
      <w:r>
        <w:rPr>
          <w:b/>
        </w:rPr>
        <w:t xml:space="preserve">Tulos</w:t>
      </w:r>
    </w:p>
    <w:p>
      <w:r>
        <w:t xml:space="preserve">Ei ole</w:t>
      </w:r>
    </w:p>
    <w:p>
      <w:r>
        <w:rPr>
          <w:b/>
        </w:rPr>
        <w:t xml:space="preserve">Esimerkki 7.4052</w:t>
      </w:r>
    </w:p>
    <w:p>
      <w:r>
        <w:t xml:space="preserve">Konteksti: Neil lähti lautalla Tasmanian saarelle. Siellä hän ihaili kauniita rantoja.  Lause: Hiekat olivat valkoisia ja ihania.  Hahmo: Lautta</w:t>
      </w:r>
    </w:p>
    <w:p>
      <w:r>
        <w:rPr>
          <w:b/>
        </w:rPr>
        <w:t xml:space="preserve">Tulos</w:t>
      </w:r>
    </w:p>
    <w:p>
      <w:r>
        <w:t xml:space="preserve">Ei ole</w:t>
      </w:r>
    </w:p>
    <w:p>
      <w:r>
        <w:rPr>
          <w:b/>
        </w:rPr>
        <w:t xml:space="preserve">Esimerkki 7.4053</w:t>
      </w:r>
    </w:p>
    <w:p>
      <w:r>
        <w:t xml:space="preserve">Konteksti: Neil lähti lautalla Tasmanian saarelle. Siellä hän ihaili kauniita rantoja. Hiekat olivat valkoisia ja ihania.  Lause: Mutta Neil ei nähnyt yhtä asiaa.  Hahmo: Neil: Tasmanian paholaiset</w:t>
      </w:r>
    </w:p>
    <w:p>
      <w:r>
        <w:rPr>
          <w:b/>
        </w:rPr>
        <w:t xml:space="preserve">Tulos</w:t>
      </w:r>
    </w:p>
    <w:p>
      <w:r>
        <w:t xml:space="preserve">Ei ole</w:t>
      </w:r>
    </w:p>
    <w:p>
      <w:r>
        <w:rPr>
          <w:b/>
        </w:rPr>
        <w:t xml:space="preserve">Esimerkki 7.4054</w:t>
      </w:r>
    </w:p>
    <w:p>
      <w:r>
        <w:t xml:space="preserve">Konteksti: Neil lähti lautalla Tasmanian saarelle. Siellä hän ihaili kauniita rantoja. Hiekat olivat valkoisia ja ihania.  Lause: Mutta Neil ei nähnyt yhtä asiaa.  Hahmo: Neil</w:t>
      </w:r>
    </w:p>
    <w:p>
      <w:r>
        <w:rPr>
          <w:b/>
        </w:rPr>
        <w:t xml:space="preserve">Tulos</w:t>
      </w:r>
    </w:p>
    <w:p>
      <w:r>
        <w:t xml:space="preserve">nähdä kaiken</w:t>
      </w:r>
    </w:p>
    <w:p>
      <w:r>
        <w:rPr>
          <w:b/>
        </w:rPr>
        <w:t xml:space="preserve">Esimerkki 7.4055</w:t>
      </w:r>
    </w:p>
    <w:p>
      <w:r>
        <w:t xml:space="preserve">Konteksti: Neil lähti lautalla Tasmanian saarelle. Siellä hän ihaili kauniita rantoja. Hiekat olivat valkoisia ja ihania.  Lause: Mutta Neil ei nähnyt yhtä asiaa.  Hahmo: Ferry</w:t>
      </w:r>
    </w:p>
    <w:p>
      <w:r>
        <w:rPr>
          <w:b/>
        </w:rPr>
        <w:t xml:space="preserve">Tulos</w:t>
      </w:r>
    </w:p>
    <w:p>
      <w:r>
        <w:t xml:space="preserve">Ei ole</w:t>
      </w:r>
    </w:p>
    <w:p>
      <w:r>
        <w:rPr>
          <w:b/>
        </w:rPr>
        <w:t xml:space="preserve">Esimerkki 7.4056</w:t>
      </w:r>
    </w:p>
    <w:p>
      <w:r>
        <w:t xml:space="preserve">Konteksti: Neil lähti lautalla Tasmanian saarelle. Siellä hän ihaili kauniita rantoja. Hiekat olivat valkoisia ja ihania. Mutta vaikka Neil kuinka yritti, häneltä jäi yksi asia näkemättä.  Lause: Hän ei löytänyt yhtään tasmanialaista paholaista!  Hahmo: Tasmanian paholaiset</w:t>
      </w:r>
    </w:p>
    <w:p>
      <w:r>
        <w:rPr>
          <w:b/>
        </w:rPr>
        <w:t xml:space="preserve">Tulos</w:t>
      </w:r>
    </w:p>
    <w:p>
      <w:r>
        <w:t xml:space="preserve">Ei ole</w:t>
      </w:r>
    </w:p>
    <w:p>
      <w:r>
        <w:rPr>
          <w:b/>
        </w:rPr>
        <w:t xml:space="preserve">Esimerkki 7.4057</w:t>
      </w:r>
    </w:p>
    <w:p>
      <w:r>
        <w:t xml:space="preserve">Konteksti: Neil lähti lautalla Tasmanian saarelle. Siellä hän ihaili kauniita rantoja. Hiekat olivat valkoisia ja ihania. Mutta vaikka Neil kuinka yritti, häneltä jäi yksi asia näkemättä.  Lause: Hän ei löytänyt yhtään tasmanialaista paholaista!  Hahmo: Neil</w:t>
      </w:r>
    </w:p>
    <w:p>
      <w:r>
        <w:rPr>
          <w:b/>
        </w:rPr>
        <w:t xml:space="preserve">Tulos</w:t>
      </w:r>
    </w:p>
    <w:p>
      <w:r>
        <w:t xml:space="preserve">Ei ole</w:t>
      </w:r>
    </w:p>
    <w:p>
      <w:r>
        <w:rPr>
          <w:b/>
        </w:rPr>
        <w:t xml:space="preserve">Esimerkki 7.4058</w:t>
      </w:r>
    </w:p>
    <w:p>
      <w:r>
        <w:t xml:space="preserve">Konteksti: Neil lähti lautalla Tasmanian saarelle. Siellä hän ihaili kauniita rantoja. Hiekat olivat valkoisia ja ihania. Mutta vaikka Neil kuinka yritti, häneltä jäi yksi asia näkemättä.  Lause: Hän ei löytänyt yhtään tasmanialaista paholaista!  Hahmo: Ferry</w:t>
      </w:r>
    </w:p>
    <w:p>
      <w:r>
        <w:rPr>
          <w:b/>
        </w:rPr>
        <w:t xml:space="preserve">Tulos</w:t>
      </w:r>
    </w:p>
    <w:p>
      <w:r>
        <w:t xml:space="preserve">Ei ole</w:t>
      </w:r>
    </w:p>
    <w:p>
      <w:r>
        <w:rPr>
          <w:b/>
        </w:rPr>
        <w:t xml:space="preserve">Esimerkki 7.4059</w:t>
      </w:r>
    </w:p>
    <w:p>
      <w:r>
        <w:t xml:space="preserve">Konteksti: Lause: Ei ole: John varasti auton ystäviensä kanssa.  Hahmo: Omistaja</w:t>
      </w:r>
    </w:p>
    <w:p>
      <w:r>
        <w:rPr>
          <w:b/>
        </w:rPr>
        <w:t xml:space="preserve">Tulos</w:t>
      </w:r>
    </w:p>
    <w:p>
      <w:r>
        <w:t xml:space="preserve">Ei ole</w:t>
      </w:r>
    </w:p>
    <w:p>
      <w:r>
        <w:rPr>
          <w:b/>
        </w:rPr>
        <w:t xml:space="preserve">Esimerkki 7.4060</w:t>
      </w:r>
    </w:p>
    <w:p>
      <w:r>
        <w:t xml:space="preserve">Konteksti: Lause: Ei ole: John varasti auton ystäviensä kanssa.  Hahmo: John</w:t>
      </w:r>
    </w:p>
    <w:p>
      <w:r>
        <w:rPr>
          <w:b/>
        </w:rPr>
        <w:t xml:space="preserve">Tulos</w:t>
      </w:r>
    </w:p>
    <w:p>
      <w:r>
        <w:t xml:space="preserve">saada upouusi auto</w:t>
      </w:r>
    </w:p>
    <w:p>
      <w:r>
        <w:rPr>
          <w:b/>
        </w:rPr>
        <w:t xml:space="preserve">Tulos</w:t>
      </w:r>
    </w:p>
    <w:p>
      <w:r>
        <w:t xml:space="preserve">myydä se</w:t>
      </w:r>
    </w:p>
    <w:p>
      <w:r>
        <w:rPr>
          <w:b/>
        </w:rPr>
        <w:t xml:space="preserve">Esimerkki 7.4061</w:t>
      </w:r>
    </w:p>
    <w:p>
      <w:r>
        <w:t xml:space="preserve">Konteksti: Lause: Ei ole: John varasti auton ystäviensä kanssa.  Hahmo: Ystävät</w:t>
      </w:r>
    </w:p>
    <w:p>
      <w:r>
        <w:rPr>
          <w:b/>
        </w:rPr>
        <w:t xml:space="preserve">Tulos</w:t>
      </w:r>
    </w:p>
    <w:p>
      <w:r>
        <w:t xml:space="preserve">saada jotain maksamatta siitä</w:t>
      </w:r>
    </w:p>
    <w:p>
      <w:r>
        <w:rPr>
          <w:b/>
        </w:rPr>
        <w:t xml:space="preserve">Tulos</w:t>
      </w:r>
    </w:p>
    <w:p>
      <w:r>
        <w:t xml:space="preserve">saada jotain</w:t>
      </w:r>
    </w:p>
    <w:p>
      <w:r>
        <w:rPr>
          <w:b/>
        </w:rPr>
        <w:t xml:space="preserve">Esimerkki 7.4062</w:t>
      </w:r>
    </w:p>
    <w:p>
      <w:r>
        <w:t xml:space="preserve">Konteksti: John varasti auton ystäviensä kanssa.  Lause: Heillä oli hauskaa ajelulla - muutaman minuutin ajan.  Hahmo: Omistaja</w:t>
      </w:r>
    </w:p>
    <w:p>
      <w:r>
        <w:rPr>
          <w:b/>
        </w:rPr>
        <w:t xml:space="preserve">Tulos</w:t>
      </w:r>
    </w:p>
    <w:p>
      <w:r>
        <w:t xml:space="preserve">Ei ole</w:t>
      </w:r>
    </w:p>
    <w:p>
      <w:r>
        <w:rPr>
          <w:b/>
        </w:rPr>
        <w:t xml:space="preserve">Esimerkki 7.4063</w:t>
      </w:r>
    </w:p>
    <w:p>
      <w:r>
        <w:t xml:space="preserve">Konteksti: John varasti auton ystäviensä kanssa.  Lause: Heillä oli hauskaa ajelulla - muutaman minuutin ajan.  Hahmo: John</w:t>
      </w:r>
    </w:p>
    <w:p>
      <w:r>
        <w:rPr>
          <w:b/>
        </w:rPr>
        <w:t xml:space="preserve">Tulos</w:t>
      </w:r>
    </w:p>
    <w:p>
      <w:r>
        <w:t xml:space="preserve">olla kapinallinen</w:t>
      </w:r>
    </w:p>
    <w:p>
      <w:r>
        <w:rPr>
          <w:b/>
        </w:rPr>
        <w:t xml:space="preserve">Esimerkki 7.4064</w:t>
      </w:r>
    </w:p>
    <w:p>
      <w:r>
        <w:t xml:space="preserve">Konteksti: John varasti auton ystäviensä kanssa.  Lause: Heillä oli hauskaa ajelulla - muutaman minuutin ajan.  Hahmo: Ystävät</w:t>
      </w:r>
    </w:p>
    <w:p>
      <w:r>
        <w:rPr>
          <w:b/>
        </w:rPr>
        <w:t xml:space="preserve">Tulos</w:t>
      </w:r>
    </w:p>
    <w:p>
      <w:r>
        <w:t xml:space="preserve">näyttää siistiltä</w:t>
      </w:r>
    </w:p>
    <w:p>
      <w:r>
        <w:rPr>
          <w:b/>
        </w:rPr>
        <w:t xml:space="preserve">Tulos</w:t>
      </w:r>
    </w:p>
    <w:p>
      <w:r>
        <w:t xml:space="preserve">osoittaa kykynsä laittomalla ja ylimielisellä tavalla.</w:t>
      </w:r>
    </w:p>
    <w:p>
      <w:r>
        <w:rPr>
          <w:b/>
        </w:rPr>
        <w:t xml:space="preserve">Tulos</w:t>
      </w:r>
    </w:p>
    <w:p>
      <w:r>
        <w:t xml:space="preserve">olla kapinallinen</w:t>
      </w:r>
    </w:p>
    <w:p>
      <w:r>
        <w:rPr>
          <w:b/>
        </w:rPr>
        <w:t xml:space="preserve">Tulos</w:t>
      </w:r>
    </w:p>
    <w:p>
      <w:r>
        <w:t xml:space="preserve">koeajamaan autoa</w:t>
      </w:r>
    </w:p>
    <w:p>
      <w:r>
        <w:rPr>
          <w:b/>
        </w:rPr>
        <w:t xml:space="preserve">Esimerkki 7.4065</w:t>
      </w:r>
    </w:p>
    <w:p>
      <w:r>
        <w:t xml:space="preserve">Konteksti: John varasti auton ystäviensä kanssa. Heillä oli hauskaa ajelulla - muutaman minuutin ajan.  Lause: Sitten sytytysvirta lukittui!  Hahmo: Omistajan</w:t>
      </w:r>
    </w:p>
    <w:p>
      <w:r>
        <w:rPr>
          <w:b/>
        </w:rPr>
        <w:t xml:space="preserve">Tulos</w:t>
      </w:r>
    </w:p>
    <w:p>
      <w:r>
        <w:t xml:space="preserve">Ei ole</w:t>
      </w:r>
    </w:p>
    <w:p>
      <w:r>
        <w:rPr>
          <w:b/>
        </w:rPr>
        <w:t xml:space="preserve">Esimerkki 7.4066</w:t>
      </w:r>
    </w:p>
    <w:p>
      <w:r>
        <w:t xml:space="preserve">Konteksti: John varasti auton ystäviensä kanssa. Heillä oli hauskaa ajelulla - muutaman minuutin ajan.  Lause: Sitten sytytysvirta lukittui!  Hahmo: John</w:t>
      </w:r>
    </w:p>
    <w:p>
      <w:r>
        <w:rPr>
          <w:b/>
        </w:rPr>
        <w:t xml:space="preserve">Tulos</w:t>
      </w:r>
    </w:p>
    <w:p>
      <w:r>
        <w:t xml:space="preserve">Ei ole</w:t>
      </w:r>
    </w:p>
    <w:p>
      <w:r>
        <w:rPr>
          <w:b/>
        </w:rPr>
        <w:t xml:space="preserve">Esimerkki 7.4067</w:t>
      </w:r>
    </w:p>
    <w:p>
      <w:r>
        <w:t xml:space="preserve">Konteksti: John varasti auton ystäviensä kanssa. Heillä oli hauskaa ajelulla - muutaman minuutin ajan.  Lause: Sitten sytytysvirta lukittui!  Hahmo: Ystävät</w:t>
      </w:r>
    </w:p>
    <w:p>
      <w:r>
        <w:rPr>
          <w:b/>
        </w:rPr>
        <w:t xml:space="preserve">Tulos</w:t>
      </w:r>
    </w:p>
    <w:p>
      <w:r>
        <w:t xml:space="preserve">Ei ole</w:t>
      </w:r>
    </w:p>
    <w:p>
      <w:r>
        <w:rPr>
          <w:b/>
        </w:rPr>
        <w:t xml:space="preserve">Esimerkki 7.4068</w:t>
      </w:r>
    </w:p>
    <w:p>
      <w:r>
        <w:t xml:space="preserve">Konteksti: John varasti auton ystäviensä kanssa. Heillä oli hauskaa ajelulla - muutaman minuutin ajan. Sitten sytytysvirta lukittui!  Lause: Omistaja oli ilmoittanut auton varastetuksi ja sulkenut sen etänä.  Hahmo: Omistajan nimi:</w:t>
      </w:r>
    </w:p>
    <w:p>
      <w:r>
        <w:rPr>
          <w:b/>
        </w:rPr>
        <w:t xml:space="preserve">Tulos</w:t>
      </w:r>
    </w:p>
    <w:p>
      <w:r>
        <w:t xml:space="preserve">olla turvassa</w:t>
      </w:r>
    </w:p>
    <w:p>
      <w:r>
        <w:rPr>
          <w:b/>
        </w:rPr>
        <w:t xml:space="preserve">Tulos</w:t>
      </w:r>
    </w:p>
    <w:p>
      <w:r>
        <w:t xml:space="preserve">estääksemme Johnia pakenemasta</w:t>
      </w:r>
    </w:p>
    <w:p>
      <w:r>
        <w:rPr>
          <w:b/>
        </w:rPr>
        <w:t xml:space="preserve">Esimerkki 7.4069</w:t>
      </w:r>
    </w:p>
    <w:p>
      <w:r>
        <w:t xml:space="preserve">Konteksti: John varasti auton ystäviensä kanssa. Heillä oli hauskaa ajelulla - muutaman minuutin ajan. Sitten sytytysvirta lukittui!  Lause: Omistaja oli ilmoittanut auton varastetuksi ja sulkenut sen etänä.  Hahmo: John</w:t>
      </w:r>
    </w:p>
    <w:p>
      <w:r>
        <w:rPr>
          <w:b/>
        </w:rPr>
        <w:t xml:space="preserve">Tulos</w:t>
      </w:r>
    </w:p>
    <w:p>
      <w:r>
        <w:t xml:space="preserve">Ei ole</w:t>
      </w:r>
    </w:p>
    <w:p>
      <w:r>
        <w:rPr>
          <w:b/>
        </w:rPr>
        <w:t xml:space="preserve">Esimerkki 7.4070</w:t>
      </w:r>
    </w:p>
    <w:p>
      <w:r>
        <w:t xml:space="preserve">Konteksti: John varasti auton ystäviensä kanssa. Heillä oli hauskaa ajelulla - muutaman minuutin ajan. Sitten sytytysvirta lukittui!  Lause: Omistaja oli ilmoittanut auton varastetuksi ja sulkenut sen etänä.  Hahmo: Ystävät</w:t>
      </w:r>
    </w:p>
    <w:p>
      <w:r>
        <w:rPr>
          <w:b/>
        </w:rPr>
        <w:t xml:space="preserve">Tulos</w:t>
      </w:r>
    </w:p>
    <w:p>
      <w:r>
        <w:t xml:space="preserve">Ei ole</w:t>
      </w:r>
    </w:p>
    <w:p>
      <w:r>
        <w:rPr>
          <w:b/>
        </w:rPr>
        <w:t xml:space="preserve">Esimerkki 7.4071</w:t>
      </w:r>
    </w:p>
    <w:p>
      <w:r>
        <w:t xml:space="preserve">Konteksti: John varasti auton ystäviensä kanssa. Heillä oli hauskaa ajelulla - muutaman minuutin ajan. Sitten sytytysvirta lukittui! Omistaja oli ilmoittanut auton varastetuksi ja sulkenut sen etänä.  Lause: John oli kauhuissaan - hän tiesi jääneensä kiinni.  Hahmo: John: Omistaja</w:t>
      </w:r>
    </w:p>
    <w:p>
      <w:r>
        <w:rPr>
          <w:b/>
        </w:rPr>
        <w:t xml:space="preserve">Tulos</w:t>
      </w:r>
    </w:p>
    <w:p>
      <w:r>
        <w:t xml:space="preserve">Ei ole</w:t>
      </w:r>
    </w:p>
    <w:p>
      <w:r>
        <w:rPr>
          <w:b/>
        </w:rPr>
        <w:t xml:space="preserve">Esimerkki 7.4072</w:t>
      </w:r>
    </w:p>
    <w:p>
      <w:r>
        <w:t xml:space="preserve">Konteksti: John varasti auton ystäviensä kanssa. Heillä oli hauskaa ajelulla - muutaman minuutin ajan. Sitten sytytysvirta lukittui! Omistaja oli ilmoittanut auton varastetuksi ja sulkenut sen etänä.  Lause: John oli kauhuissaan - hän tiesi jääneensä kiinni.  Hahmo: John</w:t>
      </w:r>
    </w:p>
    <w:p>
      <w:r>
        <w:rPr>
          <w:b/>
        </w:rPr>
        <w:t xml:space="preserve">Tulos</w:t>
      </w:r>
    </w:p>
    <w:p>
      <w:r>
        <w:t xml:space="preserve">Ei ole</w:t>
      </w:r>
    </w:p>
    <w:p>
      <w:r>
        <w:rPr>
          <w:b/>
        </w:rPr>
        <w:t xml:space="preserve">Esimerkki 7.4073</w:t>
      </w:r>
    </w:p>
    <w:p>
      <w:r>
        <w:t xml:space="preserve">Konteksti: John varasti auton ystäviensä kanssa. Heillä oli hauskaa ajelulla - muutaman minuutin ajan. Sitten sytytysvirta lukittui! Omistaja oli ilmoittanut auton varastetuksi ja sulkenut sen etänä.  Lause: John oli kauhuissaan - hän tiesi jääneensä kiinni.  Hahmo: Ystävät</w:t>
      </w:r>
    </w:p>
    <w:p>
      <w:r>
        <w:rPr>
          <w:b/>
        </w:rPr>
        <w:t xml:space="preserve">Tulos</w:t>
      </w:r>
    </w:p>
    <w:p>
      <w:r>
        <w:t xml:space="preserve">Ei ole</w:t>
      </w:r>
    </w:p>
    <w:p>
      <w:r>
        <w:rPr>
          <w:b/>
        </w:rPr>
        <w:t xml:space="preserve">Esimerkki 7.4074</w:t>
      </w:r>
    </w:p>
    <w:p>
      <w:r>
        <w:t xml:space="preserve">Konteksti: Lause: Ei ole: Mama's Restaurant on Mauin suosituin ravintola.  Hahmo: Bill</w:t>
      </w:r>
    </w:p>
    <w:p>
      <w:r>
        <w:rPr>
          <w:b/>
        </w:rPr>
        <w:t xml:space="preserve">Tulos</w:t>
      </w:r>
    </w:p>
    <w:p>
      <w:r>
        <w:t xml:space="preserve">Ei ole</w:t>
      </w:r>
    </w:p>
    <w:p>
      <w:r>
        <w:rPr>
          <w:b/>
        </w:rPr>
        <w:t xml:space="preserve">Esimerkki 7.4075</w:t>
      </w:r>
    </w:p>
    <w:p>
      <w:r>
        <w:t xml:space="preserve">Konteksti: Lause: Ei ole: Mama's Restaurant on Mauin suosituin ravintola.  Hahmo: Ihmiset</w:t>
      </w:r>
    </w:p>
    <w:p>
      <w:r>
        <w:rPr>
          <w:b/>
        </w:rPr>
        <w:t xml:space="preserve">Tulos</w:t>
      </w:r>
    </w:p>
    <w:p>
      <w:r>
        <w:t xml:space="preserve">Ei ole</w:t>
      </w:r>
    </w:p>
    <w:p>
      <w:r>
        <w:rPr>
          <w:b/>
        </w:rPr>
        <w:t xml:space="preserve">Esimerkki 7.4076</w:t>
      </w:r>
    </w:p>
    <w:p>
      <w:r>
        <w:t xml:space="preserve">Konteksti: Mama's Restaurant on Mauin suosituin ravintola.  Lause: Billin piti tehdä varaus viikkoja ennen Havaijin matkaa.  Hahmo: Bill</w:t>
      </w:r>
    </w:p>
    <w:p>
      <w:r>
        <w:rPr>
          <w:b/>
        </w:rPr>
        <w:t xml:space="preserve">Tulos</w:t>
      </w:r>
    </w:p>
    <w:p>
      <w:r>
        <w:t xml:space="preserve">mennä ravintolaan</w:t>
      </w:r>
    </w:p>
    <w:p>
      <w:r>
        <w:rPr>
          <w:b/>
        </w:rPr>
        <w:t xml:space="preserve">Esimerkki 7.4077</w:t>
      </w:r>
    </w:p>
    <w:p>
      <w:r>
        <w:t xml:space="preserve">Konteksti: Mama's Restaurant on Mauin suosituin ravintola.  Lause: Bill joutui tekemään pöytävarauksen viikkoja ennen Havaijin matkaa.  Hahmo: Ihmiset</w:t>
      </w:r>
    </w:p>
    <w:p>
      <w:r>
        <w:rPr>
          <w:b/>
        </w:rPr>
        <w:t xml:space="preserve">Tulos</w:t>
      </w:r>
    </w:p>
    <w:p>
      <w:r>
        <w:t xml:space="preserve">Ei ole</w:t>
      </w:r>
    </w:p>
    <w:p>
      <w:r>
        <w:rPr>
          <w:b/>
        </w:rPr>
        <w:t xml:space="preserve">Esimerkki 7.4078</w:t>
      </w:r>
    </w:p>
    <w:p>
      <w:r>
        <w:t xml:space="preserve">Konteksti: Mama's Restaurant on Mauin suosituin ravintola. Billin oli tehtävä pöytävaraukset viikkoja ennen Havaijin matkaa.  Lause: Hän etsi ravintolan internetistä ja luki siitä.  Hahmo: Bill</w:t>
      </w:r>
    </w:p>
    <w:p>
      <w:r>
        <w:rPr>
          <w:b/>
        </w:rPr>
        <w:t xml:space="preserve">Tulos</w:t>
      </w:r>
    </w:p>
    <w:p>
      <w:r>
        <w:t xml:space="preserve">tietää enemmän</w:t>
      </w:r>
    </w:p>
    <w:p>
      <w:r>
        <w:rPr>
          <w:b/>
        </w:rPr>
        <w:t xml:space="preserve">Tulos</w:t>
      </w:r>
    </w:p>
    <w:p>
      <w:r>
        <w:t xml:space="preserve">herkullinen ateria.</w:t>
      </w:r>
    </w:p>
    <w:p>
      <w:r>
        <w:rPr>
          <w:b/>
        </w:rPr>
        <w:t xml:space="preserve">Tulos</w:t>
      </w:r>
    </w:p>
    <w:p>
      <w:r>
        <w:t xml:space="preserve">uusi kokemus.</w:t>
      </w:r>
    </w:p>
    <w:p>
      <w:r>
        <w:rPr>
          <w:b/>
        </w:rPr>
        <w:t xml:space="preserve">Esimerkki 7.4079</w:t>
      </w:r>
    </w:p>
    <w:p>
      <w:r>
        <w:t xml:space="preserve">Konteksti: Mama's Restaurant on Mauin suosituin ravintola. Billin oli tehtävä pöytävaraukset viikkoja ennen Havaijin matkaa.  Lause: Hän etsi ravintolan internetistä ja luki siitä.  Hahmo: Ihmiset</w:t>
      </w:r>
    </w:p>
    <w:p>
      <w:r>
        <w:rPr>
          <w:b/>
        </w:rPr>
        <w:t xml:space="preserve">Tulos</w:t>
      </w:r>
    </w:p>
    <w:p>
      <w:r>
        <w:t xml:space="preserve">Ei ole</w:t>
      </w:r>
    </w:p>
    <w:p>
      <w:r>
        <w:rPr>
          <w:b/>
        </w:rPr>
        <w:t xml:space="preserve">Esimerkki 7.4080</w:t>
      </w:r>
    </w:p>
    <w:p>
      <w:r>
        <w:t xml:space="preserve">Konteksti: Mama's Restaurant on Mauin suosituin ravintola. Billin oli tehtävä pöytävaraukset viikkoja ennen Havaijin matkaa. Hän etsi ravintolaa internetistä ja luki siitä.  Lause: Hän huomasi, että asiasta tietävät ihmiset eivät tilanneet Mai Taita.  Hahmo: Bill</w:t>
      </w:r>
    </w:p>
    <w:p>
      <w:r>
        <w:rPr>
          <w:b/>
        </w:rPr>
        <w:t xml:space="preserve">Tulos</w:t>
      </w:r>
    </w:p>
    <w:p>
      <w:r>
        <w:t xml:space="preserve">Ei ole</w:t>
      </w:r>
    </w:p>
    <w:p>
      <w:r>
        <w:rPr>
          <w:b/>
        </w:rPr>
        <w:t xml:space="preserve">Esimerkki 7.4081</w:t>
      </w:r>
    </w:p>
    <w:p>
      <w:r>
        <w:t xml:space="preserve">Konteksti: Mama's Restaurant on Mauin suosituin ravintola. Billin oli tehtävä pöytävaraukset viikkoja ennen Havaijin matkaa. Hän etsi ravintolaa internetistä ja luki siitä.  Lause: Hän huomasi, että asiasta tietävät ihmiset eivät tilanneet Mai Taita.  Hahmo: Ihmiset</w:t>
      </w:r>
    </w:p>
    <w:p>
      <w:r>
        <w:rPr>
          <w:b/>
        </w:rPr>
        <w:t xml:space="preserve">Tulos</w:t>
      </w:r>
    </w:p>
    <w:p>
      <w:r>
        <w:t xml:space="preserve">jotain muuta syötävää</w:t>
      </w:r>
    </w:p>
    <w:p>
      <w:r>
        <w:rPr>
          <w:b/>
        </w:rPr>
        <w:t xml:space="preserve">Esimerkki 7.4082</w:t>
      </w:r>
    </w:p>
    <w:p>
      <w:r>
        <w:t xml:space="preserve">Konteksti: Mama's Restaurant on Mauin suosituin ravintola. Billin oli tehtävä pöytävaraukset viikkoja ennen Havaijin matkaa. Hän etsi ravintolaa internetistä ja luki siitä. Hän huomasi, että asiasta tietävät ihmiset eivät tilanneet Mai Taita.  Lause: He tilaavat Black Tai'n ja saavat paremman juoman.  Hahmo: Bill</w:t>
      </w:r>
    </w:p>
    <w:p>
      <w:r>
        <w:rPr>
          <w:b/>
        </w:rPr>
        <w:t xml:space="preserve">Tulos</w:t>
      </w:r>
    </w:p>
    <w:p>
      <w:r>
        <w:t xml:space="preserve">Ei ole</w:t>
      </w:r>
    </w:p>
    <w:p>
      <w:r>
        <w:rPr>
          <w:b/>
        </w:rPr>
        <w:t xml:space="preserve">Esimerkki 7.4083</w:t>
      </w:r>
    </w:p>
    <w:p>
      <w:r>
        <w:t xml:space="preserve">Konteksti: Mama's Restaurant on Mauin suosituin ravintola. Billin oli tehtävä pöytävaraukset viikkoja ennen Havaijin matkaa. Hän etsi ravintolaa internetistä ja luki siitä. Hän huomasi, että asiasta tietävät ihmiset eivät tilanneet Mai Taita.  Lause: He tilaavat Black Tai'n ja saavat paremman juoman.  Hahmo: Ihmiset</w:t>
      </w:r>
    </w:p>
    <w:p>
      <w:r>
        <w:rPr>
          <w:b/>
        </w:rPr>
        <w:t xml:space="preserve">Tulos</w:t>
      </w:r>
    </w:p>
    <w:p>
      <w:r>
        <w:t xml:space="preserve">Ei ole</w:t>
      </w:r>
    </w:p>
    <w:p>
      <w:r>
        <w:rPr>
          <w:b/>
        </w:rPr>
        <w:t xml:space="preserve">Esimerkki 7.4084</w:t>
      </w:r>
    </w:p>
    <w:p>
      <w:r>
        <w:t xml:space="preserve">Konteksti: Lause: Ei ole: Kimin työpaikalla oli potluck.  Hahmo: Ystävä</w:t>
      </w:r>
    </w:p>
    <w:p>
      <w:r>
        <w:rPr>
          <w:b/>
        </w:rPr>
        <w:t xml:space="preserve">Tulos</w:t>
      </w:r>
    </w:p>
    <w:p>
      <w:r>
        <w:t xml:space="preserve">Ei ole</w:t>
      </w:r>
    </w:p>
    <w:p>
      <w:r>
        <w:rPr>
          <w:b/>
        </w:rPr>
        <w:t xml:space="preserve">Esimerkki 7.4085</w:t>
      </w:r>
    </w:p>
    <w:p>
      <w:r>
        <w:t xml:space="preserve">Konteksti: Lause: Ei ole: Kimin työpaikalla oli potluck.  Hahmo: Kim</w:t>
      </w:r>
    </w:p>
    <w:p>
      <w:r>
        <w:rPr>
          <w:b/>
        </w:rPr>
        <w:t xml:space="preserve">Tulos</w:t>
      </w:r>
    </w:p>
    <w:p>
      <w:r>
        <w:t xml:space="preserve">Ei ole</w:t>
      </w:r>
    </w:p>
    <w:p>
      <w:r>
        <w:rPr>
          <w:b/>
        </w:rPr>
        <w:t xml:space="preserve">Esimerkki 7.4086</w:t>
      </w:r>
    </w:p>
    <w:p>
      <w:r>
        <w:t xml:space="preserve">Konteksti: Kimin työpaikalla oli potluck.  Lause: Ystävä toi paistettua plantainia.  Hahmo: Ystävä</w:t>
      </w:r>
    </w:p>
    <w:p>
      <w:r>
        <w:rPr>
          <w:b/>
        </w:rPr>
        <w:t xml:space="preserve">Tulos</w:t>
      </w:r>
    </w:p>
    <w:p>
      <w:r>
        <w:t xml:space="preserve">syödä hyvää ruokaa</w:t>
      </w:r>
    </w:p>
    <w:p>
      <w:r>
        <w:rPr>
          <w:b/>
        </w:rPr>
        <w:t xml:space="preserve">Esimerkki 7.4087</w:t>
      </w:r>
    </w:p>
    <w:p>
      <w:r>
        <w:t xml:space="preserve">Konteksti: Kimin työpaikalla oli potluck.  Lause: Ystävä toi paistettua plantainia.  Hahmo: Kim</w:t>
      </w:r>
    </w:p>
    <w:p>
      <w:r>
        <w:rPr>
          <w:b/>
        </w:rPr>
        <w:t xml:space="preserve">Tulos</w:t>
      </w:r>
    </w:p>
    <w:p>
      <w:r>
        <w:t xml:space="preserve">Ei ole</w:t>
      </w:r>
    </w:p>
    <w:p>
      <w:r>
        <w:rPr>
          <w:b/>
        </w:rPr>
        <w:t xml:space="preserve">Esimerkki 7.4088</w:t>
      </w:r>
    </w:p>
    <w:p>
      <w:r>
        <w:t xml:space="preserve">Konteksti: Kimin työpaikalla oli potluck. Ystävä toi paistettua plantainia.  Lause: Kim ei ollut koskaan syönyt sitä, mutta se näytti suolaiselta.  Hahmo: Ystävä</w:t>
      </w:r>
    </w:p>
    <w:p>
      <w:r>
        <w:rPr>
          <w:b/>
        </w:rPr>
        <w:t xml:space="preserve">Tulos</w:t>
      </w:r>
    </w:p>
    <w:p>
      <w:r>
        <w:t xml:space="preserve">Ei ole</w:t>
      </w:r>
    </w:p>
    <w:p>
      <w:r>
        <w:rPr>
          <w:b/>
        </w:rPr>
        <w:t xml:space="preserve">Esimerkki 7.4089</w:t>
      </w:r>
    </w:p>
    <w:p>
      <w:r>
        <w:t xml:space="preserve">Konteksti: Kimin työpaikalla oli potluck. Ystävä toi paistettua plantainia.  Lause: Kim ei ollut koskaan syönyt sitä, mutta se näytti suolaiselta.  Hahmo: Kim</w:t>
      </w:r>
    </w:p>
    <w:p>
      <w:r>
        <w:rPr>
          <w:b/>
        </w:rPr>
        <w:t xml:space="preserve">Tulos</w:t>
      </w:r>
    </w:p>
    <w:p>
      <w:r>
        <w:t xml:space="preserve">kokeilla ruokaa</w:t>
      </w:r>
    </w:p>
    <w:p>
      <w:r>
        <w:rPr>
          <w:b/>
        </w:rPr>
        <w:t xml:space="preserve">Esimerkki 7.4090</w:t>
      </w:r>
    </w:p>
    <w:p>
      <w:r>
        <w:t xml:space="preserve">Konteksti: Kimin työpaikalla oli potluck. Ystävä toi paistettua plantainia. Kim ei ollut koskaan syönyt sellaista, mutta se näytti suolaiselta.  Lause: Hän puraisi plantainia ja oli yllättynyt, että se oli vielä makea.  Hahmo: Ystävä</w:t>
      </w:r>
    </w:p>
    <w:p>
      <w:r>
        <w:rPr>
          <w:b/>
        </w:rPr>
        <w:t xml:space="preserve">Tulos</w:t>
      </w:r>
    </w:p>
    <w:p>
      <w:r>
        <w:t xml:space="preserve">Ei ole</w:t>
      </w:r>
    </w:p>
    <w:p>
      <w:r>
        <w:rPr>
          <w:b/>
        </w:rPr>
        <w:t xml:space="preserve">Esimerkki 7.4091</w:t>
      </w:r>
    </w:p>
    <w:p>
      <w:r>
        <w:t xml:space="preserve">Konteksti: Kimin työpaikalla oli potluck. Ystävä toi paistettua plantainia. Kim ei ollut koskaan syönyt sellaista, mutta se näytti suolaiselta.  Lause: Hän puraisi plantainia ja oli yllättynyt, että se oli vielä makea.  Hahmo: Kim</w:t>
      </w:r>
    </w:p>
    <w:p>
      <w:r>
        <w:rPr>
          <w:b/>
        </w:rPr>
        <w:t xml:space="preserve">Tulos</w:t>
      </w:r>
    </w:p>
    <w:p>
      <w:r>
        <w:t xml:space="preserve">maistaa jotain uutta</w:t>
      </w:r>
    </w:p>
    <w:p>
      <w:r>
        <w:rPr>
          <w:b/>
        </w:rPr>
        <w:t xml:space="preserve">Esimerkki 7.4092</w:t>
      </w:r>
    </w:p>
    <w:p>
      <w:r>
        <w:t xml:space="preserve">Konteksti: Kimin työpaikalla oli potluck. Ystävä toi paistettua plantainia. Kim ei ollut koskaan syönyt sellaista, mutta se näytti suolaiselta. Hän puraisi plantainia ja oli yllättynyt, että se oli vielä makea.  Lause: Kim piti siitä niin paljon, että hän söi toisen annoksen.  Hahmo: Ystävä</w:t>
      </w:r>
    </w:p>
    <w:p>
      <w:r>
        <w:rPr>
          <w:b/>
        </w:rPr>
        <w:t xml:space="preserve">Tulos</w:t>
      </w:r>
    </w:p>
    <w:p>
      <w:r>
        <w:t xml:space="preserve">Ei ole</w:t>
      </w:r>
    </w:p>
    <w:p>
      <w:r>
        <w:rPr>
          <w:b/>
        </w:rPr>
        <w:t xml:space="preserve">Esimerkki 7.4093</w:t>
      </w:r>
    </w:p>
    <w:p>
      <w:r>
        <w:t xml:space="preserve">Konteksti: Kimin työpaikalla oli potluck. Ystävä toi paistettua plantainia. Kim ei ollut koskaan syönyt sellaista, mutta se näytti suolaiselta. Hän puraisi plantainia ja oli yllättynyt, että se oli vielä makea.  Lause: Kim piti siitä niin paljon, että hän söi toisen annoksen.  Hahmo: Kim</w:t>
      </w:r>
    </w:p>
    <w:p>
      <w:r>
        <w:rPr>
          <w:b/>
        </w:rPr>
        <w:t xml:space="preserve">Tulos</w:t>
      </w:r>
    </w:p>
    <w:p>
      <w:r>
        <w:t xml:space="preserve">nauttia ruoasta</w:t>
      </w:r>
    </w:p>
    <w:p>
      <w:r>
        <w:rPr>
          <w:b/>
        </w:rPr>
        <w:t xml:space="preserve">Tulos</w:t>
      </w:r>
    </w:p>
    <w:p>
      <w:r>
        <w:t xml:space="preserve">olla täynnä</w:t>
      </w:r>
    </w:p>
    <w:p>
      <w:r>
        <w:rPr>
          <w:b/>
        </w:rPr>
        <w:t xml:space="preserve">Tulos</w:t>
      </w:r>
    </w:p>
    <w:p>
      <w:r>
        <w:t xml:space="preserve">tyydyttääkseen hänen halunsa</w:t>
      </w:r>
    </w:p>
    <w:p>
      <w:r>
        <w:rPr>
          <w:b/>
        </w:rPr>
        <w:t xml:space="preserve">Esimerkki 7.4094</w:t>
      </w:r>
    </w:p>
    <w:p>
      <w:r>
        <w:t xml:space="preserve">Konteksti: Lause: Ei ole: Andrea oli ostoskeskuksessa ystäviensä kanssa.  Hahmo: Andrea</w:t>
      </w:r>
    </w:p>
    <w:p>
      <w:r>
        <w:rPr>
          <w:b/>
        </w:rPr>
        <w:t xml:space="preserve">Tulos</w:t>
      </w:r>
    </w:p>
    <w:p>
      <w:r>
        <w:t xml:space="preserve">Ei ole</w:t>
      </w:r>
    </w:p>
    <w:p>
      <w:r>
        <w:rPr>
          <w:b/>
        </w:rPr>
        <w:t xml:space="preserve">Esimerkki 7.4095</w:t>
      </w:r>
    </w:p>
    <w:p>
      <w:r>
        <w:t xml:space="preserve">Konteksti: Lause: Ei ole: Andrea oli ostoskeskuksessa ystäviensä kanssa.  Hahmo: Hänen ystävänsä</w:t>
      </w:r>
    </w:p>
    <w:p>
      <w:r>
        <w:rPr>
          <w:b/>
        </w:rPr>
        <w:t xml:space="preserve">Tulos</w:t>
      </w:r>
    </w:p>
    <w:p>
      <w:r>
        <w:t xml:space="preserve">Ei ole</w:t>
      </w:r>
    </w:p>
    <w:p>
      <w:r>
        <w:rPr>
          <w:b/>
        </w:rPr>
        <w:t xml:space="preserve">Esimerkki 7.4096</w:t>
      </w:r>
    </w:p>
    <w:p>
      <w:r>
        <w:t xml:space="preserve">Konteksti: Andrea oli ostoskeskuksessa ystäviensä kanssa.  Lause: Hän näki pehmeän hupparin, johon hän rakastui.  Hahmo: Andrea</w:t>
      </w:r>
    </w:p>
    <w:p>
      <w:r>
        <w:rPr>
          <w:b/>
        </w:rPr>
        <w:t xml:space="preserve">Tulos</w:t>
      </w:r>
    </w:p>
    <w:p>
      <w:r>
        <w:t xml:space="preserve">Ei ole</w:t>
      </w:r>
    </w:p>
    <w:p>
      <w:r>
        <w:rPr>
          <w:b/>
        </w:rPr>
        <w:t xml:space="preserve">Esimerkki 7.4097</w:t>
      </w:r>
    </w:p>
    <w:p>
      <w:r>
        <w:t xml:space="preserve">Konteksti: Andrea oli ostoskeskuksessa ystäviensä kanssa.  Lause: Hän näki pehmeän hupparin, johon hän rakastui.  Hahmo: Hänen ystävänsä</w:t>
      </w:r>
    </w:p>
    <w:p>
      <w:r>
        <w:rPr>
          <w:b/>
        </w:rPr>
        <w:t xml:space="preserve">Tulos</w:t>
      </w:r>
    </w:p>
    <w:p>
      <w:r>
        <w:t xml:space="preserve">Ei ole</w:t>
      </w:r>
    </w:p>
    <w:p>
      <w:r>
        <w:rPr>
          <w:b/>
        </w:rPr>
        <w:t xml:space="preserve">Esimerkki 7.4098</w:t>
      </w:r>
    </w:p>
    <w:p>
      <w:r>
        <w:t xml:space="preserve">Konteksti: Andrea oli ostoskeskuksessa ystäviensä kanssa. Hän näki pehmeän hupparin, johon hän rakastui.  Lause: Hänellä ei ollut paljon rahaa ja hän ajatteli varastaa sen.  Hahmo: Andrea</w:t>
      </w:r>
    </w:p>
    <w:p>
      <w:r>
        <w:rPr>
          <w:b/>
        </w:rPr>
        <w:t xml:space="preserve">Tulos</w:t>
      </w:r>
    </w:p>
    <w:p>
      <w:r>
        <w:t xml:space="preserve">omistaa sen</w:t>
      </w:r>
    </w:p>
    <w:p>
      <w:r>
        <w:rPr>
          <w:b/>
        </w:rPr>
        <w:t xml:space="preserve">Esimerkki 7.4099</w:t>
      </w:r>
    </w:p>
    <w:p>
      <w:r>
        <w:t xml:space="preserve">Konteksti: Andrea oli ostoskeskuksessa ystäviensä kanssa. Hän näki pehmeän hupparin, johon hän rakastui.  Lause: Hänellä ei ollut paljon rahaa ja hän ajatteli varastaa sen.  Hahmo: Hänen ystävänsä</w:t>
      </w:r>
    </w:p>
    <w:p>
      <w:r>
        <w:rPr>
          <w:b/>
        </w:rPr>
        <w:t xml:space="preserve">Tulos</w:t>
      </w:r>
    </w:p>
    <w:p>
      <w:r>
        <w:t xml:space="preserve">Ei ole</w:t>
      </w:r>
    </w:p>
    <w:p>
      <w:r>
        <w:rPr>
          <w:b/>
        </w:rPr>
        <w:t xml:space="preserve">Esimerkki 7.4100</w:t>
      </w:r>
    </w:p>
    <w:p>
      <w:r>
        <w:t xml:space="preserve">Konteksti: Andrea oli ostoskeskuksessa ystäviensä kanssa. Hän näki pehmeän hupparin, johon hän rakastui. Hänellä ei ollut paljon rahaa ja hän ajatteli varastaa sen.  Lause: Pukuhuoneessa hän repi laput irti.  Hahmo: Andrea</w:t>
      </w:r>
    </w:p>
    <w:p>
      <w:r>
        <w:rPr>
          <w:b/>
        </w:rPr>
        <w:t xml:space="preserve">Tulos</w:t>
      </w:r>
    </w:p>
    <w:p>
      <w:r>
        <w:t xml:space="preserve">välttääkseen maksamisen</w:t>
      </w:r>
    </w:p>
    <w:p>
      <w:r>
        <w:rPr>
          <w:b/>
        </w:rPr>
        <w:t xml:space="preserve">Tulos</w:t>
      </w:r>
    </w:p>
    <w:p>
      <w:r>
        <w:t xml:space="preserve">varastaa</w:t>
      </w:r>
    </w:p>
    <w:p>
      <w:r>
        <w:rPr>
          <w:b/>
        </w:rPr>
        <w:t xml:space="preserve">Esimerkki 7.4101</w:t>
      </w:r>
    </w:p>
    <w:p>
      <w:r>
        <w:t xml:space="preserve">Konteksti: Andrea oli ostoskeskuksessa ystäviensä kanssa. Hän näki pehmeän hupparin, johon hän rakastui. Hänellä ei ollut paljon rahaa ja hän ajatteli varastaa sen.  Lause: Pukuhuoneessa hän repi laput irti.  Hahmo: Hänen ystävänsä</w:t>
      </w:r>
    </w:p>
    <w:p>
      <w:r>
        <w:rPr>
          <w:b/>
        </w:rPr>
        <w:t xml:space="preserve">Tulos</w:t>
      </w:r>
    </w:p>
    <w:p>
      <w:r>
        <w:t xml:space="preserve">saadaksesi ilmaisen paidan</w:t>
      </w:r>
    </w:p>
    <w:p>
      <w:r>
        <w:rPr>
          <w:b/>
        </w:rPr>
        <w:t xml:space="preserve">Esimerkki 7.4102</w:t>
      </w:r>
    </w:p>
    <w:p>
      <w:r>
        <w:t xml:space="preserve">Konteksti: Andrea oli ostoskeskuksessa ystäviensä kanssa. Hän näki pehmeän hupparin, johon hän rakastui. Hänellä ei ollut paljon rahaa ja hän ajatteli varastaa sen. Pukuhuoneessa hän repi laput irti.  Lause: Sitten hän piilotti sen ja kiirehti ulos ostoskeskuksesta.  Hahmo: Andrea</w:t>
      </w:r>
    </w:p>
    <w:p>
      <w:r>
        <w:rPr>
          <w:b/>
        </w:rPr>
        <w:t xml:space="preserve">Tulos</w:t>
      </w:r>
    </w:p>
    <w:p>
      <w:r>
        <w:t xml:space="preserve">omistaa uusia vaatteita</w:t>
      </w:r>
    </w:p>
    <w:p>
      <w:r>
        <w:rPr>
          <w:b/>
        </w:rPr>
        <w:t xml:space="preserve">Tulos</w:t>
      </w:r>
    </w:p>
    <w:p>
      <w:r>
        <w:t xml:space="preserve">käyttää villapaitaa</w:t>
      </w:r>
    </w:p>
    <w:p>
      <w:r>
        <w:rPr>
          <w:b/>
        </w:rPr>
        <w:t xml:space="preserve">Esimerkki 7.4103</w:t>
      </w:r>
    </w:p>
    <w:p>
      <w:r>
        <w:t xml:space="preserve">Konteksti: Andrea oli ostoskeskuksessa ystäviensä kanssa. Hän näki pehmeän hupparin, johon hän rakastui. Hänellä ei ollut paljon rahaa ja hän ajatteli varastaa sen. Pukuhuoneessa hän repi laput irti.  Lause: Sitten hän piilotti sen ja kiirehti ulos ostoskeskuksesta.  Hahmo: Hänen ystävänsä</w:t>
      </w:r>
    </w:p>
    <w:p>
      <w:r>
        <w:rPr>
          <w:b/>
        </w:rPr>
        <w:t xml:space="preserve">Tulos</w:t>
      </w:r>
    </w:p>
    <w:p>
      <w:r>
        <w:t xml:space="preserve">Ei ole</w:t>
      </w:r>
    </w:p>
    <w:p>
      <w:r>
        <w:rPr>
          <w:b/>
        </w:rPr>
        <w:t xml:space="preserve">Esimerkki 7.4104</w:t>
      </w:r>
    </w:p>
    <w:p>
      <w:r>
        <w:t xml:space="preserve">Konteksti: Lause: Ei ole: Wendy rakasti kokata, mutta hänellä ei ollut rahaa.  Hahmo: Hänen ystävänsä</w:t>
      </w:r>
    </w:p>
    <w:p>
      <w:r>
        <w:rPr>
          <w:b/>
        </w:rPr>
        <w:t xml:space="preserve">Tulos</w:t>
      </w:r>
    </w:p>
    <w:p>
      <w:r>
        <w:t xml:space="preserve">Ei ole</w:t>
      </w:r>
    </w:p>
    <w:p>
      <w:r>
        <w:rPr>
          <w:b/>
        </w:rPr>
        <w:t xml:space="preserve">Esimerkki 7.4105</w:t>
      </w:r>
    </w:p>
    <w:p>
      <w:r>
        <w:t xml:space="preserve">Konteksti: Lause: Ei ole: Wendy rakasti kokata, mutta hänellä ei ollut rahaa.  Hahmo: Wendy</w:t>
      </w:r>
    </w:p>
    <w:p>
      <w:r>
        <w:rPr>
          <w:b/>
        </w:rPr>
        <w:t xml:space="preserve">Tulos</w:t>
      </w:r>
    </w:p>
    <w:p>
      <w:r>
        <w:t xml:space="preserve">valmistaa ruokaa</w:t>
      </w:r>
    </w:p>
    <w:p>
      <w:r>
        <w:rPr>
          <w:b/>
        </w:rPr>
        <w:t xml:space="preserve">Esimerkki 7.4106</w:t>
      </w:r>
    </w:p>
    <w:p>
      <w:r>
        <w:t xml:space="preserve">Konteksti: Wendy rakasti kokata, mutta hänellä ei ollut rahaa.  Lause: Hänen ystävänsä rohkaisivat häntä hankkimaan elantonsa ruoanlaitosta.  Hahmo: Hänen ystävänsä</w:t>
      </w:r>
    </w:p>
    <w:p>
      <w:r>
        <w:rPr>
          <w:b/>
        </w:rPr>
        <w:t xml:space="preserve">Tulos</w:t>
      </w:r>
    </w:p>
    <w:p>
      <w:r>
        <w:t xml:space="preserve">tarjota tukea</w:t>
      </w:r>
    </w:p>
    <w:p>
      <w:r>
        <w:rPr>
          <w:b/>
        </w:rPr>
        <w:t xml:space="preserve">Tulos</w:t>
      </w:r>
    </w:p>
    <w:p>
      <w:r>
        <w:t xml:space="preserve">olla avuksi</w:t>
      </w:r>
    </w:p>
    <w:p>
      <w:r>
        <w:rPr>
          <w:b/>
        </w:rPr>
        <w:t xml:space="preserve">Esimerkki 7.4107</w:t>
      </w:r>
    </w:p>
    <w:p>
      <w:r>
        <w:t xml:space="preserve">Konteksti: Wendy rakasti kokata, mutta hänellä ei ollut rahaa.  Lause: Hänen ystävänsä rohkaisivat häntä hankkimaan elantonsa ruoanlaitosta.  Hahmo: Wendy</w:t>
      </w:r>
    </w:p>
    <w:p>
      <w:r>
        <w:rPr>
          <w:b/>
        </w:rPr>
        <w:t xml:space="preserve">Tulos</w:t>
      </w:r>
    </w:p>
    <w:p>
      <w:r>
        <w:t xml:space="preserve">Ei ole</w:t>
      </w:r>
    </w:p>
    <w:p>
      <w:r>
        <w:rPr>
          <w:b/>
        </w:rPr>
        <w:t xml:space="preserve">Esimerkki 7.4108</w:t>
      </w:r>
    </w:p>
    <w:p>
      <w:r>
        <w:t xml:space="preserve">Konteksti: Wendy rakasti kokata, mutta hänellä ei ollut rahaa. Hänen ystävänsä rohkaisivat häntä hankkimaan elantonsa ruoanlaitolla.  Lause: Wendy yritti leipoa ja myydä niitä eräänä päivänä.  Hahmo: Hänen ystävänsä</w:t>
      </w:r>
    </w:p>
    <w:p>
      <w:r>
        <w:rPr>
          <w:b/>
        </w:rPr>
        <w:t xml:space="preserve">Tulos</w:t>
      </w:r>
    </w:p>
    <w:p>
      <w:r>
        <w:t xml:space="preserve">Ei ole</w:t>
      </w:r>
    </w:p>
    <w:p>
      <w:r>
        <w:rPr>
          <w:b/>
        </w:rPr>
        <w:t xml:space="preserve">Esimerkki 7.4109</w:t>
      </w:r>
    </w:p>
    <w:p>
      <w:r>
        <w:t xml:space="preserve">Konteksti: Wendy rakasti kokata, mutta hänellä ei ollut rahaa. Hänen ystävänsä rohkaisivat häntä hankkimaan elantonsa ruoanlaitolla.  Lause: Wendy yritti leipoa ja myydä niitä eräänä päivänä.  Hahmo: Wendy</w:t>
      </w:r>
    </w:p>
    <w:p>
      <w:r>
        <w:rPr>
          <w:b/>
        </w:rPr>
        <w:t xml:space="preserve">Tulos</w:t>
      </w:r>
    </w:p>
    <w:p>
      <w:r>
        <w:t xml:space="preserve">testituotteiden markkinoille saattaminen</w:t>
      </w:r>
    </w:p>
    <w:p>
      <w:r>
        <w:rPr>
          <w:b/>
        </w:rPr>
        <w:t xml:space="preserve">Tulos</w:t>
      </w:r>
    </w:p>
    <w:p>
      <w:r>
        <w:t xml:space="preserve">ansaita rahaa tekemällä jotain, mistä hän nauttii</w:t>
      </w:r>
    </w:p>
    <w:p>
      <w:r>
        <w:rPr>
          <w:b/>
        </w:rPr>
        <w:t xml:space="preserve">Tulos</w:t>
      </w:r>
    </w:p>
    <w:p>
      <w:r>
        <w:t xml:space="preserve">testaamaan taitojaan</w:t>
      </w:r>
    </w:p>
    <w:p>
      <w:r>
        <w:rPr>
          <w:b/>
        </w:rPr>
        <w:t xml:space="preserve">Tulos</w:t>
      </w:r>
    </w:p>
    <w:p>
      <w:r>
        <w:t xml:space="preserve">saada rahaa</w:t>
      </w:r>
    </w:p>
    <w:p>
      <w:r>
        <w:rPr>
          <w:b/>
        </w:rPr>
        <w:t xml:space="preserve">Esimerkki 7.4110</w:t>
      </w:r>
    </w:p>
    <w:p>
      <w:r>
        <w:t xml:space="preserve">Konteksti: Wendy rakasti kokata, mutta hänellä ei ollut rahaa. Hänen ystävänsä rohkaisivat häntä hankkimaan elantonsa ruoanlaitolla. Wendy kokeili leipoa ja myydä niitä eräänä päivänä.  Lause: Wendy tienasi niin paljon rahaa, että hän pystyi maksamaan laskunsa.  Hahmo: Hänen ystävänsä</w:t>
      </w:r>
    </w:p>
    <w:p>
      <w:r>
        <w:rPr>
          <w:b/>
        </w:rPr>
        <w:t xml:space="preserve">Tulos</w:t>
      </w:r>
    </w:p>
    <w:p>
      <w:r>
        <w:t xml:space="preserve">Ei ole</w:t>
      </w:r>
    </w:p>
    <w:p>
      <w:r>
        <w:rPr>
          <w:b/>
        </w:rPr>
        <w:t xml:space="preserve">Esimerkki 7.4111</w:t>
      </w:r>
    </w:p>
    <w:p>
      <w:r>
        <w:t xml:space="preserve">Konteksti: Wendy rakasti kokata, mutta hänellä ei ollut rahaa. Hänen ystävänsä kannustivat häntä hankkimaan elantonsa ruoanlaitolla. Wendy kokeili leipoa ja myydä niitä eräänä päivänä.  Lause: Wendy tienasi niin paljon rahaa, että hän pystyi maksamaan laskunsa.  Hahmo: Wendy</w:t>
      </w:r>
    </w:p>
    <w:p>
      <w:r>
        <w:rPr>
          <w:b/>
        </w:rPr>
        <w:t xml:space="preserve">Tulos</w:t>
      </w:r>
    </w:p>
    <w:p>
      <w:r>
        <w:t xml:space="preserve">taloudellinen vapaus tekemällä jotain, mikä oli hänen intohimonsa</w:t>
      </w:r>
    </w:p>
    <w:p>
      <w:r>
        <w:rPr>
          <w:b/>
        </w:rPr>
        <w:t xml:space="preserve">Esimerkki 7.4112</w:t>
      </w:r>
    </w:p>
    <w:p>
      <w:r>
        <w:t xml:space="preserve">Konteksti: Wendy rakasti kokata, mutta hänellä ei ollut rahaa. Hänen ystävänsä rohkaisivat häntä hankkimaan elantonsa ruoanlaitolla. Wendy kokeili leipoa ja myydä niitä eräänä päivänä. Wendy tienasi niin paljon rahaa, että pystyi maksamaan laskunsa.  Lause: Nykyään Wendy tekee sitä, mitä hän rakastaa, ja myös maksaa tienestinsä kokkaamalla.  Hahmo: Hänen ystävänsä</w:t>
      </w:r>
    </w:p>
    <w:p>
      <w:r>
        <w:rPr>
          <w:b/>
        </w:rPr>
        <w:t xml:space="preserve">Tulos</w:t>
      </w:r>
    </w:p>
    <w:p>
      <w:r>
        <w:t xml:space="preserve">Ei ole</w:t>
      </w:r>
    </w:p>
    <w:p>
      <w:r>
        <w:rPr>
          <w:b/>
        </w:rPr>
        <w:t xml:space="preserve">Esimerkki 7.4113</w:t>
      </w:r>
    </w:p>
    <w:p>
      <w:r>
        <w:t xml:space="preserve">Konteksti: Wendy rakasti kokata, mutta hänellä ei ollut rahaa. Hänen ystävänsä rohkaisivat häntä hankkimaan elantonsa ruoanlaitolla. Wendy kokeili leipoa ja myydä niitä eräänä päivänä. Wendy tienasi niin paljon rahaa, että pystyi maksamaan laskunsa.  Lause: Nykyään Wendy tekee sitä, mitä hän rakastaa, ja myös maksaa tienestinsä kokkaamalla.  Hahmo: Wendy</w:t>
      </w:r>
    </w:p>
    <w:p>
      <w:r>
        <w:rPr>
          <w:b/>
        </w:rPr>
        <w:t xml:space="preserve">Tulos</w:t>
      </w:r>
    </w:p>
    <w:p>
      <w:r>
        <w:t xml:space="preserve">jatkaa intohimonsa harjoittamista</w:t>
      </w:r>
    </w:p>
    <w:p>
      <w:r>
        <w:rPr>
          <w:b/>
        </w:rPr>
        <w:t xml:space="preserve">Tulos</w:t>
      </w:r>
    </w:p>
    <w:p>
      <w:r>
        <w:t xml:space="preserve">tehdä jotain, mitä hän rakasti</w:t>
      </w:r>
    </w:p>
    <w:p>
      <w:r>
        <w:rPr>
          <w:b/>
        </w:rPr>
        <w:t xml:space="preserve">Esimerkki 7.4114</w:t>
      </w:r>
    </w:p>
    <w:p>
      <w:r>
        <w:t xml:space="preserve">Konteksti: Lause: Ei ole: Alberto Farelli johti menestyksekästä päiväkauppaorganisaatiota.  Hahmo: Alberto Farelli</w:t>
      </w:r>
    </w:p>
    <w:p>
      <w:r>
        <w:rPr>
          <w:b/>
        </w:rPr>
        <w:t xml:space="preserve">Tulos</w:t>
      </w:r>
    </w:p>
    <w:p>
      <w:r>
        <w:t xml:space="preserve">Ei ole</w:t>
      </w:r>
    </w:p>
    <w:p>
      <w:r>
        <w:rPr>
          <w:b/>
        </w:rPr>
        <w:t xml:space="preserve">Esimerkki 7.4115</w:t>
      </w:r>
    </w:p>
    <w:p>
      <w:r>
        <w:t xml:space="preserve">Konteksti: Lause: Ei ole: Alberto Farelli johti menestyksekästä päiväkauppaorganisaatiota.  Hahmo: Liikemiehet</w:t>
      </w:r>
    </w:p>
    <w:p>
      <w:r>
        <w:rPr>
          <w:b/>
        </w:rPr>
        <w:t xml:space="preserve">Tulos</w:t>
      </w:r>
    </w:p>
    <w:p>
      <w:r>
        <w:t xml:space="preserve">Ei ole</w:t>
      </w:r>
    </w:p>
    <w:p>
      <w:r>
        <w:rPr>
          <w:b/>
        </w:rPr>
        <w:t xml:space="preserve">Esimerkki 7.4116</w:t>
      </w:r>
    </w:p>
    <w:p>
      <w:r>
        <w:t xml:space="preserve">Konteksti: Alberto Farelli johti menestyksekästä päiväkauppaorganisaatiota.  Lause: Hän tienasi lyhyessä ajassa valtavan summan rahaa.  Hahmo: Alberto Farelli</w:t>
      </w:r>
    </w:p>
    <w:p>
      <w:r>
        <w:rPr>
          <w:b/>
        </w:rPr>
        <w:t xml:space="preserve">Tulos</w:t>
      </w:r>
    </w:p>
    <w:p>
      <w:r>
        <w:t xml:space="preserve">rikastua</w:t>
      </w:r>
    </w:p>
    <w:p>
      <w:r>
        <w:rPr>
          <w:b/>
        </w:rPr>
        <w:t xml:space="preserve">Esimerkki 7.4117</w:t>
      </w:r>
    </w:p>
    <w:p>
      <w:r>
        <w:t xml:space="preserve">Konteksti: Alberto Farelli johti menestyksekästä päiväkauppaorganisaatiota.  Lause: Hän tienasi lyhyessä ajassa valtavan summan rahaa.  Hahmo: Liikemiehet</w:t>
      </w:r>
    </w:p>
    <w:p>
      <w:r>
        <w:rPr>
          <w:b/>
        </w:rPr>
        <w:t xml:space="preserve">Tulos</w:t>
      </w:r>
    </w:p>
    <w:p>
      <w:r>
        <w:t xml:space="preserve">Ei ole</w:t>
      </w:r>
    </w:p>
    <w:p>
      <w:r>
        <w:rPr>
          <w:b/>
        </w:rPr>
        <w:t xml:space="preserve">Esimerkki 7.4118</w:t>
      </w:r>
    </w:p>
    <w:p>
      <w:r>
        <w:t xml:space="preserve">Konteksti: Alberto Farelli johti menestyksekästä päiväkauppaorganisaatiota. Hän tienasi lyhyessä ajassa valtavan summan rahaa.  Lause: Eräänä päivänä Bertoa lähestyivät liikemiehet, jotka etsivät lahjakkuuksia.  Hahmo: Alberto Farelli</w:t>
      </w:r>
    </w:p>
    <w:p>
      <w:r>
        <w:rPr>
          <w:b/>
        </w:rPr>
        <w:t xml:space="preserve">Tulos</w:t>
      </w:r>
    </w:p>
    <w:p>
      <w:r>
        <w:t xml:space="preserve">Ei ole</w:t>
      </w:r>
    </w:p>
    <w:p>
      <w:r>
        <w:rPr>
          <w:b/>
        </w:rPr>
        <w:t xml:space="preserve">Esimerkki 7.4119</w:t>
      </w:r>
    </w:p>
    <w:p>
      <w:r>
        <w:t xml:space="preserve">Konteksti: Alberto Farelli johti menestyksekästä päiväkauppaorganisaatiota. Hän tienasi lyhyessä ajassa valtavan summan rahaa.  Lause: Eräänä päivänä Bertoa lähestyivät liikemiehet, jotka etsivät lahjakkuuksia.  Hahmo: Berto: Liikemiehet</w:t>
      </w:r>
    </w:p>
    <w:p>
      <w:r>
        <w:rPr>
          <w:b/>
        </w:rPr>
        <w:t xml:space="preserve">Tulos</w:t>
      </w:r>
    </w:p>
    <w:p>
      <w:r>
        <w:t xml:space="preserve">hyvä kumppani</w:t>
      </w:r>
    </w:p>
    <w:p>
      <w:r>
        <w:rPr>
          <w:b/>
        </w:rPr>
        <w:t xml:space="preserve">Esimerkki 7.4120</w:t>
      </w:r>
    </w:p>
    <w:p>
      <w:r>
        <w:t xml:space="preserve">Konteksti: Alberto Farelli johti menestyksekästä päiväkauppaorganisaatiota. Hän tienasi lyhyessä ajassa valtavan summan rahaa. Eräänä päivänä Bertoa lähestyivät liikemiehet, jotka etsivät lahjakkuuksia.  Lause: Berto istui ja mietti pitkään.  Hahmo: Alberto Farelli</w:t>
      </w:r>
    </w:p>
    <w:p>
      <w:r>
        <w:rPr>
          <w:b/>
        </w:rPr>
        <w:t xml:space="preserve">Tulos</w:t>
      </w:r>
    </w:p>
    <w:p>
      <w:r>
        <w:t xml:space="preserve">Ei ole</w:t>
      </w:r>
    </w:p>
    <w:p>
      <w:r>
        <w:rPr>
          <w:b/>
        </w:rPr>
        <w:t xml:space="preserve">Esimerkki 7.4121</w:t>
      </w:r>
    </w:p>
    <w:p>
      <w:r>
        <w:t xml:space="preserve">Konteksti: Alberto Farelli johti menestyksekästä päiväkauppaorganisaatiota. Hän tienasi lyhyessä ajassa valtavan summan rahaa. Eräänä päivänä Bertoa lähestyivät liikemiehet, jotka etsivät lahjakkuuksia.  Lause: Berto istui ja mietti pitkään.  Hahmo: Berto: Liikemiehet</w:t>
      </w:r>
    </w:p>
    <w:p>
      <w:r>
        <w:rPr>
          <w:b/>
        </w:rPr>
        <w:t xml:space="preserve">Tulos</w:t>
      </w:r>
    </w:p>
    <w:p>
      <w:r>
        <w:t xml:space="preserve">palkata hänet.</w:t>
      </w:r>
    </w:p>
    <w:p>
      <w:r>
        <w:rPr>
          <w:b/>
        </w:rPr>
        <w:t xml:space="preserve">Tulos</w:t>
      </w:r>
    </w:p>
    <w:p>
      <w:r>
        <w:t xml:space="preserve">tehdä rahaa.</w:t>
      </w:r>
    </w:p>
    <w:p>
      <w:r>
        <w:rPr>
          <w:b/>
        </w:rPr>
        <w:t xml:space="preserve">Esimerkki 7.4122</w:t>
      </w:r>
    </w:p>
    <w:p>
      <w:r>
        <w:t xml:space="preserve">Konteksti: Alberto Farelli johti menestyksekästä päiväkauppaorganisaatiota. Hän tienasi lyhyessä ajassa valtavan summan rahaa. Eräänä päivänä Bertoa lähestyivät liikemiehet, jotka etsivät lahjakkuuksia. Berto istui ja mietti pitkään.  Lause: Hän kieltäytyi, mutta otti sitten kuitenkin heidän liiketoimintansa haltuunsa.  Hahmo: Alberto Farelli</w:t>
      </w:r>
    </w:p>
    <w:p>
      <w:r>
        <w:rPr>
          <w:b/>
        </w:rPr>
        <w:t xml:space="preserve">Tulos</w:t>
      </w:r>
    </w:p>
    <w:p>
      <w:r>
        <w:t xml:space="preserve">enemmän rahaa</w:t>
      </w:r>
    </w:p>
    <w:p>
      <w:r>
        <w:rPr>
          <w:b/>
        </w:rPr>
        <w:t xml:space="preserve">Esimerkki 7.4123</w:t>
      </w:r>
    </w:p>
    <w:p>
      <w:r>
        <w:t xml:space="preserve">Konteksti: Alberto Farelli johti menestyksekästä päiväkauppaorganisaatiota. Hän tienasi lyhyessä ajassa valtavan summan rahaa. Eräänä päivänä Bertoa lähestyivät liikemiehet, jotka etsivät lahjakkuuksia. Berto istui ja mietti pitkään.  Lause: Hän kieltäytyi, mutta otti sitten kuitenkin heidän liiketoimintansa haltuunsa.  Hahmo: Berto: Liikemiehet</w:t>
      </w:r>
    </w:p>
    <w:p>
      <w:r>
        <w:rPr>
          <w:b/>
        </w:rPr>
        <w:t xml:space="preserve">Tulos</w:t>
      </w:r>
    </w:p>
    <w:p>
      <w:r>
        <w:t xml:space="preserve">Ei ole</w:t>
      </w:r>
    </w:p>
    <w:p>
      <w:r>
        <w:rPr>
          <w:b/>
        </w:rPr>
        <w:t xml:space="preserve">Esimerkki 7.4124</w:t>
      </w:r>
    </w:p>
    <w:p>
      <w:r>
        <w:t xml:space="preserve">Konteksti: Lause: Ei ole: Yritin katsoa maanantaina yliopistojalkapallon mestaruusottelua.  Hahmo: Minä (itse)</w:t>
      </w:r>
    </w:p>
    <w:p>
      <w:r>
        <w:rPr>
          <w:b/>
        </w:rPr>
        <w:t xml:space="preserve">Tulos</w:t>
      </w:r>
    </w:p>
    <w:p>
      <w:r>
        <w:t xml:space="preserve">pitää hauskaa</w:t>
      </w:r>
    </w:p>
    <w:p>
      <w:r>
        <w:rPr>
          <w:b/>
        </w:rPr>
        <w:t xml:space="preserve">Tulos</w:t>
      </w:r>
    </w:p>
    <w:p>
      <w:r>
        <w:t xml:space="preserve">nähdäksesi pelin</w:t>
      </w:r>
    </w:p>
    <w:p>
      <w:r>
        <w:rPr>
          <w:b/>
        </w:rPr>
        <w:t xml:space="preserve">Tulos</w:t>
      </w:r>
    </w:p>
    <w:p>
      <w:r>
        <w:t xml:space="preserve">viihdyttää</w:t>
      </w:r>
    </w:p>
    <w:p>
      <w:r>
        <w:rPr>
          <w:b/>
        </w:rPr>
        <w:t xml:space="preserve">Esimerkki 7.4125</w:t>
      </w:r>
    </w:p>
    <w:p>
      <w:r>
        <w:t xml:space="preserve">Konteksti: Yritin katsoa maanantaina yliopistojalkapallon mestaruusottelua.  Lause: Istuin nojatuoliini.  Hahmo: I (myself)</w:t>
      </w:r>
    </w:p>
    <w:p>
      <w:r>
        <w:rPr>
          <w:b/>
        </w:rPr>
        <w:t xml:space="preserve">Tulos</w:t>
      </w:r>
    </w:p>
    <w:p>
      <w:r>
        <w:t xml:space="preserve">pitää hauskaa</w:t>
      </w:r>
    </w:p>
    <w:p>
      <w:r>
        <w:rPr>
          <w:b/>
        </w:rPr>
        <w:t xml:space="preserve">Esimerkki 7.4126</w:t>
      </w:r>
    </w:p>
    <w:p>
      <w:r>
        <w:t xml:space="preserve">Konteksti: Yritin katsoa maanantaina yliopistojalkapallon mestaruusottelua. Istuin nojatuoliini.  Lause: Katsoin noin kymmenen minuuttia.  Hahmo: Minä (itse)</w:t>
      </w:r>
    </w:p>
    <w:p>
      <w:r>
        <w:rPr>
          <w:b/>
        </w:rPr>
        <w:t xml:space="preserve">Tulos</w:t>
      </w:r>
    </w:p>
    <w:p>
      <w:r>
        <w:t xml:space="preserve">tehdä jotain muuta</w:t>
      </w:r>
    </w:p>
    <w:p>
      <w:r>
        <w:rPr>
          <w:b/>
        </w:rPr>
        <w:t xml:space="preserve">Tulos</w:t>
      </w:r>
    </w:p>
    <w:p>
      <w:r>
        <w:t xml:space="preserve">pitää hauskaa</w:t>
      </w:r>
    </w:p>
    <w:p>
      <w:r>
        <w:rPr>
          <w:b/>
        </w:rPr>
        <w:t xml:space="preserve">Tulos</w:t>
      </w:r>
    </w:p>
    <w:p>
      <w:r>
        <w:t xml:space="preserve">rentoutua</w:t>
      </w:r>
    </w:p>
    <w:p>
      <w:r>
        <w:rPr>
          <w:b/>
        </w:rPr>
        <w:t xml:space="preserve">Tulos</w:t>
      </w:r>
    </w:p>
    <w:p>
      <w:r>
        <w:t xml:space="preserve">viihtymään</w:t>
      </w:r>
    </w:p>
    <w:p>
      <w:r>
        <w:rPr>
          <w:b/>
        </w:rPr>
        <w:t xml:space="preserve">Esimerkki 7.4127</w:t>
      </w:r>
    </w:p>
    <w:p>
      <w:r>
        <w:t xml:space="preserve">Konteksti: Yritin katsoa maanantaina yliopistojalkapallon mestaruusottelua. Istuin nojatuoliini. Katsoin noin kymmenen minuuttia.  Lause: Nukahdin tuoliin.  Hahmo: Minä (itse)</w:t>
      </w:r>
    </w:p>
    <w:p>
      <w:r>
        <w:rPr>
          <w:b/>
        </w:rPr>
        <w:t xml:space="preserve">Tulos</w:t>
      </w:r>
    </w:p>
    <w:p>
      <w:r>
        <w:t xml:space="preserve">levätä</w:t>
      </w:r>
    </w:p>
    <w:p>
      <w:r>
        <w:rPr>
          <w:b/>
        </w:rPr>
        <w:t xml:space="preserve">Esimerkki 7.4128</w:t>
      </w:r>
    </w:p>
    <w:p>
      <w:r>
        <w:t xml:space="preserve">Konteksti: Yritin katsoa maanantaina yliopistojalkapallon mestaruusottelua. Istuin nojatuoliini. Katsoin noin kymmenen minuuttia. Nukahdin tuoliin.  Lause: En tiennyt Alabaman voittaneen ennen kuin heräsin aamulla.  Hahmo: Minä (itse)</w:t>
      </w:r>
    </w:p>
    <w:p>
      <w:r>
        <w:rPr>
          <w:b/>
        </w:rPr>
        <w:t xml:space="preserve">Tulos</w:t>
      </w:r>
    </w:p>
    <w:p>
      <w:r>
        <w:t xml:space="preserve">Ei ole</w:t>
      </w:r>
    </w:p>
    <w:p>
      <w:r>
        <w:rPr>
          <w:b/>
        </w:rPr>
        <w:t xml:space="preserve">Esimerkki 7.4129</w:t>
      </w:r>
    </w:p>
    <w:p>
      <w:r>
        <w:t xml:space="preserve">Konteksti: Lause: Ei ole: Mary päätti lähteä sunnuntaina ajelulle.  Hahmo: Mary</w:t>
      </w:r>
    </w:p>
    <w:p>
      <w:r>
        <w:rPr>
          <w:b/>
        </w:rPr>
        <w:t xml:space="preserve">Tulos</w:t>
      </w:r>
    </w:p>
    <w:p>
      <w:r>
        <w:t xml:space="preserve">nauttia päivästä</w:t>
      </w:r>
    </w:p>
    <w:p>
      <w:r>
        <w:rPr>
          <w:b/>
        </w:rPr>
        <w:t xml:space="preserve">Tulos</w:t>
      </w:r>
    </w:p>
    <w:p>
      <w:r>
        <w:t xml:space="preserve">pitää hauskaa</w:t>
      </w:r>
    </w:p>
    <w:p>
      <w:r>
        <w:rPr>
          <w:b/>
        </w:rPr>
        <w:t xml:space="preserve">Tulos</w:t>
      </w:r>
    </w:p>
    <w:p>
      <w:r>
        <w:t xml:space="preserve">nauttia sunnuntaista</w:t>
      </w:r>
    </w:p>
    <w:p>
      <w:r>
        <w:rPr>
          <w:b/>
        </w:rPr>
        <w:t xml:space="preserve">Esimerkki 7.4130</w:t>
      </w:r>
    </w:p>
    <w:p>
      <w:r>
        <w:t xml:space="preserve">Konteksti: Mary päätti lähteä sunnuntaina ajelulle.  Lause: Se oli mukava päivä rentoutua.  Hahmo: Mary</w:t>
      </w:r>
    </w:p>
    <w:p>
      <w:r>
        <w:rPr>
          <w:b/>
        </w:rPr>
        <w:t xml:space="preserve">Tulos</w:t>
      </w:r>
    </w:p>
    <w:p>
      <w:r>
        <w:t xml:space="preserve">hengailla kotona</w:t>
      </w:r>
    </w:p>
    <w:p>
      <w:r>
        <w:rPr>
          <w:b/>
        </w:rPr>
        <w:t xml:space="preserve">Esimerkki 7.4131</w:t>
      </w:r>
    </w:p>
    <w:p>
      <w:r>
        <w:t xml:space="preserve">Konteksti: Mary päätti lähteä sunnuntaina ajelulle. Se oli mukava päivä rentoutua.  Lause: Hän kulki maaseudun halki.  Hahmo: Mary</w:t>
      </w:r>
    </w:p>
    <w:p>
      <w:r>
        <w:rPr>
          <w:b/>
        </w:rPr>
        <w:t xml:space="preserve">Tulos</w:t>
      </w:r>
    </w:p>
    <w:p>
      <w:r>
        <w:t xml:space="preserve">nauttia maisemista</w:t>
      </w:r>
    </w:p>
    <w:p>
      <w:r>
        <w:rPr>
          <w:b/>
        </w:rPr>
        <w:t xml:space="preserve">Tulos</w:t>
      </w:r>
    </w:p>
    <w:p>
      <w:r>
        <w:t xml:space="preserve">rentoutua ulkona</w:t>
      </w:r>
    </w:p>
    <w:p>
      <w:r>
        <w:rPr>
          <w:b/>
        </w:rPr>
        <w:t xml:space="preserve">Esimerkki 7.4132</w:t>
      </w:r>
    </w:p>
    <w:p>
      <w:r>
        <w:t xml:space="preserve">Konteksti: Mary päätti lähteä sunnuntaina ajelulle. Se oli mukava päivä rentoutua. Hän kulki maaseudun halki.  Lause: Hän näki kaikki kauniit nähtävyydet matkan varrella.  Hahmo: Mary</w:t>
      </w:r>
    </w:p>
    <w:p>
      <w:r>
        <w:rPr>
          <w:b/>
        </w:rPr>
        <w:t xml:space="preserve">Tulos</w:t>
      </w:r>
    </w:p>
    <w:p>
      <w:r>
        <w:t xml:space="preserve">tutustua ympäristöön</w:t>
      </w:r>
    </w:p>
    <w:p>
      <w:r>
        <w:rPr>
          <w:b/>
        </w:rPr>
        <w:t xml:space="preserve">Esimerkki 7.4133</w:t>
      </w:r>
    </w:p>
    <w:p>
      <w:r>
        <w:t xml:space="preserve">Konteksti: Mary päätti lähteä sunnuntaina ajelulle. Se oli mukava päivä rentoutua. Hän kulki maaseudun halki. Hän näki kaikki kauniit paikat matkan varrella.  Lause: Hänellä oli rentouttava iltapäivä.  Hahmo: Mary</w:t>
      </w:r>
    </w:p>
    <w:p>
      <w:r>
        <w:rPr>
          <w:b/>
        </w:rPr>
        <w:t xml:space="preserve">Tulos</w:t>
      </w:r>
    </w:p>
    <w:p>
      <w:r>
        <w:t xml:space="preserve">Ei ole</w:t>
      </w:r>
    </w:p>
    <w:p>
      <w:r>
        <w:rPr>
          <w:b/>
        </w:rPr>
        <w:t xml:space="preserve">Esimerkki 7.4134</w:t>
      </w:r>
    </w:p>
    <w:p>
      <w:r>
        <w:t xml:space="preserve">Konteksti: Lause: Ei ole: Ystäväni Jake söi hampurilaisen.  Hahmo: Jake: Lääkäri</w:t>
      </w:r>
    </w:p>
    <w:p>
      <w:r>
        <w:rPr>
          <w:b/>
        </w:rPr>
        <w:t xml:space="preserve">Tulos</w:t>
      </w:r>
    </w:p>
    <w:p>
      <w:r>
        <w:t xml:space="preserve">Ei ole</w:t>
      </w:r>
    </w:p>
    <w:p>
      <w:r>
        <w:rPr>
          <w:b/>
        </w:rPr>
        <w:t xml:space="preserve">Esimerkki 7.4135</w:t>
      </w:r>
    </w:p>
    <w:p>
      <w:r>
        <w:t xml:space="preserve">Konteksti: Lause: Ei ole: Ystäväni Jake söi hampurilaisen.  Hahmo: Minä (itse)</w:t>
      </w:r>
    </w:p>
    <w:p>
      <w:r>
        <w:rPr>
          <w:b/>
        </w:rPr>
        <w:t xml:space="preserve">Tulos</w:t>
      </w:r>
    </w:p>
    <w:p>
      <w:r>
        <w:t xml:space="preserve">Ei ole</w:t>
      </w:r>
    </w:p>
    <w:p>
      <w:r>
        <w:rPr>
          <w:b/>
        </w:rPr>
        <w:t xml:space="preserve">Esimerkki 7.4136</w:t>
      </w:r>
    </w:p>
    <w:p>
      <w:r>
        <w:t xml:space="preserve">Konteksti: Lause: Ei ole: Ystäväni Jake söi hampurilaisen.  Hahmo: Jake</w:t>
      </w:r>
    </w:p>
    <w:p>
      <w:r>
        <w:rPr>
          <w:b/>
        </w:rPr>
        <w:t xml:space="preserve">Tulos</w:t>
      </w:r>
    </w:p>
    <w:p>
      <w:r>
        <w:t xml:space="preserve">sammuttamaan tyhjää vatsaansa ennen kuin lähtee kotiin leikkimään pihaa.</w:t>
      </w:r>
    </w:p>
    <w:p>
      <w:r>
        <w:rPr>
          <w:b/>
        </w:rPr>
        <w:t xml:space="preserve">Tulos</w:t>
      </w:r>
    </w:p>
    <w:p>
      <w:r>
        <w:t xml:space="preserve">tyydyttää nälkä</w:t>
      </w:r>
    </w:p>
    <w:p>
      <w:r>
        <w:rPr>
          <w:b/>
        </w:rPr>
        <w:t xml:space="preserve">Tulos</w:t>
      </w:r>
    </w:p>
    <w:p>
      <w:r>
        <w:t xml:space="preserve">tapaamaan tyttöystäväänsä hampurilaiskaupassa.</w:t>
      </w:r>
    </w:p>
    <w:p>
      <w:r>
        <w:rPr>
          <w:b/>
        </w:rPr>
        <w:t xml:space="preserve">Tulos</w:t>
      </w:r>
    </w:p>
    <w:p>
      <w:r>
        <w:t xml:space="preserve">syödä hampurilainen</w:t>
      </w:r>
    </w:p>
    <w:p>
      <w:r>
        <w:rPr>
          <w:b/>
        </w:rPr>
        <w:t xml:space="preserve">Tulos</w:t>
      </w:r>
    </w:p>
    <w:p>
      <w:r>
        <w:t xml:space="preserve">ottaa hampurilaisen mukana tulevat ranskalaiset.</w:t>
      </w:r>
    </w:p>
    <w:p>
      <w:r>
        <w:rPr>
          <w:b/>
        </w:rPr>
        <w:t xml:space="preserve">Tulos</w:t>
      </w:r>
    </w:p>
    <w:p>
      <w:r>
        <w:t xml:space="preserve">tuntea olonsa kylläiseksi</w:t>
      </w:r>
    </w:p>
    <w:p>
      <w:r>
        <w:rPr>
          <w:b/>
        </w:rPr>
        <w:t xml:space="preserve">Esimerkki 7.4137</w:t>
      </w:r>
    </w:p>
    <w:p>
      <w:r>
        <w:t xml:space="preserve">Konteksti: Ystäväni Jake söi hampurilaisen.  Lause: Hänellä oli outo tunne vatsassaan syötyään sen.  Hahmo: Jake: Lääkäri</w:t>
      </w:r>
    </w:p>
    <w:p>
      <w:r>
        <w:rPr>
          <w:b/>
        </w:rPr>
        <w:t xml:space="preserve">Tulos</w:t>
      </w:r>
    </w:p>
    <w:p>
      <w:r>
        <w:t xml:space="preserve">Ei ole</w:t>
      </w:r>
    </w:p>
    <w:p>
      <w:r>
        <w:rPr>
          <w:b/>
        </w:rPr>
        <w:t xml:space="preserve">Esimerkki 7.4138</w:t>
      </w:r>
    </w:p>
    <w:p>
      <w:r>
        <w:t xml:space="preserve">Konteksti: Ystäväni Jake söi hampurilaisen.  Lause: Hänellä oli outo tunne vatsassaan syötyään sen.  Hahmo: Minä (itse)</w:t>
      </w:r>
    </w:p>
    <w:p>
      <w:r>
        <w:rPr>
          <w:b/>
        </w:rPr>
        <w:t xml:space="preserve">Tulos</w:t>
      </w:r>
    </w:p>
    <w:p>
      <w:r>
        <w:t xml:space="preserve">Ei ole</w:t>
      </w:r>
    </w:p>
    <w:p>
      <w:r>
        <w:rPr>
          <w:b/>
        </w:rPr>
        <w:t xml:space="preserve">Esimerkki 7.4139</w:t>
      </w:r>
    </w:p>
    <w:p>
      <w:r>
        <w:t xml:space="preserve">Konteksti: Ystäväni Jake söi hampurilaisen.  Lause: Hänellä oli outo tunne vatsassaan syötyään sen.  Hahmo: Jake</w:t>
      </w:r>
    </w:p>
    <w:p>
      <w:r>
        <w:rPr>
          <w:b/>
        </w:rPr>
        <w:t xml:space="preserve">Tulos</w:t>
      </w:r>
    </w:p>
    <w:p>
      <w:r>
        <w:t xml:space="preserve">Ei ole</w:t>
      </w:r>
    </w:p>
    <w:p>
      <w:r>
        <w:rPr>
          <w:b/>
        </w:rPr>
        <w:t xml:space="preserve">Esimerkki 7.4140</w:t>
      </w:r>
    </w:p>
    <w:p>
      <w:r>
        <w:t xml:space="preserve">Konteksti: Ystäväni Jake söi hampurilaisen. Hänellä oli outo tunne vatsassaan sen syömisen jälkeen.  Lause: Jake sairastui useita tunteja myöhemmin.  Hahmo: Jake: Lääkäri</w:t>
      </w:r>
    </w:p>
    <w:p>
      <w:r>
        <w:rPr>
          <w:b/>
        </w:rPr>
        <w:t xml:space="preserve">Tulos</w:t>
      </w:r>
    </w:p>
    <w:p>
      <w:r>
        <w:t xml:space="preserve">Ei ole</w:t>
      </w:r>
    </w:p>
    <w:p>
      <w:r>
        <w:rPr>
          <w:b/>
        </w:rPr>
        <w:t xml:space="preserve">Esimerkki 7.4141</w:t>
      </w:r>
    </w:p>
    <w:p>
      <w:r>
        <w:t xml:space="preserve">Konteksti: Ystäväni Jake söi hampurilaisen. Hänellä oli outo tunne vatsassaan sen syömisen jälkeen.  Lause: Jake sairastui useita tunteja myöhemmin.  Hahmo: Minä (itse)</w:t>
      </w:r>
    </w:p>
    <w:p>
      <w:r>
        <w:rPr>
          <w:b/>
        </w:rPr>
        <w:t xml:space="preserve">Tulos</w:t>
      </w:r>
    </w:p>
    <w:p>
      <w:r>
        <w:t xml:space="preserve">Ei ole</w:t>
      </w:r>
    </w:p>
    <w:p>
      <w:r>
        <w:rPr>
          <w:b/>
        </w:rPr>
        <w:t xml:space="preserve">Esimerkki 7.4142</w:t>
      </w:r>
    </w:p>
    <w:p>
      <w:r>
        <w:t xml:space="preserve">Konteksti: Ystäväni Jake söi hampurilaisen. Hänellä oli outo tunne vatsassaan sen syömisen jälkeen.  Lause: Jake sairastui useita tunteja myöhemmin.  Hahmo: Jake</w:t>
      </w:r>
    </w:p>
    <w:p>
      <w:r>
        <w:rPr>
          <w:b/>
        </w:rPr>
        <w:t xml:space="preserve">Tulos</w:t>
      </w:r>
    </w:p>
    <w:p>
      <w:r>
        <w:t xml:space="preserve">Ei ole</w:t>
      </w:r>
    </w:p>
    <w:p>
      <w:r>
        <w:rPr>
          <w:b/>
        </w:rPr>
        <w:t xml:space="preserve">Esimerkki 7.4143</w:t>
      </w:r>
    </w:p>
    <w:p>
      <w:r>
        <w:t xml:space="preserve">Konteksti: Ystäväni Jake söi hampurilaisen. Hänellä oli outo tunne vatsassaan sen syömisen jälkeen. Useita tunteja myöhemmin hän sairastui.  Lause: Hän meni lääkäriin parantamaan sairautensa.  Hahmo: Lääkäri</w:t>
      </w:r>
    </w:p>
    <w:p>
      <w:r>
        <w:rPr>
          <w:b/>
        </w:rPr>
        <w:t xml:space="preserve">Tulos</w:t>
      </w:r>
    </w:p>
    <w:p>
      <w:r>
        <w:t xml:space="preserve">Ei ole</w:t>
      </w:r>
    </w:p>
    <w:p>
      <w:r>
        <w:rPr>
          <w:b/>
        </w:rPr>
        <w:t xml:space="preserve">Esimerkki 7.4144</w:t>
      </w:r>
    </w:p>
    <w:p>
      <w:r>
        <w:t xml:space="preserve">Konteksti: Ystäväni Jake söi hampurilaisen. Hänellä oli outo tunne vatsassaan sen syömisen jälkeen. Useita tunteja myöhemmin hän sairastui.  Lause: Hän meni lääkäriin parantamaan sairautensa.  Hahmo: Minä (itse)</w:t>
      </w:r>
    </w:p>
    <w:p>
      <w:r>
        <w:rPr>
          <w:b/>
        </w:rPr>
        <w:t xml:space="preserve">Tulos</w:t>
      </w:r>
    </w:p>
    <w:p>
      <w:r>
        <w:t xml:space="preserve">Ei ole</w:t>
      </w:r>
    </w:p>
    <w:p>
      <w:r>
        <w:rPr>
          <w:b/>
        </w:rPr>
        <w:t xml:space="preserve">Esimerkki 7.4145</w:t>
      </w:r>
    </w:p>
    <w:p>
      <w:r>
        <w:t xml:space="preserve">Konteksti: Ystäväni Jake söi hampurilaisen. Hänellä oli outo tunne vatsassaan sen syömisen jälkeen. Useita tunteja myöhemmin hän sairastui.  Lause: Hän meni lääkäriin parantamaan sairautensa.  Hahmo: Jake</w:t>
      </w:r>
    </w:p>
    <w:p>
      <w:r>
        <w:rPr>
          <w:b/>
        </w:rPr>
        <w:t xml:space="preserve">Tulos</w:t>
      </w:r>
    </w:p>
    <w:p>
      <w:r>
        <w:t xml:space="preserve">tuntea olonsa paremmaksi</w:t>
      </w:r>
    </w:p>
    <w:p>
      <w:r>
        <w:rPr>
          <w:b/>
        </w:rPr>
        <w:t xml:space="preserve">Esimerkki 7.4146</w:t>
      </w:r>
    </w:p>
    <w:p>
      <w:r>
        <w:t xml:space="preserve">Konteksti: Ystäväni Jake söi hampurilaisen. Hänellä oli outo tunne vatsassaan sen syömisen jälkeen. Useita tunteja myöhemmin hän sairastui. Hän meni lääkäriin parantamaan sairauttaan.  Lause: Lääkäri antoi hänelle antibiootteja, jotta hän paranisi.  Hahmo: Lääkäri</w:t>
      </w:r>
    </w:p>
    <w:p>
      <w:r>
        <w:rPr>
          <w:b/>
        </w:rPr>
        <w:t xml:space="preserve">Tulos</w:t>
      </w:r>
    </w:p>
    <w:p>
      <w:r>
        <w:t xml:space="preserve">hänen potilaansa voi hyvin</w:t>
      </w:r>
    </w:p>
    <w:p>
      <w:r>
        <w:rPr>
          <w:b/>
        </w:rPr>
        <w:t xml:space="preserve">Tulos</w:t>
      </w:r>
    </w:p>
    <w:p>
      <w:r>
        <w:t xml:space="preserve">auttamaan</w:t>
      </w:r>
    </w:p>
    <w:p>
      <w:r>
        <w:rPr>
          <w:b/>
        </w:rPr>
        <w:t xml:space="preserve">Esimerkki 7.4147</w:t>
      </w:r>
    </w:p>
    <w:p>
      <w:r>
        <w:t xml:space="preserve">Konteksti: Ystäväni Jake söi hampurilaisen. Hänellä oli outo tunne vatsassaan sen syömisen jälkeen. Useita tunteja myöhemmin hän sairastui. Hän meni lääkäriin parantamaan sairauttaan.  Lause: Lääkäri antoi hänelle antibiootteja, jotta hän paranisi.  Hahmo: Minä (itse)</w:t>
      </w:r>
    </w:p>
    <w:p>
      <w:r>
        <w:rPr>
          <w:b/>
        </w:rPr>
        <w:t xml:space="preserve">Tulos</w:t>
      </w:r>
    </w:p>
    <w:p>
      <w:r>
        <w:t xml:space="preserve">Ei ole</w:t>
      </w:r>
    </w:p>
    <w:p>
      <w:r>
        <w:rPr>
          <w:b/>
        </w:rPr>
        <w:t xml:space="preserve">Esimerkki 7.4148</w:t>
      </w:r>
    </w:p>
    <w:p>
      <w:r>
        <w:t xml:space="preserve">Konteksti: Ystäväni Jake söi hampurilaisen. Hänellä oli outo tunne vatsassaan sen syömisen jälkeen. Useita tunteja myöhemmin hän sairastui. Hän meni lääkäriin parantamaan sairauttaan.  Lause: Lääkäri antoi hänelle antibiootteja, jotta hän paranisi.  Hahmo: Jake</w:t>
      </w:r>
    </w:p>
    <w:p>
      <w:r>
        <w:rPr>
          <w:b/>
        </w:rPr>
        <w:t xml:space="preserve">Tulos</w:t>
      </w:r>
    </w:p>
    <w:p>
      <w:r>
        <w:t xml:space="preserve">Ei ole</w:t>
      </w:r>
    </w:p>
    <w:p>
      <w:r>
        <w:rPr>
          <w:b/>
        </w:rPr>
        <w:t xml:space="preserve">Esimerkki 7.4149</w:t>
      </w:r>
    </w:p>
    <w:p>
      <w:r>
        <w:t xml:space="preserve">Konteksti: Lause: Ei ole: Mark on aina rakastanut seikkailua.  Hahmo: Muut</w:t>
      </w:r>
    </w:p>
    <w:p>
      <w:r>
        <w:rPr>
          <w:b/>
        </w:rPr>
        <w:t xml:space="preserve">Tulos</w:t>
      </w:r>
    </w:p>
    <w:p>
      <w:r>
        <w:t xml:space="preserve">Ei ole</w:t>
      </w:r>
    </w:p>
    <w:p>
      <w:r>
        <w:rPr>
          <w:b/>
        </w:rPr>
        <w:t xml:space="preserve">Esimerkki 7.4150</w:t>
      </w:r>
    </w:p>
    <w:p>
      <w:r>
        <w:t xml:space="preserve">Konteksti: Lause: Ei ole: Mark on aina rakastanut seikkailua.  Hahmo: Mark: Ystävät</w:t>
      </w:r>
    </w:p>
    <w:p>
      <w:r>
        <w:rPr>
          <w:b/>
        </w:rPr>
        <w:t xml:space="preserve">Tulos</w:t>
      </w:r>
    </w:p>
    <w:p>
      <w:r>
        <w:t xml:space="preserve">Ei ole</w:t>
      </w:r>
    </w:p>
    <w:p>
      <w:r>
        <w:rPr>
          <w:b/>
        </w:rPr>
        <w:t xml:space="preserve">Esimerkki 7.4151</w:t>
      </w:r>
    </w:p>
    <w:p>
      <w:r>
        <w:t xml:space="preserve">Konteksti: Lause: Ei ole: Mark on aina rakastanut seikkailua.  Hahmo: Mark</w:t>
      </w:r>
    </w:p>
    <w:p>
      <w:r>
        <w:rPr>
          <w:b/>
        </w:rPr>
        <w:t xml:space="preserve">Tulos</w:t>
      </w:r>
    </w:p>
    <w:p>
      <w:r>
        <w:t xml:space="preserve">Ei ole</w:t>
      </w:r>
    </w:p>
    <w:p>
      <w:r>
        <w:rPr>
          <w:b/>
        </w:rPr>
        <w:t xml:space="preserve">Esimerkki 7.4152</w:t>
      </w:r>
    </w:p>
    <w:p>
      <w:r>
        <w:t xml:space="preserve">Konteksti: Mark on aina rakastanut seikkailua.  Lause: Eräänä päivänä hän ja hänen ystävänsä ajavat polkupyörällä alas jyrkkää mäkeä.  Merkki: Muut</w:t>
      </w:r>
    </w:p>
    <w:p>
      <w:r>
        <w:rPr>
          <w:b/>
        </w:rPr>
        <w:t xml:space="preserve">Tulos</w:t>
      </w:r>
    </w:p>
    <w:p>
      <w:r>
        <w:t xml:space="preserve">Ei ole</w:t>
      </w:r>
    </w:p>
    <w:p>
      <w:r>
        <w:rPr>
          <w:b/>
        </w:rPr>
        <w:t xml:space="preserve">Esimerkki 7.4153</w:t>
      </w:r>
    </w:p>
    <w:p>
      <w:r>
        <w:t xml:space="preserve">Konteksti: Mark on aina rakastanut seikkailua.  Lause: Eräänä päivänä hän ja hänen ystävänsä ajavat polkupyörällä alas jyrkkää mäkeä.  Merkki: Ystävät</w:t>
      </w:r>
    </w:p>
    <w:p>
      <w:r>
        <w:rPr>
          <w:b/>
        </w:rPr>
        <w:t xml:space="preserve">Tulos</w:t>
      </w:r>
    </w:p>
    <w:p>
      <w:r>
        <w:t xml:space="preserve">pitää hauskaa</w:t>
      </w:r>
    </w:p>
    <w:p>
      <w:r>
        <w:rPr>
          <w:b/>
        </w:rPr>
        <w:t xml:space="preserve">Tulos</w:t>
      </w:r>
    </w:p>
    <w:p>
      <w:r>
        <w:t xml:space="preserve">tutkia</w:t>
      </w:r>
    </w:p>
    <w:p>
      <w:r>
        <w:rPr>
          <w:b/>
        </w:rPr>
        <w:t xml:space="preserve">Esimerkki 7.4154</w:t>
      </w:r>
    </w:p>
    <w:p>
      <w:r>
        <w:t xml:space="preserve">Konteksti: Mark on aina rakastanut seikkailua.  Lause: Eräänä päivänä hän ja hänen ystävänsä ajavat polkupyörällä alas jyrkkää mäkeä.  Merkki: Mark</w:t>
      </w:r>
    </w:p>
    <w:p>
      <w:r>
        <w:rPr>
          <w:b/>
        </w:rPr>
        <w:t xml:space="preserve">Tulos</w:t>
      </w:r>
    </w:p>
    <w:p>
      <w:r>
        <w:t xml:space="preserve">seikkailuun</w:t>
      </w:r>
    </w:p>
    <w:p>
      <w:r>
        <w:rPr>
          <w:b/>
        </w:rPr>
        <w:t xml:space="preserve">Tulos</w:t>
      </w:r>
    </w:p>
    <w:p>
      <w:r>
        <w:t xml:space="preserve">nauttia pyöräilystä</w:t>
      </w:r>
    </w:p>
    <w:p>
      <w:r>
        <w:rPr>
          <w:b/>
        </w:rPr>
        <w:t xml:space="preserve">Esimerkki 7.4155</w:t>
      </w:r>
    </w:p>
    <w:p>
      <w:r>
        <w:t xml:space="preserve">Konteksti: Mark on aina rakastanut seikkailua. Eräänä päivänä hän ja hänen ystävänsä ajavat polkupyörällä alas jyrkkää mäkeä.  Lause: Mark liukastuu ja kaatuu muiden edellä ajaessaan.  Hahmo: Mark lähtee liikkeelle: Muut</w:t>
      </w:r>
    </w:p>
    <w:p>
      <w:r>
        <w:rPr>
          <w:b/>
        </w:rPr>
        <w:t xml:space="preserve">Tulos</w:t>
      </w:r>
    </w:p>
    <w:p>
      <w:r>
        <w:t xml:space="preserve">Ei ole</w:t>
      </w:r>
    </w:p>
    <w:p>
      <w:r>
        <w:rPr>
          <w:b/>
        </w:rPr>
        <w:t xml:space="preserve">Esimerkki 7.4156</w:t>
      </w:r>
    </w:p>
    <w:p>
      <w:r>
        <w:t xml:space="preserve">Konteksti: Mark on aina rakastanut seikkailua. Eräänä päivänä hän ja hänen ystävänsä ajavat polkupyörällä alas jyrkkää mäkeä.  Lause: Mark liukastuu ja kaatuu muiden edellä ajaessaan.  Hahmo: Mark lähtee liikkeelle: Ystävät</w:t>
      </w:r>
    </w:p>
    <w:p>
      <w:r>
        <w:rPr>
          <w:b/>
        </w:rPr>
        <w:t xml:space="preserve">Tulos</w:t>
      </w:r>
    </w:p>
    <w:p>
      <w:r>
        <w:t xml:space="preserve">Ei ole</w:t>
      </w:r>
    </w:p>
    <w:p>
      <w:r>
        <w:rPr>
          <w:b/>
        </w:rPr>
        <w:t xml:space="preserve">Esimerkki 7.4157</w:t>
      </w:r>
    </w:p>
    <w:p>
      <w:r>
        <w:t xml:space="preserve">Konteksti: Mark on aina rakastanut seikkailua. Eräänä päivänä hän ja hänen ystävänsä ajavat polkupyörällä alas jyrkkää mäkeä.  Lause: Mark liukastuu ja kaatuu muiden edellä ajaessaan.  Hahmo: Mark lähtee liikkeelle: Mark</w:t>
      </w:r>
    </w:p>
    <w:p>
      <w:r>
        <w:rPr>
          <w:b/>
        </w:rPr>
        <w:t xml:space="preserve">Tulos</w:t>
      </w:r>
    </w:p>
    <w:p>
      <w:r>
        <w:t xml:space="preserve">Ei ole</w:t>
      </w:r>
    </w:p>
    <w:p>
      <w:r>
        <w:rPr>
          <w:b/>
        </w:rPr>
        <w:t xml:space="preserve">Esimerkki 7.4158</w:t>
      </w:r>
    </w:p>
    <w:p>
      <w:r>
        <w:t xml:space="preserve">Konteksti: Mark on aina rakastanut seikkailua. Eräänä päivänä hän ja hänen ystävänsä ajavat polkupyörällä alas jyrkkää mäkeä. Kun Mark ajaa muiden edellä, hän liukastuu ja kaatuu.  Lause: Hänen jalkansa on murtunut, ja hän joutuu nyt käyttämään kainalosauvoja.  Hahmo: Muut</w:t>
      </w:r>
    </w:p>
    <w:p>
      <w:r>
        <w:rPr>
          <w:b/>
        </w:rPr>
        <w:t xml:space="preserve">Tulos</w:t>
      </w:r>
    </w:p>
    <w:p>
      <w:r>
        <w:t xml:space="preserve">Ei ole</w:t>
      </w:r>
    </w:p>
    <w:p>
      <w:r>
        <w:rPr>
          <w:b/>
        </w:rPr>
        <w:t xml:space="preserve">Esimerkki 7.4159</w:t>
      </w:r>
    </w:p>
    <w:p>
      <w:r>
        <w:t xml:space="preserve">Konteksti: Mark on aina rakastanut seikkailua. Eräänä päivänä hän ja hänen ystävänsä ajavat polkupyörällä alas jyrkkää mäkeä. Kun Mark ajaa muiden edellä, hän liukastuu ja kaatuu.  Lause: Hänen jalkansa on murtunut, ja hän joutuu nyt käyttämään kainalosauvoja.  Hahmo: Ystävät</w:t>
      </w:r>
    </w:p>
    <w:p>
      <w:r>
        <w:rPr>
          <w:b/>
        </w:rPr>
        <w:t xml:space="preserve">Tulos</w:t>
      </w:r>
    </w:p>
    <w:p>
      <w:r>
        <w:t xml:space="preserve">Ei ole</w:t>
      </w:r>
    </w:p>
    <w:p>
      <w:r>
        <w:rPr>
          <w:b/>
        </w:rPr>
        <w:t xml:space="preserve">Esimerkki 7.4160</w:t>
      </w:r>
    </w:p>
    <w:p>
      <w:r>
        <w:t xml:space="preserve">Konteksti: Mark on aina rakastanut seikkailua. Eräänä päivänä hän ja hänen ystävänsä ajavat polkupyörällä alas jyrkkää mäkeä. Kun Mark ajaa muiden edellä, hän liukastuu ja kaatuu.  Lause: Hänen jalkansa on murtunut, ja hän joutuu nyt käyttämään kainalosauvoja.  Hahmo: Mark</w:t>
      </w:r>
    </w:p>
    <w:p>
      <w:r>
        <w:rPr>
          <w:b/>
        </w:rPr>
        <w:t xml:space="preserve">Tulos</w:t>
      </w:r>
    </w:p>
    <w:p>
      <w:r>
        <w:t xml:space="preserve">Ei ole</w:t>
      </w:r>
    </w:p>
    <w:p>
      <w:r>
        <w:rPr>
          <w:b/>
        </w:rPr>
        <w:t xml:space="preserve">Esimerkki 7.4161</w:t>
      </w:r>
    </w:p>
    <w:p>
      <w:r>
        <w:t xml:space="preserve">Konteksti: Mark on aina rakastanut seikkailua. Eräänä päivänä hän ja hänen ystävänsä ajavat polkupyörällä alas jyrkkää mäkeä. Kun Mark ajaa muiden edellä, hän liukastuu ja kaatuu. Hänen jalkansa murtuu, ja hän joutuu käyttämään kainalosauvoja.  Lause: Mark päättää lopettaa niin seikkailunhaluisen elämän.  Hahmo: Muut</w:t>
      </w:r>
    </w:p>
    <w:p>
      <w:r>
        <w:rPr>
          <w:b/>
        </w:rPr>
        <w:t xml:space="preserve">Tulos</w:t>
      </w:r>
    </w:p>
    <w:p>
      <w:r>
        <w:t xml:space="preserve">Ei ole</w:t>
      </w:r>
    </w:p>
    <w:p>
      <w:r>
        <w:rPr>
          <w:b/>
        </w:rPr>
        <w:t xml:space="preserve">Esimerkki 7.4162</w:t>
      </w:r>
    </w:p>
    <w:p>
      <w:r>
        <w:t xml:space="preserve">Konteksti: Mark on aina rakastanut seikkailua. Eräänä päivänä hän ja hänen ystävänsä ajavat polkupyörällä alas jyrkkää mäkeä. Kun Mark ajaa muiden edellä, hän liukastuu ja kaatuu. Hänen jalkansa murtuu, ja hän joutuu käyttämään kainalosauvoja.  Lause: Mark päättää lopettaa niin seikkailunhaluisen elämän.  Hahmo: Ystävät</w:t>
      </w:r>
    </w:p>
    <w:p>
      <w:r>
        <w:rPr>
          <w:b/>
        </w:rPr>
        <w:t xml:space="preserve">Tulos</w:t>
      </w:r>
    </w:p>
    <w:p>
      <w:r>
        <w:t xml:space="preserve">Ei ole</w:t>
      </w:r>
    </w:p>
    <w:p>
      <w:r>
        <w:rPr>
          <w:b/>
        </w:rPr>
        <w:t xml:space="preserve">Esimerkki 7.4163</w:t>
      </w:r>
    </w:p>
    <w:p>
      <w:r>
        <w:t xml:space="preserve">Konteksti: Mark on aina rakastanut seikkailua. Eräänä päivänä hän ja hänen ystävänsä ajavat polkupyörällä alas jyrkkää mäkeä. Kun Mark ajaa muiden edellä, hän liukastuu ja kaatuu. Hänen jalkansa murtuu, ja hän joutuu käyttämään kainalosauvoja.  Lause: Mark päättää lopettaa niin seikkailunhaluisen elämän.  Hahmo: Mark</w:t>
      </w:r>
    </w:p>
    <w:p>
      <w:r>
        <w:rPr>
          <w:b/>
        </w:rPr>
        <w:t xml:space="preserve">Tulos</w:t>
      </w:r>
    </w:p>
    <w:p>
      <w:r>
        <w:t xml:space="preserve">asettua aloilleen</w:t>
      </w:r>
    </w:p>
    <w:p>
      <w:r>
        <w:rPr>
          <w:b/>
        </w:rPr>
        <w:t xml:space="preserve">Tulos</w:t>
      </w:r>
    </w:p>
    <w:p>
      <w:r>
        <w:t xml:space="preserve">pysyä turvassa</w:t>
      </w:r>
    </w:p>
    <w:p>
      <w:r>
        <w:rPr>
          <w:b/>
        </w:rPr>
        <w:t xml:space="preserve">Esimerkki 7.4164</w:t>
      </w:r>
    </w:p>
    <w:p>
      <w:r>
        <w:t xml:space="preserve">Konteksti: Lause: Ei ole: Edna oli ostanut leipää.  Hahmo: Edna</w:t>
      </w:r>
    </w:p>
    <w:p>
      <w:r>
        <w:rPr>
          <w:b/>
        </w:rPr>
        <w:t xml:space="preserve">Tulos</w:t>
      </w:r>
    </w:p>
    <w:p>
      <w:r>
        <w:t xml:space="preserve">ruokkimaan ankkoja</w:t>
      </w:r>
    </w:p>
    <w:p>
      <w:r>
        <w:rPr>
          <w:b/>
        </w:rPr>
        <w:t xml:space="preserve">Tulos</w:t>
      </w:r>
    </w:p>
    <w:p>
      <w:r>
        <w:t xml:space="preserve">jotain syötävää</w:t>
      </w:r>
    </w:p>
    <w:p>
      <w:r>
        <w:rPr>
          <w:b/>
        </w:rPr>
        <w:t xml:space="preserve">Esimerkki 7.4165</w:t>
      </w:r>
    </w:p>
    <w:p>
      <w:r>
        <w:t xml:space="preserve">Konteksti: Edna oli ostanut leipää.  Lause: Edna ei ollut syönyt leipää sen jälkeen, kun hän oli ostanut sitä.  Hahmo: Edna</w:t>
      </w:r>
    </w:p>
    <w:p>
      <w:r>
        <w:rPr>
          <w:b/>
        </w:rPr>
        <w:t xml:space="preserve">Tulos</w:t>
      </w:r>
    </w:p>
    <w:p>
      <w:r>
        <w:t xml:space="preserve">Ei ole</w:t>
      </w:r>
    </w:p>
    <w:p>
      <w:r>
        <w:rPr>
          <w:b/>
        </w:rPr>
        <w:t xml:space="preserve">Esimerkki 7.4166</w:t>
      </w:r>
    </w:p>
    <w:p>
      <w:r>
        <w:t xml:space="preserve">Konteksti: Edna oli ostanut leipää. Hän ei ollut syönyt leipää ostamisen jälkeen.  Lause: Leipä oli alkanut tunkkaantua.  Hahmo: Edna</w:t>
      </w:r>
    </w:p>
    <w:p>
      <w:r>
        <w:rPr>
          <w:b/>
        </w:rPr>
        <w:t xml:space="preserve">Tulos</w:t>
      </w:r>
    </w:p>
    <w:p>
      <w:r>
        <w:t xml:space="preserve">Ei ole</w:t>
      </w:r>
    </w:p>
    <w:p>
      <w:r>
        <w:rPr>
          <w:b/>
        </w:rPr>
        <w:t xml:space="preserve">Esimerkki 7.4167</w:t>
      </w:r>
    </w:p>
    <w:p>
      <w:r>
        <w:t xml:space="preserve">Konteksti: Edna oli ostanut leipää. Hän ei ollut syönyt leipää ostamisen jälkeen. Leipä oli alkanut tunkkaistua.  Lause: Edna ei halunnut leivän menevän hukkaan.  Hahmo: Edna</w:t>
      </w:r>
    </w:p>
    <w:p>
      <w:r>
        <w:rPr>
          <w:b/>
        </w:rPr>
        <w:t xml:space="preserve">Tulos</w:t>
      </w:r>
    </w:p>
    <w:p>
      <w:r>
        <w:t xml:space="preserve">Ei ole</w:t>
      </w:r>
    </w:p>
    <w:p>
      <w:r>
        <w:rPr>
          <w:b/>
        </w:rPr>
        <w:t xml:space="preserve">Esimerkki 7.4168</w:t>
      </w:r>
    </w:p>
    <w:p>
      <w:r>
        <w:t xml:space="preserve">Konteksti: Edna oli ostanut leipää. Hän ei ollut syönyt leipää ostamisen jälkeen. Leipä oli alkanut tunkkaantua. Hän ei halunnut leivän menevän hukkaan.  Lause: Edna teki leipävanukasta.  Hahmo: Edna</w:t>
      </w:r>
    </w:p>
    <w:p>
      <w:r>
        <w:rPr>
          <w:b/>
        </w:rPr>
        <w:t xml:space="preserve">Tulos</w:t>
      </w:r>
    </w:p>
    <w:p>
      <w:r>
        <w:t xml:space="preserve">käyttää leipää hyödyksi</w:t>
      </w:r>
    </w:p>
    <w:p>
      <w:r>
        <w:rPr>
          <w:b/>
        </w:rPr>
        <w:t xml:space="preserve">Tulos</w:t>
      </w:r>
    </w:p>
    <w:p>
      <w:r>
        <w:t xml:space="preserve">ruokkiakseen perheensä</w:t>
      </w:r>
    </w:p>
    <w:p>
      <w:r>
        <w:rPr>
          <w:b/>
        </w:rPr>
        <w:t xml:space="preserve">Esimerkki 7.4169</w:t>
      </w:r>
    </w:p>
    <w:p>
      <w:r>
        <w:t xml:space="preserve">Konteksti: Lause: Ei ole: Nancy oli innokas näyttämään kykynsä kilpailussa.  Hahmo: Nancy</w:t>
      </w:r>
    </w:p>
    <w:p>
      <w:r>
        <w:rPr>
          <w:b/>
        </w:rPr>
        <w:t xml:space="preserve">Tulos</w:t>
      </w:r>
    </w:p>
    <w:p>
      <w:r>
        <w:t xml:space="preserve">esiintyä yleisön edessä</w:t>
      </w:r>
    </w:p>
    <w:p>
      <w:r>
        <w:rPr>
          <w:b/>
        </w:rPr>
        <w:t xml:space="preserve">Tulos</w:t>
      </w:r>
    </w:p>
    <w:p>
      <w:r>
        <w:t xml:space="preserve">näyttääkseen kaikille kuinka hyvä hän on</w:t>
      </w:r>
    </w:p>
    <w:p>
      <w:r>
        <w:rPr>
          <w:b/>
        </w:rPr>
        <w:t xml:space="preserve">Esimerkki 7.4170</w:t>
      </w:r>
    </w:p>
    <w:p>
      <w:r>
        <w:t xml:space="preserve">Konteksti: Nancy oli innokas näyttämään kykynsä kilpailussa.  Lause: Kun hänen oli aika astua lavalle, hän jähmettyi.  Hahmo: Nancy</w:t>
      </w:r>
    </w:p>
    <w:p>
      <w:r>
        <w:rPr>
          <w:b/>
        </w:rPr>
        <w:t xml:space="preserve">Tulos</w:t>
      </w:r>
    </w:p>
    <w:p>
      <w:r>
        <w:t xml:space="preserve">Ei ole</w:t>
      </w:r>
    </w:p>
    <w:p>
      <w:r>
        <w:rPr>
          <w:b/>
        </w:rPr>
        <w:t xml:space="preserve">Esimerkki 7.4171</w:t>
      </w:r>
    </w:p>
    <w:p>
      <w:r>
        <w:t xml:space="preserve">Konteksti: Nancy oli innokas näyttämään kykynsä kilpailussa. Kun hänen oli aika astua lavalle, hän jähmettyi.  Lause: Hän ei ollut ennen tätä kokenut lavakammoa!  Hahmo: Nancy</w:t>
      </w:r>
    </w:p>
    <w:p>
      <w:r>
        <w:rPr>
          <w:b/>
        </w:rPr>
        <w:t xml:space="preserve">Tulos</w:t>
      </w:r>
    </w:p>
    <w:p>
      <w:r>
        <w:t xml:space="preserve">Ei ole</w:t>
      </w:r>
    </w:p>
    <w:p>
      <w:r>
        <w:rPr>
          <w:b/>
        </w:rPr>
        <w:t xml:space="preserve">Esimerkki 7.4172</w:t>
      </w:r>
    </w:p>
    <w:p>
      <w:r>
        <w:t xml:space="preserve">Konteksti: Nancy oli innokas näyttämään kykynsä kilpailussa. Kun hänen oli aika astua lavalle, hän jähmettyi. Hän ei ollut koskaan ennen kokenut lavakammoa!  Lause: Hän seisoi jähmettyneenä, kunnes musiikki loppui.  Hahmo: Nancy</w:t>
      </w:r>
    </w:p>
    <w:p>
      <w:r>
        <w:rPr>
          <w:b/>
        </w:rPr>
        <w:t xml:space="preserve">Tulos</w:t>
      </w:r>
    </w:p>
    <w:p>
      <w:r>
        <w:t xml:space="preserve">Ei ole</w:t>
      </w:r>
    </w:p>
    <w:p>
      <w:r>
        <w:rPr>
          <w:b/>
        </w:rPr>
        <w:t xml:space="preserve">Esimerkki 7.4173</w:t>
      </w:r>
    </w:p>
    <w:p>
      <w:r>
        <w:t xml:space="preserve">Konteksti: Nancy oli innokas näyttämään kykynsä kilpailussa. Kun hänen oli aika astua lavalle, hän jähmettyi. Hän ei ollut koskaan ennen kokenut lavakammoa! Hän seisoi jähmettyneenä, kunnes musiikki loppui.  Lause: Häntä nolotti niin paljon, että hän juoksi kotiin itkemään.  Hahmo: Nancy</w:t>
      </w:r>
    </w:p>
    <w:p>
      <w:r>
        <w:rPr>
          <w:b/>
        </w:rPr>
        <w:t xml:space="preserve">Tulos</w:t>
      </w:r>
    </w:p>
    <w:p>
      <w:r>
        <w:t xml:space="preserve">piilottaa</w:t>
      </w:r>
    </w:p>
    <w:p>
      <w:r>
        <w:rPr>
          <w:b/>
        </w:rPr>
        <w:t xml:space="preserve">Tulos</w:t>
      </w:r>
    </w:p>
    <w:p>
      <w:r>
        <w:t xml:space="preserve">paeta muita</w:t>
      </w:r>
    </w:p>
    <w:p>
      <w:r>
        <w:rPr>
          <w:b/>
        </w:rPr>
        <w:t xml:space="preserve">Esimerkki 7.4174</w:t>
      </w:r>
    </w:p>
    <w:p>
      <w:r>
        <w:t xml:space="preserve">Konteksti: Lause: Ei ole: Charliella ei ollut ystäviä.  Hahmo: Charlie</w:t>
      </w:r>
    </w:p>
    <w:p>
      <w:r>
        <w:rPr>
          <w:b/>
        </w:rPr>
        <w:t xml:space="preserve">Tulos</w:t>
      </w:r>
    </w:p>
    <w:p>
      <w:r>
        <w:t xml:space="preserve">Ei ole</w:t>
      </w:r>
    </w:p>
    <w:p>
      <w:r>
        <w:rPr>
          <w:b/>
        </w:rPr>
        <w:t xml:space="preserve">Esimerkki 7.4175</w:t>
      </w:r>
    </w:p>
    <w:p>
      <w:r>
        <w:t xml:space="preserve">Konteksti: Lause: Ei ole: Charliella ei ollut ystäviä.  Hahmo: Teagan</w:t>
      </w:r>
    </w:p>
    <w:p>
      <w:r>
        <w:rPr>
          <w:b/>
        </w:rPr>
        <w:t xml:space="preserve">Tulos</w:t>
      </w:r>
    </w:p>
    <w:p>
      <w:r>
        <w:t xml:space="preserve">Ei ole</w:t>
      </w:r>
    </w:p>
    <w:p>
      <w:r>
        <w:rPr>
          <w:b/>
        </w:rPr>
        <w:t xml:space="preserve">Esimerkki 7.4176</w:t>
      </w:r>
    </w:p>
    <w:p>
      <w:r>
        <w:t xml:space="preserve">Konteksti: Charliella ei ollut ystäviä.  Lause: Häntä kiusattiin silloin tällöin koulussa.  Hahmo: Charlie</w:t>
      </w:r>
    </w:p>
    <w:p>
      <w:r>
        <w:rPr>
          <w:b/>
        </w:rPr>
        <w:t xml:space="preserve">Tulos</w:t>
      </w:r>
    </w:p>
    <w:p>
      <w:r>
        <w:t xml:space="preserve">Ei ole</w:t>
      </w:r>
    </w:p>
    <w:p>
      <w:r>
        <w:rPr>
          <w:b/>
        </w:rPr>
        <w:t xml:space="preserve">Esimerkki 7.4177</w:t>
      </w:r>
    </w:p>
    <w:p>
      <w:r>
        <w:t xml:space="preserve">Konteksti: Charliella ei ollut ystäviä.  Lause: Häntä kiusattiin silloin tällöin koulussa.  Hahmo: Teagan</w:t>
      </w:r>
    </w:p>
    <w:p>
      <w:r>
        <w:rPr>
          <w:b/>
        </w:rPr>
        <w:t xml:space="preserve">Tulos</w:t>
      </w:r>
    </w:p>
    <w:p>
      <w:r>
        <w:t xml:space="preserve">Ei ole</w:t>
      </w:r>
    </w:p>
    <w:p>
      <w:r>
        <w:rPr>
          <w:b/>
        </w:rPr>
        <w:t xml:space="preserve">Esimerkki 7.4178</w:t>
      </w:r>
    </w:p>
    <w:p>
      <w:r>
        <w:t xml:space="preserve">Konteksti: Charliella ei ollut ystäviä. Häntä kiusattiin koulussa aina silloin tällöin.  Lause: Teagan istui eräänä päivänä hänen kanssaan lounaalla.  Hahmo: Charlie</w:t>
      </w:r>
    </w:p>
    <w:p>
      <w:r>
        <w:rPr>
          <w:b/>
        </w:rPr>
        <w:t xml:space="preserve">Tulos</w:t>
      </w:r>
    </w:p>
    <w:p>
      <w:r>
        <w:t xml:space="preserve">Ei ole</w:t>
      </w:r>
    </w:p>
    <w:p>
      <w:r>
        <w:rPr>
          <w:b/>
        </w:rPr>
        <w:t xml:space="preserve">Esimerkki 7.4179</w:t>
      </w:r>
    </w:p>
    <w:p>
      <w:r>
        <w:t xml:space="preserve">Konteksti: Charliella ei ollut ystäviä. Häntä kiusattiin koulussa aina silloin tällöin.  Lause: Teagan istui eräänä päivänä hänen kanssaan lounaalla.  Hahmo: Teagan</w:t>
      </w:r>
    </w:p>
    <w:p>
      <w:r>
        <w:rPr>
          <w:b/>
        </w:rPr>
        <w:t xml:space="preserve">Tulos</w:t>
      </w:r>
    </w:p>
    <w:p>
      <w:r>
        <w:t xml:space="preserve">olla kiltti</w:t>
      </w:r>
    </w:p>
    <w:p>
      <w:r>
        <w:rPr>
          <w:b/>
        </w:rPr>
        <w:t xml:space="preserve">Tulos</w:t>
      </w:r>
    </w:p>
    <w:p>
      <w:r>
        <w:t xml:space="preserve">auttaa Charliea</w:t>
      </w:r>
    </w:p>
    <w:p>
      <w:r>
        <w:rPr>
          <w:b/>
        </w:rPr>
        <w:t xml:space="preserve">Tulos</w:t>
      </w:r>
    </w:p>
    <w:p>
      <w:r>
        <w:t xml:space="preserve">olla Charlien ystävä</w:t>
      </w:r>
    </w:p>
    <w:p>
      <w:r>
        <w:rPr>
          <w:b/>
        </w:rPr>
        <w:t xml:space="preserve">Esimerkki 7.4180</w:t>
      </w:r>
    </w:p>
    <w:p>
      <w:r>
        <w:t xml:space="preserve">Konteksti: Charliella ei ollut ystäviä. Häntä kiusattiin koulussa aina silloin tällöin. Eräänä päivänä Teagan istui hänen kanssaan lounaalla.  Lause: Hän teki sen ollakseen mukava.  Hahmo: Charlie</w:t>
      </w:r>
    </w:p>
    <w:p>
      <w:r>
        <w:rPr>
          <w:b/>
        </w:rPr>
        <w:t xml:space="preserve">Tulos</w:t>
      </w:r>
    </w:p>
    <w:p>
      <w:r>
        <w:t xml:space="preserve">Ei ole</w:t>
      </w:r>
    </w:p>
    <w:p>
      <w:r>
        <w:rPr>
          <w:b/>
        </w:rPr>
        <w:t xml:space="preserve">Esimerkki 7.4181</w:t>
      </w:r>
    </w:p>
    <w:p>
      <w:r>
        <w:t xml:space="preserve">Konteksti: Charliella ei ollut ystäviä. Häntä kiusattiin koulussa aina silloin tällöin. Eräänä päivänä Teagan istui hänen kanssaan lounaalla.  Lause: Hän teki sen ollakseen mukava.  Hahmo: Teagan</w:t>
      </w:r>
    </w:p>
    <w:p>
      <w:r>
        <w:rPr>
          <w:b/>
        </w:rPr>
        <w:t xml:space="preserve">Tulos</w:t>
      </w:r>
    </w:p>
    <w:p>
      <w:r>
        <w:t xml:space="preserve">saada hänet tuntemaan olonsa paremmaksi</w:t>
      </w:r>
    </w:p>
    <w:p>
      <w:r>
        <w:rPr>
          <w:b/>
        </w:rPr>
        <w:t xml:space="preserve">Tulos</w:t>
      </w:r>
    </w:p>
    <w:p>
      <w:r>
        <w:t xml:space="preserve">osoittaa armoa vähemmän onnekkaalle henkilölle.</w:t>
      </w:r>
    </w:p>
    <w:p>
      <w:r>
        <w:rPr>
          <w:b/>
        </w:rPr>
        <w:t xml:space="preserve">Esimerkki 7.4182</w:t>
      </w:r>
    </w:p>
    <w:p>
      <w:r>
        <w:t xml:space="preserve">Konteksti: Charliella ei ollut ystäviä. Häntä kiusattiin koulussa aina silloin tällöin. Eräänä päivänä Teagan istui hänen kanssaan lounaalla. Hän teki sen ollakseen mukava.  Lause: Nyt he ovat todellisia parhaita ystäviä.  Hahmo: Charlie</w:t>
      </w:r>
    </w:p>
    <w:p>
      <w:r>
        <w:rPr>
          <w:b/>
        </w:rPr>
        <w:t xml:space="preserve">Tulos</w:t>
      </w:r>
    </w:p>
    <w:p>
      <w:r>
        <w:t xml:space="preserve">Ei ole</w:t>
      </w:r>
    </w:p>
    <w:p>
      <w:r>
        <w:rPr>
          <w:b/>
        </w:rPr>
        <w:t xml:space="preserve">Esimerkki 7.4183</w:t>
      </w:r>
    </w:p>
    <w:p>
      <w:r>
        <w:t xml:space="preserve">Konteksti: Charliella ei ollut ystäviä. Häntä kiusattiin koulussa aina silloin tällöin. Eräänä päivänä Teagan istui hänen kanssaan lounaalla. Hän teki sen ollakseen mukava.  Lause: Nyt he ovat todellisia parhaita ystäviä.  Hahmo: Teagan</w:t>
      </w:r>
    </w:p>
    <w:p>
      <w:r>
        <w:rPr>
          <w:b/>
        </w:rPr>
        <w:t xml:space="preserve">Tulos</w:t>
      </w:r>
    </w:p>
    <w:p>
      <w:r>
        <w:t xml:space="preserve">olla seurallinen</w:t>
      </w:r>
    </w:p>
    <w:p>
      <w:r>
        <w:rPr>
          <w:b/>
        </w:rPr>
        <w:t xml:space="preserve">Esimerkki 7.4184</w:t>
      </w:r>
    </w:p>
    <w:p>
      <w:r>
        <w:t xml:space="preserve">Konteksti: Lause: Ei ole: Sam työskenteli öisin ja nukkui päivisin.  Hahmo: Sam</w:t>
      </w:r>
    </w:p>
    <w:p>
      <w:r>
        <w:rPr>
          <w:b/>
        </w:rPr>
        <w:t xml:space="preserve">Tulos</w:t>
      </w:r>
    </w:p>
    <w:p>
      <w:r>
        <w:t xml:space="preserve">ansaita hyvä toimeentulo</w:t>
      </w:r>
    </w:p>
    <w:p>
      <w:r>
        <w:rPr>
          <w:b/>
        </w:rPr>
        <w:t xml:space="preserve">Esimerkki 7.4185</w:t>
      </w:r>
    </w:p>
    <w:p>
      <w:r>
        <w:t xml:space="preserve">Konteksti: Sam työskenteli öisin ja nukkui päivisin.  Lause: Sam tapasi tytön, mutta hän työskenteli päivisin.  Hahmo: Sam</w:t>
      </w:r>
    </w:p>
    <w:p>
      <w:r>
        <w:rPr>
          <w:b/>
        </w:rPr>
        <w:t xml:space="preserve">Tulos</w:t>
      </w:r>
    </w:p>
    <w:p>
      <w:r>
        <w:t xml:space="preserve">tapailla häntä</w:t>
      </w:r>
    </w:p>
    <w:p>
      <w:r>
        <w:rPr>
          <w:b/>
        </w:rPr>
        <w:t xml:space="preserve">Esimerkki 7.4186</w:t>
      </w:r>
    </w:p>
    <w:p>
      <w:r>
        <w:t xml:space="preserve">Konteksti: Sam työskenteli öisin ja nukkui päivisin. Sam tapasi tytön, mutta tämä työskenteli päivisin.  Lause: Sam oli usein liian väsynyt menemään yöllä töihin.  Hahmo: Sam</w:t>
      </w:r>
    </w:p>
    <w:p>
      <w:r>
        <w:rPr>
          <w:b/>
        </w:rPr>
        <w:t xml:space="preserve">Tulos</w:t>
      </w:r>
    </w:p>
    <w:p>
      <w:r>
        <w:t xml:space="preserve">Ei ole</w:t>
      </w:r>
    </w:p>
    <w:p>
      <w:r>
        <w:rPr>
          <w:b/>
        </w:rPr>
        <w:t xml:space="preserve">Esimerkki 7.4187</w:t>
      </w:r>
    </w:p>
    <w:p>
      <w:r>
        <w:t xml:space="preserve">Konteksti: Sam työskenteli öisin ja nukkui päivisin. Sam tapasi tytön, mutta tämä työskenteli päivisin. Sam oli usein liian väsynyt menemään yöllä töihin.  Lause: Sam pyysi, että hänet siirrettäisiin päivävuoroon.  Hahmo: Sam</w:t>
      </w:r>
    </w:p>
    <w:p>
      <w:r>
        <w:rPr>
          <w:b/>
        </w:rPr>
        <w:t xml:space="preserve">Tulos</w:t>
      </w:r>
    </w:p>
    <w:p>
      <w:r>
        <w:t xml:space="preserve">viettää aikaa tytön kanssa</w:t>
      </w:r>
    </w:p>
    <w:p>
      <w:r>
        <w:rPr>
          <w:b/>
        </w:rPr>
        <w:t xml:space="preserve">Tulos</w:t>
      </w:r>
    </w:p>
    <w:p>
      <w:r>
        <w:t xml:space="preserve">viettää aikaa tytön kanssa</w:t>
      </w:r>
    </w:p>
    <w:p>
      <w:r>
        <w:rPr>
          <w:b/>
        </w:rPr>
        <w:t xml:space="preserve">Tulos</w:t>
      </w:r>
    </w:p>
    <w:p>
      <w:r>
        <w:t xml:space="preserve">energisoitu</w:t>
      </w:r>
    </w:p>
    <w:p>
      <w:r>
        <w:rPr>
          <w:b/>
        </w:rPr>
        <w:t xml:space="preserve">Tulos</w:t>
      </w:r>
    </w:p>
    <w:p>
      <w:r>
        <w:t xml:space="preserve">levännyt</w:t>
      </w:r>
    </w:p>
    <w:p>
      <w:r>
        <w:rPr>
          <w:b/>
        </w:rPr>
        <w:t xml:space="preserve">Esimerkki 7.4188</w:t>
      </w:r>
    </w:p>
    <w:p>
      <w:r>
        <w:t xml:space="preserve">Konteksti: Sam työskenteli öisin ja nukkui päivisin. Sam tapasi tytön, mutta tämä työskenteli päivisin. Sam oli usein liian väsynyt menemään yöllä töihin. Sam pyysi, että hänet vaihdettaisiin päivävuoroon.  Lause: Sam ei ollut enää väsynyt, kun hän oli tyttöystävänsä kanssa.  Hahmo: Sam</w:t>
      </w:r>
    </w:p>
    <w:p>
      <w:r>
        <w:rPr>
          <w:b/>
        </w:rPr>
        <w:t xml:space="preserve">Tulos</w:t>
      </w:r>
    </w:p>
    <w:p>
      <w:r>
        <w:t xml:space="preserve">Ei ole</w:t>
      </w:r>
    </w:p>
    <w:p>
      <w:r>
        <w:rPr>
          <w:b/>
        </w:rPr>
        <w:t xml:space="preserve">Esimerkki 7.4189</w:t>
      </w:r>
    </w:p>
    <w:p>
      <w:r>
        <w:t xml:space="preserve">Konteksti: Lause: Ei ole: Sheila oli näyttelijä Liam Neesonin suuri fani.  Hahmo: Sheila</w:t>
      </w:r>
    </w:p>
    <w:p>
      <w:r>
        <w:rPr>
          <w:b/>
        </w:rPr>
        <w:t xml:space="preserve">Tulos</w:t>
      </w:r>
    </w:p>
    <w:p>
      <w:r>
        <w:t xml:space="preserve">Ei ole</w:t>
      </w:r>
    </w:p>
    <w:p>
      <w:r>
        <w:rPr>
          <w:b/>
        </w:rPr>
        <w:t xml:space="preserve">Esimerkki 7.4190</w:t>
      </w:r>
    </w:p>
    <w:p>
      <w:r>
        <w:t xml:space="preserve">Konteksti: Lause: Ei ole: Sheila oli näyttelijä Liam Neesonin suuri fani.  Hahmo: Liam Neeson</w:t>
      </w:r>
    </w:p>
    <w:p>
      <w:r>
        <w:rPr>
          <w:b/>
        </w:rPr>
        <w:t xml:space="preserve">Tulos</w:t>
      </w:r>
    </w:p>
    <w:p>
      <w:r>
        <w:t xml:space="preserve">Ei ole</w:t>
      </w:r>
    </w:p>
    <w:p>
      <w:r>
        <w:rPr>
          <w:b/>
        </w:rPr>
        <w:t xml:space="preserve">Esimerkki 7.4191</w:t>
      </w:r>
    </w:p>
    <w:p>
      <w:r>
        <w:t xml:space="preserve">Konteksti: Sheila oli näyttelijä Liam Neesonin suuri fani.  Lause: Hän kävi säännöllisesti katsomassa miehen fanisivustoa internetissä.  Hahmo: Sheila</w:t>
      </w:r>
    </w:p>
    <w:p>
      <w:r>
        <w:rPr>
          <w:b/>
        </w:rPr>
        <w:t xml:space="preserve">Tulos</w:t>
      </w:r>
    </w:p>
    <w:p>
      <w:r>
        <w:t xml:space="preserve">katso uusia kuvia julkkiksesta</w:t>
      </w:r>
    </w:p>
    <w:p>
      <w:r>
        <w:rPr>
          <w:b/>
        </w:rPr>
        <w:t xml:space="preserve">Tulos</w:t>
      </w:r>
    </w:p>
    <w:p>
      <w:r>
        <w:t xml:space="preserve">päivitykset</w:t>
      </w:r>
    </w:p>
    <w:p>
      <w:r>
        <w:rPr>
          <w:b/>
        </w:rPr>
        <w:t xml:space="preserve">Tulos</w:t>
      </w:r>
    </w:p>
    <w:p>
      <w:r>
        <w:t xml:space="preserve">saadaksesi lisätietoja julkkiksesta</w:t>
      </w:r>
    </w:p>
    <w:p>
      <w:r>
        <w:rPr>
          <w:b/>
        </w:rPr>
        <w:t xml:space="preserve">Esimerkki 7.4192</w:t>
      </w:r>
    </w:p>
    <w:p>
      <w:r>
        <w:t xml:space="preserve">Konteksti: Sheila oli näyttelijä Liam Neesonin suuri fani.  Lause: Hän kävi säännöllisesti katsomassa miehen fanisivustoa internetissä.  Hahmo: Liam Neeson</w:t>
      </w:r>
    </w:p>
    <w:p>
      <w:r>
        <w:rPr>
          <w:b/>
        </w:rPr>
        <w:t xml:space="preserve">Tulos</w:t>
      </w:r>
    </w:p>
    <w:p>
      <w:r>
        <w:t xml:space="preserve">Ei ole</w:t>
      </w:r>
    </w:p>
    <w:p>
      <w:r>
        <w:rPr>
          <w:b/>
        </w:rPr>
        <w:t xml:space="preserve">Esimerkki 7.4193</w:t>
      </w:r>
    </w:p>
    <w:p>
      <w:r>
        <w:t xml:space="preserve">Konteksti: Sheila oli näyttelijä Liam Neesonin suuri fani. Hän kävi säännöllisesti katsomassa tämän fanisivustoa internetissä.  Lause: Eräänä päivänä hän sai tietää, että mies olisi signeeraamassa hänen kirjoittamaansa kirjaa.  Hahmo: Sheila</w:t>
      </w:r>
    </w:p>
    <w:p>
      <w:r>
        <w:rPr>
          <w:b/>
        </w:rPr>
        <w:t xml:space="preserve">Tulos</w:t>
      </w:r>
    </w:p>
    <w:p>
      <w:r>
        <w:t xml:space="preserve">saada lisää panoksia</w:t>
      </w:r>
    </w:p>
    <w:p>
      <w:r>
        <w:rPr>
          <w:b/>
        </w:rPr>
        <w:t xml:space="preserve">Tulos</w:t>
      </w:r>
    </w:p>
    <w:p>
      <w:r>
        <w:t xml:space="preserve">saada tietoa</w:t>
      </w:r>
    </w:p>
    <w:p>
      <w:r>
        <w:rPr>
          <w:b/>
        </w:rPr>
        <w:t xml:space="preserve">Esimerkki 7.4194</w:t>
      </w:r>
    </w:p>
    <w:p>
      <w:r>
        <w:t xml:space="preserve">Konteksti: Sheila oli näyttelijä Liam Neesonin suuri fani. Hän kävi säännöllisesti katsomassa tämän fanisivustoa internetissä.  Lause: Eräänä päivänä hän sai tietää, että mies olisi signeeraamassa hänen kirjoittamaansa kirjaa.  Hahmo: Liam Neeson</w:t>
      </w:r>
    </w:p>
    <w:p>
      <w:r>
        <w:rPr>
          <w:b/>
        </w:rPr>
        <w:t xml:space="preserve">Tulos</w:t>
      </w:r>
    </w:p>
    <w:p>
      <w:r>
        <w:t xml:space="preserve">arvostamaan faneja</w:t>
      </w:r>
    </w:p>
    <w:p>
      <w:r>
        <w:rPr>
          <w:b/>
        </w:rPr>
        <w:t xml:space="preserve">Esimerkki 7.4195</w:t>
      </w:r>
    </w:p>
    <w:p>
      <w:r>
        <w:t xml:space="preserve">Konteksti: Sheila oli näyttelijä Liam Neesonin suuri fani. Hän kävi säännöllisesti katsomassa tämän fanisivustoa internetissä. Eräänä päivänä hän sai tietää, että mies olisi signeeraamassa hänen kirjoittamaansa kirjaa.  Lause: Hän meni paikalliseen kirjakauppaan sinä päivänä, jolloin Liam olisi siellä.  Hahmo: Sheila</w:t>
      </w:r>
    </w:p>
    <w:p>
      <w:r>
        <w:rPr>
          <w:b/>
        </w:rPr>
        <w:t xml:space="preserve">Tulos</w:t>
      </w:r>
    </w:p>
    <w:p>
      <w:r>
        <w:t xml:space="preserve">tavata tähti</w:t>
      </w:r>
    </w:p>
    <w:p>
      <w:r>
        <w:rPr>
          <w:b/>
        </w:rPr>
        <w:t xml:space="preserve">Tulos</w:t>
      </w:r>
    </w:p>
    <w:p>
      <w:r>
        <w:t xml:space="preserve">saadakseen nimikirjoituksen suosikkinäyttelijältään</w:t>
      </w:r>
    </w:p>
    <w:p>
      <w:r>
        <w:rPr>
          <w:b/>
        </w:rPr>
        <w:t xml:space="preserve">Esimerkki 7.4196</w:t>
      </w:r>
    </w:p>
    <w:p>
      <w:r>
        <w:t xml:space="preserve">Konteksti: Sheila oli näyttelijä Liam Neesonin suuri fani. Hän kävi säännöllisesti katsomassa tämän fanisivustoa internetissä. Eräänä päivänä hän sai tietää, että mies olisi signeeraamassa hänen kirjoittamaansa kirjaa.  Lause: Hän meni paikalliseen kirjakauppaan sinä päivänä, jolloin Liam olisi siellä.  Hahmo: Liam Neeson</w:t>
      </w:r>
    </w:p>
    <w:p>
      <w:r>
        <w:rPr>
          <w:b/>
        </w:rPr>
        <w:t xml:space="preserve">Tulos</w:t>
      </w:r>
    </w:p>
    <w:p>
      <w:r>
        <w:t xml:space="preserve">Ei ole</w:t>
      </w:r>
    </w:p>
    <w:p>
      <w:r>
        <w:rPr>
          <w:b/>
        </w:rPr>
        <w:t xml:space="preserve">Esimerkki 7.4197</w:t>
      </w:r>
    </w:p>
    <w:p>
      <w:r>
        <w:t xml:space="preserve">Konteksti: Sheila oli näyttelijä Liam Neesonin suuri fani. Hän kävi säännöllisesti katsomassa miehen fanisivustoa internetissä. Eräänä päivänä hän sai tietää, että mies olisi signeeraamassa hänen kirjoittamaansa kirjaa. Hän meni paikalliseen kirjakauppaan sinä päivänä, jolloin Liam olisi siellä.  Lause: Sheila oli innoissaan voidessaan tavata Liamin ja saada signeeratun kirjan.  Hahmo: Sheila</w:t>
      </w:r>
    </w:p>
    <w:p>
      <w:r>
        <w:rPr>
          <w:b/>
        </w:rPr>
        <w:t xml:space="preserve">Tulos</w:t>
      </w:r>
    </w:p>
    <w:p>
      <w:r>
        <w:t xml:space="preserve">saada nimikirjoitus</w:t>
      </w:r>
    </w:p>
    <w:p>
      <w:r>
        <w:rPr>
          <w:b/>
        </w:rPr>
        <w:t xml:space="preserve">Esimerkki 7.4198</w:t>
      </w:r>
    </w:p>
    <w:p>
      <w:r>
        <w:t xml:space="preserve">Konteksti: Sheila oli näyttelijä Liam Neesonin suuri fani. Hän kävi säännöllisesti katsomassa miehen fanisivustoa internetissä. Eräänä päivänä hän sai tietää, että mies olisi signeeraamassa hänen kirjoittamaansa kirjaa. Hän meni paikalliseen kirjakauppaan sinä päivänä, jolloin Liam olisi siellä.  Lause: Sheila oli innoissaan voidessaan tavata Liamin ja saada signeeratun kirjan.  Hahmo: Liam Neeson</w:t>
      </w:r>
    </w:p>
    <w:p>
      <w:r>
        <w:rPr>
          <w:b/>
        </w:rPr>
        <w:t xml:space="preserve">Tulos</w:t>
      </w:r>
    </w:p>
    <w:p>
      <w:r>
        <w:t xml:space="preserve">Ei ole</w:t>
      </w:r>
    </w:p>
    <w:p>
      <w:r>
        <w:rPr>
          <w:b/>
        </w:rPr>
        <w:t xml:space="preserve">Esimerkki 7.4199</w:t>
      </w:r>
    </w:p>
    <w:p>
      <w:r>
        <w:t xml:space="preserve">Konteksti: Lause: Ei ole: Brandy tykkäsi kävellä puistossa.  Hahmo: Brandy</w:t>
      </w:r>
    </w:p>
    <w:p>
      <w:r>
        <w:rPr>
          <w:b/>
        </w:rPr>
        <w:t xml:space="preserve">Tulos</w:t>
      </w:r>
    </w:p>
    <w:p>
      <w:r>
        <w:t xml:space="preserve">käyttää</w:t>
      </w:r>
    </w:p>
    <w:p>
      <w:r>
        <w:rPr>
          <w:b/>
        </w:rPr>
        <w:t xml:space="preserve">Tulos</w:t>
      </w:r>
    </w:p>
    <w:p>
      <w:r>
        <w:t xml:space="preserve">rentoutua</w:t>
      </w:r>
    </w:p>
    <w:p>
      <w:r>
        <w:rPr>
          <w:b/>
        </w:rPr>
        <w:t xml:space="preserve">Esimerkki 7.4200</w:t>
      </w:r>
    </w:p>
    <w:p>
      <w:r>
        <w:t xml:space="preserve">Konteksti: Lause: Ei ole: Brandy tykkäsi kävellä puistossa.  Hahmo: Poliisi</w:t>
      </w:r>
    </w:p>
    <w:p>
      <w:r>
        <w:rPr>
          <w:b/>
        </w:rPr>
        <w:t xml:space="preserve">Tulos</w:t>
      </w:r>
    </w:p>
    <w:p>
      <w:r>
        <w:t xml:space="preserve">Ei ole</w:t>
      </w:r>
    </w:p>
    <w:p>
      <w:r>
        <w:rPr>
          <w:b/>
        </w:rPr>
        <w:t xml:space="preserve">Esimerkki 7.4201</w:t>
      </w:r>
    </w:p>
    <w:p>
      <w:r>
        <w:t xml:space="preserve">Konteksti: Brandy tykkäsi kävellä puistossa.  Lause: Brandy löysi eräänä päivänä puistosta rahaa.  Hahmo: Brandy</w:t>
      </w:r>
    </w:p>
    <w:p>
      <w:r>
        <w:rPr>
          <w:b/>
        </w:rPr>
        <w:t xml:space="preserve">Tulos</w:t>
      </w:r>
    </w:p>
    <w:p>
      <w:r>
        <w:t xml:space="preserve">rentoutuminen</w:t>
      </w:r>
    </w:p>
    <w:p>
      <w:r>
        <w:rPr>
          <w:b/>
        </w:rPr>
        <w:t xml:space="preserve">Tulos</w:t>
      </w:r>
    </w:p>
    <w:p>
      <w:r>
        <w:t xml:space="preserve">onnea</w:t>
      </w:r>
    </w:p>
    <w:p>
      <w:r>
        <w:rPr>
          <w:b/>
        </w:rPr>
        <w:t xml:space="preserve">Esimerkki 7.4202</w:t>
      </w:r>
    </w:p>
    <w:p>
      <w:r>
        <w:t xml:space="preserve">Konteksti: Brandy tykkäsi kävellä puistossa.  Lause: Brandy löysi eräänä päivänä puistosta rahaa.  Hahmo: Poliisi</w:t>
      </w:r>
    </w:p>
    <w:p>
      <w:r>
        <w:rPr>
          <w:b/>
        </w:rPr>
        <w:t xml:space="preserve">Tulos</w:t>
      </w:r>
    </w:p>
    <w:p>
      <w:r>
        <w:t xml:space="preserve">Ei ole</w:t>
      </w:r>
    </w:p>
    <w:p>
      <w:r>
        <w:rPr>
          <w:b/>
        </w:rPr>
        <w:t xml:space="preserve">Esimerkki 7.4203</w:t>
      </w:r>
    </w:p>
    <w:p>
      <w:r>
        <w:t xml:space="preserve">Konteksti: Brandy tykkäsi kävellä puistossa. Eräänä päivänä Brandy löysi puistosta rahaa.  Lause: Hän oli ymmällään, mitä tehdä rahoilla.  Hahmo: Brandy</w:t>
      </w:r>
    </w:p>
    <w:p>
      <w:r>
        <w:rPr>
          <w:b/>
        </w:rPr>
        <w:t xml:space="preserve">Tulos</w:t>
      </w:r>
    </w:p>
    <w:p>
      <w:r>
        <w:t xml:space="preserve">miettiä asioita</w:t>
      </w:r>
    </w:p>
    <w:p>
      <w:r>
        <w:rPr>
          <w:b/>
        </w:rPr>
        <w:t xml:space="preserve">Esimerkki 7.4204</w:t>
      </w:r>
    </w:p>
    <w:p>
      <w:r>
        <w:t xml:space="preserve">Konteksti: Brandy tykkäsi kävellä puistossa. Eräänä päivänä Brandy löysi puistosta rahaa.  Lause: Hän oli ymmällään, mitä tehdä rahoilla.  Hahmo: Poliisi</w:t>
      </w:r>
    </w:p>
    <w:p>
      <w:r>
        <w:rPr>
          <w:b/>
        </w:rPr>
        <w:t xml:space="preserve">Tulos</w:t>
      </w:r>
    </w:p>
    <w:p>
      <w:r>
        <w:t xml:space="preserve">Ei ole</w:t>
      </w:r>
    </w:p>
    <w:p>
      <w:r>
        <w:rPr>
          <w:b/>
        </w:rPr>
        <w:t xml:space="preserve">Esimerkki 7.4205</w:t>
      </w:r>
    </w:p>
    <w:p>
      <w:r>
        <w:t xml:space="preserve">Konteksti: Brandy tykkäsi kävellä puistossa. Eräänä päivänä Brandy löysi puistosta rahaa. Hän oli ymmällään siitä, mitä tehdä rahoilla.  Lause: Lopulta hän luovutti rahat poliisille.  Hahmo: Brandy</w:t>
      </w:r>
    </w:p>
    <w:p>
      <w:r>
        <w:rPr>
          <w:b/>
        </w:rPr>
        <w:t xml:space="preserve">Tulos</w:t>
      </w:r>
    </w:p>
    <w:p>
      <w:r>
        <w:t xml:space="preserve">olla vastuussa</w:t>
      </w:r>
    </w:p>
    <w:p>
      <w:r>
        <w:rPr>
          <w:b/>
        </w:rPr>
        <w:t xml:space="preserve">Tulos</w:t>
      </w:r>
    </w:p>
    <w:p>
      <w:r>
        <w:t xml:space="preserve">tehdä oikein</w:t>
      </w:r>
    </w:p>
    <w:p>
      <w:r>
        <w:rPr>
          <w:b/>
        </w:rPr>
        <w:t xml:space="preserve">Esimerkki 7.4206</w:t>
      </w:r>
    </w:p>
    <w:p>
      <w:r>
        <w:t xml:space="preserve">Konteksti: Brandy tykkäsi kävellä puistossa. Eräänä päivänä Brandy löysi puistosta rahaa. Hän oli ymmällään siitä, mitä tehdä rahoilla.  Lause: Lopulta hän luovutti rahat poliisille.  Hahmo: Poliisi</w:t>
      </w:r>
    </w:p>
    <w:p>
      <w:r>
        <w:rPr>
          <w:b/>
        </w:rPr>
        <w:t xml:space="preserve">Tulos</w:t>
      </w:r>
    </w:p>
    <w:p>
      <w:r>
        <w:t xml:space="preserve">Ei ole</w:t>
      </w:r>
    </w:p>
    <w:p>
      <w:r>
        <w:rPr>
          <w:b/>
        </w:rPr>
        <w:t xml:space="preserve">Esimerkki 7.4207</w:t>
      </w:r>
    </w:p>
    <w:p>
      <w:r>
        <w:t xml:space="preserve">Konteksti: Brandy tykkäsi kävellä puistossa. Eräänä päivänä Brandy löysi puistosta rahaa. Hän oli ymmällään siitä, mitä tehdä rahoilla. Lopulta hän luovutti ne poliisille.  Lause: Hän ei koskaan katunut päätöstään.  Hahmo: Brandy</w:t>
      </w:r>
    </w:p>
    <w:p>
      <w:r>
        <w:rPr>
          <w:b/>
        </w:rPr>
        <w:t xml:space="preserve">Tulos</w:t>
      </w:r>
    </w:p>
    <w:p>
      <w:r>
        <w:t xml:space="preserve">pysyä rehellisenä</w:t>
      </w:r>
    </w:p>
    <w:p>
      <w:r>
        <w:rPr>
          <w:b/>
        </w:rPr>
        <w:t xml:space="preserve">Tulos</w:t>
      </w:r>
    </w:p>
    <w:p>
      <w:r>
        <w:t xml:space="preserve">ei saa hyötyä väärällä tavalla</w:t>
      </w:r>
    </w:p>
    <w:p>
      <w:r>
        <w:rPr>
          <w:b/>
        </w:rPr>
        <w:t xml:space="preserve">Esimerkki 7.4208</w:t>
      </w:r>
    </w:p>
    <w:p>
      <w:r>
        <w:t xml:space="preserve">Konteksti: Brandy tykkäsi kävellä puistossa. Eräänä päivänä Brandy löysi puistosta rahaa. Hän oli ymmällään siitä, mitä tehdä rahoilla. Lopulta hän luovutti ne poliisille.  Lause: Hän ei koskaan katunut päätöstään.  Hahmo: Poliisi</w:t>
      </w:r>
    </w:p>
    <w:p>
      <w:r>
        <w:rPr>
          <w:b/>
        </w:rPr>
        <w:t xml:space="preserve">Tulos</w:t>
      </w:r>
    </w:p>
    <w:p>
      <w:r>
        <w:t xml:space="preserve">Ei ole</w:t>
      </w:r>
    </w:p>
    <w:p>
      <w:r>
        <w:rPr>
          <w:b/>
        </w:rPr>
        <w:t xml:space="preserve">Esimerkki 7.4209</w:t>
      </w:r>
    </w:p>
    <w:p>
      <w:r>
        <w:t xml:space="preserve">Konteksti: Lause: Ei ole: Virgil toi kotiin kirkkaan sinisen lepotuolin, jonka hän oli löytänyt netistä.  Hahmo: Virgil</w:t>
      </w:r>
    </w:p>
    <w:p>
      <w:r>
        <w:rPr>
          <w:b/>
        </w:rPr>
        <w:t xml:space="preserve">Tulos</w:t>
      </w:r>
    </w:p>
    <w:p>
      <w:r>
        <w:t xml:space="preserve">mukavampi tuoli.</w:t>
      </w:r>
    </w:p>
    <w:p>
      <w:r>
        <w:rPr>
          <w:b/>
        </w:rPr>
        <w:t xml:space="preserve">Tulos</w:t>
      </w:r>
    </w:p>
    <w:p>
      <w:r>
        <w:t xml:space="preserve">rentoutua</w:t>
      </w:r>
    </w:p>
    <w:p>
      <w:r>
        <w:rPr>
          <w:b/>
        </w:rPr>
        <w:t xml:space="preserve">Esimerkki 7.4210</w:t>
      </w:r>
    </w:p>
    <w:p>
      <w:r>
        <w:t xml:space="preserve">Konteksti: Lause: Ei ole: Virgil toi kotiin kirkkaan sinisen lepotuolin, jonka hän oli löytänyt netistä.  Hahmo: Vaimo</w:t>
      </w:r>
    </w:p>
    <w:p>
      <w:r>
        <w:rPr>
          <w:b/>
        </w:rPr>
        <w:t xml:space="preserve">Tulos</w:t>
      </w:r>
    </w:p>
    <w:p>
      <w:r>
        <w:t xml:space="preserve">Ei ole</w:t>
      </w:r>
    </w:p>
    <w:p>
      <w:r>
        <w:rPr>
          <w:b/>
        </w:rPr>
        <w:t xml:space="preserve">Esimerkki 7.4211</w:t>
      </w:r>
    </w:p>
    <w:p>
      <w:r>
        <w:t xml:space="preserve">Konteksti: Virgil toi kotiin kirkkaan sinisen lepotuolin, jonka hän oli löytänyt netistä.  Lause: Hänen vaimonsa mielestä se oli kammottava ja sopi huonekalujen sisustukseen.  Hahmo: Virgil</w:t>
      </w:r>
    </w:p>
    <w:p>
      <w:r>
        <w:rPr>
          <w:b/>
        </w:rPr>
        <w:t xml:space="preserve">Tulos</w:t>
      </w:r>
    </w:p>
    <w:p>
      <w:r>
        <w:t xml:space="preserve">Ei ole</w:t>
      </w:r>
    </w:p>
    <w:p>
      <w:r>
        <w:rPr>
          <w:b/>
        </w:rPr>
        <w:t xml:space="preserve">Esimerkki 7.4212</w:t>
      </w:r>
    </w:p>
    <w:p>
      <w:r>
        <w:t xml:space="preserve">Konteksti: Virgil toi kotiin kirkkaan sinisen lepotuolin, jonka hän oli löytänyt netistä.  Lause: Hänen vaimonsa mielestä se oli kammottava ja sopi huonekalujen sisustukseen.  Hahmo: Vaimo</w:t>
      </w:r>
    </w:p>
    <w:p>
      <w:r>
        <w:rPr>
          <w:b/>
        </w:rPr>
        <w:t xml:space="preserve">Tulos</w:t>
      </w:r>
    </w:p>
    <w:p>
      <w:r>
        <w:t xml:space="preserve">Ei ole</w:t>
      </w:r>
    </w:p>
    <w:p>
      <w:r>
        <w:rPr>
          <w:b/>
        </w:rPr>
        <w:t xml:space="preserve">Esimerkki 7.4213</w:t>
      </w:r>
    </w:p>
    <w:p>
      <w:r>
        <w:t xml:space="preserve">Konteksti: Virgil toi kotiin kirkkaan sinisen lepotuolin, jonka hän oli löytänyt netistä. Hänen vaimonsa mielestä se oli kamala ja sopi huonekalujen sisustukseen.  Lause: Virgil osti kangasta ja verhoili sen uudelleen.  Hahmo: Virgil</w:t>
      </w:r>
    </w:p>
    <w:p>
      <w:r>
        <w:rPr>
          <w:b/>
        </w:rPr>
        <w:t xml:space="preserve">Tulos</w:t>
      </w:r>
    </w:p>
    <w:p>
      <w:r>
        <w:t xml:space="preserve">pitää lepotuoli</w:t>
      </w:r>
    </w:p>
    <w:p>
      <w:r>
        <w:rPr>
          <w:b/>
        </w:rPr>
        <w:t xml:space="preserve">Tulos</w:t>
      </w:r>
    </w:p>
    <w:p>
      <w:r>
        <w:t xml:space="preserve">miellyttääkseen vaimoaan</w:t>
      </w:r>
    </w:p>
    <w:p>
      <w:r>
        <w:rPr>
          <w:b/>
        </w:rPr>
        <w:t xml:space="preserve">Esimerkki 7.4214</w:t>
      </w:r>
    </w:p>
    <w:p>
      <w:r>
        <w:t xml:space="preserve">Konteksti: Virgil toi kotiin kirkkaan sinisen lepotuolin, jonka hän oli löytänyt netistä. Hänen vaimonsa mielestä se oli kamala ja sopi huonekalujen sisustukseen.  Lause: Virgil osti kangasta ja verhoili sen uudelleen.  Hahmo: Vaimo</w:t>
      </w:r>
    </w:p>
    <w:p>
      <w:r>
        <w:rPr>
          <w:b/>
        </w:rPr>
        <w:t xml:space="preserve">Tulos</w:t>
      </w:r>
    </w:p>
    <w:p>
      <w:r>
        <w:t xml:space="preserve">Ei ole</w:t>
      </w:r>
    </w:p>
    <w:p>
      <w:r>
        <w:rPr>
          <w:b/>
        </w:rPr>
        <w:t xml:space="preserve">Esimerkki 7.4215</w:t>
      </w:r>
    </w:p>
    <w:p>
      <w:r>
        <w:t xml:space="preserve">Konteksti: Virgil toi kotiin kirkkaan sinisen lepotuolin, jonka hän oli löytänyt netistä. Hänen vaimonsa mielestä se oli kamala ja sopi huonekalujen sisustukseen. Virgil osti kangasta ja verhoili sen uudelleen.  Lause: Hänen vaimonsa valitti jälleen ja sanoi, että kirkkaanvihreä oli edelleen ristiriidassa.  Hahmo: Virgil</w:t>
      </w:r>
    </w:p>
    <w:p>
      <w:r>
        <w:rPr>
          <w:b/>
        </w:rPr>
        <w:t xml:space="preserve">Tulos</w:t>
      </w:r>
    </w:p>
    <w:p>
      <w:r>
        <w:t xml:space="preserve">Ei ole</w:t>
      </w:r>
    </w:p>
    <w:p>
      <w:r>
        <w:rPr>
          <w:b/>
        </w:rPr>
        <w:t xml:space="preserve">Esimerkki 7.4216</w:t>
      </w:r>
    </w:p>
    <w:p>
      <w:r>
        <w:t xml:space="preserve">Konteksti: Virgil toi kotiin kirkkaan sinisen lepotuolin, jonka hän oli löytänyt netistä. Hänen vaimonsa mielestä se oli kamala ja sopi huonekalujen sisustukseen. Virgil osti kangasta ja verhoili sen uudelleen.  Lause: Hänen vaimonsa valitti jälleen ja sanoi, että kirkkaanvihreä oli edelleen ristiriidassa.  Hahmo: Vaimo</w:t>
      </w:r>
    </w:p>
    <w:p>
      <w:r>
        <w:rPr>
          <w:b/>
        </w:rPr>
        <w:t xml:space="preserve">Tulos</w:t>
      </w:r>
    </w:p>
    <w:p>
      <w:r>
        <w:t xml:space="preserve">saadakseen tahtonsa läpi</w:t>
      </w:r>
    </w:p>
    <w:p>
      <w:r>
        <w:rPr>
          <w:b/>
        </w:rPr>
        <w:t xml:space="preserve">Tulos</w:t>
      </w:r>
    </w:p>
    <w:p>
      <w:r>
        <w:t xml:space="preserve">ymmärrettävä</w:t>
      </w:r>
    </w:p>
    <w:p>
      <w:r>
        <w:rPr>
          <w:b/>
        </w:rPr>
        <w:t xml:space="preserve">Esimerkki 7.4217</w:t>
      </w:r>
    </w:p>
    <w:p>
      <w:r>
        <w:t xml:space="preserve">Konteksti: Virgil toi kotiin kirkkaan sinisen lepotuolin, jonka hän oli löytänyt netistä. Hänen vaimonsa mielestä se oli kamala ja sopi huonekalujen sisustukseen. Virgil osti kangasta ja verhoili sen uudelleen. Hänen vaimonsa valitti jälleen ja sanoi, että kirkkaanvihreä oli edelleen ristiriidassa.  Lause: Virgil luovutti ja heitti lepotuolin pois.  Hahmo: Virgil</w:t>
      </w:r>
    </w:p>
    <w:p>
      <w:r>
        <w:rPr>
          <w:b/>
        </w:rPr>
        <w:t xml:space="preserve">Tulos</w:t>
      </w:r>
    </w:p>
    <w:p>
      <w:r>
        <w:t xml:space="preserve">purkaa vihaa ja turhautumista</w:t>
      </w:r>
    </w:p>
    <w:p>
      <w:r>
        <w:rPr>
          <w:b/>
        </w:rPr>
        <w:t xml:space="preserve">Tulos</w:t>
      </w:r>
    </w:p>
    <w:p>
      <w:r>
        <w:t xml:space="preserve">tehdä vaimonsa onnelliseksi</w:t>
      </w:r>
    </w:p>
    <w:p>
      <w:r>
        <w:rPr>
          <w:b/>
        </w:rPr>
        <w:t xml:space="preserve">Esimerkki 7.4218</w:t>
      </w:r>
    </w:p>
    <w:p>
      <w:r>
        <w:t xml:space="preserve">Konteksti: Virgil toi kotiin kirkkaan sinisen lepotuolin, jonka hän oli löytänyt netistä. Hänen vaimonsa mielestä se oli kamala ja sopi huonekalujen sisustukseen. Virgil osti kangasta ja verhoili sen uudelleen. Hänen vaimonsa valitti jälleen ja sanoi, että kirkkaanvihreä oli edelleen ristiriidassa.  Lause: Virgil luovutti ja heitti lepotuolin pois.  Hahmo: Vaimo</w:t>
      </w:r>
    </w:p>
    <w:p>
      <w:r>
        <w:rPr>
          <w:b/>
        </w:rPr>
        <w:t xml:space="preserve">Tulos</w:t>
      </w:r>
    </w:p>
    <w:p>
      <w:r>
        <w:t xml:space="preserve">Ei ole</w:t>
      </w:r>
    </w:p>
    <w:p>
      <w:r>
        <w:rPr>
          <w:b/>
        </w:rPr>
        <w:t xml:space="preserve">Esimerkki 7.4219</w:t>
      </w:r>
    </w:p>
    <w:p>
      <w:r>
        <w:t xml:space="preserve">Konteksti: Lause: Ei ole: Sanat: Sain uuden koiranpennun muutama kuukausi sitten.  Hahmo: Minä (itse)</w:t>
      </w:r>
    </w:p>
    <w:p>
      <w:r>
        <w:rPr>
          <w:b/>
        </w:rPr>
        <w:t xml:space="preserve">Tulos</w:t>
      </w:r>
    </w:p>
    <w:p>
      <w:r>
        <w:t xml:space="preserve">saada uusi lemmikki</w:t>
      </w:r>
    </w:p>
    <w:p>
      <w:r>
        <w:rPr>
          <w:b/>
        </w:rPr>
        <w:t xml:space="preserve">Tulos</w:t>
      </w:r>
    </w:p>
    <w:p>
      <w:r>
        <w:t xml:space="preserve">pitää lemmikkieläin</w:t>
      </w:r>
    </w:p>
    <w:p>
      <w:r>
        <w:rPr>
          <w:b/>
        </w:rPr>
        <w:t xml:space="preserve">Esimerkki 7.4220</w:t>
      </w:r>
    </w:p>
    <w:p>
      <w:r>
        <w:t xml:space="preserve">Konteksti: Lause: Ei ole: Sanat: Sain uuden koiranpennun muutama kuukausi sitten.  Hahmo: Pentu</w:t>
      </w:r>
    </w:p>
    <w:p>
      <w:r>
        <w:rPr>
          <w:b/>
        </w:rPr>
        <w:t xml:space="preserve">Tulos</w:t>
      </w:r>
    </w:p>
    <w:p>
      <w:r>
        <w:t xml:space="preserve">Ei ole</w:t>
      </w:r>
    </w:p>
    <w:p>
      <w:r>
        <w:rPr>
          <w:b/>
        </w:rPr>
        <w:t xml:space="preserve">Esimerkki 7.4221</w:t>
      </w:r>
    </w:p>
    <w:p>
      <w:r>
        <w:t xml:space="preserve">Konteksti: Muutama kuukausi sitten sain uuden koiranpennun.  Lause: Tämä pentu oli hyvin kuriton ja sotkuinen.  Hahmo: Minä (itse)</w:t>
      </w:r>
    </w:p>
    <w:p>
      <w:r>
        <w:rPr>
          <w:b/>
        </w:rPr>
        <w:t xml:space="preserve">Tulos</w:t>
      </w:r>
    </w:p>
    <w:p>
      <w:r>
        <w:t xml:space="preserve">Ei ole</w:t>
      </w:r>
    </w:p>
    <w:p>
      <w:r>
        <w:rPr>
          <w:b/>
        </w:rPr>
        <w:t xml:space="preserve">Esimerkki 7.4222</w:t>
      </w:r>
    </w:p>
    <w:p>
      <w:r>
        <w:t xml:space="preserve">Konteksti: Muutama kuukausi sitten sain uuden koiranpennun.  Lause: Tämä pentu oli hyvin kuriton ja sotkuinen.  Hahmo: Pentu</w:t>
      </w:r>
    </w:p>
    <w:p>
      <w:r>
        <w:rPr>
          <w:b/>
        </w:rPr>
        <w:t xml:space="preserve">Tulos</w:t>
      </w:r>
    </w:p>
    <w:p>
      <w:r>
        <w:t xml:space="preserve">pelata vastoin isäntänsä käskyjä</w:t>
      </w:r>
    </w:p>
    <w:p>
      <w:r>
        <w:rPr>
          <w:b/>
        </w:rPr>
        <w:t xml:space="preserve">Esimerkki 7.4223</w:t>
      </w:r>
    </w:p>
    <w:p>
      <w:r>
        <w:t xml:space="preserve">Konteksti: Muutama kuukausi sitten sain uuden koiranpennun. Tämä pentu oli hyvin kuriton ja sotkuinen.  Lause: Päätin viedä sen tottelevaisuuskouluun.  Hahmo: Hahmo: Hahmo: Hahmo: Hahmo: Hahmo: Minä (itse)</w:t>
      </w:r>
    </w:p>
    <w:p>
      <w:r>
        <w:rPr>
          <w:b/>
        </w:rPr>
        <w:t xml:space="preserve">Tulos</w:t>
      </w:r>
    </w:p>
    <w:p>
      <w:r>
        <w:t xml:space="preserve">pitää koira</w:t>
      </w:r>
    </w:p>
    <w:p>
      <w:r>
        <w:rPr>
          <w:b/>
        </w:rPr>
        <w:t xml:space="preserve">Tulos</w:t>
      </w:r>
    </w:p>
    <w:p>
      <w:r>
        <w:t xml:space="preserve">vakaa tilanne</w:t>
      </w:r>
    </w:p>
    <w:p>
      <w:r>
        <w:rPr>
          <w:b/>
        </w:rPr>
        <w:t xml:space="preserve">Esimerkki 7.4224</w:t>
      </w:r>
    </w:p>
    <w:p>
      <w:r>
        <w:t xml:space="preserve">Konteksti: Muutama kuukausi sitten sain uuden koiranpennun. Tämä pentu oli hyvin kuriton ja sotkuinen.  Lause: Päätin viedä sen tottelevaisuuskouluun.  Hahmo: Hahmo: Hahmo: Hahmo: Hahmo: Hahmo: Pentu</w:t>
      </w:r>
    </w:p>
    <w:p>
      <w:r>
        <w:rPr>
          <w:b/>
        </w:rPr>
        <w:t xml:space="preserve">Tulos</w:t>
      </w:r>
    </w:p>
    <w:p>
      <w:r>
        <w:t xml:space="preserve">Ei ole</w:t>
      </w:r>
    </w:p>
    <w:p>
      <w:r>
        <w:rPr>
          <w:b/>
        </w:rPr>
        <w:t xml:space="preserve">Esimerkki 7.4225</w:t>
      </w:r>
    </w:p>
    <w:p>
      <w:r>
        <w:t xml:space="preserve">Konteksti: Muutama kuukausi sitten sain uuden koiranpennun. Tämä pentu oli hyvin kuriton ja sotkuinen. Päätin viedä sen tottelevaisuuskouluun.  Lause: Pitkän ja rankan harjoittelun jälkeen se vihdoin valmistui!  Hahmo: Minä (itse)</w:t>
      </w:r>
    </w:p>
    <w:p>
      <w:r>
        <w:rPr>
          <w:b/>
        </w:rPr>
        <w:t xml:space="preserve">Tulos</w:t>
      </w:r>
    </w:p>
    <w:p>
      <w:r>
        <w:t xml:space="preserve">Ei ole</w:t>
      </w:r>
    </w:p>
    <w:p>
      <w:r>
        <w:rPr>
          <w:b/>
        </w:rPr>
        <w:t xml:space="preserve">Esimerkki 7.4226</w:t>
      </w:r>
    </w:p>
    <w:p>
      <w:r>
        <w:t xml:space="preserve">Konteksti: Muutama kuukausi sitten sain uuden koiranpennun. Tämä pentu oli hyvin kuriton ja sotkuinen. Päätin viedä sen tottelevaisuuskouluun.  Lause: Pitkän ja rankan harjoittelun jälkeen se vihdoin valmistui!  Hahmo: Pentu</w:t>
      </w:r>
    </w:p>
    <w:p>
      <w:r>
        <w:rPr>
          <w:b/>
        </w:rPr>
        <w:t xml:space="preserve">Tulos</w:t>
      </w:r>
    </w:p>
    <w:p>
      <w:r>
        <w:t xml:space="preserve">Ei ole</w:t>
      </w:r>
    </w:p>
    <w:p>
      <w:r>
        <w:rPr>
          <w:b/>
        </w:rPr>
        <w:t xml:space="preserve">Esimerkki 7.4227</w:t>
      </w:r>
    </w:p>
    <w:p>
      <w:r>
        <w:t xml:space="preserve">Konteksti: Muutama kuukausi sitten sain uuden koiranpennun. Tämä pentu oli hyvin kuriton ja sotkuinen. Päätin viedä sen tottelevaisuuskouluun. Pitkän ja rankan harjoittelun jälkeen hän vihdoin valmistui!  Lause: Nyt se on erittäin hyvä ja tottelevainen koira.  Hahmo: Tottelevainen, tottelevainen ja tottelevainen: Minä (itse)</w:t>
      </w:r>
    </w:p>
    <w:p>
      <w:r>
        <w:rPr>
          <w:b/>
        </w:rPr>
        <w:t xml:space="preserve">Tulos</w:t>
      </w:r>
    </w:p>
    <w:p>
      <w:r>
        <w:t xml:space="preserve">Ei ole</w:t>
      </w:r>
    </w:p>
    <w:p>
      <w:r>
        <w:rPr>
          <w:b/>
        </w:rPr>
        <w:t xml:space="preserve">Esimerkki 7.4228</w:t>
      </w:r>
    </w:p>
    <w:p>
      <w:r>
        <w:t xml:space="preserve">Konteksti: Muutama kuukausi sitten sain uuden koiranpennun. Tämä pentu oli hyvin kuriton ja sotkuinen. Päätin viedä sen tottelevaisuuskouluun. Pitkän ja rankan harjoittelun jälkeen hän vihdoin valmistui!  Lause: Nyt se on erittäin hyvä ja tottelevainen koira.  Hahmo: Tottelevainen, tottelevainen ja tottelevainen: Pentu</w:t>
      </w:r>
    </w:p>
    <w:p>
      <w:r>
        <w:rPr>
          <w:b/>
        </w:rPr>
        <w:t xml:space="preserve">Tulos</w:t>
      </w:r>
    </w:p>
    <w:p>
      <w:r>
        <w:t xml:space="preserve">noudattaa ohjeita</w:t>
      </w:r>
    </w:p>
    <w:p>
      <w:r>
        <w:rPr>
          <w:b/>
        </w:rPr>
        <w:t xml:space="preserve">Esimerkki 7.4229</w:t>
      </w:r>
    </w:p>
    <w:p>
      <w:r>
        <w:t xml:space="preserve">Konteksti: Lause: Ei ole: Sanat: Kuulin naapurin huutavan.  Hahmo: Minä (itse)</w:t>
      </w:r>
    </w:p>
    <w:p>
      <w:r>
        <w:rPr>
          <w:b/>
        </w:rPr>
        <w:t xml:space="preserve">Tulos</w:t>
      </w:r>
    </w:p>
    <w:p>
      <w:r>
        <w:t xml:space="preserve">Ei ole</w:t>
      </w:r>
    </w:p>
    <w:p>
      <w:r>
        <w:rPr>
          <w:b/>
        </w:rPr>
        <w:t xml:space="preserve">Esimerkki 7.4230</w:t>
      </w:r>
    </w:p>
    <w:p>
      <w:r>
        <w:t xml:space="preserve">Konteksti: Lause: Ei ole: Sanat: Kuulin naapurin huutavan.  Hahmo: Naapuri</w:t>
      </w:r>
    </w:p>
    <w:p>
      <w:r>
        <w:rPr>
          <w:b/>
        </w:rPr>
        <w:t xml:space="preserve">Tulos</w:t>
      </w:r>
    </w:p>
    <w:p>
      <w:r>
        <w:t xml:space="preserve">saada asiansa perille</w:t>
      </w:r>
    </w:p>
    <w:p>
      <w:r>
        <w:rPr>
          <w:b/>
        </w:rPr>
        <w:t xml:space="preserve">Tulos</w:t>
      </w:r>
    </w:p>
    <w:p>
      <w:r>
        <w:t xml:space="preserve">tulla kuulluksi</w:t>
      </w:r>
    </w:p>
    <w:p>
      <w:r>
        <w:rPr>
          <w:b/>
        </w:rPr>
        <w:t xml:space="preserve">Esimerkki 7.4231</w:t>
      </w:r>
    </w:p>
    <w:p>
      <w:r>
        <w:t xml:space="preserve">Konteksti: Lause: Ei ole: Sanat: Kuulin naapurin huutavan.  Hahmo: Naapurin vaimo</w:t>
      </w:r>
    </w:p>
    <w:p>
      <w:r>
        <w:rPr>
          <w:b/>
        </w:rPr>
        <w:t xml:space="preserve">Tulos</w:t>
      </w:r>
    </w:p>
    <w:p>
      <w:r>
        <w:t xml:space="preserve">Ei ole</w:t>
      </w:r>
    </w:p>
    <w:p>
      <w:r>
        <w:rPr>
          <w:b/>
        </w:rPr>
        <w:t xml:space="preserve">Esimerkki 7.4232</w:t>
      </w:r>
    </w:p>
    <w:p>
      <w:r>
        <w:t xml:space="preserve">Konteksti: Lause: Ei ole: Sanat: Kuulin naapurin huutavan.  Hahmo: Poliisi</w:t>
      </w:r>
    </w:p>
    <w:p>
      <w:r>
        <w:rPr>
          <w:b/>
        </w:rPr>
        <w:t xml:space="preserve">Tulos</w:t>
      </w:r>
    </w:p>
    <w:p>
      <w:r>
        <w:t xml:space="preserve">Ei ole</w:t>
      </w:r>
    </w:p>
    <w:p>
      <w:r>
        <w:rPr>
          <w:b/>
        </w:rPr>
        <w:t xml:space="preserve">Esimerkki 7.4233</w:t>
      </w:r>
    </w:p>
    <w:p>
      <w:r>
        <w:t xml:space="preserve">Konteksti: Kuulin naapurin huutavan.  Lause: Pelkäsin, että hän löisi vaimoaan.  Hahmo: Minä (itse)</w:t>
      </w:r>
    </w:p>
    <w:p>
      <w:r>
        <w:rPr>
          <w:b/>
        </w:rPr>
        <w:t xml:space="preserve">Tulos</w:t>
      </w:r>
    </w:p>
    <w:p>
      <w:r>
        <w:t xml:space="preserve">varmistaa naapurin vaimon turvallisuus</w:t>
      </w:r>
    </w:p>
    <w:p>
      <w:r>
        <w:rPr>
          <w:b/>
        </w:rPr>
        <w:t xml:space="preserve">Esimerkki 7.4234</w:t>
      </w:r>
    </w:p>
    <w:p>
      <w:r>
        <w:t xml:space="preserve">Konteksti: Kuulin naapurin huutavan.  Lause: Pelkäsin, että hän löisi vaimoaan.  Hahmo: Naapuri</w:t>
      </w:r>
    </w:p>
    <w:p>
      <w:r>
        <w:rPr>
          <w:b/>
        </w:rPr>
        <w:t xml:space="preserve">Tulos</w:t>
      </w:r>
    </w:p>
    <w:p>
      <w:r>
        <w:t xml:space="preserve">Ei ole</w:t>
      </w:r>
    </w:p>
    <w:p>
      <w:r>
        <w:rPr>
          <w:b/>
        </w:rPr>
        <w:t xml:space="preserve">Esimerkki 7.4235</w:t>
      </w:r>
    </w:p>
    <w:p>
      <w:r>
        <w:t xml:space="preserve">Konteksti: Kuulin naapurin huutavan.  Lause: Pelkäsin, että hän löisi vaimoaan.  Hahmo: Naapurin vaimo</w:t>
      </w:r>
    </w:p>
    <w:p>
      <w:r>
        <w:rPr>
          <w:b/>
        </w:rPr>
        <w:t xml:space="preserve">Tulos</w:t>
      </w:r>
    </w:p>
    <w:p>
      <w:r>
        <w:t xml:space="preserve">Ei ole</w:t>
      </w:r>
    </w:p>
    <w:p>
      <w:r>
        <w:rPr>
          <w:b/>
        </w:rPr>
        <w:t xml:space="preserve">Esimerkki 7.4236</w:t>
      </w:r>
    </w:p>
    <w:p>
      <w:r>
        <w:t xml:space="preserve">Konteksti: Kuulin naapurin huutavan.  Lause: Pelkäsin, että hän löisi vaimoaan.  Hahmo: Poliisi</w:t>
      </w:r>
    </w:p>
    <w:p>
      <w:r>
        <w:rPr>
          <w:b/>
        </w:rPr>
        <w:t xml:space="preserve">Tulos</w:t>
      </w:r>
    </w:p>
    <w:p>
      <w:r>
        <w:t xml:space="preserve">Ei ole</w:t>
      </w:r>
    </w:p>
    <w:p>
      <w:r>
        <w:rPr>
          <w:b/>
        </w:rPr>
        <w:t xml:space="preserve">Esimerkki 7.4237</w:t>
      </w:r>
    </w:p>
    <w:p>
      <w:r>
        <w:t xml:space="preserve">Konteksti: Kuulin naapurin huutavan. Pelkäsin, että hän löisi vaimoaan.  Lause: Kuuntelin tarkkaavaisesti yli tunnin ajan.  Hahmo: Minä (itse)</w:t>
      </w:r>
    </w:p>
    <w:p>
      <w:r>
        <w:rPr>
          <w:b/>
        </w:rPr>
        <w:t xml:space="preserve">Tulos</w:t>
      </w:r>
    </w:p>
    <w:p>
      <w:r>
        <w:t xml:space="preserve">varmistaakseen, että hän oli kunnossa</w:t>
      </w:r>
    </w:p>
    <w:p>
      <w:r>
        <w:rPr>
          <w:b/>
        </w:rPr>
        <w:t xml:space="preserve">Tulos</w:t>
      </w:r>
    </w:p>
    <w:p>
      <w:r>
        <w:t xml:space="preserve">kuullakseen, mitä hänen naapurinsa huusi</w:t>
      </w:r>
    </w:p>
    <w:p>
      <w:r>
        <w:rPr>
          <w:b/>
        </w:rPr>
        <w:t xml:space="preserve">Tulos</w:t>
      </w:r>
    </w:p>
    <w:p>
      <w:r>
        <w:t xml:space="preserve">tietää, mitä hänen naapurilleen tapahtui</w:t>
      </w:r>
    </w:p>
    <w:p>
      <w:r>
        <w:rPr>
          <w:b/>
        </w:rPr>
        <w:t xml:space="preserve">Esimerkki 7.4238</w:t>
      </w:r>
    </w:p>
    <w:p>
      <w:r>
        <w:t xml:space="preserve">Konteksti: Kuulin naapurin huutavan. Pelkäsin, että hän löisi vaimoaan.  Lause: Kuuntelin tarkkaavaisesti yli tunnin ajan.  Hahmo: Naapuri</w:t>
      </w:r>
    </w:p>
    <w:p>
      <w:r>
        <w:rPr>
          <w:b/>
        </w:rPr>
        <w:t xml:space="preserve">Tulos</w:t>
      </w:r>
    </w:p>
    <w:p>
      <w:r>
        <w:t xml:space="preserve">Ei ole</w:t>
      </w:r>
    </w:p>
    <w:p>
      <w:r>
        <w:rPr>
          <w:b/>
        </w:rPr>
        <w:t xml:space="preserve">Esimerkki 7.4239</w:t>
      </w:r>
    </w:p>
    <w:p>
      <w:r>
        <w:t xml:space="preserve">Konteksti: Kuulin naapurin huutavan. Pelkäsin, että hän löisi vaimoaan.  Lause: Kuuntelin tarkkaavaisesti yli tunnin ajan.  Hahmo: Naapurin vaimo</w:t>
      </w:r>
    </w:p>
    <w:p>
      <w:r>
        <w:rPr>
          <w:b/>
        </w:rPr>
        <w:t xml:space="preserve">Tulos</w:t>
      </w:r>
    </w:p>
    <w:p>
      <w:r>
        <w:t xml:space="preserve">Ei ole</w:t>
      </w:r>
    </w:p>
    <w:p>
      <w:r>
        <w:rPr>
          <w:b/>
        </w:rPr>
        <w:t xml:space="preserve">Esimerkki 7.4240</w:t>
      </w:r>
    </w:p>
    <w:p>
      <w:r>
        <w:t xml:space="preserve">Konteksti: Kuulin naapurin huutavan. Pelkäsin, että hän löisi vaimoaan.  Lause: Kuuntelin tarkkaavaisesti yli tunnin ajan.  Hahmo: Poliisi</w:t>
      </w:r>
    </w:p>
    <w:p>
      <w:r>
        <w:rPr>
          <w:b/>
        </w:rPr>
        <w:t xml:space="preserve">Tulos</w:t>
      </w:r>
    </w:p>
    <w:p>
      <w:r>
        <w:t xml:space="preserve">Ei ole</w:t>
      </w:r>
    </w:p>
    <w:p>
      <w:r>
        <w:rPr>
          <w:b/>
        </w:rPr>
        <w:t xml:space="preserve">Esimerkki 7.4241</w:t>
      </w:r>
    </w:p>
    <w:p>
      <w:r>
        <w:t xml:space="preserve">Konteksti: Kuulin naapurin huutavan. Pelkäsin, että hän löisi vaimoaan. Kuuntelin tarkkaavaisesti yli tunnin ajan.  Lause: Kuulin hänen huutonsa.  Hahmo: Minä (itse)</w:t>
      </w:r>
    </w:p>
    <w:p>
      <w:r>
        <w:rPr>
          <w:b/>
        </w:rPr>
        <w:t xml:space="preserve">Tulos</w:t>
      </w:r>
    </w:p>
    <w:p>
      <w:r>
        <w:t xml:space="preserve">Ei ole</w:t>
      </w:r>
    </w:p>
    <w:p>
      <w:r>
        <w:rPr>
          <w:b/>
        </w:rPr>
        <w:t xml:space="preserve">Esimerkki 7.4242</w:t>
      </w:r>
    </w:p>
    <w:p>
      <w:r>
        <w:t xml:space="preserve">Konteksti: Kuulin naapurin huutavan. Pelkäsin, että hän löisi vaimoaan. Kuuntelin tarkkaavaisesti yli tunnin ajan.  Lause: Kuulin hänen huutonsa.  Hahmo: Naapuri</w:t>
      </w:r>
    </w:p>
    <w:p>
      <w:r>
        <w:rPr>
          <w:b/>
        </w:rPr>
        <w:t xml:space="preserve">Tulos</w:t>
      </w:r>
    </w:p>
    <w:p>
      <w:r>
        <w:t xml:space="preserve">Ei ole</w:t>
      </w:r>
    </w:p>
    <w:p>
      <w:r>
        <w:rPr>
          <w:b/>
        </w:rPr>
        <w:t xml:space="preserve">Esimerkki 7.4243</w:t>
      </w:r>
    </w:p>
    <w:p>
      <w:r>
        <w:t xml:space="preserve">Konteksti: Kuulin naapurin huutavan. Pelkäsin, että hän löisi vaimoaan. Kuuntelin tarkkaavaisesti yli tunnin ajan.  Lause: Kuulin hänen huutonsa.  Hahmo: Naapurin vaimo</w:t>
      </w:r>
    </w:p>
    <w:p>
      <w:r>
        <w:rPr>
          <w:b/>
        </w:rPr>
        <w:t xml:space="preserve">Tulos</w:t>
      </w:r>
    </w:p>
    <w:p>
      <w:r>
        <w:t xml:space="preserve">huutaa kovaan ääneen</w:t>
      </w:r>
    </w:p>
    <w:p>
      <w:r>
        <w:rPr>
          <w:b/>
        </w:rPr>
        <w:t xml:space="preserve">Tulos</w:t>
      </w:r>
    </w:p>
    <w:p>
      <w:r>
        <w:t xml:space="preserve">saada apua</w:t>
      </w:r>
    </w:p>
    <w:p>
      <w:r>
        <w:rPr>
          <w:b/>
        </w:rPr>
        <w:t xml:space="preserve">Tulos</w:t>
      </w:r>
    </w:p>
    <w:p>
      <w:r>
        <w:t xml:space="preserve">ambulanssit</w:t>
      </w:r>
    </w:p>
    <w:p>
      <w:r>
        <w:rPr>
          <w:b/>
        </w:rPr>
        <w:t xml:space="preserve">Tulos</w:t>
      </w:r>
    </w:p>
    <w:p>
      <w:r>
        <w:t xml:space="preserve">avunpyyntö</w:t>
      </w:r>
    </w:p>
    <w:p>
      <w:r>
        <w:rPr>
          <w:b/>
        </w:rPr>
        <w:t xml:space="preserve">Esimerkki 7.4244</w:t>
      </w:r>
    </w:p>
    <w:p>
      <w:r>
        <w:t xml:space="preserve">Konteksti: Kuulin naapurin huutavan. Pelkäsin, että hän löisi vaimoaan. Kuuntelin tarkkaavaisesti yli tunnin ajan.  Lause: Kuulin hänen huutonsa.  Hahmo: Poliisi</w:t>
      </w:r>
    </w:p>
    <w:p>
      <w:r>
        <w:rPr>
          <w:b/>
        </w:rPr>
        <w:t xml:space="preserve">Tulos</w:t>
      </w:r>
    </w:p>
    <w:p>
      <w:r>
        <w:t xml:space="preserve">Ei ole</w:t>
      </w:r>
    </w:p>
    <w:p>
      <w:r>
        <w:rPr>
          <w:b/>
        </w:rPr>
        <w:t xml:space="preserve">Esimerkki 7.4245</w:t>
      </w:r>
    </w:p>
    <w:p>
      <w:r>
        <w:t xml:space="preserve">Konteksti: Kuulin naapurin huutavan. Pelkäsin, että hän löisi vaimoaan. Kuuntelin tarkkaavaisesti yli tunnin ajan. Kuulin hänen huutavan.  Lause: Soitin välittömästi poliisille.  Hahmo: Minä (itse)</w:t>
      </w:r>
    </w:p>
    <w:p>
      <w:r>
        <w:rPr>
          <w:b/>
        </w:rPr>
        <w:t xml:space="preserve">Tulos</w:t>
      </w:r>
    </w:p>
    <w:p>
      <w:r>
        <w:t xml:space="preserve">saada apua</w:t>
      </w:r>
    </w:p>
    <w:p>
      <w:r>
        <w:rPr>
          <w:b/>
        </w:rPr>
        <w:t xml:space="preserve">Tulos</w:t>
      </w:r>
    </w:p>
    <w:p>
      <w:r>
        <w:t xml:space="preserve">suojella naapuria</w:t>
      </w:r>
    </w:p>
    <w:p>
      <w:r>
        <w:rPr>
          <w:b/>
        </w:rPr>
        <w:t xml:space="preserve">Esimerkki 7.4246</w:t>
      </w:r>
    </w:p>
    <w:p>
      <w:r>
        <w:t xml:space="preserve">Konteksti: Kuulin naapurin huutavan. Pelkäsin, että hän löisi vaimoaan. Kuuntelin tarkkaavaisesti yli tunnin ajan. Kuulin hänen huutavan.  Lause: Soitin välittömästi poliisille.  Hahmo: Naapuri</w:t>
      </w:r>
    </w:p>
    <w:p>
      <w:r>
        <w:rPr>
          <w:b/>
        </w:rPr>
        <w:t xml:space="preserve">Tulos</w:t>
      </w:r>
    </w:p>
    <w:p>
      <w:r>
        <w:t xml:space="preserve">Ei ole</w:t>
      </w:r>
    </w:p>
    <w:p>
      <w:r>
        <w:rPr>
          <w:b/>
        </w:rPr>
        <w:t xml:space="preserve">Esimerkki 7.4247</w:t>
      </w:r>
    </w:p>
    <w:p>
      <w:r>
        <w:t xml:space="preserve">Konteksti: Kuulin naapurin huutavan. Pelkäsin, että hän löisi vaimoaan. Kuuntelin tarkkaavaisesti yli tunnin ajan. Kuulin hänen huutavan.  Lause: Soitin välittömästi poliisille.  Hahmo: Naapurin vaimo</w:t>
      </w:r>
    </w:p>
    <w:p>
      <w:r>
        <w:rPr>
          <w:b/>
        </w:rPr>
        <w:t xml:space="preserve">Tulos</w:t>
      </w:r>
    </w:p>
    <w:p>
      <w:r>
        <w:t xml:space="preserve">Ei ole</w:t>
      </w:r>
    </w:p>
    <w:p>
      <w:r>
        <w:rPr>
          <w:b/>
        </w:rPr>
        <w:t xml:space="preserve">Esimerkki 7.4248</w:t>
      </w:r>
    </w:p>
    <w:p>
      <w:r>
        <w:t xml:space="preserve">Konteksti: Kuulin naapurin huutavan. Pelkäsin, että hän löisi vaimoaan. Kuuntelin tarkkaavaisesti yli tunnin ajan. Kuulin hänen huutavan.  Lause: Soitin välittömästi poliisille.  Hahmo: Poliisi</w:t>
      </w:r>
    </w:p>
    <w:p>
      <w:r>
        <w:rPr>
          <w:b/>
        </w:rPr>
        <w:t xml:space="preserve">Tulos</w:t>
      </w:r>
    </w:p>
    <w:p>
      <w:r>
        <w:t xml:space="preserve">Ei ole</w:t>
      </w:r>
    </w:p>
    <w:p>
      <w:r>
        <w:rPr>
          <w:b/>
        </w:rPr>
        <w:t xml:space="preserve">Esimerkki 7.4249</w:t>
      </w:r>
    </w:p>
    <w:p>
      <w:r>
        <w:t xml:space="preserve">Konteksti: Lause: Ei ole: Pyysin Cindyä eilen illalla tansseihin.  Hahmo: Minä (itse)</w:t>
      </w:r>
    </w:p>
    <w:p>
      <w:r>
        <w:rPr>
          <w:b/>
        </w:rPr>
        <w:t xml:space="preserve">Tulos</w:t>
      </w:r>
    </w:p>
    <w:p>
      <w:r>
        <w:t xml:space="preserve">ojenna kädet cindyn kanssa</w:t>
      </w:r>
    </w:p>
    <w:p>
      <w:r>
        <w:rPr>
          <w:b/>
        </w:rPr>
        <w:t xml:space="preserve">Tulos</w:t>
      </w:r>
    </w:p>
    <w:p>
      <w:r>
        <w:t xml:space="preserve">seurustella hänen kanssaan</w:t>
      </w:r>
    </w:p>
    <w:p>
      <w:r>
        <w:rPr>
          <w:b/>
        </w:rPr>
        <w:t xml:space="preserve">Esimerkki 7.4250</w:t>
      </w:r>
    </w:p>
    <w:p>
      <w:r>
        <w:t xml:space="preserve">Konteksti: Lause: Ei ole: Pyysin Cindyä eilen illalla tansseihin.  Hahmo: Cindy</w:t>
      </w:r>
    </w:p>
    <w:p>
      <w:r>
        <w:rPr>
          <w:b/>
        </w:rPr>
        <w:t xml:space="preserve">Tulos</w:t>
      </w:r>
    </w:p>
    <w:p>
      <w:r>
        <w:t xml:space="preserve">Ei ole</w:t>
      </w:r>
    </w:p>
    <w:p>
      <w:r>
        <w:rPr>
          <w:b/>
        </w:rPr>
        <w:t xml:space="preserve">Esimerkki 7.4251</w:t>
      </w:r>
    </w:p>
    <w:p>
      <w:r>
        <w:t xml:space="preserve">Konteksti: Pyysin Cindyä eilen illalla tansseihin.  Lause: Olin niin hermostunut ennen kuin pyysin häntä.  Hahmo: Minä (itse)</w:t>
      </w:r>
    </w:p>
    <w:p>
      <w:r>
        <w:rPr>
          <w:b/>
        </w:rPr>
        <w:t xml:space="preserve">Tulos</w:t>
      </w:r>
    </w:p>
    <w:p>
      <w:r>
        <w:t xml:space="preserve">Ei ole</w:t>
      </w:r>
    </w:p>
    <w:p>
      <w:r>
        <w:rPr>
          <w:b/>
        </w:rPr>
        <w:t xml:space="preserve">Esimerkki 7.4252</w:t>
      </w:r>
    </w:p>
    <w:p>
      <w:r>
        <w:t xml:space="preserve">Konteksti: Pyysin Cindyä eilen illalla tansseihin.  Lause: Olin niin hermostunut ennen kuin pyysin häntä.  Hahmo: Cindy</w:t>
      </w:r>
    </w:p>
    <w:p>
      <w:r>
        <w:rPr>
          <w:b/>
        </w:rPr>
        <w:t xml:space="preserve">Tulos</w:t>
      </w:r>
    </w:p>
    <w:p>
      <w:r>
        <w:t xml:space="preserve">Ei ole</w:t>
      </w:r>
    </w:p>
    <w:p>
      <w:r>
        <w:rPr>
          <w:b/>
        </w:rPr>
        <w:t xml:space="preserve">Esimerkki 7.4253</w:t>
      </w:r>
    </w:p>
    <w:p>
      <w:r>
        <w:t xml:space="preserve">Konteksti: Pyysin Cindyä eilen illalla tansseihin. Olin niin hermostunut ennen kuin pyysin häntä.  Lause: Lopulta rohkaistuin pyytämään häntä, ja hän suostui!  Hahmo: Minä (itse)</w:t>
      </w:r>
    </w:p>
    <w:p>
      <w:r>
        <w:rPr>
          <w:b/>
        </w:rPr>
        <w:t xml:space="preserve">Tulos</w:t>
      </w:r>
    </w:p>
    <w:p>
      <w:r>
        <w:t xml:space="preserve">tanssia Cindyn kanssa</w:t>
      </w:r>
    </w:p>
    <w:p>
      <w:r>
        <w:rPr>
          <w:b/>
        </w:rPr>
        <w:t xml:space="preserve">Tulos</w:t>
      </w:r>
    </w:p>
    <w:p>
      <w:r>
        <w:t xml:space="preserve">todistaa itseään</w:t>
      </w:r>
    </w:p>
    <w:p>
      <w:r>
        <w:rPr>
          <w:b/>
        </w:rPr>
        <w:t xml:space="preserve">Esimerkki 7.4254</w:t>
      </w:r>
    </w:p>
    <w:p>
      <w:r>
        <w:t xml:space="preserve">Konteksti: Pyysin Cindyä eilen illalla tansseihin. Olin niin hermostunut ennen kuin pyysin häntä.  Lause: Lopulta rohkaistuin pyytämään häntä, ja hän suostui!  Hahmo: Cindy</w:t>
      </w:r>
    </w:p>
    <w:p>
      <w:r>
        <w:rPr>
          <w:b/>
        </w:rPr>
        <w:t xml:space="preserve">Tulos</w:t>
      </w:r>
    </w:p>
    <w:p>
      <w:r>
        <w:t xml:space="preserve">pitää hauskaa</w:t>
      </w:r>
    </w:p>
    <w:p>
      <w:r>
        <w:rPr>
          <w:b/>
        </w:rPr>
        <w:t xml:space="preserve">Tulos</w:t>
      </w:r>
    </w:p>
    <w:p>
      <w:r>
        <w:t xml:space="preserve">mennä tansseihin</w:t>
      </w:r>
    </w:p>
    <w:p>
      <w:r>
        <w:rPr>
          <w:b/>
        </w:rPr>
        <w:t xml:space="preserve">Esimerkki 7.4255</w:t>
      </w:r>
    </w:p>
    <w:p>
      <w:r>
        <w:t xml:space="preserve">Konteksti: Pyysin Cindyä eilen illalla tansseihin. Olin niin hermostunut ennen kuin pyysin häntä. Lopulta rohkaistuin pyytämään häntä, ja hän suostui!  Lause: Hän oli todella innoissaan siitä, että pyysin häntä.  Hahmo: Minä (itse)</w:t>
      </w:r>
    </w:p>
    <w:p>
      <w:r>
        <w:rPr>
          <w:b/>
        </w:rPr>
        <w:t xml:space="preserve">Tulos</w:t>
      </w:r>
    </w:p>
    <w:p>
      <w:r>
        <w:t xml:space="preserve">Ei ole</w:t>
      </w:r>
    </w:p>
    <w:p>
      <w:r>
        <w:rPr>
          <w:b/>
        </w:rPr>
        <w:t xml:space="preserve">Esimerkki 7.4256</w:t>
      </w:r>
    </w:p>
    <w:p>
      <w:r>
        <w:t xml:space="preserve">Konteksti: Pyysin Cindyä eilen illalla tansseihin. Olin niin hermostunut ennen kuin pyysin häntä. Lopulta rohkaistuin pyytämään häntä, ja hän suostui!  Lause: Hän oli todella innoissaan siitä, että pyysin häntä.  Hahmo: Cindy</w:t>
      </w:r>
    </w:p>
    <w:p>
      <w:r>
        <w:rPr>
          <w:b/>
        </w:rPr>
        <w:t xml:space="preserve">Tulos</w:t>
      </w:r>
    </w:p>
    <w:p>
      <w:r>
        <w:t xml:space="preserve">Ei ole</w:t>
      </w:r>
    </w:p>
    <w:p>
      <w:r>
        <w:rPr>
          <w:b/>
        </w:rPr>
        <w:t xml:space="preserve">Esimerkki 7.4257</w:t>
      </w:r>
    </w:p>
    <w:p>
      <w:r>
        <w:t xml:space="preserve">Konteksti: Pyysin Cindyä eilen illalla tansseihin. Olin niin hermostunut ennen kuin pyysin häntä. Lopulta rohkaistuin pyytämään häntä, ja hän suostui! Hän oli todella innoissaan siitä, että pyysin häntä.  Lause: Hän sanoi olevansa innoissaan tanssimisesta kanssani tänä iltana!  Hahmo: Minä (itse)</w:t>
      </w:r>
    </w:p>
    <w:p>
      <w:r>
        <w:rPr>
          <w:b/>
        </w:rPr>
        <w:t xml:space="preserve">Tulos</w:t>
      </w:r>
    </w:p>
    <w:p>
      <w:r>
        <w:t xml:space="preserve">Ei ole</w:t>
      </w:r>
    </w:p>
    <w:p>
      <w:r>
        <w:rPr>
          <w:b/>
        </w:rPr>
        <w:t xml:space="preserve">Esimerkki 7.4258</w:t>
      </w:r>
    </w:p>
    <w:p>
      <w:r>
        <w:t xml:space="preserve">Konteksti: Pyysin Cindyä eilen illalla tansseihin. Olin niin hermostunut ennen kuin pyysin häntä. Lopulta rohkaistuin pyytämään häntä, ja hän suostui! Hän oli todella innoissaan siitä, että pyysin häntä.  Lause: Hän sanoi olevansa innoissaan tanssimisesta kanssani tänä iltana!  Hahmo: Cindy</w:t>
      </w:r>
    </w:p>
    <w:p>
      <w:r>
        <w:rPr>
          <w:b/>
        </w:rPr>
        <w:t xml:space="preserve">Tulos</w:t>
      </w:r>
    </w:p>
    <w:p>
      <w:r>
        <w:t xml:space="preserve">pitää hauskaa</w:t>
      </w:r>
    </w:p>
    <w:p>
      <w:r>
        <w:rPr>
          <w:b/>
        </w:rPr>
        <w:t xml:space="preserve">Esimerkki 7.4259</w:t>
      </w:r>
    </w:p>
    <w:p>
      <w:r>
        <w:t xml:space="preserve">Konteksti: Lause: Ei ole: Terry on menettänyt työnsä.  Hahmo: Terry on menettänyt työpaikkansa: Church</w:t>
      </w:r>
    </w:p>
    <w:p>
      <w:r>
        <w:rPr>
          <w:b/>
        </w:rPr>
        <w:t xml:space="preserve">Tulos</w:t>
      </w:r>
    </w:p>
    <w:p>
      <w:r>
        <w:t xml:space="preserve">Ei ole</w:t>
      </w:r>
    </w:p>
    <w:p>
      <w:r>
        <w:rPr>
          <w:b/>
        </w:rPr>
        <w:t xml:space="preserve">Esimerkki 7.4260</w:t>
      </w:r>
    </w:p>
    <w:p>
      <w:r>
        <w:t xml:space="preserve">Konteksti: Lause: Ei ole: Terry on menettänyt työnsä.  Hahmo: Terry on menettänyt työpaikkansa: Perhe</w:t>
      </w:r>
    </w:p>
    <w:p>
      <w:r>
        <w:rPr>
          <w:b/>
        </w:rPr>
        <w:t xml:space="preserve">Tulos</w:t>
      </w:r>
    </w:p>
    <w:p>
      <w:r>
        <w:t xml:space="preserve">Ei ole</w:t>
      </w:r>
    </w:p>
    <w:p>
      <w:r>
        <w:rPr>
          <w:b/>
        </w:rPr>
        <w:t xml:space="preserve">Esimerkki 7.4261</w:t>
      </w:r>
    </w:p>
    <w:p>
      <w:r>
        <w:t xml:space="preserve">Konteksti: Lause: Ei ole: Terry on menettänyt työnsä.  Hahmo: Terry on menettänyt työpaikkansa: Terry</w:t>
      </w:r>
    </w:p>
    <w:p>
      <w:r>
        <w:rPr>
          <w:b/>
        </w:rPr>
        <w:t xml:space="preserve">Tulos</w:t>
      </w:r>
    </w:p>
    <w:p>
      <w:r>
        <w:t xml:space="preserve">Ei ole</w:t>
      </w:r>
    </w:p>
    <w:p>
      <w:r>
        <w:rPr>
          <w:b/>
        </w:rPr>
        <w:t xml:space="preserve">Esimerkki 7.4262</w:t>
      </w:r>
    </w:p>
    <w:p>
      <w:r>
        <w:t xml:space="preserve">Konteksti: Terry on menettänyt työnsä.  Lause: Terry ei tiedä, mitä tehdä elättääkseen perheensä.  Hahmo: Church</w:t>
      </w:r>
    </w:p>
    <w:p>
      <w:r>
        <w:rPr>
          <w:b/>
        </w:rPr>
        <w:t xml:space="preserve">Tulos</w:t>
      </w:r>
    </w:p>
    <w:p>
      <w:r>
        <w:t xml:space="preserve">Ei ole</w:t>
      </w:r>
    </w:p>
    <w:p>
      <w:r>
        <w:rPr>
          <w:b/>
        </w:rPr>
        <w:t xml:space="preserve">Esimerkki 7.4263</w:t>
      </w:r>
    </w:p>
    <w:p>
      <w:r>
        <w:t xml:space="preserve">Konteksti: Terry on menettänyt työnsä.  Lause: Terry ei tiedä, mitä tehdä elättääkseen perheensä.  Hahmo: Perhe</w:t>
      </w:r>
    </w:p>
    <w:p>
      <w:r>
        <w:rPr>
          <w:b/>
        </w:rPr>
        <w:t xml:space="preserve">Tulos</w:t>
      </w:r>
    </w:p>
    <w:p>
      <w:r>
        <w:t xml:space="preserve">Ei ole</w:t>
      </w:r>
    </w:p>
    <w:p>
      <w:r>
        <w:rPr>
          <w:b/>
        </w:rPr>
        <w:t xml:space="preserve">Esimerkki 7.4264</w:t>
      </w:r>
    </w:p>
    <w:p>
      <w:r>
        <w:t xml:space="preserve">Konteksti: Terry on menettänyt työnsä.  Lause: Terry ei tiedä, mitä tehdä elättääkseen perheensä.  Hahmo: Terry</w:t>
      </w:r>
    </w:p>
    <w:p>
      <w:r>
        <w:rPr>
          <w:b/>
        </w:rPr>
        <w:t xml:space="preserve">Tulos</w:t>
      </w:r>
    </w:p>
    <w:p>
      <w:r>
        <w:t xml:space="preserve">Ei ole</w:t>
      </w:r>
    </w:p>
    <w:p>
      <w:r>
        <w:rPr>
          <w:b/>
        </w:rPr>
        <w:t xml:space="preserve">Esimerkki 7.4265</w:t>
      </w:r>
    </w:p>
    <w:p>
      <w:r>
        <w:t xml:space="preserve">Konteksti: Terry on menettänyt työnsä. Terry ei tiedä, mitä tehdä elättääkseen perheensä.  Lause: Hän lähtee pyytämään apua.  Hahmo: Church</w:t>
      </w:r>
    </w:p>
    <w:p>
      <w:r>
        <w:rPr>
          <w:b/>
        </w:rPr>
        <w:t xml:space="preserve">Tulos</w:t>
      </w:r>
    </w:p>
    <w:p>
      <w:r>
        <w:t xml:space="preserve">Ei ole</w:t>
      </w:r>
    </w:p>
    <w:p>
      <w:r>
        <w:rPr>
          <w:b/>
        </w:rPr>
        <w:t xml:space="preserve">Esimerkki 7.4266</w:t>
      </w:r>
    </w:p>
    <w:p>
      <w:r>
        <w:t xml:space="preserve">Konteksti: Terry on menettänyt työnsä. Terry ei tiedä, mitä tehdä elättääkseen perheensä.  Lause: Hän lähtee pyytämään apua.  Hahmo: Terry: Perhe</w:t>
      </w:r>
    </w:p>
    <w:p>
      <w:r>
        <w:rPr>
          <w:b/>
        </w:rPr>
        <w:t xml:space="preserve">Tulos</w:t>
      </w:r>
    </w:p>
    <w:p>
      <w:r>
        <w:t xml:space="preserve">Ei ole</w:t>
      </w:r>
    </w:p>
    <w:p>
      <w:r>
        <w:rPr>
          <w:b/>
        </w:rPr>
        <w:t xml:space="preserve">Esimerkki 7.4267</w:t>
      </w:r>
    </w:p>
    <w:p>
      <w:r>
        <w:t xml:space="preserve">Konteksti: Terry on menettänyt työnsä. Terry ei tiedä, mitä tehdä elättääkseen perheensä.  Lause: Hän lähtee pyytämään apua.  Hahmo: Terry</w:t>
      </w:r>
    </w:p>
    <w:p>
      <w:r>
        <w:rPr>
          <w:b/>
        </w:rPr>
        <w:t xml:space="preserve">Tulos</w:t>
      </w:r>
    </w:p>
    <w:p>
      <w:r>
        <w:t xml:space="preserve">apua</w:t>
      </w:r>
    </w:p>
    <w:p>
      <w:r>
        <w:rPr>
          <w:b/>
        </w:rPr>
        <w:t xml:space="preserve">Tulos</w:t>
      </w:r>
    </w:p>
    <w:p>
      <w:r>
        <w:t xml:space="preserve">elättääkseen perheensä</w:t>
      </w:r>
    </w:p>
    <w:p>
      <w:r>
        <w:rPr>
          <w:b/>
        </w:rPr>
        <w:t xml:space="preserve">Esimerkki 7.4268</w:t>
      </w:r>
    </w:p>
    <w:p>
      <w:r>
        <w:t xml:space="preserve">Konteksti: Terry on menettänyt työnsä. Terry ei tiedä, mitä tehdä elättääkseen perheensä. Hän lähtee pyytämään apua.  Lause: Hän saa apua paikalliselta kirkolta, joka antaa Terrylle ruokaa.  Hahmo: Kirkko</w:t>
      </w:r>
    </w:p>
    <w:p>
      <w:r>
        <w:rPr>
          <w:b/>
        </w:rPr>
        <w:t xml:space="preserve">Tulos</w:t>
      </w:r>
    </w:p>
    <w:p>
      <w:r>
        <w:t xml:space="preserve">olla avuksi</w:t>
      </w:r>
    </w:p>
    <w:p>
      <w:r>
        <w:rPr>
          <w:b/>
        </w:rPr>
        <w:t xml:space="preserve">Esimerkki 7.4269</w:t>
      </w:r>
    </w:p>
    <w:p>
      <w:r>
        <w:t xml:space="preserve">Konteksti: Terry on menettänyt työnsä. Terry ei tiedä, mitä tehdä elättääkseen perheensä. Hän lähtee pyytämään apua.  Lause: Hän saa apua paikalliselta kirkolta, joka antaa Terrylle ruokaa.  Hahmo: Perhe</w:t>
      </w:r>
    </w:p>
    <w:p>
      <w:r>
        <w:rPr>
          <w:b/>
        </w:rPr>
        <w:t xml:space="preserve">Tulos</w:t>
      </w:r>
    </w:p>
    <w:p>
      <w:r>
        <w:t xml:space="preserve">Ei ole</w:t>
      </w:r>
    </w:p>
    <w:p>
      <w:r>
        <w:rPr>
          <w:b/>
        </w:rPr>
        <w:t xml:space="preserve">Esimerkki 7.4270</w:t>
      </w:r>
    </w:p>
    <w:p>
      <w:r>
        <w:t xml:space="preserve">Konteksti: Terry on menettänyt työnsä. Terry ei tiedä, mitä tehdä elättääkseen perheensä. Hän lähtee pyytämään apua.  Lause: Hän saa apua paikalliselta kirkolta, joka antaa Terrylle ruokaa.  Hahmo: Terry</w:t>
      </w:r>
    </w:p>
    <w:p>
      <w:r>
        <w:rPr>
          <w:b/>
        </w:rPr>
        <w:t xml:space="preserve">Tulos</w:t>
      </w:r>
    </w:p>
    <w:p>
      <w:r>
        <w:t xml:space="preserve">Ei ole</w:t>
      </w:r>
    </w:p>
    <w:p>
      <w:r>
        <w:rPr>
          <w:b/>
        </w:rPr>
        <w:t xml:space="preserve">Esimerkki 7.4271</w:t>
      </w:r>
    </w:p>
    <w:p>
      <w:r>
        <w:t xml:space="preserve">Konteksti: Terry on menettänyt työnsä. Terry ei tiedä, mitä tehdä elättääkseen perheensä. Hän lähtee pyytämään apua. Hän saa apua paikalliselta kirkolta, joka antaa Terrylle ruokaa.  Lause: Terry tulee kotiin ja ruokkii koko perheensä saamillaan ruoilla.  Hahmo: Church</w:t>
      </w:r>
    </w:p>
    <w:p>
      <w:r>
        <w:rPr>
          <w:b/>
        </w:rPr>
        <w:t xml:space="preserve">Tulos</w:t>
      </w:r>
    </w:p>
    <w:p>
      <w:r>
        <w:t xml:space="preserve">Ei ole</w:t>
      </w:r>
    </w:p>
    <w:p>
      <w:r>
        <w:rPr>
          <w:b/>
        </w:rPr>
        <w:t xml:space="preserve">Esimerkki 7.4272</w:t>
      </w:r>
    </w:p>
    <w:p>
      <w:r>
        <w:t xml:space="preserve">Konteksti: Terry on menettänyt työnsä. Terry ei tiedä, mitä tehdä elättääkseen perheensä. Hän lähtee pyytämään apua. Hän saa apua paikalliselta kirkolta, joka antaa Terrylle ruokaa.  Lause: Terry tulee kotiin ja ruokkii koko perheensä saamillaan ruoilla.  Hahmo: Perhe</w:t>
      </w:r>
    </w:p>
    <w:p>
      <w:r>
        <w:rPr>
          <w:b/>
        </w:rPr>
        <w:t xml:space="preserve">Tulos</w:t>
      </w:r>
    </w:p>
    <w:p>
      <w:r>
        <w:t xml:space="preserve">Ei ole</w:t>
      </w:r>
    </w:p>
    <w:p>
      <w:r>
        <w:rPr>
          <w:b/>
        </w:rPr>
        <w:t xml:space="preserve">Esimerkki 7.4273</w:t>
      </w:r>
    </w:p>
    <w:p>
      <w:r>
        <w:t xml:space="preserve">Konteksti: Terry on menettänyt työnsä. Terry ei tiedä, mitä tehdä elättääkseen perheensä. Hän lähtee pyytämään apua. Hän saa apua paikalliselta kirkolta, joka antaa Terrylle ruokaa.  Lause: Terry tulee kotiin ja ruokkii koko perheensä saamillaan ruoilla.  Hahmo: Terry</w:t>
      </w:r>
    </w:p>
    <w:p>
      <w:r>
        <w:rPr>
          <w:b/>
        </w:rPr>
        <w:t xml:space="preserve">Tulos</w:t>
      </w:r>
    </w:p>
    <w:p>
      <w:r>
        <w:t xml:space="preserve">elättää perheensä</w:t>
      </w:r>
    </w:p>
    <w:p>
      <w:r>
        <w:rPr>
          <w:b/>
        </w:rPr>
        <w:t xml:space="preserve">Tulos</w:t>
      </w:r>
    </w:p>
    <w:p>
      <w:r>
        <w:t xml:space="preserve">olla avuksi</w:t>
      </w:r>
    </w:p>
    <w:p>
      <w:r>
        <w:rPr>
          <w:b/>
        </w:rPr>
        <w:t xml:space="preserve">Esimerkki 7.4274</w:t>
      </w:r>
    </w:p>
    <w:p>
      <w:r>
        <w:t xml:space="preserve">Konteksti: Lause: Ei ole: Sherman työskenteli autoyhtiössä, joka kehitti itseohjautuvaa ajoneuvoa.  Hahmo: Society</w:t>
      </w:r>
    </w:p>
    <w:p>
      <w:r>
        <w:rPr>
          <w:b/>
        </w:rPr>
        <w:t xml:space="preserve">Tulos</w:t>
      </w:r>
    </w:p>
    <w:p>
      <w:r>
        <w:t xml:space="preserve">Ei ole</w:t>
      </w:r>
    </w:p>
    <w:p>
      <w:r>
        <w:rPr>
          <w:b/>
        </w:rPr>
        <w:t xml:space="preserve">Esimerkki 7.4275</w:t>
      </w:r>
    </w:p>
    <w:p>
      <w:r>
        <w:t xml:space="preserve">Konteksti: Lause: Ei ole: Sherman työskenteli autofirmassa, joka kehittää itseohjautuvaa ajoneuvoa.  Hahmo: Sherman</w:t>
      </w:r>
    </w:p>
    <w:p>
      <w:r>
        <w:rPr>
          <w:b/>
        </w:rPr>
        <w:t xml:space="preserve">Tulos</w:t>
      </w:r>
    </w:p>
    <w:p>
      <w:r>
        <w:t xml:space="preserve">olla hyvä työntekijä</w:t>
      </w:r>
    </w:p>
    <w:p>
      <w:r>
        <w:rPr>
          <w:b/>
        </w:rPr>
        <w:t xml:space="preserve">Tulos</w:t>
      </w:r>
    </w:p>
    <w:p>
      <w:r>
        <w:t xml:space="preserve">olla avuksi</w:t>
      </w:r>
    </w:p>
    <w:p>
      <w:r>
        <w:rPr>
          <w:b/>
        </w:rPr>
        <w:t xml:space="preserve">Esimerkki 7.4276</w:t>
      </w:r>
    </w:p>
    <w:p>
      <w:r>
        <w:t xml:space="preserve">Konteksti: Sherman työskenteli autoyhtiössä, joka kehitti itseohjautuvaa ajoneuvoa.  Lause: Hän ei malttanut odottaa, että itseohjautuvat autot integroituvat yhteiskuntaan.  Hahmo: Society</w:t>
      </w:r>
    </w:p>
    <w:p>
      <w:r>
        <w:rPr>
          <w:b/>
        </w:rPr>
        <w:t xml:space="preserve">Tulos</w:t>
      </w:r>
    </w:p>
    <w:p>
      <w:r>
        <w:t xml:space="preserve">Ei ole</w:t>
      </w:r>
    </w:p>
    <w:p>
      <w:r>
        <w:rPr>
          <w:b/>
        </w:rPr>
        <w:t xml:space="preserve">Esimerkki 7.4277</w:t>
      </w:r>
    </w:p>
    <w:p>
      <w:r>
        <w:t xml:space="preserve">Konteksti: Sherman työskenteli autoyhtiössä, joka kehitti itseohjautuvaa ajoneuvoa.  Lause: Hän ei malttanut odottaa, että itseohjautuvat autot integroituvat yhteiskuntaan.  Hahmo: Sherman</w:t>
      </w:r>
    </w:p>
    <w:p>
      <w:r>
        <w:rPr>
          <w:b/>
        </w:rPr>
        <w:t xml:space="preserve">Tulos</w:t>
      </w:r>
    </w:p>
    <w:p>
      <w:r>
        <w:t xml:space="preserve">Ei ole</w:t>
      </w:r>
    </w:p>
    <w:p>
      <w:r>
        <w:rPr>
          <w:b/>
        </w:rPr>
        <w:t xml:space="preserve">Esimerkki 7.4278</w:t>
      </w:r>
    </w:p>
    <w:p>
      <w:r>
        <w:t xml:space="preserve">Konteksti: Sherman työskenteli autoyhtiössä, joka kehitti itseohjautuvaa ajoneuvoa. Hän ei malttanut odottaa, että itseohjautuvat autot integroituvat yhteiskuntaan.  Lause: Se pelastaisi lukemattomia ihmishenkiä.  Hahmo: Society</w:t>
      </w:r>
    </w:p>
    <w:p>
      <w:r>
        <w:rPr>
          <w:b/>
        </w:rPr>
        <w:t xml:space="preserve">Tulos</w:t>
      </w:r>
    </w:p>
    <w:p>
      <w:r>
        <w:t xml:space="preserve">Ei ole</w:t>
      </w:r>
    </w:p>
    <w:p>
      <w:r>
        <w:rPr>
          <w:b/>
        </w:rPr>
        <w:t xml:space="preserve">Esimerkki 7.4279</w:t>
      </w:r>
    </w:p>
    <w:p>
      <w:r>
        <w:t xml:space="preserve">Konteksti: Sherman työskenteli autoyhtiössä, joka kehitti itseohjautuvaa ajoneuvoa. Hän ei malttanut odottaa, että itseohjautuvat autot integroituvat yhteiskuntaan.  Lause: Se pelastaisi lukemattomia ihmishenkiä.  Hahmo: Sherman</w:t>
      </w:r>
    </w:p>
    <w:p>
      <w:r>
        <w:rPr>
          <w:b/>
        </w:rPr>
        <w:t xml:space="preserve">Tulos</w:t>
      </w:r>
    </w:p>
    <w:p>
      <w:r>
        <w:t xml:space="preserve">Ei ole</w:t>
      </w:r>
    </w:p>
    <w:p>
      <w:r>
        <w:rPr>
          <w:b/>
        </w:rPr>
        <w:t xml:space="preserve">Esimerkki 7.4280</w:t>
      </w:r>
    </w:p>
    <w:p>
      <w:r>
        <w:t xml:space="preserve">Konteksti: Sherman työskenteli autoyhtiössä, joka kehitti itseohjautuvaa ajoneuvoa. Hän ei malttanut odottaa, että itseohjautuvat autot integroituvat yhteiskuntaan. Se pelastaisi lukemattomia ihmishenkiä.  Lause: Hän ajatteli tätä tulevaisuutta kotimatkalla.  Hahmo: Society</w:t>
      </w:r>
    </w:p>
    <w:p>
      <w:r>
        <w:rPr>
          <w:b/>
        </w:rPr>
        <w:t xml:space="preserve">Tulos</w:t>
      </w:r>
    </w:p>
    <w:p>
      <w:r>
        <w:t xml:space="preserve">Ei ole</w:t>
      </w:r>
    </w:p>
    <w:p>
      <w:r>
        <w:rPr>
          <w:b/>
        </w:rPr>
        <w:t xml:space="preserve">Esimerkki 7.4281</w:t>
      </w:r>
    </w:p>
    <w:p>
      <w:r>
        <w:t xml:space="preserve">Konteksti: Sherman työskenteli autoyhtiössä, joka kehitti itseohjautuvaa ajoneuvoa. Hän ei malttanut odottaa, että itseohjautuvat autot integroituvat yhteiskuntaan. Se pelastaisi lukemattomia ihmishenkiä.  Lause: Hän ajatteli tätä tulevaisuutta kotimatkalla.  Hahmo: Sherman</w:t>
      </w:r>
    </w:p>
    <w:p>
      <w:r>
        <w:rPr>
          <w:b/>
        </w:rPr>
        <w:t xml:space="preserve">Tulos</w:t>
      </w:r>
    </w:p>
    <w:p>
      <w:r>
        <w:t xml:space="preserve">nähdä paremman tulevaisuuden toteutuvan</w:t>
      </w:r>
    </w:p>
    <w:p>
      <w:r>
        <w:rPr>
          <w:b/>
        </w:rPr>
        <w:t xml:space="preserve">Tulos</w:t>
      </w:r>
    </w:p>
    <w:p>
      <w:r>
        <w:t xml:space="preserve">keksiä jotain</w:t>
      </w:r>
    </w:p>
    <w:p>
      <w:r>
        <w:rPr>
          <w:b/>
        </w:rPr>
        <w:t xml:space="preserve">Esimerkki 7.4282</w:t>
      </w:r>
    </w:p>
    <w:p>
      <w:r>
        <w:t xml:space="preserve">Konteksti: Sherman työskenteli autoyhtiössä, joka kehitti itseohjautuvaa ajoneuvoa. Hän ei malttanut odottaa, että itseohjautuvat autot integroituvat yhteiskuntaan. Se pelastaisi lukemattomia ihmishenkiä. Hän ajatteli tätä tulevaisuutta kotimatkalla.  Lause: Hänen ajatuksensa harhailivat liian kauas, ja hän joutui kolariin.  Hahmo: Society</w:t>
      </w:r>
    </w:p>
    <w:p>
      <w:r>
        <w:rPr>
          <w:b/>
        </w:rPr>
        <w:t xml:space="preserve">Tulos</w:t>
      </w:r>
    </w:p>
    <w:p>
      <w:r>
        <w:t xml:space="preserve">Ei ole</w:t>
      </w:r>
    </w:p>
    <w:p>
      <w:r>
        <w:rPr>
          <w:b/>
        </w:rPr>
        <w:t xml:space="preserve">Esimerkki 7.4283</w:t>
      </w:r>
    </w:p>
    <w:p>
      <w:r>
        <w:t xml:space="preserve">Konteksti: Sherman työskenteli autoyhtiössä, joka kehitti itseohjautuvaa ajoneuvoa. Hän ei malttanut odottaa, että itseohjautuvat autot integroituvat yhteiskuntaan. Se pelastaisi lukemattomia ihmishenkiä. Hän ajatteli tätä tulevaisuutta kotimatkalla.  Lause: Hänen ajatuksensa harhailivat liian kauas, ja hän joutui kolariin.  Hahmo: Sherman</w:t>
      </w:r>
    </w:p>
    <w:p>
      <w:r>
        <w:rPr>
          <w:b/>
        </w:rPr>
        <w:t xml:space="preserve">Tulos</w:t>
      </w:r>
    </w:p>
    <w:p>
      <w:r>
        <w:t xml:space="preserve">ajatella ihmisten tulevaisuutta</w:t>
      </w:r>
    </w:p>
    <w:p>
      <w:r>
        <w:rPr>
          <w:b/>
        </w:rPr>
        <w:t xml:space="preserve">Tulos</w:t>
      </w:r>
    </w:p>
    <w:p>
      <w:r>
        <w:t xml:space="preserve">unelmoida tulevaisuudesta</w:t>
      </w:r>
    </w:p>
    <w:p>
      <w:r>
        <w:rPr>
          <w:b/>
        </w:rPr>
        <w:t xml:space="preserve">Esimerkki 7.4284</w:t>
      </w:r>
    </w:p>
    <w:p>
      <w:r>
        <w:t xml:space="preserve">Konteksti: Lause: Ei ole: Sanat: Olin menossa pyörällä ystäväni luokse.  Hahmo: Minä (itse)</w:t>
      </w:r>
    </w:p>
    <w:p>
      <w:r>
        <w:rPr>
          <w:b/>
        </w:rPr>
        <w:t xml:space="preserve">Tulos</w:t>
      </w:r>
    </w:p>
    <w:p>
      <w:r>
        <w:t xml:space="preserve">hengailla</w:t>
      </w:r>
    </w:p>
    <w:p>
      <w:r>
        <w:rPr>
          <w:b/>
        </w:rPr>
        <w:t xml:space="preserve">Tulos</w:t>
      </w:r>
    </w:p>
    <w:p>
      <w:r>
        <w:t xml:space="preserve">pelata</w:t>
      </w:r>
    </w:p>
    <w:p>
      <w:r>
        <w:rPr>
          <w:b/>
        </w:rPr>
        <w:t xml:space="preserve">Tulos</w:t>
      </w:r>
    </w:p>
    <w:p>
      <w:r>
        <w:t xml:space="preserve">käy osoitteessa</w:t>
      </w:r>
    </w:p>
    <w:p>
      <w:r>
        <w:rPr>
          <w:b/>
        </w:rPr>
        <w:t xml:space="preserve">Esimerkki 7.4285</w:t>
      </w:r>
    </w:p>
    <w:p>
      <w:r>
        <w:t xml:space="preserve">Konteksti: Olin ajamassa pyörällä ystäväni luokse.  Lause: Yhtäkkiä tunsin poksahduksen ja pyöräni lakkasi toimimasta.  Hahmo: Minä (itse)</w:t>
      </w:r>
    </w:p>
    <w:p>
      <w:r>
        <w:rPr>
          <w:b/>
        </w:rPr>
        <w:t xml:space="preserve">Tulos</w:t>
      </w:r>
    </w:p>
    <w:p>
      <w:r>
        <w:t xml:space="preserve">päästäksesi jonnekin</w:t>
      </w:r>
    </w:p>
    <w:p>
      <w:r>
        <w:rPr>
          <w:b/>
        </w:rPr>
        <w:t xml:space="preserve">Esimerkki 7.4286</w:t>
      </w:r>
    </w:p>
    <w:p>
      <w:r>
        <w:t xml:space="preserve">Konteksti: Olin ajamassa pyörällä ystäväni luokse. Yhtäkkiä tunsin poksahduksen ja pyöräni lakkasi toimimasta.  Lause: Vein pyörän kotiin ja tarkistin ongelman.  Hahmo: Minä (itse)</w:t>
      </w:r>
    </w:p>
    <w:p>
      <w:r>
        <w:rPr>
          <w:b/>
        </w:rPr>
        <w:t xml:space="preserve">Tulos</w:t>
      </w:r>
    </w:p>
    <w:p>
      <w:r>
        <w:t xml:space="preserve">korjata pyörä</w:t>
      </w:r>
    </w:p>
    <w:p>
      <w:r>
        <w:rPr>
          <w:b/>
        </w:rPr>
        <w:t xml:space="preserve">Esimerkki 7.4287</w:t>
      </w:r>
    </w:p>
    <w:p>
      <w:r>
        <w:t xml:space="preserve">Konteksti: Olin ajamassa pyörällä ystäväni luokse. Yhtäkkiä tunsin poksahduksen ja pyöräni lakkasi toimimasta. Vein pyörän kotiin ja tarkistin ongelman.  Lause: Menin kauppaan ja ostin letkun renkaan korjaamiseksi.  Hahmo: Minä (itse)</w:t>
      </w:r>
    </w:p>
    <w:p>
      <w:r>
        <w:rPr>
          <w:b/>
        </w:rPr>
        <w:t xml:space="preserve">Tulos</w:t>
      </w:r>
    </w:p>
    <w:p>
      <w:r>
        <w:t xml:space="preserve">ajaa taas pyörällä</w:t>
      </w:r>
    </w:p>
    <w:p>
      <w:r>
        <w:rPr>
          <w:b/>
        </w:rPr>
        <w:t xml:space="preserve">Esimerkki 7.4288</w:t>
      </w:r>
    </w:p>
    <w:p>
      <w:r>
        <w:t xml:space="preserve">Konteksti: Olin ajamassa pyörällä ystäväni luokse. Yhtäkkiä tunsin poksahduksen ja pyöräni lakkasi toimimasta. Vein pyörän kotiin ja tarkistin ongelman. Menin kauppaan ja ostin letkun renkaan korjaamiseksi.  Lause: Menin kotiin, korjasin pyöräni ja lähdin ajelulle.  Hahmo: Minä (itse)</w:t>
      </w:r>
    </w:p>
    <w:p>
      <w:r>
        <w:rPr>
          <w:b/>
        </w:rPr>
        <w:t xml:space="preserve">Tulos</w:t>
      </w:r>
    </w:p>
    <w:p>
      <w:r>
        <w:t xml:space="preserve">polkupyöräni on toimiva</w:t>
      </w:r>
    </w:p>
    <w:p>
      <w:r>
        <w:rPr>
          <w:b/>
        </w:rPr>
        <w:t xml:space="preserve">Tulos</w:t>
      </w:r>
    </w:p>
    <w:p>
      <w:r>
        <w:t xml:space="preserve">ajamaan pyörällä.</w:t>
      </w:r>
    </w:p>
    <w:p>
      <w:r>
        <w:rPr>
          <w:b/>
        </w:rPr>
        <w:t xml:space="preserve">Esimerkki 7.4289</w:t>
      </w:r>
    </w:p>
    <w:p>
      <w:r>
        <w:t xml:space="preserve">Konteksti: Lause: Ei ole: Charles tykkää myydä, mutta myyntityöt ovat pahimpia!  Hahmo: Screener</w:t>
      </w:r>
    </w:p>
    <w:p>
      <w:r>
        <w:rPr>
          <w:b/>
        </w:rPr>
        <w:t xml:space="preserve">Tulos</w:t>
      </w:r>
    </w:p>
    <w:p>
      <w:r>
        <w:t xml:space="preserve">Ei ole</w:t>
      </w:r>
    </w:p>
    <w:p>
      <w:r>
        <w:rPr>
          <w:b/>
        </w:rPr>
        <w:t xml:space="preserve">Esimerkki 7.4290</w:t>
      </w:r>
    </w:p>
    <w:p>
      <w:r>
        <w:t xml:space="preserve">Konteksti: Lause: Ei ole: Charles tykkää myydä, mutta myyntityöt ovat pahimpia!  Hahmo: Charles</w:t>
      </w:r>
    </w:p>
    <w:p>
      <w:r>
        <w:rPr>
          <w:b/>
        </w:rPr>
        <w:t xml:space="preserve">Tulos</w:t>
      </w:r>
    </w:p>
    <w:p>
      <w:r>
        <w:t xml:space="preserve">Ei ole</w:t>
      </w:r>
    </w:p>
    <w:p>
      <w:r>
        <w:rPr>
          <w:b/>
        </w:rPr>
        <w:t xml:space="preserve">Esimerkki 7.4291</w:t>
      </w:r>
    </w:p>
    <w:p>
      <w:r>
        <w:t xml:space="preserve">Konteksti: Charles tykkää myydä, mutta myyntityöt ovat pahimpia!  Lause: Hän ei halua työtä, joka on seuloja.  Hahmo: Seuloja</w:t>
      </w:r>
    </w:p>
    <w:p>
      <w:r>
        <w:rPr>
          <w:b/>
        </w:rPr>
        <w:t xml:space="preserve">Tulos</w:t>
      </w:r>
    </w:p>
    <w:p>
      <w:r>
        <w:t xml:space="preserve">Ei ole</w:t>
      </w:r>
    </w:p>
    <w:p>
      <w:r>
        <w:rPr>
          <w:b/>
        </w:rPr>
        <w:t xml:space="preserve">Esimerkki 7.4292</w:t>
      </w:r>
    </w:p>
    <w:p>
      <w:r>
        <w:t xml:space="preserve">Konteksti: Charles tykkää myydä, mutta myyntityöt ovat pahimpia!  Lause: Hän ei halua työtä, joka on seuloja.  Hahmo: Charles</w:t>
      </w:r>
    </w:p>
    <w:p>
      <w:r>
        <w:rPr>
          <w:b/>
        </w:rPr>
        <w:t xml:space="preserve">Tulos</w:t>
      </w:r>
    </w:p>
    <w:p>
      <w:r>
        <w:t xml:space="preserve">Ei ole</w:t>
      </w:r>
    </w:p>
    <w:p>
      <w:r>
        <w:rPr>
          <w:b/>
        </w:rPr>
        <w:t xml:space="preserve">Esimerkki 7.4293</w:t>
      </w:r>
    </w:p>
    <w:p>
      <w:r>
        <w:t xml:space="preserve">Konteksti: Charles tykkää myydä, mutta myyntityöt ovat pahimpia! Työ, jota hän ei halua, on seuloja.  Lause: Seuloja siirtää puhelut sulkijoille, jotka eivät tee kauppaa.  Hahmo: Screener</w:t>
      </w:r>
    </w:p>
    <w:p>
      <w:r>
        <w:rPr>
          <w:b/>
        </w:rPr>
        <w:t xml:space="preserve">Tulos</w:t>
      </w:r>
    </w:p>
    <w:p>
      <w:r>
        <w:t xml:space="preserve">Ei ole</w:t>
      </w:r>
    </w:p>
    <w:p>
      <w:r>
        <w:rPr>
          <w:b/>
        </w:rPr>
        <w:t xml:space="preserve">Esimerkki 7.4294</w:t>
      </w:r>
    </w:p>
    <w:p>
      <w:r>
        <w:t xml:space="preserve">Konteksti: Charles tykkää myydä, mutta myyntityöt ovat pahimpia! Työ, jota hän ei halua, on seuloja.  Lause: Seuloja siirtää puhelut sulkijoille, jotka eivät tee kauppaa.  Hahmo: Charles</w:t>
      </w:r>
    </w:p>
    <w:p>
      <w:r>
        <w:rPr>
          <w:b/>
        </w:rPr>
        <w:t xml:space="preserve">Tulos</w:t>
      </w:r>
    </w:p>
    <w:p>
      <w:r>
        <w:t xml:space="preserve">Ei ole</w:t>
      </w:r>
    </w:p>
    <w:p>
      <w:r>
        <w:rPr>
          <w:b/>
        </w:rPr>
        <w:t xml:space="preserve">Esimerkki 7.4295</w:t>
      </w:r>
    </w:p>
    <w:p>
      <w:r>
        <w:t xml:space="preserve">Konteksti: Charles tykkää myydä, mutta myyntityöt ovat pahimpia! Työ, jota hän ei halua, on seuloja. Seuloja välittää puhelut päättäjille, jotka eivät tee kauppaa.  Lause: Charles haki muutama päivä sitten myyntipaikkaa teknologiayrityksessä.  Hahmo: Seuloja</w:t>
      </w:r>
    </w:p>
    <w:p>
      <w:r>
        <w:rPr>
          <w:b/>
        </w:rPr>
        <w:t xml:space="preserve">Tulos</w:t>
      </w:r>
    </w:p>
    <w:p>
      <w:r>
        <w:t xml:space="preserve">Ei ole</w:t>
      </w:r>
    </w:p>
    <w:p>
      <w:r>
        <w:rPr>
          <w:b/>
        </w:rPr>
        <w:t xml:space="preserve">Esimerkki 7.4296</w:t>
      </w:r>
    </w:p>
    <w:p>
      <w:r>
        <w:t xml:space="preserve">Konteksti: Charles tykkää myydä, mutta myyntityöt ovat pahimpia! Työ, jota hän ei halua, on seuloja. Seuloja välittää puhelut päättäjille, jotka eivät tee kauppaa.  Lause: Charles haki muutama päivä sitten myyntipaikkaa teknologiayrityksessä.  Hahmo: Charles</w:t>
      </w:r>
    </w:p>
    <w:p>
      <w:r>
        <w:rPr>
          <w:b/>
        </w:rPr>
        <w:t xml:space="preserve">Tulos</w:t>
      </w:r>
    </w:p>
    <w:p>
      <w:r>
        <w:t xml:space="preserve">ansaita</w:t>
      </w:r>
    </w:p>
    <w:p>
      <w:r>
        <w:rPr>
          <w:b/>
        </w:rPr>
        <w:t xml:space="preserve">Tulos</w:t>
      </w:r>
    </w:p>
    <w:p>
      <w:r>
        <w:t xml:space="preserve">uusi työpaikka</w:t>
      </w:r>
    </w:p>
    <w:p>
      <w:r>
        <w:rPr>
          <w:b/>
        </w:rPr>
        <w:t xml:space="preserve">Esimerkki 7.4297</w:t>
      </w:r>
    </w:p>
    <w:p>
      <w:r>
        <w:t xml:space="preserve">Konteksti: Charles tykkää myydä, mutta myyntityöt ovat pahimpia! Työ, jota hän ei halua, on seuloja. Seuloja välittää puhelut päättäjille, jotka eivät tee kauppaa. Charles haki muutama päivä sitten myyntipaikkaa teknologiayrityksessä.  Lause: Haastattelussa tänään hänelle kerrottiin, että hän aloittaisi seulojana.  Hahmo: Seuloja</w:t>
      </w:r>
    </w:p>
    <w:p>
      <w:r>
        <w:rPr>
          <w:b/>
        </w:rPr>
        <w:t xml:space="preserve">Tulos</w:t>
      </w:r>
    </w:p>
    <w:p>
      <w:r>
        <w:t xml:space="preserve">Ei ole</w:t>
      </w:r>
    </w:p>
    <w:p>
      <w:r>
        <w:rPr>
          <w:b/>
        </w:rPr>
        <w:t xml:space="preserve">Esimerkki 7.4298</w:t>
      </w:r>
    </w:p>
    <w:p>
      <w:r>
        <w:t xml:space="preserve">Konteksti: Charles tykkää myydä, mutta myyntityöt ovat pahimpia! Työ, jota hän ei halua, on seuloja. Seuloja välittää puhelut päättäjille, jotka eivät tee kauppaa. Charles haki muutama päivä sitten myyntipaikkaa teknologiayrityksessä.  Lause: Haastattelussa tänään hänelle kerrottiin, että hän aloittaisi seulojana.  Hahmo: Charles</w:t>
      </w:r>
    </w:p>
    <w:p>
      <w:r>
        <w:rPr>
          <w:b/>
        </w:rPr>
        <w:t xml:space="preserve">Tulos</w:t>
      </w:r>
    </w:p>
    <w:p>
      <w:r>
        <w:t xml:space="preserve">työllistettäväksi</w:t>
      </w:r>
    </w:p>
    <w:p>
      <w:r>
        <w:rPr>
          <w:b/>
        </w:rPr>
        <w:t xml:space="preserve">Esimerkki 7.4299</w:t>
      </w:r>
    </w:p>
    <w:p>
      <w:r>
        <w:t xml:space="preserve">Konteksti: Lause: Ei ole: Joe oli tylsistynyt.  Hahmo: Ystävät</w:t>
      </w:r>
    </w:p>
    <w:p>
      <w:r>
        <w:rPr>
          <w:b/>
        </w:rPr>
        <w:t xml:space="preserve">Tulos</w:t>
      </w:r>
    </w:p>
    <w:p>
      <w:r>
        <w:t xml:space="preserve">Ei ole</w:t>
      </w:r>
    </w:p>
    <w:p>
      <w:r>
        <w:rPr>
          <w:b/>
        </w:rPr>
        <w:t xml:space="preserve">Esimerkki 7.4300</w:t>
      </w:r>
    </w:p>
    <w:p>
      <w:r>
        <w:t xml:space="preserve">Konteksti: Lause: Ei ole: Joe oli tylsistynyt.  Hahmo: Joe</w:t>
      </w:r>
    </w:p>
    <w:p>
      <w:r>
        <w:rPr>
          <w:b/>
        </w:rPr>
        <w:t xml:space="preserve">Tulos</w:t>
      </w:r>
    </w:p>
    <w:p>
      <w:r>
        <w:t xml:space="preserve">Ei ole</w:t>
      </w:r>
    </w:p>
    <w:p>
      <w:r>
        <w:rPr>
          <w:b/>
        </w:rPr>
        <w:t xml:space="preserve">Esimerkki 7.4301</w:t>
      </w:r>
    </w:p>
    <w:p>
      <w:r>
        <w:t xml:space="preserve">Konteksti: Joe oli tylsistynyt.  Lause: Joe halusi lähteä ulos.  Hahmo: Ystävät</w:t>
      </w:r>
    </w:p>
    <w:p>
      <w:r>
        <w:rPr>
          <w:b/>
        </w:rPr>
        <w:t xml:space="preserve">Tulos</w:t>
      </w:r>
    </w:p>
    <w:p>
      <w:r>
        <w:t xml:space="preserve">Ei ole</w:t>
      </w:r>
    </w:p>
    <w:p>
      <w:r>
        <w:rPr>
          <w:b/>
        </w:rPr>
        <w:t xml:space="preserve">Esimerkki 7.4302</w:t>
      </w:r>
    </w:p>
    <w:p>
      <w:r>
        <w:t xml:space="preserve">Konteksti: Joe oli tylsistynyt.  Lause: Joe halusi lähteä ulos.  Hahmo: Joe</w:t>
      </w:r>
    </w:p>
    <w:p>
      <w:r>
        <w:rPr>
          <w:b/>
        </w:rPr>
        <w:t xml:space="preserve">Tulos</w:t>
      </w:r>
    </w:p>
    <w:p>
      <w:r>
        <w:t xml:space="preserve">saada viihdettä</w:t>
      </w:r>
    </w:p>
    <w:p>
      <w:r>
        <w:rPr>
          <w:b/>
        </w:rPr>
        <w:t xml:space="preserve">Esimerkki 7.4303</w:t>
      </w:r>
    </w:p>
    <w:p>
      <w:r>
        <w:t xml:space="preserve">Konteksti: Joe oli tylsistynyt. Joe halusi mennä ulos.  Lause: Joe kutsui ystävänsä ulos.  Hahmo: Ystävät</w:t>
      </w:r>
    </w:p>
    <w:p>
      <w:r>
        <w:rPr>
          <w:b/>
        </w:rPr>
        <w:t xml:space="preserve">Tulos</w:t>
      </w:r>
    </w:p>
    <w:p>
      <w:r>
        <w:t xml:space="preserve">Ei ole</w:t>
      </w:r>
    </w:p>
    <w:p>
      <w:r>
        <w:rPr>
          <w:b/>
        </w:rPr>
        <w:t xml:space="preserve">Esimerkki 7.4304</w:t>
      </w:r>
    </w:p>
    <w:p>
      <w:r>
        <w:t xml:space="preserve">Konteksti: Joe oli tylsistynyt. Joe halusi mennä ulos.  Lause: Joe kutsui ystävänsä ulos.  Hahmo: Joe</w:t>
      </w:r>
    </w:p>
    <w:p>
      <w:r>
        <w:rPr>
          <w:b/>
        </w:rPr>
        <w:t xml:space="preserve">Tulos</w:t>
      </w:r>
    </w:p>
    <w:p>
      <w:r>
        <w:t xml:space="preserve">ottaa heihin yhteyttä</w:t>
      </w:r>
    </w:p>
    <w:p>
      <w:r>
        <w:rPr>
          <w:b/>
        </w:rPr>
        <w:t xml:space="preserve">Tulos</w:t>
      </w:r>
    </w:p>
    <w:p>
      <w:r>
        <w:t xml:space="preserve">pitää hauskaa</w:t>
      </w:r>
    </w:p>
    <w:p>
      <w:r>
        <w:rPr>
          <w:b/>
        </w:rPr>
        <w:t xml:space="preserve">Esimerkki 7.4305</w:t>
      </w:r>
    </w:p>
    <w:p>
      <w:r>
        <w:t xml:space="preserve">Konteksti: Joe oli tylsistynyt. Joe halusi mennä ulos. Joe kutsui ystävänsä ulos.  Lause: Joe ja hänen ystävänsä lähtivät ulos keskustaan.  Hahmo: Ystävät</w:t>
      </w:r>
    </w:p>
    <w:p>
      <w:r>
        <w:rPr>
          <w:b/>
        </w:rPr>
        <w:t xml:space="preserve">Tulos</w:t>
      </w:r>
    </w:p>
    <w:p>
      <w:r>
        <w:t xml:space="preserve">viettää aikaa yhdessä</w:t>
      </w:r>
    </w:p>
    <w:p>
      <w:r>
        <w:rPr>
          <w:b/>
        </w:rPr>
        <w:t xml:space="preserve">Tulos</w:t>
      </w:r>
    </w:p>
    <w:p>
      <w:r>
        <w:t xml:space="preserve">nauttia illasta</w:t>
      </w:r>
    </w:p>
    <w:p>
      <w:r>
        <w:rPr>
          <w:b/>
        </w:rPr>
        <w:t xml:space="preserve">Esimerkki 7.4306</w:t>
      </w:r>
    </w:p>
    <w:p>
      <w:r>
        <w:t xml:space="preserve">Konteksti: Joe oli tylsistynyt. Joe halusi mennä ulos. Joe kutsui ystävänsä ulos.  Lause: Joe ja hänen ystävänsä lähtivät ulos keskustaan.  Hahmo: Joe</w:t>
      </w:r>
    </w:p>
    <w:p>
      <w:r>
        <w:rPr>
          <w:b/>
        </w:rPr>
        <w:t xml:space="preserve">Tulos</w:t>
      </w:r>
    </w:p>
    <w:p>
      <w:r>
        <w:t xml:space="preserve">pitää hauskaa</w:t>
      </w:r>
    </w:p>
    <w:p>
      <w:r>
        <w:rPr>
          <w:b/>
        </w:rPr>
        <w:t xml:space="preserve">Tulos</w:t>
      </w:r>
    </w:p>
    <w:p>
      <w:r>
        <w:t xml:space="preserve">hengailla</w:t>
      </w:r>
    </w:p>
    <w:p>
      <w:r>
        <w:rPr>
          <w:b/>
        </w:rPr>
        <w:t xml:space="preserve">Esimerkki 7.4307</w:t>
      </w:r>
    </w:p>
    <w:p>
      <w:r>
        <w:t xml:space="preserve">Konteksti: Joe oli tylsistynyt. Joe halusi mennä ulos. Joe kutsui ystävänsä ulos. Joe ja hänen ystävänsä lähtivät ulos keskustaan.  Lause: Joella oli hauskaa ystäviensä kanssa.  Hahmo: Ystävät</w:t>
      </w:r>
    </w:p>
    <w:p>
      <w:r>
        <w:rPr>
          <w:b/>
        </w:rPr>
        <w:t xml:space="preserve">Tulos</w:t>
      </w:r>
    </w:p>
    <w:p>
      <w:r>
        <w:t xml:space="preserve">Ei ole</w:t>
      </w:r>
    </w:p>
    <w:p>
      <w:r>
        <w:rPr>
          <w:b/>
        </w:rPr>
        <w:t xml:space="preserve">Esimerkki 7.4308</w:t>
      </w:r>
    </w:p>
    <w:p>
      <w:r>
        <w:t xml:space="preserve">Konteksti: Joe oli tylsistynyt. Joe halusi mennä ulos. Joe kutsui ystävänsä ulos. Joe ja hänen ystävänsä lähtivät ulos keskustaan.  Lause: Joella oli hauskaa ystäviensä kanssa.  Hahmo: Joe</w:t>
      </w:r>
    </w:p>
    <w:p>
      <w:r>
        <w:rPr>
          <w:b/>
        </w:rPr>
        <w:t xml:space="preserve">Tulos</w:t>
      </w:r>
    </w:p>
    <w:p>
      <w:r>
        <w:t xml:space="preserve">saada jännitystä</w:t>
      </w:r>
    </w:p>
    <w:p>
      <w:r>
        <w:rPr>
          <w:b/>
        </w:rPr>
        <w:t xml:space="preserve">Tulos</w:t>
      </w:r>
    </w:p>
    <w:p>
      <w:r>
        <w:t xml:space="preserve">nauttia</w:t>
      </w:r>
    </w:p>
    <w:p>
      <w:r>
        <w:rPr>
          <w:b/>
        </w:rPr>
        <w:t xml:space="preserve">Esimerkki 7.4309</w:t>
      </w:r>
    </w:p>
    <w:p>
      <w:r>
        <w:t xml:space="preserve">Konteksti: Lause: Ei ole: Gina oli perinyt talon vanhemmiltaan.  Hahmo: Gina: Kiinteistönvälittäjä</w:t>
      </w:r>
    </w:p>
    <w:p>
      <w:r>
        <w:rPr>
          <w:b/>
        </w:rPr>
        <w:t xml:space="preserve">Tulos</w:t>
      </w:r>
    </w:p>
    <w:p>
      <w:r>
        <w:t xml:space="preserve">Ei ole</w:t>
      </w:r>
    </w:p>
    <w:p>
      <w:r>
        <w:rPr>
          <w:b/>
        </w:rPr>
        <w:t xml:space="preserve">Esimerkki 7.4310</w:t>
      </w:r>
    </w:p>
    <w:p>
      <w:r>
        <w:t xml:space="preserve">Konteksti: Lause: Ei ole: Gina oli perinyt talon vanhemmiltaan.  Hahmo: Buyer</w:t>
      </w:r>
    </w:p>
    <w:p>
      <w:r>
        <w:rPr>
          <w:b/>
        </w:rPr>
        <w:t xml:space="preserve">Tulos</w:t>
      </w:r>
    </w:p>
    <w:p>
      <w:r>
        <w:t xml:space="preserve">Ei ole</w:t>
      </w:r>
    </w:p>
    <w:p>
      <w:r>
        <w:rPr>
          <w:b/>
        </w:rPr>
        <w:t xml:space="preserve">Esimerkki 7.4311</w:t>
      </w:r>
    </w:p>
    <w:p>
      <w:r>
        <w:t xml:space="preserve">Konteksti: Lause: Ei ole: Gina oli perinyt talon vanhemmiltaan.  Hahmo: Gina</w:t>
      </w:r>
    </w:p>
    <w:p>
      <w:r>
        <w:rPr>
          <w:b/>
        </w:rPr>
        <w:t xml:space="preserve">Tulos</w:t>
      </w:r>
    </w:p>
    <w:p>
      <w:r>
        <w:t xml:space="preserve">Ei ole</w:t>
      </w:r>
    </w:p>
    <w:p>
      <w:r>
        <w:rPr>
          <w:b/>
        </w:rPr>
        <w:t xml:space="preserve">Esimerkki 7.4312</w:t>
      </w:r>
    </w:p>
    <w:p>
      <w:r>
        <w:t xml:space="preserve">Konteksti: Lause: Ei ole: Gina oli perinyt talon vanhemmiltaan.  Hahmo: Gina: Vanhemmat</w:t>
      </w:r>
    </w:p>
    <w:p>
      <w:r>
        <w:rPr>
          <w:b/>
        </w:rPr>
        <w:t xml:space="preserve">Tulos</w:t>
      </w:r>
    </w:p>
    <w:p>
      <w:r>
        <w:t xml:space="preserve">olla avuksi</w:t>
      </w:r>
    </w:p>
    <w:p>
      <w:r>
        <w:rPr>
          <w:b/>
        </w:rPr>
        <w:t xml:space="preserve">Esimerkki 7.4313</w:t>
      </w:r>
    </w:p>
    <w:p>
      <w:r>
        <w:t xml:space="preserve">Konteksti: Gina oli perinyt talon vanhemmiltaan.  Lause: Hän halusi myydä talon.  Hahmo: Gina: Kiinteistönvälittäjä</w:t>
      </w:r>
    </w:p>
    <w:p>
      <w:r>
        <w:rPr>
          <w:b/>
        </w:rPr>
        <w:t xml:space="preserve">Tulos</w:t>
      </w:r>
    </w:p>
    <w:p>
      <w:r>
        <w:t xml:space="preserve">Ei ole</w:t>
      </w:r>
    </w:p>
    <w:p>
      <w:r>
        <w:rPr>
          <w:b/>
        </w:rPr>
        <w:t xml:space="preserve">Esimerkki 7.4314</w:t>
      </w:r>
    </w:p>
    <w:p>
      <w:r>
        <w:t xml:space="preserve">Konteksti: Gina oli perinyt talon vanhemmiltaan.  Lause: Hän halusi myydä talon.  Hahmo: Ostaja</w:t>
      </w:r>
    </w:p>
    <w:p>
      <w:r>
        <w:rPr>
          <w:b/>
        </w:rPr>
        <w:t xml:space="preserve">Tulos</w:t>
      </w:r>
    </w:p>
    <w:p>
      <w:r>
        <w:t xml:space="preserve">Ei ole</w:t>
      </w:r>
    </w:p>
    <w:p>
      <w:r>
        <w:rPr>
          <w:b/>
        </w:rPr>
        <w:t xml:space="preserve">Esimerkki 7.4315</w:t>
      </w:r>
    </w:p>
    <w:p>
      <w:r>
        <w:t xml:space="preserve">Konteksti: Gina oli perinyt talon vanhemmiltaan.  Lause: Hän halusi myydä talon.  Hahmo: Gina</w:t>
      </w:r>
    </w:p>
    <w:p>
      <w:r>
        <w:rPr>
          <w:b/>
        </w:rPr>
        <w:t xml:space="preserve">Tulos</w:t>
      </w:r>
    </w:p>
    <w:p>
      <w:r>
        <w:t xml:space="preserve">Ei ole</w:t>
      </w:r>
    </w:p>
    <w:p>
      <w:r>
        <w:rPr>
          <w:b/>
        </w:rPr>
        <w:t xml:space="preserve">Esimerkki 7.4316</w:t>
      </w:r>
    </w:p>
    <w:p>
      <w:r>
        <w:t xml:space="preserve">Konteksti: Gina oli perinyt talon vanhemmiltaan.  Lause: Hän halusi myydä talon.  Hahmo: Gina: Vanhemmat</w:t>
      </w:r>
    </w:p>
    <w:p>
      <w:r>
        <w:rPr>
          <w:b/>
        </w:rPr>
        <w:t xml:space="preserve">Tulos</w:t>
      </w:r>
    </w:p>
    <w:p>
      <w:r>
        <w:t xml:space="preserve">Ei ole</w:t>
      </w:r>
    </w:p>
    <w:p>
      <w:r>
        <w:rPr>
          <w:b/>
        </w:rPr>
        <w:t xml:space="preserve">Esimerkki 7.4317</w:t>
      </w:r>
    </w:p>
    <w:p>
      <w:r>
        <w:t xml:space="preserve">Konteksti: Gina oli perinyt talon vanhemmiltaan. Hän halusi myydä talon.  Lause: Gina otti pois tavarat, joilla oli tunnearvoa.  Hahmo: Kiinteistönvälittäjä</w:t>
      </w:r>
    </w:p>
    <w:p>
      <w:r>
        <w:rPr>
          <w:b/>
        </w:rPr>
        <w:t xml:space="preserve">Tulos</w:t>
      </w:r>
    </w:p>
    <w:p>
      <w:r>
        <w:t xml:space="preserve">Ei ole</w:t>
      </w:r>
    </w:p>
    <w:p>
      <w:r>
        <w:rPr>
          <w:b/>
        </w:rPr>
        <w:t xml:space="preserve">Esimerkki 7.4318</w:t>
      </w:r>
    </w:p>
    <w:p>
      <w:r>
        <w:t xml:space="preserve">Konteksti: Gina oli perinyt talon vanhemmiltaan. Hän halusi myydä talon.  Lause: Gina otti pois tavarat, joilla oli tunnearvoa.  Hahmo: Ostaja</w:t>
      </w:r>
    </w:p>
    <w:p>
      <w:r>
        <w:rPr>
          <w:b/>
        </w:rPr>
        <w:t xml:space="preserve">Tulos</w:t>
      </w:r>
    </w:p>
    <w:p>
      <w:r>
        <w:t xml:space="preserve">Ei ole</w:t>
      </w:r>
    </w:p>
    <w:p>
      <w:r>
        <w:rPr>
          <w:b/>
        </w:rPr>
        <w:t xml:space="preserve">Esimerkki 7.4319</w:t>
      </w:r>
    </w:p>
    <w:p>
      <w:r>
        <w:t xml:space="preserve">Konteksti: Gina oli perinyt talon vanhemmiltaan. Hän halusi myydä talon.  Lause: Gina otti pois tavarat, joilla oli tunnearvoa.  Hahmo: Gina</w:t>
      </w:r>
    </w:p>
    <w:p>
      <w:r>
        <w:rPr>
          <w:b/>
        </w:rPr>
        <w:t xml:space="preserve">Tulos</w:t>
      </w:r>
    </w:p>
    <w:p>
      <w:r>
        <w:t xml:space="preserve">muistaa menneisyytensä.</w:t>
      </w:r>
    </w:p>
    <w:p>
      <w:r>
        <w:rPr>
          <w:b/>
        </w:rPr>
        <w:t xml:space="preserve">Tulos</w:t>
      </w:r>
    </w:p>
    <w:p>
      <w:r>
        <w:t xml:space="preserve">olla kunnioittava</w:t>
      </w:r>
    </w:p>
    <w:p>
      <w:r>
        <w:rPr>
          <w:b/>
        </w:rPr>
        <w:t xml:space="preserve">Esimerkki 7.4320</w:t>
      </w:r>
    </w:p>
    <w:p>
      <w:r>
        <w:t xml:space="preserve">Konteksti: Gina oli perinyt talon vanhemmiltaan. Hän halusi myydä talon.  Lause: Gina otti pois tavarat, joilla oli tunnearvoa.  Hahmo: Vanhemmat</w:t>
      </w:r>
    </w:p>
    <w:p>
      <w:r>
        <w:rPr>
          <w:b/>
        </w:rPr>
        <w:t xml:space="preserve">Tulos</w:t>
      </w:r>
    </w:p>
    <w:p>
      <w:r>
        <w:t xml:space="preserve">Ei ole</w:t>
      </w:r>
    </w:p>
    <w:p>
      <w:r>
        <w:rPr>
          <w:b/>
        </w:rPr>
        <w:t xml:space="preserve">Esimerkki 7.4321</w:t>
      </w:r>
    </w:p>
    <w:p>
      <w:r>
        <w:t xml:space="preserve">Konteksti: Gina oli perinyt talon vanhemmiltaan. Hän halusi myydä talon. Gina otti pois tavarat, joilla oli tunnearvoa.  Lause: Hän löysi kiinteistönvälittäjän myydäkseen talon.  Hahmo: Kiinteistönvälittäjä</w:t>
      </w:r>
    </w:p>
    <w:p>
      <w:r>
        <w:rPr>
          <w:b/>
        </w:rPr>
        <w:t xml:space="preserve">Tulos</w:t>
      </w:r>
    </w:p>
    <w:p>
      <w:r>
        <w:t xml:space="preserve">olla avuksi</w:t>
      </w:r>
    </w:p>
    <w:p>
      <w:r>
        <w:rPr>
          <w:b/>
        </w:rPr>
        <w:t xml:space="preserve">Esimerkki 7.4322</w:t>
      </w:r>
    </w:p>
    <w:p>
      <w:r>
        <w:t xml:space="preserve">Konteksti: Gina oli perinyt talon vanhemmiltaan. Hän halusi myydä talon. Gina otti pois tavarat, joilla oli tunnearvoa.  Lause: Hän löysi kiinteistönvälittäjän myydäkseen talon.  Hahmo: Ostaja</w:t>
      </w:r>
    </w:p>
    <w:p>
      <w:r>
        <w:rPr>
          <w:b/>
        </w:rPr>
        <w:t xml:space="preserve">Tulos</w:t>
      </w:r>
    </w:p>
    <w:p>
      <w:r>
        <w:t xml:space="preserve">Ei ole</w:t>
      </w:r>
    </w:p>
    <w:p>
      <w:r>
        <w:rPr>
          <w:b/>
        </w:rPr>
        <w:t xml:space="preserve">Esimerkki 7.4323</w:t>
      </w:r>
    </w:p>
    <w:p>
      <w:r>
        <w:t xml:space="preserve">Konteksti: Gina oli perinyt talon vanhemmiltaan. Hän halusi myydä talon. Gina otti pois tavarat, joilla oli tunnearvoa.  Lause: Hän löysi kiinteistönvälittäjän myydäkseen talon.  Hahmo: Gina</w:t>
      </w:r>
    </w:p>
    <w:p>
      <w:r>
        <w:rPr>
          <w:b/>
        </w:rPr>
        <w:t xml:space="preserve">Tulos</w:t>
      </w:r>
    </w:p>
    <w:p>
      <w:r>
        <w:t xml:space="preserve">ansaita rahaa</w:t>
      </w:r>
    </w:p>
    <w:p>
      <w:r>
        <w:rPr>
          <w:b/>
        </w:rPr>
        <w:t xml:space="preserve">Tulos</w:t>
      </w:r>
    </w:p>
    <w:p>
      <w:r>
        <w:t xml:space="preserve">saada rahaa</w:t>
      </w:r>
    </w:p>
    <w:p>
      <w:r>
        <w:rPr>
          <w:b/>
        </w:rPr>
        <w:t xml:space="preserve">Esimerkki 7.4324</w:t>
      </w:r>
    </w:p>
    <w:p>
      <w:r>
        <w:t xml:space="preserve">Konteksti: Gina oli perinyt talon vanhemmiltaan. Hän halusi myydä talon. Gina otti pois tavarat, joilla oli tunnearvoa.  Lause: Hän löysi kiinteistönvälittäjän myydäkseen talon.  Hahmo: Vanhemmat</w:t>
      </w:r>
    </w:p>
    <w:p>
      <w:r>
        <w:rPr>
          <w:b/>
        </w:rPr>
        <w:t xml:space="preserve">Tulos</w:t>
      </w:r>
    </w:p>
    <w:p>
      <w:r>
        <w:t xml:space="preserve">Ei ole</w:t>
      </w:r>
    </w:p>
    <w:p>
      <w:r>
        <w:rPr>
          <w:b/>
        </w:rPr>
        <w:t xml:space="preserve">Esimerkki 7.4325</w:t>
      </w:r>
    </w:p>
    <w:p>
      <w:r>
        <w:t xml:space="preserve">Konteksti: Gina oli perinyt talon vanhemmiltaan. Hän halusi myydä talon. Gina otti pois tavarat, joilla oli tunnearvoa. Hän löysi kiinteistönvälittäjän myymään talon.  Lause: Gina myi talon ostajalle.  Hahmo: Gina: Kiinteistönvälittäjä</w:t>
      </w:r>
    </w:p>
    <w:p>
      <w:r>
        <w:rPr>
          <w:b/>
        </w:rPr>
        <w:t xml:space="preserve">Tulos</w:t>
      </w:r>
    </w:p>
    <w:p>
      <w:r>
        <w:t xml:space="preserve">Ei ole</w:t>
      </w:r>
    </w:p>
    <w:p>
      <w:r>
        <w:rPr>
          <w:b/>
        </w:rPr>
        <w:t xml:space="preserve">Esimerkki 7.4326</w:t>
      </w:r>
    </w:p>
    <w:p>
      <w:r>
        <w:t xml:space="preserve">Konteksti: Gina oli perinyt talon vanhemmiltaan. Hän halusi myydä talon. Gina otti pois tavarat, joilla oli tunnearvoa. Hän löysi kiinteistönvälittäjän myymään talon.  Lause: Gina myi talon ostajalle.  Hahmo: Ostaja</w:t>
      </w:r>
    </w:p>
    <w:p>
      <w:r>
        <w:rPr>
          <w:b/>
        </w:rPr>
        <w:t xml:space="preserve">Tulos</w:t>
      </w:r>
    </w:p>
    <w:p>
      <w:r>
        <w:t xml:space="preserve">uusi talo</w:t>
      </w:r>
    </w:p>
    <w:p>
      <w:r>
        <w:rPr>
          <w:b/>
        </w:rPr>
        <w:t xml:space="preserve">Tulos</w:t>
      </w:r>
    </w:p>
    <w:p>
      <w:r>
        <w:t xml:space="preserve">ostaa uusi koti</w:t>
      </w:r>
    </w:p>
    <w:p>
      <w:r>
        <w:rPr>
          <w:b/>
        </w:rPr>
        <w:t xml:space="preserve">Esimerkki 7.4327</w:t>
      </w:r>
    </w:p>
    <w:p>
      <w:r>
        <w:t xml:space="preserve">Konteksti: Gina oli perinyt talon vanhemmiltaan. Hän halusi myydä talon. Gina otti pois tavarat, joilla oli tunnearvoa. Hän löysi kiinteistönvälittäjän myymään talon.  Lause: Gina myi talon ostajalle.  Hahmo: Gina</w:t>
      </w:r>
    </w:p>
    <w:p>
      <w:r>
        <w:rPr>
          <w:b/>
        </w:rPr>
        <w:t xml:space="preserve">Tulos</w:t>
      </w:r>
    </w:p>
    <w:p>
      <w:r>
        <w:t xml:space="preserve">tehdä voittoa</w:t>
      </w:r>
    </w:p>
    <w:p>
      <w:r>
        <w:rPr>
          <w:b/>
        </w:rPr>
        <w:t xml:space="preserve">Tulos</w:t>
      </w:r>
    </w:p>
    <w:p>
      <w:r>
        <w:t xml:space="preserve">saada rahaa</w:t>
      </w:r>
    </w:p>
    <w:p>
      <w:r>
        <w:rPr>
          <w:b/>
        </w:rPr>
        <w:t xml:space="preserve">Esimerkki 7.4328</w:t>
      </w:r>
    </w:p>
    <w:p>
      <w:r>
        <w:t xml:space="preserve">Konteksti: Gina oli perinyt talon vanhemmiltaan. Hän halusi myydä talon. Gina otti pois tavarat, joilla oli tunnearvoa. Hän löysi kiinteistönvälittäjän myymään talon.  Lause: Gina myi talon ostajalle.  Hahmo: Vanhemmat</w:t>
      </w:r>
    </w:p>
    <w:p>
      <w:r>
        <w:rPr>
          <w:b/>
        </w:rPr>
        <w:t xml:space="preserve">Tulos</w:t>
      </w:r>
    </w:p>
    <w:p>
      <w:r>
        <w:t xml:space="preserve">Ei ole</w:t>
      </w:r>
    </w:p>
    <w:p>
      <w:r>
        <w:rPr>
          <w:b/>
        </w:rPr>
        <w:t xml:space="preserve">Esimerkki 7.4329</w:t>
      </w:r>
    </w:p>
    <w:p>
      <w:r>
        <w:t xml:space="preserve">Konteksti: Lause: Ei ole: Nola oli hoikka ja kaunis.  Hahmo: Agency</w:t>
      </w:r>
    </w:p>
    <w:p>
      <w:r>
        <w:rPr>
          <w:b/>
        </w:rPr>
        <w:t xml:space="preserve">Tulos</w:t>
      </w:r>
    </w:p>
    <w:p>
      <w:r>
        <w:t xml:space="preserve">Ei ole</w:t>
      </w:r>
    </w:p>
    <w:p>
      <w:r>
        <w:rPr>
          <w:b/>
        </w:rPr>
        <w:t xml:space="preserve">Esimerkki 7.4330</w:t>
      </w:r>
    </w:p>
    <w:p>
      <w:r>
        <w:t xml:space="preserve">Konteksti: Lause: Ei ole: Nola oli hoikka ja kaunis.  Hahmo: Nola</w:t>
      </w:r>
    </w:p>
    <w:p>
      <w:r>
        <w:rPr>
          <w:b/>
        </w:rPr>
        <w:t xml:space="preserve">Tulos</w:t>
      </w:r>
    </w:p>
    <w:p>
      <w:r>
        <w:t xml:space="preserve">Ei ole</w:t>
      </w:r>
    </w:p>
    <w:p>
      <w:r>
        <w:rPr>
          <w:b/>
        </w:rPr>
        <w:t xml:space="preserve">Esimerkki 7.4331</w:t>
      </w:r>
    </w:p>
    <w:p>
      <w:r>
        <w:t xml:space="preserve">Konteksti: Nola oli hoikka ja kaunis.  Lause: Hän halusi olla malli.  Hahmo: Agency</w:t>
      </w:r>
    </w:p>
    <w:p>
      <w:r>
        <w:rPr>
          <w:b/>
        </w:rPr>
        <w:t xml:space="preserve">Tulos</w:t>
      </w:r>
    </w:p>
    <w:p>
      <w:r>
        <w:t xml:space="preserve">Ei ole</w:t>
      </w:r>
    </w:p>
    <w:p>
      <w:r>
        <w:rPr>
          <w:b/>
        </w:rPr>
        <w:t xml:space="preserve">Esimerkki 7.4332</w:t>
      </w:r>
    </w:p>
    <w:p>
      <w:r>
        <w:t xml:space="preserve">Konteksti: Nola oli hoikka ja kaunis.  Lause: Hän halusi olla malli.  Hahmo: Nola</w:t>
      </w:r>
    </w:p>
    <w:p>
      <w:r>
        <w:rPr>
          <w:b/>
        </w:rPr>
        <w:t xml:space="preserve">Tulos</w:t>
      </w:r>
    </w:p>
    <w:p>
      <w:r>
        <w:t xml:space="preserve">Ei ole</w:t>
      </w:r>
    </w:p>
    <w:p>
      <w:r>
        <w:rPr>
          <w:b/>
        </w:rPr>
        <w:t xml:space="preserve">Esimerkki 7.4333</w:t>
      </w:r>
    </w:p>
    <w:p>
      <w:r>
        <w:t xml:space="preserve">Konteksti: Nola oli hoikka ja kaunis. Hän halusi olla malli.  Lause: Hän otti yhteyttä toimistoon ja näytti heille kuvia.  Hahmo: Nola: Toimisto</w:t>
      </w:r>
    </w:p>
    <w:p>
      <w:r>
        <w:rPr>
          <w:b/>
        </w:rPr>
        <w:t xml:space="preserve">Tulos</w:t>
      </w:r>
    </w:p>
    <w:p>
      <w:r>
        <w:t xml:space="preserve">saada tietoa</w:t>
      </w:r>
    </w:p>
    <w:p>
      <w:r>
        <w:rPr>
          <w:b/>
        </w:rPr>
        <w:t xml:space="preserve">Esimerkki 7.4334</w:t>
      </w:r>
    </w:p>
    <w:p>
      <w:r>
        <w:t xml:space="preserve">Konteksti: Nola oli hoikka ja kaunis. Hän halusi olla malli.  Lause: Hän otti yhteyttä toimistoon ja näytti heille kuvia.  Hahmo: Nola</w:t>
      </w:r>
    </w:p>
    <w:p>
      <w:r>
        <w:rPr>
          <w:b/>
        </w:rPr>
        <w:t xml:space="preserve">Tulos</w:t>
      </w:r>
    </w:p>
    <w:p>
      <w:r>
        <w:t xml:space="preserve">näyttää taitojaan</w:t>
      </w:r>
    </w:p>
    <w:p>
      <w:r>
        <w:rPr>
          <w:b/>
        </w:rPr>
        <w:t xml:space="preserve">Tulos</w:t>
      </w:r>
    </w:p>
    <w:p>
      <w:r>
        <w:t xml:space="preserve">saada töitä</w:t>
      </w:r>
    </w:p>
    <w:p>
      <w:r>
        <w:rPr>
          <w:b/>
        </w:rPr>
        <w:t xml:space="preserve">Esimerkki 7.4335</w:t>
      </w:r>
    </w:p>
    <w:p>
      <w:r>
        <w:t xml:space="preserve">Konteksti: Nola oli hoikka ja kaunis. Hän halusi olla malli. Hän otti yhteyttä erääseen toimistoon ja näytti heille kuvia.  Lause: Mutta hänen yllätyksekseen toimisto ei antanut hänelle sopimusta!  Hahmo: Agency</w:t>
      </w:r>
    </w:p>
    <w:p>
      <w:r>
        <w:rPr>
          <w:b/>
        </w:rPr>
        <w:t xml:space="preserve">Tulos</w:t>
      </w:r>
    </w:p>
    <w:p>
      <w:r>
        <w:t xml:space="preserve">Ei ole</w:t>
      </w:r>
    </w:p>
    <w:p>
      <w:r>
        <w:rPr>
          <w:b/>
        </w:rPr>
        <w:t xml:space="preserve">Esimerkki 7.4336</w:t>
      </w:r>
    </w:p>
    <w:p>
      <w:r>
        <w:t xml:space="preserve">Konteksti: Nola oli hoikka ja kaunis. Hän halusi olla malli. Hän otti yhteyttä erääseen toimistoon ja näytti heille kuvia.  Lause: Mutta hänen yllätyksekseen toimisto ei antanut hänelle sopimusta!  Hahmo: Nola</w:t>
      </w:r>
    </w:p>
    <w:p>
      <w:r>
        <w:rPr>
          <w:b/>
        </w:rPr>
        <w:t xml:space="preserve">Tulos</w:t>
      </w:r>
    </w:p>
    <w:p>
      <w:r>
        <w:t xml:space="preserve">Ei ole</w:t>
      </w:r>
    </w:p>
    <w:p>
      <w:r>
        <w:rPr>
          <w:b/>
        </w:rPr>
        <w:t xml:space="preserve">Esimerkki 7.4337</w:t>
      </w:r>
    </w:p>
    <w:p>
      <w:r>
        <w:t xml:space="preserve">Konteksti: Nola oli hoikka ja kaunis. Hän halusi olla malli. Hän otti yhteyttä erääseen toimistoon ja näytti heille kuvia. Mutta hänen yllätyksekseen toimisto ei antanut hänelle sopimusta!  Lause: He sanoivat Nolalle, että hän oli liian lyhyt malliksi.  Hahmo: Agency</w:t>
      </w:r>
    </w:p>
    <w:p>
      <w:r>
        <w:rPr>
          <w:b/>
        </w:rPr>
        <w:t xml:space="preserve">Tulos</w:t>
      </w:r>
    </w:p>
    <w:p>
      <w:r>
        <w:t xml:space="preserve">päästä eroon hänestä</w:t>
      </w:r>
    </w:p>
    <w:p>
      <w:r>
        <w:rPr>
          <w:b/>
        </w:rPr>
        <w:t xml:space="preserve">Esimerkki 7.4338</w:t>
      </w:r>
    </w:p>
    <w:p>
      <w:r>
        <w:t xml:space="preserve">Konteksti: Nola oli hoikka ja kaunis. Hän halusi olla malli. Hän otti yhteyttä erääseen toimistoon ja näytti heille kuvia. Mutta hänen yllätyksekseen toimisto ei antanut hänelle sopimusta!  Lause: He sanoivat Nolalle, että hän oli liian lyhyt malliksi.  Hahmo: Nola</w:t>
      </w:r>
    </w:p>
    <w:p>
      <w:r>
        <w:rPr>
          <w:b/>
        </w:rPr>
        <w:t xml:space="preserve">Tulos</w:t>
      </w:r>
    </w:p>
    <w:p>
      <w:r>
        <w:t xml:space="preserve">Ei ole</w:t>
      </w:r>
    </w:p>
    <w:p>
      <w:r>
        <w:rPr>
          <w:b/>
        </w:rPr>
        <w:t xml:space="preserve">Esimerkki 7.4339</w:t>
      </w:r>
    </w:p>
    <w:p>
      <w:r>
        <w:t xml:space="preserve">Konteksti: Lause: Ei ole: Morgan sai vuokrasopimuksen eräänä päivänä.  Hahmo: Morganin vanhemmat</w:t>
      </w:r>
    </w:p>
    <w:p>
      <w:r>
        <w:rPr>
          <w:b/>
        </w:rPr>
        <w:t xml:space="preserve">Tulos</w:t>
      </w:r>
    </w:p>
    <w:p>
      <w:r>
        <w:t xml:space="preserve">Ei ole</w:t>
      </w:r>
    </w:p>
    <w:p>
      <w:r>
        <w:rPr>
          <w:b/>
        </w:rPr>
        <w:t xml:space="preserve">Esimerkki 7.4340</w:t>
      </w:r>
    </w:p>
    <w:p>
      <w:r>
        <w:t xml:space="preserve">Konteksti: Lause: Ei ole: Morgan sai vuokrasopimuksen eräänä päivänä.  Hahmo: Morgan: Automyyjä</w:t>
      </w:r>
    </w:p>
    <w:p>
      <w:r>
        <w:rPr>
          <w:b/>
        </w:rPr>
        <w:t xml:space="preserve">Tulos</w:t>
      </w:r>
    </w:p>
    <w:p>
      <w:r>
        <w:t xml:space="preserve">Ei ole</w:t>
      </w:r>
    </w:p>
    <w:p>
      <w:r>
        <w:rPr>
          <w:b/>
        </w:rPr>
        <w:t xml:space="preserve">Esimerkki 7.4341</w:t>
      </w:r>
    </w:p>
    <w:p>
      <w:r>
        <w:t xml:space="preserve">Konteksti: Lause: Ei ole: Morgan sai vuokrasopimuksen eräänä päivänä.  Hahmo: Morgan</w:t>
      </w:r>
    </w:p>
    <w:p>
      <w:r>
        <w:rPr>
          <w:b/>
        </w:rPr>
        <w:t xml:space="preserve">Tulos</w:t>
      </w:r>
    </w:p>
    <w:p>
      <w:r>
        <w:t xml:space="preserve">saada jotain</w:t>
      </w:r>
    </w:p>
    <w:p>
      <w:r>
        <w:rPr>
          <w:b/>
        </w:rPr>
        <w:t xml:space="preserve">Esimerkki 7.4342</w:t>
      </w:r>
    </w:p>
    <w:p>
      <w:r>
        <w:t xml:space="preserve">Konteksti: Morgan sai vuokrasopimuksen eräänä päivänä.  Lause: Hänellä oli vain rajallinen määrä kilometrejä.  Hahmo: Morganin vanhemmat</w:t>
      </w:r>
    </w:p>
    <w:p>
      <w:r>
        <w:rPr>
          <w:b/>
        </w:rPr>
        <w:t xml:space="preserve">Tulos</w:t>
      </w:r>
    </w:p>
    <w:p>
      <w:r>
        <w:t xml:space="preserve">Ei ole</w:t>
      </w:r>
    </w:p>
    <w:p>
      <w:r>
        <w:rPr>
          <w:b/>
        </w:rPr>
        <w:t xml:space="preserve">Esimerkki 7.4343</w:t>
      </w:r>
    </w:p>
    <w:p>
      <w:r>
        <w:t xml:space="preserve">Konteksti: Morgan sai vuokrasopimuksen eräänä päivänä.  Lause: Hänellä oli vain rajallinen määrä kilometrejä.  Hahmo: Morgan: Autokauppias</w:t>
      </w:r>
    </w:p>
    <w:p>
      <w:r>
        <w:rPr>
          <w:b/>
        </w:rPr>
        <w:t xml:space="preserve">Tulos</w:t>
      </w:r>
    </w:p>
    <w:p>
      <w:r>
        <w:t xml:space="preserve">Ei ole</w:t>
      </w:r>
    </w:p>
    <w:p>
      <w:r>
        <w:rPr>
          <w:b/>
        </w:rPr>
        <w:t xml:space="preserve">Esimerkki 7.4344</w:t>
      </w:r>
    </w:p>
    <w:p>
      <w:r>
        <w:t xml:space="preserve">Konteksti: Morgan sai vuokrasopimuksen eräänä päivänä.  Lause: Hänellä oli vain rajallinen määrä kilometrejä.  Hahmo: Morgan</w:t>
      </w:r>
    </w:p>
    <w:p>
      <w:r>
        <w:rPr>
          <w:b/>
        </w:rPr>
        <w:t xml:space="preserve">Tulos</w:t>
      </w:r>
    </w:p>
    <w:p>
      <w:r>
        <w:t xml:space="preserve">Ei ole</w:t>
      </w:r>
    </w:p>
    <w:p>
      <w:r>
        <w:rPr>
          <w:b/>
        </w:rPr>
        <w:t xml:space="preserve">Esimerkki 7.4345</w:t>
      </w:r>
    </w:p>
    <w:p>
      <w:r>
        <w:t xml:space="preserve">Konteksti: Morgan sai vuokrasopimuksen eräänä päivänä. Hänellä oli vain rajallinen määrä kilometrejä.  Lause: Hänen vanhempansa kielsivät häntä ajamasta liian kauas.  Hahmo: Morganin vanhemmat</w:t>
      </w:r>
    </w:p>
    <w:p>
      <w:r>
        <w:rPr>
          <w:b/>
        </w:rPr>
        <w:t xml:space="preserve">Tulos</w:t>
      </w:r>
    </w:p>
    <w:p>
      <w:r>
        <w:t xml:space="preserve">pitää lapsensa turvassa</w:t>
      </w:r>
    </w:p>
    <w:p>
      <w:r>
        <w:rPr>
          <w:b/>
        </w:rPr>
        <w:t xml:space="preserve">Tulos</w:t>
      </w:r>
    </w:p>
    <w:p>
      <w:r>
        <w:t xml:space="preserve">opettaa häntä</w:t>
      </w:r>
    </w:p>
    <w:p>
      <w:r>
        <w:rPr>
          <w:b/>
        </w:rPr>
        <w:t xml:space="preserve">Esimerkki 7.4346</w:t>
      </w:r>
    </w:p>
    <w:p>
      <w:r>
        <w:t xml:space="preserve">Konteksti: Morgan sai vuokrasopimuksen eräänä päivänä. Hänellä oli vain rajallinen määrä kilometrejä.  Lause: Hänen vanhempansa kielsivät häntä ajamasta liian kauas.  Hahmo: Morgan: Autokauppias</w:t>
      </w:r>
    </w:p>
    <w:p>
      <w:r>
        <w:rPr>
          <w:b/>
        </w:rPr>
        <w:t xml:space="preserve">Tulos</w:t>
      </w:r>
    </w:p>
    <w:p>
      <w:r>
        <w:t xml:space="preserve">Ei ole</w:t>
      </w:r>
    </w:p>
    <w:p>
      <w:r>
        <w:rPr>
          <w:b/>
        </w:rPr>
        <w:t xml:space="preserve">Esimerkki 7.4347</w:t>
      </w:r>
    </w:p>
    <w:p>
      <w:r>
        <w:t xml:space="preserve">Konteksti: Morgan sai vuokrasopimuksen eräänä päivänä. Hänellä oli vain rajallinen määrä kilometrejä.  Lause: Hänen vanhempansa kielsivät häntä ajamasta liian kauas.  Hahmo: Morgan</w:t>
      </w:r>
    </w:p>
    <w:p>
      <w:r>
        <w:rPr>
          <w:b/>
        </w:rPr>
        <w:t xml:space="preserve">Tulos</w:t>
      </w:r>
    </w:p>
    <w:p>
      <w:r>
        <w:t xml:space="preserve">Ei ole</w:t>
      </w:r>
    </w:p>
    <w:p>
      <w:r>
        <w:rPr>
          <w:b/>
        </w:rPr>
        <w:t xml:space="preserve">Esimerkki 7.4348</w:t>
      </w:r>
    </w:p>
    <w:p>
      <w:r>
        <w:t xml:space="preserve">Konteksti: Morgan sai vuokrasopimuksen eräänä päivänä. Hänellä oli vain rajallinen määrä kilometrejä. Hänen vanhempansa kielsivät häntä ajamasta liian kauas.  Lause: Morgan ajoi joka päivä hyvin pitkälle.  Hahmo: Morganin vanhemmat</w:t>
      </w:r>
    </w:p>
    <w:p>
      <w:r>
        <w:rPr>
          <w:b/>
        </w:rPr>
        <w:t xml:space="preserve">Tulos</w:t>
      </w:r>
    </w:p>
    <w:p>
      <w:r>
        <w:t xml:space="preserve">Ei ole</w:t>
      </w:r>
    </w:p>
    <w:p>
      <w:r>
        <w:rPr>
          <w:b/>
        </w:rPr>
        <w:t xml:space="preserve">Esimerkki 7.4349</w:t>
      </w:r>
    </w:p>
    <w:p>
      <w:r>
        <w:t xml:space="preserve">Konteksti: Morgan sai vuokrasopimuksen eräänä päivänä. Hänellä oli vain rajallinen määrä kilometrejä. Hänen vanhempansa kielsivät häntä ajamasta liian kauas.  Lause: Morgan ajoi joka päivä hyvin pitkälle.  Hahmo: Morgan: Autokauppias</w:t>
      </w:r>
    </w:p>
    <w:p>
      <w:r>
        <w:rPr>
          <w:b/>
        </w:rPr>
        <w:t xml:space="preserve">Tulos</w:t>
      </w:r>
    </w:p>
    <w:p>
      <w:r>
        <w:t xml:space="preserve">Ei ole</w:t>
      </w:r>
    </w:p>
    <w:p>
      <w:r>
        <w:rPr>
          <w:b/>
        </w:rPr>
        <w:t xml:space="preserve">Esimerkki 7.4350</w:t>
      </w:r>
    </w:p>
    <w:p>
      <w:r>
        <w:t xml:space="preserve">Konteksti: Morgan sai vuokrasopimuksen eräänä päivänä. Hänellä oli vain rajallinen määrä kilometrejä. Hänen vanhempansa kielsivät häntä ajamasta liian kauas.  Lause: Morgan ajoi joka päivä hyvin pitkälle.  Hahmo: Morgan</w:t>
      </w:r>
    </w:p>
    <w:p>
      <w:r>
        <w:rPr>
          <w:b/>
        </w:rPr>
        <w:t xml:space="preserve">Tulos</w:t>
      </w:r>
    </w:p>
    <w:p>
      <w:r>
        <w:t xml:space="preserve">nauttia uudesta autostaan</w:t>
      </w:r>
    </w:p>
    <w:p>
      <w:r>
        <w:rPr>
          <w:b/>
        </w:rPr>
        <w:t xml:space="preserve">Esimerkki 7.4351</w:t>
      </w:r>
    </w:p>
    <w:p>
      <w:r>
        <w:t xml:space="preserve">Konteksti: Morgan sai vuokrasopimuksen eräänä päivänä. Hänellä oli vain rajallinen määrä kilometrejä. Hänen vanhempansa kielsivät häntä ajamasta liian kauas. Morgan ajoi hyvin pitkälle joka päivä.  Lause: Hän joutui lopulta maksamaan jälleenmyyjälleen paljon rahaa jokaisesta kilometristä.  Hahmo: Morganin vanhemmat</w:t>
      </w:r>
    </w:p>
    <w:p>
      <w:r>
        <w:rPr>
          <w:b/>
        </w:rPr>
        <w:t xml:space="preserve">Tulos</w:t>
      </w:r>
    </w:p>
    <w:p>
      <w:r>
        <w:t xml:space="preserve">Ei ole</w:t>
      </w:r>
    </w:p>
    <w:p>
      <w:r>
        <w:rPr>
          <w:b/>
        </w:rPr>
        <w:t xml:space="preserve">Esimerkki 7.4352</w:t>
      </w:r>
    </w:p>
    <w:p>
      <w:r>
        <w:t xml:space="preserve">Konteksti: Morgan sai vuokrasopimuksen eräänä päivänä. Hänellä oli vain rajallinen määrä kilometrejä. Hänen vanhempansa kielsivät häntä ajamasta liian kauas. Morgan ajoi hyvin pitkälle joka päivä.  Lause: Hän joutui lopulta maksamaan jälleenmyyjälleen paljon rahaa jokaisesta kilometristä.  Hahmo: Morgan: Autokauppias</w:t>
      </w:r>
    </w:p>
    <w:p>
      <w:r>
        <w:rPr>
          <w:b/>
        </w:rPr>
        <w:t xml:space="preserve">Tulos</w:t>
      </w:r>
    </w:p>
    <w:p>
      <w:r>
        <w:t xml:space="preserve">Ei ole</w:t>
      </w:r>
    </w:p>
    <w:p>
      <w:r>
        <w:rPr>
          <w:b/>
        </w:rPr>
        <w:t xml:space="preserve">Esimerkki 7.4353</w:t>
      </w:r>
    </w:p>
    <w:p>
      <w:r>
        <w:t xml:space="preserve">Konteksti: Morgan sai vuokrasopimuksen eräänä päivänä. Hänellä oli vain rajallinen määrä kilometrejä. Hänen vanhempansa kielsivät häntä ajamasta liian kauas. Morgan ajoi hyvin pitkälle joka päivä.  Lause: Hän joutui lopulta maksamaan jälleenmyyjälleen paljon rahaa jokaisesta kilometristä.  Hahmo: Morgan</w:t>
      </w:r>
    </w:p>
    <w:p>
      <w:r>
        <w:rPr>
          <w:b/>
        </w:rPr>
        <w:t xml:space="preserve">Tulos</w:t>
      </w:r>
    </w:p>
    <w:p>
      <w:r>
        <w:t xml:space="preserve">pitää kiinni sopimuksestaan</w:t>
      </w:r>
    </w:p>
    <w:p>
      <w:r>
        <w:rPr>
          <w:b/>
        </w:rPr>
        <w:t xml:space="preserve">Esimerkki 7.4354</w:t>
      </w:r>
    </w:p>
    <w:p>
      <w:r>
        <w:t xml:space="preserve">Konteksti: Lause: Ei ole: Joan vietti koko aamun keräten pekaanipähkinöitä puustaan.  Hahmo: Tyttö</w:t>
      </w:r>
    </w:p>
    <w:p>
      <w:r>
        <w:rPr>
          <w:b/>
        </w:rPr>
        <w:t xml:space="preserve">Tulos</w:t>
      </w:r>
    </w:p>
    <w:p>
      <w:r>
        <w:t xml:space="preserve">Ei ole</w:t>
      </w:r>
    </w:p>
    <w:p>
      <w:r>
        <w:rPr>
          <w:b/>
        </w:rPr>
        <w:t xml:space="preserve">Esimerkki 7.4355</w:t>
      </w:r>
    </w:p>
    <w:p>
      <w:r>
        <w:t xml:space="preserve">Konteksti: Lause: Ei ole: Joan vietti koko aamun keräten pekaanipähkinöitä puustaan.  Hahmo: Joan</w:t>
      </w:r>
    </w:p>
    <w:p>
      <w:r>
        <w:rPr>
          <w:b/>
        </w:rPr>
        <w:t xml:space="preserve">Tulos</w:t>
      </w:r>
    </w:p>
    <w:p>
      <w:r>
        <w:t xml:space="preserve">pekaanipähkinäpiirakan tekeminen</w:t>
      </w:r>
    </w:p>
    <w:p>
      <w:r>
        <w:rPr>
          <w:b/>
        </w:rPr>
        <w:t xml:space="preserve">Esimerkki 7.4356</w:t>
      </w:r>
    </w:p>
    <w:p>
      <w:r>
        <w:t xml:space="preserve">Konteksti: Joan vietti koko aamun keräämällä pekaanipähkinöitä puustaan.  Lause: Iltapäivän aikana hän poisti kuoret.  Hahmo: Tyttö</w:t>
      </w:r>
    </w:p>
    <w:p>
      <w:r>
        <w:rPr>
          <w:b/>
        </w:rPr>
        <w:t xml:space="preserve">Tulos</w:t>
      </w:r>
    </w:p>
    <w:p>
      <w:r>
        <w:t xml:space="preserve">Ei ole</w:t>
      </w:r>
    </w:p>
    <w:p>
      <w:r>
        <w:rPr>
          <w:b/>
        </w:rPr>
        <w:t xml:space="preserve">Esimerkki 7.4357</w:t>
      </w:r>
    </w:p>
    <w:p>
      <w:r>
        <w:t xml:space="preserve">Konteksti: Joan vietti koko aamun keräämällä pekaanipähkinöitä puustaan.  Lause: Iltapäivän aikana hän poisti kuoret.  Hahmo: Joan</w:t>
      </w:r>
    </w:p>
    <w:p>
      <w:r>
        <w:rPr>
          <w:b/>
        </w:rPr>
        <w:t xml:space="preserve">Tulos</w:t>
      </w:r>
    </w:p>
    <w:p>
      <w:r>
        <w:t xml:space="preserve">valmistaa ne syötäväksi</w:t>
      </w:r>
    </w:p>
    <w:p>
      <w:r>
        <w:rPr>
          <w:b/>
        </w:rPr>
        <w:t xml:space="preserve">Tulos</w:t>
      </w:r>
    </w:p>
    <w:p>
      <w:r>
        <w:t xml:space="preserve">syödä pähkinöitä</w:t>
      </w:r>
    </w:p>
    <w:p>
      <w:r>
        <w:rPr>
          <w:b/>
        </w:rPr>
        <w:t xml:space="preserve">Esimerkki 7.4358</w:t>
      </w:r>
    </w:p>
    <w:p>
      <w:r>
        <w:t xml:space="preserve">Konteksti: Joan vietti koko aamun keräämällä pekaanipähkinöitä puustaan. Iltapäivällä hän poisti kuoret.  Lause: Kun pähkinät olivat valmiita, hän teki niistä pekaanipähkinäpiirakoita.  Hahmo: Tyttö</w:t>
      </w:r>
    </w:p>
    <w:p>
      <w:r>
        <w:rPr>
          <w:b/>
        </w:rPr>
        <w:t xml:space="preserve">Tulos</w:t>
      </w:r>
    </w:p>
    <w:p>
      <w:r>
        <w:t xml:space="preserve">Ei ole</w:t>
      </w:r>
    </w:p>
    <w:p>
      <w:r>
        <w:rPr>
          <w:b/>
        </w:rPr>
        <w:t xml:space="preserve">Esimerkki 7.4359</w:t>
      </w:r>
    </w:p>
    <w:p>
      <w:r>
        <w:t xml:space="preserve">Konteksti: Joan vietti koko aamun keräämällä pekaanipähkinöitä puustaan. Iltapäivällä hän poisti kuoret.  Lause: Kun pähkinät olivat valmiita, hän teki niistä pekaanipähkinäpiirakoita.  Hahmo: Joan</w:t>
      </w:r>
    </w:p>
    <w:p>
      <w:r>
        <w:rPr>
          <w:b/>
        </w:rPr>
        <w:t xml:space="preserve">Tulos</w:t>
      </w:r>
    </w:p>
    <w:p>
      <w:r>
        <w:t xml:space="preserve">valmistaa heidän kanssaan ruokaa</w:t>
      </w:r>
    </w:p>
    <w:p>
      <w:r>
        <w:rPr>
          <w:b/>
        </w:rPr>
        <w:t xml:space="preserve">Esimerkki 7.4360</w:t>
      </w:r>
    </w:p>
    <w:p>
      <w:r>
        <w:t xml:space="preserve">Konteksti: Joan vietti koko aamun keräämällä pekaanipähkinöitä puustaan. Iltapäivällä hän poisti kuoret. Kun pähkinät olivat valmiita, hän teki niistä pekaanipähkinäpiirakoita.  Lause: Hän tarjosi jälkiruoaksi piirakkaa, mutta hänen nuorempi tyttönsä tukehtui pähkinään.  Hahmo: Tyttö</w:t>
      </w:r>
    </w:p>
    <w:p>
      <w:r>
        <w:rPr>
          <w:b/>
        </w:rPr>
        <w:t xml:space="preserve">Tulos</w:t>
      </w:r>
    </w:p>
    <w:p>
      <w:r>
        <w:t xml:space="preserve">Ei ole</w:t>
      </w:r>
    </w:p>
    <w:p>
      <w:r>
        <w:rPr>
          <w:b/>
        </w:rPr>
        <w:t xml:space="preserve">Esimerkki 7.4361</w:t>
      </w:r>
    </w:p>
    <w:p>
      <w:r>
        <w:t xml:space="preserve">Konteksti: Joan vietti koko aamun keräämällä pekaanipähkinöitä puustaan. Iltapäivällä hän poisti kuoret. Kun pähkinät olivat valmiita, hän teki niistä pekaanipähkinäpiirakoita.  Lause: Hän tarjosi jälkiruoaksi piirakkaa, mutta hänen nuorempi tyttönsä tukehtui pähkinään.  Hahmo: Joan</w:t>
      </w:r>
    </w:p>
    <w:p>
      <w:r>
        <w:rPr>
          <w:b/>
        </w:rPr>
        <w:t xml:space="preserve">Tulos</w:t>
      </w:r>
    </w:p>
    <w:p>
      <w:r>
        <w:t xml:space="preserve">yllättää perheenjäsenensä ruoanlaittotaidoillaan</w:t>
      </w:r>
    </w:p>
    <w:p>
      <w:r>
        <w:rPr>
          <w:b/>
        </w:rPr>
        <w:t xml:space="preserve">Esimerkki 7.4362</w:t>
      </w:r>
    </w:p>
    <w:p>
      <w:r>
        <w:t xml:space="preserve">Konteksti: Joan vietti koko aamun keräämällä pekaanipähkinöitä puustaan. Iltapäivällä hän poisti kuoret. Kun pähkinät olivat valmiita, hän teki niistä pekaanipähkinäpiirakoita. Hän tarjoili piirakkaa jälkiruoaksi, mutta hänen nuorempi tyttönsä tukehtui pähkinään.  Lause: Koska se oli suuri koettelemus, Joan ei enää koskaan poiminut pähkinöitä puustaan.  Hahmo: Tyttö</w:t>
      </w:r>
    </w:p>
    <w:p>
      <w:r>
        <w:rPr>
          <w:b/>
        </w:rPr>
        <w:t xml:space="preserve">Tulos</w:t>
      </w:r>
    </w:p>
    <w:p>
      <w:r>
        <w:t xml:space="preserve">Ei ole</w:t>
      </w:r>
    </w:p>
    <w:p>
      <w:r>
        <w:rPr>
          <w:b/>
        </w:rPr>
        <w:t xml:space="preserve">Esimerkki 7.4363</w:t>
      </w:r>
    </w:p>
    <w:p>
      <w:r>
        <w:t xml:space="preserve">Konteksti: Joan vietti koko aamun keräämällä pekaanipähkinöitä puustaan. Iltapäivällä hän poisti kuoret. Kun pähkinät olivat valmiita, hän teki niistä pekaanipähkinäpiirakoita. Hän tarjoili piirakkaa jälkiruoaksi, mutta hänen nuorempi tyttönsä tukehtui pähkinään.  Lause: Koska se oli suuri koettelemus, Joan ei enää koskaan poiminut pähkinöitä puustaan.  Hahmo: Joan</w:t>
      </w:r>
    </w:p>
    <w:p>
      <w:r>
        <w:rPr>
          <w:b/>
        </w:rPr>
        <w:t xml:space="preserve">Tulos</w:t>
      </w:r>
    </w:p>
    <w:p>
      <w:r>
        <w:t xml:space="preserve">varmistaa, että hänen valmistamansa ruoka on turvallista syödä.</w:t>
      </w:r>
    </w:p>
    <w:p>
      <w:r>
        <w:rPr>
          <w:b/>
        </w:rPr>
        <w:t xml:space="preserve">Tulos</w:t>
      </w:r>
    </w:p>
    <w:p>
      <w:r>
        <w:t xml:space="preserve">olla avuksi</w:t>
      </w:r>
    </w:p>
    <w:p>
      <w:r>
        <w:rPr>
          <w:b/>
        </w:rPr>
        <w:t xml:space="preserve">Esimerkki 7.4364</w:t>
      </w:r>
    </w:p>
    <w:p>
      <w:r>
        <w:t xml:space="preserve">Konteksti: Lause: Ei ole: Joella oli tyttöystävä, jota hän rakasti kovasti.  Hahmo: Tyttöystävä</w:t>
      </w:r>
    </w:p>
    <w:p>
      <w:r>
        <w:rPr>
          <w:b/>
        </w:rPr>
        <w:t xml:space="preserve">Tulos</w:t>
      </w:r>
    </w:p>
    <w:p>
      <w:r>
        <w:t xml:space="preserve">Ei ole</w:t>
      </w:r>
    </w:p>
    <w:p>
      <w:r>
        <w:rPr>
          <w:b/>
        </w:rPr>
        <w:t xml:space="preserve">Esimerkki 7.4365</w:t>
      </w:r>
    </w:p>
    <w:p>
      <w:r>
        <w:t xml:space="preserve">Konteksti: Lause: Ei ole: Joella oli tyttöystävä, jota hän rakasti kovasti.  Hahmo: Joe</w:t>
      </w:r>
    </w:p>
    <w:p>
      <w:r>
        <w:rPr>
          <w:b/>
        </w:rPr>
        <w:t xml:space="preserve">Tulos</w:t>
      </w:r>
    </w:p>
    <w:p>
      <w:r>
        <w:t xml:space="preserve">olla pari</w:t>
      </w:r>
    </w:p>
    <w:p>
      <w:r>
        <w:rPr>
          <w:b/>
        </w:rPr>
        <w:t xml:space="preserve">Esimerkki 7.4366</w:t>
      </w:r>
    </w:p>
    <w:p>
      <w:r>
        <w:t xml:space="preserve">Konteksti: Lause: Ei ole: Joella oli tyttöystävä, jota hän rakasti kovasti.  Hahmo: Lapset</w:t>
      </w:r>
    </w:p>
    <w:p>
      <w:r>
        <w:rPr>
          <w:b/>
        </w:rPr>
        <w:t xml:space="preserve">Tulos</w:t>
      </w:r>
    </w:p>
    <w:p>
      <w:r>
        <w:t xml:space="preserve">Ei ole</w:t>
      </w:r>
    </w:p>
    <w:p>
      <w:r>
        <w:rPr>
          <w:b/>
        </w:rPr>
        <w:t xml:space="preserve">Esimerkki 7.4367</w:t>
      </w:r>
    </w:p>
    <w:p>
      <w:r>
        <w:t xml:space="preserve">Konteksti: Joella oli tyttöystävä, jota hän rakasti kovasti.  Lause: He olivat molemmat valmistuneet yliopistosta ja heillä oli suuria suunnitelmia.  Hahmo: Joe: Tyttöystävä</w:t>
      </w:r>
    </w:p>
    <w:p>
      <w:r>
        <w:rPr>
          <w:b/>
        </w:rPr>
        <w:t xml:space="preserve">Tulos</w:t>
      </w:r>
    </w:p>
    <w:p>
      <w:r>
        <w:t xml:space="preserve">olla Joen kanssa mahdollisimman paljon</w:t>
      </w:r>
    </w:p>
    <w:p>
      <w:r>
        <w:rPr>
          <w:b/>
        </w:rPr>
        <w:t xml:space="preserve">Esimerkki 7.4368</w:t>
      </w:r>
    </w:p>
    <w:p>
      <w:r>
        <w:t xml:space="preserve">Konteksti: Joella oli tyttöystävä, jota hän rakasti kovasti.  Lause: He olivat molemmat valmistuneet yliopistosta ja heillä oli suuria suunnitelmia.  Hahmo: Joe</w:t>
      </w:r>
    </w:p>
    <w:p>
      <w:r>
        <w:rPr>
          <w:b/>
        </w:rPr>
        <w:t xml:space="preserve">Tulos</w:t>
      </w:r>
    </w:p>
    <w:p>
      <w:r>
        <w:t xml:space="preserve">suunnitella tulevaisuuttaan tyttöystävänsä kanssa</w:t>
      </w:r>
    </w:p>
    <w:p>
      <w:r>
        <w:rPr>
          <w:b/>
        </w:rPr>
        <w:t xml:space="preserve">Tulos</w:t>
      </w:r>
    </w:p>
    <w:p>
      <w:r>
        <w:t xml:space="preserve">siirtyä yliopistosta eteenpäin</w:t>
      </w:r>
    </w:p>
    <w:p>
      <w:r>
        <w:rPr>
          <w:b/>
        </w:rPr>
        <w:t xml:space="preserve">Esimerkki 7.4369</w:t>
      </w:r>
    </w:p>
    <w:p>
      <w:r>
        <w:t xml:space="preserve">Konteksti: Joella oli tyttöystävä, jota hän rakasti kovasti.  Lause: He olivat molemmat valmistuneet yliopistosta ja heillä oli suuria suunnitelmia.  Hahmo: Lapset</w:t>
      </w:r>
    </w:p>
    <w:p>
      <w:r>
        <w:rPr>
          <w:b/>
        </w:rPr>
        <w:t xml:space="preserve">Tulos</w:t>
      </w:r>
    </w:p>
    <w:p>
      <w:r>
        <w:t xml:space="preserve">Ei ole</w:t>
      </w:r>
    </w:p>
    <w:p>
      <w:r>
        <w:rPr>
          <w:b/>
        </w:rPr>
        <w:t xml:space="preserve">Esimerkki 7.4370</w:t>
      </w:r>
    </w:p>
    <w:p>
      <w:r>
        <w:t xml:space="preserve">Konteksti: Joella oli tyttöystävä, jota hän rakasti kovasti. He olivat molemmat valmistuneet yliopistosta ja heillä oli suuria suunnitelmia.  Lause: Eräänä aamuna Joe päätti, että hän halusi matkustaa.  Hahmo: Joe: Tyttöystävä</w:t>
      </w:r>
    </w:p>
    <w:p>
      <w:r>
        <w:rPr>
          <w:b/>
        </w:rPr>
        <w:t xml:space="preserve">Tulos</w:t>
      </w:r>
    </w:p>
    <w:p>
      <w:r>
        <w:t xml:space="preserve">Tutustu maailmaan</w:t>
      </w:r>
    </w:p>
    <w:p>
      <w:r>
        <w:rPr>
          <w:b/>
        </w:rPr>
        <w:t xml:space="preserve">Tulos</w:t>
      </w:r>
    </w:p>
    <w:p>
      <w:r>
        <w:t xml:space="preserve">elää elämää</w:t>
      </w:r>
    </w:p>
    <w:p>
      <w:r>
        <w:rPr>
          <w:b/>
        </w:rPr>
        <w:t xml:space="preserve">Tulos</w:t>
      </w:r>
    </w:p>
    <w:p>
      <w:r>
        <w:t xml:space="preserve">innoissaan elämänsä aloittamisesta</w:t>
      </w:r>
    </w:p>
    <w:p>
      <w:r>
        <w:rPr>
          <w:b/>
        </w:rPr>
        <w:t xml:space="preserve">Esimerkki 7.4371</w:t>
      </w:r>
    </w:p>
    <w:p>
      <w:r>
        <w:t xml:space="preserve">Konteksti: Joella oli tyttöystävä, jota hän rakasti kovasti. He olivat molemmat valmistuneet yliopistosta ja heillä oli suuria suunnitelmia.  Lause: Eräänä aamuna Joe päätti, että hän halusi matkustaa.  Hahmo: Joe</w:t>
      </w:r>
    </w:p>
    <w:p>
      <w:r>
        <w:rPr>
          <w:b/>
        </w:rPr>
        <w:t xml:space="preserve">Tulos</w:t>
      </w:r>
    </w:p>
    <w:p>
      <w:r>
        <w:t xml:space="preserve">tutkia maailmaa</w:t>
      </w:r>
    </w:p>
    <w:p>
      <w:r>
        <w:rPr>
          <w:b/>
        </w:rPr>
        <w:t xml:space="preserve">Tulos</w:t>
      </w:r>
    </w:p>
    <w:p>
      <w:r>
        <w:t xml:space="preserve">nähdä jotain uutta</w:t>
      </w:r>
    </w:p>
    <w:p>
      <w:r>
        <w:rPr>
          <w:b/>
        </w:rPr>
        <w:t xml:space="preserve">Esimerkki 7.4372</w:t>
      </w:r>
    </w:p>
    <w:p>
      <w:r>
        <w:t xml:space="preserve">Konteksti: Joella oli tyttöystävä, jota hän rakasti kovasti. He olivat molemmat valmistuneet yliopistosta ja heillä oli suuria suunnitelmia.  Lause: Eräänä aamuna Joe päätti, että hän halusi matkustaa.  Hahmo: Lapset</w:t>
      </w:r>
    </w:p>
    <w:p>
      <w:r>
        <w:rPr>
          <w:b/>
        </w:rPr>
        <w:t xml:space="preserve">Tulos</w:t>
      </w:r>
    </w:p>
    <w:p>
      <w:r>
        <w:t xml:space="preserve">Ei ole</w:t>
      </w:r>
    </w:p>
    <w:p>
      <w:r>
        <w:rPr>
          <w:b/>
        </w:rPr>
        <w:t xml:space="preserve">Esimerkki 7.4373</w:t>
      </w:r>
    </w:p>
    <w:p>
      <w:r>
        <w:t xml:space="preserve">Konteksti: Joella oli tyttöystävä, jota hän rakasti kovasti. He olivat molemmat valmistuneet yliopistosta ja heillä oli suuria suunnitelmia. Eräänä aamuna Joe päätti, että hän halusi matkustaa.  Lause: Hän keskusteli tyttöystävänsä kanssa, mutta tämä halusi perheen.  Hahmo: Tyttöystävä</w:t>
      </w:r>
    </w:p>
    <w:p>
      <w:r>
        <w:rPr>
          <w:b/>
        </w:rPr>
        <w:t xml:space="preserve">Tulos</w:t>
      </w:r>
    </w:p>
    <w:p>
      <w:r>
        <w:t xml:space="preserve">hallita Joeta ja hänen elämäänsä</w:t>
      </w:r>
    </w:p>
    <w:p>
      <w:r>
        <w:rPr>
          <w:b/>
        </w:rPr>
        <w:t xml:space="preserve">Esimerkki 7.4374</w:t>
      </w:r>
    </w:p>
    <w:p>
      <w:r>
        <w:t xml:space="preserve">Konteksti: Joella oli tyttöystävä, jota hän rakasti kovasti. He olivat molemmat valmistuneet yliopistosta ja heillä oli suuria suunnitelmia. Eräänä aamuna Joe päätti, että hän halusi matkustaa.  Lause: Hän keskusteli tyttöystävänsä kanssa, mutta tämä halusi perheen.  Hahmo: Joe</w:t>
      </w:r>
    </w:p>
    <w:p>
      <w:r>
        <w:rPr>
          <w:b/>
        </w:rPr>
        <w:t xml:space="preserve">Tulos</w:t>
      </w:r>
    </w:p>
    <w:p>
      <w:r>
        <w:t xml:space="preserve">matkustaa</w:t>
      </w:r>
    </w:p>
    <w:p>
      <w:r>
        <w:rPr>
          <w:b/>
        </w:rPr>
        <w:t xml:space="preserve">Tulos</w:t>
      </w:r>
    </w:p>
    <w:p>
      <w:r>
        <w:t xml:space="preserve">ottaa tyttöystävänsä mukaansa ja asua jossain uudessa paikassa.</w:t>
      </w:r>
    </w:p>
    <w:p>
      <w:r>
        <w:rPr>
          <w:b/>
        </w:rPr>
        <w:t xml:space="preserve">Esimerkki 7.4375</w:t>
      </w:r>
    </w:p>
    <w:p>
      <w:r>
        <w:t xml:space="preserve">Konteksti: Joella oli tyttöystävä, jota hän rakasti kovasti. He olivat molemmat valmistuneet yliopistosta ja heillä oli suuria suunnitelmia. Eräänä aamuna Joe päätti, että hän halusi matkustaa.  Lause: Hän keskusteli tyttöystävänsä kanssa, mutta tämä halusi perheen.  Hahmo: Lapset</w:t>
      </w:r>
    </w:p>
    <w:p>
      <w:r>
        <w:rPr>
          <w:b/>
        </w:rPr>
        <w:t xml:space="preserve">Tulos</w:t>
      </w:r>
    </w:p>
    <w:p>
      <w:r>
        <w:t xml:space="preserve">Ei ole</w:t>
      </w:r>
    </w:p>
    <w:p>
      <w:r>
        <w:rPr>
          <w:b/>
        </w:rPr>
        <w:t xml:space="preserve">Esimerkki 7.4376</w:t>
      </w:r>
    </w:p>
    <w:p>
      <w:r>
        <w:t xml:space="preserve">Konteksti: Joella oli tyttöystävä, jota hän rakasti kovasti. He olivat molemmat valmistuneet yliopistosta ja heillä oli suuria suunnitelmia. Eräänä aamuna Joe päätti, että hän halusi matkustaa. Hän keskusteli tyttöystävänsä kanssa, mutta tämä halusi perheen.  Lause: Joe luopui kaikista matkaunelmistaan kasvattaakseen lapsia.  Hahmo: Tyttöystävä</w:t>
      </w:r>
    </w:p>
    <w:p>
      <w:r>
        <w:rPr>
          <w:b/>
        </w:rPr>
        <w:t xml:space="preserve">Tulos</w:t>
      </w:r>
    </w:p>
    <w:p>
      <w:r>
        <w:t xml:space="preserve">Ei ole</w:t>
      </w:r>
    </w:p>
    <w:p>
      <w:r>
        <w:rPr>
          <w:b/>
        </w:rPr>
        <w:t xml:space="preserve">Esimerkki 7.4377</w:t>
      </w:r>
    </w:p>
    <w:p>
      <w:r>
        <w:t xml:space="preserve">Konteksti: Joella oli tyttöystävä, jota hän rakasti kovasti. He olivat molemmat valmistuneet yliopistosta ja heillä oli suuria suunnitelmia. Eräänä aamuna Joe päätti, että hän halusi matkustaa. Hän keskusteli tyttöystävänsä kanssa, mutta tämä halusi perheen.  Lause: Joe luopui kaikista matkaunelmistaan kasvattaakseen lapsia.  Hahmo: Joe</w:t>
      </w:r>
    </w:p>
    <w:p>
      <w:r>
        <w:rPr>
          <w:b/>
        </w:rPr>
        <w:t xml:space="preserve">Tulos</w:t>
      </w:r>
    </w:p>
    <w:p>
      <w:r>
        <w:t xml:space="preserve">saada rahaa</w:t>
      </w:r>
    </w:p>
    <w:p>
      <w:r>
        <w:rPr>
          <w:b/>
        </w:rPr>
        <w:t xml:space="preserve">Tulos</w:t>
      </w:r>
    </w:p>
    <w:p>
      <w:r>
        <w:t xml:space="preserve">miellyttääkseen tyttöystäväänsä</w:t>
      </w:r>
    </w:p>
    <w:p>
      <w:r>
        <w:rPr>
          <w:b/>
        </w:rPr>
        <w:t xml:space="preserve">Esimerkki 7.4378</w:t>
      </w:r>
    </w:p>
    <w:p>
      <w:r>
        <w:t xml:space="preserve">Konteksti: Joella oli tyttöystävä, jota hän rakasti kovasti. He olivat molemmat valmistuneet yliopistosta ja heillä oli suuria suunnitelmia. Eräänä aamuna Joe päätti, että hän halusi matkustaa. Hän keskusteli tyttöystävänsä kanssa, mutta tämä halusi perheen.  Lause: Joe luopui kaikista matkaunelmistaan kasvattaakseen lapsia.  Hahmo: Lapset</w:t>
      </w:r>
    </w:p>
    <w:p>
      <w:r>
        <w:rPr>
          <w:b/>
        </w:rPr>
        <w:t xml:space="preserve">Tulos</w:t>
      </w:r>
    </w:p>
    <w:p>
      <w:r>
        <w:t xml:space="preserve">Ei ole</w:t>
      </w:r>
    </w:p>
    <w:p>
      <w:r>
        <w:rPr>
          <w:b/>
        </w:rPr>
        <w:t xml:space="preserve">Esimerkki 7.4379</w:t>
      </w:r>
    </w:p>
    <w:p>
      <w:r>
        <w:t xml:space="preserve">Konteksti: Lause: Ei ole: Mieheni kieltäytyi syömästä spagettia.  Hahmo: Minä (itse)</w:t>
      </w:r>
    </w:p>
    <w:p>
      <w:r>
        <w:rPr>
          <w:b/>
        </w:rPr>
        <w:t xml:space="preserve">Tulos</w:t>
      </w:r>
    </w:p>
    <w:p>
      <w:r>
        <w:t xml:space="preserve">Ei ole</w:t>
      </w:r>
    </w:p>
    <w:p>
      <w:r>
        <w:rPr>
          <w:b/>
        </w:rPr>
        <w:t xml:space="preserve">Esimerkki 7.4380</w:t>
      </w:r>
    </w:p>
    <w:p>
      <w:r>
        <w:t xml:space="preserve">Konteksti: Lause: Ei ole: Mieheni kieltäytyi syömästä spagettia.  Hahmo: Aviomies</w:t>
      </w:r>
    </w:p>
    <w:p>
      <w:r>
        <w:rPr>
          <w:b/>
        </w:rPr>
        <w:t xml:space="preserve">Tulos</w:t>
      </w:r>
    </w:p>
    <w:p>
      <w:r>
        <w:t xml:space="preserve">syödä jotain muuta kuin pastaa</w:t>
      </w:r>
    </w:p>
    <w:p>
      <w:r>
        <w:rPr>
          <w:b/>
        </w:rPr>
        <w:t xml:space="preserve">Tulos</w:t>
      </w:r>
    </w:p>
    <w:p>
      <w:r>
        <w:t xml:space="preserve">ei syödä</w:t>
      </w:r>
    </w:p>
    <w:p>
      <w:r>
        <w:rPr>
          <w:b/>
        </w:rPr>
        <w:t xml:space="preserve">Esimerkki 7.4381</w:t>
      </w:r>
    </w:p>
    <w:p>
      <w:r>
        <w:t xml:space="preserve">Konteksti: Lause: Ei ole: Mieheni kieltäytyi syömästä spagettia.  Hahmo: Hänen isänsä</w:t>
      </w:r>
    </w:p>
    <w:p>
      <w:r>
        <w:rPr>
          <w:b/>
        </w:rPr>
        <w:t xml:space="preserve">Tulos</w:t>
      </w:r>
    </w:p>
    <w:p>
      <w:r>
        <w:t xml:space="preserve">Ei ole</w:t>
      </w:r>
    </w:p>
    <w:p>
      <w:r>
        <w:rPr>
          <w:b/>
        </w:rPr>
        <w:t xml:space="preserve">Esimerkki 7.4382</w:t>
      </w:r>
    </w:p>
    <w:p>
      <w:r>
        <w:t xml:space="preserve">Konteksti: Mieheni kieltäytyi syömästä spagettia.  Lause: Hän kertoi pitävänsä siitä, mutta ei suostunut syömään sitä.  Hahmo: Minä (itse)</w:t>
      </w:r>
    </w:p>
    <w:p>
      <w:r>
        <w:rPr>
          <w:b/>
        </w:rPr>
        <w:t xml:space="preserve">Tulos</w:t>
      </w:r>
    </w:p>
    <w:p>
      <w:r>
        <w:t xml:space="preserve">Ei ole</w:t>
      </w:r>
    </w:p>
    <w:p>
      <w:r>
        <w:rPr>
          <w:b/>
        </w:rPr>
        <w:t xml:space="preserve">Esimerkki 7.4383</w:t>
      </w:r>
    </w:p>
    <w:p>
      <w:r>
        <w:t xml:space="preserve">Konteksti: Mieheni kieltäytyi syömästä spagettia.  Lause: Hän kertoi pitävänsä siitä, mutta ei suostunut syömään sitä.  Hahmo: aviomies</w:t>
      </w:r>
    </w:p>
    <w:p>
      <w:r>
        <w:rPr>
          <w:b/>
        </w:rPr>
        <w:t xml:space="preserve">Tulos</w:t>
      </w:r>
    </w:p>
    <w:p>
      <w:r>
        <w:t xml:space="preserve">ymmärrettävä</w:t>
      </w:r>
    </w:p>
    <w:p>
      <w:r>
        <w:rPr>
          <w:b/>
        </w:rPr>
        <w:t xml:space="preserve">Esimerkki 7.4384</w:t>
      </w:r>
    </w:p>
    <w:p>
      <w:r>
        <w:t xml:space="preserve">Konteksti: Mieheni kieltäytyi syömästä spagettia.  Lause: Hän kertoi pitävänsä siitä, mutta ei suostunut syömään sitä.  Hahmo: Hänen isänsä</w:t>
      </w:r>
    </w:p>
    <w:p>
      <w:r>
        <w:rPr>
          <w:b/>
        </w:rPr>
        <w:t xml:space="preserve">Tulos</w:t>
      </w:r>
    </w:p>
    <w:p>
      <w:r>
        <w:t xml:space="preserve">Ei ole</w:t>
      </w:r>
    </w:p>
    <w:p>
      <w:r>
        <w:rPr>
          <w:b/>
        </w:rPr>
        <w:t xml:space="preserve">Esimerkki 7.4385</w:t>
      </w:r>
    </w:p>
    <w:p>
      <w:r>
        <w:t xml:space="preserve">Konteksti: Mieheni kieltäytyi syömästä spagettia. Hän kertoi pitävänsä siitä, mutta ei suostunut syömään sitä.  Lause: Kysyin häneltä, miksi hän ei suostunut syömään sitä.  Hahmo: Minä (itse)</w:t>
      </w:r>
    </w:p>
    <w:p>
      <w:r>
        <w:rPr>
          <w:b/>
        </w:rPr>
        <w:t xml:space="preserve">Tulos</w:t>
      </w:r>
    </w:p>
    <w:p>
      <w:r>
        <w:t xml:space="preserve">miksi mieheni ei syönyt ateriaa, -</w:t>
      </w:r>
    </w:p>
    <w:p>
      <w:r>
        <w:rPr>
          <w:b/>
        </w:rPr>
        <w:t xml:space="preserve">Tulos</w:t>
      </w:r>
    </w:p>
    <w:p>
      <w:r>
        <w:t xml:space="preserve">tietää</w:t>
      </w:r>
    </w:p>
    <w:p>
      <w:r>
        <w:rPr>
          <w:b/>
        </w:rPr>
        <w:t xml:space="preserve">Esimerkki 7.4386</w:t>
      </w:r>
    </w:p>
    <w:p>
      <w:r>
        <w:t xml:space="preserve">Konteksti: Mieheni kieltäytyi syömästä spagettia. Hän kertoi pitävänsä siitä, mutta ei suostunut syömään sitä.  Lause: Kysyin häneltä, miksi hän ei suostunut syömään sitä.  Hahmo: aviomies</w:t>
      </w:r>
    </w:p>
    <w:p>
      <w:r>
        <w:rPr>
          <w:b/>
        </w:rPr>
        <w:t xml:space="preserve">Tulos</w:t>
      </w:r>
    </w:p>
    <w:p>
      <w:r>
        <w:t xml:space="preserve">Ei ole</w:t>
      </w:r>
    </w:p>
    <w:p>
      <w:r>
        <w:rPr>
          <w:b/>
        </w:rPr>
        <w:t xml:space="preserve">Esimerkki 7.4387</w:t>
      </w:r>
    </w:p>
    <w:p>
      <w:r>
        <w:t xml:space="preserve">Konteksti: Mieheni kieltäytyi syömästä spagettia. Hän kertoi pitävänsä siitä, mutta ei suostunut syömään sitä.  Lause: Kysyin häneltä, miksi hän ei suostunut syömään sitä.  Hahmo: Hänen isänsä</w:t>
      </w:r>
    </w:p>
    <w:p>
      <w:r>
        <w:rPr>
          <w:b/>
        </w:rPr>
        <w:t xml:space="preserve">Tulos</w:t>
      </w:r>
    </w:p>
    <w:p>
      <w:r>
        <w:t xml:space="preserve">Ei ole</w:t>
      </w:r>
    </w:p>
    <w:p>
      <w:r>
        <w:rPr>
          <w:b/>
        </w:rPr>
        <w:t xml:space="preserve">Esimerkki 7.4388</w:t>
      </w:r>
    </w:p>
    <w:p>
      <w:r>
        <w:t xml:space="preserve">Konteksti: Mieheni kieltäytyi syömästä spagettia. Hän kertoi pitävänsä siitä, mutta ei suostunut syömään sitä. Kysyin häneltä, miksi hän ei söisi sitä.  Lause: Hän sanoi sen johtuvan siitä, että hänen isänsä söi sitä kaksi kertaa viikossa.  Hahmo: Minä (itse)</w:t>
      </w:r>
    </w:p>
    <w:p>
      <w:r>
        <w:rPr>
          <w:b/>
        </w:rPr>
        <w:t xml:space="preserve">Tulos</w:t>
      </w:r>
    </w:p>
    <w:p>
      <w:r>
        <w:t xml:space="preserve">Ei ole</w:t>
      </w:r>
    </w:p>
    <w:p>
      <w:r>
        <w:rPr>
          <w:b/>
        </w:rPr>
        <w:t xml:space="preserve">Esimerkki 7.4389</w:t>
      </w:r>
    </w:p>
    <w:p>
      <w:r>
        <w:t xml:space="preserve">Konteksti: Mieheni kieltäytyi syömästä spagettia. Hän kertoi pitävänsä siitä, mutta ei suostunut syömään sitä. Kysyin häneltä, miksi hän ei söisi sitä.  Lause: Hän sanoi sen johtuvan siitä, että hänen isänsä söi sitä kaksi kertaa viikossa.  Hahmo: aviomies</w:t>
      </w:r>
    </w:p>
    <w:p>
      <w:r>
        <w:rPr>
          <w:b/>
        </w:rPr>
        <w:t xml:space="preserve">Tulos</w:t>
      </w:r>
    </w:p>
    <w:p>
      <w:r>
        <w:t xml:space="preserve">ettei sitä koskaan syödä.</w:t>
      </w:r>
    </w:p>
    <w:p>
      <w:r>
        <w:rPr>
          <w:b/>
        </w:rPr>
        <w:t xml:space="preserve">Esimerkki 7.4390</w:t>
      </w:r>
    </w:p>
    <w:p>
      <w:r>
        <w:t xml:space="preserve">Konteksti: Mieheni kieltäytyi syömästä spagettia. Hän kertoi pitävänsä siitä, mutta ei suostunut syömään sitä. Kysyin häneltä, miksi hän ei söisi sitä.  Lause: Hän sanoi sen johtuvan siitä, että hänen isänsä söi sitä kaksi kertaa viikossa.  Hahmo: Hänen isänsä</w:t>
      </w:r>
    </w:p>
    <w:p>
      <w:r>
        <w:rPr>
          <w:b/>
        </w:rPr>
        <w:t xml:space="preserve">Tulos</w:t>
      </w:r>
    </w:p>
    <w:p>
      <w:r>
        <w:t xml:space="preserve">Ei ole</w:t>
      </w:r>
    </w:p>
    <w:p>
      <w:r>
        <w:rPr>
          <w:b/>
        </w:rPr>
        <w:t xml:space="preserve">Esimerkki 7.4391</w:t>
      </w:r>
    </w:p>
    <w:p>
      <w:r>
        <w:t xml:space="preserve">Konteksti: Mieheni kieltäytyi syömästä spagettia. Hän kertoi pitävänsä siitä, mutta ei suostunut syömään sitä. Kysyin häneltä, miksi hän ei söisi sitä. Hän sanoi sen johtuvan siitä, että hänen isänsä söi sitä kaksi kertaa viikossa.  Lause: Hän piti siitä, hän vain kyllästyi siihen.  Hahmo: Minä (itse)</w:t>
      </w:r>
    </w:p>
    <w:p>
      <w:r>
        <w:rPr>
          <w:b/>
        </w:rPr>
        <w:t xml:space="preserve">Tulos</w:t>
      </w:r>
    </w:p>
    <w:p>
      <w:r>
        <w:t xml:space="preserve">Ei ole</w:t>
      </w:r>
    </w:p>
    <w:p>
      <w:r>
        <w:rPr>
          <w:b/>
        </w:rPr>
        <w:t xml:space="preserve">Esimerkki 7.4392</w:t>
      </w:r>
    </w:p>
    <w:p>
      <w:r>
        <w:t xml:space="preserve">Konteksti: Mieheni kieltäytyi syömästä spagettia. Hän kertoi pitävänsä siitä, mutta ei suostunut syömään sitä. Kysyin häneltä, miksi hän ei söisi sitä. Hän sanoi sen johtuvan siitä, että hänen isänsä söi sitä kaksi kertaa viikossa.  Lause: Hän piti siitä, hän vain kyllästyi siihen.  Hahmo: Aviomies</w:t>
      </w:r>
    </w:p>
    <w:p>
      <w:r>
        <w:rPr>
          <w:b/>
        </w:rPr>
        <w:t xml:space="preserve">Tulos</w:t>
      </w:r>
    </w:p>
    <w:p>
      <w:r>
        <w:t xml:space="preserve">Ei ole</w:t>
      </w:r>
    </w:p>
    <w:p>
      <w:r>
        <w:rPr>
          <w:b/>
        </w:rPr>
        <w:t xml:space="preserve">Esimerkki 7.4393</w:t>
      </w:r>
    </w:p>
    <w:p>
      <w:r>
        <w:t xml:space="preserve">Konteksti: Mieheni kieltäytyi syömästä spagettia. Hän kertoi pitävänsä siitä, mutta ei suostunut syömään sitä. Kysyin häneltä, miksi hän ei söisi sitä. Hän sanoi sen johtuvan siitä, että hänen isänsä söi sitä kaksi kertaa viikossa.  Lause: Hän piti siitä, hän vain kyllästyi siihen.  Hahmo: Hänen isänsä</w:t>
      </w:r>
    </w:p>
    <w:p>
      <w:r>
        <w:rPr>
          <w:b/>
        </w:rPr>
        <w:t xml:space="preserve">Tulos</w:t>
      </w:r>
    </w:p>
    <w:p>
      <w:r>
        <w:t xml:space="preserve">Ei ole</w:t>
      </w:r>
    </w:p>
    <w:p>
      <w:r>
        <w:rPr>
          <w:b/>
        </w:rPr>
        <w:t xml:space="preserve">Esimerkki 7.4394</w:t>
      </w:r>
    </w:p>
    <w:p>
      <w:r>
        <w:t xml:space="preserve">Konteksti: Lause: Ei ole: Ystäväni joutui eilen auto-onnettomuuteen.  Hahmo: Peura</w:t>
      </w:r>
    </w:p>
    <w:p>
      <w:r>
        <w:rPr>
          <w:b/>
        </w:rPr>
        <w:t xml:space="preserve">Tulos</w:t>
      </w:r>
    </w:p>
    <w:p>
      <w:r>
        <w:t xml:space="preserve">Ei ole</w:t>
      </w:r>
    </w:p>
    <w:p>
      <w:r>
        <w:rPr>
          <w:b/>
        </w:rPr>
        <w:t xml:space="preserve">Esimerkki 7.4395</w:t>
      </w:r>
    </w:p>
    <w:p>
      <w:r>
        <w:t xml:space="preserve">Konteksti: Lause: Ei ole: Ystäväni joutui eilen auto-onnettomuuteen.  Hahmo: Aviomies</w:t>
      </w:r>
    </w:p>
    <w:p>
      <w:r>
        <w:rPr>
          <w:b/>
        </w:rPr>
        <w:t xml:space="preserve">Tulos</w:t>
      </w:r>
    </w:p>
    <w:p>
      <w:r>
        <w:t xml:space="preserve">Ei ole</w:t>
      </w:r>
    </w:p>
    <w:p>
      <w:r>
        <w:rPr>
          <w:b/>
        </w:rPr>
        <w:t xml:space="preserve">Esimerkki 7.4396</w:t>
      </w:r>
    </w:p>
    <w:p>
      <w:r>
        <w:t xml:space="preserve">Konteksti: Lause: Ei ole: Ystäväni joutui eilen auto-onnettomuuteen.  Hahmo: Ystävä</w:t>
      </w:r>
    </w:p>
    <w:p>
      <w:r>
        <w:rPr>
          <w:b/>
        </w:rPr>
        <w:t xml:space="preserve">Tulos</w:t>
      </w:r>
    </w:p>
    <w:p>
      <w:r>
        <w:t xml:space="preserve">Ei ole</w:t>
      </w:r>
    </w:p>
    <w:p>
      <w:r>
        <w:rPr>
          <w:b/>
        </w:rPr>
        <w:t xml:space="preserve">Esimerkki 7.4397</w:t>
      </w:r>
    </w:p>
    <w:p>
      <w:r>
        <w:t xml:space="preserve">Konteksti: Ystäväni joutui eilen auto-onnettomuuteen.  Lause: Hän oli matkalla töistä kotiin ja törmäsi peuraan.  Hahmo: Peura</w:t>
      </w:r>
    </w:p>
    <w:p>
      <w:r>
        <w:rPr>
          <w:b/>
        </w:rPr>
        <w:t xml:space="preserve">Tulos</w:t>
      </w:r>
    </w:p>
    <w:p>
      <w:r>
        <w:t xml:space="preserve">Ei ole</w:t>
      </w:r>
    </w:p>
    <w:p>
      <w:r>
        <w:rPr>
          <w:b/>
        </w:rPr>
        <w:t xml:space="preserve">Esimerkki 7.4398</w:t>
      </w:r>
    </w:p>
    <w:p>
      <w:r>
        <w:t xml:space="preserve">Konteksti: Ystäväni joutui eilen auto-onnettomuuteen.  Lause: Hän oli matkalla töistä kotiin ja törmäsi peuraan.  Hahmo: Aviomies</w:t>
      </w:r>
    </w:p>
    <w:p>
      <w:r>
        <w:rPr>
          <w:b/>
        </w:rPr>
        <w:t xml:space="preserve">Tulos</w:t>
      </w:r>
    </w:p>
    <w:p>
      <w:r>
        <w:t xml:space="preserve">Ei ole</w:t>
      </w:r>
    </w:p>
    <w:p>
      <w:r>
        <w:rPr>
          <w:b/>
        </w:rPr>
        <w:t xml:space="preserve">Esimerkki 7.4399</w:t>
      </w:r>
    </w:p>
    <w:p>
      <w:r>
        <w:t xml:space="preserve">Konteksti: Ystäväni joutui eilen auto-onnettomuuteen.  Lause: Hän oli matkalla töistä kotiin ja törmäsi peuraan.  Hahmo: Ystävä</w:t>
      </w:r>
    </w:p>
    <w:p>
      <w:r>
        <w:rPr>
          <w:b/>
        </w:rPr>
        <w:t xml:space="preserve">Tulos</w:t>
      </w:r>
    </w:p>
    <w:p>
      <w:r>
        <w:t xml:space="preserve">Ei ole</w:t>
      </w:r>
    </w:p>
    <w:p>
      <w:r>
        <w:rPr>
          <w:b/>
        </w:rPr>
        <w:t xml:space="preserve">Esimerkki 7.4400</w:t>
      </w:r>
    </w:p>
    <w:p>
      <w:r>
        <w:t xml:space="preserve">Konteksti: Ystäväni joutui eilen auto-onnettomuuteen. Hän oli matkalla töistä kotiin ja törmäsi peuraan.  Lause: Auto romuttui, ja peura purettiin.  Hahmo: Peura</w:t>
      </w:r>
    </w:p>
    <w:p>
      <w:r>
        <w:rPr>
          <w:b/>
        </w:rPr>
        <w:t xml:space="preserve">Tulos</w:t>
      </w:r>
    </w:p>
    <w:p>
      <w:r>
        <w:t xml:space="preserve">Ei ole</w:t>
      </w:r>
    </w:p>
    <w:p>
      <w:r>
        <w:rPr>
          <w:b/>
        </w:rPr>
        <w:t xml:space="preserve">Esimerkki 7.4401</w:t>
      </w:r>
    </w:p>
    <w:p>
      <w:r>
        <w:t xml:space="preserve">Konteksti: Ystäväni joutui eilen auto-onnettomuuteen. Hän oli matkalla töistä kotiin ja törmäsi peuraan.  Lause: Auto romuttui, ja peura purettiin.  Hahmo: Aviomies</w:t>
      </w:r>
    </w:p>
    <w:p>
      <w:r>
        <w:rPr>
          <w:b/>
        </w:rPr>
        <w:t xml:space="preserve">Tulos</w:t>
      </w:r>
    </w:p>
    <w:p>
      <w:r>
        <w:t xml:space="preserve">Ei ole</w:t>
      </w:r>
    </w:p>
    <w:p>
      <w:r>
        <w:rPr>
          <w:b/>
        </w:rPr>
        <w:t xml:space="preserve">Esimerkki 7.4402</w:t>
      </w:r>
    </w:p>
    <w:p>
      <w:r>
        <w:t xml:space="preserve">Konteksti: Ystäväni joutui eilen auto-onnettomuuteen. Hän oli matkalla töistä kotiin ja törmäsi peuraan.  Lause: Auto romuttui, ja peura purettiin.  Hahmo: Ystävä</w:t>
      </w:r>
    </w:p>
    <w:p>
      <w:r>
        <w:rPr>
          <w:b/>
        </w:rPr>
        <w:t xml:space="preserve">Tulos</w:t>
      </w:r>
    </w:p>
    <w:p>
      <w:r>
        <w:t xml:space="preserve">Ei ole</w:t>
      </w:r>
    </w:p>
    <w:p>
      <w:r>
        <w:rPr>
          <w:b/>
        </w:rPr>
        <w:t xml:space="preserve">Esimerkki 7.4403</w:t>
      </w:r>
    </w:p>
    <w:p>
      <w:r>
        <w:t xml:space="preserve">Konteksti: Ystäväni joutui eilen auto-onnettomuuteen. Hän oli matkalla töistä kotiin ja törmäsi peuraan. Auto romuttui, ja peura tuhoutui.  Lause: Hänen oli soitettava miehelleen hakemaan hänet.  Hahmo: Peura</w:t>
      </w:r>
    </w:p>
    <w:p>
      <w:r>
        <w:rPr>
          <w:b/>
        </w:rPr>
        <w:t xml:space="preserve">Tulos</w:t>
      </w:r>
    </w:p>
    <w:p>
      <w:r>
        <w:t xml:space="preserve">Ei ole</w:t>
      </w:r>
    </w:p>
    <w:p>
      <w:r>
        <w:rPr>
          <w:b/>
        </w:rPr>
        <w:t xml:space="preserve">Esimerkki 7.4404</w:t>
      </w:r>
    </w:p>
    <w:p>
      <w:r>
        <w:t xml:space="preserve">Konteksti: Ystäväni joutui eilen auto-onnettomuuteen. Hän oli matkalla töistä kotiin ja törmäsi peuraan. Auto romuttui, ja peura tuhoutui.  Lause: Hänen oli soitettava miehelleen hakemaan hänet.  Merkki: aviomies</w:t>
      </w:r>
    </w:p>
    <w:p>
      <w:r>
        <w:rPr>
          <w:b/>
        </w:rPr>
        <w:t xml:space="preserve">Tulos</w:t>
      </w:r>
    </w:p>
    <w:p>
      <w:r>
        <w:t xml:space="preserve">olla avuksi</w:t>
      </w:r>
    </w:p>
    <w:p>
      <w:r>
        <w:rPr>
          <w:b/>
        </w:rPr>
        <w:t xml:space="preserve">Esimerkki 7.4405</w:t>
      </w:r>
    </w:p>
    <w:p>
      <w:r>
        <w:t xml:space="preserve">Konteksti: Ystäväni joutui eilen auto-onnettomuuteen. Hän oli matkalla töistä kotiin ja törmäsi peuraan. Auto romuttui, ja peura tuhoutui.  Lause: Hänen oli soitettava miehelleen hakemaan hänet.  Hahmo: Ystävä</w:t>
      </w:r>
    </w:p>
    <w:p>
      <w:r>
        <w:rPr>
          <w:b/>
        </w:rPr>
        <w:t xml:space="preserve">Tulos</w:t>
      </w:r>
    </w:p>
    <w:p>
      <w:r>
        <w:t xml:space="preserve">apu</w:t>
      </w:r>
    </w:p>
    <w:p>
      <w:r>
        <w:rPr>
          <w:b/>
        </w:rPr>
        <w:t xml:space="preserve">Tulos</w:t>
      </w:r>
    </w:p>
    <w:p>
      <w:r>
        <w:t xml:space="preserve">mukavuus</w:t>
      </w:r>
    </w:p>
    <w:p>
      <w:r>
        <w:rPr>
          <w:b/>
        </w:rPr>
        <w:t xml:space="preserve">Tulos</w:t>
      </w:r>
    </w:p>
    <w:p>
      <w:r>
        <w:t xml:space="preserve">kyydin kotiin</w:t>
      </w:r>
    </w:p>
    <w:p>
      <w:r>
        <w:rPr>
          <w:b/>
        </w:rPr>
        <w:t xml:space="preserve">Esimerkki 7.4406</w:t>
      </w:r>
    </w:p>
    <w:p>
      <w:r>
        <w:t xml:space="preserve">Konteksti: Ystäväni joutui eilen auto-onnettomuuteen. Hän oli matkalla töistä kotiin ja törmäsi peuraan. Auto romuttui, ja peura tuhoutui. Hänen oli soitettava miehelleen hakemaan hänet.  Lause: Hän odottaa nyt vakuutusshekkiä, jotta hän voi hankkia uuden auton.  Hahmo: Peura</w:t>
      </w:r>
    </w:p>
    <w:p>
      <w:r>
        <w:rPr>
          <w:b/>
        </w:rPr>
        <w:t xml:space="preserve">Tulos</w:t>
      </w:r>
    </w:p>
    <w:p>
      <w:r>
        <w:t xml:space="preserve">Ei ole</w:t>
      </w:r>
    </w:p>
    <w:p>
      <w:r>
        <w:rPr>
          <w:b/>
        </w:rPr>
        <w:t xml:space="preserve">Esimerkki 7.4407</w:t>
      </w:r>
    </w:p>
    <w:p>
      <w:r>
        <w:t xml:space="preserve">Konteksti: Ystäväni joutui eilen auto-onnettomuuteen. Hän oli matkalla töistä kotiin ja törmäsi peuraan. Auto romuttui, ja peura tuhoutui. Hänen oli soitettava miehelleen hakemaan hänet.  Lause: Hän odottaa nyt vakuutusshekkiä, jotta hän voi hankkia uuden auton.  Merkki: aviomies</w:t>
      </w:r>
    </w:p>
    <w:p>
      <w:r>
        <w:rPr>
          <w:b/>
        </w:rPr>
        <w:t xml:space="preserve">Tulos</w:t>
      </w:r>
    </w:p>
    <w:p>
      <w:r>
        <w:t xml:space="preserve">Ei ole</w:t>
      </w:r>
    </w:p>
    <w:p>
      <w:r>
        <w:rPr>
          <w:b/>
        </w:rPr>
        <w:t xml:space="preserve">Esimerkki 7.4408</w:t>
      </w:r>
    </w:p>
    <w:p>
      <w:r>
        <w:t xml:space="preserve">Konteksti: Ystäväni joutui eilen auto-onnettomuuteen. Hän oli matkalla töistä kotiin ja törmäsi peuraan. Auto romuttui, ja peura tuhoutui. Hänen oli soitettava miehelleen hakemaan hänet.  Lause: Hän odottaa nyt vakuutusshekkiä, jotta hän voi hankkia uuden auton.  Hahmo: Ystävä</w:t>
      </w:r>
    </w:p>
    <w:p>
      <w:r>
        <w:rPr>
          <w:b/>
        </w:rPr>
        <w:t xml:space="preserve">Tulos</w:t>
      </w:r>
    </w:p>
    <w:p>
      <w:r>
        <w:t xml:space="preserve">päästä takaisin tien päälle</w:t>
      </w:r>
    </w:p>
    <w:p>
      <w:r>
        <w:rPr>
          <w:b/>
        </w:rPr>
        <w:t xml:space="preserve">Esimerkki 7.4409</w:t>
      </w:r>
    </w:p>
    <w:p>
      <w:r>
        <w:t xml:space="preserve">Konteksti: Lause: Ei ole: Kate siemaili appelsiinilimua ja piirteli luonnosvihkoonsa.  Hahmo: Kate</w:t>
      </w:r>
    </w:p>
    <w:p>
      <w:r>
        <w:rPr>
          <w:b/>
        </w:rPr>
        <w:t xml:space="preserve">Tulos</w:t>
      </w:r>
    </w:p>
    <w:p>
      <w:r>
        <w:t xml:space="preserve">olla luova</w:t>
      </w:r>
    </w:p>
    <w:p>
      <w:r>
        <w:rPr>
          <w:b/>
        </w:rPr>
        <w:t xml:space="preserve">Tulos</w:t>
      </w:r>
    </w:p>
    <w:p>
      <w:r>
        <w:t xml:space="preserve">rentoutua</w:t>
      </w:r>
    </w:p>
    <w:p>
      <w:r>
        <w:rPr>
          <w:b/>
        </w:rPr>
        <w:t xml:space="preserve">Esimerkki 7.4410</w:t>
      </w:r>
    </w:p>
    <w:p>
      <w:r>
        <w:t xml:space="preserve">Konteksti: Lause: Ei ole: Kate siemaili appelsiinilimua ja piirteli luonnosvihkoonsa.  Hahmo: Ystävä</w:t>
      </w:r>
    </w:p>
    <w:p>
      <w:r>
        <w:rPr>
          <w:b/>
        </w:rPr>
        <w:t xml:space="preserve">Tulos</w:t>
      </w:r>
    </w:p>
    <w:p>
      <w:r>
        <w:t xml:space="preserve">Ei ole</w:t>
      </w:r>
    </w:p>
    <w:p>
      <w:r>
        <w:rPr>
          <w:b/>
        </w:rPr>
        <w:t xml:space="preserve">Esimerkki 7.4411</w:t>
      </w:r>
    </w:p>
    <w:p>
      <w:r>
        <w:t xml:space="preserve">Konteksti: Lause: Ei ole: Kate siemaili appelsiinilimua ja piirteli luonnosvihkoonsa.  Hahmo: Veli</w:t>
      </w:r>
    </w:p>
    <w:p>
      <w:r>
        <w:rPr>
          <w:b/>
        </w:rPr>
        <w:t xml:space="preserve">Tulos</w:t>
      </w:r>
    </w:p>
    <w:p>
      <w:r>
        <w:t xml:space="preserve">Ei ole</w:t>
      </w:r>
    </w:p>
    <w:p>
      <w:r>
        <w:rPr>
          <w:b/>
        </w:rPr>
        <w:t xml:space="preserve">Esimerkki 7.4412</w:t>
      </w:r>
    </w:p>
    <w:p>
      <w:r>
        <w:t xml:space="preserve">Konteksti: Kate siemaili appelsiinilimua ja piirsi luonnosvihkoonsa.  Lause: Hänen veljensä ja hänen ystävänsä tulivat huoneeseen.  Hahmo: Kate</w:t>
      </w:r>
    </w:p>
    <w:p>
      <w:r>
        <w:rPr>
          <w:b/>
        </w:rPr>
        <w:t xml:space="preserve">Tulos</w:t>
      </w:r>
    </w:p>
    <w:p>
      <w:r>
        <w:t xml:space="preserve">Ei ole</w:t>
      </w:r>
    </w:p>
    <w:p>
      <w:r>
        <w:rPr>
          <w:b/>
        </w:rPr>
        <w:t xml:space="preserve">Esimerkki 7.4413</w:t>
      </w:r>
    </w:p>
    <w:p>
      <w:r>
        <w:t xml:space="preserve">Konteksti: Kate siemaili appelsiinilimua ja piirsi luonnosvihkoonsa.  Lause: Hänen veljensä ja hänen ystävänsä tulivat huoneeseen.  Hahmo: Ystävä</w:t>
      </w:r>
    </w:p>
    <w:p>
      <w:r>
        <w:rPr>
          <w:b/>
        </w:rPr>
        <w:t xml:space="preserve">Tulos</w:t>
      </w:r>
    </w:p>
    <w:p>
      <w:r>
        <w:t xml:space="preserve">olla utelias</w:t>
      </w:r>
    </w:p>
    <w:p>
      <w:r>
        <w:rPr>
          <w:b/>
        </w:rPr>
        <w:t xml:space="preserve">Esimerkki 7.4414</w:t>
      </w:r>
    </w:p>
    <w:p>
      <w:r>
        <w:t xml:space="preserve">Konteksti: Kate siemaili appelsiinilimua ja piirsi luonnosvihkoonsa.  Lause: Hänen veljensä ja hänen ystävänsä tulivat huoneeseen.  Hahmo: Veli</w:t>
      </w:r>
    </w:p>
    <w:p>
      <w:r>
        <w:rPr>
          <w:b/>
        </w:rPr>
        <w:t xml:space="preserve">Tulos</w:t>
      </w:r>
    </w:p>
    <w:p>
      <w:r>
        <w:t xml:space="preserve">nähdä, mitä tapahtuu</w:t>
      </w:r>
    </w:p>
    <w:p>
      <w:r>
        <w:rPr>
          <w:b/>
        </w:rPr>
        <w:t xml:space="preserve">Tulos</w:t>
      </w:r>
    </w:p>
    <w:p>
      <w:r>
        <w:t xml:space="preserve">tutkia</w:t>
      </w:r>
    </w:p>
    <w:p>
      <w:r>
        <w:rPr>
          <w:b/>
        </w:rPr>
        <w:t xml:space="preserve">Esimerkki 7.4415</w:t>
      </w:r>
    </w:p>
    <w:p>
      <w:r>
        <w:t xml:space="preserve">Konteksti: Kate siemaili appelsiinilimua ja piirsi luonnosvihkoonsa. Hänen veljensä ja tämän ystävä tulivat huoneeseen.  Lause: He heittelivät jalkapalloa.  Hahmo: Kate</w:t>
      </w:r>
    </w:p>
    <w:p>
      <w:r>
        <w:rPr>
          <w:b/>
        </w:rPr>
        <w:t xml:space="preserve">Tulos</w:t>
      </w:r>
    </w:p>
    <w:p>
      <w:r>
        <w:t xml:space="preserve">Ei ole</w:t>
      </w:r>
    </w:p>
    <w:p>
      <w:r>
        <w:rPr>
          <w:b/>
        </w:rPr>
        <w:t xml:space="preserve">Esimerkki 7.4416</w:t>
      </w:r>
    </w:p>
    <w:p>
      <w:r>
        <w:t xml:space="preserve">Konteksti: Kate siemaili appelsiinilimsaa ja piirsi luonnosvihkoonsa. Hänen veljensä ja tämän ystävä tulivat huoneeseen.  Lause: He heittelivät jalkapalloa.  Hahmo: Ystävä</w:t>
      </w:r>
    </w:p>
    <w:p>
      <w:r>
        <w:rPr>
          <w:b/>
        </w:rPr>
        <w:t xml:space="preserve">Tulos</w:t>
      </w:r>
    </w:p>
    <w:p>
      <w:r>
        <w:t xml:space="preserve">Ei ole</w:t>
      </w:r>
    </w:p>
    <w:p>
      <w:r>
        <w:rPr>
          <w:b/>
        </w:rPr>
        <w:t xml:space="preserve">Esimerkki 7.4417</w:t>
      </w:r>
    </w:p>
    <w:p>
      <w:r>
        <w:t xml:space="preserve">Konteksti: Kate siemaili appelsiinilimsaa ja piirsi luonnosvihkoonsa. Hänen veljensä ja tämän ystävä tulivat huoneeseen.  Lause: He heittelivät jalkapalloa.  Hahmo: Veli</w:t>
      </w:r>
    </w:p>
    <w:p>
      <w:r>
        <w:rPr>
          <w:b/>
        </w:rPr>
        <w:t xml:space="preserve">Tulos</w:t>
      </w:r>
    </w:p>
    <w:p>
      <w:r>
        <w:t xml:space="preserve">pitää hauskaa</w:t>
      </w:r>
    </w:p>
    <w:p>
      <w:r>
        <w:rPr>
          <w:b/>
        </w:rPr>
        <w:t xml:space="preserve">Tulos</w:t>
      </w:r>
    </w:p>
    <w:p>
      <w:r>
        <w:t xml:space="preserve">ärsyttää Katea</w:t>
      </w:r>
    </w:p>
    <w:p>
      <w:r>
        <w:rPr>
          <w:b/>
        </w:rPr>
        <w:t xml:space="preserve">Esimerkki 7.4418</w:t>
      </w:r>
    </w:p>
    <w:p>
      <w:r>
        <w:t xml:space="preserve">Konteksti: Kate siemaili appelsiinilimsaa ja piirsi luonnosvihkoonsa. Hänen veljensä ja tämän ystävä tulivat huoneeseen. He heittelivät jalkapalloa.  Lause: Se laskeutui ja kaatoi Katen limsan.  Hahmo: Kate</w:t>
      </w:r>
    </w:p>
    <w:p>
      <w:r>
        <w:rPr>
          <w:b/>
        </w:rPr>
        <w:t xml:space="preserve">Tulos</w:t>
      </w:r>
    </w:p>
    <w:p>
      <w:r>
        <w:t xml:space="preserve">Ei ole</w:t>
      </w:r>
    </w:p>
    <w:p>
      <w:r>
        <w:rPr>
          <w:b/>
        </w:rPr>
        <w:t xml:space="preserve">Esimerkki 7.4419</w:t>
      </w:r>
    </w:p>
    <w:p>
      <w:r>
        <w:t xml:space="preserve">Konteksti: Kate siemaili appelsiinilimua ja piirsi luonnosvihkoonsa. Hänen veljensä ja tämän ystävä tulivat huoneeseen. He heittelivät jalkapalloa.  Lause: Se laskeutui ja kaatoi Katen limsan.  Hahmo: Kate: Ystävä</w:t>
      </w:r>
    </w:p>
    <w:p>
      <w:r>
        <w:rPr>
          <w:b/>
        </w:rPr>
        <w:t xml:space="preserve">Tulos</w:t>
      </w:r>
    </w:p>
    <w:p>
      <w:r>
        <w:t xml:space="preserve">Ei ole</w:t>
      </w:r>
    </w:p>
    <w:p>
      <w:r>
        <w:rPr>
          <w:b/>
        </w:rPr>
        <w:t xml:space="preserve">Esimerkki 7.4420</w:t>
      </w:r>
    </w:p>
    <w:p>
      <w:r>
        <w:t xml:space="preserve">Konteksti: Kate siemaili appelsiinilimua ja piirsi luonnosvihkoonsa. Hänen veljensä ja tämän ystävä tulivat huoneeseen. He heittelivät jalkapalloa.  Lause: Se laskeutui ja kaatoi Katen limsan.  Hahmo: Veli</w:t>
      </w:r>
    </w:p>
    <w:p>
      <w:r>
        <w:rPr>
          <w:b/>
        </w:rPr>
        <w:t xml:space="preserve">Tulos</w:t>
      </w:r>
    </w:p>
    <w:p>
      <w:r>
        <w:t xml:space="preserve">Ei ole</w:t>
      </w:r>
    </w:p>
    <w:p>
      <w:r>
        <w:rPr>
          <w:b/>
        </w:rPr>
        <w:t xml:space="preserve">Esimerkki 7.4421</w:t>
      </w:r>
    </w:p>
    <w:p>
      <w:r>
        <w:t xml:space="preserve">Konteksti: Kate siemaili appelsiinilimua ja piirsi luonnosvihkoonsa. Hänen veljensä ja tämän ystävä tulivat huoneeseen. He heittelivät jalkapalloa. Se putosi maahan ja kaatoi Katen limsan.  Lause: Appelsiinilimsa pilasi Katen piirustuksen.  Hahmo: Kate</w:t>
      </w:r>
    </w:p>
    <w:p>
      <w:r>
        <w:rPr>
          <w:b/>
        </w:rPr>
        <w:t xml:space="preserve">Tulos</w:t>
      </w:r>
    </w:p>
    <w:p>
      <w:r>
        <w:t xml:space="preserve">Ei ole</w:t>
      </w:r>
    </w:p>
    <w:p>
      <w:r>
        <w:rPr>
          <w:b/>
        </w:rPr>
        <w:t xml:space="preserve">Esimerkki 7.4422</w:t>
      </w:r>
    </w:p>
    <w:p>
      <w:r>
        <w:t xml:space="preserve">Konteksti: Kate siemaili appelsiinilimsaa ja piirsi luonnosvihkoonsa. Hänen veljensä ja tämän ystävä tulivat huoneeseen. He heittelivät jalkapalloa. Se putosi maahan ja kaatoi Katen limsan.  Lause: Appelsiinilimsa pilasi Katen piirustuksen.  Hahmo: Ystävä</w:t>
      </w:r>
    </w:p>
    <w:p>
      <w:r>
        <w:rPr>
          <w:b/>
        </w:rPr>
        <w:t xml:space="preserve">Tulos</w:t>
      </w:r>
    </w:p>
    <w:p>
      <w:r>
        <w:t xml:space="preserve">Ei ole</w:t>
      </w:r>
    </w:p>
    <w:p>
      <w:r>
        <w:rPr>
          <w:b/>
        </w:rPr>
        <w:t xml:space="preserve">Esimerkki 7.4423</w:t>
      </w:r>
    </w:p>
    <w:p>
      <w:r>
        <w:t xml:space="preserve">Konteksti: Kate siemaili appelsiinilimua ja piirsi luonnosvihkoonsa. Hänen veljensä ja tämän ystävä tulivat huoneeseen. He heittelivät jalkapalloa. Se putosi maahan ja kaatoi Katen limsan.  Lause: Appelsiinilimsa pilasi Katen piirustuksen.  Hahmo: Veli</w:t>
      </w:r>
    </w:p>
    <w:p>
      <w:r>
        <w:rPr>
          <w:b/>
        </w:rPr>
        <w:t xml:space="preserve">Tulos</w:t>
      </w:r>
    </w:p>
    <w:p>
      <w:r>
        <w:t xml:space="preserve">Ei ole</w:t>
      </w:r>
    </w:p>
    <w:p>
      <w:r>
        <w:rPr>
          <w:b/>
        </w:rPr>
        <w:t xml:space="preserve">Esimerkki 7.4424</w:t>
      </w:r>
    </w:p>
    <w:p>
      <w:r>
        <w:t xml:space="preserve">Konteksti: Lause: Ei ole: Sanat: Näin tänään naapurini Donnan.  Hahmo: Minä (itse)</w:t>
      </w:r>
    </w:p>
    <w:p>
      <w:r>
        <w:rPr>
          <w:b/>
        </w:rPr>
        <w:t xml:space="preserve">Tulos</w:t>
      </w:r>
    </w:p>
    <w:p>
      <w:r>
        <w:t xml:space="preserve">nähdä hänet</w:t>
      </w:r>
    </w:p>
    <w:p>
      <w:r>
        <w:rPr>
          <w:b/>
        </w:rPr>
        <w:t xml:space="preserve">Esimerkki 7.4425</w:t>
      </w:r>
    </w:p>
    <w:p>
      <w:r>
        <w:t xml:space="preserve">Konteksti: Lause: Ei ole: Sanat: Näin tänään naapurini Donnan.  Hahmo: Donna</w:t>
      </w:r>
    </w:p>
    <w:p>
      <w:r>
        <w:rPr>
          <w:b/>
        </w:rPr>
        <w:t xml:space="preserve">Tulos</w:t>
      </w:r>
    </w:p>
    <w:p>
      <w:r>
        <w:t xml:space="preserve">Ei ole</w:t>
      </w:r>
    </w:p>
    <w:p>
      <w:r>
        <w:rPr>
          <w:b/>
        </w:rPr>
        <w:t xml:space="preserve">Esimerkki 7.4426</w:t>
      </w:r>
    </w:p>
    <w:p>
      <w:r>
        <w:t xml:space="preserve">Konteksti: Lause: Ei ole: Sanat: Näin tänään naapurini Donnan.  Hahmo: Donnan tyttärentytär</w:t>
      </w:r>
    </w:p>
    <w:p>
      <w:r>
        <w:rPr>
          <w:b/>
        </w:rPr>
        <w:t xml:space="preserve">Tulos</w:t>
      </w:r>
    </w:p>
    <w:p>
      <w:r>
        <w:t xml:space="preserve">Ei ole</w:t>
      </w:r>
    </w:p>
    <w:p>
      <w:r>
        <w:rPr>
          <w:b/>
        </w:rPr>
        <w:t xml:space="preserve">Esimerkki 7.4427</w:t>
      </w:r>
    </w:p>
    <w:p>
      <w:r>
        <w:t xml:space="preserve">Konteksti: Näin tänään naapurini Donnan.  Lause: Hän oli vienyt lapsenlapsensa puistoon kolmeksi tunniksi.  Hahmo: Minä (itse)</w:t>
      </w:r>
    </w:p>
    <w:p>
      <w:r>
        <w:rPr>
          <w:b/>
        </w:rPr>
        <w:t xml:space="preserve">Tulos</w:t>
      </w:r>
    </w:p>
    <w:p>
      <w:r>
        <w:t xml:space="preserve">Ei ole</w:t>
      </w:r>
    </w:p>
    <w:p>
      <w:r>
        <w:rPr>
          <w:b/>
        </w:rPr>
        <w:t xml:space="preserve">Esimerkki 7.4428</w:t>
      </w:r>
    </w:p>
    <w:p>
      <w:r>
        <w:t xml:space="preserve">Konteksti: Näin tänään naapurini Donnan.  Lause: Hän oli vienyt lapsenlapsensa puistoon kolmeksi tunniksi.  Hahmo: Donna</w:t>
      </w:r>
    </w:p>
    <w:p>
      <w:r>
        <w:rPr>
          <w:b/>
        </w:rPr>
        <w:t xml:space="preserve">Tulos</w:t>
      </w:r>
    </w:p>
    <w:p>
      <w:r>
        <w:t xml:space="preserve">viettää aikaa hänen kanssaan</w:t>
      </w:r>
    </w:p>
    <w:p>
      <w:r>
        <w:rPr>
          <w:b/>
        </w:rPr>
        <w:t xml:space="preserve">Tulos</w:t>
      </w:r>
    </w:p>
    <w:p>
      <w:r>
        <w:t xml:space="preserve">pitää hauskaa lapsenlapsensa kanssa</w:t>
      </w:r>
    </w:p>
    <w:p>
      <w:r>
        <w:rPr>
          <w:b/>
        </w:rPr>
        <w:t xml:space="preserve">Esimerkki 7.4429</w:t>
      </w:r>
    </w:p>
    <w:p>
      <w:r>
        <w:t xml:space="preserve">Konteksti: Näin tänään naapurini Donnan.  Lause: Hän oli vienyt lapsenlapsensa puistoon kolmeksi tunniksi.  Hahmo: Donnan tyttärentytär</w:t>
      </w:r>
    </w:p>
    <w:p>
      <w:r>
        <w:rPr>
          <w:b/>
        </w:rPr>
        <w:t xml:space="preserve">Tulos</w:t>
      </w:r>
    </w:p>
    <w:p>
      <w:r>
        <w:t xml:space="preserve">Ei ole</w:t>
      </w:r>
    </w:p>
    <w:p>
      <w:r>
        <w:rPr>
          <w:b/>
        </w:rPr>
        <w:t xml:space="preserve">Esimerkki 7.4430</w:t>
      </w:r>
    </w:p>
    <w:p>
      <w:r>
        <w:t xml:space="preserve">Konteksti: Näin tänään naapurini Donnan. Hän oli vienyt lapsenlapsensa puistoon kolmeksi tunniksi.  Lause: Tytön polvissa oli ruohotahroja.  Hahmo: Minä (itse)</w:t>
      </w:r>
    </w:p>
    <w:p>
      <w:r>
        <w:rPr>
          <w:b/>
        </w:rPr>
        <w:t xml:space="preserve">Tulos</w:t>
      </w:r>
    </w:p>
    <w:p>
      <w:r>
        <w:t xml:space="preserve">Ei ole</w:t>
      </w:r>
    </w:p>
    <w:p>
      <w:r>
        <w:rPr>
          <w:b/>
        </w:rPr>
        <w:t xml:space="preserve">Esimerkki 7.4431</w:t>
      </w:r>
    </w:p>
    <w:p>
      <w:r>
        <w:t xml:space="preserve">Konteksti: Näin tänään naapurini Donnan. Hän oli vienyt lapsenlapsensa puistoon kolmeksi tunniksi.  Lause: Tytön polvissa oli ruohotahroja.  Hahmo: Donna</w:t>
      </w:r>
    </w:p>
    <w:p>
      <w:r>
        <w:rPr>
          <w:b/>
        </w:rPr>
        <w:t xml:space="preserve">Tulos</w:t>
      </w:r>
    </w:p>
    <w:p>
      <w:r>
        <w:t xml:space="preserve">Ei ole</w:t>
      </w:r>
    </w:p>
    <w:p>
      <w:r>
        <w:rPr>
          <w:b/>
        </w:rPr>
        <w:t xml:space="preserve">Esimerkki 7.4432</w:t>
      </w:r>
    </w:p>
    <w:p>
      <w:r>
        <w:t xml:space="preserve">Konteksti: Näin tänään naapurini Donnan. Hän oli vienyt lapsenlapsensa puistoon kolmeksi tunniksi.  Lause: Tytön polvissa oli ruohotahroja.  Hahmo: Donnan tyttärentytär</w:t>
      </w:r>
    </w:p>
    <w:p>
      <w:r>
        <w:rPr>
          <w:b/>
        </w:rPr>
        <w:t xml:space="preserve">Tulos</w:t>
      </w:r>
    </w:p>
    <w:p>
      <w:r>
        <w:t xml:space="preserve">Ei ole</w:t>
      </w:r>
    </w:p>
    <w:p>
      <w:r>
        <w:rPr>
          <w:b/>
        </w:rPr>
        <w:t xml:space="preserve">Esimerkki 7.4433</w:t>
      </w:r>
    </w:p>
    <w:p>
      <w:r>
        <w:t xml:space="preserve">Konteksti: Näin tänään naapurini Donnan. Hän oli vienyt lapsenlapsensa puistoon kolmeksi tunniksi. Tytön polvissa oli ruohotahroja.  Lause: Tyttö näytti hyvin väsyneeltä.  Hahmo: Minä (itse)</w:t>
      </w:r>
    </w:p>
    <w:p>
      <w:r>
        <w:rPr>
          <w:b/>
        </w:rPr>
        <w:t xml:space="preserve">Tulos</w:t>
      </w:r>
    </w:p>
    <w:p>
      <w:r>
        <w:t xml:space="preserve">Ei ole</w:t>
      </w:r>
    </w:p>
    <w:p>
      <w:r>
        <w:rPr>
          <w:b/>
        </w:rPr>
        <w:t xml:space="preserve">Esimerkki 7.4434</w:t>
      </w:r>
    </w:p>
    <w:p>
      <w:r>
        <w:t xml:space="preserve">Konteksti: Näin tänään naapurini Donnan. Hän oli vienyt lapsenlapsensa puistoon kolmeksi tunniksi. Tytön polvissa oli ruohotahroja.  Lause: Tyttö näytti hyvin väsyneeltä.  Hahmo: Donna</w:t>
      </w:r>
    </w:p>
    <w:p>
      <w:r>
        <w:rPr>
          <w:b/>
        </w:rPr>
        <w:t xml:space="preserve">Tulos</w:t>
      </w:r>
    </w:p>
    <w:p>
      <w:r>
        <w:t xml:space="preserve">Ei ole</w:t>
      </w:r>
    </w:p>
    <w:p>
      <w:r>
        <w:rPr>
          <w:b/>
        </w:rPr>
        <w:t xml:space="preserve">Esimerkki 7.4435</w:t>
      </w:r>
    </w:p>
    <w:p>
      <w:r>
        <w:t xml:space="preserve">Konteksti: Näin tänään naapurini Donnan. Hän oli vienyt lapsenlapsensa puistoon kolmeksi tunniksi. Tytön polvissa oli ruohotahroja.  Lause: Tyttö näytti hyvin väsyneeltä.  Hahmo: Donnan tyttärentytär</w:t>
      </w:r>
    </w:p>
    <w:p>
      <w:r>
        <w:rPr>
          <w:b/>
        </w:rPr>
        <w:t xml:space="preserve">Tulos</w:t>
      </w:r>
    </w:p>
    <w:p>
      <w:r>
        <w:t xml:space="preserve">Ei ole</w:t>
      </w:r>
    </w:p>
    <w:p>
      <w:r>
        <w:rPr>
          <w:b/>
        </w:rPr>
        <w:t xml:space="preserve">Esimerkki 7.4436</w:t>
      </w:r>
    </w:p>
    <w:p>
      <w:r>
        <w:t xml:space="preserve">Konteksti: Näin tänään naapurini Donnan. Hän oli vienyt lapsenlapsensa puistoon kolmeksi tunniksi. Tytön polvissa oli ruohotahroja. Tyttö näytti hyvin väsyneeltä.  Lause: Donna sanoi olevansa väsyneempi kuin lapsenlapsensa.  Hahmo: Donna: Minä (itse)</w:t>
      </w:r>
    </w:p>
    <w:p>
      <w:r>
        <w:rPr>
          <w:b/>
        </w:rPr>
        <w:t xml:space="preserve">Tulos</w:t>
      </w:r>
    </w:p>
    <w:p>
      <w:r>
        <w:t xml:space="preserve">Ei ole</w:t>
      </w:r>
    </w:p>
    <w:p>
      <w:r>
        <w:rPr>
          <w:b/>
        </w:rPr>
        <w:t xml:space="preserve">Esimerkki 7.4437</w:t>
      </w:r>
    </w:p>
    <w:p>
      <w:r>
        <w:t xml:space="preserve">Konteksti: Näin tänään naapurini Donnan. Hän oli vienyt lapsenlapsensa puistoon kolmeksi tunniksi. Tytön polvissa oli ruohotahroja. Tyttö näytti hyvin väsyneeltä.  Lause: Donna sanoi olevansa väsyneempi kuin lapsenlapsensa.  Hahmo: Donna</w:t>
      </w:r>
    </w:p>
    <w:p>
      <w:r>
        <w:rPr>
          <w:b/>
        </w:rPr>
        <w:t xml:space="preserve">Tulos</w:t>
      </w:r>
    </w:p>
    <w:p>
      <w:r>
        <w:t xml:space="preserve">Ei ole</w:t>
      </w:r>
    </w:p>
    <w:p>
      <w:r>
        <w:rPr>
          <w:b/>
        </w:rPr>
        <w:t xml:space="preserve">Esimerkki 7.4438</w:t>
      </w:r>
    </w:p>
    <w:p>
      <w:r>
        <w:t xml:space="preserve">Konteksti: Näin tänään naapurini Donnan. Hän oli vienyt lapsenlapsensa puistoon kolmeksi tunniksi. Tytön polvissa oli ruohotahroja. Tyttö näytti hyvin väsyneeltä.  Lause: Donna sanoi olevansa väsyneempi kuin lapsenlapsensa.  Hahmo: Donnan tyttärentytär</w:t>
      </w:r>
    </w:p>
    <w:p>
      <w:r>
        <w:rPr>
          <w:b/>
        </w:rPr>
        <w:t xml:space="preserve">Tulos</w:t>
      </w:r>
    </w:p>
    <w:p>
      <w:r>
        <w:t xml:space="preserve">Ei ole</w:t>
      </w:r>
    </w:p>
    <w:p>
      <w:r>
        <w:rPr>
          <w:b/>
        </w:rPr>
        <w:t xml:space="preserve">Esimerkki 7.4439</w:t>
      </w:r>
    </w:p>
    <w:p>
      <w:r>
        <w:t xml:space="preserve">Konteksti: Lause: Ei ole: Enid Ellis oli 94-vuotias, ja hän oli hyvin sairas.  Hahmo: Enid Ellis</w:t>
      </w:r>
    </w:p>
    <w:p>
      <w:r>
        <w:rPr>
          <w:b/>
        </w:rPr>
        <w:t xml:space="preserve">Tulos</w:t>
      </w:r>
    </w:p>
    <w:p>
      <w:r>
        <w:t xml:space="preserve">Ei ole</w:t>
      </w:r>
    </w:p>
    <w:p>
      <w:r>
        <w:rPr>
          <w:b/>
        </w:rPr>
        <w:t xml:space="preserve">Esimerkki 7.4440</w:t>
      </w:r>
    </w:p>
    <w:p>
      <w:r>
        <w:t xml:space="preserve">Konteksti: Lause: Ei ole: Enid Ellis oli 94-vuotias, ja hän oli hyvin sairas.  Hahmo: Mark, lääketieteen opiskelija</w:t>
      </w:r>
    </w:p>
    <w:p>
      <w:r>
        <w:rPr>
          <w:b/>
        </w:rPr>
        <w:t xml:space="preserve">Tulos</w:t>
      </w:r>
    </w:p>
    <w:p>
      <w:r>
        <w:t xml:space="preserve">Ei ole</w:t>
      </w:r>
    </w:p>
    <w:p>
      <w:r>
        <w:rPr>
          <w:b/>
        </w:rPr>
        <w:t xml:space="preserve">Esimerkki 7.4441</w:t>
      </w:r>
    </w:p>
    <w:p>
      <w:r>
        <w:t xml:space="preserve">Konteksti: Enid Ellis oli 94-vuotias, ja hän oli hyvin sairas.  Lause: Hän kertoi sairaalassa olleelle lääketieteen opiskelijalle olevansa huolissaan Schmoo:sta.  Hahmo: Enid Ellis</w:t>
      </w:r>
    </w:p>
    <w:p>
      <w:r>
        <w:rPr>
          <w:b/>
        </w:rPr>
        <w:t xml:space="preserve">Tulos</w:t>
      </w:r>
    </w:p>
    <w:p>
      <w:r>
        <w:t xml:space="preserve">suojella schmoo</w:t>
      </w:r>
    </w:p>
    <w:p>
      <w:r>
        <w:rPr>
          <w:b/>
        </w:rPr>
        <w:t xml:space="preserve">Tulos</w:t>
      </w:r>
    </w:p>
    <w:p>
      <w:r>
        <w:t xml:space="preserve">mukavuus</w:t>
      </w:r>
    </w:p>
    <w:p>
      <w:r>
        <w:rPr>
          <w:b/>
        </w:rPr>
        <w:t xml:space="preserve">Tulos</w:t>
      </w:r>
    </w:p>
    <w:p>
      <w:r>
        <w:t xml:space="preserve">olla avuksi</w:t>
      </w:r>
    </w:p>
    <w:p>
      <w:r>
        <w:rPr>
          <w:b/>
        </w:rPr>
        <w:t xml:space="preserve">Esimerkki 7.4442</w:t>
      </w:r>
    </w:p>
    <w:p>
      <w:r>
        <w:t xml:space="preserve">Konteksti: Enid Ellis oli 94-vuotias, ja hän oli hyvin sairas.  Lause: Hän kertoi sairaalassa olleelle lääketieteen opiskelijalle olevansa huolissaan Schmoo:sta.  Hahmo: Mark, lääketieteen opiskelija</w:t>
      </w:r>
    </w:p>
    <w:p>
      <w:r>
        <w:rPr>
          <w:b/>
        </w:rPr>
        <w:t xml:space="preserve">Tulos</w:t>
      </w:r>
    </w:p>
    <w:p>
      <w:r>
        <w:t xml:space="preserve">Ei ole</w:t>
      </w:r>
    </w:p>
    <w:p>
      <w:r>
        <w:rPr>
          <w:b/>
        </w:rPr>
        <w:t xml:space="preserve">Esimerkki 7.4443</w:t>
      </w:r>
    </w:p>
    <w:p>
      <w:r>
        <w:t xml:space="preserve">Konteksti: Enid Ellis oli 94-vuotias, ja hän oli hyvin sairas. Hän kertoi sairaalassa olleelle lääketieteen opiskelijalle olevansa huolissaan Schmoo:sta.  Lause: Hän ei tiennyt, kuka huolehtisi hänen pikku kissastaan, jos hän kuolisi.  Hahmo: Enid Ellis</w:t>
      </w:r>
    </w:p>
    <w:p>
      <w:r>
        <w:rPr>
          <w:b/>
        </w:rPr>
        <w:t xml:space="preserve">Tulos</w:t>
      </w:r>
    </w:p>
    <w:p>
      <w:r>
        <w:t xml:space="preserve">Ei ole</w:t>
      </w:r>
    </w:p>
    <w:p>
      <w:r>
        <w:rPr>
          <w:b/>
        </w:rPr>
        <w:t xml:space="preserve">Esimerkki 7.4444</w:t>
      </w:r>
    </w:p>
    <w:p>
      <w:r>
        <w:t xml:space="preserve">Konteksti: Enid Ellis oli 94-vuotias, ja hän oli hyvin sairas. Hän kertoi sairaalassa olleelle lääketieteen opiskelijalle olevansa huolissaan Schmoo:sta.  Lause: Hän ei tiennyt, kuka huolehtisi hänen pikku kissastaan, jos hän kuolisi.  Hahmo: Mark, lääketieteen opiskelija</w:t>
      </w:r>
    </w:p>
    <w:p>
      <w:r>
        <w:rPr>
          <w:b/>
        </w:rPr>
        <w:t xml:space="preserve">Tulos</w:t>
      </w:r>
    </w:p>
    <w:p>
      <w:r>
        <w:t xml:space="preserve">Ei ole</w:t>
      </w:r>
    </w:p>
    <w:p>
      <w:r>
        <w:rPr>
          <w:b/>
        </w:rPr>
        <w:t xml:space="preserve">Esimerkki 7.4445</w:t>
      </w:r>
    </w:p>
    <w:p>
      <w:r>
        <w:t xml:space="preserve">Konteksti: Enid Ellis oli 94-vuotias, ja hän oli hyvin sairas. Hän kertoi sairaalassa olleelle lääketieteen opiskelijalle olevansa huolissaan Schmoo:sta. Hän ei tiennyt, kuka huolehtisi hänen pikku kissastaan, jos tämä kuolisi.  Lause: Lääketieteen opiskelija Mark sanoi, että hän haluaisi adoptoida Schmoon!  Hahmo: Enid Ellis</w:t>
      </w:r>
    </w:p>
    <w:p>
      <w:r>
        <w:rPr>
          <w:b/>
        </w:rPr>
        <w:t xml:space="preserve">Tulos</w:t>
      </w:r>
    </w:p>
    <w:p>
      <w:r>
        <w:t xml:space="preserve">Ei ole</w:t>
      </w:r>
    </w:p>
    <w:p>
      <w:r>
        <w:rPr>
          <w:b/>
        </w:rPr>
        <w:t xml:space="preserve">Esimerkki 7.4446</w:t>
      </w:r>
    </w:p>
    <w:p>
      <w:r>
        <w:t xml:space="preserve">Konteksti: Enid Ellis oli 94-vuotias, ja hän oli hyvin sairas. Hän kertoi sairaalassa olleelle lääketieteen opiskelijalle olevansa huolissaan Schmoo:sta. Hän ei tiennyt, kuka huolehtisi hänen pikku kissastaan, jos tämä kuolisi.  Lause: Lääketieteen opiskelija Mark sanoi, että hän haluaisi adoptoida Schmoon!  Hahmo: Mark, lääketieteen opiskelija</w:t>
      </w:r>
    </w:p>
    <w:p>
      <w:r>
        <w:rPr>
          <w:b/>
        </w:rPr>
        <w:t xml:space="preserve">Tulos</w:t>
      </w:r>
    </w:p>
    <w:p>
      <w:r>
        <w:t xml:space="preserve">ja hän oli hyvin sairas.</w:t>
      </w:r>
    </w:p>
    <w:p>
      <w:r>
        <w:rPr>
          <w:b/>
        </w:rPr>
        <w:t xml:space="preserve">Tulos</w:t>
      </w:r>
    </w:p>
    <w:p>
      <w:r>
        <w:t xml:space="preserve">enid ellis oli 9-vuotias</w:t>
      </w:r>
    </w:p>
    <w:p>
      <w:r>
        <w:rPr>
          <w:b/>
        </w:rPr>
        <w:t xml:space="preserve">Tulos</w:t>
      </w:r>
    </w:p>
    <w:p>
      <w:r>
        <w:t xml:space="preserve">tehdä jotain mukavaa</w:t>
      </w:r>
    </w:p>
    <w:p>
      <w:r>
        <w:rPr>
          <w:b/>
        </w:rPr>
        <w:t xml:space="preserve">Tulos</w:t>
      </w:r>
    </w:p>
    <w:p>
      <w:r>
        <w:t xml:space="preserve">saada hänet tuntemaan itsensä erityiseksi</w:t>
      </w:r>
    </w:p>
    <w:p>
      <w:r>
        <w:rPr>
          <w:b/>
        </w:rPr>
        <w:t xml:space="preserve">Esimerkki 7.4447</w:t>
      </w:r>
    </w:p>
    <w:p>
      <w:r>
        <w:t xml:space="preserve">Konteksti: Enid Ellis oli 94-vuotias, ja hän oli hyvin sairas. Hän kertoi sairaalassa olleelle lääketieteen opiskelijalle olevansa huolissaan Schmoo:sta. Hän ei tiennyt, kuka huolehtisi hänen pikku kissastaan, jos tämä kuolisi. Lääketieteen opiskelija Mark sanoi, että hän haluaisi adoptoida Schmoon!  Lause: Enid Ellis oli niin kiitollinen ja helpottunut, että hän menehtyi sinä yönä.  Hahmo: Enid Ellis</w:t>
      </w:r>
    </w:p>
    <w:p>
      <w:r>
        <w:rPr>
          <w:b/>
        </w:rPr>
        <w:t xml:space="preserve">Tulos</w:t>
      </w:r>
    </w:p>
    <w:p>
      <w:r>
        <w:t xml:space="preserve">Ei ole</w:t>
      </w:r>
    </w:p>
    <w:p>
      <w:r>
        <w:rPr>
          <w:b/>
        </w:rPr>
        <w:t xml:space="preserve">Esimerkki 7.4448</w:t>
      </w:r>
    </w:p>
    <w:p>
      <w:r>
        <w:t xml:space="preserve">Konteksti: Enid Ellis oli 94-vuotias, ja hän oli hyvin sairas. Hän kertoi sairaalassa olleelle lääketieteen opiskelijalle olevansa huolissaan Schmoo:sta. Hän ei tiennyt, kuka huolehtisi hänen pikku kissastaan, jos tämä kuolisi. Lääketieteen opiskelija Mark sanoi, että hän haluaisi adoptoida Schmoon!  Lause: Enid Ellis oli niin kiitollinen ja helpottunut, että hän menehtyi sinä yönä.  Hahmo: Mark, lääketieteen opiskelija</w:t>
      </w:r>
    </w:p>
    <w:p>
      <w:r>
        <w:rPr>
          <w:b/>
        </w:rPr>
        <w:t xml:space="preserve">Tulos</w:t>
      </w:r>
    </w:p>
    <w:p>
      <w:r>
        <w:t xml:space="preserve">Ei ole</w:t>
      </w:r>
    </w:p>
    <w:p>
      <w:r>
        <w:rPr>
          <w:b/>
        </w:rPr>
        <w:t xml:space="preserve">Esimerkki 7.4449</w:t>
      </w:r>
    </w:p>
    <w:p>
      <w:r>
        <w:t xml:space="preserve">Konteksti: Lause: Ei ole: Millie oli ostoksilla häitään varten.  Hahmo: Millie</w:t>
      </w:r>
    </w:p>
    <w:p>
      <w:r>
        <w:rPr>
          <w:b/>
        </w:rPr>
        <w:t xml:space="preserve">Tulos</w:t>
      </w:r>
    </w:p>
    <w:p>
      <w:r>
        <w:t xml:space="preserve">hänen häät ovat täydelliset</w:t>
      </w:r>
    </w:p>
    <w:p>
      <w:r>
        <w:rPr>
          <w:b/>
        </w:rPr>
        <w:t xml:space="preserve">Tulos</w:t>
      </w:r>
    </w:p>
    <w:p>
      <w:r>
        <w:t xml:space="preserve">kaunis mekko</w:t>
      </w:r>
    </w:p>
    <w:p>
      <w:r>
        <w:rPr>
          <w:b/>
        </w:rPr>
        <w:t xml:space="preserve">Esimerkki 7.4450</w:t>
      </w:r>
    </w:p>
    <w:p>
      <w:r>
        <w:t xml:space="preserve">Konteksti: Lause: Ei ole: Millie oli ostoksilla häitään varten.  Hahmo: Millie: Morsiusneito</w:t>
      </w:r>
    </w:p>
    <w:p>
      <w:r>
        <w:rPr>
          <w:b/>
        </w:rPr>
        <w:t xml:space="preserve">Tulos</w:t>
      </w:r>
    </w:p>
    <w:p>
      <w:r>
        <w:t xml:space="preserve">Ei ole</w:t>
      </w:r>
    </w:p>
    <w:p>
      <w:r>
        <w:rPr>
          <w:b/>
        </w:rPr>
        <w:t xml:space="preserve">Esimerkki 7.4451</w:t>
      </w:r>
    </w:p>
    <w:p>
      <w:r>
        <w:t xml:space="preserve">Konteksti: Millie oli ostoksilla häitään varten.  Lause: Hän halusi olla säästäväinen morsiusneitojen pukeutumisessa.  Hahmo: Millie</w:t>
      </w:r>
    </w:p>
    <w:p>
      <w:r>
        <w:rPr>
          <w:b/>
        </w:rPr>
        <w:t xml:space="preserve">Tulos</w:t>
      </w:r>
    </w:p>
    <w:p>
      <w:r>
        <w:t xml:space="preserve">säästää rahaa</w:t>
      </w:r>
    </w:p>
    <w:p>
      <w:r>
        <w:rPr>
          <w:b/>
        </w:rPr>
        <w:t xml:space="preserve">Esimerkki 7.4452</w:t>
      </w:r>
    </w:p>
    <w:p>
      <w:r>
        <w:t xml:space="preserve">Konteksti: Millie oli ostoksilla häitään varten.  Lause: Hän halusi olla säästäväinen morsiusneitojen pukeutumisessa.  Hahmo: Morsiustytöt</w:t>
      </w:r>
    </w:p>
    <w:p>
      <w:r>
        <w:rPr>
          <w:b/>
        </w:rPr>
        <w:t xml:space="preserve">Tulos</w:t>
      </w:r>
    </w:p>
    <w:p>
      <w:r>
        <w:t xml:space="preserve">Ei ole</w:t>
      </w:r>
    </w:p>
    <w:p>
      <w:r>
        <w:rPr>
          <w:b/>
        </w:rPr>
        <w:t xml:space="preserve">Esimerkki 7.4453</w:t>
      </w:r>
    </w:p>
    <w:p>
      <w:r>
        <w:t xml:space="preserve">Konteksti: Millie oli ostoksilla häitään varten. Hän halusi olla säästäväinen morsiusneitojen pukeutumisessa.  Lause: Valitettavasti halvemmat puvut olivat yleensä rumia.  Hahmo: Millie</w:t>
      </w:r>
    </w:p>
    <w:p>
      <w:r>
        <w:rPr>
          <w:b/>
        </w:rPr>
        <w:t xml:space="preserve">Tulos</w:t>
      </w:r>
    </w:p>
    <w:p>
      <w:r>
        <w:t xml:space="preserve">Ei ole</w:t>
      </w:r>
    </w:p>
    <w:p>
      <w:r>
        <w:rPr>
          <w:b/>
        </w:rPr>
        <w:t xml:space="preserve">Esimerkki 7.4454</w:t>
      </w:r>
    </w:p>
    <w:p>
      <w:r>
        <w:t xml:space="preserve">Konteksti: Millie oli ostoksilla häitään varten. Hän halusi olla säästäväinen morsiusneitojen pukeutumisessa.  Lause: Valitettavasti halvemmat puvut olivat yleensä rumia.  Hahmo: Morsiustytöt</w:t>
      </w:r>
    </w:p>
    <w:p>
      <w:r>
        <w:rPr>
          <w:b/>
        </w:rPr>
        <w:t xml:space="preserve">Tulos</w:t>
      </w:r>
    </w:p>
    <w:p>
      <w:r>
        <w:t xml:space="preserve">Ei ole</w:t>
      </w:r>
    </w:p>
    <w:p>
      <w:r>
        <w:rPr>
          <w:b/>
        </w:rPr>
        <w:t xml:space="preserve">Esimerkki 7.4455</w:t>
      </w:r>
    </w:p>
    <w:p>
      <w:r>
        <w:t xml:space="preserve">Konteksti: Millie oli ostoksilla häitään varten. Hän halusi olla säästäväinen morsiusneitojen pukeutumisessa. Valitettavasti halvemmat mekot olivat yleensä rumia.  Lause: Sitten Millie huomasi kauniin mekon, jonka hinta oli edullinen.  Hahmo: Millie</w:t>
      </w:r>
    </w:p>
    <w:p>
      <w:r>
        <w:rPr>
          <w:b/>
        </w:rPr>
        <w:t xml:space="preserve">Tulos</w:t>
      </w:r>
    </w:p>
    <w:p>
      <w:r>
        <w:t xml:space="preserve">näyttääkseen parhaalta</w:t>
      </w:r>
    </w:p>
    <w:p>
      <w:r>
        <w:rPr>
          <w:b/>
        </w:rPr>
        <w:t xml:space="preserve">Esimerkki 7.4456</w:t>
      </w:r>
    </w:p>
    <w:p>
      <w:r>
        <w:t xml:space="preserve">Konteksti: Millie oli ostoksilla häitään varten. Hän halusi olla säästäväinen morsiusneitojen pukeutumisessa. Valitettavasti halvemmat mekot olivat yleensä rumia.  Lause: Sitten Millie huomasi kauniin mekon, jonka hinta oli edullinen.  Hahmo: Morsiusneidot</w:t>
      </w:r>
    </w:p>
    <w:p>
      <w:r>
        <w:rPr>
          <w:b/>
        </w:rPr>
        <w:t xml:space="preserve">Tulos</w:t>
      </w:r>
    </w:p>
    <w:p>
      <w:r>
        <w:t xml:space="preserve">Ei ole</w:t>
      </w:r>
    </w:p>
    <w:p>
      <w:r>
        <w:rPr>
          <w:b/>
        </w:rPr>
        <w:t xml:space="preserve">Esimerkki 7.4457</w:t>
      </w:r>
    </w:p>
    <w:p>
      <w:r>
        <w:t xml:space="preserve">Konteksti: Millie oli ostoksilla häitään varten. Hän halusi olla säästäväinen morsiusneitojen pukeutumisessa. Valitettavasti halvemmat mekot olivat yleensä rumia. Sitten Millie huomasi kauniin mekon, jonka hinta oli alhainen.  Lause: Hän tarttui siihen ja tilasi ne heti.  Hahmo: Millie</w:t>
      </w:r>
    </w:p>
    <w:p>
      <w:r>
        <w:rPr>
          <w:b/>
        </w:rPr>
        <w:t xml:space="preserve">Tulos</w:t>
      </w:r>
    </w:p>
    <w:p>
      <w:r>
        <w:t xml:space="preserve">hyödyntää myyntiä</w:t>
      </w:r>
    </w:p>
    <w:p>
      <w:r>
        <w:rPr>
          <w:b/>
        </w:rPr>
        <w:t xml:space="preserve">Tulos</w:t>
      </w:r>
    </w:p>
    <w:p>
      <w:r>
        <w:t xml:space="preserve">kaunis mekko</w:t>
      </w:r>
    </w:p>
    <w:p>
      <w:r>
        <w:rPr>
          <w:b/>
        </w:rPr>
        <w:t xml:space="preserve">Esimerkki 7.4458</w:t>
      </w:r>
    </w:p>
    <w:p>
      <w:r>
        <w:t xml:space="preserve">Konteksti: Millie oli ostoksilla häitään varten. Hän halusi olla säästäväinen morsiusneitojen pukeutumisessa. Valitettavasti halvemmat mekot olivat yleensä rumia. Sitten Millie huomasi kauniin mekon, jonka hinta oli alhainen.  Lause: Hän tarttui siihen ja tilasi ne heti.  Hahmo: Morsiusneidot</w:t>
      </w:r>
    </w:p>
    <w:p>
      <w:r>
        <w:rPr>
          <w:b/>
        </w:rPr>
        <w:t xml:space="preserve">Tulos</w:t>
      </w:r>
    </w:p>
    <w:p>
      <w:r>
        <w:t xml:space="preserve">Ei ole</w:t>
      </w:r>
    </w:p>
    <w:p>
      <w:r>
        <w:rPr>
          <w:b/>
        </w:rPr>
        <w:t xml:space="preserve">Esimerkki 7.4459</w:t>
      </w:r>
    </w:p>
    <w:p>
      <w:r>
        <w:t xml:space="preserve">Konteksti: Lause: Ei ole: Ronnie työskenteli rautatieasemalla.  Hahmo: Ronnie työskenteli työpaikalla: Ronnie</w:t>
      </w:r>
    </w:p>
    <w:p>
      <w:r>
        <w:rPr>
          <w:b/>
        </w:rPr>
        <w:t xml:space="preserve">Tulos</w:t>
      </w:r>
    </w:p>
    <w:p>
      <w:r>
        <w:t xml:space="preserve">ansaita rahaa uuden iphonen ostamiseen</w:t>
      </w:r>
    </w:p>
    <w:p>
      <w:r>
        <w:rPr>
          <w:b/>
        </w:rPr>
        <w:t xml:space="preserve">Esimerkki 7.4460</w:t>
      </w:r>
    </w:p>
    <w:p>
      <w:r>
        <w:t xml:space="preserve">Konteksti: Ronnie työskenteli rautatieasemalla.  Lause: Hän oli vastuussa kiskojen korjaamisesta ja kunnossapidosta.  Hahmo: Ronnie</w:t>
      </w:r>
    </w:p>
    <w:p>
      <w:r>
        <w:rPr>
          <w:b/>
        </w:rPr>
        <w:t xml:space="preserve">Tulos</w:t>
      </w:r>
    </w:p>
    <w:p>
      <w:r>
        <w:t xml:space="preserve">olla taitava</w:t>
      </w:r>
    </w:p>
    <w:p>
      <w:r>
        <w:rPr>
          <w:b/>
        </w:rPr>
        <w:t xml:space="preserve">Tulos</w:t>
      </w:r>
    </w:p>
    <w:p>
      <w:r>
        <w:t xml:space="preserve">saada työtä</w:t>
      </w:r>
    </w:p>
    <w:p>
      <w:r>
        <w:rPr>
          <w:b/>
        </w:rPr>
        <w:t xml:space="preserve">Esimerkki 7.4461</w:t>
      </w:r>
    </w:p>
    <w:p>
      <w:r>
        <w:t xml:space="preserve">Konteksti: Ronnie työskenteli rautatieasemalla. Hän oli vastuussa kiskojen korjaamisesta ja kunnossapidosta.  Lause: Hän huomasi eräänä päivänä töiden aikana yhdessä kiskossa olevan suuren halkeaman.  Hahmo: Ronnie</w:t>
      </w:r>
    </w:p>
    <w:p>
      <w:r>
        <w:rPr>
          <w:b/>
        </w:rPr>
        <w:t xml:space="preserve">Tulos</w:t>
      </w:r>
    </w:p>
    <w:p>
      <w:r>
        <w:t xml:space="preserve">Ei ole</w:t>
      </w:r>
    </w:p>
    <w:p>
      <w:r>
        <w:rPr>
          <w:b/>
        </w:rPr>
        <w:t xml:space="preserve">Esimerkki 7.4462</w:t>
      </w:r>
    </w:p>
    <w:p>
      <w:r>
        <w:t xml:space="preserve">Konteksti: Ronnie työskenteli rautatieasemalla. Hän oli vastuussa kiskojen korjaamisesta ja kunnossapidosta. Eräänä päivänä hän huomasi työn aikana yhdessä kiskossa suuren halkeaman.  Lause: Varmuuden vuoksi hän veti koko raiteen ylös tarkastusta varten.  Hahmo: Ronnie</w:t>
      </w:r>
    </w:p>
    <w:p>
      <w:r>
        <w:rPr>
          <w:b/>
        </w:rPr>
        <w:t xml:space="preserve">Tulos</w:t>
      </w:r>
    </w:p>
    <w:p>
      <w:r>
        <w:t xml:space="preserve">(olla)</w:t>
      </w:r>
    </w:p>
    <w:p>
      <w:r>
        <w:rPr>
          <w:b/>
        </w:rPr>
        <w:t xml:space="preserve">Tulos</w:t>
      </w:r>
    </w:p>
    <w:p>
      <w:r>
        <w:t xml:space="preserve">olla varma</w:t>
      </w:r>
    </w:p>
    <w:p>
      <w:r>
        <w:rPr>
          <w:b/>
        </w:rPr>
        <w:t xml:space="preserve">Esimerkki 7.4463</w:t>
      </w:r>
    </w:p>
    <w:p>
      <w:r>
        <w:t xml:space="preserve">Konteksti: Ronnie työskenteli rautatieasemalla. Hän oli vastuussa kiskojen korjaamisesta ja kunnossapidosta. Eräänä päivänä hän huomasi työn aikana yhdessä kiskossa suuren halkeaman. Varmuuden vuoksi hän kaivoi koko kiskon ylös tarkastusta varten.  Lause: Hän oli iloinen siitä, sillä kaikki kiskot olivat pahasti rapistuneet.  Hahmo: Ronnie</w:t>
      </w:r>
    </w:p>
    <w:p>
      <w:r>
        <w:rPr>
          <w:b/>
        </w:rPr>
        <w:t xml:space="preserve">Tulos</w:t>
      </w:r>
    </w:p>
    <w:p>
      <w:r>
        <w:t xml:space="preserve">olla turvassa</w:t>
      </w:r>
    </w:p>
    <w:p>
      <w:r>
        <w:rPr>
          <w:b/>
        </w:rPr>
        <w:t xml:space="preserve">Esimerkki 7.4464</w:t>
      </w:r>
    </w:p>
    <w:p>
      <w:r>
        <w:t xml:space="preserve">Konteksti: Lause: Ei ole: Lause: Kävelin ulos tarkistamaan postin.  Hahmo: Minä (itse)</w:t>
      </w:r>
    </w:p>
    <w:p>
      <w:r>
        <w:rPr>
          <w:b/>
        </w:rPr>
        <w:t xml:space="preserve">Tulos</w:t>
      </w:r>
    </w:p>
    <w:p>
      <w:r>
        <w:t xml:space="preserve">saada tietoa</w:t>
      </w:r>
    </w:p>
    <w:p>
      <w:r>
        <w:rPr>
          <w:b/>
        </w:rPr>
        <w:t xml:space="preserve">Tulos</w:t>
      </w:r>
    </w:p>
    <w:p>
      <w:r>
        <w:t xml:space="preserve">nähdä, onko paketti saapunut</w:t>
      </w:r>
    </w:p>
    <w:p>
      <w:r>
        <w:rPr>
          <w:b/>
        </w:rPr>
        <w:t xml:space="preserve">Esimerkki 7.4465</w:t>
      </w:r>
    </w:p>
    <w:p>
      <w:r>
        <w:t xml:space="preserve">Konteksti: Lause: Ei ole: Lause: Kävelin ulos tarkistamaan postin.  Hahmo: Koira</w:t>
      </w:r>
    </w:p>
    <w:p>
      <w:r>
        <w:rPr>
          <w:b/>
        </w:rPr>
        <w:t xml:space="preserve">Tulos</w:t>
      </w:r>
    </w:p>
    <w:p>
      <w:r>
        <w:t xml:space="preserve">Ei ole</w:t>
      </w:r>
    </w:p>
    <w:p>
      <w:r>
        <w:rPr>
          <w:b/>
        </w:rPr>
        <w:t xml:space="preserve">Esimerkki 7.4466</w:t>
      </w:r>
    </w:p>
    <w:p>
      <w:r>
        <w:t xml:space="preserve">Konteksti: Kävelin ulos tarkistamaan postin.  Lause: Näin pienen likaisen koiran tiellä.  Hahmo: Minä (itse)</w:t>
      </w:r>
    </w:p>
    <w:p>
      <w:r>
        <w:rPr>
          <w:b/>
        </w:rPr>
        <w:t xml:space="preserve">Tulos</w:t>
      </w:r>
    </w:p>
    <w:p>
      <w:r>
        <w:t xml:space="preserve">Ei ole</w:t>
      </w:r>
    </w:p>
    <w:p>
      <w:r>
        <w:rPr>
          <w:b/>
        </w:rPr>
        <w:t xml:space="preserve">Esimerkki 7.4467</w:t>
      </w:r>
    </w:p>
    <w:p>
      <w:r>
        <w:t xml:space="preserve">Konteksti: Kävelin ulos tarkistamaan postin.  Lause: Näin pienen likaisen koiran tiellä.  Hahmo: Koira</w:t>
      </w:r>
    </w:p>
    <w:p>
      <w:r>
        <w:rPr>
          <w:b/>
        </w:rPr>
        <w:t xml:space="preserve">Tulos</w:t>
      </w:r>
    </w:p>
    <w:p>
      <w:r>
        <w:t xml:space="preserve">Ei ole</w:t>
      </w:r>
    </w:p>
    <w:p>
      <w:r>
        <w:rPr>
          <w:b/>
        </w:rPr>
        <w:t xml:space="preserve">Esimerkki 7.4468</w:t>
      </w:r>
    </w:p>
    <w:p>
      <w:r>
        <w:t xml:space="preserve">Konteksti: Kävelin ulos tarkistamaan postin. Näin pienen likaisen koiran tiellä.  Lause: Se heilutti häntäänsä ja istui itsekseen.  Hahmo: Minä (itse)</w:t>
      </w:r>
    </w:p>
    <w:p>
      <w:r>
        <w:rPr>
          <w:b/>
        </w:rPr>
        <w:t xml:space="preserve">Tulos</w:t>
      </w:r>
    </w:p>
    <w:p>
      <w:r>
        <w:t xml:space="preserve">Ei ole</w:t>
      </w:r>
    </w:p>
    <w:p>
      <w:r>
        <w:rPr>
          <w:b/>
        </w:rPr>
        <w:t xml:space="preserve">Esimerkki 7.4469</w:t>
      </w:r>
    </w:p>
    <w:p>
      <w:r>
        <w:t xml:space="preserve">Konteksti: Kävelin ulos tarkistamaan postin. Näin pienen likaisen koiran tiellä.  Lause: Se heilutti häntäänsä ja istui itsekseen.  Hahmo: Koira</w:t>
      </w:r>
    </w:p>
    <w:p>
      <w:r>
        <w:rPr>
          <w:b/>
        </w:rPr>
        <w:t xml:space="preserve">Tulos</w:t>
      </w:r>
    </w:p>
    <w:p>
      <w:r>
        <w:t xml:space="preserve">Ei ole</w:t>
      </w:r>
    </w:p>
    <w:p>
      <w:r>
        <w:rPr>
          <w:b/>
        </w:rPr>
        <w:t xml:space="preserve">Esimerkki 7.4470</w:t>
      </w:r>
    </w:p>
    <w:p>
      <w:r>
        <w:t xml:space="preserve">Konteksti: Kävelin ulos tarkistamaan postin. Näin pienen likaisen koiran tiellä. Se heilutti häntäänsä ja istui itsekseen.  Lause: Menin hakemaan sen.  Hahmo: Minä (itse)</w:t>
      </w:r>
    </w:p>
    <w:p>
      <w:r>
        <w:rPr>
          <w:b/>
        </w:rPr>
        <w:t xml:space="preserve">Tulos</w:t>
      </w:r>
    </w:p>
    <w:p>
      <w:r>
        <w:t xml:space="preserve">pelastaa koira</w:t>
      </w:r>
    </w:p>
    <w:p>
      <w:r>
        <w:rPr>
          <w:b/>
        </w:rPr>
        <w:t xml:space="preserve">Tulos</w:t>
      </w:r>
    </w:p>
    <w:p>
      <w:r>
        <w:t xml:space="preserve">auttaa koiraa</w:t>
      </w:r>
    </w:p>
    <w:p>
      <w:r>
        <w:rPr>
          <w:b/>
        </w:rPr>
        <w:t xml:space="preserve">Esimerkki 7.4471</w:t>
      </w:r>
    </w:p>
    <w:p>
      <w:r>
        <w:t xml:space="preserve">Konteksti: Kävelin ulos tarkistamaan postin. Näin pienen likaisen koiran tiellä. Se heilutti häntäänsä ja istui itsekseen.  Lause: Menin hakemaan sen.  Hahmo: Koira</w:t>
      </w:r>
    </w:p>
    <w:p>
      <w:r>
        <w:rPr>
          <w:b/>
        </w:rPr>
        <w:t xml:space="preserve">Tulos</w:t>
      </w:r>
    </w:p>
    <w:p>
      <w:r>
        <w:t xml:space="preserve">Ei ole</w:t>
      </w:r>
    </w:p>
    <w:p>
      <w:r>
        <w:rPr>
          <w:b/>
        </w:rPr>
        <w:t xml:space="preserve">Esimerkki 7.4472</w:t>
      </w:r>
    </w:p>
    <w:p>
      <w:r>
        <w:t xml:space="preserve">Konteksti: Kävelin ulos tarkistamaan postin. Näin pienen likaisen koiran tiellä. Se heilutti häntäänsä ja istui itsekseen. Menin hakemaan sitä.  Lause: Se vaikutti hyvin onnelliselta ja yksinäiseltä, joten adoptoin sen.  Hahmo: Minä (itse)</w:t>
      </w:r>
    </w:p>
    <w:p>
      <w:r>
        <w:rPr>
          <w:b/>
        </w:rPr>
        <w:t xml:space="preserve">Tulos</w:t>
      </w:r>
    </w:p>
    <w:p>
      <w:r>
        <w:t xml:space="preserve">saada uusi lemmikki</w:t>
      </w:r>
    </w:p>
    <w:p>
      <w:r>
        <w:rPr>
          <w:b/>
        </w:rPr>
        <w:t xml:space="preserve">Tulos</w:t>
      </w:r>
    </w:p>
    <w:p>
      <w:r>
        <w:t xml:space="preserve">antaa koiralle koti</w:t>
      </w:r>
    </w:p>
    <w:p>
      <w:r>
        <w:rPr>
          <w:b/>
        </w:rPr>
        <w:t xml:space="preserve">Esimerkki 7.4473</w:t>
      </w:r>
    </w:p>
    <w:p>
      <w:r>
        <w:t xml:space="preserve">Konteksti: Kävelin ulos tarkistamaan postin. Näin pienen likaisen koiran tiellä. Se heilutti häntäänsä ja istui itsekseen. Menin hakemaan sitä.  Lause: Se vaikutti hyvin onnelliselta ja yksinäiseltä, joten adoptoin sen.  Hahmo: Koira</w:t>
      </w:r>
    </w:p>
    <w:p>
      <w:r>
        <w:rPr>
          <w:b/>
        </w:rPr>
        <w:t xml:space="preserve">Tulos</w:t>
      </w:r>
    </w:p>
    <w:p>
      <w:r>
        <w:t xml:space="preserve">Ei ole</w:t>
      </w:r>
    </w:p>
    <w:p>
      <w:r>
        <w:rPr>
          <w:b/>
        </w:rPr>
        <w:t xml:space="preserve">Esimerkki 7.4474</w:t>
      </w:r>
    </w:p>
    <w:p>
      <w:r>
        <w:t xml:space="preserve">Konteksti: Lause: Ei ole: Ann meni eilen perheen kanssa rannalle.  Hahmo: Ann</w:t>
      </w:r>
    </w:p>
    <w:p>
      <w:r>
        <w:rPr>
          <w:b/>
        </w:rPr>
        <w:t xml:space="preserve">Tulos</w:t>
      </w:r>
    </w:p>
    <w:p>
      <w:r>
        <w:t xml:space="preserve">mennä uimaan</w:t>
      </w:r>
    </w:p>
    <w:p>
      <w:r>
        <w:rPr>
          <w:b/>
        </w:rPr>
        <w:t xml:space="preserve">Esimerkki 7.4475</w:t>
      </w:r>
    </w:p>
    <w:p>
      <w:r>
        <w:t xml:space="preserve">Konteksti: Lause: Ei ole: Ann meni eilen perheen kanssa rannalle.  Hahmo: Perhe</w:t>
      </w:r>
    </w:p>
    <w:p>
      <w:r>
        <w:rPr>
          <w:b/>
        </w:rPr>
        <w:t xml:space="preserve">Tulos</w:t>
      </w:r>
    </w:p>
    <w:p>
      <w:r>
        <w:t xml:space="preserve">nauttia päivästä</w:t>
      </w:r>
    </w:p>
    <w:p>
      <w:r>
        <w:rPr>
          <w:b/>
        </w:rPr>
        <w:t xml:space="preserve">Tulos</w:t>
      </w:r>
    </w:p>
    <w:p>
      <w:r>
        <w:t xml:space="preserve">mennä uimaan</w:t>
      </w:r>
    </w:p>
    <w:p>
      <w:r>
        <w:rPr>
          <w:b/>
        </w:rPr>
        <w:t xml:space="preserve">Esimerkki 7.4476</w:t>
      </w:r>
    </w:p>
    <w:p>
      <w:r>
        <w:t xml:space="preserve">Konteksti: Ann meni eilen perheen kanssa rannalle.  Lause: Heti kun he olivat pysäköineet auton, heidän oli käveltävä kilometrin verran.  Hahmo: Ann</w:t>
      </w:r>
    </w:p>
    <w:p>
      <w:r>
        <w:rPr>
          <w:b/>
        </w:rPr>
        <w:t xml:space="preserve">Tulos</w:t>
      </w:r>
    </w:p>
    <w:p>
      <w:r>
        <w:t xml:space="preserve">Ei ole</w:t>
      </w:r>
    </w:p>
    <w:p>
      <w:r>
        <w:rPr>
          <w:b/>
        </w:rPr>
        <w:t xml:space="preserve">Esimerkki 7.4477</w:t>
      </w:r>
    </w:p>
    <w:p>
      <w:r>
        <w:t xml:space="preserve">Konteksti: Ann meni eilen perheen kanssa rannalle.  Lause: Heti kun he olivat pysäköineet auton, heidän oli käveltävä kilometrin verran.  Hahmo: Perhe</w:t>
      </w:r>
    </w:p>
    <w:p>
      <w:r>
        <w:rPr>
          <w:b/>
        </w:rPr>
        <w:t xml:space="preserve">Tulos</w:t>
      </w:r>
    </w:p>
    <w:p>
      <w:r>
        <w:t xml:space="preserve">Ei ole</w:t>
      </w:r>
    </w:p>
    <w:p>
      <w:r>
        <w:rPr>
          <w:b/>
        </w:rPr>
        <w:t xml:space="preserve">Esimerkki 7.4478</w:t>
      </w:r>
    </w:p>
    <w:p>
      <w:r>
        <w:t xml:space="preserve">Konteksti: Ann meni eilen perheen kanssa rannalle. Heti kun he olivat pysäköineet auton, heidän oli käveltävä kilometrin verran.  Lause: Valitettavasti kaikki oli hiekalla ja se oli kivuliasta.  Hahmo: Hahmo: Hahmo: Hahmo: Hahmo: Hahmo: Ann</w:t>
      </w:r>
    </w:p>
    <w:p>
      <w:r>
        <w:rPr>
          <w:b/>
        </w:rPr>
        <w:t xml:space="preserve">Tulos</w:t>
      </w:r>
    </w:p>
    <w:p>
      <w:r>
        <w:t xml:space="preserve">Ei ole</w:t>
      </w:r>
    </w:p>
    <w:p>
      <w:r>
        <w:rPr>
          <w:b/>
        </w:rPr>
        <w:t xml:space="preserve">Esimerkki 7.4479</w:t>
      </w:r>
    </w:p>
    <w:p>
      <w:r>
        <w:t xml:space="preserve">Konteksti: Ann meni eilen perheen kanssa rannalle. Heti kun he olivat pysäköineet auton, heidän oli käveltävä kilometrin verran.  Lause: Valitettavasti kaikki oli hiekalla ja se oli kivuliasta.  Hahmo: Hahmo: Hahmo: Hahmo: Hahmo: Hahmo: Perhe</w:t>
      </w:r>
    </w:p>
    <w:p>
      <w:r>
        <w:rPr>
          <w:b/>
        </w:rPr>
        <w:t xml:space="preserve">Tulos</w:t>
      </w:r>
    </w:p>
    <w:p>
      <w:r>
        <w:t xml:space="preserve">Ei ole</w:t>
      </w:r>
    </w:p>
    <w:p>
      <w:r>
        <w:rPr>
          <w:b/>
        </w:rPr>
        <w:t xml:space="preserve">Esimerkki 7.4480</w:t>
      </w:r>
    </w:p>
    <w:p>
      <w:r>
        <w:t xml:space="preserve">Konteksti: Ann meni eilen perheen kanssa rannalle. Heti kun he olivat pysäköineet auton, heidän oli käveltävä kilometrin verran. Valitettavasti se oli kokonaan hiekalla ja se oli kivuliasta.  Lause: Hiekka oli niin kuumaa, että se poltti heidän jalkojaan.  Hahmo: Ann</w:t>
      </w:r>
    </w:p>
    <w:p>
      <w:r>
        <w:rPr>
          <w:b/>
        </w:rPr>
        <w:t xml:space="preserve">Tulos</w:t>
      </w:r>
    </w:p>
    <w:p>
      <w:r>
        <w:t xml:space="preserve">Ei ole</w:t>
      </w:r>
    </w:p>
    <w:p>
      <w:r>
        <w:rPr>
          <w:b/>
        </w:rPr>
        <w:t xml:space="preserve">Esimerkki 7.4481</w:t>
      </w:r>
    </w:p>
    <w:p>
      <w:r>
        <w:t xml:space="preserve">Konteksti: Ann meni eilen perheen kanssa rannalle. Heti kun he olivat pysäköineet auton, heidän oli käveltävä kilometrin verran. Valitettavasti se oli kokonaan hiekalla ja se oli kivuliasta.  Lause: Hiekka oli niin kuumaa, että se poltti heidän jalkojaan.  Hahmo: Perhe</w:t>
      </w:r>
    </w:p>
    <w:p>
      <w:r>
        <w:rPr>
          <w:b/>
        </w:rPr>
        <w:t xml:space="preserve">Tulos</w:t>
      </w:r>
    </w:p>
    <w:p>
      <w:r>
        <w:t xml:space="preserve">Ei ole</w:t>
      </w:r>
    </w:p>
    <w:p>
      <w:r>
        <w:rPr>
          <w:b/>
        </w:rPr>
        <w:t xml:space="preserve">Esimerkki 7.4482</w:t>
      </w:r>
    </w:p>
    <w:p>
      <w:r>
        <w:t xml:space="preserve">Konteksti: Ann meni eilen perheen kanssa rannalle. Heti kun he olivat pysäköineet auton, heidän oli käveltävä kilometrin verran. Valitettavasti se oli kokonaan hiekalla ja se oli kivuliasta. Hiekka oli niin kuumaa, että se poltti heidän jalkojaan.  Lause: Ann kiljui kivusta ja juoksi niin nopeasti kuin pystyi veteen.  Hahmo: Ann</w:t>
      </w:r>
    </w:p>
    <w:p>
      <w:r>
        <w:rPr>
          <w:b/>
        </w:rPr>
        <w:t xml:space="preserve">Tulos</w:t>
      </w:r>
    </w:p>
    <w:p>
      <w:r>
        <w:t xml:space="preserve">helpotusta hänen jaloilleen</w:t>
      </w:r>
    </w:p>
    <w:p>
      <w:r>
        <w:rPr>
          <w:b/>
        </w:rPr>
        <w:t xml:space="preserve">Esimerkki 7.4483</w:t>
      </w:r>
    </w:p>
    <w:p>
      <w:r>
        <w:t xml:space="preserve">Konteksti: Ann meni eilen perheen kanssa rannalle. Heti kun he olivat pysäköineet auton, heidän oli käveltävä kilometrin verran. Valitettavasti se oli kokonaan hiekalla ja se oli kivuliasta. Hiekka oli niin kuumaa, että se poltti heidän jalkojaan.  Lause: Ann kiljui kivusta ja juoksi niin nopeasti kuin pystyi veteen.  Hahmo: Perhe</w:t>
      </w:r>
    </w:p>
    <w:p>
      <w:r>
        <w:rPr>
          <w:b/>
        </w:rPr>
        <w:t xml:space="preserve">Tulos</w:t>
      </w:r>
    </w:p>
    <w:p>
      <w:r>
        <w:t xml:space="preserve">Ei ole</w:t>
      </w:r>
    </w:p>
    <w:p>
      <w:r>
        <w:rPr>
          <w:b/>
        </w:rPr>
        <w:t xml:space="preserve">Esimerkki 7.4484</w:t>
      </w:r>
    </w:p>
    <w:p>
      <w:r>
        <w:t xml:space="preserve">Konteksti: Lause: Ei ole: Henry yritti soittaa äidilleen puhelimella.  Hahmo: Äiti</w:t>
      </w:r>
    </w:p>
    <w:p>
      <w:r>
        <w:rPr>
          <w:b/>
        </w:rPr>
        <w:t xml:space="preserve">Tulos</w:t>
      </w:r>
    </w:p>
    <w:p>
      <w:r>
        <w:t xml:space="preserve">Ei ole</w:t>
      </w:r>
    </w:p>
    <w:p>
      <w:r>
        <w:rPr>
          <w:b/>
        </w:rPr>
        <w:t xml:space="preserve">Esimerkki 7.4485</w:t>
      </w:r>
    </w:p>
    <w:p>
      <w:r>
        <w:t xml:space="preserve">Konteksti: Lause: Ei ole: Henry yritti soittaa äidilleen puhelimella.  Hahmo: Henry</w:t>
      </w:r>
    </w:p>
    <w:p>
      <w:r>
        <w:rPr>
          <w:b/>
        </w:rPr>
        <w:t xml:space="preserve">Tulos</w:t>
      </w:r>
    </w:p>
    <w:p>
      <w:r>
        <w:t xml:space="preserve">puhua rakkaansa kanssa</w:t>
      </w:r>
    </w:p>
    <w:p>
      <w:r>
        <w:rPr>
          <w:b/>
        </w:rPr>
        <w:t xml:space="preserve">Tulos</w:t>
      </w:r>
    </w:p>
    <w:p>
      <w:r>
        <w:t xml:space="preserve">puhua hänelle</w:t>
      </w:r>
    </w:p>
    <w:p>
      <w:r>
        <w:rPr>
          <w:b/>
        </w:rPr>
        <w:t xml:space="preserve">Esimerkki 7.4486</w:t>
      </w:r>
    </w:p>
    <w:p>
      <w:r>
        <w:t xml:space="preserve">Konteksti: Henry yritti soittaa äidilleen puhelimitse.  Lause: Jostain syystä Henry ei kuullut häntä.  Hahmo: Äiti</w:t>
      </w:r>
    </w:p>
    <w:p>
      <w:r>
        <w:rPr>
          <w:b/>
        </w:rPr>
        <w:t xml:space="preserve">Tulos</w:t>
      </w:r>
    </w:p>
    <w:p>
      <w:r>
        <w:t xml:space="preserve">Ei ole</w:t>
      </w:r>
    </w:p>
    <w:p>
      <w:r>
        <w:rPr>
          <w:b/>
        </w:rPr>
        <w:t xml:space="preserve">Esimerkki 7.4487</w:t>
      </w:r>
    </w:p>
    <w:p>
      <w:r>
        <w:t xml:space="preserve">Konteksti: Henry yritti soittaa äidilleen puhelimitse.  Lause: Jostain syystä Henry ei kuullut häntä.  Hahmo: Henry</w:t>
      </w:r>
    </w:p>
    <w:p>
      <w:r>
        <w:rPr>
          <w:b/>
        </w:rPr>
        <w:t xml:space="preserve">Tulos</w:t>
      </w:r>
    </w:p>
    <w:p>
      <w:r>
        <w:t xml:space="preserve">Ei ole</w:t>
      </w:r>
    </w:p>
    <w:p>
      <w:r>
        <w:rPr>
          <w:b/>
        </w:rPr>
        <w:t xml:space="preserve">Esimerkki 7.4488</w:t>
      </w:r>
    </w:p>
    <w:p>
      <w:r>
        <w:t xml:space="preserve">Konteksti: Henry yritti soittaa äidilleen puhelimitse. Jostain syystä Henry ei kuullut häntä.  Lause: Hän kokeili muutamia korjauksia, mutta mikään ei toiminut.  Hahmo: Äiti</w:t>
      </w:r>
    </w:p>
    <w:p>
      <w:r>
        <w:rPr>
          <w:b/>
        </w:rPr>
        <w:t xml:space="preserve">Tulos</w:t>
      </w:r>
    </w:p>
    <w:p>
      <w:r>
        <w:t xml:space="preserve">Ei ole</w:t>
      </w:r>
    </w:p>
    <w:p>
      <w:r>
        <w:rPr>
          <w:b/>
        </w:rPr>
        <w:t xml:space="preserve">Esimerkki 7.4489</w:t>
      </w:r>
    </w:p>
    <w:p>
      <w:r>
        <w:t xml:space="preserve">Konteksti: Henry yritti soittaa äidilleen puhelimitse. Jostain syystä Henry ei kuullut häntä.  Lause: Hän yritti muutamaa korjausta, mutta mikään ei toiminut.  Hahmo: Henry</w:t>
      </w:r>
    </w:p>
    <w:p>
      <w:r>
        <w:rPr>
          <w:b/>
        </w:rPr>
        <w:t xml:space="preserve">Tulos</w:t>
      </w:r>
    </w:p>
    <w:p>
      <w:r>
        <w:t xml:space="preserve">keskustella hänen kanssaan</w:t>
      </w:r>
    </w:p>
    <w:p>
      <w:r>
        <w:rPr>
          <w:b/>
        </w:rPr>
        <w:t xml:space="preserve">Tulos</w:t>
      </w:r>
    </w:p>
    <w:p>
      <w:r>
        <w:t xml:space="preserve">ratkaista se</w:t>
      </w:r>
    </w:p>
    <w:p>
      <w:r>
        <w:rPr>
          <w:b/>
        </w:rPr>
        <w:t xml:space="preserve">Esimerkki 7.4490</w:t>
      </w:r>
    </w:p>
    <w:p>
      <w:r>
        <w:t xml:space="preserve">Konteksti: Henry yritti soittaa äidilleen puhelimitse. Jostain syystä Henry ei kuullut häntä. Hän yritti muutamaa korjausta, mutta mikään ei toiminut.  Lause: Lopulta hän yritti käyttää kaiutinta.  Hahmo: Äiti</w:t>
      </w:r>
    </w:p>
    <w:p>
      <w:r>
        <w:rPr>
          <w:b/>
        </w:rPr>
        <w:t xml:space="preserve">Tulos</w:t>
      </w:r>
    </w:p>
    <w:p>
      <w:r>
        <w:t xml:space="preserve">Ei ole</w:t>
      </w:r>
    </w:p>
    <w:p>
      <w:r>
        <w:rPr>
          <w:b/>
        </w:rPr>
        <w:t xml:space="preserve">Esimerkki 7.4491</w:t>
      </w:r>
    </w:p>
    <w:p>
      <w:r>
        <w:t xml:space="preserve">Konteksti: Henry yritti soittaa äidilleen puhelimitse. Jostain syystä Henry ei kuullut häntä. Hän yritti muutamaa korjausta, mutta mikään ei toiminut.  Lause: Lopulta hän yritti käyttää kaiutinta.  Hahmo: Henry</w:t>
      </w:r>
    </w:p>
    <w:p>
      <w:r>
        <w:rPr>
          <w:b/>
        </w:rPr>
        <w:t xml:space="preserve">Tulos</w:t>
      </w:r>
    </w:p>
    <w:p>
      <w:r>
        <w:t xml:space="preserve">ottaa yhteyttä</w:t>
      </w:r>
    </w:p>
    <w:p>
      <w:r>
        <w:rPr>
          <w:b/>
        </w:rPr>
        <w:t xml:space="preserve">Tulos</w:t>
      </w:r>
    </w:p>
    <w:p>
      <w:r>
        <w:t xml:space="preserve">puhua hänen kanssaan</w:t>
      </w:r>
    </w:p>
    <w:p>
      <w:r>
        <w:rPr>
          <w:b/>
        </w:rPr>
        <w:t xml:space="preserve">Esimerkki 7.4492</w:t>
      </w:r>
    </w:p>
    <w:p>
      <w:r>
        <w:t xml:space="preserve">Konteksti: Henry yritti soittaa äidilleen puhelimitse. Jostain syystä Henry ei kuullut häntä. Hän yritti muutamaa korjausta, mutta mikään ei toiminut. Lopulta hän yritti käyttää kaiutinta.  Lause: Se toimi, ja hän keskusteli äitinsä kanssa.  Hahmo: Äiti</w:t>
      </w:r>
    </w:p>
    <w:p>
      <w:r>
        <w:rPr>
          <w:b/>
        </w:rPr>
        <w:t xml:space="preserve">Tulos</w:t>
      </w:r>
    </w:p>
    <w:p>
      <w:r>
        <w:t xml:space="preserve">Ei ole</w:t>
      </w:r>
    </w:p>
    <w:p>
      <w:r>
        <w:rPr>
          <w:b/>
        </w:rPr>
        <w:t xml:space="preserve">Esimerkki 7.4493</w:t>
      </w:r>
    </w:p>
    <w:p>
      <w:r>
        <w:t xml:space="preserve">Konteksti: Henry yritti soittaa äidilleen puhelimitse. Jostain syystä Henry ei kuullut häntä. Hän yritti muutamaa korjausta, mutta mikään ei toiminut. Lopulta hän yritti käyttää kaiutinta.  Lause: Se toimi, ja hän keskusteli äitinsä kanssa.  Hahmo: Henry</w:t>
      </w:r>
    </w:p>
    <w:p>
      <w:r>
        <w:rPr>
          <w:b/>
        </w:rPr>
        <w:t xml:space="preserve">Tulos</w:t>
      </w:r>
    </w:p>
    <w:p>
      <w:r>
        <w:t xml:space="preserve">puhumaan äidilleen</w:t>
      </w:r>
    </w:p>
    <w:p>
      <w:r>
        <w:rPr>
          <w:b/>
        </w:rPr>
        <w:t xml:space="preserve">Tulos</w:t>
      </w:r>
    </w:p>
    <w:p>
      <w:r>
        <w:t xml:space="preserve">puhua hänelle</w:t>
      </w:r>
    </w:p>
    <w:p>
      <w:r>
        <w:rPr>
          <w:b/>
        </w:rPr>
        <w:t xml:space="preserve">Esimerkki 7.4494</w:t>
      </w:r>
    </w:p>
    <w:p>
      <w:r>
        <w:t xml:space="preserve">Konteksti: Lause: Ei ole: Abby aloitti toisen luokan.  Hahmo: Opettaja</w:t>
      </w:r>
    </w:p>
    <w:p>
      <w:r>
        <w:rPr>
          <w:b/>
        </w:rPr>
        <w:t xml:space="preserve">Tulos</w:t>
      </w:r>
    </w:p>
    <w:p>
      <w:r>
        <w:t xml:space="preserve">Ei ole</w:t>
      </w:r>
    </w:p>
    <w:p>
      <w:r>
        <w:rPr>
          <w:b/>
        </w:rPr>
        <w:t xml:space="preserve">Esimerkki 7.4495</w:t>
      </w:r>
    </w:p>
    <w:p>
      <w:r>
        <w:t xml:space="preserve">Konteksti: Lause: Ei ole: Abby aloitti toisen luokan.  Hahmo: Abby</w:t>
      </w:r>
    </w:p>
    <w:p>
      <w:r>
        <w:rPr>
          <w:b/>
        </w:rPr>
        <w:t xml:space="preserve">Tulos</w:t>
      </w:r>
    </w:p>
    <w:p>
      <w:r>
        <w:t xml:space="preserve">olla ystävien kanssa</w:t>
      </w:r>
    </w:p>
    <w:p>
      <w:r>
        <w:rPr>
          <w:b/>
        </w:rPr>
        <w:t xml:space="preserve">Tulos</w:t>
      </w:r>
    </w:p>
    <w:p>
      <w:r>
        <w:t xml:space="preserve">lisätietoja</w:t>
      </w:r>
    </w:p>
    <w:p>
      <w:r>
        <w:rPr>
          <w:b/>
        </w:rPr>
        <w:t xml:space="preserve">Esimerkki 7.4496</w:t>
      </w:r>
    </w:p>
    <w:p>
      <w:r>
        <w:t xml:space="preserve">Konteksti: Abby aloitti toisen luokan.  Lause: Hänellä oli uusi opettaja!  Hahmo: Opettaja</w:t>
      </w:r>
    </w:p>
    <w:p>
      <w:r>
        <w:rPr>
          <w:b/>
        </w:rPr>
        <w:t xml:space="preserve">Tulos</w:t>
      </w:r>
    </w:p>
    <w:p>
      <w:r>
        <w:t xml:space="preserve">Ei ole</w:t>
      </w:r>
    </w:p>
    <w:p>
      <w:r>
        <w:rPr>
          <w:b/>
        </w:rPr>
        <w:t xml:space="preserve">Esimerkki 7.4497</w:t>
      </w:r>
    </w:p>
    <w:p>
      <w:r>
        <w:t xml:space="preserve">Konteksti: Abby aloitti toisen luokan.  Lause: Hänellä oli uusi opettaja!  Hahmo: Abby</w:t>
      </w:r>
    </w:p>
    <w:p>
      <w:r>
        <w:rPr>
          <w:b/>
        </w:rPr>
        <w:t xml:space="preserve">Tulos</w:t>
      </w:r>
    </w:p>
    <w:p>
      <w:r>
        <w:t xml:space="preserve">Ei ole</w:t>
      </w:r>
    </w:p>
    <w:p>
      <w:r>
        <w:rPr>
          <w:b/>
        </w:rPr>
        <w:t xml:space="preserve">Esimerkki 7.4498</w:t>
      </w:r>
    </w:p>
    <w:p>
      <w:r>
        <w:t xml:space="preserve">Konteksti: Abby aloitti toisen luokan. Hänellä oli uusi opettaja!  Lause: Abby toi hänelle omenan aloittaakseen vuoden hyvin.  Hahmo: Opettaja</w:t>
      </w:r>
    </w:p>
    <w:p>
      <w:r>
        <w:rPr>
          <w:b/>
        </w:rPr>
        <w:t xml:space="preserve">Tulos</w:t>
      </w:r>
    </w:p>
    <w:p>
      <w:r>
        <w:t xml:space="preserve">Ei ole</w:t>
      </w:r>
    </w:p>
    <w:p>
      <w:r>
        <w:rPr>
          <w:b/>
        </w:rPr>
        <w:t xml:space="preserve">Esimerkki 7.4499</w:t>
      </w:r>
    </w:p>
    <w:p>
      <w:r>
        <w:t xml:space="preserve">Konteksti: Abby aloitti toisen luokan. Hänellä oli uusi opettaja!  Lause: Abby toi hänelle omenan aloittaakseen vuoden hyvin.  Hahmo: Abby</w:t>
      </w:r>
    </w:p>
    <w:p>
      <w:r>
        <w:rPr>
          <w:b/>
        </w:rPr>
        <w:t xml:space="preserve">Tulos</w:t>
      </w:r>
    </w:p>
    <w:p>
      <w:r>
        <w:t xml:space="preserve">tehdä hyvä vaikutelma</w:t>
      </w:r>
    </w:p>
    <w:p>
      <w:r>
        <w:rPr>
          <w:b/>
        </w:rPr>
        <w:t xml:space="preserve">Esimerkki 7.4500</w:t>
      </w:r>
    </w:p>
    <w:p>
      <w:r>
        <w:t xml:space="preserve">Konteksti: Abby aloitti toisen luokan. Hänellä oli uusi opettaja! Abby toi hänelle omenan aloittaakseen vuoden hyvin.  Lause: Opettaja hymyili ja sanoi arvostavansa sitä.  Hahmo: Opettaja</w:t>
      </w:r>
    </w:p>
    <w:p>
      <w:r>
        <w:rPr>
          <w:b/>
        </w:rPr>
        <w:t xml:space="preserve">Tulos</w:t>
      </w:r>
    </w:p>
    <w:p>
      <w:r>
        <w:t xml:space="preserve">olla ystävällinen hänelle</w:t>
      </w:r>
    </w:p>
    <w:p>
      <w:r>
        <w:rPr>
          <w:b/>
        </w:rPr>
        <w:t xml:space="preserve">Esimerkki 7.4501</w:t>
      </w:r>
    </w:p>
    <w:p>
      <w:r>
        <w:t xml:space="preserve">Konteksti: Abby aloitti toisen luokan. Hänellä oli uusi opettaja! Abby toi hänelle omenan aloittaakseen vuoden hyvin.  Lause: Opettaja hymyili ja sanoi arvostavansa sitä.  Hahmo: Abby</w:t>
      </w:r>
    </w:p>
    <w:p>
      <w:r>
        <w:rPr>
          <w:b/>
        </w:rPr>
        <w:t xml:space="preserve">Tulos</w:t>
      </w:r>
    </w:p>
    <w:p>
      <w:r>
        <w:t xml:space="preserve">Ei ole</w:t>
      </w:r>
    </w:p>
    <w:p>
      <w:r>
        <w:rPr>
          <w:b/>
        </w:rPr>
        <w:t xml:space="preserve">Esimerkki 7.4502</w:t>
      </w:r>
    </w:p>
    <w:p>
      <w:r>
        <w:t xml:space="preserve">Konteksti: Abby aloitti toisen luokan. Hänellä oli uusi opettaja! Abby toi hänelle omenan aloittaakseen vuoden hyvin. Opettaja hymyili ja sanoi arvostavansa sitä.  Lause: Abby oli iloinen, että hän oli ollut niin ystävällinen.  Hahmo: Opettaja</w:t>
      </w:r>
    </w:p>
    <w:p>
      <w:r>
        <w:rPr>
          <w:b/>
        </w:rPr>
        <w:t xml:space="preserve">Tulos</w:t>
      </w:r>
    </w:p>
    <w:p>
      <w:r>
        <w:t xml:space="preserve">Ei ole</w:t>
      </w:r>
    </w:p>
    <w:p>
      <w:r>
        <w:rPr>
          <w:b/>
        </w:rPr>
        <w:t xml:space="preserve">Esimerkki 7.4503</w:t>
      </w:r>
    </w:p>
    <w:p>
      <w:r>
        <w:t xml:space="preserve">Konteksti: Abby aloitti toisen luokan. Hänellä oli uusi opettaja! Abby toi hänelle omenan aloittaakseen vuoden hyvin. Opettaja hymyili ja sanoi arvostavansa sitä.  Lause: Abby oli iloinen, että hän oli ollut niin ystävällinen.  Hahmo: Abby</w:t>
      </w:r>
    </w:p>
    <w:p>
      <w:r>
        <w:rPr>
          <w:b/>
        </w:rPr>
        <w:t xml:space="preserve">Tulos</w:t>
      </w:r>
    </w:p>
    <w:p>
      <w:r>
        <w:t xml:space="preserve">nauttimaan tunnista</w:t>
      </w:r>
    </w:p>
    <w:p>
      <w:r>
        <w:rPr>
          <w:b/>
        </w:rPr>
        <w:t xml:space="preserve">Tulos</w:t>
      </w:r>
    </w:p>
    <w:p>
      <w:r>
        <w:t xml:space="preserve">pitämään opettajastaan</w:t>
      </w:r>
    </w:p>
    <w:p>
      <w:r>
        <w:rPr>
          <w:b/>
        </w:rPr>
        <w:t xml:space="preserve">Esimerkki 7.4504</w:t>
      </w:r>
    </w:p>
    <w:p>
      <w:r>
        <w:t xml:space="preserve">Konteksti: Lause: Ei ole: Työkaverini poika oli allerginen maapähkinöille.  Hahmo: Hänen luokkatoverinsa</w:t>
      </w:r>
    </w:p>
    <w:p>
      <w:r>
        <w:rPr>
          <w:b/>
        </w:rPr>
        <w:t xml:space="preserve">Tulos</w:t>
      </w:r>
    </w:p>
    <w:p>
      <w:r>
        <w:t xml:space="preserve">Ei ole</w:t>
      </w:r>
    </w:p>
    <w:p>
      <w:r>
        <w:rPr>
          <w:b/>
        </w:rPr>
        <w:t xml:space="preserve">Esimerkki 7.4505</w:t>
      </w:r>
    </w:p>
    <w:p>
      <w:r>
        <w:t xml:space="preserve">Konteksti: Lause: Ei ole: Työkaverini poika oli allerginen maapähkinöille.  Hahmo: Työtoverin poika</w:t>
      </w:r>
    </w:p>
    <w:p>
      <w:r>
        <w:rPr>
          <w:b/>
        </w:rPr>
        <w:t xml:space="preserve">Tulos</w:t>
      </w:r>
    </w:p>
    <w:p>
      <w:r>
        <w:t xml:space="preserve">Ei ole</w:t>
      </w:r>
    </w:p>
    <w:p>
      <w:r>
        <w:rPr>
          <w:b/>
        </w:rPr>
        <w:t xml:space="preserve">Esimerkki 7.4506</w:t>
      </w:r>
    </w:p>
    <w:p>
      <w:r>
        <w:t xml:space="preserve">Konteksti: Työkaverini poika oli allerginen maapähkinöille.  Lause: Eräänä päivänä yksi hänen luokkatovereistaan söi voileivän.  Hahmo: Hänen luokkatoverinsa</w:t>
      </w:r>
    </w:p>
    <w:p>
      <w:r>
        <w:rPr>
          <w:b/>
        </w:rPr>
        <w:t xml:space="preserve">Tulos</w:t>
      </w:r>
    </w:p>
    <w:p>
      <w:r>
        <w:t xml:space="preserve">syödä</w:t>
      </w:r>
    </w:p>
    <w:p>
      <w:r>
        <w:rPr>
          <w:b/>
        </w:rPr>
        <w:t xml:space="preserve">Esimerkki 7.4507</w:t>
      </w:r>
    </w:p>
    <w:p>
      <w:r>
        <w:t xml:space="preserve">Konteksti: Työkaverini poika oli allerginen maapähkinöille.  Lause: Eräänä päivänä yksi hänen luokkatovereistaan söi voileivän.  Hahmo: Työtoverin poika</w:t>
      </w:r>
    </w:p>
    <w:p>
      <w:r>
        <w:rPr>
          <w:b/>
        </w:rPr>
        <w:t xml:space="preserve">Tulos</w:t>
      </w:r>
    </w:p>
    <w:p>
      <w:r>
        <w:t xml:space="preserve">Ei ole</w:t>
      </w:r>
    </w:p>
    <w:p>
      <w:r>
        <w:rPr>
          <w:b/>
        </w:rPr>
        <w:t xml:space="preserve">Esimerkki 7.4508</w:t>
      </w:r>
    </w:p>
    <w:p>
      <w:r>
        <w:t xml:space="preserve">Konteksti: Työkaverini poika oli allerginen maapähkinöille. Eräänä päivänä yksi hänen luokkatovereistaan söi voileivän.  Lause: Luokkatoveri tarjosi hänelle voileipää.  Hahmo: Hänen luokkatoverinsa</w:t>
      </w:r>
    </w:p>
    <w:p>
      <w:r>
        <w:rPr>
          <w:b/>
        </w:rPr>
        <w:t xml:space="preserve">Tulos</w:t>
      </w:r>
    </w:p>
    <w:p>
      <w:r>
        <w:t xml:space="preserve">olla ystävällinen</w:t>
      </w:r>
    </w:p>
    <w:p>
      <w:r>
        <w:rPr>
          <w:b/>
        </w:rPr>
        <w:t xml:space="preserve">Tulos</w:t>
      </w:r>
    </w:p>
    <w:p>
      <w:r>
        <w:t xml:space="preserve">tarjota ruokaa, jota hän ei aikonut syödä.</w:t>
      </w:r>
    </w:p>
    <w:p>
      <w:r>
        <w:rPr>
          <w:b/>
        </w:rPr>
        <w:t xml:space="preserve">Esimerkki 7.4509</w:t>
      </w:r>
    </w:p>
    <w:p>
      <w:r>
        <w:t xml:space="preserve">Konteksti: Työkaverini poika oli allerginen maapähkinöille. Eräänä päivänä yksi hänen luokkatovereistaan söi voileivän.  Lause: Luokkatoveri tarjosi hänelle voileipää.  Hahmo: Työtoverin poika</w:t>
      </w:r>
    </w:p>
    <w:p>
      <w:r>
        <w:rPr>
          <w:b/>
        </w:rPr>
        <w:t xml:space="preserve">Tulos</w:t>
      </w:r>
    </w:p>
    <w:p>
      <w:r>
        <w:t xml:space="preserve">Ei ole</w:t>
      </w:r>
    </w:p>
    <w:p>
      <w:r>
        <w:rPr>
          <w:b/>
        </w:rPr>
        <w:t xml:space="preserve">Esimerkki 7.4510</w:t>
      </w:r>
    </w:p>
    <w:p>
      <w:r>
        <w:t xml:space="preserve">Konteksti: Työkaverini poika oli allerginen maapähkinöille. Eräänä päivänä yksi hänen luokkatovereistaan söi voileivän. Luokkatoveri tarjosi hänelle voileipää.  Lause: Hän unohti kysyä, mitä voita voileipä sisälsi.  Hahmo: Hänen luokkatoverinsa</w:t>
      </w:r>
    </w:p>
    <w:p>
      <w:r>
        <w:rPr>
          <w:b/>
        </w:rPr>
        <w:t xml:space="preserve">Tulos</w:t>
      </w:r>
    </w:p>
    <w:p>
      <w:r>
        <w:t xml:space="preserve">Ei ole</w:t>
      </w:r>
    </w:p>
    <w:p>
      <w:r>
        <w:rPr>
          <w:b/>
        </w:rPr>
        <w:t xml:space="preserve">Esimerkki 7.4511</w:t>
      </w:r>
    </w:p>
    <w:p>
      <w:r>
        <w:t xml:space="preserve">Konteksti: Työkaverini poika oli allerginen maapähkinöille. Eräänä päivänä yksi hänen luokkatovereistaan söi voileivän. Luokkatoveri tarjosi hänelle voileipää.  Lause: Hän unohti kysyä, mitä voita voileipä sisälsi.  Hahmo: Työtoverin poika</w:t>
      </w:r>
    </w:p>
    <w:p>
      <w:r>
        <w:rPr>
          <w:b/>
        </w:rPr>
        <w:t xml:space="preserve">Tulos</w:t>
      </w:r>
    </w:p>
    <w:p>
      <w:r>
        <w:t xml:space="preserve">Ei ole</w:t>
      </w:r>
    </w:p>
    <w:p>
      <w:r>
        <w:rPr>
          <w:b/>
        </w:rPr>
        <w:t xml:space="preserve">Esimerkki 7.4512</w:t>
      </w:r>
    </w:p>
    <w:p>
      <w:r>
        <w:t xml:space="preserve">Konteksti: Työkaverini poika oli allerginen maapähkinöille. Eräänä päivänä yksi hänen luokkatovereistaan söi voileivän. Luokkatoveri tarjosi hänelle voileipää. Hän unohti kysyä, mitä voita voileivässä oli.  Lause: Kun hän oli syönyt, hän alkoi raapia kehoaan.  Hahmo: Hänen luokkatoverinsa</w:t>
      </w:r>
    </w:p>
    <w:p>
      <w:r>
        <w:rPr>
          <w:b/>
        </w:rPr>
        <w:t xml:space="preserve">Tulos</w:t>
      </w:r>
    </w:p>
    <w:p>
      <w:r>
        <w:t xml:space="preserve">Ei ole</w:t>
      </w:r>
    </w:p>
    <w:p>
      <w:r>
        <w:rPr>
          <w:b/>
        </w:rPr>
        <w:t xml:space="preserve">Esimerkki 7.4513</w:t>
      </w:r>
    </w:p>
    <w:p>
      <w:r>
        <w:t xml:space="preserve">Konteksti: Työkaverini poika oli allerginen maapähkinöille. Eräänä päivänä yksi hänen luokkatovereistaan söi voileivän. Luokkatoveri tarjosi hänelle voileipää. Hän unohti kysyä, mitä voita voileivässä oli.  Lause: Kun hän oli syönyt, hän alkoi raapia kehoaan.  Hahmo: Työtoverin poika</w:t>
      </w:r>
    </w:p>
    <w:p>
      <w:r>
        <w:rPr>
          <w:b/>
        </w:rPr>
        <w:t xml:space="preserve">Tulos</w:t>
      </w:r>
    </w:p>
    <w:p>
      <w:r>
        <w:t xml:space="preserve">pitää hauskaa</w:t>
      </w:r>
    </w:p>
    <w:p>
      <w:r>
        <w:rPr>
          <w:b/>
        </w:rPr>
        <w:t xml:space="preserve">Tulos</w:t>
      </w:r>
    </w:p>
    <w:p>
      <w:r>
        <w:t xml:space="preserve">rauhoittamaan kutinaa</w:t>
      </w:r>
    </w:p>
    <w:p>
      <w:r>
        <w:rPr>
          <w:b/>
        </w:rPr>
        <w:t xml:space="preserve">Esimerkki 7.4514</w:t>
      </w:r>
    </w:p>
    <w:p>
      <w:r>
        <w:t xml:space="preserve">Konteksti: Lause: Ei ole: Bob osti eräänä päivänä traktorin.  Hahmo: Bob</w:t>
      </w:r>
    </w:p>
    <w:p>
      <w:r>
        <w:rPr>
          <w:b/>
        </w:rPr>
        <w:t xml:space="preserve">Tulos</w:t>
      </w:r>
    </w:p>
    <w:p>
      <w:r>
        <w:t xml:space="preserve">työskentelemään maatilallaan</w:t>
      </w:r>
    </w:p>
    <w:p>
      <w:r>
        <w:rPr>
          <w:b/>
        </w:rPr>
        <w:t xml:space="preserve">Tulos</w:t>
      </w:r>
    </w:p>
    <w:p>
      <w:r>
        <w:t xml:space="preserve">auttaa itseään suorittamaan joitakin tehtäviä</w:t>
      </w:r>
    </w:p>
    <w:p>
      <w:r>
        <w:rPr>
          <w:b/>
        </w:rPr>
        <w:t xml:space="preserve">Tulos</w:t>
      </w:r>
    </w:p>
    <w:p>
      <w:r>
        <w:t xml:space="preserve">ostaa laite</w:t>
      </w:r>
    </w:p>
    <w:p>
      <w:r>
        <w:rPr>
          <w:b/>
        </w:rPr>
        <w:t xml:space="preserve">Esimerkki 7.4515</w:t>
      </w:r>
    </w:p>
    <w:p>
      <w:r>
        <w:t xml:space="preserve">Konteksti: Bob osti eräänä päivänä traktorin.  Lause: Hän käytti sitä tukkien vetämiseen takaisin maatilalleen.  Hahmo: Bob</w:t>
      </w:r>
    </w:p>
    <w:p>
      <w:r>
        <w:rPr>
          <w:b/>
        </w:rPr>
        <w:t xml:space="preserve">Tulos</w:t>
      </w:r>
    </w:p>
    <w:p>
      <w:r>
        <w:t xml:space="preserve">työn helpottamiseksi</w:t>
      </w:r>
    </w:p>
    <w:p>
      <w:r>
        <w:rPr>
          <w:b/>
        </w:rPr>
        <w:t xml:space="preserve">Esimerkki 7.4516</w:t>
      </w:r>
    </w:p>
    <w:p>
      <w:r>
        <w:t xml:space="preserve">Konteksti: Bob osti eräänä päivänä traktorin. Hän käytti sitä tukkien vetämiseen maatilalleen.  Lause: Bob hakkasi puut ja myi ne.  Hahmo: Bob</w:t>
      </w:r>
    </w:p>
    <w:p>
      <w:r>
        <w:rPr>
          <w:b/>
        </w:rPr>
        <w:t xml:space="preserve">Tulos</w:t>
      </w:r>
    </w:p>
    <w:p>
      <w:r>
        <w:t xml:space="preserve">olla kekseliäs</w:t>
      </w:r>
    </w:p>
    <w:p>
      <w:r>
        <w:rPr>
          <w:b/>
        </w:rPr>
        <w:t xml:space="preserve">Tulos</w:t>
      </w:r>
    </w:p>
    <w:p>
      <w:r>
        <w:t xml:space="preserve">ansaita rahaa</w:t>
      </w:r>
    </w:p>
    <w:p>
      <w:r>
        <w:rPr>
          <w:b/>
        </w:rPr>
        <w:t xml:space="preserve">Esimerkki 7.4517</w:t>
      </w:r>
    </w:p>
    <w:p>
      <w:r>
        <w:t xml:space="preserve">Konteksti: Bob osti eräänä päivänä traktorin. Hän käytti sitä tukkien vetämiseen maatilalleen. Sitten Bob hakkasi puut ja myi ne.  Lause: Hän tienasi tarpeeksi rahaa maksaakseen traktorin.  Hahmo: Bob</w:t>
      </w:r>
    </w:p>
    <w:p>
      <w:r>
        <w:rPr>
          <w:b/>
        </w:rPr>
        <w:t xml:space="preserve">Tulos</w:t>
      </w:r>
    </w:p>
    <w:p>
      <w:r>
        <w:t xml:space="preserve">maksamaan velkansa</w:t>
      </w:r>
    </w:p>
    <w:p>
      <w:r>
        <w:rPr>
          <w:b/>
        </w:rPr>
        <w:t xml:space="preserve">Tulos</w:t>
      </w:r>
    </w:p>
    <w:p>
      <w:r>
        <w:t xml:space="preserve">aloittaa uusi yritys</w:t>
      </w:r>
    </w:p>
    <w:p>
      <w:r>
        <w:rPr>
          <w:b/>
        </w:rPr>
        <w:t xml:space="preserve">Tulos</w:t>
      </w:r>
    </w:p>
    <w:p>
      <w:r>
        <w:t xml:space="preserve">koneen saamiseksi</w:t>
      </w:r>
    </w:p>
    <w:p>
      <w:r>
        <w:rPr>
          <w:b/>
        </w:rPr>
        <w:t xml:space="preserve">Tulos</w:t>
      </w:r>
    </w:p>
    <w:p>
      <w:r>
        <w:t xml:space="preserve">ostaa jotain muuta</w:t>
      </w:r>
    </w:p>
    <w:p>
      <w:r>
        <w:rPr>
          <w:b/>
        </w:rPr>
        <w:t xml:space="preserve">Esimerkki 7.4518</w:t>
      </w:r>
    </w:p>
    <w:p>
      <w:r>
        <w:t xml:space="preserve">Konteksti: Bob osti eräänä päivänä traktorin. Hän käytti sitä tukkien vetämiseen maatilalleen. Sitten Bob hakkasi puut ja myi ne. Hän tienasi tarpeeksi rahaa maksaakseen traktorin.  Lause: Bob on iloinen siitä, että hän osti traktorin.  Hahmo: Bob</w:t>
      </w:r>
    </w:p>
    <w:p>
      <w:r>
        <w:rPr>
          <w:b/>
        </w:rPr>
        <w:t xml:space="preserve">Tulos</w:t>
      </w:r>
    </w:p>
    <w:p>
      <w:r>
        <w:t xml:space="preserve">työskentelemään maatilalla</w:t>
      </w:r>
    </w:p>
    <w:p>
      <w:r>
        <w:rPr>
          <w:b/>
        </w:rPr>
        <w:t xml:space="preserve">Esimerkki 7.4519</w:t>
      </w:r>
    </w:p>
    <w:p>
      <w:r>
        <w:t xml:space="preserve">Konteksti: Lause: Ei ole: Minulla oli ystävä, joka oli aina ympärilläni.  Hahmo: Minä (itse)</w:t>
      </w:r>
    </w:p>
    <w:p>
      <w:r>
        <w:rPr>
          <w:b/>
        </w:rPr>
        <w:t xml:space="preserve">Tulos</w:t>
      </w:r>
    </w:p>
    <w:p>
      <w:r>
        <w:t xml:space="preserve">Ei ole</w:t>
      </w:r>
    </w:p>
    <w:p>
      <w:r>
        <w:rPr>
          <w:b/>
        </w:rPr>
        <w:t xml:space="preserve">Esimerkki 7.4520</w:t>
      </w:r>
    </w:p>
    <w:p>
      <w:r>
        <w:t xml:space="preserve">Konteksti: Lause: Ei ole: Minulla oli ystävä, joka oli aina ympärilläni.  Hahmo: Hänen ystävänsä</w:t>
      </w:r>
    </w:p>
    <w:p>
      <w:r>
        <w:rPr>
          <w:b/>
        </w:rPr>
        <w:t xml:space="preserve">Tulos</w:t>
      </w:r>
    </w:p>
    <w:p>
      <w:r>
        <w:t xml:space="preserve">Ei ole</w:t>
      </w:r>
    </w:p>
    <w:p>
      <w:r>
        <w:rPr>
          <w:b/>
        </w:rPr>
        <w:t xml:space="preserve">Esimerkki 7.4521</w:t>
      </w:r>
    </w:p>
    <w:p>
      <w:r>
        <w:t xml:space="preserve">Konteksti: Lause: Ei ole: Minulla oli ystävä, joka oli aina ympärilläni.  Hahmo: Ystävä</w:t>
      </w:r>
    </w:p>
    <w:p>
      <w:r>
        <w:rPr>
          <w:b/>
        </w:rPr>
        <w:t xml:space="preserve">Tulos</w:t>
      </w:r>
    </w:p>
    <w:p>
      <w:r>
        <w:t xml:space="preserve">viettää aikaa yhdessä</w:t>
      </w:r>
    </w:p>
    <w:p>
      <w:r>
        <w:rPr>
          <w:b/>
        </w:rPr>
        <w:t xml:space="preserve">Tulos</w:t>
      </w:r>
    </w:p>
    <w:p>
      <w:r>
        <w:t xml:space="preserve">hengailla</w:t>
      </w:r>
    </w:p>
    <w:p>
      <w:r>
        <w:rPr>
          <w:b/>
        </w:rPr>
        <w:t xml:space="preserve">Esimerkki 7.4522</w:t>
      </w:r>
    </w:p>
    <w:p>
      <w:r>
        <w:t xml:space="preserve">Konteksti: Minulla oli ystävä, joka oli aina ympärilläni.  Lause: Hän oli siisti, hauska ja jakoi kanssani monia muistoja.  Hahmo: Minä (itse)</w:t>
      </w:r>
    </w:p>
    <w:p>
      <w:r>
        <w:rPr>
          <w:b/>
        </w:rPr>
        <w:t xml:space="preserve">Tulos</w:t>
      </w:r>
    </w:p>
    <w:p>
      <w:r>
        <w:t xml:space="preserve">Ei ole</w:t>
      </w:r>
    </w:p>
    <w:p>
      <w:r>
        <w:rPr>
          <w:b/>
        </w:rPr>
        <w:t xml:space="preserve">Esimerkki 7.4523</w:t>
      </w:r>
    </w:p>
    <w:p>
      <w:r>
        <w:t xml:space="preserve">Konteksti: Minulla oli ystävä, joka oli aina ympärilläni.  Lause: Hän oli siisti, hauska ja jakoi kanssani monia muistoja.  Hahmo: Hänen ystävänsä</w:t>
      </w:r>
    </w:p>
    <w:p>
      <w:r>
        <w:rPr>
          <w:b/>
        </w:rPr>
        <w:t xml:space="preserve">Tulos</w:t>
      </w:r>
    </w:p>
    <w:p>
      <w:r>
        <w:t xml:space="preserve">Ei ole</w:t>
      </w:r>
    </w:p>
    <w:p>
      <w:r>
        <w:rPr>
          <w:b/>
        </w:rPr>
        <w:t xml:space="preserve">Esimerkki 7.4524</w:t>
      </w:r>
    </w:p>
    <w:p>
      <w:r>
        <w:t xml:space="preserve">Konteksti: Minulla oli ystävä, joka oli aina ympärilläni.  Lause: Hän oli siisti, hauska ja jakoi kanssani monia muistoja.  Hahmo: Ystävä</w:t>
      </w:r>
    </w:p>
    <w:p>
      <w:r>
        <w:rPr>
          <w:b/>
        </w:rPr>
        <w:t xml:space="preserve">Tulos</w:t>
      </w:r>
    </w:p>
    <w:p>
      <w:r>
        <w:t xml:space="preserve">Ei ole</w:t>
      </w:r>
    </w:p>
    <w:p>
      <w:r>
        <w:rPr>
          <w:b/>
        </w:rPr>
        <w:t xml:space="preserve">Esimerkki 7.4525</w:t>
      </w:r>
    </w:p>
    <w:p>
      <w:r>
        <w:t xml:space="preserve">Konteksti: Minulla oli ystävä, joka oli aina ympärilläni. Hän oli siisti, hauska ja jakoi kanssani monia muistoja.  Lause: Hän laittoi ystävänsä lavastamaan minut ryöstettäväksi.  Hahmo: Minä (itse)</w:t>
      </w:r>
    </w:p>
    <w:p>
      <w:r>
        <w:rPr>
          <w:b/>
        </w:rPr>
        <w:t xml:space="preserve">Tulos</w:t>
      </w:r>
    </w:p>
    <w:p>
      <w:r>
        <w:t xml:space="preserve">Ei ole</w:t>
      </w:r>
    </w:p>
    <w:p>
      <w:r>
        <w:rPr>
          <w:b/>
        </w:rPr>
        <w:t xml:space="preserve">Esimerkki 7.4526</w:t>
      </w:r>
    </w:p>
    <w:p>
      <w:r>
        <w:t xml:space="preserve">Konteksti: Minulla oli ystävä, joka oli aina ympärilläni. Hän oli siisti, hauska ja jakoi kanssani monia muistoja.  Lause: Hän laittoi ystävänsä lavastamaan minut ryöstettäväksi.  Hahmo: Hänen ystävänsä</w:t>
      </w:r>
    </w:p>
    <w:p>
      <w:r>
        <w:rPr>
          <w:b/>
        </w:rPr>
        <w:t xml:space="preserve">Tulos</w:t>
      </w:r>
    </w:p>
    <w:p>
      <w:r>
        <w:t xml:space="preserve">saada rahaa</w:t>
      </w:r>
    </w:p>
    <w:p>
      <w:r>
        <w:rPr>
          <w:b/>
        </w:rPr>
        <w:t xml:space="preserve">Esimerkki 7.4527</w:t>
      </w:r>
    </w:p>
    <w:p>
      <w:r>
        <w:t xml:space="preserve">Konteksti: Minulla oli ystävä, joka oli aina ympärilläni. Hän oli siisti, hauska ja jakoi kanssani monia muistoja.  Lause: Hän laittoi ystävänsä lavastamaan minut ryöstettäväksi.  Hahmo: Ystävä</w:t>
      </w:r>
    </w:p>
    <w:p>
      <w:r>
        <w:rPr>
          <w:b/>
        </w:rPr>
        <w:t xml:space="preserve">Tulos</w:t>
      </w:r>
    </w:p>
    <w:p>
      <w:r>
        <w:t xml:space="preserve">rahaa</w:t>
      </w:r>
    </w:p>
    <w:p>
      <w:r>
        <w:rPr>
          <w:b/>
        </w:rPr>
        <w:t xml:space="preserve">Tulos</w:t>
      </w:r>
    </w:p>
    <w:p>
      <w:r>
        <w:t xml:space="preserve">varastaa</w:t>
      </w:r>
    </w:p>
    <w:p>
      <w:r>
        <w:rPr>
          <w:b/>
        </w:rPr>
        <w:t xml:space="preserve">Esimerkki 7.4528</w:t>
      </w:r>
    </w:p>
    <w:p>
      <w:r>
        <w:t xml:space="preserve">Konteksti: Minulla oli ystävä, joka oli aina ympärilläni. Hän oli siisti, hauska ja jakoi kanssani monia muistoja. Hän laittoi ystävänsä järjestämään minulle ryöstön.  Lause: En ole puhunut tai kuullut hänestä sen jälkeen.  Hahmo: Minä (itse)</w:t>
      </w:r>
    </w:p>
    <w:p>
      <w:r>
        <w:rPr>
          <w:b/>
        </w:rPr>
        <w:t xml:space="preserve">Tulos</w:t>
      </w:r>
    </w:p>
    <w:p>
      <w:r>
        <w:t xml:space="preserve">pysyä erossa henkilöstä</w:t>
      </w:r>
    </w:p>
    <w:p>
      <w:r>
        <w:rPr>
          <w:b/>
        </w:rPr>
        <w:t xml:space="preserve">Tulos</w:t>
      </w:r>
    </w:p>
    <w:p>
      <w:r>
        <w:t xml:space="preserve">olla vuorovaikutuksessa hänen kanssaan</w:t>
      </w:r>
    </w:p>
    <w:p>
      <w:r>
        <w:rPr>
          <w:b/>
        </w:rPr>
        <w:t xml:space="preserve">Tulos</w:t>
      </w:r>
    </w:p>
    <w:p>
      <w:r>
        <w:t xml:space="preserve">välttää</w:t>
      </w:r>
    </w:p>
    <w:p>
      <w:r>
        <w:rPr>
          <w:b/>
        </w:rPr>
        <w:t xml:space="preserve">Esimerkki 7.4529</w:t>
      </w:r>
    </w:p>
    <w:p>
      <w:r>
        <w:t xml:space="preserve">Konteksti: Minulla oli ystävä, joka oli aina ympärilläni. Hän oli siisti, hauska ja jakoi kanssani monia muistoja. Hän laittoi ystävänsä järjestämään minut ryöstön kohteeksi.  Lause: En ole puhunut tai kuullut hänestä sen jälkeen.  Hahmo: Hänen ystävänsä</w:t>
      </w:r>
    </w:p>
    <w:p>
      <w:r>
        <w:rPr>
          <w:b/>
        </w:rPr>
        <w:t xml:space="preserve">Tulos</w:t>
      </w:r>
    </w:p>
    <w:p>
      <w:r>
        <w:t xml:space="preserve">Ei ole</w:t>
      </w:r>
    </w:p>
    <w:p>
      <w:r>
        <w:rPr>
          <w:b/>
        </w:rPr>
        <w:t xml:space="preserve">Esimerkki 7.4530</w:t>
      </w:r>
    </w:p>
    <w:p>
      <w:r>
        <w:t xml:space="preserve">Konteksti: Minulla oli ystävä, joka oli aina ympärilläni. Hän oli siisti, hauska ja jakoi kanssani monia muistoja. Hän laittoi ystävänsä järjestämään minulle ryöstön.  Lause: En ole puhunut tai kuullut hänestä sen jälkeen.  Hahmo: Ystävä</w:t>
      </w:r>
    </w:p>
    <w:p>
      <w:r>
        <w:rPr>
          <w:b/>
        </w:rPr>
        <w:t xml:space="preserve">Tulos</w:t>
      </w:r>
    </w:p>
    <w:p>
      <w:r>
        <w:t xml:space="preserve">saada jotain ilmaiseksi</w:t>
      </w:r>
    </w:p>
    <w:p>
      <w:r>
        <w:rPr>
          <w:b/>
        </w:rPr>
        <w:t xml:space="preserve">Esimerkki 7.4531</w:t>
      </w:r>
    </w:p>
    <w:p>
      <w:r>
        <w:t xml:space="preserve">Konteksti: Minulla oli ystävä, joka oli aina ympärilläni. Hän oli siisti, hauska ja jakoi kanssani monia muistoja. Hän laittoi ystävänsä järjestämään minut ryöstön kohteeksi. En ole puhunut tai kuullut hänestä sen jälkeen.  Lause: Tämä oli opiskeluaikana.  Hahmo: Minä (itse)</w:t>
      </w:r>
    </w:p>
    <w:p>
      <w:r>
        <w:rPr>
          <w:b/>
        </w:rPr>
        <w:t xml:space="preserve">Tulos</w:t>
      </w:r>
    </w:p>
    <w:p>
      <w:r>
        <w:t xml:space="preserve">Ei ole</w:t>
      </w:r>
    </w:p>
    <w:p>
      <w:r>
        <w:rPr>
          <w:b/>
        </w:rPr>
        <w:t xml:space="preserve">Esimerkki 7.4532</w:t>
      </w:r>
    </w:p>
    <w:p>
      <w:r>
        <w:t xml:space="preserve">Konteksti: Minulla oli ystävä, joka oli aina ympärilläni. Hän oli siisti, hauska ja jakoi kanssani monia muistoja. Hän laittoi ystävänsä järjestämään minut ryöstön kohteeksi. En ole puhunut tai kuullut hänestä sen jälkeen.  Lause: Tämä oli opiskeluaikana.  Hahmo: Hänen ystävänsä</w:t>
      </w:r>
    </w:p>
    <w:p>
      <w:r>
        <w:rPr>
          <w:b/>
        </w:rPr>
        <w:t xml:space="preserve">Tulos</w:t>
      </w:r>
    </w:p>
    <w:p>
      <w:r>
        <w:t xml:space="preserve">Ei ole</w:t>
      </w:r>
    </w:p>
    <w:p>
      <w:r>
        <w:rPr>
          <w:b/>
        </w:rPr>
        <w:t xml:space="preserve">Esimerkki 7.4533</w:t>
      </w:r>
    </w:p>
    <w:p>
      <w:r>
        <w:t xml:space="preserve">Konteksti: Minulla oli ystävä, joka oli aina ympärilläni. Hän oli siisti, hauska ja jakoi kanssani monia muistoja. Hän laittoi ystävänsä järjestämään minut ryöstön kohteeksi. En ole puhunut tai kuullut hänestä sen jälkeen.  Lause: Tämä oli opiskeluaikana.  Hahmo: Ystävä</w:t>
      </w:r>
    </w:p>
    <w:p>
      <w:r>
        <w:rPr>
          <w:b/>
        </w:rPr>
        <w:t xml:space="preserve">Tulos</w:t>
      </w:r>
    </w:p>
    <w:p>
      <w:r>
        <w:t xml:space="preserve">Ei ole</w:t>
      </w:r>
    </w:p>
    <w:p>
      <w:r>
        <w:rPr>
          <w:b/>
        </w:rPr>
        <w:t xml:space="preserve">Esimerkki 7.4534</w:t>
      </w:r>
    </w:p>
    <w:p>
      <w:r>
        <w:t xml:space="preserve">Konteksti: Lause: Ei ole: Asetukset: Yläkerran uusilla naapureilla on lapsia.  Hahmo: Naapurit</w:t>
      </w:r>
    </w:p>
    <w:p>
      <w:r>
        <w:rPr>
          <w:b/>
        </w:rPr>
        <w:t xml:space="preserve">Tulos</w:t>
      </w:r>
    </w:p>
    <w:p>
      <w:r>
        <w:t xml:space="preserve">Ei ole</w:t>
      </w:r>
    </w:p>
    <w:p>
      <w:r>
        <w:rPr>
          <w:b/>
        </w:rPr>
        <w:t xml:space="preserve">Esimerkki 7.4535</w:t>
      </w:r>
    </w:p>
    <w:p>
      <w:r>
        <w:t xml:space="preserve">Konteksti: Lause: Ei ole: Asetukset: Yläkerran uusilla naapureilla on lapsia.  Hahmo: Minä (itse)</w:t>
      </w:r>
    </w:p>
    <w:p>
      <w:r>
        <w:rPr>
          <w:b/>
        </w:rPr>
        <w:t xml:space="preserve">Tulos</w:t>
      </w:r>
    </w:p>
    <w:p>
      <w:r>
        <w:t xml:space="preserve">Ei ole</w:t>
      </w:r>
    </w:p>
    <w:p>
      <w:r>
        <w:rPr>
          <w:b/>
        </w:rPr>
        <w:t xml:space="preserve">Esimerkki 7.4536</w:t>
      </w:r>
    </w:p>
    <w:p>
      <w:r>
        <w:t xml:space="preserve">Konteksti: Lause: Ei ole: Asetukset: Yläkerran uusilla naapureilla on lapsia.  Hahmo: Lapset</w:t>
      </w:r>
    </w:p>
    <w:p>
      <w:r>
        <w:rPr>
          <w:b/>
        </w:rPr>
        <w:t xml:space="preserve">Tulos</w:t>
      </w:r>
    </w:p>
    <w:p>
      <w:r>
        <w:t xml:space="preserve">Ei ole</w:t>
      </w:r>
    </w:p>
    <w:p>
      <w:r>
        <w:rPr>
          <w:b/>
        </w:rPr>
        <w:t xml:space="preserve">Esimerkki 7.4537</w:t>
      </w:r>
    </w:p>
    <w:p>
      <w:r>
        <w:t xml:space="preserve">Konteksti: Lause: Ei ole: Asetukset: Yläkerran uusilla naapureilla on lapsia.  Hahmo: Viranomaiset</w:t>
      </w:r>
    </w:p>
    <w:p>
      <w:r>
        <w:rPr>
          <w:b/>
        </w:rPr>
        <w:t xml:space="preserve">Tulos</w:t>
      </w:r>
    </w:p>
    <w:p>
      <w:r>
        <w:t xml:space="preserve">Ei ole</w:t>
      </w:r>
    </w:p>
    <w:p>
      <w:r>
        <w:rPr>
          <w:b/>
        </w:rPr>
        <w:t xml:space="preserve">Esimerkki 7.4538</w:t>
      </w:r>
    </w:p>
    <w:p>
      <w:r>
        <w:t xml:space="preserve">Konteksti: Yläkerran uusilla naapureilla on lapsia.  Lause: He juoksentelevat ympäriinsä ja ovat äänekkäitä koko päivän.  Hahmo: Naapurit</w:t>
      </w:r>
    </w:p>
    <w:p>
      <w:r>
        <w:rPr>
          <w:b/>
        </w:rPr>
        <w:t xml:space="preserve">Tulos</w:t>
      </w:r>
    </w:p>
    <w:p>
      <w:r>
        <w:t xml:space="preserve">Ei ole</w:t>
      </w:r>
    </w:p>
    <w:p>
      <w:r>
        <w:rPr>
          <w:b/>
        </w:rPr>
        <w:t xml:space="preserve">Esimerkki 7.4539</w:t>
      </w:r>
    </w:p>
    <w:p>
      <w:r>
        <w:t xml:space="preserve">Konteksti: Yläkerran uusilla naapureilla on lapsia.  Lause: He juoksentelevat ympäriinsä ja ovat äänekkäitä koko päivän.  Hahmo: Minä (itse)</w:t>
      </w:r>
    </w:p>
    <w:p>
      <w:r>
        <w:rPr>
          <w:b/>
        </w:rPr>
        <w:t xml:space="preserve">Tulos</w:t>
      </w:r>
    </w:p>
    <w:p>
      <w:r>
        <w:t xml:space="preserve">Ei ole</w:t>
      </w:r>
    </w:p>
    <w:p>
      <w:r>
        <w:rPr>
          <w:b/>
        </w:rPr>
        <w:t xml:space="preserve">Esimerkki 7.4540</w:t>
      </w:r>
    </w:p>
    <w:p>
      <w:r>
        <w:t xml:space="preserve">Konteksti: Yläkerran uusilla naapureilla on lapsia.  Lause: He juoksentelevat ympäriinsä ja ovat äänekkäitä koko päivän.  Hahmo: Lapset</w:t>
      </w:r>
    </w:p>
    <w:p>
      <w:r>
        <w:rPr>
          <w:b/>
        </w:rPr>
        <w:t xml:space="preserve">Tulos</w:t>
      </w:r>
    </w:p>
    <w:p>
      <w:r>
        <w:t xml:space="preserve">pelata.</w:t>
      </w:r>
    </w:p>
    <w:p>
      <w:r>
        <w:rPr>
          <w:b/>
        </w:rPr>
        <w:t xml:space="preserve">Esimerkki 7.4541</w:t>
      </w:r>
    </w:p>
    <w:p>
      <w:r>
        <w:t xml:space="preserve">Konteksti: Yläkerran uusilla naapureilla on lapsia.  Lause: He juoksentelevat ympäriinsä ja ovat äänekkäitä koko päivän.  Hahmo: Viranomaiset</w:t>
      </w:r>
    </w:p>
    <w:p>
      <w:r>
        <w:rPr>
          <w:b/>
        </w:rPr>
        <w:t xml:space="preserve">Tulos</w:t>
      </w:r>
    </w:p>
    <w:p>
      <w:r>
        <w:t xml:space="preserve">Ei ole</w:t>
      </w:r>
    </w:p>
    <w:p>
      <w:r>
        <w:rPr>
          <w:b/>
        </w:rPr>
        <w:t xml:space="preserve">Esimerkki 7.4542</w:t>
      </w:r>
    </w:p>
    <w:p>
      <w:r>
        <w:t xml:space="preserve">Konteksti: Yläkerran uusilla naapureilla on lapsia. He juoksentelevat ympäriinsä ja ovat äänekkäitä koko päivän.  Lause: He vaikuttavat tarpeeksi vanhoilta ollakseen koulussa.  Hahmo: Naapurit</w:t>
      </w:r>
    </w:p>
    <w:p>
      <w:r>
        <w:rPr>
          <w:b/>
        </w:rPr>
        <w:t xml:space="preserve">Tulos</w:t>
      </w:r>
    </w:p>
    <w:p>
      <w:r>
        <w:t xml:space="preserve">Ei ole</w:t>
      </w:r>
    </w:p>
    <w:p>
      <w:r>
        <w:rPr>
          <w:b/>
        </w:rPr>
        <w:t xml:space="preserve">Esimerkki 7.4543</w:t>
      </w:r>
    </w:p>
    <w:p>
      <w:r>
        <w:t xml:space="preserve">Konteksti: Yläkerran uusilla naapureilla on lapsia. He juoksentelevat ympäriinsä ja ovat äänekkäitä koko päivän.  Lause: He vaikuttavat tarpeeksi vanhoilta ollakseen koulussa.  Hahmo: Minä (itse)</w:t>
      </w:r>
    </w:p>
    <w:p>
      <w:r>
        <w:rPr>
          <w:b/>
        </w:rPr>
        <w:t xml:space="preserve">Tulos</w:t>
      </w:r>
    </w:p>
    <w:p>
      <w:r>
        <w:t xml:space="preserve">Ei ole</w:t>
      </w:r>
    </w:p>
    <w:p>
      <w:r>
        <w:rPr>
          <w:b/>
        </w:rPr>
        <w:t xml:space="preserve">Esimerkki 7.4544</w:t>
      </w:r>
    </w:p>
    <w:p>
      <w:r>
        <w:t xml:space="preserve">Konteksti: Yläkerran uusilla naapureilla on lapsia. He juoksentelevat ympäriinsä ja ovat äänekkäitä koko päivän.  Lause: He vaikuttavat tarpeeksi vanhoilta ollakseen koulussa.  Hahmo: Lapset</w:t>
      </w:r>
    </w:p>
    <w:p>
      <w:r>
        <w:rPr>
          <w:b/>
        </w:rPr>
        <w:t xml:space="preserve">Tulos</w:t>
      </w:r>
    </w:p>
    <w:p>
      <w:r>
        <w:t xml:space="preserve">Ei ole</w:t>
      </w:r>
    </w:p>
    <w:p>
      <w:r>
        <w:rPr>
          <w:b/>
        </w:rPr>
        <w:t xml:space="preserve">Esimerkki 7.4545</w:t>
      </w:r>
    </w:p>
    <w:p>
      <w:r>
        <w:t xml:space="preserve">Konteksti: Yläkerran uusilla naapureilla on lapsia. He juoksentelevat ympäriinsä ja ovat äänekkäitä koko päivän.  Lause: He vaikuttavat tarpeeksi vanhoilta ollakseen koulussa.  Hahmo: Viranomaiset</w:t>
      </w:r>
    </w:p>
    <w:p>
      <w:r>
        <w:rPr>
          <w:b/>
        </w:rPr>
        <w:t xml:space="preserve">Tulos</w:t>
      </w:r>
    </w:p>
    <w:p>
      <w:r>
        <w:t xml:space="preserve">Ei ole</w:t>
      </w:r>
    </w:p>
    <w:p>
      <w:r>
        <w:rPr>
          <w:b/>
        </w:rPr>
        <w:t xml:space="preserve">Esimerkki 7.4546</w:t>
      </w:r>
    </w:p>
    <w:p>
      <w:r>
        <w:t xml:space="preserve">Konteksti: Yläkerran uusilla naapureilla on lapsia. He juoksentelevat ympäriinsä ja ovat äänekkäitä koko päivän. He vaikuttavat tarpeeksi vanhoilta ollakseen koulussa.  Lause: Soitin viranomaisille kysyäkseni, miksi he eivät olleet.  Hahmo: Naapurit</w:t>
      </w:r>
    </w:p>
    <w:p>
      <w:r>
        <w:rPr>
          <w:b/>
        </w:rPr>
        <w:t xml:space="preserve">Tulos</w:t>
      </w:r>
    </w:p>
    <w:p>
      <w:r>
        <w:t xml:space="preserve">Ei ole</w:t>
      </w:r>
    </w:p>
    <w:p>
      <w:r>
        <w:rPr>
          <w:b/>
        </w:rPr>
        <w:t xml:space="preserve">Esimerkki 7.4547</w:t>
      </w:r>
    </w:p>
    <w:p>
      <w:r>
        <w:t xml:space="preserve">Konteksti: Yläkerran uusilla naapureilla on lapsia. He juoksentelevat ympäriinsä ja ovat äänekkäitä koko päivän. He vaikuttavat tarpeeksi vanhoilta ollakseen koulussa.  Lause: Soitin viranomaisille kysyäkseni, miksi he eivät olleet.  Hahmo: Minä (itse)</w:t>
      </w:r>
    </w:p>
    <w:p>
      <w:r>
        <w:rPr>
          <w:b/>
        </w:rPr>
        <w:t xml:space="preserve">Tulos</w:t>
      </w:r>
    </w:p>
    <w:p>
      <w:r>
        <w:t xml:space="preserve">olla turvassa</w:t>
      </w:r>
    </w:p>
    <w:p>
      <w:r>
        <w:rPr>
          <w:b/>
        </w:rPr>
        <w:t xml:space="preserve">Esimerkki 7.4548</w:t>
      </w:r>
    </w:p>
    <w:p>
      <w:r>
        <w:t xml:space="preserve">Konteksti: Yläkerran uusilla naapureilla on lapsia. He juoksentelevat ympäriinsä ja ovat äänekkäitä koko päivän. He vaikuttavat tarpeeksi vanhoilta ollakseen koulussa.  Lause: Soitin viranomaisille kysyäkseni, miksi he eivät olleet.  Hahmo: Lapset</w:t>
      </w:r>
    </w:p>
    <w:p>
      <w:r>
        <w:rPr>
          <w:b/>
        </w:rPr>
        <w:t xml:space="preserve">Tulos</w:t>
      </w:r>
    </w:p>
    <w:p>
      <w:r>
        <w:t xml:space="preserve">Ei ole</w:t>
      </w:r>
    </w:p>
    <w:p>
      <w:r>
        <w:rPr>
          <w:b/>
        </w:rPr>
        <w:t xml:space="preserve">Esimerkki 7.4549</w:t>
      </w:r>
    </w:p>
    <w:p>
      <w:r>
        <w:t xml:space="preserve">Konteksti: Yläkerran uusilla naapureilla on lapsia. He juoksentelevat ympäriinsä ja ovat äänekkäitä koko päivän. He vaikuttavat tarpeeksi vanhoilta ollakseen koulussa.  Lause: Soitin viranomaisille kysyäkseni, miksi he eivät olleet.  Hahmo: Viranomaiset</w:t>
      </w:r>
    </w:p>
    <w:p>
      <w:r>
        <w:rPr>
          <w:b/>
        </w:rPr>
        <w:t xml:space="preserve">Tulos</w:t>
      </w:r>
    </w:p>
    <w:p>
      <w:r>
        <w:t xml:space="preserve">Ei ole</w:t>
      </w:r>
    </w:p>
    <w:p>
      <w:r>
        <w:rPr>
          <w:b/>
        </w:rPr>
        <w:t xml:space="preserve">Esimerkki 7.4550</w:t>
      </w:r>
    </w:p>
    <w:p>
      <w:r>
        <w:t xml:space="preserve">Konteksti: Yläkerran uusilla naapureilla on lapsia. He juoksentelevat ympäriinsä ja ovat äänekkäitä koko päivän. He vaikuttavat tarpeeksi vanhoilta ollakseen koulussa. Soitin viranomaisille selvittääkseni, mikseivät he ole.  Lause: He tulivat tänään tutkimaan asiaa.  Hahmo: Naapurit</w:t>
      </w:r>
    </w:p>
    <w:p>
      <w:r>
        <w:rPr>
          <w:b/>
        </w:rPr>
        <w:t xml:space="preserve">Tulos</w:t>
      </w:r>
    </w:p>
    <w:p>
      <w:r>
        <w:t xml:space="preserve">Ei ole</w:t>
      </w:r>
    </w:p>
    <w:p>
      <w:r>
        <w:rPr>
          <w:b/>
        </w:rPr>
        <w:t xml:space="preserve">Esimerkki 7.4551</w:t>
      </w:r>
    </w:p>
    <w:p>
      <w:r>
        <w:t xml:space="preserve">Konteksti: Yläkerran uusilla naapureilla on lapsia. He juoksentelevat ympäriinsä ja ovat äänekkäitä koko päivän. He vaikuttavat tarpeeksi vanhoilta ollakseen koulussa. Soitin viranomaisille selvittääkseni, mikseivät he ole.  Lause: He tulivat tänään tutkimaan asiaa.  Hahmo: Minä (itse)</w:t>
      </w:r>
    </w:p>
    <w:p>
      <w:r>
        <w:rPr>
          <w:b/>
        </w:rPr>
        <w:t xml:space="preserve">Tulos</w:t>
      </w:r>
    </w:p>
    <w:p>
      <w:r>
        <w:t xml:space="preserve">Ei ole</w:t>
      </w:r>
    </w:p>
    <w:p>
      <w:r>
        <w:rPr>
          <w:b/>
        </w:rPr>
        <w:t xml:space="preserve">Esimerkki 7.4552</w:t>
      </w:r>
    </w:p>
    <w:p>
      <w:r>
        <w:t xml:space="preserve">Konteksti: Yläkerran uusilla naapureilla on lapsia. He juoksentelevat ympäriinsä ja ovat äänekkäitä koko päivän. He vaikuttavat tarpeeksi vanhoilta ollakseen koulussa. Soitin viranomaisille selvittääkseni, mikseivät he ole.  Lause: He tulivat tänään tutkimaan asiaa.  Hahmo: Lapset</w:t>
      </w:r>
    </w:p>
    <w:p>
      <w:r>
        <w:rPr>
          <w:b/>
        </w:rPr>
        <w:t xml:space="preserve">Tulos</w:t>
      </w:r>
    </w:p>
    <w:p>
      <w:r>
        <w:t xml:space="preserve">Ei ole</w:t>
      </w:r>
    </w:p>
    <w:p>
      <w:r>
        <w:rPr>
          <w:b/>
        </w:rPr>
        <w:t xml:space="preserve">Esimerkki 7.4553</w:t>
      </w:r>
    </w:p>
    <w:p>
      <w:r>
        <w:t xml:space="preserve">Konteksti: Yläkerran uusilla naapureilla on lapsia. He juoksentelevat ympäriinsä ja ovat äänekkäitä koko päivän. He vaikuttavat tarpeeksi vanhoilta ollakseen koulussa. Soitin viranomaisille selvittääkseni, mikseivät he ole.  Lause: He tulivat tänään tutkimaan asiaa.  Hahmo: Viranomaiset</w:t>
      </w:r>
    </w:p>
    <w:p>
      <w:r>
        <w:rPr>
          <w:b/>
        </w:rPr>
        <w:t xml:space="preserve">Tulos</w:t>
      </w:r>
    </w:p>
    <w:p>
      <w:r>
        <w:t xml:space="preserve">olla vastuussa</w:t>
      </w:r>
    </w:p>
    <w:p>
      <w:r>
        <w:rPr>
          <w:b/>
        </w:rPr>
        <w:t xml:space="preserve">Tulos</w:t>
      </w:r>
    </w:p>
    <w:p>
      <w:r>
        <w:t xml:space="preserve">selvittää, mitä tapahtui</w:t>
      </w:r>
    </w:p>
    <w:p>
      <w:r>
        <w:rPr>
          <w:b/>
        </w:rPr>
        <w:t xml:space="preserve">Esimerkki 7.4554</w:t>
      </w:r>
    </w:p>
    <w:p>
      <w:r>
        <w:t xml:space="preserve">Konteksti: Lause: Ei ole: Jim oli väsynyt työhön, joten hän jätti työn kesken ja lähti seikkailuun.  Hahmo: Jim</w:t>
      </w:r>
    </w:p>
    <w:p>
      <w:r>
        <w:rPr>
          <w:b/>
        </w:rPr>
        <w:t xml:space="preserve">Tulos</w:t>
      </w:r>
    </w:p>
    <w:p>
      <w:r>
        <w:t xml:space="preserve">tehdä jotain jännittävää</w:t>
      </w:r>
    </w:p>
    <w:p>
      <w:r>
        <w:rPr>
          <w:b/>
        </w:rPr>
        <w:t xml:space="preserve">Esimerkki 7.4555</w:t>
      </w:r>
    </w:p>
    <w:p>
      <w:r>
        <w:t xml:space="preserve">Konteksti: Jim oli väsynyt työhön, joten hän jätti työn kesken ja lähti seikkailuun.  Lause: Hän ei ollut koskaan käynyt aavikolla, joten hän päätti lähteä sinne lentokoneella.  Hahmo: Jim</w:t>
      </w:r>
    </w:p>
    <w:p>
      <w:r>
        <w:rPr>
          <w:b/>
        </w:rPr>
        <w:t xml:space="preserve">Tulos</w:t>
      </w:r>
    </w:p>
    <w:p>
      <w:r>
        <w:t xml:space="preserve">kokea jotain muuta</w:t>
      </w:r>
    </w:p>
    <w:p>
      <w:r>
        <w:rPr>
          <w:b/>
        </w:rPr>
        <w:t xml:space="preserve">Esimerkki 7.4556</w:t>
      </w:r>
    </w:p>
    <w:p>
      <w:r>
        <w:t xml:space="preserve">Konteksti: Jim oli väsynyt työhön, joten hän jätti työn kesken ja lähti seikkailuun. Hän ei ollut koskaan käynyt aavikolla, joten hän päätti mennä sinne lentokoneella.  Lause: Kun Jim pääsi aavikolle, hän eksyi nopeasti kaktusten sekaan.  Hahmo: Jim</w:t>
      </w:r>
    </w:p>
    <w:p>
      <w:r>
        <w:rPr>
          <w:b/>
        </w:rPr>
        <w:t xml:space="preserve">Tulos</w:t>
      </w:r>
    </w:p>
    <w:p>
      <w:r>
        <w:t xml:space="preserve">pitää hauskaa</w:t>
      </w:r>
    </w:p>
    <w:p>
      <w:r>
        <w:rPr>
          <w:b/>
        </w:rPr>
        <w:t xml:space="preserve">Esimerkki 7.4557</w:t>
      </w:r>
    </w:p>
    <w:p>
      <w:r>
        <w:t xml:space="preserve">Konteksti: Jim oli väsynyt työhön, joten hän jätti työn kesken ja lähti seikkailuun. Hän ei ollut koskaan käynyt aavikolla, joten hän päätti mennä sinne lentokoneella. Kun Jim pääsi aavikolle, hän eksyi nopeasti kaktusten sekaan.  Lause: Jimiltä loppui vesi ja hän ihmetteli, miten hän koskaan selviäisi hengissä!  Hahmo: Jim</w:t>
      </w:r>
    </w:p>
    <w:p>
      <w:r>
        <w:rPr>
          <w:b/>
        </w:rPr>
        <w:t xml:space="preserve">Tulos</w:t>
      </w:r>
    </w:p>
    <w:p>
      <w:r>
        <w:t xml:space="preserve">Ei ole</w:t>
      </w:r>
    </w:p>
    <w:p>
      <w:r>
        <w:rPr>
          <w:b/>
        </w:rPr>
        <w:t xml:space="preserve">Esimerkki 7.4558</w:t>
      </w:r>
    </w:p>
    <w:p>
      <w:r>
        <w:t xml:space="preserve">Konteksti: Jim oli väsynyt työhön, joten hän jätti työn kesken ja lähti seikkailuun. Hän ei ollut koskaan käynyt aavikolla, joten hän päätti mennä sinne lentokoneella. Kun Jim pääsi aavikolle, hän eksyi nopeasti kaktusten sekaan. Jimiltä loppui vesi ja hän ihmetteli, miten hän koskaan selviäisi hengissä!  Lause: Onneksi Jim löysi kaupungin ja pääsi turvallisesti kotiin.  Hahmo: Jim</w:t>
      </w:r>
    </w:p>
    <w:p>
      <w:r>
        <w:rPr>
          <w:b/>
        </w:rPr>
        <w:t xml:space="preserve">Tulos</w:t>
      </w:r>
    </w:p>
    <w:p>
      <w:r>
        <w:t xml:space="preserve">Ei ole</w:t>
      </w:r>
    </w:p>
    <w:p>
      <w:r>
        <w:rPr>
          <w:b/>
        </w:rPr>
        <w:t xml:space="preserve">Esimerkki 7.4559</w:t>
      </w:r>
    </w:p>
    <w:p>
      <w:r>
        <w:t xml:space="preserve">Konteksti: Lause: Ei ole: Nicole unohti lounaansa kotiin.  Hahmo: Hänen äitinsä</w:t>
      </w:r>
    </w:p>
    <w:p>
      <w:r>
        <w:rPr>
          <w:b/>
        </w:rPr>
        <w:t xml:space="preserve">Tulos</w:t>
      </w:r>
    </w:p>
    <w:p>
      <w:r>
        <w:t xml:space="preserve">Ei ole</w:t>
      </w:r>
    </w:p>
    <w:p>
      <w:r>
        <w:rPr>
          <w:b/>
        </w:rPr>
        <w:t xml:space="preserve">Esimerkki 7.4560</w:t>
      </w:r>
    </w:p>
    <w:p>
      <w:r>
        <w:t xml:space="preserve">Konteksti: Lause: Ei ole: Nicole unohti lounaansa kotiin.  Hahmo: Nicole</w:t>
      </w:r>
    </w:p>
    <w:p>
      <w:r>
        <w:rPr>
          <w:b/>
        </w:rPr>
        <w:t xml:space="preserve">Tulos</w:t>
      </w:r>
    </w:p>
    <w:p>
      <w:r>
        <w:t xml:space="preserve">Ei ole</w:t>
      </w:r>
    </w:p>
    <w:p>
      <w:r>
        <w:rPr>
          <w:b/>
        </w:rPr>
        <w:t xml:space="preserve">Esimerkki 7.4561</w:t>
      </w:r>
    </w:p>
    <w:p>
      <w:r>
        <w:t xml:space="preserve">Konteksti: Nicole unohti lounaansa kotiin.  Lause: Nicole ei halunnut ostaa koululounasta.  Hahmo: Hänen äitinsä</w:t>
      </w:r>
    </w:p>
    <w:p>
      <w:r>
        <w:rPr>
          <w:b/>
        </w:rPr>
        <w:t xml:space="preserve">Tulos</w:t>
      </w:r>
    </w:p>
    <w:p>
      <w:r>
        <w:t xml:space="preserve">Ei ole</w:t>
      </w:r>
    </w:p>
    <w:p>
      <w:r>
        <w:rPr>
          <w:b/>
        </w:rPr>
        <w:t xml:space="preserve">Esimerkki 7.4562</w:t>
      </w:r>
    </w:p>
    <w:p>
      <w:r>
        <w:t xml:space="preserve">Konteksti: Nicole unohti lounaansa kotiin.  Lause: Nicole ei halunnut ostaa koululounasta.  Hahmo: Nicole</w:t>
      </w:r>
    </w:p>
    <w:p>
      <w:r>
        <w:rPr>
          <w:b/>
        </w:rPr>
        <w:t xml:space="preserve">Tulos</w:t>
      </w:r>
    </w:p>
    <w:p>
      <w:r>
        <w:t xml:space="preserve">Ei ole</w:t>
      </w:r>
    </w:p>
    <w:p>
      <w:r>
        <w:rPr>
          <w:b/>
        </w:rPr>
        <w:t xml:space="preserve">Esimerkki 7.4563</w:t>
      </w:r>
    </w:p>
    <w:p>
      <w:r>
        <w:t xml:space="preserve">Konteksti: Nicole unohti lounaansa kotiin. Hän ei halunnut ostaa koululounasta.  Lause: Hän soitti äidilleen.  Hahmo: Hänen äitinsä</w:t>
      </w:r>
    </w:p>
    <w:p>
      <w:r>
        <w:rPr>
          <w:b/>
        </w:rPr>
        <w:t xml:space="preserve">Tulos</w:t>
      </w:r>
    </w:p>
    <w:p>
      <w:r>
        <w:t xml:space="preserve">vastata kutsuun</w:t>
      </w:r>
    </w:p>
    <w:p>
      <w:r>
        <w:rPr>
          <w:b/>
        </w:rPr>
        <w:t xml:space="preserve">Esimerkki 7.4564</w:t>
      </w:r>
    </w:p>
    <w:p>
      <w:r>
        <w:t xml:space="preserve">Konteksti: Nicole unohti lounaansa kotiin. Hän ei halunnut ostaa koululounasta.  Lause: Hän soitti äidilleen.  Hahmo: Nicole</w:t>
      </w:r>
    </w:p>
    <w:p>
      <w:r>
        <w:rPr>
          <w:b/>
        </w:rPr>
        <w:t xml:space="preserve">Tulos</w:t>
      </w:r>
    </w:p>
    <w:p>
      <w:r>
        <w:t xml:space="preserve">lounas kotoa</w:t>
      </w:r>
    </w:p>
    <w:p>
      <w:r>
        <w:rPr>
          <w:b/>
        </w:rPr>
        <w:t xml:space="preserve">Tulos</w:t>
      </w:r>
    </w:p>
    <w:p>
      <w:r>
        <w:t xml:space="preserve">saada jotain</w:t>
      </w:r>
    </w:p>
    <w:p>
      <w:r>
        <w:rPr>
          <w:b/>
        </w:rPr>
        <w:t xml:space="preserve">Esimerkki 7.4565</w:t>
      </w:r>
    </w:p>
    <w:p>
      <w:r>
        <w:t xml:space="preserve">Konteksti: Nicole unohti lounaansa kotiin. Hän ei halunnut ostaa koululounasta. Hän soitti äidilleen.  Lause: Hänen äitinsä toi hänelle lounaan.  Hahmo: Hänen äitinsä</w:t>
      </w:r>
    </w:p>
    <w:p>
      <w:r>
        <w:rPr>
          <w:b/>
        </w:rPr>
        <w:t xml:space="preserve">Tulos</w:t>
      </w:r>
    </w:p>
    <w:p>
      <w:r>
        <w:t xml:space="preserve">olla kiltti</w:t>
      </w:r>
    </w:p>
    <w:p>
      <w:r>
        <w:rPr>
          <w:b/>
        </w:rPr>
        <w:t xml:space="preserve">Tulos</w:t>
      </w:r>
    </w:p>
    <w:p>
      <w:r>
        <w:t xml:space="preserve">olla avuksi</w:t>
      </w:r>
    </w:p>
    <w:p>
      <w:r>
        <w:rPr>
          <w:b/>
        </w:rPr>
        <w:t xml:space="preserve">Esimerkki 7.4566</w:t>
      </w:r>
    </w:p>
    <w:p>
      <w:r>
        <w:t xml:space="preserve">Konteksti: Nicole unohti lounaansa kotiin. Hän ei halunnut ostaa koululounasta. Hän soitti äidilleen.  Lause: Hänen äitinsä toi hänelle lounaan.  Hahmo: Nicole</w:t>
      </w:r>
    </w:p>
    <w:p>
      <w:r>
        <w:rPr>
          <w:b/>
        </w:rPr>
        <w:t xml:space="preserve">Tulos</w:t>
      </w:r>
    </w:p>
    <w:p>
      <w:r>
        <w:t xml:space="preserve">Ei ole</w:t>
      </w:r>
    </w:p>
    <w:p>
      <w:r>
        <w:rPr>
          <w:b/>
        </w:rPr>
        <w:t xml:space="preserve">Esimerkki 7.4567</w:t>
      </w:r>
    </w:p>
    <w:p>
      <w:r>
        <w:t xml:space="preserve">Konteksti: Nicole unohti lounaansa kotiin. Hän ei halunnut ostaa koululounasta. Hän soitti äidilleen. Hänen äitinsä toi lounaan hänelle.  Lause: Nicole oli onnellinen, että sai syödä kotilounaansa.  Hahmo: Hänen äitinsä</w:t>
      </w:r>
    </w:p>
    <w:p>
      <w:r>
        <w:rPr>
          <w:b/>
        </w:rPr>
        <w:t xml:space="preserve">Tulos</w:t>
      </w:r>
    </w:p>
    <w:p>
      <w:r>
        <w:t xml:space="preserve">Ei ole</w:t>
      </w:r>
    </w:p>
    <w:p>
      <w:r>
        <w:rPr>
          <w:b/>
        </w:rPr>
        <w:t xml:space="preserve">Esimerkki 7.4568</w:t>
      </w:r>
    </w:p>
    <w:p>
      <w:r>
        <w:t xml:space="preserve">Konteksti: Nicole unohti lounaansa kotiin. Hän ei halunnut ostaa koululounasta. Hän soitti äidilleen. Hänen äitinsä toi lounaan hänelle.  Lause: Nicole oli onnellinen, että sai syödä kotilounaansa.  Hahmo: Nicole</w:t>
      </w:r>
    </w:p>
    <w:p>
      <w:r>
        <w:rPr>
          <w:b/>
        </w:rPr>
        <w:t xml:space="preserve">Tulos</w:t>
      </w:r>
    </w:p>
    <w:p>
      <w:r>
        <w:t xml:space="preserve">pitää hauskaa</w:t>
      </w:r>
    </w:p>
    <w:p>
      <w:r>
        <w:rPr>
          <w:b/>
        </w:rPr>
        <w:t xml:space="preserve">Esimerkki 7.4569</w:t>
      </w:r>
    </w:p>
    <w:p>
      <w:r>
        <w:t xml:space="preserve">Konteksti: Lause: Ei ole: Kissa nukkuu kanssamme öisin.  Hahmo: Minä (itse)</w:t>
      </w:r>
    </w:p>
    <w:p>
      <w:r>
        <w:rPr>
          <w:b/>
        </w:rPr>
        <w:t xml:space="preserve">Tulos</w:t>
      </w:r>
    </w:p>
    <w:p>
      <w:r>
        <w:t xml:space="preserve">Ei ole</w:t>
      </w:r>
    </w:p>
    <w:p>
      <w:r>
        <w:rPr>
          <w:b/>
        </w:rPr>
        <w:t xml:space="preserve">Esimerkki 7.4570</w:t>
      </w:r>
    </w:p>
    <w:p>
      <w:r>
        <w:t xml:space="preserve">Konteksti: Lause: Ei ole: Kissa nukkuu kanssamme öisin.  Hahmo: Kissa</w:t>
      </w:r>
    </w:p>
    <w:p>
      <w:r>
        <w:rPr>
          <w:b/>
        </w:rPr>
        <w:t xml:space="preserve">Tulos</w:t>
      </w:r>
    </w:p>
    <w:p>
      <w:r>
        <w:t xml:space="preserve">levätä</w:t>
      </w:r>
    </w:p>
    <w:p>
      <w:r>
        <w:rPr>
          <w:b/>
        </w:rPr>
        <w:t xml:space="preserve">Tulos</w:t>
      </w:r>
    </w:p>
    <w:p>
      <w:r>
        <w:t xml:space="preserve">pysyä viihtyisänä</w:t>
      </w:r>
    </w:p>
    <w:p>
      <w:r>
        <w:rPr>
          <w:b/>
        </w:rPr>
        <w:t xml:space="preserve">Esimerkki 7.4571</w:t>
      </w:r>
    </w:p>
    <w:p>
      <w:r>
        <w:t xml:space="preserve">Konteksti: Kissa nukkuu kanssamme öisin.  Lause: Se makaa meidän välissämme.  Hahmo: Minä (itse)</w:t>
      </w:r>
    </w:p>
    <w:p>
      <w:r>
        <w:rPr>
          <w:b/>
        </w:rPr>
        <w:t xml:space="preserve">Tulos</w:t>
      </w:r>
    </w:p>
    <w:p>
      <w:r>
        <w:t xml:space="preserve">Ei ole</w:t>
      </w:r>
    </w:p>
    <w:p>
      <w:r>
        <w:rPr>
          <w:b/>
        </w:rPr>
        <w:t xml:space="preserve">Esimerkki 7.4572</w:t>
      </w:r>
    </w:p>
    <w:p>
      <w:r>
        <w:t xml:space="preserve">Konteksti: Kissa nukkuu kanssamme öisin.  Lause: Se makaa meidän välissämme.  Hahmo: Kissa</w:t>
      </w:r>
    </w:p>
    <w:p>
      <w:r>
        <w:rPr>
          <w:b/>
        </w:rPr>
        <w:t xml:space="preserve">Tulos</w:t>
      </w:r>
    </w:p>
    <w:p>
      <w:r>
        <w:t xml:space="preserve">olla lähellä jotakuta</w:t>
      </w:r>
    </w:p>
    <w:p>
      <w:r>
        <w:rPr>
          <w:b/>
        </w:rPr>
        <w:t xml:space="preserve">Esimerkki 7.4573</w:t>
      </w:r>
    </w:p>
    <w:p>
      <w:r>
        <w:t xml:space="preserve">Konteksti: Kissa nukkuu kanssamme öisin. Se makaa meidän välissämme.  Lause: Eräänä aamuna heräsin ja tunsin jotain terävää.  Hahmo: Minä (itse)</w:t>
      </w:r>
    </w:p>
    <w:p>
      <w:r>
        <w:rPr>
          <w:b/>
        </w:rPr>
        <w:t xml:space="preserve">Tulos</w:t>
      </w:r>
    </w:p>
    <w:p>
      <w:r>
        <w:t xml:space="preserve">Ei ole</w:t>
      </w:r>
    </w:p>
    <w:p>
      <w:r>
        <w:rPr>
          <w:b/>
        </w:rPr>
        <w:t xml:space="preserve">Esimerkki 7.4574</w:t>
      </w:r>
    </w:p>
    <w:p>
      <w:r>
        <w:t xml:space="preserve">Konteksti: Kissa nukkuu kanssamme öisin. Se makaa meidän välissämme.  Lause: Eräänä aamuna heräsin ja tunsin jotain terävää.  Hahmo: Kissa</w:t>
      </w:r>
    </w:p>
    <w:p>
      <w:r>
        <w:rPr>
          <w:b/>
        </w:rPr>
        <w:t xml:space="preserve">Tulos</w:t>
      </w:r>
    </w:p>
    <w:p>
      <w:r>
        <w:t xml:space="preserve">Ei ole</w:t>
      </w:r>
    </w:p>
    <w:p>
      <w:r>
        <w:rPr>
          <w:b/>
        </w:rPr>
        <w:t xml:space="preserve">Esimerkki 7.4575</w:t>
      </w:r>
    </w:p>
    <w:p>
      <w:r>
        <w:t xml:space="preserve">Konteksti: Kissa nukkuu kanssamme öisin. Se makaa meidän välissämme. Eräänä aamuna heräsin ja tunsin jotain terävää.  Lause: Yksi sen kynsistä oli pudonnut läheltä jalkaani.  Hahmo: Minä (itse)</w:t>
      </w:r>
    </w:p>
    <w:p>
      <w:r>
        <w:rPr>
          <w:b/>
        </w:rPr>
        <w:t xml:space="preserve">Tulos</w:t>
      </w:r>
    </w:p>
    <w:p>
      <w:r>
        <w:t xml:space="preserve">Ei ole</w:t>
      </w:r>
    </w:p>
    <w:p>
      <w:r>
        <w:rPr>
          <w:b/>
        </w:rPr>
        <w:t xml:space="preserve">Esimerkki 7.4576</w:t>
      </w:r>
    </w:p>
    <w:p>
      <w:r>
        <w:t xml:space="preserve">Konteksti: Kissa nukkuu kanssamme öisin. Se makaa meidän välissämme. Eräänä aamuna heräsin ja tunsin jotain terävää.  Lause: Yksi sen kynsistä oli pudonnut läheltä jalkaani.  Hahmo: Kissa</w:t>
      </w:r>
    </w:p>
    <w:p>
      <w:r>
        <w:rPr>
          <w:b/>
        </w:rPr>
        <w:t xml:space="preserve">Tulos</w:t>
      </w:r>
    </w:p>
    <w:p>
      <w:r>
        <w:t xml:space="preserve">Ei ole</w:t>
      </w:r>
    </w:p>
    <w:p>
      <w:r>
        <w:rPr>
          <w:b/>
        </w:rPr>
        <w:t xml:space="preserve">Esimerkki 7.4577</w:t>
      </w:r>
    </w:p>
    <w:p>
      <w:r>
        <w:t xml:space="preserve">Konteksti: Kissa nukkuu kanssamme öisin. Se makaa meidän välissämme. Eräänä aamuna heräsin ja tunsin jotain terävää. Yksi sen kynsistä oli pudonnut läheltä jalkaani.  Lause: Onneksi en loukkaantunut.  Hahmo: Minä (itse)</w:t>
      </w:r>
    </w:p>
    <w:p>
      <w:r>
        <w:rPr>
          <w:b/>
        </w:rPr>
        <w:t xml:space="preserve">Tulos</w:t>
      </w:r>
    </w:p>
    <w:p>
      <w:r>
        <w:t xml:space="preserve">Ei ole</w:t>
      </w:r>
    </w:p>
    <w:p>
      <w:r>
        <w:rPr>
          <w:b/>
        </w:rPr>
        <w:t xml:space="preserve">Esimerkki 7.4578</w:t>
      </w:r>
    </w:p>
    <w:p>
      <w:r>
        <w:t xml:space="preserve">Konteksti: Kissa nukkuu kanssamme öisin. Se makaa meidän välissämme. Eräänä aamuna heräsin ja tunsin jotain terävää. Yksi sen kynsistä oli pudonnut läheltä jalkaani.  Lause: Onneksi en loukkaantunut.  Hahmo: Kissa</w:t>
      </w:r>
    </w:p>
    <w:p>
      <w:r>
        <w:rPr>
          <w:b/>
        </w:rPr>
        <w:t xml:space="preserve">Tulos</w:t>
      </w:r>
    </w:p>
    <w:p>
      <w:r>
        <w:t xml:space="preserve">Ei ole</w:t>
      </w:r>
    </w:p>
    <w:p>
      <w:r>
        <w:rPr>
          <w:b/>
        </w:rPr>
        <w:t xml:space="preserve">Esimerkki 7.4579</w:t>
      </w:r>
    </w:p>
    <w:p>
      <w:r>
        <w:t xml:space="preserve">Konteksti: Lause: Ei ole: Pariskunta muutti Portlandiin.  Hahmo: Pariskunta</w:t>
      </w:r>
    </w:p>
    <w:p>
      <w:r>
        <w:rPr>
          <w:b/>
        </w:rPr>
        <w:t xml:space="preserve">Tulos</w:t>
      </w:r>
    </w:p>
    <w:p>
      <w:r>
        <w:t xml:space="preserve">aloittaa uusi elämä</w:t>
      </w:r>
    </w:p>
    <w:p>
      <w:r>
        <w:rPr>
          <w:b/>
        </w:rPr>
        <w:t xml:space="preserve">Tulos</w:t>
      </w:r>
    </w:p>
    <w:p>
      <w:r>
        <w:t xml:space="preserve">uusi alku</w:t>
      </w:r>
    </w:p>
    <w:p>
      <w:r>
        <w:rPr>
          <w:b/>
        </w:rPr>
        <w:t xml:space="preserve">Esimerkki 7.4580</w:t>
      </w:r>
    </w:p>
    <w:p>
      <w:r>
        <w:t xml:space="preserve">Konteksti: Pariskunta muutti Portlandiin.  Lause: He löysivät kauniin bungalowin vuokralle.  Hahmo: Pariskunta</w:t>
      </w:r>
    </w:p>
    <w:p>
      <w:r>
        <w:rPr>
          <w:b/>
        </w:rPr>
        <w:t xml:space="preserve">Tulos</w:t>
      </w:r>
    </w:p>
    <w:p>
      <w:r>
        <w:t xml:space="preserve">paeta kaupunkia</w:t>
      </w:r>
    </w:p>
    <w:p>
      <w:r>
        <w:rPr>
          <w:b/>
        </w:rPr>
        <w:t xml:space="preserve">Esimerkki 7.4581</w:t>
      </w:r>
    </w:p>
    <w:p>
      <w:r>
        <w:t xml:space="preserve">Konteksti: Pariskunta muutti Portlandiin. He löysivät kauniin bungalowin vuokralle.  Lause: Se oli heidän unelmiensa koti!  Hahmo: Pariskunta</w:t>
      </w:r>
    </w:p>
    <w:p>
      <w:r>
        <w:rPr>
          <w:b/>
        </w:rPr>
        <w:t xml:space="preserve">Tulos</w:t>
      </w:r>
    </w:p>
    <w:p>
      <w:r>
        <w:t xml:space="preserve">Ei ole</w:t>
      </w:r>
    </w:p>
    <w:p>
      <w:r>
        <w:rPr>
          <w:b/>
        </w:rPr>
        <w:t xml:space="preserve">Esimerkki 7.4582</w:t>
      </w:r>
    </w:p>
    <w:p>
      <w:r>
        <w:t xml:space="preserve">Konteksti: Pariskunta muutti Portlandiin. He löysivät kauniin bungalowin vuokralle. Se oli heidän unelmiensa koti!  Lause: He pitivät siitä hyvää huolta.  Hahmo: Pariskunta</w:t>
      </w:r>
    </w:p>
    <w:p>
      <w:r>
        <w:rPr>
          <w:b/>
        </w:rPr>
        <w:t xml:space="preserve">Tulos</w:t>
      </w:r>
    </w:p>
    <w:p>
      <w:r>
        <w:t xml:space="preserve">miellyttävä ympäristö</w:t>
      </w:r>
    </w:p>
    <w:p>
      <w:r>
        <w:rPr>
          <w:b/>
        </w:rPr>
        <w:t xml:space="preserve">Tulos</w:t>
      </w:r>
    </w:p>
    <w:p>
      <w:r>
        <w:t xml:space="preserve">pitämään ympäristönsä hyvässä kunnossa</w:t>
      </w:r>
    </w:p>
    <w:p>
      <w:r>
        <w:rPr>
          <w:b/>
        </w:rPr>
        <w:t xml:space="preserve">Tulos</w:t>
      </w:r>
    </w:p>
    <w:p>
      <w:r>
        <w:t xml:space="preserve">asua siellä pitkäaikaisesti</w:t>
      </w:r>
    </w:p>
    <w:p>
      <w:r>
        <w:rPr>
          <w:b/>
        </w:rPr>
        <w:t xml:space="preserve">Esimerkki 7.4583</w:t>
      </w:r>
    </w:p>
    <w:p>
      <w:r>
        <w:t xml:space="preserve">Konteksti: Pariskunta muutti Portlandiin. He löysivät kauniin bungalowin vuokralle. Se oli heidän unelmiensa koti! He pitivät siitä hyvää huolta.  Lause: He rakastivat historiallista kotia.  Luonne: Pariskunta</w:t>
      </w:r>
    </w:p>
    <w:p>
      <w:r>
        <w:rPr>
          <w:b/>
        </w:rPr>
        <w:t xml:space="preserve">Tulos</w:t>
      </w:r>
    </w:p>
    <w:p>
      <w:r>
        <w:t xml:space="preserve">Ei ole</w:t>
      </w:r>
    </w:p>
    <w:p>
      <w:r>
        <w:rPr>
          <w:b/>
        </w:rPr>
        <w:t xml:space="preserve">Esimerkki 7.4584</w:t>
      </w:r>
    </w:p>
    <w:p>
      <w:r>
        <w:t xml:space="preserve">Konteksti: Lause: Ei ole: Kyle oli kiinnostunut karatesta.  Hahmo: Sensei</w:t>
      </w:r>
    </w:p>
    <w:p>
      <w:r>
        <w:rPr>
          <w:b/>
        </w:rPr>
        <w:t xml:space="preserve">Tulos</w:t>
      </w:r>
    </w:p>
    <w:p>
      <w:r>
        <w:t xml:space="preserve">Ei ole</w:t>
      </w:r>
    </w:p>
    <w:p>
      <w:r>
        <w:rPr>
          <w:b/>
        </w:rPr>
        <w:t xml:space="preserve">Esimerkki 7.4585</w:t>
      </w:r>
    </w:p>
    <w:p>
      <w:r>
        <w:t xml:space="preserve">Konteksti: Lause: Ei ole: Kyle oli kiinnostunut karatesta.  Hahmo: Kyle</w:t>
      </w:r>
    </w:p>
    <w:p>
      <w:r>
        <w:rPr>
          <w:b/>
        </w:rPr>
        <w:t xml:space="preserve">Tulos</w:t>
      </w:r>
    </w:p>
    <w:p>
      <w:r>
        <w:t xml:space="preserve">Ei ole</w:t>
      </w:r>
    </w:p>
    <w:p>
      <w:r>
        <w:rPr>
          <w:b/>
        </w:rPr>
        <w:t xml:space="preserve">Esimerkki 7.4586</w:t>
      </w:r>
    </w:p>
    <w:p>
      <w:r>
        <w:t xml:space="preserve">Konteksti: Kyle oli kiinnostunut karatesta.  Lause: Hän katseli ympäri kaupunkia ja löysi paikan, josta piti.  Hahmo: Sensei</w:t>
      </w:r>
    </w:p>
    <w:p>
      <w:r>
        <w:rPr>
          <w:b/>
        </w:rPr>
        <w:t xml:space="preserve">Tulos</w:t>
      </w:r>
    </w:p>
    <w:p>
      <w:r>
        <w:t xml:space="preserve">Ei ole</w:t>
      </w:r>
    </w:p>
    <w:p>
      <w:r>
        <w:rPr>
          <w:b/>
        </w:rPr>
        <w:t xml:space="preserve">Esimerkki 7.4587</w:t>
      </w:r>
    </w:p>
    <w:p>
      <w:r>
        <w:t xml:space="preserve">Konteksti: Kyle oli kiinnostunut karatesta.  Lause: Hän katseli ympäri kaupunkia ja löysi paikan, josta piti.  Hahmo: Kyle</w:t>
      </w:r>
    </w:p>
    <w:p>
      <w:r>
        <w:rPr>
          <w:b/>
        </w:rPr>
        <w:t xml:space="preserve">Tulos</w:t>
      </w:r>
    </w:p>
    <w:p>
      <w:r>
        <w:t xml:space="preserve">oppia taistelemaan</w:t>
      </w:r>
    </w:p>
    <w:p>
      <w:r>
        <w:rPr>
          <w:b/>
        </w:rPr>
        <w:t xml:space="preserve">Esimerkki 7.4588</w:t>
      </w:r>
    </w:p>
    <w:p>
      <w:r>
        <w:t xml:space="preserve">Konteksti: Kyle oli kiinnostunut karatesta. Hän katseli ympäri kaupunkia ja löysi paikan, josta piti.  Lause: Hän ilmoittautui tunnille ja aloitti.  Hahmo: Sensei</w:t>
      </w:r>
    </w:p>
    <w:p>
      <w:r>
        <w:rPr>
          <w:b/>
        </w:rPr>
        <w:t xml:space="preserve">Tulos</w:t>
      </w:r>
    </w:p>
    <w:p>
      <w:r>
        <w:t xml:space="preserve">Ei ole</w:t>
      </w:r>
    </w:p>
    <w:p>
      <w:r>
        <w:rPr>
          <w:b/>
        </w:rPr>
        <w:t xml:space="preserve">Esimerkki 7.4589</w:t>
      </w:r>
    </w:p>
    <w:p>
      <w:r>
        <w:t xml:space="preserve">Konteksti: Kyle oli kiinnostunut karatesta. Hän katseli ympäri kaupunkia ja löysi paikan, josta piti.  Lause: Hän ilmoittautui tunnille ja aloitti.  Hahmo: Kyle</w:t>
      </w:r>
    </w:p>
    <w:p>
      <w:r>
        <w:rPr>
          <w:b/>
        </w:rPr>
        <w:t xml:space="preserve">Tulos</w:t>
      </w:r>
    </w:p>
    <w:p>
      <w:r>
        <w:t xml:space="preserve">harrastaa jotain kontaktilajeja</w:t>
      </w:r>
    </w:p>
    <w:p>
      <w:r>
        <w:rPr>
          <w:b/>
        </w:rPr>
        <w:t xml:space="preserve">Tulos</w:t>
      </w:r>
    </w:p>
    <w:p>
      <w:r>
        <w:t xml:space="preserve">uuden taidon oppiminen</w:t>
      </w:r>
    </w:p>
    <w:p>
      <w:r>
        <w:rPr>
          <w:b/>
        </w:rPr>
        <w:t xml:space="preserve">Tulos</w:t>
      </w:r>
    </w:p>
    <w:p>
      <w:r>
        <w:t xml:space="preserve">saada jotain tekemistä koulun jälkeen</w:t>
      </w:r>
    </w:p>
    <w:p>
      <w:r>
        <w:rPr>
          <w:b/>
        </w:rPr>
        <w:t xml:space="preserve">Tulos</w:t>
      </w:r>
    </w:p>
    <w:p>
      <w:r>
        <w:t xml:space="preserve">parantamaan itseään</w:t>
      </w:r>
    </w:p>
    <w:p>
      <w:r>
        <w:rPr>
          <w:b/>
        </w:rPr>
        <w:t xml:space="preserve">Tulos</w:t>
      </w:r>
    </w:p>
    <w:p>
      <w:r>
        <w:t xml:space="preserve">suojellakseen itseään</w:t>
      </w:r>
    </w:p>
    <w:p>
      <w:r>
        <w:rPr>
          <w:b/>
        </w:rPr>
        <w:t xml:space="preserve">Tulos</w:t>
      </w:r>
    </w:p>
    <w:p>
      <w:r>
        <w:t xml:space="preserve">oppia itsepuolustusmenetelmiä</w:t>
      </w:r>
    </w:p>
    <w:p>
      <w:r>
        <w:rPr>
          <w:b/>
        </w:rPr>
        <w:t xml:space="preserve">Esimerkki 7.4590</w:t>
      </w:r>
    </w:p>
    <w:p>
      <w:r>
        <w:t xml:space="preserve">Konteksti: Kyle oli kiinnostunut karatesta. Hän katseli ympäri kaupunkia ja löysi paikan, josta piti. Hän ilmoittautui tunnille ja aloitti.  Lause: Hänen senseinsä oli loistava, ja Kyle eteni nopeasti.  Hahmo: Sensei</w:t>
      </w:r>
    </w:p>
    <w:p>
      <w:r>
        <w:rPr>
          <w:b/>
        </w:rPr>
        <w:t xml:space="preserve">Tulos</w:t>
      </w:r>
    </w:p>
    <w:p>
      <w:r>
        <w:t xml:space="preserve">opettaa oppilaansa hyvin</w:t>
      </w:r>
    </w:p>
    <w:p>
      <w:r>
        <w:rPr>
          <w:b/>
        </w:rPr>
        <w:t xml:space="preserve">Esimerkki 7.4591</w:t>
      </w:r>
    </w:p>
    <w:p>
      <w:r>
        <w:t xml:space="preserve">Konteksti: Kyle oli kiinnostunut karatesta. Hän katseli ympäri kaupunkia ja löysi paikan, josta piti. Hän ilmoittautui tunnille ja aloitti.  Lause: Hänen senseinsä oli loistava, ja Kyle eteni nopeasti.  Hahmo: Kyle</w:t>
      </w:r>
    </w:p>
    <w:p>
      <w:r>
        <w:rPr>
          <w:b/>
        </w:rPr>
        <w:t xml:space="preserve">Tulos</w:t>
      </w:r>
    </w:p>
    <w:p>
      <w:r>
        <w:t xml:space="preserve">taidon hallitseminen</w:t>
      </w:r>
    </w:p>
    <w:p>
      <w:r>
        <w:rPr>
          <w:b/>
        </w:rPr>
        <w:t xml:space="preserve">Tulos</w:t>
      </w:r>
    </w:p>
    <w:p>
      <w:r>
        <w:t xml:space="preserve">olla paras</w:t>
      </w:r>
    </w:p>
    <w:p>
      <w:r>
        <w:rPr>
          <w:b/>
        </w:rPr>
        <w:t xml:space="preserve">Esimerkki 7.4592</w:t>
      </w:r>
    </w:p>
    <w:p>
      <w:r>
        <w:t xml:space="preserve">Konteksti: Kyle oli kiinnostunut karatesta. Hän katseli ympäri kaupunkia ja löysi paikan, josta piti. Hän ilmoittautui tunnille ja aloitti. Hänen senseinsä oli loistava, ja Kyle eteni nopeasti.  Lause: Kyle sai oranssin vyön muutamassa kuukaudessa ja oli ylpeä.  Hahmo: Sensei</w:t>
      </w:r>
    </w:p>
    <w:p>
      <w:r>
        <w:rPr>
          <w:b/>
        </w:rPr>
        <w:t xml:space="preserve">Tulos</w:t>
      </w:r>
    </w:p>
    <w:p>
      <w:r>
        <w:t xml:space="preserve">Ei ole</w:t>
      </w:r>
    </w:p>
    <w:p>
      <w:r>
        <w:rPr>
          <w:b/>
        </w:rPr>
        <w:t xml:space="preserve">Esimerkki 7.4593</w:t>
      </w:r>
    </w:p>
    <w:p>
      <w:r>
        <w:t xml:space="preserve">Konteksti: Kyle oli kiinnostunut karatesta. Hän katseli ympäri kaupunkia ja löysi paikan, josta piti. Hän ilmoittautui tunnille ja aloitti. Hänen senseinsä oli loistava, ja Kyle eteni nopeasti.  Lause: Kyle sai oranssin vyönsä muutaman kuukauden kuluttua ja oli ylpeä.  Hahmo: Kyle</w:t>
      </w:r>
    </w:p>
    <w:p>
      <w:r>
        <w:rPr>
          <w:b/>
        </w:rPr>
        <w:t xml:space="preserve">Tulos</w:t>
      </w:r>
    </w:p>
    <w:p>
      <w:r>
        <w:t xml:space="preserve">oppia taistelemaan</w:t>
      </w:r>
    </w:p>
    <w:p>
      <w:r>
        <w:rPr>
          <w:b/>
        </w:rPr>
        <w:t xml:space="preserve">Esimerkki 7.4594</w:t>
      </w:r>
    </w:p>
    <w:p>
      <w:r>
        <w:t xml:space="preserve">Konteksti: Lause: Ei ole: Rose oli tuore äiti.  Hahmo: Rose</w:t>
      </w:r>
    </w:p>
    <w:p>
      <w:r>
        <w:rPr>
          <w:b/>
        </w:rPr>
        <w:t xml:space="preserve">Tulos</w:t>
      </w:r>
    </w:p>
    <w:p>
      <w:r>
        <w:t xml:space="preserve">Ei ole</w:t>
      </w:r>
    </w:p>
    <w:p>
      <w:r>
        <w:rPr>
          <w:b/>
        </w:rPr>
        <w:t xml:space="preserve">Esimerkki 7.4595</w:t>
      </w:r>
    </w:p>
    <w:p>
      <w:r>
        <w:t xml:space="preserve">Konteksti: Lause: Ei ole: Rose oli tuore äiti.  Hahmo: Rose: Tyttövauva</w:t>
      </w:r>
    </w:p>
    <w:p>
      <w:r>
        <w:rPr>
          <w:b/>
        </w:rPr>
        <w:t xml:space="preserve">Tulos</w:t>
      </w:r>
    </w:p>
    <w:p>
      <w:r>
        <w:t xml:space="preserve">Ei ole</w:t>
      </w:r>
    </w:p>
    <w:p>
      <w:r>
        <w:rPr>
          <w:b/>
        </w:rPr>
        <w:t xml:space="preserve">Esimerkki 7.4596</w:t>
      </w:r>
    </w:p>
    <w:p>
      <w:r>
        <w:t xml:space="preserve">Konteksti: Lause: Ei ole: Rose oli tuore äiti.  Hahmo: Rose: Lapsen isä</w:t>
      </w:r>
    </w:p>
    <w:p>
      <w:r>
        <w:rPr>
          <w:b/>
        </w:rPr>
        <w:t xml:space="preserve">Tulos</w:t>
      </w:r>
    </w:p>
    <w:p>
      <w:r>
        <w:t xml:space="preserve">Ei ole</w:t>
      </w:r>
    </w:p>
    <w:p>
      <w:r>
        <w:rPr>
          <w:b/>
        </w:rPr>
        <w:t xml:space="preserve">Esimerkki 7.4597</w:t>
      </w:r>
    </w:p>
    <w:p>
      <w:r>
        <w:t xml:space="preserve">Konteksti: Rose oli tuore äiti.  Lause: Hänen tyttövauvansa ei lopettanut itkemistä.  Hahmo: Rose</w:t>
      </w:r>
    </w:p>
    <w:p>
      <w:r>
        <w:rPr>
          <w:b/>
        </w:rPr>
        <w:t xml:space="preserve">Tulos</w:t>
      </w:r>
    </w:p>
    <w:p>
      <w:r>
        <w:t xml:space="preserve">Ei ole</w:t>
      </w:r>
    </w:p>
    <w:p>
      <w:r>
        <w:rPr>
          <w:b/>
        </w:rPr>
        <w:t xml:space="preserve">Esimerkki 7.4598</w:t>
      </w:r>
    </w:p>
    <w:p>
      <w:r>
        <w:t xml:space="preserve">Konteksti: Rose oli tuore äiti.  Lause: Hänen tyttövauvansa ei lopettanut itkemistä.  Hahmo: Tyttövauva</w:t>
      </w:r>
    </w:p>
    <w:p>
      <w:r>
        <w:rPr>
          <w:b/>
        </w:rPr>
        <w:t xml:space="preserve">Tulos</w:t>
      </w:r>
    </w:p>
    <w:p>
      <w:r>
        <w:t xml:space="preserve">ymmärrettävä</w:t>
      </w:r>
    </w:p>
    <w:p>
      <w:r>
        <w:rPr>
          <w:b/>
        </w:rPr>
        <w:t xml:space="preserve">Esimerkki 7.4599</w:t>
      </w:r>
    </w:p>
    <w:p>
      <w:r>
        <w:t xml:space="preserve">Konteksti: Rose oli tuore äiti.  Lause: Hänen tyttövauvansa ei lopettanut itkemistä.  Hahmo: Lapsen isä</w:t>
      </w:r>
    </w:p>
    <w:p>
      <w:r>
        <w:rPr>
          <w:b/>
        </w:rPr>
        <w:t xml:space="preserve">Tulos</w:t>
      </w:r>
    </w:p>
    <w:p>
      <w:r>
        <w:t xml:space="preserve">Ei ole</w:t>
      </w:r>
    </w:p>
    <w:p>
      <w:r>
        <w:rPr>
          <w:b/>
        </w:rPr>
        <w:t xml:space="preserve">Esimerkki 7.4600</w:t>
      </w:r>
    </w:p>
    <w:p>
      <w:r>
        <w:t xml:space="preserve">Konteksti: Rose oli tuore äiti. Hänen tyttövauvansa ei lopettanut itkemistä.  Lause: Lapsen isä oli lähtenyt töihin ennen Rosen heräämistä.  Hahmo: Rose</w:t>
      </w:r>
    </w:p>
    <w:p>
      <w:r>
        <w:rPr>
          <w:b/>
        </w:rPr>
        <w:t xml:space="preserve">Tulos</w:t>
      </w:r>
    </w:p>
    <w:p>
      <w:r>
        <w:t xml:space="preserve">Ei ole</w:t>
      </w:r>
    </w:p>
    <w:p>
      <w:r>
        <w:rPr>
          <w:b/>
        </w:rPr>
        <w:t xml:space="preserve">Esimerkki 7.4601</w:t>
      </w:r>
    </w:p>
    <w:p>
      <w:r>
        <w:t xml:space="preserve">Konteksti: Rose oli tuore äiti. Hänen tyttövauvansa ei lopettanut itkemistä.  Lause: Lapsen isä oli lähtenyt töihin ennen Rosen heräämistä.  Hahmo: Rose: Tyttövauva</w:t>
      </w:r>
    </w:p>
    <w:p>
      <w:r>
        <w:rPr>
          <w:b/>
        </w:rPr>
        <w:t xml:space="preserve">Tulos</w:t>
      </w:r>
    </w:p>
    <w:p>
      <w:r>
        <w:t xml:space="preserve">Ei ole</w:t>
      </w:r>
    </w:p>
    <w:p>
      <w:r>
        <w:rPr>
          <w:b/>
        </w:rPr>
        <w:t xml:space="preserve">Esimerkki 7.4602</w:t>
      </w:r>
    </w:p>
    <w:p>
      <w:r>
        <w:t xml:space="preserve">Konteksti: Rose oli tuore äiti. Hänen tyttövauvansa ei lopettanut itkemistä.  Lause: Lapsen isä oli lähtenyt töihin ennen Rosen heräämistä.  Hahmo: Lapsen isä</w:t>
      </w:r>
    </w:p>
    <w:p>
      <w:r>
        <w:rPr>
          <w:b/>
        </w:rPr>
        <w:t xml:space="preserve">Tulos</w:t>
      </w:r>
    </w:p>
    <w:p>
      <w:r>
        <w:t xml:space="preserve">tienaa rahaa laskujen maksamiseen</w:t>
      </w:r>
    </w:p>
    <w:p>
      <w:r>
        <w:rPr>
          <w:b/>
        </w:rPr>
        <w:t xml:space="preserve">Esimerkki 7.4603</w:t>
      </w:r>
    </w:p>
    <w:p>
      <w:r>
        <w:t xml:space="preserve">Konteksti: Rose oli tuore äiti. Hänen tyttövauvansa ei lopettanut itkemistä. Lapsen isä oli lähtenyt töihin ennen Rosea.  Lause: Rose näytti vauvalle isänsä kuvaa.  Hahmo: Rose kertoi, että hänellä oli kaksi tyttöä, jotka eivät olleet vielä saaneet mitään: Rose</w:t>
      </w:r>
    </w:p>
    <w:p>
      <w:r>
        <w:rPr>
          <w:b/>
        </w:rPr>
        <w:t xml:space="preserve">Tulos</w:t>
      </w:r>
    </w:p>
    <w:p>
      <w:r>
        <w:t xml:space="preserve">jakaa kuvan</w:t>
      </w:r>
    </w:p>
    <w:p>
      <w:r>
        <w:rPr>
          <w:b/>
        </w:rPr>
        <w:t xml:space="preserve">Esimerkki 7.4604</w:t>
      </w:r>
    </w:p>
    <w:p>
      <w:r>
        <w:t xml:space="preserve">Konteksti: Rose oli tuore äiti. Hänen tyttövauvansa ei lopettanut itkemistä. Lapsen isä oli lähtenyt töihin ennen Rosea.  Lause: Rose näytti vauvalle isänsä kuvaa.  Hahmo: Rose kertoi, että hänellä oli kaksi tyttöä, jotka eivät olleet vielä saaneet mitään: Rose: Tyttövauva</w:t>
      </w:r>
    </w:p>
    <w:p>
      <w:r>
        <w:rPr>
          <w:b/>
        </w:rPr>
        <w:t xml:space="preserve">Tulos</w:t>
      </w:r>
    </w:p>
    <w:p>
      <w:r>
        <w:t xml:space="preserve">Ei ole</w:t>
      </w:r>
    </w:p>
    <w:p>
      <w:r>
        <w:rPr>
          <w:b/>
        </w:rPr>
        <w:t xml:space="preserve">Esimerkki 7.4605</w:t>
      </w:r>
    </w:p>
    <w:p>
      <w:r>
        <w:t xml:space="preserve">Konteksti: Rose oli tuore äiti. Hänen tyttövauvansa ei lopettanut itkemistä. Lapsen isä oli lähtenyt töihin ennen Rosea.  Lause: Rose näytti vauvalle isänsä kuvaa.  Hahmo: Rose kertoi, että hänellä oli kaksi tyttöä, jotka eivät olleet vielä saaneet mitään: Rose: Lapsen isä</w:t>
      </w:r>
    </w:p>
    <w:p>
      <w:r>
        <w:rPr>
          <w:b/>
        </w:rPr>
        <w:t xml:space="preserve">Tulos</w:t>
      </w:r>
    </w:p>
    <w:p>
      <w:r>
        <w:t xml:space="preserve">Ei ole</w:t>
      </w:r>
    </w:p>
    <w:p>
      <w:r>
        <w:rPr>
          <w:b/>
        </w:rPr>
        <w:t xml:space="preserve">Esimerkki 7.4606</w:t>
      </w:r>
    </w:p>
    <w:p>
      <w:r>
        <w:t xml:space="preserve">Konteksti: Rose oli tuore äiti. Hänen tyttövauvansa ei lopettanut itkemistä. Lapsen isä oli lähtenyt töihin ennen Rosea. Rose näytti vauvalle kuvan isästään.  Lause: Vauva lakkasi itkemästä ja hymyili.  Hahmo: Rose</w:t>
      </w:r>
    </w:p>
    <w:p>
      <w:r>
        <w:rPr>
          <w:b/>
        </w:rPr>
        <w:t xml:space="preserve">Tulos</w:t>
      </w:r>
    </w:p>
    <w:p>
      <w:r>
        <w:t xml:space="preserve">Ei ole</w:t>
      </w:r>
    </w:p>
    <w:p>
      <w:r>
        <w:rPr>
          <w:b/>
        </w:rPr>
        <w:t xml:space="preserve">Esimerkki 7.4607</w:t>
      </w:r>
    </w:p>
    <w:p>
      <w:r>
        <w:t xml:space="preserve">Konteksti: Rose oli tuore äiti. Hänen tyttövauvansa ei lopettanut itkemistä. Lapsen isä oli lähtenyt töihin ennen Rosea. Rose näytti vauvalle kuvan isästään.  Lause: Vauva lakkasi itkemästä ja hymyili.  Hahmo: Rose: Tyttövauva</w:t>
      </w:r>
    </w:p>
    <w:p>
      <w:r>
        <w:rPr>
          <w:b/>
        </w:rPr>
        <w:t xml:space="preserve">Tulos</w:t>
      </w:r>
    </w:p>
    <w:p>
      <w:r>
        <w:t xml:space="preserve">osoittaa onnellisuutta</w:t>
      </w:r>
    </w:p>
    <w:p>
      <w:r>
        <w:rPr>
          <w:b/>
        </w:rPr>
        <w:t xml:space="preserve">Esimerkki 7.4608</w:t>
      </w:r>
    </w:p>
    <w:p>
      <w:r>
        <w:t xml:space="preserve">Konteksti: Rose oli tuore äiti. Hänen tyttövauvansa ei lopettanut itkemistä. Lapsen isä oli lähtenyt töihin ennen Rosea. Rose näytti vauvalle kuvan isästään.  Lause: Vauva lakkasi itkemästä ja hymyili.  Hahmo: Rose: Lapsen isä</w:t>
      </w:r>
    </w:p>
    <w:p>
      <w:r>
        <w:rPr>
          <w:b/>
        </w:rPr>
        <w:t xml:space="preserve">Tulos</w:t>
      </w:r>
    </w:p>
    <w:p>
      <w:r>
        <w:t xml:space="preserve">Ei ole</w:t>
      </w:r>
    </w:p>
    <w:p>
      <w:r>
        <w:rPr>
          <w:b/>
        </w:rPr>
        <w:t xml:space="preserve">Esimerkki 7.4609</w:t>
      </w:r>
    </w:p>
    <w:p>
      <w:r>
        <w:t xml:space="preserve">Konteksti: Lause: Ei ole: Sanat: Olin eräänä päivänä puistossa.  Hahmo: Minä (itse)</w:t>
      </w:r>
    </w:p>
    <w:p>
      <w:r>
        <w:rPr>
          <w:b/>
        </w:rPr>
        <w:t xml:space="preserve">Tulos</w:t>
      </w:r>
    </w:p>
    <w:p>
      <w:r>
        <w:t xml:space="preserve">nauttimaan itsestäni</w:t>
      </w:r>
    </w:p>
    <w:p>
      <w:r>
        <w:rPr>
          <w:b/>
        </w:rPr>
        <w:t xml:space="preserve">Tulos</w:t>
      </w:r>
    </w:p>
    <w:p>
      <w:r>
        <w:t xml:space="preserve">olla luonnon keskellä.</w:t>
      </w:r>
    </w:p>
    <w:p>
      <w:r>
        <w:rPr>
          <w:b/>
        </w:rPr>
        <w:t xml:space="preserve">Tulos</w:t>
      </w:r>
    </w:p>
    <w:p>
      <w:r>
        <w:t xml:space="preserve">olla yksin.</w:t>
      </w:r>
    </w:p>
    <w:p>
      <w:r>
        <w:rPr>
          <w:b/>
        </w:rPr>
        <w:t xml:space="preserve">Esimerkki 7.4610</w:t>
      </w:r>
    </w:p>
    <w:p>
      <w:r>
        <w:t xml:space="preserve">Konteksti: Lause: Ei ole: Sanat: Olin eräänä päivänä puistossa.  Hahmo: Linnut</w:t>
      </w:r>
    </w:p>
    <w:p>
      <w:r>
        <w:rPr>
          <w:b/>
        </w:rPr>
        <w:t xml:space="preserve">Tulos</w:t>
      </w:r>
    </w:p>
    <w:p>
      <w:r>
        <w:t xml:space="preserve">Ei ole</w:t>
      </w:r>
    </w:p>
    <w:p>
      <w:r>
        <w:rPr>
          <w:b/>
        </w:rPr>
        <w:t xml:space="preserve">Esimerkki 7.4611</w:t>
      </w:r>
    </w:p>
    <w:p>
      <w:r>
        <w:t xml:space="preserve">Konteksti: Olin eräänä päivänä puistossa.  Lause: Istuin penkillä tunkkaisen leipäpussin kanssa.  Hahmo: Minä (itse)</w:t>
      </w:r>
    </w:p>
    <w:p>
      <w:r>
        <w:rPr>
          <w:b/>
        </w:rPr>
        <w:t xml:space="preserve">Tulos</w:t>
      </w:r>
    </w:p>
    <w:p>
      <w:r>
        <w:t xml:space="preserve">olla ulkona</w:t>
      </w:r>
    </w:p>
    <w:p>
      <w:r>
        <w:rPr>
          <w:b/>
        </w:rPr>
        <w:t xml:space="preserve">Tulos</w:t>
      </w:r>
    </w:p>
    <w:p>
      <w:r>
        <w:t xml:space="preserve">olla avuksi</w:t>
      </w:r>
    </w:p>
    <w:p>
      <w:r>
        <w:rPr>
          <w:b/>
        </w:rPr>
        <w:t xml:space="preserve">Esimerkki 7.4612</w:t>
      </w:r>
    </w:p>
    <w:p>
      <w:r>
        <w:t xml:space="preserve">Konteksti: Olin eräänä päivänä puistossa.  Lause: Istuin penkillä tunkkaisen leipäpussin kanssa.  Hahmo: Linnut</w:t>
      </w:r>
    </w:p>
    <w:p>
      <w:r>
        <w:rPr>
          <w:b/>
        </w:rPr>
        <w:t xml:space="preserve">Tulos</w:t>
      </w:r>
    </w:p>
    <w:p>
      <w:r>
        <w:t xml:space="preserve">Ei ole</w:t>
      </w:r>
    </w:p>
    <w:p>
      <w:r>
        <w:rPr>
          <w:b/>
        </w:rPr>
        <w:t xml:space="preserve">Esimerkki 7.4613</w:t>
      </w:r>
    </w:p>
    <w:p>
      <w:r>
        <w:t xml:space="preserve">Konteksti: Olin eräänä päivänä puistossa. Istuin penkillä pussillinen tunkkaista leipää mukanani.  Lause: Linnut kerääntyivät featini ympärille.  Hahmo: Minä (itse)</w:t>
      </w:r>
    </w:p>
    <w:p>
      <w:r>
        <w:rPr>
          <w:b/>
        </w:rPr>
        <w:t xml:space="preserve">Tulos</w:t>
      </w:r>
    </w:p>
    <w:p>
      <w:r>
        <w:t xml:space="preserve">Ei ole</w:t>
      </w:r>
    </w:p>
    <w:p>
      <w:r>
        <w:rPr>
          <w:b/>
        </w:rPr>
        <w:t xml:space="preserve">Esimerkki 7.4614</w:t>
      </w:r>
    </w:p>
    <w:p>
      <w:r>
        <w:t xml:space="preserve">Konteksti: Olin eräänä päivänä puistossa. Istuin penkillä pussillinen tunkkaista leipää mukanani.  Lause: Linnut kerääntyivät featini ympärille.  Hahmo: Linnut</w:t>
      </w:r>
    </w:p>
    <w:p>
      <w:r>
        <w:rPr>
          <w:b/>
        </w:rPr>
        <w:t xml:space="preserve">Tulos</w:t>
      </w:r>
    </w:p>
    <w:p>
      <w:r>
        <w:t xml:space="preserve">syödä</w:t>
      </w:r>
    </w:p>
    <w:p>
      <w:r>
        <w:rPr>
          <w:b/>
        </w:rPr>
        <w:t xml:space="preserve">Esimerkki 7.4615</w:t>
      </w:r>
    </w:p>
    <w:p>
      <w:r>
        <w:t xml:space="preserve">Konteksti: Olin eräänä päivänä puistossa. Istuin penkillä pussillinen tunkkaista leipää mukanani. Linnut kerääntyivät tekoni ympärille.  Lause: Heitin leipää lattian poikki.  Hahmo: Hahmo: Hahmo: Hahmo: Hahmo: Hahmo: Minä (itse)</w:t>
      </w:r>
    </w:p>
    <w:p>
      <w:r>
        <w:rPr>
          <w:b/>
        </w:rPr>
        <w:t xml:space="preserve">Tulos</w:t>
      </w:r>
    </w:p>
    <w:p>
      <w:r>
        <w:t xml:space="preserve">olla kiltti</w:t>
      </w:r>
    </w:p>
    <w:p>
      <w:r>
        <w:rPr>
          <w:b/>
        </w:rPr>
        <w:t xml:space="preserve">Tulos</w:t>
      </w:r>
    </w:p>
    <w:p>
      <w:r>
        <w:t xml:space="preserve">ruokkimaan lintuja</w:t>
      </w:r>
    </w:p>
    <w:p>
      <w:r>
        <w:rPr>
          <w:b/>
        </w:rPr>
        <w:t xml:space="preserve">Esimerkki 7.4616</w:t>
      </w:r>
    </w:p>
    <w:p>
      <w:r>
        <w:t xml:space="preserve">Konteksti: Olin eräänä päivänä puistossa. Istuin penkillä pussillinen tunkkaista leipää mukanani. Linnut kerääntyivät tekoni ympärille.  Lause: Heitin leipää lattian poikki.  Hahmo: Hahmo: Hahmo: Hahmo: Hahmo: Hahmo: Linnut</w:t>
      </w:r>
    </w:p>
    <w:p>
      <w:r>
        <w:rPr>
          <w:b/>
        </w:rPr>
        <w:t xml:space="preserve">Tulos</w:t>
      </w:r>
    </w:p>
    <w:p>
      <w:r>
        <w:t xml:space="preserve">Ei ole</w:t>
      </w:r>
    </w:p>
    <w:p>
      <w:r>
        <w:rPr>
          <w:b/>
        </w:rPr>
        <w:t xml:space="preserve">Esimerkki 7.4617</w:t>
      </w:r>
    </w:p>
    <w:p>
      <w:r>
        <w:t xml:space="preserve">Konteksti: Olin eräänä päivänä puistossa. Istuin penkillä pussillinen tunkkaista leipää mukanani. Linnut kerääntyivät tekoni ympärille. Heitin leipää lattian poikki.  Lause: Ne kaikki kauhoivat palat ja söivät ne.  Hahmo: Minä (itse)</w:t>
      </w:r>
    </w:p>
    <w:p>
      <w:r>
        <w:rPr>
          <w:b/>
        </w:rPr>
        <w:t xml:space="preserve">Tulos</w:t>
      </w:r>
    </w:p>
    <w:p>
      <w:r>
        <w:t xml:space="preserve">Ei ole</w:t>
      </w:r>
    </w:p>
    <w:p>
      <w:r>
        <w:rPr>
          <w:b/>
        </w:rPr>
        <w:t xml:space="preserve">Esimerkki 7.4618</w:t>
      </w:r>
    </w:p>
    <w:p>
      <w:r>
        <w:t xml:space="preserve">Konteksti: Olin eräänä päivänä puistossa. Istuin penkillä pussillinen tunkkaista leipää mukanani. Linnut kerääntyivät tekoni ympärille. Heitin leipää lattian poikki.  Lause: Ne kaikki kauhoivat palat ja söivät ne.  Hahmo: Linnut</w:t>
      </w:r>
    </w:p>
    <w:p>
      <w:r>
        <w:rPr>
          <w:b/>
        </w:rPr>
        <w:t xml:space="preserve">Tulos</w:t>
      </w:r>
    </w:p>
    <w:p>
      <w:r>
        <w:t xml:space="preserve">ravintoa</w:t>
      </w:r>
    </w:p>
    <w:p>
      <w:r>
        <w:rPr>
          <w:b/>
        </w:rPr>
        <w:t xml:space="preserve">Esimerkki 7.4619</w:t>
      </w:r>
    </w:p>
    <w:p>
      <w:r>
        <w:t xml:space="preserve">Konteksti: Lause: Ei ole: Tim halusi elää menestyksen ja hyvän elämän.  Hahmo: Tim</w:t>
      </w:r>
    </w:p>
    <w:p>
      <w:r>
        <w:rPr>
          <w:b/>
        </w:rPr>
        <w:t xml:space="preserve">Tulos</w:t>
      </w:r>
    </w:p>
    <w:p>
      <w:r>
        <w:t xml:space="preserve">menestyä</w:t>
      </w:r>
    </w:p>
    <w:p>
      <w:r>
        <w:rPr>
          <w:b/>
        </w:rPr>
        <w:t xml:space="preserve">Esimerkki 7.4620</w:t>
      </w:r>
    </w:p>
    <w:p>
      <w:r>
        <w:t xml:space="preserve">Konteksti: Lause: Ei ole: Tim halusi elää menestyksen ja hyvän elämän.  Hahmo: Tim: Menestyvät ihmiset</w:t>
      </w:r>
    </w:p>
    <w:p>
      <w:r>
        <w:rPr>
          <w:b/>
        </w:rPr>
        <w:t xml:space="preserve">Tulos</w:t>
      </w:r>
    </w:p>
    <w:p>
      <w:r>
        <w:t xml:space="preserve">Ei ole</w:t>
      </w:r>
    </w:p>
    <w:p>
      <w:r>
        <w:rPr>
          <w:b/>
        </w:rPr>
        <w:t xml:space="preserve">Esimerkki 7.4621</w:t>
      </w:r>
    </w:p>
    <w:p>
      <w:r>
        <w:t xml:space="preserve">Konteksti: Tim halusi elää menestyksen ja hyvän elämän.  Lause: Hän alkoi tutkia menestyneitä ihmisiä.  Hahmo: Tim</w:t>
      </w:r>
    </w:p>
    <w:p>
      <w:r>
        <w:rPr>
          <w:b/>
        </w:rPr>
        <w:t xml:space="preserve">Tulos</w:t>
      </w:r>
    </w:p>
    <w:p>
      <w:r>
        <w:t xml:space="preserve">elää rikasta ja tyydyttävää elämää</w:t>
      </w:r>
    </w:p>
    <w:p>
      <w:r>
        <w:rPr>
          <w:b/>
        </w:rPr>
        <w:t xml:space="preserve">Tulos</w:t>
      </w:r>
    </w:p>
    <w:p>
      <w:r>
        <w:t xml:space="preserve">tehdä elämästään parempaa</w:t>
      </w:r>
    </w:p>
    <w:p>
      <w:r>
        <w:rPr>
          <w:b/>
        </w:rPr>
        <w:t xml:space="preserve">Esimerkki 7.4622</w:t>
      </w:r>
    </w:p>
    <w:p>
      <w:r>
        <w:t xml:space="preserve">Konteksti: Tim halusi elää menestyksen ja hyvän elämän.  Lause: Hän alkoi tutkia menestyneitä ihmisiä.  Hahmo: Tim: Menestyvät ihmiset</w:t>
      </w:r>
    </w:p>
    <w:p>
      <w:r>
        <w:rPr>
          <w:b/>
        </w:rPr>
        <w:t xml:space="preserve">Tulos</w:t>
      </w:r>
    </w:p>
    <w:p>
      <w:r>
        <w:t xml:space="preserve">Ei ole</w:t>
      </w:r>
    </w:p>
    <w:p>
      <w:r>
        <w:rPr>
          <w:b/>
        </w:rPr>
        <w:t xml:space="preserve">Esimerkki 7.4623</w:t>
      </w:r>
    </w:p>
    <w:p>
      <w:r>
        <w:t xml:space="preserve">Konteksti: Tim halusi elää menestyksen ja hyvän elämän. Hän alkoi tutkia menestyviä ihmisiä.  Lause: Hän löysi monia malleja.  Hahmo: Tim</w:t>
      </w:r>
    </w:p>
    <w:p>
      <w:r>
        <w:rPr>
          <w:b/>
        </w:rPr>
        <w:t xml:space="preserve">Tulos</w:t>
      </w:r>
    </w:p>
    <w:p>
      <w:r>
        <w:t xml:space="preserve">tehdä tutkimusta</w:t>
      </w:r>
    </w:p>
    <w:p>
      <w:r>
        <w:rPr>
          <w:b/>
        </w:rPr>
        <w:t xml:space="preserve">Tulos</w:t>
      </w:r>
    </w:p>
    <w:p>
      <w:r>
        <w:t xml:space="preserve">menestyä</w:t>
      </w:r>
    </w:p>
    <w:p>
      <w:r>
        <w:rPr>
          <w:b/>
        </w:rPr>
        <w:t xml:space="preserve">Esimerkki 7.4624</w:t>
      </w:r>
    </w:p>
    <w:p>
      <w:r>
        <w:t xml:space="preserve">Konteksti: Tim halusi elää menestyksen ja hyvän elämän. Hän alkoi tutkia menestyviä ihmisiä.  Lause: Hän löysi monia malleja.  Hahmo: Menestyneitä ihmisiä</w:t>
      </w:r>
    </w:p>
    <w:p>
      <w:r>
        <w:rPr>
          <w:b/>
        </w:rPr>
        <w:t xml:space="preserve">Tulos</w:t>
      </w:r>
    </w:p>
    <w:p>
      <w:r>
        <w:t xml:space="preserve">Ei ole</w:t>
      </w:r>
    </w:p>
    <w:p>
      <w:r>
        <w:rPr>
          <w:b/>
        </w:rPr>
        <w:t xml:space="preserve">Esimerkki 7.4625</w:t>
      </w:r>
    </w:p>
    <w:p>
      <w:r>
        <w:t xml:space="preserve">Konteksti: Tim halusi elää menestyksen ja hyvän elämän. Hän alkoi tutkia menestyviä ihmisiä. Hän löysi monia malleja.  Lause: Hän sovelsi näitä vasta löydettyjä malleja omaan elämäänsä.  Hahmo: Tim</w:t>
      </w:r>
    </w:p>
    <w:p>
      <w:r>
        <w:rPr>
          <w:b/>
        </w:rPr>
        <w:t xml:space="preserve">Tulos</w:t>
      </w:r>
    </w:p>
    <w:p>
      <w:r>
        <w:t xml:space="preserve">elää hyvää elämää</w:t>
      </w:r>
    </w:p>
    <w:p>
      <w:r>
        <w:rPr>
          <w:b/>
        </w:rPr>
        <w:t xml:space="preserve">Tulos</w:t>
      </w:r>
    </w:p>
    <w:p>
      <w:r>
        <w:t xml:space="preserve">tulla menestyväksi ihmiseksi</w:t>
      </w:r>
    </w:p>
    <w:p>
      <w:r>
        <w:rPr>
          <w:b/>
        </w:rPr>
        <w:t xml:space="preserve">Esimerkki 7.4626</w:t>
      </w:r>
    </w:p>
    <w:p>
      <w:r>
        <w:t xml:space="preserve">Konteksti: Tim halusi elää menestyksen ja hyvän elämän. Hän alkoi tutkia menestyviä ihmisiä. Hän löysi monia malleja.  Lause: Hän sovelsi näitä vasta löydettyjä malleja omaan elämäänsä.  Hahmo: Menestyneet ihmiset</w:t>
      </w:r>
    </w:p>
    <w:p>
      <w:r>
        <w:rPr>
          <w:b/>
        </w:rPr>
        <w:t xml:space="preserve">Tulos</w:t>
      </w:r>
    </w:p>
    <w:p>
      <w:r>
        <w:t xml:space="preserve">Ei ole</w:t>
      </w:r>
    </w:p>
    <w:p>
      <w:r>
        <w:rPr>
          <w:b/>
        </w:rPr>
        <w:t xml:space="preserve">Esimerkki 7.4627</w:t>
      </w:r>
    </w:p>
    <w:p>
      <w:r>
        <w:t xml:space="preserve">Konteksti: Tim halusi elää menestyksen ja hyvän elämän. Hän alkoi tutkia menestyneitä ihmisiä. Hän löysi monia malleja. Hän sovelsi näitä vasta löydettyjä malleja omaan elämäänsä.  Lause: Timistä tuli lopulta hyvin menestynyt soveltamalla näitä periaatteita.  Hahmo: Tim</w:t>
      </w:r>
    </w:p>
    <w:p>
      <w:r>
        <w:rPr>
          <w:b/>
        </w:rPr>
        <w:t xml:space="preserve">Tulos</w:t>
      </w:r>
    </w:p>
    <w:p>
      <w:r>
        <w:t xml:space="preserve">tulla tärkeäksi</w:t>
      </w:r>
    </w:p>
    <w:p>
      <w:r>
        <w:rPr>
          <w:b/>
        </w:rPr>
        <w:t xml:space="preserve">Esimerkki 7.4628</w:t>
      </w:r>
    </w:p>
    <w:p>
      <w:r>
        <w:t xml:space="preserve">Konteksti: Tim halusi elää menestyksen ja hyvän elämän. Hän alkoi tutkia menestyneitä ihmisiä. Hän löysi monia malleja. Hän sovelsi näitä vasta löydettyjä malleja omaan elämäänsä.  Lause: Timistä tuli lopulta hyvin menestynyt soveltamalla näitä periaatteita.  Hahmo: Tim: Menestyvät ihmiset</w:t>
      </w:r>
    </w:p>
    <w:p>
      <w:r>
        <w:rPr>
          <w:b/>
        </w:rPr>
        <w:t xml:space="preserve">Tulos</w:t>
      </w:r>
    </w:p>
    <w:p>
      <w:r>
        <w:t xml:space="preserve">Ei ole</w:t>
      </w:r>
    </w:p>
    <w:p>
      <w:r>
        <w:rPr>
          <w:b/>
        </w:rPr>
        <w:t xml:space="preserve">Esimerkki 7.4629</w:t>
      </w:r>
    </w:p>
    <w:p>
      <w:r>
        <w:t xml:space="preserve">Konteksti: Lause: Ei ole: Tim haastaa ystävänsä kisaan.  Hahmo: Tim</w:t>
      </w:r>
    </w:p>
    <w:p>
      <w:r>
        <w:rPr>
          <w:b/>
        </w:rPr>
        <w:t xml:space="preserve">Tulos</w:t>
      </w:r>
    </w:p>
    <w:p>
      <w:r>
        <w:t xml:space="preserve">kilpailemaan</w:t>
      </w:r>
    </w:p>
    <w:p>
      <w:r>
        <w:rPr>
          <w:b/>
        </w:rPr>
        <w:t xml:space="preserve">Esimerkki 7.4630</w:t>
      </w:r>
    </w:p>
    <w:p>
      <w:r>
        <w:t xml:space="preserve">Konteksti: Lause: Ei ole: Tim haastaa ystävänsä kisaan.  Hahmo: Hänen ystävänsä</w:t>
      </w:r>
    </w:p>
    <w:p>
      <w:r>
        <w:rPr>
          <w:b/>
        </w:rPr>
        <w:t xml:space="preserve">Tulos</w:t>
      </w:r>
    </w:p>
    <w:p>
      <w:r>
        <w:t xml:space="preserve">kilpailu</w:t>
      </w:r>
    </w:p>
    <w:p>
      <w:r>
        <w:rPr>
          <w:b/>
        </w:rPr>
        <w:t xml:space="preserve">Esimerkki 7.4631</w:t>
      </w:r>
    </w:p>
    <w:p>
      <w:r>
        <w:t xml:space="preserve">Konteksti: Tim haastaa ystävänsä kisaan.  Lause: Hänen ystävänsä suostuu.  Hahmo: Tim</w:t>
      </w:r>
    </w:p>
    <w:p>
      <w:r>
        <w:rPr>
          <w:b/>
        </w:rPr>
        <w:t xml:space="preserve">Tulos</w:t>
      </w:r>
    </w:p>
    <w:p>
      <w:r>
        <w:t xml:space="preserve">Ei ole</w:t>
      </w:r>
    </w:p>
    <w:p>
      <w:r>
        <w:rPr>
          <w:b/>
        </w:rPr>
        <w:t xml:space="preserve">Esimerkki 7.4632</w:t>
      </w:r>
    </w:p>
    <w:p>
      <w:r>
        <w:t xml:space="preserve">Konteksti: Tim haastaa ystävänsä kisaan.  Lause: Hänen ystävänsä suostuu.  Hahmo: Hänen ystävänsä</w:t>
      </w:r>
    </w:p>
    <w:p>
      <w:r>
        <w:rPr>
          <w:b/>
        </w:rPr>
        <w:t xml:space="preserve">Tulos</w:t>
      </w:r>
    </w:p>
    <w:p>
      <w:r>
        <w:t xml:space="preserve">voittaa</w:t>
      </w:r>
    </w:p>
    <w:p>
      <w:r>
        <w:rPr>
          <w:b/>
        </w:rPr>
        <w:t xml:space="preserve">Tulos</w:t>
      </w:r>
    </w:p>
    <w:p>
      <w:r>
        <w:t xml:space="preserve">tuntea olevansa paras</w:t>
      </w:r>
    </w:p>
    <w:p>
      <w:r>
        <w:rPr>
          <w:b/>
        </w:rPr>
        <w:t xml:space="preserve">Esimerkki 7.4633</w:t>
      </w:r>
    </w:p>
    <w:p>
      <w:r>
        <w:t xml:space="preserve">Konteksti: Tim haastaa ystävänsä kisaan. Hänen ystävänsä suostuu.  Lause: Kisa alkaa.  Hahmo: Tim</w:t>
      </w:r>
    </w:p>
    <w:p>
      <w:r>
        <w:rPr>
          <w:b/>
        </w:rPr>
        <w:t xml:space="preserve">Tulos</w:t>
      </w:r>
    </w:p>
    <w:p>
      <w:r>
        <w:t xml:space="preserve">voittaa kilpailu</w:t>
      </w:r>
    </w:p>
    <w:p>
      <w:r>
        <w:rPr>
          <w:b/>
        </w:rPr>
        <w:t xml:space="preserve">Esimerkki 7.4634</w:t>
      </w:r>
    </w:p>
    <w:p>
      <w:r>
        <w:t xml:space="preserve">Konteksti: Tim haastaa ystävänsä kisaan. Hänen ystävänsä suostuu.  Lause: Kisa alkaa.  Hahmo: Hänen ystävänsä</w:t>
      </w:r>
    </w:p>
    <w:p>
      <w:r>
        <w:rPr>
          <w:b/>
        </w:rPr>
        <w:t xml:space="preserve">Tulos</w:t>
      </w:r>
    </w:p>
    <w:p>
      <w:r>
        <w:t xml:space="preserve">Ei ole</w:t>
      </w:r>
    </w:p>
    <w:p>
      <w:r>
        <w:rPr>
          <w:b/>
        </w:rPr>
        <w:t xml:space="preserve">Esimerkki 7.4635</w:t>
      </w:r>
    </w:p>
    <w:p>
      <w:r>
        <w:t xml:space="preserve">Konteksti: Tim haastaa ystävänsä kisaan. Hänen ystävänsä suostuu. Kilpailu alkaa.  Lause: Juostessaan Tim hidastaa vauhtia ja pysähtyy.  Hahmo: Tim</w:t>
      </w:r>
    </w:p>
    <w:p>
      <w:r>
        <w:rPr>
          <w:b/>
        </w:rPr>
        <w:t xml:space="preserve">Tulos</w:t>
      </w:r>
    </w:p>
    <w:p>
      <w:r>
        <w:t xml:space="preserve">kilpailemaan ystävänsä kanssa.</w:t>
      </w:r>
    </w:p>
    <w:p>
      <w:r>
        <w:rPr>
          <w:b/>
        </w:rPr>
        <w:t xml:space="preserve">Tulos</w:t>
      </w:r>
    </w:p>
    <w:p>
      <w:r>
        <w:t xml:space="preserve">antaa ystävänsä voittaa</w:t>
      </w:r>
    </w:p>
    <w:p>
      <w:r>
        <w:rPr>
          <w:b/>
        </w:rPr>
        <w:t xml:space="preserve">Esimerkki 7.4636</w:t>
      </w:r>
    </w:p>
    <w:p>
      <w:r>
        <w:t xml:space="preserve">Konteksti: Tim haastaa ystävänsä kisaan. Hänen ystävänsä suostuu. Kilpailu alkaa.  Lause: Juostessaan Tim hidastaa vauhtia ja pysähtyy.  Hahmo: Hänen ystävänsä</w:t>
      </w:r>
    </w:p>
    <w:p>
      <w:r>
        <w:rPr>
          <w:b/>
        </w:rPr>
        <w:t xml:space="preserve">Tulos</w:t>
      </w:r>
    </w:p>
    <w:p>
      <w:r>
        <w:t xml:space="preserve">hänen ystävänsä voittaa</w:t>
      </w:r>
    </w:p>
    <w:p>
      <w:r>
        <w:rPr>
          <w:b/>
        </w:rPr>
        <w:t xml:space="preserve">Esimerkki 7.4637</w:t>
      </w:r>
    </w:p>
    <w:p>
      <w:r>
        <w:t xml:space="preserve">Konteksti: Tim haastaa ystävänsä kisaan. Hänen ystävänsä suostuu. Kilpailu alkaa. Juostessaan Tim hidastaa vauhtia ja pysähtyy.  Lause: Hän oli venäyttänyt lihaksensa juostessaan.  Hahmo: Tim</w:t>
      </w:r>
    </w:p>
    <w:p>
      <w:r>
        <w:rPr>
          <w:b/>
        </w:rPr>
        <w:t xml:space="preserve">Tulos</w:t>
      </w:r>
    </w:p>
    <w:p>
      <w:r>
        <w:t xml:space="preserve">Ei ole</w:t>
      </w:r>
    </w:p>
    <w:p>
      <w:r>
        <w:rPr>
          <w:b/>
        </w:rPr>
        <w:t xml:space="preserve">Esimerkki 7.4638</w:t>
      </w:r>
    </w:p>
    <w:p>
      <w:r>
        <w:t xml:space="preserve">Konteksti: Tim haastaa ystävänsä kisaan. Hänen ystävänsä suostuu. Kilpailu alkaa. Juostessaan Tim hidastaa vauhtia ja pysähtyy.  Lause: Hän oli venäyttänyt lihaksensa juostessaan.  Hahmo: Hänen ystävänsä</w:t>
      </w:r>
    </w:p>
    <w:p>
      <w:r>
        <w:rPr>
          <w:b/>
        </w:rPr>
        <w:t xml:space="preserve">Tulos</w:t>
      </w:r>
    </w:p>
    <w:p>
      <w:r>
        <w:t xml:space="preserve">Ei ole</w:t>
      </w:r>
    </w:p>
    <w:p>
      <w:r>
        <w:rPr>
          <w:b/>
        </w:rPr>
        <w:t xml:space="preserve">Esimerkki 7.4639</w:t>
      </w:r>
    </w:p>
    <w:p>
      <w:r>
        <w:t xml:space="preserve">Konteksti: Lause: Ei ole: Kuorma-autoni alkoi viime aikoina käyttäytyä oudosti.  Hahmo: Minä (itse)</w:t>
      </w:r>
    </w:p>
    <w:p>
      <w:r>
        <w:rPr>
          <w:b/>
        </w:rPr>
        <w:t xml:space="preserve">Tulos</w:t>
      </w:r>
    </w:p>
    <w:p>
      <w:r>
        <w:t xml:space="preserve">Ei ole</w:t>
      </w:r>
    </w:p>
    <w:p>
      <w:r>
        <w:rPr>
          <w:b/>
        </w:rPr>
        <w:t xml:space="preserve">Esimerkki 7.4640</w:t>
      </w:r>
    </w:p>
    <w:p>
      <w:r>
        <w:t xml:space="preserve">Konteksti: Lause: Ei ole: Kuorma-autoni alkoi viime aikoina käyttäytyä oudosti.  Hahmo: Vanhempani</w:t>
      </w:r>
    </w:p>
    <w:p>
      <w:r>
        <w:rPr>
          <w:b/>
        </w:rPr>
        <w:t xml:space="preserve">Tulos</w:t>
      </w:r>
    </w:p>
    <w:p>
      <w:r>
        <w:t xml:space="preserve">Ei ole</w:t>
      </w:r>
    </w:p>
    <w:p>
      <w:r>
        <w:rPr>
          <w:b/>
        </w:rPr>
        <w:t xml:space="preserve">Esimerkki 7.4641</w:t>
      </w:r>
    </w:p>
    <w:p>
      <w:r>
        <w:t xml:space="preserve">Konteksti: Lause: Ei ole: Kuorma-autoni alkoi viime aikoina käyttäytyä oudosti.  Hahmo: Mekaanikko</w:t>
      </w:r>
    </w:p>
    <w:p>
      <w:r>
        <w:rPr>
          <w:b/>
        </w:rPr>
        <w:t xml:space="preserve">Tulos</w:t>
      </w:r>
    </w:p>
    <w:p>
      <w:r>
        <w:t xml:space="preserve">Ei ole</w:t>
      </w:r>
    </w:p>
    <w:p>
      <w:r>
        <w:rPr>
          <w:b/>
        </w:rPr>
        <w:t xml:space="preserve">Esimerkki 7.4642</w:t>
      </w:r>
    </w:p>
    <w:p>
      <w:r>
        <w:t xml:space="preserve">Konteksti: Kuorma-autoni alkoi viime aikoina käyttäytyä oudosti.  Lause: Kysyin vanhemmiltani, mitä he arvelivat ongelman olevan.  Hahmo: Minä (itse)</w:t>
      </w:r>
    </w:p>
    <w:p>
      <w:r>
        <w:rPr>
          <w:b/>
        </w:rPr>
        <w:t xml:space="preserve">Tulos</w:t>
      </w:r>
    </w:p>
    <w:p>
      <w:r>
        <w:t xml:space="preserve">selvittääkseen, mikä oli ongelma</w:t>
      </w:r>
    </w:p>
    <w:p>
      <w:r>
        <w:rPr>
          <w:b/>
        </w:rPr>
        <w:t xml:space="preserve">Tulos</w:t>
      </w:r>
    </w:p>
    <w:p>
      <w:r>
        <w:t xml:space="preserve">varmistaakseen, miksi kuorma-auto ei toiminut.</w:t>
      </w:r>
    </w:p>
    <w:p>
      <w:r>
        <w:rPr>
          <w:b/>
        </w:rPr>
        <w:t xml:space="preserve">Esimerkki 7.4643</w:t>
      </w:r>
    </w:p>
    <w:p>
      <w:r>
        <w:t xml:space="preserve">Konteksti: Kuorma-autoni alkoi viime aikoina käyttäytyä oudosti.  Lause: Kysyin vanhemmiltani, mitä he arvelivat ongelman olevan.  Hahmo: Vanhempani</w:t>
      </w:r>
    </w:p>
    <w:p>
      <w:r>
        <w:rPr>
          <w:b/>
        </w:rPr>
        <w:t xml:space="preserve">Tulos</w:t>
      </w:r>
    </w:p>
    <w:p>
      <w:r>
        <w:t xml:space="preserve">Ei ole</w:t>
      </w:r>
    </w:p>
    <w:p>
      <w:r>
        <w:rPr>
          <w:b/>
        </w:rPr>
        <w:t xml:space="preserve">Esimerkki 7.4644</w:t>
      </w:r>
    </w:p>
    <w:p>
      <w:r>
        <w:t xml:space="preserve">Konteksti: Kuorma-autoni alkoi viime aikoina käyttäytyä oudosti.  Lause: Kysyin vanhemmiltani, mitä he arvelivat ongelman olevan.  Hahmo: Mekaanikko</w:t>
      </w:r>
    </w:p>
    <w:p>
      <w:r>
        <w:rPr>
          <w:b/>
        </w:rPr>
        <w:t xml:space="preserve">Tulos</w:t>
      </w:r>
    </w:p>
    <w:p>
      <w:r>
        <w:t xml:space="preserve">Ei ole</w:t>
      </w:r>
    </w:p>
    <w:p>
      <w:r>
        <w:rPr>
          <w:b/>
        </w:rPr>
        <w:t xml:space="preserve">Esimerkki 7.4645</w:t>
      </w:r>
    </w:p>
    <w:p>
      <w:r>
        <w:t xml:space="preserve">Konteksti: Kuorma-autoni alkoi viime aikoina käyttäytyä oudosti. Kysyin vanhemmiltani, mitä he arvelivat ongelman olevan.  Lause: Kukaan ei oikeastaan tiennyt, mutta se oli pahenemassa.  Hahmo: Minä (itse)</w:t>
      </w:r>
    </w:p>
    <w:p>
      <w:r>
        <w:rPr>
          <w:b/>
        </w:rPr>
        <w:t xml:space="preserve">Tulos</w:t>
      </w:r>
    </w:p>
    <w:p>
      <w:r>
        <w:t xml:space="preserve">Ei ole</w:t>
      </w:r>
    </w:p>
    <w:p>
      <w:r>
        <w:rPr>
          <w:b/>
        </w:rPr>
        <w:t xml:space="preserve">Esimerkki 7.4646</w:t>
      </w:r>
    </w:p>
    <w:p>
      <w:r>
        <w:t xml:space="preserve">Konteksti: Kuorma-autoni alkoi viime aikoina käyttäytyä oudosti. Kysyin vanhemmiltani, mitä he arvelivat ongelman olevan.  Lause: Kukaan ei oikeastaan tiennyt, mutta se oli pahenemassa.  Hahmo: Vanhempani</w:t>
      </w:r>
    </w:p>
    <w:p>
      <w:r>
        <w:rPr>
          <w:b/>
        </w:rPr>
        <w:t xml:space="preserve">Tulos</w:t>
      </w:r>
    </w:p>
    <w:p>
      <w:r>
        <w:t xml:space="preserve">Ei ole</w:t>
      </w:r>
    </w:p>
    <w:p>
      <w:r>
        <w:rPr>
          <w:b/>
        </w:rPr>
        <w:t xml:space="preserve">Esimerkki 7.4647</w:t>
      </w:r>
    </w:p>
    <w:p>
      <w:r>
        <w:t xml:space="preserve">Konteksti: Kuorma-autoni alkoi viime aikoina käyttäytyä oudosti. Kysyin vanhemmiltani, mitä he arvelivat ongelman olevan.  Lause: Kukaan ei oikeastaan tiennyt, mutta se oli pahenemassa.  Hahmo: Mekaanikko</w:t>
      </w:r>
    </w:p>
    <w:p>
      <w:r>
        <w:rPr>
          <w:b/>
        </w:rPr>
        <w:t xml:space="preserve">Tulos</w:t>
      </w:r>
    </w:p>
    <w:p>
      <w:r>
        <w:t xml:space="preserve">Ei ole</w:t>
      </w:r>
    </w:p>
    <w:p>
      <w:r>
        <w:rPr>
          <w:b/>
        </w:rPr>
        <w:t xml:space="preserve">Esimerkki 7.4648</w:t>
      </w:r>
    </w:p>
    <w:p>
      <w:r>
        <w:t xml:space="preserve">Konteksti: Kuorma-autoni alkoi viime aikoina käyttäytyä oudosti. Kysyin vanhemmiltani, mitä he arvelivat ongelman olevan. Kukaan ei oikein tiennyt, mutta se paheni.  Lause: Vein sen lopulta mekaanikolle, ja hän sanoi, että se oli helppo korjata!  Hahmo: I (itse)</w:t>
      </w:r>
    </w:p>
    <w:p>
      <w:r>
        <w:rPr>
          <w:b/>
        </w:rPr>
        <w:t xml:space="preserve">Tulos</w:t>
      </w:r>
    </w:p>
    <w:p>
      <w:r>
        <w:t xml:space="preserve">tehdä työ oikein</w:t>
      </w:r>
    </w:p>
    <w:p>
      <w:r>
        <w:rPr>
          <w:b/>
        </w:rPr>
        <w:t xml:space="preserve">Tulos</w:t>
      </w:r>
    </w:p>
    <w:p>
      <w:r>
        <w:t xml:space="preserve">saada tietoa</w:t>
      </w:r>
    </w:p>
    <w:p>
      <w:r>
        <w:rPr>
          <w:b/>
        </w:rPr>
        <w:t xml:space="preserve">Tulos</w:t>
      </w:r>
    </w:p>
    <w:p>
      <w:r>
        <w:t xml:space="preserve">olla turvassa</w:t>
      </w:r>
    </w:p>
    <w:p>
      <w:r>
        <w:rPr>
          <w:b/>
        </w:rPr>
        <w:t xml:space="preserve">Esimerkki 7.4649</w:t>
      </w:r>
    </w:p>
    <w:p>
      <w:r>
        <w:t xml:space="preserve">Konteksti: Kuorma-autoni alkoi viime aikoina käyttäytyä oudosti. Kysyin vanhemmiltani, mitä he arvelivat ongelman olevan. Kukaan ei oikein tiennyt, mutta se paheni.  Lause: Vein sen lopulta mekaanikolle, ja hän sanoi, että se oli helppo korjata!  Hahmo: Vanhempani</w:t>
      </w:r>
    </w:p>
    <w:p>
      <w:r>
        <w:rPr>
          <w:b/>
        </w:rPr>
        <w:t xml:space="preserve">Tulos</w:t>
      </w:r>
    </w:p>
    <w:p>
      <w:r>
        <w:t xml:space="preserve">Ei ole</w:t>
      </w:r>
    </w:p>
    <w:p>
      <w:r>
        <w:rPr>
          <w:b/>
        </w:rPr>
        <w:t xml:space="preserve">Esimerkki 7.4650</w:t>
      </w:r>
    </w:p>
    <w:p>
      <w:r>
        <w:t xml:space="preserve">Konteksti: Kuorma-autoni alkoi viime aikoina käyttäytyä oudosti. Kysyin vanhemmiltani, mitä he arvelivat ongelman olevan. Kukaan ei oikein tiennyt, mutta se paheni.  Lause: Vein sen lopulta mekaanikolle, ja hän sanoi, että se oli helppo korjata!  Hahmo: Mekaanikko</w:t>
      </w:r>
    </w:p>
    <w:p>
      <w:r>
        <w:rPr>
          <w:b/>
        </w:rPr>
        <w:t xml:space="preserve">Tulos</w:t>
      </w:r>
    </w:p>
    <w:p>
      <w:r>
        <w:t xml:space="preserve">auttaa heitä</w:t>
      </w:r>
    </w:p>
    <w:p>
      <w:r>
        <w:rPr>
          <w:b/>
        </w:rPr>
        <w:t xml:space="preserve">Tulos</w:t>
      </w:r>
    </w:p>
    <w:p>
      <w:r>
        <w:t xml:space="preserve">asiakkaan kuorma-auton huolto</w:t>
      </w:r>
    </w:p>
    <w:p>
      <w:r>
        <w:rPr>
          <w:b/>
        </w:rPr>
        <w:t xml:space="preserve">Esimerkki 7.4651</w:t>
      </w:r>
    </w:p>
    <w:p>
      <w:r>
        <w:t xml:space="preserve">Konteksti: Kuorma-autoni alkoi viime aikoina käyttäytyä oudosti. Kysyin vanhemmiltani, mitä he arvelivat ongelman olevan. Kukaan ei oikein tiennyt, mutta se paheni. Vein sen lopulta mekaanikolle, joka sanoi, että se oli helppo korjata!  Lause: Hän vaihtoi öljyt, ja autoni oli kuin uusi!  Hahmo: Minä (itse)</w:t>
      </w:r>
    </w:p>
    <w:p>
      <w:r>
        <w:rPr>
          <w:b/>
        </w:rPr>
        <w:t xml:space="preserve">Tulos</w:t>
      </w:r>
    </w:p>
    <w:p>
      <w:r>
        <w:t xml:space="preserve">Ei ole</w:t>
      </w:r>
    </w:p>
    <w:p>
      <w:r>
        <w:rPr>
          <w:b/>
        </w:rPr>
        <w:t xml:space="preserve">Esimerkki 7.4652</w:t>
      </w:r>
    </w:p>
    <w:p>
      <w:r>
        <w:t xml:space="preserve">Konteksti: Kuorma-autoni alkoi viime aikoina käyttäytyä oudosti. Kysyin vanhemmiltani, mitä he arvelivat ongelman olevan. Kukaan ei oikein tiennyt, mutta se paheni. Vein sen lopulta mekaanikolle, joka sanoi, että se oli helppo korjata!  Lause: Hän vaihtoi öljyt, ja autoni oli kuin uusi!  Hahmo: Vanhempani</w:t>
      </w:r>
    </w:p>
    <w:p>
      <w:r>
        <w:rPr>
          <w:b/>
        </w:rPr>
        <w:t xml:space="preserve">Tulos</w:t>
      </w:r>
    </w:p>
    <w:p>
      <w:r>
        <w:t xml:space="preserve">Ei ole</w:t>
      </w:r>
    </w:p>
    <w:p>
      <w:r>
        <w:rPr>
          <w:b/>
        </w:rPr>
        <w:t xml:space="preserve">Esimerkki 7.4653</w:t>
      </w:r>
    </w:p>
    <w:p>
      <w:r>
        <w:t xml:space="preserve">Konteksti: Kuorma-autoni alkoi viime aikoina käyttäytyä oudosti. Kysyin vanhemmiltani, mitä he arvelivat ongelman olevan. Kukaan ei oikein tiennyt, mutta se paheni. Vein sen lopulta mekaanikolle, joka sanoi, että se oli helppo korjata!  Lause: Hän vaihtoi öljyt, ja autoni oli kuin uusi!  Hahmo: Mekaanikko</w:t>
      </w:r>
    </w:p>
    <w:p>
      <w:r>
        <w:rPr>
          <w:b/>
        </w:rPr>
        <w:t xml:space="preserve">Tulos</w:t>
      </w:r>
    </w:p>
    <w:p>
      <w:r>
        <w:t xml:space="preserve">tehdä työnsä</w:t>
      </w:r>
    </w:p>
    <w:p>
      <w:r>
        <w:rPr>
          <w:b/>
        </w:rPr>
        <w:t xml:space="preserve">Tulos</w:t>
      </w:r>
    </w:p>
    <w:p>
      <w:r>
        <w:t xml:space="preserve">olla avuksi</w:t>
      </w:r>
    </w:p>
    <w:p>
      <w:r>
        <w:rPr>
          <w:b/>
        </w:rPr>
        <w:t xml:space="preserve">Esimerkki 7.4654</w:t>
      </w:r>
    </w:p>
    <w:p>
      <w:r>
        <w:t xml:space="preserve">Konteksti: Lause: Ei ole: Tomin ystävät järjestivät hänelle sokkotreffit.  Hahmo: Tomin ystävät</w:t>
      </w:r>
    </w:p>
    <w:p>
      <w:r>
        <w:rPr>
          <w:b/>
        </w:rPr>
        <w:t xml:space="preserve">Tulos</w:t>
      </w:r>
    </w:p>
    <w:p>
      <w:r>
        <w:t xml:space="preserve">Tom olla onnellinen</w:t>
      </w:r>
    </w:p>
    <w:p>
      <w:r>
        <w:rPr>
          <w:b/>
        </w:rPr>
        <w:t xml:space="preserve">Tulos</w:t>
      </w:r>
    </w:p>
    <w:p>
      <w:r>
        <w:t xml:space="preserve">sopia treffit</w:t>
      </w:r>
    </w:p>
    <w:p>
      <w:r>
        <w:rPr>
          <w:b/>
        </w:rPr>
        <w:t xml:space="preserve">Esimerkki 7.4655</w:t>
      </w:r>
    </w:p>
    <w:p>
      <w:r>
        <w:t xml:space="preserve">Konteksti: Lause: Ei ole: Tomin ystävät järjestivät hänelle sokkotreffit.  Hahmo: Tyttö</w:t>
      </w:r>
    </w:p>
    <w:p>
      <w:r>
        <w:rPr>
          <w:b/>
        </w:rPr>
        <w:t xml:space="preserve">Tulos</w:t>
      </w:r>
    </w:p>
    <w:p>
      <w:r>
        <w:t xml:space="preserve">Ei ole</w:t>
      </w:r>
    </w:p>
    <w:p>
      <w:r>
        <w:rPr>
          <w:b/>
        </w:rPr>
        <w:t xml:space="preserve">Esimerkki 7.4656</w:t>
      </w:r>
    </w:p>
    <w:p>
      <w:r>
        <w:t xml:space="preserve">Konteksti: Lause: Ei ole: Tomin ystävät järjestivät hänelle sokkotreffit.  Hahmo: Tom</w:t>
      </w:r>
    </w:p>
    <w:p>
      <w:r>
        <w:rPr>
          <w:b/>
        </w:rPr>
        <w:t xml:space="preserve">Tulos</w:t>
      </w:r>
    </w:p>
    <w:p>
      <w:r>
        <w:t xml:space="preserve">Ei ole</w:t>
      </w:r>
    </w:p>
    <w:p>
      <w:r>
        <w:rPr>
          <w:b/>
        </w:rPr>
        <w:t xml:space="preserve">Esimerkki 7.4657</w:t>
      </w:r>
    </w:p>
    <w:p>
      <w:r>
        <w:t xml:space="preserve">Konteksti: Tomin ystävät järjestivät hänelle sokkotreffit.  Lause: Tom oli hermostunut tämän tekemisestä.  Hahmo: Tomin ystävät</w:t>
      </w:r>
    </w:p>
    <w:p>
      <w:r>
        <w:rPr>
          <w:b/>
        </w:rPr>
        <w:t xml:space="preserve">Tulos</w:t>
      </w:r>
    </w:p>
    <w:p>
      <w:r>
        <w:t xml:space="preserve">Ei ole</w:t>
      </w:r>
    </w:p>
    <w:p>
      <w:r>
        <w:rPr>
          <w:b/>
        </w:rPr>
        <w:t xml:space="preserve">Esimerkki 7.4658</w:t>
      </w:r>
    </w:p>
    <w:p>
      <w:r>
        <w:t xml:space="preserve">Konteksti: Tomin ystävät järjestivät hänelle sokkotreffit.  Lause: Tom oli hermostunut tämän tekemisestä.  Hahmo: Tyttö</w:t>
      </w:r>
    </w:p>
    <w:p>
      <w:r>
        <w:rPr>
          <w:b/>
        </w:rPr>
        <w:t xml:space="preserve">Tulos</w:t>
      </w:r>
    </w:p>
    <w:p>
      <w:r>
        <w:t xml:space="preserve">Ei ole</w:t>
      </w:r>
    </w:p>
    <w:p>
      <w:r>
        <w:rPr>
          <w:b/>
        </w:rPr>
        <w:t xml:space="preserve">Esimerkki 7.4659</w:t>
      </w:r>
    </w:p>
    <w:p>
      <w:r>
        <w:t xml:space="preserve">Konteksti: Tomin ystävät järjestivät hänelle sokkotreffit.  Lause: Tom oli hermostunut tämän tekemisestä.  Hahmo: Tom</w:t>
      </w:r>
    </w:p>
    <w:p>
      <w:r>
        <w:rPr>
          <w:b/>
        </w:rPr>
        <w:t xml:space="preserve">Tulos</w:t>
      </w:r>
    </w:p>
    <w:p>
      <w:r>
        <w:t xml:space="preserve">Ei ole</w:t>
      </w:r>
    </w:p>
    <w:p>
      <w:r>
        <w:rPr>
          <w:b/>
        </w:rPr>
        <w:t xml:space="preserve">Esimerkki 7.4660</w:t>
      </w:r>
    </w:p>
    <w:p>
      <w:r>
        <w:t xml:space="preserve">Konteksti: Tomin ystävät järjestivät hänelle sokkotreffit. Tom oli hermostunut tästä.  Lause: Tom koputti tytön ovelle, kukat kädessä.  Hahmo: Tomin ystävät</w:t>
      </w:r>
    </w:p>
    <w:p>
      <w:r>
        <w:rPr>
          <w:b/>
        </w:rPr>
        <w:t xml:space="preserve">Tulos</w:t>
      </w:r>
    </w:p>
    <w:p>
      <w:r>
        <w:t xml:space="preserve">Ei ole</w:t>
      </w:r>
    </w:p>
    <w:p>
      <w:r>
        <w:rPr>
          <w:b/>
        </w:rPr>
        <w:t xml:space="preserve">Esimerkki 7.4661</w:t>
      </w:r>
    </w:p>
    <w:p>
      <w:r>
        <w:t xml:space="preserve">Konteksti: Tomin ystävät järjestivät hänelle sokkotreffit. Tom oli hermostunut tästä.  Lause: Tom koputti tytön ovelle, kukat kädessä.  Hahmo: Tyttö</w:t>
      </w:r>
    </w:p>
    <w:p>
      <w:r>
        <w:rPr>
          <w:b/>
        </w:rPr>
        <w:t xml:space="preserve">Tulos</w:t>
      </w:r>
    </w:p>
    <w:p>
      <w:r>
        <w:t xml:space="preserve">Ei ole</w:t>
      </w:r>
    </w:p>
    <w:p>
      <w:r>
        <w:rPr>
          <w:b/>
        </w:rPr>
        <w:t xml:space="preserve">Esimerkki 7.4662</w:t>
      </w:r>
    </w:p>
    <w:p>
      <w:r>
        <w:t xml:space="preserve">Konteksti: Tomin ystävät järjestivät hänelle sokkotreffit. Tom oli hermostunut tästä.  Lause: Tom koputti tytön ovelle, kukat kädessä.  Hahmo: Tom</w:t>
      </w:r>
    </w:p>
    <w:p>
      <w:r>
        <w:rPr>
          <w:b/>
        </w:rPr>
        <w:t xml:space="preserve">Tulos</w:t>
      </w:r>
    </w:p>
    <w:p>
      <w:r>
        <w:t xml:space="preserve">tapaamaan sokkotreffejä oven toisella puolella.</w:t>
      </w:r>
    </w:p>
    <w:p>
      <w:r>
        <w:rPr>
          <w:b/>
        </w:rPr>
        <w:t xml:space="preserve">Tulos</w:t>
      </w:r>
    </w:p>
    <w:p>
      <w:r>
        <w:t xml:space="preserve">tehdä hyvä vaikutelma tuomalla kukkia</w:t>
      </w:r>
    </w:p>
    <w:p>
      <w:r>
        <w:rPr>
          <w:b/>
        </w:rPr>
        <w:t xml:space="preserve">Esimerkki 7.4663</w:t>
      </w:r>
    </w:p>
    <w:p>
      <w:r>
        <w:t xml:space="preserve">Konteksti: Tomin ystävät järjestivät hänelle sokkotreffit. Tom oli hermostunut tästä. Tom koputti tytön ovelle, kukat kädessä.  Lause: Kun ovi avautui, Tom oli aivan lamaantunut.  Hahmo: Tomin ystävät</w:t>
      </w:r>
    </w:p>
    <w:p>
      <w:r>
        <w:rPr>
          <w:b/>
        </w:rPr>
        <w:t xml:space="preserve">Tulos</w:t>
      </w:r>
    </w:p>
    <w:p>
      <w:r>
        <w:t xml:space="preserve">Ei ole</w:t>
      </w:r>
    </w:p>
    <w:p>
      <w:r>
        <w:rPr>
          <w:b/>
        </w:rPr>
        <w:t xml:space="preserve">Esimerkki 7.4664</w:t>
      </w:r>
    </w:p>
    <w:p>
      <w:r>
        <w:t xml:space="preserve">Konteksti: Tomin ystävät järjestivät hänelle sokkotreffit. Tom oli hermostunut tästä. Tom koputti tytön ovelle, kukat kädessä.  Lause: Kun ovi avautui, Tom oli aivan lamaantunut.  Hahmo: Tyttö</w:t>
      </w:r>
    </w:p>
    <w:p>
      <w:r>
        <w:rPr>
          <w:b/>
        </w:rPr>
        <w:t xml:space="preserve">Tulos</w:t>
      </w:r>
    </w:p>
    <w:p>
      <w:r>
        <w:t xml:space="preserve">Ei ole</w:t>
      </w:r>
    </w:p>
    <w:p>
      <w:r>
        <w:rPr>
          <w:b/>
        </w:rPr>
        <w:t xml:space="preserve">Esimerkki 7.4665</w:t>
      </w:r>
    </w:p>
    <w:p>
      <w:r>
        <w:t xml:space="preserve">Konteksti: Tomin ystävät järjestivät hänelle sokkotreffit. Tom oli hermostunut tästä. Tom koputti tytön ovelle, kukat kädessä.  Lause: Kun ovi avautui, Tom oli aivan lamaantunut.  Hahmo: Tom</w:t>
      </w:r>
    </w:p>
    <w:p>
      <w:r>
        <w:rPr>
          <w:b/>
        </w:rPr>
        <w:t xml:space="preserve">Tulos</w:t>
      </w:r>
    </w:p>
    <w:p>
      <w:r>
        <w:t xml:space="preserve">tapaa seuralaisensa</w:t>
      </w:r>
    </w:p>
    <w:p>
      <w:r>
        <w:rPr>
          <w:b/>
        </w:rPr>
        <w:t xml:space="preserve">Tulos</w:t>
      </w:r>
    </w:p>
    <w:p>
      <w:r>
        <w:t xml:space="preserve">katso, miltä hänen treffinsä näytti</w:t>
      </w:r>
    </w:p>
    <w:p>
      <w:r>
        <w:rPr>
          <w:b/>
        </w:rPr>
        <w:t xml:space="preserve">Esimerkki 7.4666</w:t>
      </w:r>
    </w:p>
    <w:p>
      <w:r>
        <w:t xml:space="preserve">Konteksti: Tomin ystävät järjestivät hänelle sokkotreffit. Tom oli hermostunut tästä. Tom koputti tytön ovelle, kukat kädessä. Kun ovi avautui, Tom oli täysin lamaantunut.  Lause: Tyttö osoittautui silmittömän kauniiksi.  Hahmo: Tomin ystävät</w:t>
      </w:r>
    </w:p>
    <w:p>
      <w:r>
        <w:rPr>
          <w:b/>
        </w:rPr>
        <w:t xml:space="preserve">Tulos</w:t>
      </w:r>
    </w:p>
    <w:p>
      <w:r>
        <w:t xml:space="preserve">Ei ole</w:t>
      </w:r>
    </w:p>
    <w:p>
      <w:r>
        <w:rPr>
          <w:b/>
        </w:rPr>
        <w:t xml:space="preserve">Esimerkki 7.4667</w:t>
      </w:r>
    </w:p>
    <w:p>
      <w:r>
        <w:t xml:space="preserve">Konteksti: Tomin ystävät järjestivät hänelle sokkotreffit. Tom oli hermostunut tästä. Tom koputti tytön ovelle, kukat kädessä. Kun ovi avautui, Tom oli täysin lamaantunut.  Lause: Tyttö osoittautui silmittömän kauniiksi.  Hahmo: Tyttö</w:t>
      </w:r>
    </w:p>
    <w:p>
      <w:r>
        <w:rPr>
          <w:b/>
        </w:rPr>
        <w:t xml:space="preserve">Tulos</w:t>
      </w:r>
    </w:p>
    <w:p>
      <w:r>
        <w:t xml:space="preserve">Ei ole</w:t>
      </w:r>
    </w:p>
    <w:p>
      <w:r>
        <w:rPr>
          <w:b/>
        </w:rPr>
        <w:t xml:space="preserve">Esimerkki 7.4668</w:t>
      </w:r>
    </w:p>
    <w:p>
      <w:r>
        <w:t xml:space="preserve">Konteksti: Tomin ystävät järjestivät hänelle sokkotreffit. Tom oli hermostunut tästä. Tom koputti tytön ovelle, kukat kädessä. Kun ovi avautui, Tom oli täysin lamaantunut.  Lause: Tyttö osoittautui silmittömän kauniiksi.  Hahmo: Tom</w:t>
      </w:r>
    </w:p>
    <w:p>
      <w:r>
        <w:rPr>
          <w:b/>
        </w:rPr>
        <w:t xml:space="preserve">Tulos</w:t>
      </w:r>
    </w:p>
    <w:p>
      <w:r>
        <w:t xml:space="preserve">Ei ole</w:t>
      </w:r>
    </w:p>
    <w:p>
      <w:r>
        <w:rPr>
          <w:b/>
        </w:rPr>
        <w:t xml:space="preserve">Esimerkki 7.4669</w:t>
      </w:r>
    </w:p>
    <w:p>
      <w:r>
        <w:t xml:space="preserve">Konteksti: Lause: Ei ole: Tom ja Amy halusivat ostaa uuden talon.  Hahmo: Amy ja Amy halusivat ostaa uuden talon: Amy</w:t>
      </w:r>
    </w:p>
    <w:p>
      <w:r>
        <w:rPr>
          <w:b/>
        </w:rPr>
        <w:t xml:space="preserve">Tulos</w:t>
      </w:r>
    </w:p>
    <w:p>
      <w:r>
        <w:t xml:space="preserve">saada uusia kokemuksia</w:t>
      </w:r>
    </w:p>
    <w:p>
      <w:r>
        <w:rPr>
          <w:b/>
        </w:rPr>
        <w:t xml:space="preserve">Esimerkki 7.4670</w:t>
      </w:r>
    </w:p>
    <w:p>
      <w:r>
        <w:t xml:space="preserve">Konteksti: Lause: Ei ole: Tom ja Amy halusivat ostaa uuden talon.  Hahmo: Amy ja Amy halusivat ostaa uuden talon: Amy: Lainavirkailija</w:t>
      </w:r>
    </w:p>
    <w:p>
      <w:r>
        <w:rPr>
          <w:b/>
        </w:rPr>
        <w:t xml:space="preserve">Tulos</w:t>
      </w:r>
    </w:p>
    <w:p>
      <w:r>
        <w:t xml:space="preserve">Ei ole</w:t>
      </w:r>
    </w:p>
    <w:p>
      <w:r>
        <w:rPr>
          <w:b/>
        </w:rPr>
        <w:t xml:space="preserve">Esimerkki 7.4671</w:t>
      </w:r>
    </w:p>
    <w:p>
      <w:r>
        <w:t xml:space="preserve">Konteksti: Lause: Ei ole: Tom ja Amy halusivat ostaa uuden talon.  Hahmo: Amy ja Amy halusivat ostaa uuden talon: Tom</w:t>
      </w:r>
    </w:p>
    <w:p>
      <w:r>
        <w:rPr>
          <w:b/>
        </w:rPr>
        <w:t xml:space="preserve">Tulos</w:t>
      </w:r>
    </w:p>
    <w:p>
      <w:r>
        <w:t xml:space="preserve">vanhan talon korvaaminen</w:t>
      </w:r>
    </w:p>
    <w:p>
      <w:r>
        <w:rPr>
          <w:b/>
        </w:rPr>
        <w:t xml:space="preserve">Tulos</w:t>
      </w:r>
    </w:p>
    <w:p>
      <w:r>
        <w:t xml:space="preserve">saada uusia kokemuksia</w:t>
      </w:r>
    </w:p>
    <w:p>
      <w:r>
        <w:rPr>
          <w:b/>
        </w:rPr>
        <w:t xml:space="preserve">Esimerkki 7.4672</w:t>
      </w:r>
    </w:p>
    <w:p>
      <w:r>
        <w:t xml:space="preserve">Konteksti: Tom ja Amy halusivat ostaa uuden talon.  Lause: He löysivät talon, johon he ihastuivat, ja hakivat pankista asuntolainaa.  Hahmo: Amy</w:t>
      </w:r>
    </w:p>
    <w:p>
      <w:r>
        <w:rPr>
          <w:b/>
        </w:rPr>
        <w:t xml:space="preserve">Tulos</w:t>
      </w:r>
    </w:p>
    <w:p>
      <w:r>
        <w:t xml:space="preserve">jotta he voisivat ostaa unelmiensa kodin</w:t>
      </w:r>
    </w:p>
    <w:p>
      <w:r>
        <w:rPr>
          <w:b/>
        </w:rPr>
        <w:t xml:space="preserve">Esimerkki 7.4673</w:t>
      </w:r>
    </w:p>
    <w:p>
      <w:r>
        <w:t xml:space="preserve">Konteksti: Tom ja Amy halusivat ostaa uuden talon.  Lause: He löysivät talon, johon he ihastuivat, ja hakivat pankista asuntolainaa.  Hahmo: Lainavirkailija</w:t>
      </w:r>
    </w:p>
    <w:p>
      <w:r>
        <w:rPr>
          <w:b/>
        </w:rPr>
        <w:t xml:space="preserve">Tulos</w:t>
      </w:r>
    </w:p>
    <w:p>
      <w:r>
        <w:t xml:space="preserve">Ei ole</w:t>
      </w:r>
    </w:p>
    <w:p>
      <w:r>
        <w:rPr>
          <w:b/>
        </w:rPr>
        <w:t xml:space="preserve">Esimerkki 7.4674</w:t>
      </w:r>
    </w:p>
    <w:p>
      <w:r>
        <w:t xml:space="preserve">Konteksti: Tom ja Amy halusivat ostaa uuden talon.  Lause: He löysivät talon, johon he ihastuivat, ja hakivat pankista asuntolainaa.  Hahmo: Tom</w:t>
      </w:r>
    </w:p>
    <w:p>
      <w:r>
        <w:rPr>
          <w:b/>
        </w:rPr>
        <w:t xml:space="preserve">Tulos</w:t>
      </w:r>
    </w:p>
    <w:p>
      <w:r>
        <w:t xml:space="preserve">jakamaan kodin Amyn kanssa</w:t>
      </w:r>
    </w:p>
    <w:p>
      <w:r>
        <w:rPr>
          <w:b/>
        </w:rPr>
        <w:t xml:space="preserve">Tulos</w:t>
      </w:r>
    </w:p>
    <w:p>
      <w:r>
        <w:t xml:space="preserve">saada uusi asunto</w:t>
      </w:r>
    </w:p>
    <w:p>
      <w:r>
        <w:rPr>
          <w:b/>
        </w:rPr>
        <w:t xml:space="preserve">Esimerkki 7.4675</w:t>
      </w:r>
    </w:p>
    <w:p>
      <w:r>
        <w:t xml:space="preserve">Konteksti: Tom ja Amy halusivat ostaa uuden talon. He löysivät talon, johon he ihastuivat, ja hakivat pankista asuntolainaa.  Lause: Lainavirkailija tarkisti heidän luottotietonsa ja hylkäsi lainan.  Hahmo: Amy</w:t>
      </w:r>
    </w:p>
    <w:p>
      <w:r>
        <w:rPr>
          <w:b/>
        </w:rPr>
        <w:t xml:space="preserve">Tulos</w:t>
      </w:r>
    </w:p>
    <w:p>
      <w:r>
        <w:t xml:space="preserve">Ei ole</w:t>
      </w:r>
    </w:p>
    <w:p>
      <w:r>
        <w:rPr>
          <w:b/>
        </w:rPr>
        <w:t xml:space="preserve">Esimerkki 7.4676</w:t>
      </w:r>
    </w:p>
    <w:p>
      <w:r>
        <w:t xml:space="preserve">Konteksti: Tom ja Amy halusivat ostaa uuden talon. He löysivät talon, johon he ihastuivat, ja hakivat pankista asuntolainaa.  Lause: Lainavirkailija tarkisti heidän luottotietonsa ja hylkäsi lainan.  Hahmo: Lainavirkailija</w:t>
      </w:r>
    </w:p>
    <w:p>
      <w:r>
        <w:rPr>
          <w:b/>
        </w:rPr>
        <w:t xml:space="preserve">Tulos</w:t>
      </w:r>
    </w:p>
    <w:p>
      <w:r>
        <w:t xml:space="preserve">antaa lainaa lupaaville ihmisille</w:t>
      </w:r>
    </w:p>
    <w:p>
      <w:r>
        <w:rPr>
          <w:b/>
        </w:rPr>
        <w:t xml:space="preserve">Esimerkki 7.4677</w:t>
      </w:r>
    </w:p>
    <w:p>
      <w:r>
        <w:t xml:space="preserve">Konteksti: Tom ja Amy halusivat ostaa uuden talon. He löysivät talon, johon he ihastuivat, ja hakivat pankista asuntolainaa.  Lause: Lainavirkailija tarkisti heidän luottotietonsa ja hylkäsi lainan.  Hahmo: Tom</w:t>
      </w:r>
    </w:p>
    <w:p>
      <w:r>
        <w:rPr>
          <w:b/>
        </w:rPr>
        <w:t xml:space="preserve">Tulos</w:t>
      </w:r>
    </w:p>
    <w:p>
      <w:r>
        <w:t xml:space="preserve">Ei ole</w:t>
      </w:r>
    </w:p>
    <w:p>
      <w:r>
        <w:rPr>
          <w:b/>
        </w:rPr>
        <w:t xml:space="preserve">Esimerkki 7.4678</w:t>
      </w:r>
    </w:p>
    <w:p>
      <w:r>
        <w:t xml:space="preserve">Konteksti: Tom ja Amy halusivat ostaa uuden talon. He löysivät talon, johon he ihastuivat, ja hakivat pankista asuntolainaa. Lainavirkailija tarkisti heidän luottotietonsa ja hylkäsi lainan.  Lause: Tom ja Amy olivat joutuneet identiteettivarkauden uhreiksi!  Hahmo: Amy</w:t>
      </w:r>
    </w:p>
    <w:p>
      <w:r>
        <w:rPr>
          <w:b/>
        </w:rPr>
        <w:t xml:space="preserve">Tulos</w:t>
      </w:r>
    </w:p>
    <w:p>
      <w:r>
        <w:t xml:space="preserve">Ei ole</w:t>
      </w:r>
    </w:p>
    <w:p>
      <w:r>
        <w:rPr>
          <w:b/>
        </w:rPr>
        <w:t xml:space="preserve">Esimerkki 7.4679</w:t>
      </w:r>
    </w:p>
    <w:p>
      <w:r>
        <w:t xml:space="preserve">Konteksti: Tom ja Amy halusivat ostaa uuden talon. He löysivät talon, johon he ihastuivat, ja hakivat pankista asuntolainaa. Lainavirkailija tarkisti heidän luottotietonsa ja hylkäsi lainan.  Lause: Tom ja Amy olivat joutuneet identiteettivarkauden uhreiksi!  Hahmo: Lainavirkailija</w:t>
      </w:r>
    </w:p>
    <w:p>
      <w:r>
        <w:rPr>
          <w:b/>
        </w:rPr>
        <w:t xml:space="preserve">Tulos</w:t>
      </w:r>
    </w:p>
    <w:p>
      <w:r>
        <w:t xml:space="preserve">Ei ole</w:t>
      </w:r>
    </w:p>
    <w:p>
      <w:r>
        <w:rPr>
          <w:b/>
        </w:rPr>
        <w:t xml:space="preserve">Esimerkki 7.4680</w:t>
      </w:r>
    </w:p>
    <w:p>
      <w:r>
        <w:t xml:space="preserve">Konteksti: Tom ja Amy halusivat ostaa uuden talon. He löysivät talon, johon he ihastuivat, ja hakivat pankista asuntolainaa. Lainavirkailija tarkisti heidän luottotietonsa ja hylkäsi lainan.  Lause: Tom ja Amy olivat joutuneet identiteettivarkauden uhreiksi!  Hahmo: Tom</w:t>
      </w:r>
    </w:p>
    <w:p>
      <w:r>
        <w:rPr>
          <w:b/>
        </w:rPr>
        <w:t xml:space="preserve">Tulos</w:t>
      </w:r>
    </w:p>
    <w:p>
      <w:r>
        <w:t xml:space="preserve">Ei ole</w:t>
      </w:r>
    </w:p>
    <w:p>
      <w:r>
        <w:rPr>
          <w:b/>
        </w:rPr>
        <w:t xml:space="preserve">Esimerkki 7.4681</w:t>
      </w:r>
    </w:p>
    <w:p>
      <w:r>
        <w:t xml:space="preserve">Konteksti: Tom ja Amy halusivat ostaa uuden talon. He löysivät talon, johon he ihastuivat, ja hakivat pankista asuntolainaa. Lainavirkailija tarkisti heidän luottotietonsa ja hylkäsi lainan. Tom ja Amy olivat joutuneet identiteettivarkauden uhreiksi!  Lause: He eivät voineet uskoa, että varas oli pilannut heidän unelmansa.  Hahmo: Amy</w:t>
      </w:r>
    </w:p>
    <w:p>
      <w:r>
        <w:rPr>
          <w:b/>
        </w:rPr>
        <w:t xml:space="preserve">Tulos</w:t>
      </w:r>
    </w:p>
    <w:p>
      <w:r>
        <w:t xml:space="preserve">Ei ole</w:t>
      </w:r>
    </w:p>
    <w:p>
      <w:r>
        <w:rPr>
          <w:b/>
        </w:rPr>
        <w:t xml:space="preserve">Esimerkki 7.4682</w:t>
      </w:r>
    </w:p>
    <w:p>
      <w:r>
        <w:t xml:space="preserve">Konteksti: Tom ja Amy halusivat ostaa uuden talon. He löysivät talon, johon he ihastuivat, ja hakivat pankista asuntolainaa. Lainavirkailija tarkisti heidän luottotietonsa ja hylkäsi lainan. Tom ja Amy olivat joutuneet identiteettivarkauden uhreiksi!  Lause: He eivät voineet uskoa, että varas oli pilannut heidän unelmansa.  Hahmo: Lainavirkailija</w:t>
      </w:r>
    </w:p>
    <w:p>
      <w:r>
        <w:rPr>
          <w:b/>
        </w:rPr>
        <w:t xml:space="preserve">Tulos</w:t>
      </w:r>
    </w:p>
    <w:p>
      <w:r>
        <w:t xml:space="preserve">Ei ole</w:t>
      </w:r>
    </w:p>
    <w:p>
      <w:r>
        <w:rPr>
          <w:b/>
        </w:rPr>
        <w:t xml:space="preserve">Esimerkki 7.4683</w:t>
      </w:r>
    </w:p>
    <w:p>
      <w:r>
        <w:t xml:space="preserve">Konteksti: Tom ja Amy halusivat ostaa uuden talon. He löysivät talon, johon he ihastuivat, ja hakivat pankista asuntolainaa. Lainavirkailija tarkisti heidän luottotietonsa ja hylkäsi lainan. Tom ja Amy olivat joutuneet identiteettivarkauden uhreiksi!  Lause: He eivät voineet uskoa, että varas oli pilannut heidän unelmansa.  Hahmo: Tom</w:t>
      </w:r>
    </w:p>
    <w:p>
      <w:r>
        <w:rPr>
          <w:b/>
        </w:rPr>
        <w:t xml:space="preserve">Tulos</w:t>
      </w:r>
    </w:p>
    <w:p>
      <w:r>
        <w:t xml:space="preserve">Ei ole</w:t>
      </w:r>
    </w:p>
    <w:p>
      <w:r>
        <w:rPr>
          <w:b/>
        </w:rPr>
        <w:t xml:space="preserve">Esimerkki 7.4684</w:t>
      </w:r>
    </w:p>
    <w:p>
      <w:r>
        <w:t xml:space="preserve">Konteksti: Lause: Ei ole: Mandy etsi mekaanikkoa.  Hahmo: Oriel</w:t>
      </w:r>
    </w:p>
    <w:p>
      <w:r>
        <w:rPr>
          <w:b/>
        </w:rPr>
        <w:t xml:space="preserve">Tulos</w:t>
      </w:r>
    </w:p>
    <w:p>
      <w:r>
        <w:t xml:space="preserve">Ei ole</w:t>
      </w:r>
    </w:p>
    <w:p>
      <w:r>
        <w:rPr>
          <w:b/>
        </w:rPr>
        <w:t xml:space="preserve">Esimerkki 7.4685</w:t>
      </w:r>
    </w:p>
    <w:p>
      <w:r>
        <w:t xml:space="preserve">Konteksti: Lause: Ei ole: Mandy etsi mekaanikkoa.  Hahmo: Mandy</w:t>
      </w:r>
    </w:p>
    <w:p>
      <w:r>
        <w:rPr>
          <w:b/>
        </w:rPr>
        <w:t xml:space="preserve">Tulos</w:t>
      </w:r>
    </w:p>
    <w:p>
      <w:r>
        <w:t xml:space="preserve">palvelu</w:t>
      </w:r>
    </w:p>
    <w:p>
      <w:r>
        <w:rPr>
          <w:b/>
        </w:rPr>
        <w:t xml:space="preserve">Tulos</w:t>
      </w:r>
    </w:p>
    <w:p>
      <w:r>
        <w:t xml:space="preserve">korjaus</w:t>
      </w:r>
    </w:p>
    <w:p>
      <w:r>
        <w:rPr>
          <w:b/>
        </w:rPr>
        <w:t xml:space="preserve">Tulos</w:t>
      </w:r>
    </w:p>
    <w:p>
      <w:r>
        <w:t xml:space="preserve">korjaamaan ompelukoneensa</w:t>
      </w:r>
    </w:p>
    <w:p>
      <w:r>
        <w:rPr>
          <w:b/>
        </w:rPr>
        <w:t xml:space="preserve">Esimerkki 7.4686</w:t>
      </w:r>
    </w:p>
    <w:p>
      <w:r>
        <w:t xml:space="preserve">Konteksti: Mandy etsi mekaanikkoa.  Lause: Hänen autonsa vaurioitui auto-onnettomuudessa.  Hahmo: Oriel</w:t>
      </w:r>
    </w:p>
    <w:p>
      <w:r>
        <w:rPr>
          <w:b/>
        </w:rPr>
        <w:t xml:space="preserve">Tulos</w:t>
      </w:r>
    </w:p>
    <w:p>
      <w:r>
        <w:t xml:space="preserve">Ei ole</w:t>
      </w:r>
    </w:p>
    <w:p>
      <w:r>
        <w:rPr>
          <w:b/>
        </w:rPr>
        <w:t xml:space="preserve">Esimerkki 7.4687</w:t>
      </w:r>
    </w:p>
    <w:p>
      <w:r>
        <w:t xml:space="preserve">Konteksti: Mandy etsi mekaanikkoa.  Lause: Hänen autonsa vaurioitui auto-onnettomuudessa.  Hahmo: Mandy</w:t>
      </w:r>
    </w:p>
    <w:p>
      <w:r>
        <w:rPr>
          <w:b/>
        </w:rPr>
        <w:t xml:space="preserve">Tulos</w:t>
      </w:r>
    </w:p>
    <w:p>
      <w:r>
        <w:t xml:space="preserve">Ei ole</w:t>
      </w:r>
    </w:p>
    <w:p>
      <w:r>
        <w:rPr>
          <w:b/>
        </w:rPr>
        <w:t xml:space="preserve">Esimerkki 7.4688</w:t>
      </w:r>
    </w:p>
    <w:p>
      <w:r>
        <w:t xml:space="preserve">Konteksti: Mandy etsi mekaanikkoa. Hänen autonsa oli vaurioitunut auto-onnettomuudessa.  Lause: Hän etsi puhelinluettelosta luotettavaa mekaanikkoa.  Hahmo: Oriel</w:t>
      </w:r>
    </w:p>
    <w:p>
      <w:r>
        <w:rPr>
          <w:b/>
        </w:rPr>
        <w:t xml:space="preserve">Tulos</w:t>
      </w:r>
    </w:p>
    <w:p>
      <w:r>
        <w:t xml:space="preserve">Ei ole</w:t>
      </w:r>
    </w:p>
    <w:p>
      <w:r>
        <w:rPr>
          <w:b/>
        </w:rPr>
        <w:t xml:space="preserve">Esimerkki 7.4689</w:t>
      </w:r>
    </w:p>
    <w:p>
      <w:r>
        <w:t xml:space="preserve">Konteksti: Mandy etsi mekaanikkoa. Hänen autonsa oli vaurioitunut auto-onnettomuudessa.  Lause: Hän etsi puhelinluettelosta luotettavaa mekaanikkoa.  Hahmo: Mandy</w:t>
      </w:r>
    </w:p>
    <w:p>
      <w:r>
        <w:rPr>
          <w:b/>
        </w:rPr>
        <w:t xml:space="preserve">Tulos</w:t>
      </w:r>
    </w:p>
    <w:p>
      <w:r>
        <w:t xml:space="preserve">löytää joku kykenevä</w:t>
      </w:r>
    </w:p>
    <w:p>
      <w:r>
        <w:rPr>
          <w:b/>
        </w:rPr>
        <w:t xml:space="preserve">Tulos</w:t>
      </w:r>
    </w:p>
    <w:p>
      <w:r>
        <w:t xml:space="preserve">löytää hyvä mekaanikko</w:t>
      </w:r>
    </w:p>
    <w:p>
      <w:r>
        <w:rPr>
          <w:b/>
        </w:rPr>
        <w:t xml:space="preserve">Esimerkki 7.4690</w:t>
      </w:r>
    </w:p>
    <w:p>
      <w:r>
        <w:t xml:space="preserve">Konteksti: Mandy etsi mekaanikkoa. Hänen autonsa oli vaurioitunut auto-onnettomuudessa. Hän etsi puhelinluettelosta luotettavaa mekaanikkoa.  Lause: Mandy löysi Orielin omistaman korjaamon.  Hahmo: Oriel</w:t>
      </w:r>
    </w:p>
    <w:p>
      <w:r>
        <w:rPr>
          <w:b/>
        </w:rPr>
        <w:t xml:space="preserve">Tulos</w:t>
      </w:r>
    </w:p>
    <w:p>
      <w:r>
        <w:t xml:space="preserve">Ei ole</w:t>
      </w:r>
    </w:p>
    <w:p>
      <w:r>
        <w:rPr>
          <w:b/>
        </w:rPr>
        <w:t xml:space="preserve">Esimerkki 7.4691</w:t>
      </w:r>
    </w:p>
    <w:p>
      <w:r>
        <w:t xml:space="preserve">Konteksti: Mandy etsi mekaanikkoa. Hänen autonsa oli vaurioitunut auto-onnettomuudessa. Hän etsi puhelinluettelosta luotettavaa mekaanikkoa.  Lause: Mandy löysi Orielin omistaman korjaamon.  Hahmo: Mandy</w:t>
      </w:r>
    </w:p>
    <w:p>
      <w:r>
        <w:rPr>
          <w:b/>
        </w:rPr>
        <w:t xml:space="preserve">Tulos</w:t>
      </w:r>
    </w:p>
    <w:p>
      <w:r>
        <w:t xml:space="preserve">etsii paikkaa, jossa hänen autonsa korjattaisiin</w:t>
      </w:r>
    </w:p>
    <w:p>
      <w:r>
        <w:rPr>
          <w:b/>
        </w:rPr>
        <w:t xml:space="preserve">Esimerkki 7.4692</w:t>
      </w:r>
    </w:p>
    <w:p>
      <w:r>
        <w:t xml:space="preserve">Konteksti: Mandy etsi mekaanikkoa. Hänen autonsa oli vaurioitunut auto-onnettomuudessa. Hän etsi puhelinluettelosta luotettavaa mekaanikkoa. Mandy löysi Orielin omistaman korjaamon.  Lause: Mandy päätti palkata Orielin mekaanikokseen.  Hahmo: Oriel</w:t>
      </w:r>
    </w:p>
    <w:p>
      <w:r>
        <w:rPr>
          <w:b/>
        </w:rPr>
        <w:t xml:space="preserve">Tulos</w:t>
      </w:r>
    </w:p>
    <w:p>
      <w:r>
        <w:t xml:space="preserve">tehdä hyvää työtä</w:t>
      </w:r>
    </w:p>
    <w:p>
      <w:r>
        <w:rPr>
          <w:b/>
        </w:rPr>
        <w:t xml:space="preserve">Esimerkki 7.4693</w:t>
      </w:r>
    </w:p>
    <w:p>
      <w:r>
        <w:t xml:space="preserve">Konteksti: Mandy etsi mekaanikkoa. Hänen autonsa oli vaurioitunut auto-onnettomuudessa. Hän etsi puhelinluettelosta luotettavaa mekaanikkoa. Mandy löysi Orielin omistaman korjaamon.  Lause: Mandy päätti palkata Orielin mekaanikokseen.  Hahmo: Mandy</w:t>
      </w:r>
    </w:p>
    <w:p>
      <w:r>
        <w:rPr>
          <w:b/>
        </w:rPr>
        <w:t xml:space="preserve">Tulos</w:t>
      </w:r>
    </w:p>
    <w:p>
      <w:r>
        <w:t xml:space="preserve">paras</w:t>
      </w:r>
    </w:p>
    <w:p>
      <w:r>
        <w:rPr>
          <w:b/>
        </w:rPr>
        <w:t xml:space="preserve">Tulos</w:t>
      </w:r>
    </w:p>
    <w:p>
      <w:r>
        <w:t xml:space="preserve">vakuutti</w:t>
      </w:r>
    </w:p>
    <w:p>
      <w:r>
        <w:rPr>
          <w:b/>
        </w:rPr>
        <w:t xml:space="preserve">Tulos</w:t>
      </w:r>
    </w:p>
    <w:p>
      <w:r>
        <w:t xml:space="preserve">että se korjataan</w:t>
      </w:r>
    </w:p>
    <w:p>
      <w:r>
        <w:rPr>
          <w:b/>
        </w:rPr>
        <w:t xml:space="preserve">Esimerkki 7.4694</w:t>
      </w:r>
    </w:p>
    <w:p>
      <w:r>
        <w:t xml:space="preserve">Konteksti: Lause: Ei ole: Hannah riiteli äitinsä kanssa kotiarestista.  Hahmo: Hannah</w:t>
      </w:r>
    </w:p>
    <w:p>
      <w:r>
        <w:rPr>
          <w:b/>
        </w:rPr>
        <w:t xml:space="preserve">Tulos</w:t>
      </w:r>
    </w:p>
    <w:p>
      <w:r>
        <w:t xml:space="preserve">saada vapaus</w:t>
      </w:r>
    </w:p>
    <w:p>
      <w:r>
        <w:rPr>
          <w:b/>
        </w:rPr>
        <w:t xml:space="preserve">Tulos</w:t>
      </w:r>
    </w:p>
    <w:p>
      <w:r>
        <w:t xml:space="preserve">olla maadoittamatta</w:t>
      </w:r>
    </w:p>
    <w:p>
      <w:r>
        <w:rPr>
          <w:b/>
        </w:rPr>
        <w:t xml:space="preserve">Tulos</w:t>
      </w:r>
    </w:p>
    <w:p>
      <w:r>
        <w:t xml:space="preserve">olla oikeassa</w:t>
      </w:r>
    </w:p>
    <w:p>
      <w:r>
        <w:rPr>
          <w:b/>
        </w:rPr>
        <w:t xml:space="preserve">Tulos</w:t>
      </w:r>
    </w:p>
    <w:p>
      <w:r>
        <w:t xml:space="preserve">selittää ajatuksiaan</w:t>
      </w:r>
    </w:p>
    <w:p>
      <w:r>
        <w:rPr>
          <w:b/>
        </w:rPr>
        <w:t xml:space="preserve">Esimerkki 7.4695</w:t>
      </w:r>
    </w:p>
    <w:p>
      <w:r>
        <w:t xml:space="preserve">Konteksti: Lause: Ei ole: Hannah riiteli äitinsä kanssa kotiarestista.  Hahmo: Äiti</w:t>
      </w:r>
    </w:p>
    <w:p>
      <w:r>
        <w:rPr>
          <w:b/>
        </w:rPr>
        <w:t xml:space="preserve">Tulos</w:t>
      </w:r>
    </w:p>
    <w:p>
      <w:r>
        <w:t xml:space="preserve">tulla kunnioitetuksi</w:t>
      </w:r>
    </w:p>
    <w:p>
      <w:r>
        <w:rPr>
          <w:b/>
        </w:rPr>
        <w:t xml:space="preserve">Tulos</w:t>
      </w:r>
    </w:p>
    <w:p>
      <w:r>
        <w:t xml:space="preserve">selventääkseen kantaansa.</w:t>
      </w:r>
    </w:p>
    <w:p>
      <w:r>
        <w:rPr>
          <w:b/>
        </w:rPr>
        <w:t xml:space="preserve">Tulos</w:t>
      </w:r>
    </w:p>
    <w:p>
      <w:r>
        <w:t xml:space="preserve">määräävän aseman vakiinnuttamiseksi.</w:t>
      </w:r>
    </w:p>
    <w:p>
      <w:r>
        <w:rPr>
          <w:b/>
        </w:rPr>
        <w:t xml:space="preserve">Esimerkki 7.4696</w:t>
      </w:r>
    </w:p>
    <w:p>
      <w:r>
        <w:t xml:space="preserve">Konteksti: Hannah riiteli äitinsä kanssa kotiarestista.  Lause: Tappelussa oli kova sananvaihto.  Hahmo: Hannah</w:t>
      </w:r>
    </w:p>
    <w:p>
      <w:r>
        <w:rPr>
          <w:b/>
        </w:rPr>
        <w:t xml:space="preserve">Tulos</w:t>
      </w:r>
    </w:p>
    <w:p>
      <w:r>
        <w:t xml:space="preserve">olla oikeassa</w:t>
      </w:r>
    </w:p>
    <w:p>
      <w:r>
        <w:rPr>
          <w:b/>
        </w:rPr>
        <w:t xml:space="preserve">Esimerkki 7.4697</w:t>
      </w:r>
    </w:p>
    <w:p>
      <w:r>
        <w:t xml:space="preserve">Konteksti: Hannah riiteli äitinsä kanssa kotiarestista.  Lause: Tappelussa oli kova sananvaihto.  Hahmo: Äiti</w:t>
      </w:r>
    </w:p>
    <w:p>
      <w:r>
        <w:rPr>
          <w:b/>
        </w:rPr>
        <w:t xml:space="preserve">Tulos</w:t>
      </w:r>
    </w:p>
    <w:p>
      <w:r>
        <w:t xml:space="preserve">tulla kunnioitetuksi</w:t>
      </w:r>
    </w:p>
    <w:p>
      <w:r>
        <w:rPr>
          <w:b/>
        </w:rPr>
        <w:t xml:space="preserve">Esimerkki 7.4698</w:t>
      </w:r>
    </w:p>
    <w:p>
      <w:r>
        <w:t xml:space="preserve">Konteksti: Hannah riiteli äitinsä kanssa kotiarestista. Tappelussa käytiin raju sananvaihto.  Lause: Hannan äiti loukkaantui.  Hahmo: Hannah</w:t>
      </w:r>
    </w:p>
    <w:p>
      <w:r>
        <w:rPr>
          <w:b/>
        </w:rPr>
        <w:t xml:space="preserve">Tulos</w:t>
      </w:r>
    </w:p>
    <w:p>
      <w:r>
        <w:t xml:space="preserve">Ei ole</w:t>
      </w:r>
    </w:p>
    <w:p>
      <w:r>
        <w:rPr>
          <w:b/>
        </w:rPr>
        <w:t xml:space="preserve">Esimerkki 7.4699</w:t>
      </w:r>
    </w:p>
    <w:p>
      <w:r>
        <w:t xml:space="preserve">Konteksti: Hannah riiteli äitinsä kanssa kotiarestista. Tappelussa käytiin raju sananvaihto.  Lause: Hannan äiti loukkaantui.  Hahmo: Äiti</w:t>
      </w:r>
    </w:p>
    <w:p>
      <w:r>
        <w:rPr>
          <w:b/>
        </w:rPr>
        <w:t xml:space="preserve">Tulos</w:t>
      </w:r>
    </w:p>
    <w:p>
      <w:r>
        <w:t xml:space="preserve">Ei ole</w:t>
      </w:r>
    </w:p>
    <w:p>
      <w:r>
        <w:rPr>
          <w:b/>
        </w:rPr>
        <w:t xml:space="preserve">Esimerkki 7.4700</w:t>
      </w:r>
    </w:p>
    <w:p>
      <w:r>
        <w:t xml:space="preserve">Konteksti: Hannah riiteli äitinsä kanssa kotiarestista. Tappelussa käytiin raju sananvaihto. Hänen äitinsä loukkaantui.  Lause: Hän päätti silti laittaa Hannalle ruokaa sinä päivänä.  Hahmo: Hannah</w:t>
      </w:r>
    </w:p>
    <w:p>
      <w:r>
        <w:rPr>
          <w:b/>
        </w:rPr>
        <w:t xml:space="preserve">Tulos</w:t>
      </w:r>
    </w:p>
    <w:p>
      <w:r>
        <w:t xml:space="preserve">Ei ole</w:t>
      </w:r>
    </w:p>
    <w:p>
      <w:r>
        <w:rPr>
          <w:b/>
        </w:rPr>
        <w:t xml:space="preserve">Esimerkki 7.4701</w:t>
      </w:r>
    </w:p>
    <w:p>
      <w:r>
        <w:t xml:space="preserve">Konteksti: Hannah riiteli äitinsä kanssa kotiarestista. Tappelussa käytiin raju sananvaihto. Hänen äitinsä loukkaantui.  Lause: Hän päätti silti laittaa Hannalle ruokaa sinä päivänä.  Hahmo: Äiti</w:t>
      </w:r>
    </w:p>
    <w:p>
      <w:r>
        <w:rPr>
          <w:b/>
        </w:rPr>
        <w:t xml:space="preserve">Tulos</w:t>
      </w:r>
    </w:p>
    <w:p>
      <w:r>
        <w:t xml:space="preserve">konfliktin ratkaisemiseksi</w:t>
      </w:r>
    </w:p>
    <w:p>
      <w:r>
        <w:rPr>
          <w:b/>
        </w:rPr>
        <w:t xml:space="preserve">Esimerkki 7.4702</w:t>
      </w:r>
    </w:p>
    <w:p>
      <w:r>
        <w:t xml:space="preserve">Konteksti: Hannah riiteli äitinsä kanssa kotiarestista. Tappelussa käytiin raju sananvaihto. Hänen äitinsä loukkaantui. Hän päätti silti laittaa Hannahille ruokaa sinä päivänä.  Lause: Hannah tunsi olonsa pahaksi ja pyysi anteeksi riitaa.  Hahmo: Hannah</w:t>
      </w:r>
    </w:p>
    <w:p>
      <w:r>
        <w:rPr>
          <w:b/>
        </w:rPr>
        <w:t xml:space="preserve">Tulos</w:t>
      </w:r>
    </w:p>
    <w:p>
      <w:r>
        <w:t xml:space="preserve">olla hyvissä väleissä äitinsä kanssa.</w:t>
      </w:r>
    </w:p>
    <w:p>
      <w:r>
        <w:rPr>
          <w:b/>
        </w:rPr>
        <w:t xml:space="preserve">Tulos</w:t>
      </w:r>
    </w:p>
    <w:p>
      <w:r>
        <w:t xml:space="preserve">kuroa umpeen</w:t>
      </w:r>
    </w:p>
    <w:p>
      <w:r>
        <w:rPr>
          <w:b/>
        </w:rPr>
        <w:t xml:space="preserve">Esimerkki 7.4703</w:t>
      </w:r>
    </w:p>
    <w:p>
      <w:r>
        <w:t xml:space="preserve">Konteksti: Hannah riiteli äitinsä kanssa kotiarestista. Tappelussa käytiin raju sananvaihto. Hänen äitinsä loukkaantui. Hän päätti silti laittaa Hannahille ruokaa sinä päivänä.  Lause: Hannah tunsi olonsa pahaksi ja pyysi anteeksi riitaa.  Hahmo: Äiti</w:t>
      </w:r>
    </w:p>
    <w:p>
      <w:r>
        <w:rPr>
          <w:b/>
        </w:rPr>
        <w:t xml:space="preserve">Tulos</w:t>
      </w:r>
    </w:p>
    <w:p>
      <w:r>
        <w:t xml:space="preserve">Ei ole</w:t>
      </w:r>
    </w:p>
    <w:p>
      <w:r>
        <w:rPr>
          <w:b/>
        </w:rPr>
        <w:t xml:space="preserve">Esimerkki 7.4704</w:t>
      </w:r>
    </w:p>
    <w:p>
      <w:r>
        <w:t xml:space="preserve">Konteksti: Lause: Ei ole: Smithin perhe kävi joka kesä samalla rannalla.  Hahmo: Turtle</w:t>
      </w:r>
    </w:p>
    <w:p>
      <w:r>
        <w:rPr>
          <w:b/>
        </w:rPr>
        <w:t xml:space="preserve">Tulos</w:t>
      </w:r>
    </w:p>
    <w:p>
      <w:r>
        <w:t xml:space="preserve">Ei ole</w:t>
      </w:r>
    </w:p>
    <w:p>
      <w:r>
        <w:rPr>
          <w:b/>
        </w:rPr>
        <w:t xml:space="preserve">Esimerkki 7.4705</w:t>
      </w:r>
    </w:p>
    <w:p>
      <w:r>
        <w:t xml:space="preserve">Konteksti: Lause: Ei ole: Smithin perhe kävi joka kesä samalla rannalla.  Hahmo: Smithin perhe</w:t>
      </w:r>
    </w:p>
    <w:p>
      <w:r>
        <w:rPr>
          <w:b/>
        </w:rPr>
        <w:t xml:space="preserve">Tulos</w:t>
      </w:r>
    </w:p>
    <w:p>
      <w:r>
        <w:t xml:space="preserve">tuttu paikka</w:t>
      </w:r>
    </w:p>
    <w:p>
      <w:r>
        <w:rPr>
          <w:b/>
        </w:rPr>
        <w:t xml:space="preserve">Tulos</w:t>
      </w:r>
    </w:p>
    <w:p>
      <w:r>
        <w:t xml:space="preserve">pitää hauskaa</w:t>
      </w:r>
    </w:p>
    <w:p>
      <w:r>
        <w:rPr>
          <w:b/>
        </w:rPr>
        <w:t xml:space="preserve">Tulos</w:t>
      </w:r>
    </w:p>
    <w:p>
      <w:r>
        <w:t xml:space="preserve">nauttimaan itsestään</w:t>
      </w:r>
    </w:p>
    <w:p>
      <w:r>
        <w:rPr>
          <w:b/>
        </w:rPr>
        <w:t xml:space="preserve">Esimerkki 7.4706</w:t>
      </w:r>
    </w:p>
    <w:p>
      <w:r>
        <w:t xml:space="preserve">Konteksti: Lause: Ei ole: Smithin perhe kävi joka kesä samalla rannalla.  Hahmo: Smith</w:t>
      </w:r>
    </w:p>
    <w:p>
      <w:r>
        <w:rPr>
          <w:b/>
        </w:rPr>
        <w:t xml:space="preserve">Tulos</w:t>
      </w:r>
    </w:p>
    <w:p>
      <w:r>
        <w:t xml:space="preserve">perinteiden säilyttäminen.</w:t>
      </w:r>
    </w:p>
    <w:p>
      <w:r>
        <w:rPr>
          <w:b/>
        </w:rPr>
        <w:t xml:space="preserve">Tulos</w:t>
      </w:r>
    </w:p>
    <w:p>
      <w:r>
        <w:t xml:space="preserve">luoda uusia muistoja.</w:t>
      </w:r>
    </w:p>
    <w:p>
      <w:r>
        <w:rPr>
          <w:b/>
        </w:rPr>
        <w:t xml:space="preserve">Tulos</w:t>
      </w:r>
    </w:p>
    <w:p>
      <w:r>
        <w:t xml:space="preserve">viettää aikaa yhdessä</w:t>
      </w:r>
    </w:p>
    <w:p>
      <w:r>
        <w:rPr>
          <w:b/>
        </w:rPr>
        <w:t xml:space="preserve">Tulos</w:t>
      </w:r>
    </w:p>
    <w:p>
      <w:r>
        <w:t xml:space="preserve">jakaa aikaa yhdessä.</w:t>
      </w:r>
    </w:p>
    <w:p>
      <w:r>
        <w:rPr>
          <w:b/>
        </w:rPr>
        <w:t xml:space="preserve">Esimerkki 7.4707</w:t>
      </w:r>
    </w:p>
    <w:p>
      <w:r>
        <w:t xml:space="preserve">Konteksti: Lause: Ei ole: Smithin perhe kävi joka kesä samalla rannalla.  Hahmo: Ranger</w:t>
      </w:r>
    </w:p>
    <w:p>
      <w:r>
        <w:rPr>
          <w:b/>
        </w:rPr>
        <w:t xml:space="preserve">Tulos</w:t>
      </w:r>
    </w:p>
    <w:p>
      <w:r>
        <w:t xml:space="preserve">Ei ole</w:t>
      </w:r>
    </w:p>
    <w:p>
      <w:r>
        <w:rPr>
          <w:b/>
        </w:rPr>
        <w:t xml:space="preserve">Esimerkki 7.4708</w:t>
      </w:r>
    </w:p>
    <w:p>
      <w:r>
        <w:t xml:space="preserve">Konteksti: Lause: Ei ole: Smithin perhe kävi joka kesä samalla rannalla.  Hahmo: Predators</w:t>
      </w:r>
    </w:p>
    <w:p>
      <w:r>
        <w:rPr>
          <w:b/>
        </w:rPr>
        <w:t xml:space="preserve">Tulos</w:t>
      </w:r>
    </w:p>
    <w:p>
      <w:r>
        <w:t xml:space="preserve">Ei ole</w:t>
      </w:r>
    </w:p>
    <w:p>
      <w:r>
        <w:rPr>
          <w:b/>
        </w:rPr>
        <w:t xml:space="preserve">Esimerkki 7.4709</w:t>
      </w:r>
    </w:p>
    <w:p>
      <w:r>
        <w:t xml:space="preserve">Konteksti: Lause: Ei ole: Smithin perhe kävi joka kesä samalla rannalla.  Hahmo: Lapset</w:t>
      </w:r>
    </w:p>
    <w:p>
      <w:r>
        <w:rPr>
          <w:b/>
        </w:rPr>
        <w:t xml:space="preserve">Tulos</w:t>
      </w:r>
    </w:p>
    <w:p>
      <w:r>
        <w:t xml:space="preserve">Ei ole</w:t>
      </w:r>
    </w:p>
    <w:p>
      <w:r>
        <w:rPr>
          <w:b/>
        </w:rPr>
        <w:t xml:space="preserve">Esimerkki 7.4710</w:t>
      </w:r>
    </w:p>
    <w:p>
      <w:r>
        <w:t xml:space="preserve">Konteksti: Lause: Ei ole: Smithin perhe kävi joka kesä samalla rannalla.  Hahmo: Vauva</w:t>
      </w:r>
    </w:p>
    <w:p>
      <w:r>
        <w:rPr>
          <w:b/>
        </w:rPr>
        <w:t xml:space="preserve">Tulos</w:t>
      </w:r>
    </w:p>
    <w:p>
      <w:r>
        <w:t xml:space="preserve">Ei ole</w:t>
      </w:r>
    </w:p>
    <w:p>
      <w:r>
        <w:rPr>
          <w:b/>
        </w:rPr>
        <w:t xml:space="preserve">Esimerkki 7.4711</w:t>
      </w:r>
    </w:p>
    <w:p>
      <w:r>
        <w:t xml:space="preserve">Konteksti: Smithin perhe kävi samalla rannalla joka kesä.  Lause: Heidän mökkinsä edessä oli tänä kesänä kolme merikilpikonnapesää.  Hahmo: Kilpikonna</w:t>
      </w:r>
    </w:p>
    <w:p>
      <w:r>
        <w:rPr>
          <w:b/>
        </w:rPr>
        <w:t xml:space="preserve">Tulos</w:t>
      </w:r>
    </w:p>
    <w:p>
      <w:r>
        <w:t xml:space="preserve">Ei ole</w:t>
      </w:r>
    </w:p>
    <w:p>
      <w:r>
        <w:rPr>
          <w:b/>
        </w:rPr>
        <w:t xml:space="preserve">Esimerkki 7.4712</w:t>
      </w:r>
    </w:p>
    <w:p>
      <w:r>
        <w:t xml:space="preserve">Konteksti: Smithin perhe kävi samalla rannalla joka kesä.  Lause: Heidän mökkinsä edessä oli tänä kesänä kolme merikilpikonnapesää.  Hahmo: Smithin perhe</w:t>
      </w:r>
    </w:p>
    <w:p>
      <w:r>
        <w:rPr>
          <w:b/>
        </w:rPr>
        <w:t xml:space="preserve">Tulos</w:t>
      </w:r>
    </w:p>
    <w:p>
      <w:r>
        <w:t xml:space="preserve">Ei ole</w:t>
      </w:r>
    </w:p>
    <w:p>
      <w:r>
        <w:rPr>
          <w:b/>
        </w:rPr>
        <w:t xml:space="preserve">Esimerkki 7.4713</w:t>
      </w:r>
    </w:p>
    <w:p>
      <w:r>
        <w:t xml:space="preserve">Konteksti: Smithin perhe kävi samalla rannalla joka kesä.  Lause: Heidän mökkinsä edessä oli tänä kesänä kolme merikilpikonnapesää.  Hahmo: Smith</w:t>
      </w:r>
    </w:p>
    <w:p>
      <w:r>
        <w:rPr>
          <w:b/>
        </w:rPr>
        <w:t xml:space="preserve">Tulos</w:t>
      </w:r>
    </w:p>
    <w:p>
      <w:r>
        <w:t xml:space="preserve">Ei ole</w:t>
      </w:r>
    </w:p>
    <w:p>
      <w:r>
        <w:rPr>
          <w:b/>
        </w:rPr>
        <w:t xml:space="preserve">Esimerkki 7.4714</w:t>
      </w:r>
    </w:p>
    <w:p>
      <w:r>
        <w:t xml:space="preserve">Konteksti: Smithin perhe kävi samalla rannalla joka kesä.  Lause: Heidän mökkinsä edessä oli tänä kesänä kolme merikilpikonnapesää.  Hahmo: Ranger</w:t>
      </w:r>
    </w:p>
    <w:p>
      <w:r>
        <w:rPr>
          <w:b/>
        </w:rPr>
        <w:t xml:space="preserve">Tulos</w:t>
      </w:r>
    </w:p>
    <w:p>
      <w:r>
        <w:t xml:space="preserve">Ei ole</w:t>
      </w:r>
    </w:p>
    <w:p>
      <w:r>
        <w:rPr>
          <w:b/>
        </w:rPr>
        <w:t xml:space="preserve">Esimerkki 7.4715</w:t>
      </w:r>
    </w:p>
    <w:p>
      <w:r>
        <w:t xml:space="preserve">Konteksti: Smithin perhe kävi samalla rannalla joka kesä.  Lause: Heidän mökkinsä edessä oli tänä kesänä kolme merikilpikonnapesää.  Hahmo: Petoeläimet</w:t>
      </w:r>
    </w:p>
    <w:p>
      <w:r>
        <w:rPr>
          <w:b/>
        </w:rPr>
        <w:t xml:space="preserve">Tulos</w:t>
      </w:r>
    </w:p>
    <w:p>
      <w:r>
        <w:t xml:space="preserve">Ei ole</w:t>
      </w:r>
    </w:p>
    <w:p>
      <w:r>
        <w:rPr>
          <w:b/>
        </w:rPr>
        <w:t xml:space="preserve">Esimerkki 7.4716</w:t>
      </w:r>
    </w:p>
    <w:p>
      <w:r>
        <w:t xml:space="preserve">Konteksti: Smithin perhe kävi samalla rannalla joka kesä.  Lause: Heidän mökkinsä edessä oli tänä kesänä kolme merikilpikonnapesää.  Hahmo: Lapset</w:t>
      </w:r>
    </w:p>
    <w:p>
      <w:r>
        <w:rPr>
          <w:b/>
        </w:rPr>
        <w:t xml:space="preserve">Tulos</w:t>
      </w:r>
    </w:p>
    <w:p>
      <w:r>
        <w:t xml:space="preserve">Ei ole</w:t>
      </w:r>
    </w:p>
    <w:p>
      <w:r>
        <w:rPr>
          <w:b/>
        </w:rPr>
        <w:t xml:space="preserve">Esimerkki 7.4717</w:t>
      </w:r>
    </w:p>
    <w:p>
      <w:r>
        <w:t xml:space="preserve">Konteksti: Smithin perhe kävi samalla rannalla joka kesä.  Lause: Heidän mökkinsä edessä oli tänä kesänä kolme merikilpikonnapesää.  Hahmo: Vauva</w:t>
      </w:r>
    </w:p>
    <w:p>
      <w:r>
        <w:rPr>
          <w:b/>
        </w:rPr>
        <w:t xml:space="preserve">Tulos</w:t>
      </w:r>
    </w:p>
    <w:p>
      <w:r>
        <w:t xml:space="preserve">Ei ole</w:t>
      </w:r>
    </w:p>
    <w:p>
      <w:r>
        <w:rPr>
          <w:b/>
        </w:rPr>
        <w:t xml:space="preserve">Esimerkki 7.4718</w:t>
      </w:r>
    </w:p>
    <w:p>
      <w:r>
        <w:t xml:space="preserve">Konteksti: Smithin perhe kävi samalla rannalla joka kesä. Tänä kesänä heidän mökkinsä edustalla oli kolme merikilpikonnapesää.  Lause: Metsänvartija asetti pesien päälle rautalankakotelon pitääkseen saalistajat poissa.  Hahmo: Kilpikonna</w:t>
      </w:r>
    </w:p>
    <w:p>
      <w:r>
        <w:rPr>
          <w:b/>
        </w:rPr>
        <w:t xml:space="preserve">Tulos</w:t>
      </w:r>
    </w:p>
    <w:p>
      <w:r>
        <w:t xml:space="preserve">Ei ole</w:t>
      </w:r>
    </w:p>
    <w:p>
      <w:r>
        <w:rPr>
          <w:b/>
        </w:rPr>
        <w:t xml:space="preserve">Esimerkki 7.4719</w:t>
      </w:r>
    </w:p>
    <w:p>
      <w:r>
        <w:t xml:space="preserve">Konteksti: Smithin perhe kävi samalla rannalla joka kesä. Tänä kesänä heidän mökkinsä edustalla oli kolme merikilpikonnapesää.  Lause: Metsänvartija asetti pesien päälle rautalankakotelon pitääkseen saalistajat poissa.  Hahmo: Smithin perhe</w:t>
      </w:r>
    </w:p>
    <w:p>
      <w:r>
        <w:rPr>
          <w:b/>
        </w:rPr>
        <w:t xml:space="preserve">Tulos</w:t>
      </w:r>
    </w:p>
    <w:p>
      <w:r>
        <w:t xml:space="preserve">Ei ole</w:t>
      </w:r>
    </w:p>
    <w:p>
      <w:r>
        <w:rPr>
          <w:b/>
        </w:rPr>
        <w:t xml:space="preserve">Esimerkki 7.4720</w:t>
      </w:r>
    </w:p>
    <w:p>
      <w:r>
        <w:t xml:space="preserve">Konteksti: Smithin perhe kävi samalla rannalla joka kesä. Tänä kesänä heidän mökkinsä edustalla oli kolme merikilpikonnapesää.  Lause: Metsänvartija asetti pesien päälle rautalankakotelon pitääkseen saalistajat poissa.  Hahmo: Smith</w:t>
      </w:r>
    </w:p>
    <w:p>
      <w:r>
        <w:rPr>
          <w:b/>
        </w:rPr>
        <w:t xml:space="preserve">Tulos</w:t>
      </w:r>
    </w:p>
    <w:p>
      <w:r>
        <w:t xml:space="preserve">Ei ole</w:t>
      </w:r>
    </w:p>
    <w:p>
      <w:r>
        <w:rPr>
          <w:b/>
        </w:rPr>
        <w:t xml:space="preserve">Esimerkki 7.4721</w:t>
      </w:r>
    </w:p>
    <w:p>
      <w:r>
        <w:t xml:space="preserve">Konteksti: Smithin perhe kävi samalla rannalla joka kesä. Tänä kesänä heidän mökkinsä edustalla oli kolme merikilpikonnapesää.  Lause: Metsänvartija asetti pesien päälle rautalankakotelon pitääkseen saalistajat poissa.  Hahmo: Ranger</w:t>
      </w:r>
    </w:p>
    <w:p>
      <w:r>
        <w:rPr>
          <w:b/>
        </w:rPr>
        <w:t xml:space="preserve">Tulos</w:t>
      </w:r>
    </w:p>
    <w:p>
      <w:r>
        <w:t xml:space="preserve">auta kilpikonnia</w:t>
      </w:r>
    </w:p>
    <w:p>
      <w:r>
        <w:rPr>
          <w:b/>
        </w:rPr>
        <w:t xml:space="preserve">Tulos</w:t>
      </w:r>
    </w:p>
    <w:p>
      <w:r>
        <w:t xml:space="preserve">pelastaakseen heidät</w:t>
      </w:r>
    </w:p>
    <w:p>
      <w:r>
        <w:rPr>
          <w:b/>
        </w:rPr>
        <w:t xml:space="preserve">Tulos</w:t>
      </w:r>
    </w:p>
    <w:p>
      <w:r>
        <w:t xml:space="preserve">eläinten suojelemiseksi</w:t>
      </w:r>
    </w:p>
    <w:p>
      <w:r>
        <w:rPr>
          <w:b/>
        </w:rPr>
        <w:t xml:space="preserve">Esimerkki 7.4722</w:t>
      </w:r>
    </w:p>
    <w:p>
      <w:r>
        <w:t xml:space="preserve">Konteksti: Smithin perhe kävi samalla rannalla joka kesä. Tänä kesänä heidän mökkinsä edustalla oli kolme merikilpikonnapesää.  Lause: Metsänvartija asetti pesien päälle rautalankakotelon pitääkseen saalistajat poissa.  Hahmo: Petoeläimet</w:t>
      </w:r>
    </w:p>
    <w:p>
      <w:r>
        <w:rPr>
          <w:b/>
        </w:rPr>
        <w:t xml:space="preserve">Tulos</w:t>
      </w:r>
    </w:p>
    <w:p>
      <w:r>
        <w:t xml:space="preserve">Ei ole</w:t>
      </w:r>
    </w:p>
    <w:p>
      <w:r>
        <w:rPr>
          <w:b/>
        </w:rPr>
        <w:t xml:space="preserve">Esimerkki 7.4723</w:t>
      </w:r>
    </w:p>
    <w:p>
      <w:r>
        <w:t xml:space="preserve">Konteksti: Smithin perhe kävi samalla rannalla joka kesä. Tänä kesänä heidän mökkinsä edustalla oli kolme merikilpikonnapesää.  Lause: Metsänvartija asetti pesien päälle rautalankakotelon pitääkseen saalistajat poissa.  Hahmo: Lapset</w:t>
      </w:r>
    </w:p>
    <w:p>
      <w:r>
        <w:rPr>
          <w:b/>
        </w:rPr>
        <w:t xml:space="preserve">Tulos</w:t>
      </w:r>
    </w:p>
    <w:p>
      <w:r>
        <w:t xml:space="preserve">Ei ole</w:t>
      </w:r>
    </w:p>
    <w:p>
      <w:r>
        <w:rPr>
          <w:b/>
        </w:rPr>
        <w:t xml:space="preserve">Esimerkki 7.4724</w:t>
      </w:r>
    </w:p>
    <w:p>
      <w:r>
        <w:t xml:space="preserve">Konteksti: Smithin perhe kävi samalla rannalla joka kesä. Tänä kesänä heidän mökkinsä edustalla oli kolme merikilpikonnapesää.  Lause: Metsänvartija asetti pesien päälle rautalankakotelon pitääkseen saalistajat poissa.  Hahmo: Vauva</w:t>
      </w:r>
    </w:p>
    <w:p>
      <w:r>
        <w:rPr>
          <w:b/>
        </w:rPr>
        <w:t xml:space="preserve">Tulos</w:t>
      </w:r>
    </w:p>
    <w:p>
      <w:r>
        <w:t xml:space="preserve">Ei ole</w:t>
      </w:r>
    </w:p>
    <w:p>
      <w:r>
        <w:rPr>
          <w:b/>
        </w:rPr>
        <w:t xml:space="preserve">Esimerkki 7.4725</w:t>
      </w:r>
    </w:p>
    <w:p>
      <w:r>
        <w:t xml:space="preserve">Konteksti: Smithin perhe kävi samalla rannalla joka kesä. Tänä kesänä heidän mökkinsä edustalla oli kolme merikilpikonnapesää. Metsänvartija asetti pesien päälle rautalankakotelon pitääkseen saalistajat poissa.  Lause: Lapset tarkistivat pesät joka aamu.  Hahmo: Kilpikonna</w:t>
      </w:r>
    </w:p>
    <w:p>
      <w:r>
        <w:rPr>
          <w:b/>
        </w:rPr>
        <w:t xml:space="preserve">Tulos</w:t>
      </w:r>
    </w:p>
    <w:p>
      <w:r>
        <w:t xml:space="preserve">Ei ole</w:t>
      </w:r>
    </w:p>
    <w:p>
      <w:r>
        <w:rPr>
          <w:b/>
        </w:rPr>
        <w:t xml:space="preserve">Esimerkki 7.4726</w:t>
      </w:r>
    </w:p>
    <w:p>
      <w:r>
        <w:t xml:space="preserve">Konteksti: Smithin perhe kävi samalla rannalla joka kesä. Tänä kesänä heidän mökkinsä edustalla oli kolme merikilpikonnapesää. Metsänvartija asetti pesien päälle rautalankakotelon pitääkseen saalistajat poissa.  Lause: Lapset tarkistivat pesät joka aamu.  Hahmo: Smithin perhe</w:t>
      </w:r>
    </w:p>
    <w:p>
      <w:r>
        <w:rPr>
          <w:b/>
        </w:rPr>
        <w:t xml:space="preserve">Tulos</w:t>
      </w:r>
    </w:p>
    <w:p>
      <w:r>
        <w:t xml:space="preserve">Ei ole</w:t>
      </w:r>
    </w:p>
    <w:p>
      <w:r>
        <w:rPr>
          <w:b/>
        </w:rPr>
        <w:t xml:space="preserve">Esimerkki 7.4727</w:t>
      </w:r>
    </w:p>
    <w:p>
      <w:r>
        <w:t xml:space="preserve">Konteksti: Smithin perhe kävi samalla rannalla joka kesä. Tänä kesänä heidän mökkinsä edustalla oli kolme merikilpikonnapesää. Metsänvartija asetti pesien päälle rautalankakotelon pitääkseen saalistajat poissa.  Lause: Lapset tarkistivat pesät joka aamu.  Hahmo: Smith</w:t>
      </w:r>
    </w:p>
    <w:p>
      <w:r>
        <w:rPr>
          <w:b/>
        </w:rPr>
        <w:t xml:space="preserve">Tulos</w:t>
      </w:r>
    </w:p>
    <w:p>
      <w:r>
        <w:t xml:space="preserve">varmistaakseen, että pesät ovat yhä turvassa</w:t>
      </w:r>
    </w:p>
    <w:p>
      <w:r>
        <w:rPr>
          <w:b/>
        </w:rPr>
        <w:t xml:space="preserve">Tulos</w:t>
      </w:r>
    </w:p>
    <w:p>
      <w:r>
        <w:t xml:space="preserve">nähdäkseen, olivatko munat kuoriutuneet</w:t>
      </w:r>
    </w:p>
    <w:p>
      <w:r>
        <w:rPr>
          <w:b/>
        </w:rPr>
        <w:t xml:space="preserve">Esimerkki 7.4728</w:t>
      </w:r>
    </w:p>
    <w:p>
      <w:r>
        <w:t xml:space="preserve">Konteksti: Smithin perhe kävi samalla rannalla joka kesä. Tänä kesänä heidän mökkinsä edustalla oli kolme merikilpikonnapesää. Metsänvartija asetti pesien päälle rautalankakotelon pitääkseen saalistajat poissa.  Lause: Lapset tarkistivat pesät joka aamu.  Hahmo: Ranger</w:t>
      </w:r>
    </w:p>
    <w:p>
      <w:r>
        <w:rPr>
          <w:b/>
        </w:rPr>
        <w:t xml:space="preserve">Tulos</w:t>
      </w:r>
    </w:p>
    <w:p>
      <w:r>
        <w:t xml:space="preserve">Ei ole</w:t>
      </w:r>
    </w:p>
    <w:p>
      <w:r>
        <w:rPr>
          <w:b/>
        </w:rPr>
        <w:t xml:space="preserve">Esimerkki 7.4729</w:t>
      </w:r>
    </w:p>
    <w:p>
      <w:r>
        <w:t xml:space="preserve">Konteksti: Smithin perhe kävi samalla rannalla joka kesä. Tänä kesänä heidän mökkinsä edustalla oli kolme merikilpikonnapesää. Metsänvartija asetti pesien päälle rautalankakotelon pitääkseen saalistajat poissa.  Lause: Lapset tarkistivat pesät joka aamu.  Hahmo: Petoeläimet</w:t>
      </w:r>
    </w:p>
    <w:p>
      <w:r>
        <w:rPr>
          <w:b/>
        </w:rPr>
        <w:t xml:space="preserve">Tulos</w:t>
      </w:r>
    </w:p>
    <w:p>
      <w:r>
        <w:t xml:space="preserve">Ei ole</w:t>
      </w:r>
    </w:p>
    <w:p>
      <w:r>
        <w:rPr>
          <w:b/>
        </w:rPr>
        <w:t xml:space="preserve">Esimerkki 7.4730</w:t>
      </w:r>
    </w:p>
    <w:p>
      <w:r>
        <w:t xml:space="preserve">Konteksti: Smithin perhe kävi samalla rannalla joka kesä. Tänä kesänä heidän mökkinsä edustalla oli kolme merikilpikonnapesää. Metsänvartija asetti pesien päälle rautalankakotelon pitääkseen saalistajat poissa.  Lause: Lapset tarkistivat pesät joka aamu.  Hahmo: Lapset</w:t>
      </w:r>
    </w:p>
    <w:p>
      <w:r>
        <w:rPr>
          <w:b/>
        </w:rPr>
        <w:t xml:space="preserve">Tulos</w:t>
      </w:r>
    </w:p>
    <w:p>
      <w:r>
        <w:t xml:space="preserve">varmistaakseen, että he olivat turvassa</w:t>
      </w:r>
    </w:p>
    <w:p>
      <w:r>
        <w:rPr>
          <w:b/>
        </w:rPr>
        <w:t xml:space="preserve">Tulos</w:t>
      </w:r>
    </w:p>
    <w:p>
      <w:r>
        <w:t xml:space="preserve">tarkistaa heidät</w:t>
      </w:r>
    </w:p>
    <w:p>
      <w:r>
        <w:rPr>
          <w:b/>
        </w:rPr>
        <w:t xml:space="preserve">Tulos</w:t>
      </w:r>
    </w:p>
    <w:p>
      <w:r>
        <w:t xml:space="preserve">pitää pesiä silmällä</w:t>
      </w:r>
    </w:p>
    <w:p>
      <w:r>
        <w:rPr>
          <w:b/>
        </w:rPr>
        <w:t xml:space="preserve">Esimerkki 7.4731</w:t>
      </w:r>
    </w:p>
    <w:p>
      <w:r>
        <w:t xml:space="preserve">Konteksti: Smithin perhe kävi samalla rannalla joka kesä. Tänä kesänä heidän mökkinsä edustalla oli kolme merikilpikonnapesää. Metsänvartija asetti pesien päälle rautalankakotelon pitääkseen saalistajat poissa.  Lause: Lapset tarkistivat pesät joka aamu.  Hahmo: Vauva</w:t>
      </w:r>
    </w:p>
    <w:p>
      <w:r>
        <w:rPr>
          <w:b/>
        </w:rPr>
        <w:t xml:space="preserve">Tulos</w:t>
      </w:r>
    </w:p>
    <w:p>
      <w:r>
        <w:t xml:space="preserve">Ei ole</w:t>
      </w:r>
    </w:p>
    <w:p>
      <w:r>
        <w:rPr>
          <w:b/>
        </w:rPr>
        <w:t xml:space="preserve">Esimerkki 7.4732</w:t>
      </w:r>
    </w:p>
    <w:p>
      <w:r>
        <w:t xml:space="preserve">Konteksti: Smithin perhe kävi samalla rannalla joka kesä. Tänä kesänä heidän mökkinsä edustalla oli kolme merikilpikonnapesää. Metsänvartija asetti pesien päälle rautalankakotelon pitääkseen saalistajat poissa. Lapset tarkistivat pesät joka aamu.  Lause: Lopulta yksi pesä kaivettiin esiin, mutta he eivät saaneet nähdä kilpikonnavauvoja.  Hahmo: Turtle</w:t>
      </w:r>
    </w:p>
    <w:p>
      <w:r>
        <w:rPr>
          <w:b/>
        </w:rPr>
        <w:t xml:space="preserve">Tulos</w:t>
      </w:r>
    </w:p>
    <w:p>
      <w:r>
        <w:t xml:space="preserve">Ei ole</w:t>
      </w:r>
    </w:p>
    <w:p>
      <w:r>
        <w:rPr>
          <w:b/>
        </w:rPr>
        <w:t xml:space="preserve">Esimerkki 7.4733</w:t>
      </w:r>
    </w:p>
    <w:p>
      <w:r>
        <w:t xml:space="preserve">Konteksti: Smithin perhe kävi samalla rannalla joka kesä. Tänä kesänä heidän mökkinsä edustalla oli kolme merikilpikonnapesää. Metsänvartija asetti pesien päälle rautalankakotelon pitääkseen saalistajat poissa. Lapset tarkistivat pesät joka aamu.  Lause: Lopulta yksi pesä kaivettiin esiin, mutta he eivät saaneet nähdä kilpikonnavauvoja.  Hahmo: Smithin perhe</w:t>
      </w:r>
    </w:p>
    <w:p>
      <w:r>
        <w:rPr>
          <w:b/>
        </w:rPr>
        <w:t xml:space="preserve">Tulos</w:t>
      </w:r>
    </w:p>
    <w:p>
      <w:r>
        <w:t xml:space="preserve">nähdä mahtavia kilpikonnavauvoja</w:t>
      </w:r>
    </w:p>
    <w:p>
      <w:r>
        <w:rPr>
          <w:b/>
        </w:rPr>
        <w:t xml:space="preserve">Esimerkki 7.4734</w:t>
      </w:r>
    </w:p>
    <w:p>
      <w:r>
        <w:t xml:space="preserve">Konteksti: Smithin perhe kävi samalla rannalla joka kesä. Tänä kesänä heidän mökkinsä edustalla oli kolme merikilpikonnapesää. Metsänvartija asetti pesien päälle rautalankakotelon pitääkseen saalistajat poissa. Lapset tarkistivat pesät joka aamu.  Lause: Lopulta yksi pesä kaivettiin esiin, mutta he eivät saaneet nähdä kilpikonnavauvoja.  Hahmo: Smith</w:t>
      </w:r>
    </w:p>
    <w:p>
      <w:r>
        <w:rPr>
          <w:b/>
        </w:rPr>
        <w:t xml:space="preserve">Tulos</w:t>
      </w:r>
    </w:p>
    <w:p>
      <w:r>
        <w:t xml:space="preserve">Ei ole</w:t>
      </w:r>
    </w:p>
    <w:p>
      <w:r>
        <w:rPr>
          <w:b/>
        </w:rPr>
        <w:t xml:space="preserve">Esimerkki 7.4735</w:t>
      </w:r>
    </w:p>
    <w:p>
      <w:r>
        <w:t xml:space="preserve">Konteksti: Smithin perhe kävi samalla rannalla joka kesä. Tänä kesänä heidän mökkinsä edustalla oli kolme merikilpikonnapesää. Metsänvartija asetti pesien päälle rautalankakotelon pitääkseen saalistajat poissa. Lapset tarkistivat pesät joka aamu.  Lause: Lopulta yksi pesä kaivettiin esiin, mutta he eivät saaneet nähdä kilpikonnavauvoja.  Hahmo: Ranger</w:t>
      </w:r>
    </w:p>
    <w:p>
      <w:r>
        <w:rPr>
          <w:b/>
        </w:rPr>
        <w:t xml:space="preserve">Tulos</w:t>
      </w:r>
    </w:p>
    <w:p>
      <w:r>
        <w:t xml:space="preserve">Ei ole</w:t>
      </w:r>
    </w:p>
    <w:p>
      <w:r>
        <w:rPr>
          <w:b/>
        </w:rPr>
        <w:t xml:space="preserve">Esimerkki 7.4736</w:t>
      </w:r>
    </w:p>
    <w:p>
      <w:r>
        <w:t xml:space="preserve">Konteksti: Smithin perhe kävi samalla rannalla joka kesä. Tänä kesänä heidän mökkinsä edustalla oli kolme merikilpikonnapesää. Metsänvartija asetti pesien päälle rautalankakotelon pitääkseen saalistajat poissa. Lapset tarkistivat pesät joka aamu.  Lause: Lopulta yksi pesä kaivettiin esiin, mutta he eivät saaneet nähdä kilpikonnavauvoja.  Hahmo: Petoeläimet</w:t>
      </w:r>
    </w:p>
    <w:p>
      <w:r>
        <w:rPr>
          <w:b/>
        </w:rPr>
        <w:t xml:space="preserve">Tulos</w:t>
      </w:r>
    </w:p>
    <w:p>
      <w:r>
        <w:t xml:space="preserve">Ei ole</w:t>
      </w:r>
    </w:p>
    <w:p>
      <w:r>
        <w:rPr>
          <w:b/>
        </w:rPr>
        <w:t xml:space="preserve">Esimerkki 7.4737</w:t>
      </w:r>
    </w:p>
    <w:p>
      <w:r>
        <w:t xml:space="preserve">Konteksti: Smithin perhe kävi samalla rannalla joka kesä. Tänä kesänä heidän mökkinsä edustalla oli kolme merikilpikonnapesää. Metsänvartija asetti pesien päälle rautalankakotelon pitääkseen saalistajat poissa. Lapset tarkistivat pesät joka aamu.  Lause: Lopulta yksi pesä kaivettiin esiin, mutta he eivät saaneet nähdä kilpikonnavauvoja.  Hahmo: Lapset</w:t>
      </w:r>
    </w:p>
    <w:p>
      <w:r>
        <w:rPr>
          <w:b/>
        </w:rPr>
        <w:t xml:space="preserve">Tulos</w:t>
      </w:r>
    </w:p>
    <w:p>
      <w:r>
        <w:t xml:space="preserve">Ei ole</w:t>
      </w:r>
    </w:p>
    <w:p>
      <w:r>
        <w:rPr>
          <w:b/>
        </w:rPr>
        <w:t xml:space="preserve">Esimerkki 7.4738</w:t>
      </w:r>
    </w:p>
    <w:p>
      <w:r>
        <w:t xml:space="preserve">Konteksti: Smithin perhe kävi samalla rannalla joka kesä. Tänä kesänä heidän mökkinsä edustalla oli kolme merikilpikonnapesää. Metsänvartija asetti pesien päälle rautalankakotelon pitääkseen saalistajat poissa. Lapset tarkistivat pesät joka aamu.  Lause: Lopulta yksi pesä kaivettiin esiin, mutta he eivät saaneet nähdä kilpikonnavauvoja.  Hahmo: Vauva</w:t>
      </w:r>
    </w:p>
    <w:p>
      <w:r>
        <w:rPr>
          <w:b/>
        </w:rPr>
        <w:t xml:space="preserve">Tulos</w:t>
      </w:r>
    </w:p>
    <w:p>
      <w:r>
        <w:t xml:space="preserve">Ei ole</w:t>
      </w:r>
    </w:p>
    <w:p>
      <w:r>
        <w:rPr>
          <w:b/>
        </w:rPr>
        <w:t xml:space="preserve">Esimerkki 7.4739</w:t>
      </w:r>
    </w:p>
    <w:p>
      <w:r>
        <w:t xml:space="preserve">Konteksti: Lause: Ei ole: Ida päätti, että hän haluaa suolaisen akvaarion.  Hahmo: Ida: Suolaveden kalat</w:t>
      </w:r>
    </w:p>
    <w:p>
      <w:r>
        <w:rPr>
          <w:b/>
        </w:rPr>
        <w:t xml:space="preserve">Tulos</w:t>
      </w:r>
    </w:p>
    <w:p>
      <w:r>
        <w:t xml:space="preserve">Ei ole</w:t>
      </w:r>
    </w:p>
    <w:p>
      <w:r>
        <w:rPr>
          <w:b/>
        </w:rPr>
        <w:t xml:space="preserve">Esimerkki 7.4740</w:t>
      </w:r>
    </w:p>
    <w:p>
      <w:r>
        <w:t xml:space="preserve">Konteksti: Lause: Ei ole: Ida päätti, että hän haluaa suolaisen akvaarion.  Hahmo: Ida</w:t>
      </w:r>
    </w:p>
    <w:p>
      <w:r>
        <w:rPr>
          <w:b/>
        </w:rPr>
        <w:t xml:space="preserve">Tulos</w:t>
      </w:r>
    </w:p>
    <w:p>
      <w:r>
        <w:t xml:space="preserve">lemmikki</w:t>
      </w:r>
    </w:p>
    <w:p>
      <w:r>
        <w:rPr>
          <w:b/>
        </w:rPr>
        <w:t xml:space="preserve">Tulos</w:t>
      </w:r>
    </w:p>
    <w:p>
      <w:r>
        <w:t xml:space="preserve">omistaa kaloja</w:t>
      </w:r>
    </w:p>
    <w:p>
      <w:r>
        <w:rPr>
          <w:b/>
        </w:rPr>
        <w:t xml:space="preserve">Esimerkki 7.4741</w:t>
      </w:r>
    </w:p>
    <w:p>
      <w:r>
        <w:t xml:space="preserve">Konteksti: Ida päätti, että hän haluaa suolaisen akvaarion.  Lause: Idan mielestä suolaisen veden kalat olivat niin kauniita!  Hahmo: Ida: Suolaveden kalat</w:t>
      </w:r>
    </w:p>
    <w:p>
      <w:r>
        <w:rPr>
          <w:b/>
        </w:rPr>
        <w:t xml:space="preserve">Tulos</w:t>
      </w:r>
    </w:p>
    <w:p>
      <w:r>
        <w:t xml:space="preserve">Ei ole</w:t>
      </w:r>
    </w:p>
    <w:p>
      <w:r>
        <w:rPr>
          <w:b/>
        </w:rPr>
        <w:t xml:space="preserve">Esimerkki 7.4742</w:t>
      </w:r>
    </w:p>
    <w:p>
      <w:r>
        <w:t xml:space="preserve">Konteksti: Ida päätti, että hän haluaa suolaisen akvaarion.  Lause: Idan mielestä suolaisen veden kalat olivat niin kauniita!  Hahmo: Ida</w:t>
      </w:r>
    </w:p>
    <w:p>
      <w:r>
        <w:rPr>
          <w:b/>
        </w:rPr>
        <w:t xml:space="preserve">Tulos</w:t>
      </w:r>
    </w:p>
    <w:p>
      <w:r>
        <w:t xml:space="preserve">Ei ole</w:t>
      </w:r>
    </w:p>
    <w:p>
      <w:r>
        <w:rPr>
          <w:b/>
        </w:rPr>
        <w:t xml:space="preserve">Esimerkki 7.4743</w:t>
      </w:r>
    </w:p>
    <w:p>
      <w:r>
        <w:t xml:space="preserve">Konteksti: Ida päätti, että hän haluaa suolaisen akvaarion. Hänen mielestään suolaisen veden kalat olivat niin kauniita!  Lause: Sitten hän teki tutkimusta akvaarion perustamisesta.  Hahmo: Ida: Suolaveden kalat</w:t>
      </w:r>
    </w:p>
    <w:p>
      <w:r>
        <w:rPr>
          <w:b/>
        </w:rPr>
        <w:t xml:space="preserve">Tulos</w:t>
      </w:r>
    </w:p>
    <w:p>
      <w:r>
        <w:t xml:space="preserve">Ei ole</w:t>
      </w:r>
    </w:p>
    <w:p>
      <w:r>
        <w:rPr>
          <w:b/>
        </w:rPr>
        <w:t xml:space="preserve">Esimerkki 7.4744</w:t>
      </w:r>
    </w:p>
    <w:p>
      <w:r>
        <w:t xml:space="preserve">Konteksti: Ida päätti, että hän haluaa suolaisen akvaarion. Hänen mielestään suolaisen veden kalat olivat niin kauniita!  Lause: Sitten hän teki tutkimusta akvaarion perustamisesta.  Hahmo: Ida</w:t>
      </w:r>
    </w:p>
    <w:p>
      <w:r>
        <w:rPr>
          <w:b/>
        </w:rPr>
        <w:t xml:space="preserve">Tulos</w:t>
      </w:r>
    </w:p>
    <w:p>
      <w:r>
        <w:t xml:space="preserve">saada kalaa</w:t>
      </w:r>
    </w:p>
    <w:p>
      <w:r>
        <w:rPr>
          <w:b/>
        </w:rPr>
        <w:t xml:space="preserve">Tulos</w:t>
      </w:r>
    </w:p>
    <w:p>
      <w:r>
        <w:t xml:space="preserve">ostaa uusia kaloja</w:t>
      </w:r>
    </w:p>
    <w:p>
      <w:r>
        <w:rPr>
          <w:b/>
        </w:rPr>
        <w:t xml:space="preserve">Esimerkki 7.4745</w:t>
      </w:r>
    </w:p>
    <w:p>
      <w:r>
        <w:t xml:space="preserve">Konteksti: Ida päätti, että hän haluaa suolaisen akvaarion. Hänen mielestään suolaisen veden kalat olivat niin kauniita! Sitten hän teki tutkimusta akvaarion perustamisesta.  Lause: Se oli kallista ja hyvin, hyvin vaikeaa!  Hahmo: Ida oli hyvin vaikea ja vaikea tehtävä: Suolaveden kalat</w:t>
      </w:r>
    </w:p>
    <w:p>
      <w:r>
        <w:rPr>
          <w:b/>
        </w:rPr>
        <w:t xml:space="preserve">Tulos</w:t>
      </w:r>
    </w:p>
    <w:p>
      <w:r>
        <w:t xml:space="preserve">Ei ole</w:t>
      </w:r>
    </w:p>
    <w:p>
      <w:r>
        <w:rPr>
          <w:b/>
        </w:rPr>
        <w:t xml:space="preserve">Esimerkki 7.4746</w:t>
      </w:r>
    </w:p>
    <w:p>
      <w:r>
        <w:t xml:space="preserve">Konteksti: Ida päätti, että hän haluaa suolaisen akvaarion. Hänen mielestään suolaisen veden kalat olivat niin kauniita! Sitten hän teki tutkimusta akvaarion perustamisesta.  Lause: Se oli kallista ja hyvin, hyvin vaikeaa!  Hahmo: Ida oli hyvin vaikea ja vaikea tehtävä: Ida</w:t>
      </w:r>
    </w:p>
    <w:p>
      <w:r>
        <w:rPr>
          <w:b/>
        </w:rPr>
        <w:t xml:space="preserve">Tulos</w:t>
      </w:r>
    </w:p>
    <w:p>
      <w:r>
        <w:t xml:space="preserve">Ei ole</w:t>
      </w:r>
    </w:p>
    <w:p>
      <w:r>
        <w:rPr>
          <w:b/>
        </w:rPr>
        <w:t xml:space="preserve">Esimerkki 7.4747</w:t>
      </w:r>
    </w:p>
    <w:p>
      <w:r>
        <w:t xml:space="preserve">Konteksti: Ida päätti, että hän haluaa suolaisen akvaarion. Hänen mielestään suolaisen veden kalat olivat niin kauniita! Sitten hän teki tutkimusta akvaarion perustamisesta. Prosessi oli kallis ja hyvin, hyvin vaikea!  Lause: Ida päätti, ettei suolavesiakvaario ollutkaan vaivan arvoinen.  Hahmo: Ida oli oikeassa: Ida: Suolaveden kalat</w:t>
      </w:r>
    </w:p>
    <w:p>
      <w:r>
        <w:rPr>
          <w:b/>
        </w:rPr>
        <w:t xml:space="preserve">Tulos</w:t>
      </w:r>
    </w:p>
    <w:p>
      <w:r>
        <w:t xml:space="preserve">Ei ole</w:t>
      </w:r>
    </w:p>
    <w:p>
      <w:r>
        <w:rPr>
          <w:b/>
        </w:rPr>
        <w:t xml:space="preserve">Esimerkki 7.4748</w:t>
      </w:r>
    </w:p>
    <w:p>
      <w:r>
        <w:t xml:space="preserve">Konteksti: Ida päätti, että hän haluaa suolaisen akvaarion. Hänen mielestään suolaisen veden kalat olivat niin kauniita! Sitten hän teki tutkimusta akvaarion perustamisesta. Prosessi oli kallis ja hyvin, hyvin vaikea!  Lause: Ida päätti, ettei suolavesiakvaario ollutkaan vaivan arvoinen.  Hahmo: Ida oli oikeassa: Ida</w:t>
      </w:r>
    </w:p>
    <w:p>
      <w:r>
        <w:rPr>
          <w:b/>
        </w:rPr>
        <w:t xml:space="preserve">Tulos</w:t>
      </w:r>
    </w:p>
    <w:p>
      <w:r>
        <w:t xml:space="preserve">tehdä jotain, joka vaatii vähemmän vaivaa</w:t>
      </w:r>
    </w:p>
    <w:p>
      <w:r>
        <w:rPr>
          <w:b/>
        </w:rPr>
        <w:t xml:space="preserve">Tulos</w:t>
      </w:r>
    </w:p>
    <w:p>
      <w:r>
        <w:t xml:space="preserve">saada harrastus, joka ei maksaisi niin paljon.</w:t>
      </w:r>
    </w:p>
    <w:p>
      <w:r>
        <w:rPr>
          <w:b/>
        </w:rPr>
        <w:t xml:space="preserve">Esimerkki 7.4749</w:t>
      </w:r>
    </w:p>
    <w:p>
      <w:r>
        <w:t xml:space="preserve">Konteksti: Lause: Ei ole: Rivera inhosi munakoisoja.  Hahmo: Rivera</w:t>
      </w:r>
    </w:p>
    <w:p>
      <w:r>
        <w:rPr>
          <w:b/>
        </w:rPr>
        <w:t xml:space="preserve">Tulos</w:t>
      </w:r>
    </w:p>
    <w:p>
      <w:r>
        <w:t xml:space="preserve">osoittaa vastenmielisyytensä vihanneksia kohtaan</w:t>
      </w:r>
    </w:p>
    <w:p>
      <w:r>
        <w:rPr>
          <w:b/>
        </w:rPr>
        <w:t xml:space="preserve">Esimerkki 7.4750</w:t>
      </w:r>
    </w:p>
    <w:p>
      <w:r>
        <w:t xml:space="preserve">Konteksti: Rivera inhosi munakoisoja.  Lause: Hän ei pitänyt niiden väristä lainkaan.  Hahmo: Rivera</w:t>
      </w:r>
    </w:p>
    <w:p>
      <w:r>
        <w:rPr>
          <w:b/>
        </w:rPr>
        <w:t xml:space="preserve">Tulos</w:t>
      </w:r>
    </w:p>
    <w:p>
      <w:r>
        <w:t xml:space="preserve">osoittaa inhoavansa kasviksia.</w:t>
      </w:r>
    </w:p>
    <w:p>
      <w:r>
        <w:rPr>
          <w:b/>
        </w:rPr>
        <w:t xml:space="preserve">Esimerkki 7.4751</w:t>
      </w:r>
    </w:p>
    <w:p>
      <w:r>
        <w:t xml:space="preserve">Konteksti: Rivera inhosi munakoisoja. Hän ei pitänyt niiden väristä lainkaan.  Lause: Eräänä päivänä hänen talossaan ei ollut muuta kuin munakoisoja.  Hahmo: Rivera</w:t>
      </w:r>
    </w:p>
    <w:p>
      <w:r>
        <w:rPr>
          <w:b/>
        </w:rPr>
        <w:t xml:space="preserve">Tulos</w:t>
      </w:r>
    </w:p>
    <w:p>
      <w:r>
        <w:t xml:space="preserve">Ei ole</w:t>
      </w:r>
    </w:p>
    <w:p>
      <w:r>
        <w:rPr>
          <w:b/>
        </w:rPr>
        <w:t xml:space="preserve">Esimerkki 7.4752</w:t>
      </w:r>
    </w:p>
    <w:p>
      <w:r>
        <w:t xml:space="preserve">Konteksti: Rivera inhosi munakoisoja. Hän ei pitänyt niiden väristä lainkaan. Eräänä päivänä hänen talossaan ei ollut muuta kuin munakoisoja.  Lause: Hänen oli pakko syödä niitä, ja hän piti niistä.  Hahmo: Rivera</w:t>
      </w:r>
    </w:p>
    <w:p>
      <w:r>
        <w:rPr>
          <w:b/>
        </w:rPr>
        <w:t xml:space="preserve">Tulos</w:t>
      </w:r>
    </w:p>
    <w:p>
      <w:r>
        <w:t xml:space="preserve">syödä ruokaa</w:t>
      </w:r>
    </w:p>
    <w:p>
      <w:r>
        <w:rPr>
          <w:b/>
        </w:rPr>
        <w:t xml:space="preserve">Esimerkki 7.4753</w:t>
      </w:r>
    </w:p>
    <w:p>
      <w:r>
        <w:t xml:space="preserve">Konteksti: Rivera inhosi munakoisoja. Hän ei pitänyt niiden väristä lainkaan. Eräänä päivänä hänen talossaan ei ollut muuta kuin munakoisoja. Hänen oli pakko syödä niitä ja hän piti niistä.  Lause: Nyt Rivera syö mielellään munakoisoja.  Hahmo: Rivera</w:t>
      </w:r>
    </w:p>
    <w:p>
      <w:r>
        <w:rPr>
          <w:b/>
        </w:rPr>
        <w:t xml:space="preserve">Tulos</w:t>
      </w:r>
    </w:p>
    <w:p>
      <w:r>
        <w:t xml:space="preserve">pitää hauskaa</w:t>
      </w:r>
    </w:p>
    <w:p>
      <w:r>
        <w:rPr>
          <w:b/>
        </w:rPr>
        <w:t xml:space="preserve">Esimerkki 7.4754</w:t>
      </w:r>
    </w:p>
    <w:p>
      <w:r>
        <w:t xml:space="preserve">Konteksti: Lause: Ei ole: Ben on salannut salaisuuden koko elämänsä ajan.  Hahmo: Kaikki</w:t>
      </w:r>
    </w:p>
    <w:p>
      <w:r>
        <w:rPr>
          <w:b/>
        </w:rPr>
        <w:t xml:space="preserve">Tulos</w:t>
      </w:r>
    </w:p>
    <w:p>
      <w:r>
        <w:t xml:space="preserve">Ei ole</w:t>
      </w:r>
    </w:p>
    <w:p>
      <w:r>
        <w:rPr>
          <w:b/>
        </w:rPr>
        <w:t xml:space="preserve">Esimerkki 7.4755</w:t>
      </w:r>
    </w:p>
    <w:p>
      <w:r>
        <w:t xml:space="preserve">Konteksti: Lause: Ei ole: Ben on salannut salaisuuden koko elämänsä ajan.  Hahmo: Ben</w:t>
      </w:r>
    </w:p>
    <w:p>
      <w:r>
        <w:rPr>
          <w:b/>
        </w:rPr>
        <w:t xml:space="preserve">Tulos</w:t>
      </w:r>
    </w:p>
    <w:p>
      <w:r>
        <w:t xml:space="preserve">välttääkseen kertomasta vanhemmilleen olevansa homo</w:t>
      </w:r>
    </w:p>
    <w:p>
      <w:r>
        <w:rPr>
          <w:b/>
        </w:rPr>
        <w:t xml:space="preserve">Tulos</w:t>
      </w:r>
    </w:p>
    <w:p>
      <w:r>
        <w:t xml:space="preserve">ei kerro</w:t>
      </w:r>
    </w:p>
    <w:p>
      <w:r>
        <w:rPr>
          <w:b/>
        </w:rPr>
        <w:t xml:space="preserve">Esimerkki 7.4756</w:t>
      </w:r>
    </w:p>
    <w:p>
      <w:r>
        <w:t xml:space="preserve">Konteksti: Ben on salannut salaisuuden koko elämänsä ajan.  Lause: Hän päättää, että on aika kertoa kaikille salaisuutensa.  Hahmo: Kaikki</w:t>
      </w:r>
    </w:p>
    <w:p>
      <w:r>
        <w:rPr>
          <w:b/>
        </w:rPr>
        <w:t xml:space="preserve">Tulos</w:t>
      </w:r>
    </w:p>
    <w:p>
      <w:r>
        <w:t xml:space="preserve">rehellisesti sanottuna</w:t>
      </w:r>
    </w:p>
    <w:p>
      <w:r>
        <w:rPr>
          <w:b/>
        </w:rPr>
        <w:t xml:space="preserve">Esimerkki 7.4757</w:t>
      </w:r>
    </w:p>
    <w:p>
      <w:r>
        <w:t xml:space="preserve">Konteksti: Ben on salannut salaisuuden koko elämänsä ajan.  Lause: Hän päättää, että on aika kertoa kaikille salaisuutensa.  Hahmo: Ben</w:t>
      </w:r>
    </w:p>
    <w:p>
      <w:r>
        <w:rPr>
          <w:b/>
        </w:rPr>
        <w:t xml:space="preserve">Tulos</w:t>
      </w:r>
    </w:p>
    <w:p>
      <w:r>
        <w:t xml:space="preserve">olla tuntematta enää pelkoa</w:t>
      </w:r>
    </w:p>
    <w:p>
      <w:r>
        <w:rPr>
          <w:b/>
        </w:rPr>
        <w:t xml:space="preserve">Esimerkki 7.4758</w:t>
      </w:r>
    </w:p>
    <w:p>
      <w:r>
        <w:t xml:space="preserve">Konteksti: Ben on salannut salaisuuden koko elämänsä ajan. Hän päättää, että on aika kertoa kaikille salaisuutensa.  Lause: Hän kokoaa kaikki ympärilleen kertoakseen tem:lle.  Hahmo: Kaikki</w:t>
      </w:r>
    </w:p>
    <w:p>
      <w:r>
        <w:rPr>
          <w:b/>
        </w:rPr>
        <w:t xml:space="preserve">Tulos</w:t>
      </w:r>
    </w:p>
    <w:p>
      <w:r>
        <w:t xml:space="preserve">Ei ole</w:t>
      </w:r>
    </w:p>
    <w:p>
      <w:r>
        <w:rPr>
          <w:b/>
        </w:rPr>
        <w:t xml:space="preserve">Esimerkki 7.4759</w:t>
      </w:r>
    </w:p>
    <w:p>
      <w:r>
        <w:t xml:space="preserve">Konteksti: Ben on salannut salaisuuden koko elämänsä ajan. Hän päättää, että on aika kertoa kaikille salaisuutensa.  Lause: Hän kokoaa kaikki ympärilleen kertoakseen tem:lle.  Hahmo: Ben</w:t>
      </w:r>
    </w:p>
    <w:p>
      <w:r>
        <w:rPr>
          <w:b/>
        </w:rPr>
        <w:t xml:space="preserve">Tulos</w:t>
      </w:r>
    </w:p>
    <w:p>
      <w:r>
        <w:t xml:space="preserve">mielenrauha</w:t>
      </w:r>
    </w:p>
    <w:p>
      <w:r>
        <w:rPr>
          <w:b/>
        </w:rPr>
        <w:t xml:space="preserve">Tulos</w:t>
      </w:r>
    </w:p>
    <w:p>
      <w:r>
        <w:t xml:space="preserve">hyvittää</w:t>
      </w:r>
    </w:p>
    <w:p>
      <w:r>
        <w:rPr>
          <w:b/>
        </w:rPr>
        <w:t xml:space="preserve">Esimerkki 7.4760</w:t>
      </w:r>
    </w:p>
    <w:p>
      <w:r>
        <w:t xml:space="preserve">Konteksti: Ben on salannut salaisuuden koko elämänsä ajan. Hän päättää, että on aika kertoa kaikille salaisuutensa. Hän kokoaa kaikki ympärilleen kertoakseen sen Temille.  Lause: Ben kertoo kaikille salaisuutensa.  Hahmo: Kaikki</w:t>
      </w:r>
    </w:p>
    <w:p>
      <w:r>
        <w:rPr>
          <w:b/>
        </w:rPr>
        <w:t xml:space="preserve">Tulos</w:t>
      </w:r>
    </w:p>
    <w:p>
      <w:r>
        <w:t xml:space="preserve">Ei ole</w:t>
      </w:r>
    </w:p>
    <w:p>
      <w:r>
        <w:rPr>
          <w:b/>
        </w:rPr>
        <w:t xml:space="preserve">Esimerkki 7.4761</w:t>
      </w:r>
    </w:p>
    <w:p>
      <w:r>
        <w:t xml:space="preserve">Konteksti: Ben on salannut salaisuuden koko elämänsä ajan. Hän päättää, että on aika kertoa kaikille salaisuutensa. Hän kokoaa kaikki ympärilleen kertoakseen sen Temille.  Lause: Ben kertoo kaikille salaisuutensa.  Hahmo: Ben</w:t>
      </w:r>
    </w:p>
    <w:p>
      <w:r>
        <w:rPr>
          <w:b/>
        </w:rPr>
        <w:t xml:space="preserve">Tulos</w:t>
      </w:r>
    </w:p>
    <w:p>
      <w:r>
        <w:t xml:space="preserve">jotta kaikki tietäisivät, että hän on homo</w:t>
      </w:r>
    </w:p>
    <w:p>
      <w:r>
        <w:rPr>
          <w:b/>
        </w:rPr>
        <w:t xml:space="preserve">Tulos</w:t>
      </w:r>
    </w:p>
    <w:p>
      <w:r>
        <w:t xml:space="preserve">mielenrauha</w:t>
      </w:r>
    </w:p>
    <w:p>
      <w:r>
        <w:rPr>
          <w:b/>
        </w:rPr>
        <w:t xml:space="preserve">Tulos</w:t>
      </w:r>
    </w:p>
    <w:p>
      <w:r>
        <w:t xml:space="preserve">sulkeminen</w:t>
      </w:r>
    </w:p>
    <w:p>
      <w:r>
        <w:rPr>
          <w:b/>
        </w:rPr>
        <w:t xml:space="preserve">Esimerkki 7.4762</w:t>
      </w:r>
    </w:p>
    <w:p>
      <w:r>
        <w:t xml:space="preserve">Konteksti: Ben on salannut salaisuuden koko elämänsä ajan. Hän päättää, että on aika kertoa kaikille salaisuutensa. Hän kokoaa kaikki ympärilleen kertoakseen sen Temille. Ben kertoo kaikille salaisuutensa.  Lause: Ben ilmoittaa olevansa homo ja ylpeä!  Hahmo: Kaikki</w:t>
      </w:r>
    </w:p>
    <w:p>
      <w:r>
        <w:rPr>
          <w:b/>
        </w:rPr>
        <w:t xml:space="preserve">Tulos</w:t>
      </w:r>
    </w:p>
    <w:p>
      <w:r>
        <w:t xml:space="preserve">Ei ole</w:t>
      </w:r>
    </w:p>
    <w:p>
      <w:r>
        <w:rPr>
          <w:b/>
        </w:rPr>
        <w:t xml:space="preserve">Esimerkki 7.4763</w:t>
      </w:r>
    </w:p>
    <w:p>
      <w:r>
        <w:t xml:space="preserve">Konteksti: Ben on salannut salaisuuden koko elämänsä ajan. Hän päättää, että on aika kertoa kaikille salaisuutensa. Hän kokoaa kaikki ympärilleen kertoakseen sen Temille. Ben kertoo kaikille salaisuutensa.  Lause: Ben ilmoittaa olevansa homo ja ylpeä!  Hahmo: Ben</w:t>
      </w:r>
    </w:p>
    <w:p>
      <w:r>
        <w:rPr>
          <w:b/>
        </w:rPr>
        <w:t xml:space="preserve">Tulos</w:t>
      </w:r>
    </w:p>
    <w:p>
      <w:r>
        <w:t xml:space="preserve">tulla ulos kaapista</w:t>
      </w:r>
    </w:p>
    <w:p>
      <w:r>
        <w:rPr>
          <w:b/>
        </w:rPr>
        <w:t xml:space="preserve">Tulos</w:t>
      </w:r>
    </w:p>
    <w:p>
      <w:r>
        <w:t xml:space="preserve">olla oma itsensä</w:t>
      </w:r>
    </w:p>
    <w:p>
      <w:r>
        <w:rPr>
          <w:b/>
        </w:rPr>
        <w:t xml:space="preserve">Esimerkki 7.4764</w:t>
      </w:r>
    </w:p>
    <w:p>
      <w:r>
        <w:t xml:space="preserve">Konteksti: Lause: Ei ole: Martin tajuaa, että hänen on harrastettava enemmän liikuntaa.  Hahmo: Martin</w:t>
      </w:r>
    </w:p>
    <w:p>
      <w:r>
        <w:rPr>
          <w:b/>
        </w:rPr>
        <w:t xml:space="preserve">Tulos</w:t>
      </w:r>
    </w:p>
    <w:p>
      <w:r>
        <w:t xml:space="preserve">pysyä terveenä</w:t>
      </w:r>
    </w:p>
    <w:p>
      <w:r>
        <w:rPr>
          <w:b/>
        </w:rPr>
        <w:t xml:space="preserve">Esimerkki 7.4765</w:t>
      </w:r>
    </w:p>
    <w:p>
      <w:r>
        <w:t xml:space="preserve">Konteksti: Martin tajuaa, että hänen on harrastettava enemmän liikuntaa.  Lause: Hän päättää kävellä korttelin ympäri ennen nukkumaanmenoa.  Hahmo: Martin</w:t>
      </w:r>
    </w:p>
    <w:p>
      <w:r>
        <w:rPr>
          <w:b/>
        </w:rPr>
        <w:t xml:space="preserve">Tulos</w:t>
      </w:r>
    </w:p>
    <w:p>
      <w:r>
        <w:t xml:space="preserve">väsyä</w:t>
      </w:r>
    </w:p>
    <w:p>
      <w:r>
        <w:rPr>
          <w:b/>
        </w:rPr>
        <w:t xml:space="preserve">Esimerkki 7.4766</w:t>
      </w:r>
    </w:p>
    <w:p>
      <w:r>
        <w:t xml:space="preserve">Konteksti: Martin tajuaa, että hänen on harrastettava enemmän liikuntaa. Hän päättää kävellä korttelin ympäri ennen nukkumaanmenoa.  Lause: Sinä yönä hän nukkuu tavallista syvemmin.  Hahmo: Martinin hahmo: Martinin hahmo: Martinin hahmo: Martin</w:t>
      </w:r>
    </w:p>
    <w:p>
      <w:r>
        <w:rPr>
          <w:b/>
        </w:rPr>
        <w:t xml:space="preserve">Tulos</w:t>
      </w:r>
    </w:p>
    <w:p>
      <w:r>
        <w:t xml:space="preserve">levätä</w:t>
      </w:r>
    </w:p>
    <w:p>
      <w:r>
        <w:rPr>
          <w:b/>
        </w:rPr>
        <w:t xml:space="preserve">Esimerkki 7.4767</w:t>
      </w:r>
    </w:p>
    <w:p>
      <w:r>
        <w:t xml:space="preserve">Konteksti: Martin tajuaa, että hänen on harrastettava enemmän liikuntaa. Hän päättää kävellä korttelin ympäri ennen nukkumaanmenoa. Sinä yönä hän nukkuu normaalia syvemmin.  Lause: Hän päättää kävellä joka ilta ennen nukkumaanmenoa.  Hahmo: Martin</w:t>
      </w:r>
    </w:p>
    <w:p>
      <w:r>
        <w:rPr>
          <w:b/>
        </w:rPr>
        <w:t xml:space="preserve">Tulos</w:t>
      </w:r>
    </w:p>
    <w:p>
      <w:r>
        <w:t xml:space="preserve">levätä riittävästi joka yö.</w:t>
      </w:r>
    </w:p>
    <w:p>
      <w:r>
        <w:rPr>
          <w:b/>
        </w:rPr>
        <w:t xml:space="preserve">Tulos</w:t>
      </w:r>
    </w:p>
    <w:p>
      <w:r>
        <w:t xml:space="preserve">tuntea olonsa paremmaksi</w:t>
      </w:r>
    </w:p>
    <w:p>
      <w:r>
        <w:rPr>
          <w:b/>
        </w:rPr>
        <w:t xml:space="preserve">Esimerkki 7.4768</w:t>
      </w:r>
    </w:p>
    <w:p>
      <w:r>
        <w:t xml:space="preserve">Konteksti: Martin tajuaa, että hänen on harrastettava enemmän liikuntaa. Hän päättää kävellä korttelin ympäri ennen nukkumaanmenoa. Sinä yönä hän nukkuu normaalia syvemmin. Hän päättää kävellä joka ilta ennen nukkumaanmenoa.  Lause: Martin on hyvin iloinen siitä, että hän saa lisää liikuntaa.  Hahmo: Martin</w:t>
      </w:r>
    </w:p>
    <w:p>
      <w:r>
        <w:rPr>
          <w:b/>
        </w:rPr>
        <w:t xml:space="preserve">Tulos</w:t>
      </w:r>
    </w:p>
    <w:p>
      <w:r>
        <w:t xml:space="preserve">Ei ole</w:t>
      </w:r>
    </w:p>
    <w:p>
      <w:r>
        <w:rPr>
          <w:b/>
        </w:rPr>
        <w:t xml:space="preserve">Esimerkki 7.4769</w:t>
      </w:r>
    </w:p>
    <w:p>
      <w:r>
        <w:t xml:space="preserve">Konteksti: Lause: Ei ole: Allison heräsi aikaisemmin kuin koko perhe.  Hahmo: Allison</w:t>
      </w:r>
    </w:p>
    <w:p>
      <w:r>
        <w:rPr>
          <w:b/>
        </w:rPr>
        <w:t xml:space="preserve">Tulos</w:t>
      </w:r>
    </w:p>
    <w:p>
      <w:r>
        <w:t xml:space="preserve">olla tuottava</w:t>
      </w:r>
    </w:p>
    <w:p>
      <w:r>
        <w:rPr>
          <w:b/>
        </w:rPr>
        <w:t xml:space="preserve">Esimerkki 7.4770</w:t>
      </w:r>
    </w:p>
    <w:p>
      <w:r>
        <w:t xml:space="preserve">Konteksti: Lause: Ei ole: Allison heräsi aikaisemmin kuin koko perhe.  Hahmo: Vanhemmat</w:t>
      </w:r>
    </w:p>
    <w:p>
      <w:r>
        <w:rPr>
          <w:b/>
        </w:rPr>
        <w:t xml:space="preserve">Tulos</w:t>
      </w:r>
    </w:p>
    <w:p>
      <w:r>
        <w:t xml:space="preserve">Ei ole</w:t>
      </w:r>
    </w:p>
    <w:p>
      <w:r>
        <w:rPr>
          <w:b/>
        </w:rPr>
        <w:t xml:space="preserve">Esimerkki 7.4771</w:t>
      </w:r>
    </w:p>
    <w:p>
      <w:r>
        <w:t xml:space="preserve">Konteksti: Lause: Ei ole: Allison heräsi aikaisemmin kuin koko perhe.  Hahmo: Perhe</w:t>
      </w:r>
    </w:p>
    <w:p>
      <w:r>
        <w:rPr>
          <w:b/>
        </w:rPr>
        <w:t xml:space="preserve">Tulos</w:t>
      </w:r>
    </w:p>
    <w:p>
      <w:r>
        <w:t xml:space="preserve">Ei ole</w:t>
      </w:r>
    </w:p>
    <w:p>
      <w:r>
        <w:rPr>
          <w:b/>
        </w:rPr>
        <w:t xml:space="preserve">Esimerkki 7.4772</w:t>
      </w:r>
    </w:p>
    <w:p>
      <w:r>
        <w:t xml:space="preserve">Konteksti: Lause: Ei ole: Allison heräsi aikaisemmin kuin koko perhe.  Hahmo: Isä</w:t>
      </w:r>
    </w:p>
    <w:p>
      <w:r>
        <w:rPr>
          <w:b/>
        </w:rPr>
        <w:t xml:space="preserve">Tulos</w:t>
      </w:r>
    </w:p>
    <w:p>
      <w:r>
        <w:t xml:space="preserve">Ei ole</w:t>
      </w:r>
    </w:p>
    <w:p>
      <w:r>
        <w:rPr>
          <w:b/>
        </w:rPr>
        <w:t xml:space="preserve">Esimerkki 7.4773</w:t>
      </w:r>
    </w:p>
    <w:p>
      <w:r>
        <w:t xml:space="preserve">Konteksti: Allison heräsi aikaisemmin kuin koko perhe.  Lause: Hän makasi sängyssään yrittäen nukahtaa takaisin.  Hahmo: Allison</w:t>
      </w:r>
    </w:p>
    <w:p>
      <w:r>
        <w:rPr>
          <w:b/>
        </w:rPr>
        <w:t xml:space="preserve">Tulos</w:t>
      </w:r>
    </w:p>
    <w:p>
      <w:r>
        <w:t xml:space="preserve">rentoutua</w:t>
      </w:r>
    </w:p>
    <w:p>
      <w:r>
        <w:rPr>
          <w:b/>
        </w:rPr>
        <w:t xml:space="preserve">Tulos</w:t>
      </w:r>
    </w:p>
    <w:p>
      <w:r>
        <w:t xml:space="preserve">olla avuksi</w:t>
      </w:r>
    </w:p>
    <w:p>
      <w:r>
        <w:rPr>
          <w:b/>
        </w:rPr>
        <w:t xml:space="preserve">Esimerkki 7.4774</w:t>
      </w:r>
    </w:p>
    <w:p>
      <w:r>
        <w:t xml:space="preserve">Konteksti: Allison heräsi aikaisemmin kuin koko perhe.  Lause: Hän makasi sängyssään yrittäen nukahtaa takaisin.  Hahmo: Vanhemmat</w:t>
      </w:r>
    </w:p>
    <w:p>
      <w:r>
        <w:rPr>
          <w:b/>
        </w:rPr>
        <w:t xml:space="preserve">Tulos</w:t>
      </w:r>
    </w:p>
    <w:p>
      <w:r>
        <w:t xml:space="preserve">Ei ole</w:t>
      </w:r>
    </w:p>
    <w:p>
      <w:r>
        <w:rPr>
          <w:b/>
        </w:rPr>
        <w:t xml:space="preserve">Esimerkki 7.4775</w:t>
      </w:r>
    </w:p>
    <w:p>
      <w:r>
        <w:t xml:space="preserve">Konteksti: Allison heräsi aikaisemmin kuin koko perhe.  Lause: Hän makasi sängyssään yrittäen nukahtaa takaisin.  Hahmo: Perhe</w:t>
      </w:r>
    </w:p>
    <w:p>
      <w:r>
        <w:rPr>
          <w:b/>
        </w:rPr>
        <w:t xml:space="preserve">Tulos</w:t>
      </w:r>
    </w:p>
    <w:p>
      <w:r>
        <w:t xml:space="preserve">Ei ole</w:t>
      </w:r>
    </w:p>
    <w:p>
      <w:r>
        <w:rPr>
          <w:b/>
        </w:rPr>
        <w:t xml:space="preserve">Esimerkki 7.4776</w:t>
      </w:r>
    </w:p>
    <w:p>
      <w:r>
        <w:t xml:space="preserve">Konteksti: Allison heräsi aikaisemmin kuin koko perhe.  Lause: Hän makasi sängyssään yrittäen nukahtaa takaisin.  Hahmo: Isä</w:t>
      </w:r>
    </w:p>
    <w:p>
      <w:r>
        <w:rPr>
          <w:b/>
        </w:rPr>
        <w:t xml:space="preserve">Tulos</w:t>
      </w:r>
    </w:p>
    <w:p>
      <w:r>
        <w:t xml:space="preserve">Ei ole</w:t>
      </w:r>
    </w:p>
    <w:p>
      <w:r>
        <w:rPr>
          <w:b/>
        </w:rPr>
        <w:t xml:space="preserve">Esimerkki 7.4777</w:t>
      </w:r>
    </w:p>
    <w:p>
      <w:r>
        <w:t xml:space="preserve">Konteksti: Allison heräsi aikaisemmin kuin koko perhe. Hän makasi sängyssään yrittäen nukahtaa takaisin.  Lause: Allison pötkötti sängyssään ja päätti lopulta nousta ylös.  Hahmo: Allison</w:t>
      </w:r>
    </w:p>
    <w:p>
      <w:r>
        <w:rPr>
          <w:b/>
        </w:rPr>
        <w:t xml:space="preserve">Tulos</w:t>
      </w:r>
    </w:p>
    <w:p>
      <w:r>
        <w:t xml:space="preserve">nukkumaan lisää</w:t>
      </w:r>
    </w:p>
    <w:p>
      <w:r>
        <w:rPr>
          <w:b/>
        </w:rPr>
        <w:t xml:space="preserve">Tulos</w:t>
      </w:r>
    </w:p>
    <w:p>
      <w:r>
        <w:t xml:space="preserve">olla avuksi</w:t>
      </w:r>
    </w:p>
    <w:p>
      <w:r>
        <w:rPr>
          <w:b/>
        </w:rPr>
        <w:t xml:space="preserve">Esimerkki 7.4778</w:t>
      </w:r>
    </w:p>
    <w:p>
      <w:r>
        <w:t xml:space="preserve">Konteksti: Allison heräsi aikaisemmin kuin koko perhe. Hän makasi sängyssään yrittäen nukahtaa takaisin.  Lause: Allison pötkötti sängyssään ja päätti lopulta nousta ylös.  Hahmo: Vanhemmat</w:t>
      </w:r>
    </w:p>
    <w:p>
      <w:r>
        <w:rPr>
          <w:b/>
        </w:rPr>
        <w:t xml:space="preserve">Tulos</w:t>
      </w:r>
    </w:p>
    <w:p>
      <w:r>
        <w:t xml:space="preserve">Ei ole</w:t>
      </w:r>
    </w:p>
    <w:p>
      <w:r>
        <w:rPr>
          <w:b/>
        </w:rPr>
        <w:t xml:space="preserve">Esimerkki 7.4779</w:t>
      </w:r>
    </w:p>
    <w:p>
      <w:r>
        <w:t xml:space="preserve">Konteksti: Allison heräsi aikaisemmin kuin koko perhe. Hän makasi sängyssään yrittäen nukahtaa takaisin.  Lause: Allison pötkötti sängyssään ja päätti lopulta nousta ylös.  Hahmo: Perhe</w:t>
      </w:r>
    </w:p>
    <w:p>
      <w:r>
        <w:rPr>
          <w:b/>
        </w:rPr>
        <w:t xml:space="preserve">Tulos</w:t>
      </w:r>
    </w:p>
    <w:p>
      <w:r>
        <w:t xml:space="preserve">Ei ole</w:t>
      </w:r>
    </w:p>
    <w:p>
      <w:r>
        <w:rPr>
          <w:b/>
        </w:rPr>
        <w:t xml:space="preserve">Esimerkki 7.4780</w:t>
      </w:r>
    </w:p>
    <w:p>
      <w:r>
        <w:t xml:space="preserve">Konteksti: Allison heräsi aikaisemmin kuin koko perhe. Hän laskeutui takaisin sänkyynsä yrittäen nukahtaa uudelleen.  Lause: Allison pötkötti sängyssään ja päätti lopulta nousta ylös.  Hahmo: Isä</w:t>
      </w:r>
    </w:p>
    <w:p>
      <w:r>
        <w:rPr>
          <w:b/>
        </w:rPr>
        <w:t xml:space="preserve">Tulos</w:t>
      </w:r>
    </w:p>
    <w:p>
      <w:r>
        <w:t xml:space="preserve">Ei ole</w:t>
      </w:r>
    </w:p>
    <w:p>
      <w:r>
        <w:rPr>
          <w:b/>
        </w:rPr>
        <w:t xml:space="preserve">Esimerkki 7.4781</w:t>
      </w:r>
    </w:p>
    <w:p>
      <w:r>
        <w:t xml:space="preserve">Konteksti: Allison heräsi aikaisemmin kuin koko perhe. Hän laskeutui takaisin sänkyynsä yrittäen nukahtaa uudelleen. Hän pyöritteli sängyssään ja päätti lopulta nousta ylös.  Lause: Allison juoksi vanhempiensa huoneeseen ja hyppäsi isänsä päälle.  Hahmo: Allison</w:t>
      </w:r>
    </w:p>
    <w:p>
      <w:r>
        <w:rPr>
          <w:b/>
        </w:rPr>
        <w:t xml:space="preserve">Tulos</w:t>
      </w:r>
    </w:p>
    <w:p>
      <w:r>
        <w:t xml:space="preserve">leikkiä isänsä kanssa</w:t>
      </w:r>
    </w:p>
    <w:p>
      <w:r>
        <w:rPr>
          <w:b/>
        </w:rPr>
        <w:t xml:space="preserve">Tulos</w:t>
      </w:r>
    </w:p>
    <w:p>
      <w:r>
        <w:t xml:space="preserve">paeta vaarasta</w:t>
      </w:r>
    </w:p>
    <w:p>
      <w:r>
        <w:rPr>
          <w:b/>
        </w:rPr>
        <w:t xml:space="preserve">Esimerkki 7.4782</w:t>
      </w:r>
    </w:p>
    <w:p>
      <w:r>
        <w:t xml:space="preserve">Konteksti: Allison heräsi aikaisemmin kuin koko perhe. Hän makasi sängyssään yrittäen nukahtaa takaisin. Hän pyöritteli sängyssään ja päätti lopulta nousta ylös.  Lause: Allison juoksi vanhempiensa huoneeseen ja hyppäsi isänsä päälle.  Hahmo: Vanhemmat</w:t>
      </w:r>
    </w:p>
    <w:p>
      <w:r>
        <w:rPr>
          <w:b/>
        </w:rPr>
        <w:t xml:space="preserve">Tulos</w:t>
      </w:r>
    </w:p>
    <w:p>
      <w:r>
        <w:t xml:space="preserve">Ei ole</w:t>
      </w:r>
    </w:p>
    <w:p>
      <w:r>
        <w:rPr>
          <w:b/>
        </w:rPr>
        <w:t xml:space="preserve">Esimerkki 7.4783</w:t>
      </w:r>
    </w:p>
    <w:p>
      <w:r>
        <w:t xml:space="preserve">Konteksti: Allison heräsi aikaisemmin kuin koko perhe. Hän laskeutui takaisin sänkyynsä yrittäen nukahtaa uudelleen. Hän pyöritteli sängyssään ja päätti lopulta nousta ylös.  Lause: Allison juoksi vanhempiensa huoneeseen ja hyppäsi isänsä päälle.  Hahmo: Family</w:t>
      </w:r>
    </w:p>
    <w:p>
      <w:r>
        <w:rPr>
          <w:b/>
        </w:rPr>
        <w:t xml:space="preserve">Tulos</w:t>
      </w:r>
    </w:p>
    <w:p>
      <w:r>
        <w:t xml:space="preserve">Ei ole</w:t>
      </w:r>
    </w:p>
    <w:p>
      <w:r>
        <w:rPr>
          <w:b/>
        </w:rPr>
        <w:t xml:space="preserve">Esimerkki 7.4784</w:t>
      </w:r>
    </w:p>
    <w:p>
      <w:r>
        <w:t xml:space="preserve">Konteksti: Allison heräsi aikaisemmin kuin koko perhe. Hän makasi sängyssään yrittäen nukahtaa takaisin. Hän pyöritteli sängyssään ja päätti lopulta nousta ylös.  Lause: Allison juoksi vanhempiensa huoneeseen ja hyppäsi isänsä päälle.  Hahmo: Isä</w:t>
      </w:r>
    </w:p>
    <w:p>
      <w:r>
        <w:rPr>
          <w:b/>
        </w:rPr>
        <w:t xml:space="preserve">Tulos</w:t>
      </w:r>
    </w:p>
    <w:p>
      <w:r>
        <w:t xml:space="preserve">Ei ole</w:t>
      </w:r>
    </w:p>
    <w:p>
      <w:r>
        <w:rPr>
          <w:b/>
        </w:rPr>
        <w:t xml:space="preserve">Esimerkki 7.4785</w:t>
      </w:r>
    </w:p>
    <w:p>
      <w:r>
        <w:t xml:space="preserve">Konteksti: Allison heräsi aikaisemmin kuin koko perhe. Hän laskeutui takaisin sänkyynsä yrittäen nukahtaa uudelleen. Hän pyöritteli sängyssään ja päätti lopulta nousta ylös. Allison juoksi vanhempiensa huoneeseen ja hyppäsi isänsä päälle.  Lause: Hän katsoo nyt televisiota, kun hänen isänsä kuorsaa sohvalla.  Hahmo: Allison</w:t>
      </w:r>
    </w:p>
    <w:p>
      <w:r>
        <w:rPr>
          <w:b/>
        </w:rPr>
        <w:t xml:space="preserve">Tulos</w:t>
      </w:r>
    </w:p>
    <w:p>
      <w:r>
        <w:t xml:space="preserve">nähdä uusia asioita vanhempiensa kanssa</w:t>
      </w:r>
    </w:p>
    <w:p>
      <w:r>
        <w:rPr>
          <w:b/>
        </w:rPr>
        <w:t xml:space="preserve">Tulos</w:t>
      </w:r>
    </w:p>
    <w:p>
      <w:r>
        <w:t xml:space="preserve">tunteakseen olonsa turvalliseksi, jotta hän voisi nukkua</w:t>
      </w:r>
    </w:p>
    <w:p>
      <w:r>
        <w:rPr>
          <w:b/>
        </w:rPr>
        <w:t xml:space="preserve">Esimerkki 7.4786</w:t>
      </w:r>
    </w:p>
    <w:p>
      <w:r>
        <w:t xml:space="preserve">Konteksti: Allison heräsi aikaisemmin kuin koko perhe. Hän laskeutui takaisin sänkyynsä yrittäen nukahtaa uudelleen. Hän pyöritteli sängyssään ja päätti lopulta nousta ylös. Allison juoksi vanhempiensa huoneeseen ja hyppäsi isänsä päälle.  Lause: Hän katsoo nyt televisiota, kun hänen isänsä kuorsaa sohvalla.  Hahmo: Vanhemmat</w:t>
      </w:r>
    </w:p>
    <w:p>
      <w:r>
        <w:rPr>
          <w:b/>
        </w:rPr>
        <w:t xml:space="preserve">Tulos</w:t>
      </w:r>
    </w:p>
    <w:p>
      <w:r>
        <w:t xml:space="preserve">nukkumaan enemmän</w:t>
      </w:r>
    </w:p>
    <w:p>
      <w:r>
        <w:rPr>
          <w:b/>
        </w:rPr>
        <w:t xml:space="preserve">Esimerkki 7.4787</w:t>
      </w:r>
    </w:p>
    <w:p>
      <w:r>
        <w:t xml:space="preserve">Konteksti: Allison heräsi aikaisemmin kuin koko perhe. Hän makasi sängyssään yrittäen nukahtaa takaisin. Hän pyöritteli sängyssään ja päätti lopulta nousta ylös. Allison juoksi vanhempiensa huoneeseen ja hyppäsi isänsä päälle.  Lause: Hän katsoo nyt televisiota, kun hänen isänsä kuorsaa sohvalla.  Hahmo: Family</w:t>
      </w:r>
    </w:p>
    <w:p>
      <w:r>
        <w:rPr>
          <w:b/>
        </w:rPr>
        <w:t xml:space="preserve">Tulos</w:t>
      </w:r>
    </w:p>
    <w:p>
      <w:r>
        <w:t xml:space="preserve">Ei ole</w:t>
      </w:r>
    </w:p>
    <w:p>
      <w:r>
        <w:rPr>
          <w:b/>
        </w:rPr>
        <w:t xml:space="preserve">Esimerkki 7.4788</w:t>
      </w:r>
    </w:p>
    <w:p>
      <w:r>
        <w:t xml:space="preserve">Konteksti: Allison heräsi aikaisemmin kuin koko perhe. Hän makasi sängyssään yrittäen nukahtaa takaisin. Hän pyöritteli sängyssään ja päätti lopulta nousta ylös. Allison juoksi vanhempiensa huoneeseen ja hyppäsi isänsä päälle.  Lause: Hän katsoo nyt televisiota, kun hänen isänsä kuorsaa sohvalla.  Hahmo: Isä</w:t>
      </w:r>
    </w:p>
    <w:p>
      <w:r>
        <w:rPr>
          <w:b/>
        </w:rPr>
        <w:t xml:space="preserve">Tulos</w:t>
      </w:r>
    </w:p>
    <w:p>
      <w:r>
        <w:t xml:space="preserve">Ei ole</w:t>
      </w:r>
    </w:p>
    <w:p>
      <w:r>
        <w:rPr>
          <w:b/>
        </w:rPr>
        <w:t xml:space="preserve">Esimerkki 7.4789</w:t>
      </w:r>
    </w:p>
    <w:p>
      <w:r>
        <w:t xml:space="preserve">Konteksti: Lause: Ei ole: Jerry oli keskittynyt.  Hahmo: Jerry: Joukkue</w:t>
      </w:r>
    </w:p>
    <w:p>
      <w:r>
        <w:rPr>
          <w:b/>
        </w:rPr>
        <w:t xml:space="preserve">Tulos</w:t>
      </w:r>
    </w:p>
    <w:p>
      <w:r>
        <w:t xml:space="preserve">Ei ole</w:t>
      </w:r>
    </w:p>
    <w:p>
      <w:r>
        <w:rPr>
          <w:b/>
        </w:rPr>
        <w:t xml:space="preserve">Esimerkki 7.4790</w:t>
      </w:r>
    </w:p>
    <w:p>
      <w:r>
        <w:t xml:space="preserve">Konteksti: Lause: Ei ole: Jerry oli keskittynyt.  Hahmo: Jerry</w:t>
      </w:r>
    </w:p>
    <w:p>
      <w:r>
        <w:rPr>
          <w:b/>
        </w:rPr>
        <w:t xml:space="preserve">Tulos</w:t>
      </w:r>
    </w:p>
    <w:p>
      <w:r>
        <w:t xml:space="preserve">kiinnittää huomiota</w:t>
      </w:r>
    </w:p>
    <w:p>
      <w:r>
        <w:rPr>
          <w:b/>
        </w:rPr>
        <w:t xml:space="preserve">Tulos</w:t>
      </w:r>
    </w:p>
    <w:p>
      <w:r>
        <w:t xml:space="preserve">tehdä jotain hyvin</w:t>
      </w:r>
    </w:p>
    <w:p>
      <w:r>
        <w:rPr>
          <w:b/>
        </w:rPr>
        <w:t xml:space="preserve">Esimerkki 7.4791</w:t>
      </w:r>
    </w:p>
    <w:p>
      <w:r>
        <w:t xml:space="preserve">Konteksti: Jerry oli keskittynyt.  Lause: Se oli hänen ensimmäinen maastojuoksukilpailunsa.  Hahmo: Joukkue.</w:t>
      </w:r>
    </w:p>
    <w:p>
      <w:r>
        <w:rPr>
          <w:b/>
        </w:rPr>
        <w:t xml:space="preserve">Tulos</w:t>
      </w:r>
    </w:p>
    <w:p>
      <w:r>
        <w:t xml:space="preserve">Ei ole</w:t>
      </w:r>
    </w:p>
    <w:p>
      <w:r>
        <w:rPr>
          <w:b/>
        </w:rPr>
        <w:t xml:space="preserve">Esimerkki 7.4792</w:t>
      </w:r>
    </w:p>
    <w:p>
      <w:r>
        <w:t xml:space="preserve">Konteksti: Jerry oli keskittynyt.  Lause: Se oli hänen ensimmäinen maastojuoksukilpailunsa.  Hahmo: Jerry</w:t>
      </w:r>
    </w:p>
    <w:p>
      <w:r>
        <w:rPr>
          <w:b/>
        </w:rPr>
        <w:t xml:space="preserve">Tulos</w:t>
      </w:r>
    </w:p>
    <w:p>
      <w:r>
        <w:t xml:space="preserve">voittaa kilpailu</w:t>
      </w:r>
    </w:p>
    <w:p>
      <w:r>
        <w:rPr>
          <w:b/>
        </w:rPr>
        <w:t xml:space="preserve">Esimerkki 7.4793</w:t>
      </w:r>
    </w:p>
    <w:p>
      <w:r>
        <w:t xml:space="preserve">Konteksti: Jerry oli keskittynyt. Se oli hänen ensimmäinen maastojuoksukilpailunsa.  Lause: Jerry halusi pärjätä joukkueelle ja itselleen.  Luonne: Jerry: Joukkue.</w:t>
      </w:r>
    </w:p>
    <w:p>
      <w:r>
        <w:rPr>
          <w:b/>
        </w:rPr>
        <w:t xml:space="preserve">Tulos</w:t>
      </w:r>
    </w:p>
    <w:p>
      <w:r>
        <w:t xml:space="preserve">Ei ole</w:t>
      </w:r>
    </w:p>
    <w:p>
      <w:r>
        <w:rPr>
          <w:b/>
        </w:rPr>
        <w:t xml:space="preserve">Esimerkki 7.4794</w:t>
      </w:r>
    </w:p>
    <w:p>
      <w:r>
        <w:t xml:space="preserve">Konteksti: Jerry oli keskittynyt. Se oli hänen ensimmäinen maastojuoksukilpailunsa.  Lause: Jerry halusi pärjätä joukkueelle ja itselleen.  Luonne: Jerry</w:t>
      </w:r>
    </w:p>
    <w:p>
      <w:r>
        <w:rPr>
          <w:b/>
        </w:rPr>
        <w:t xml:space="preserve">Tulos</w:t>
      </w:r>
    </w:p>
    <w:p>
      <w:r>
        <w:t xml:space="preserve">todistaa olevansa arvokas joukkuetovereilleen -</w:t>
      </w:r>
    </w:p>
    <w:p>
      <w:r>
        <w:rPr>
          <w:b/>
        </w:rPr>
        <w:t xml:space="preserve">Tulos</w:t>
      </w:r>
    </w:p>
    <w:p>
      <w:r>
        <w:t xml:space="preserve">todistaa kykynsä itselleen</w:t>
      </w:r>
    </w:p>
    <w:p>
      <w:r>
        <w:rPr>
          <w:b/>
        </w:rPr>
        <w:t xml:space="preserve">Esimerkki 7.4795</w:t>
      </w:r>
    </w:p>
    <w:p>
      <w:r>
        <w:t xml:space="preserve">Konteksti: Jerry oli keskittynyt. Se oli hänen ensimmäinen maastojuoksukilpailunsa. Jerry halusi pärjätä hyvin joukkueelle ja itselleen.  Lause: Kisa alkoi ja Jerry lähti liikkeelle.  Hahmo: Jerry: Joukkue.</w:t>
      </w:r>
    </w:p>
    <w:p>
      <w:r>
        <w:rPr>
          <w:b/>
        </w:rPr>
        <w:t xml:space="preserve">Tulos</w:t>
      </w:r>
    </w:p>
    <w:p>
      <w:r>
        <w:t xml:space="preserve">Ei ole</w:t>
      </w:r>
    </w:p>
    <w:p>
      <w:r>
        <w:rPr>
          <w:b/>
        </w:rPr>
        <w:t xml:space="preserve">Esimerkki 7.4796</w:t>
      </w:r>
    </w:p>
    <w:p>
      <w:r>
        <w:t xml:space="preserve">Konteksti: Jerry oli keskittynyt. Se oli hänen ensimmäinen maastojuoksukilpailunsa. Jerry halusi pärjätä hyvin joukkueelle ja itselleen.  Lause: Kisa alkoi ja Jerry lähti liikkeelle.  Hahmo: Jerry</w:t>
      </w:r>
    </w:p>
    <w:p>
      <w:r>
        <w:rPr>
          <w:b/>
        </w:rPr>
        <w:t xml:space="preserve">Tulos</w:t>
      </w:r>
    </w:p>
    <w:p>
      <w:r>
        <w:t xml:space="preserve">voittaa</w:t>
      </w:r>
    </w:p>
    <w:p>
      <w:r>
        <w:rPr>
          <w:b/>
        </w:rPr>
        <w:t xml:space="preserve">Esimerkki 7.4797</w:t>
      </w:r>
    </w:p>
    <w:p>
      <w:r>
        <w:t xml:space="preserve">Konteksti: Jerry oli keskittynyt. Se oli hänen ensimmäinen maastojuoksukilpailunsa. Jerry halusi pärjätä joukkueelle ja itselleen. Kisa alkoi ja hän lähti liikkeelle.  Lause: Hän juoksi todella hyvin sinä päivänä ja voitti.  Luonne: Jerry: Joukkue.</w:t>
      </w:r>
    </w:p>
    <w:p>
      <w:r>
        <w:rPr>
          <w:b/>
        </w:rPr>
        <w:t xml:space="preserve">Tulos</w:t>
      </w:r>
    </w:p>
    <w:p>
      <w:r>
        <w:t xml:space="preserve">Ei ole</w:t>
      </w:r>
    </w:p>
    <w:p>
      <w:r>
        <w:rPr>
          <w:b/>
        </w:rPr>
        <w:t xml:space="preserve">Esimerkki 7.4798</w:t>
      </w:r>
    </w:p>
    <w:p>
      <w:r>
        <w:t xml:space="preserve">Konteksti: Jerry oli keskittynyt. Se oli hänen ensimmäinen maastojuoksukilpailunsa. Jerry halusi pärjätä hyvin joukkueelle ja itselleen. Kisa alkoi ja hän lähti liikkeelle.  Lause: Hän juoksi todella hyvin sinä päivänä ja voitti.  Luonne: Jerry</w:t>
      </w:r>
    </w:p>
    <w:p>
      <w:r>
        <w:rPr>
          <w:b/>
        </w:rPr>
        <w:t xml:space="preserve">Tulos</w:t>
      </w:r>
    </w:p>
    <w:p>
      <w:r>
        <w:t xml:space="preserve">näyttää taitojaan</w:t>
      </w:r>
    </w:p>
    <w:p>
      <w:r>
        <w:rPr>
          <w:b/>
        </w:rPr>
        <w:t xml:space="preserve">Esimerkki 7.4799</w:t>
      </w:r>
    </w:p>
    <w:p>
      <w:r>
        <w:t xml:space="preserve">Konteksti: Lause: Ei ole: Ron oli lomalla isänsä järvimökillä.  Hahmo: Hänen isänsä</w:t>
      </w:r>
    </w:p>
    <w:p>
      <w:r>
        <w:rPr>
          <w:b/>
        </w:rPr>
        <w:t xml:space="preserve">Tulos</w:t>
      </w:r>
    </w:p>
    <w:p>
      <w:r>
        <w:t xml:space="preserve">Ei ole</w:t>
      </w:r>
    </w:p>
    <w:p>
      <w:r>
        <w:rPr>
          <w:b/>
        </w:rPr>
        <w:t xml:space="preserve">Esimerkki 7.4800</w:t>
      </w:r>
    </w:p>
    <w:p>
      <w:r>
        <w:t xml:space="preserve">Konteksti: Lause: Ei ole: Ron oli lomalla isänsä järvimökillä.  Hahmo: Ron: Kaunis tyttö</w:t>
      </w:r>
    </w:p>
    <w:p>
      <w:r>
        <w:rPr>
          <w:b/>
        </w:rPr>
        <w:t xml:space="preserve">Tulos</w:t>
      </w:r>
    </w:p>
    <w:p>
      <w:r>
        <w:t xml:space="preserve">Ei ole</w:t>
      </w:r>
    </w:p>
    <w:p>
      <w:r>
        <w:rPr>
          <w:b/>
        </w:rPr>
        <w:t xml:space="preserve">Esimerkki 7.4801</w:t>
      </w:r>
    </w:p>
    <w:p>
      <w:r>
        <w:t xml:space="preserve">Konteksti: Lause: Ei ole: Ron oli lomalla isänsä järvimökillä.  Hahmo: Ron</w:t>
      </w:r>
    </w:p>
    <w:p>
      <w:r>
        <w:rPr>
          <w:b/>
        </w:rPr>
        <w:t xml:space="preserve">Tulos</w:t>
      </w:r>
    </w:p>
    <w:p>
      <w:r>
        <w:t xml:space="preserve">hengailla isänsä kanssa</w:t>
      </w:r>
    </w:p>
    <w:p>
      <w:r>
        <w:rPr>
          <w:b/>
        </w:rPr>
        <w:t xml:space="preserve">Esimerkki 7.4802</w:t>
      </w:r>
    </w:p>
    <w:p>
      <w:r>
        <w:t xml:space="preserve">Konteksti: Ron oli lomalla isänsä järvimökillä.  Lause: Hän otti kajakin eräänä päivänä vesille.  Hahmo: Hänen isänsä</w:t>
      </w:r>
    </w:p>
    <w:p>
      <w:r>
        <w:rPr>
          <w:b/>
        </w:rPr>
        <w:t xml:space="preserve">Tulos</w:t>
      </w:r>
    </w:p>
    <w:p>
      <w:r>
        <w:t xml:space="preserve">Ei ole</w:t>
      </w:r>
    </w:p>
    <w:p>
      <w:r>
        <w:rPr>
          <w:b/>
        </w:rPr>
        <w:t xml:space="preserve">Esimerkki 7.4803</w:t>
      </w:r>
    </w:p>
    <w:p>
      <w:r>
        <w:t xml:space="preserve">Konteksti: Ron oli lomalla isänsä järvimökillä.  Lause: Hän otti kajakin eräänä päivänä vesille.  Hahmo: Ron: Kaunis tyttö.</w:t>
      </w:r>
    </w:p>
    <w:p>
      <w:r>
        <w:rPr>
          <w:b/>
        </w:rPr>
        <w:t xml:space="preserve">Tulos</w:t>
      </w:r>
    </w:p>
    <w:p>
      <w:r>
        <w:t xml:space="preserve">Ei ole</w:t>
      </w:r>
    </w:p>
    <w:p>
      <w:r>
        <w:rPr>
          <w:b/>
        </w:rPr>
        <w:t xml:space="preserve">Esimerkki 7.4804</w:t>
      </w:r>
    </w:p>
    <w:p>
      <w:r>
        <w:t xml:space="preserve">Konteksti: Ron oli lomalla isänsä järvimökillä.  Lause: Hän otti kajakin eräänä päivänä vesille.  Hahmo: Ron</w:t>
      </w:r>
    </w:p>
    <w:p>
      <w:r>
        <w:rPr>
          <w:b/>
        </w:rPr>
        <w:t xml:space="preserve">Tulos</w:t>
      </w:r>
    </w:p>
    <w:p>
      <w:r>
        <w:t xml:space="preserve">mennä järvelle</w:t>
      </w:r>
    </w:p>
    <w:p>
      <w:r>
        <w:rPr>
          <w:b/>
        </w:rPr>
        <w:t xml:space="preserve">Tulos</w:t>
      </w:r>
    </w:p>
    <w:p>
      <w:r>
        <w:t xml:space="preserve">rentoutua</w:t>
      </w:r>
    </w:p>
    <w:p>
      <w:r>
        <w:rPr>
          <w:b/>
        </w:rPr>
        <w:t xml:space="preserve">Esimerkki 7.4805</w:t>
      </w:r>
    </w:p>
    <w:p>
      <w:r>
        <w:t xml:space="preserve">Konteksti: Ron oli lomalla isänsä järvimökillä. Eräänä päivänä hän otti kajakin vesille.  Lause: Siellä hän näki kauniin tytön toisessa kajakissa!  Hahmo: Hänen isänsä</w:t>
      </w:r>
    </w:p>
    <w:p>
      <w:r>
        <w:rPr>
          <w:b/>
        </w:rPr>
        <w:t xml:space="preserve">Tulos</w:t>
      </w:r>
    </w:p>
    <w:p>
      <w:r>
        <w:t xml:space="preserve">Ei ole</w:t>
      </w:r>
    </w:p>
    <w:p>
      <w:r>
        <w:rPr>
          <w:b/>
        </w:rPr>
        <w:t xml:space="preserve">Esimerkki 7.4806</w:t>
      </w:r>
    </w:p>
    <w:p>
      <w:r>
        <w:t xml:space="preserve">Konteksti: Ron oli lomalla isänsä järvimökillä. Eräänä päivänä hän otti kajakin vesille.  Lause: Siellä hän näki kauniin tytön toisessa kajakissa!  Hahmo: Kauniin tytön.</w:t>
      </w:r>
    </w:p>
    <w:p>
      <w:r>
        <w:rPr>
          <w:b/>
        </w:rPr>
        <w:t xml:space="preserve">Tulos</w:t>
      </w:r>
    </w:p>
    <w:p>
      <w:r>
        <w:t xml:space="preserve">Ei ole</w:t>
      </w:r>
    </w:p>
    <w:p>
      <w:r>
        <w:rPr>
          <w:b/>
        </w:rPr>
        <w:t xml:space="preserve">Esimerkki 7.4807</w:t>
      </w:r>
    </w:p>
    <w:p>
      <w:r>
        <w:t xml:space="preserve">Konteksti: Ron oli lomalla isänsä järvimökillä. Eräänä päivänä hän otti kajakin vesille.  Lause: Siellä hän näki kauniin tytön toisessa kajakissa!  Hahmo: Ron</w:t>
      </w:r>
    </w:p>
    <w:p>
      <w:r>
        <w:rPr>
          <w:b/>
        </w:rPr>
        <w:t xml:space="preserve">Tulos</w:t>
      </w:r>
    </w:p>
    <w:p>
      <w:r>
        <w:t xml:space="preserve">Ei ole</w:t>
      </w:r>
    </w:p>
    <w:p>
      <w:r>
        <w:rPr>
          <w:b/>
        </w:rPr>
        <w:t xml:space="preserve">Esimerkki 7.4808</w:t>
      </w:r>
    </w:p>
    <w:p>
      <w:r>
        <w:t xml:space="preserve">Konteksti: Ron oli lomalla isänsä järvimökillä. Eräänä päivänä hän otti kajakin vesille. Siellä hän näki kauniin tytön toisessa kajakissa!  Lause: Rannalla he alkoivat jutella.  Hahmo: Hänen isänsä</w:t>
      </w:r>
    </w:p>
    <w:p>
      <w:r>
        <w:rPr>
          <w:b/>
        </w:rPr>
        <w:t xml:space="preserve">Tulos</w:t>
      </w:r>
    </w:p>
    <w:p>
      <w:r>
        <w:t xml:space="preserve">Ei ole</w:t>
      </w:r>
    </w:p>
    <w:p>
      <w:r>
        <w:rPr>
          <w:b/>
        </w:rPr>
        <w:t xml:space="preserve">Esimerkki 7.4809</w:t>
      </w:r>
    </w:p>
    <w:p>
      <w:r>
        <w:t xml:space="preserve">Konteksti: Ron oli lomalla isänsä järvimökillä. Eräänä päivänä hän otti kajakin vesille. Siellä hän näki kauniin tytön toisessa kajakissa!  Lause: Rannalla he alkoivat jutella.  Hahmo: Kaunis tyttö.</w:t>
      </w:r>
    </w:p>
    <w:p>
      <w:r>
        <w:rPr>
          <w:b/>
        </w:rPr>
        <w:t xml:space="preserve">Tulos</w:t>
      </w:r>
    </w:p>
    <w:p>
      <w:r>
        <w:t xml:space="preserve">olla ystävällinen</w:t>
      </w:r>
    </w:p>
    <w:p>
      <w:r>
        <w:rPr>
          <w:b/>
        </w:rPr>
        <w:t xml:space="preserve">Tulos</w:t>
      </w:r>
    </w:p>
    <w:p>
      <w:r>
        <w:t xml:space="preserve">(olla)</w:t>
      </w:r>
    </w:p>
    <w:p>
      <w:r>
        <w:rPr>
          <w:b/>
        </w:rPr>
        <w:t xml:space="preserve">Esimerkki 7.4810</w:t>
      </w:r>
    </w:p>
    <w:p>
      <w:r>
        <w:t xml:space="preserve">Konteksti: Ron oli lomalla isänsä järvimökillä. Eräänä päivänä hän otti kajakin vesille. Siellä hän näki kauniin tytön toisessa kajakissa!  Lause: Rannalla he alkoivat jutella.  Hahmo: Ron</w:t>
      </w:r>
    </w:p>
    <w:p>
      <w:r>
        <w:rPr>
          <w:b/>
        </w:rPr>
        <w:t xml:space="preserve">Tulos</w:t>
      </w:r>
    </w:p>
    <w:p>
      <w:r>
        <w:t xml:space="preserve">olla vuorovaikutuksessa kauniin naisen kanssa</w:t>
      </w:r>
    </w:p>
    <w:p>
      <w:r>
        <w:rPr>
          <w:b/>
        </w:rPr>
        <w:t xml:space="preserve">Tulos</w:t>
      </w:r>
    </w:p>
    <w:p>
      <w:r>
        <w:t xml:space="preserve">tapaamaan jotakuta</w:t>
      </w:r>
    </w:p>
    <w:p>
      <w:r>
        <w:rPr>
          <w:b/>
        </w:rPr>
        <w:t xml:space="preserve">Tulos</w:t>
      </w:r>
    </w:p>
    <w:p>
      <w:r>
        <w:t xml:space="preserve">nauttia keskustelusta</w:t>
      </w:r>
    </w:p>
    <w:p>
      <w:r>
        <w:rPr>
          <w:b/>
        </w:rPr>
        <w:t xml:space="preserve">Esimerkki 7.4811</w:t>
      </w:r>
    </w:p>
    <w:p>
      <w:r>
        <w:t xml:space="preserve">Konteksti: Ron oli lomalla isänsä järvimökillä. Eräänä päivänä hän otti kajakin vesille. Siellä hän näki kauniin tytön toisessa kajakissa! Rannalla he alkoivat jutella.  Lause: Tyttö lopulta pyysi häntä treffeille!  Hahmo: Hänen isänsä</w:t>
      </w:r>
    </w:p>
    <w:p>
      <w:r>
        <w:rPr>
          <w:b/>
        </w:rPr>
        <w:t xml:space="preserve">Tulos</w:t>
      </w:r>
    </w:p>
    <w:p>
      <w:r>
        <w:t xml:space="preserve">Ei ole</w:t>
      </w:r>
    </w:p>
    <w:p>
      <w:r>
        <w:rPr>
          <w:b/>
        </w:rPr>
        <w:t xml:space="preserve">Esimerkki 7.4812</w:t>
      </w:r>
    </w:p>
    <w:p>
      <w:r>
        <w:t xml:space="preserve">Konteksti: Ron oli lomalla isänsä järvimökillä. Eräänä päivänä hän otti kajakin vesille. Siellä hän näki kauniin tytön toisessa kajakissa! Rannalla he alkoivat jutella.  Lause: Tyttö lopulta pyysi häntä treffeille!  Hahmo: Kaunis tyttö</w:t>
      </w:r>
    </w:p>
    <w:p>
      <w:r>
        <w:rPr>
          <w:b/>
        </w:rPr>
        <w:t xml:space="preserve">Tulos</w:t>
      </w:r>
    </w:p>
    <w:p>
      <w:r>
        <w:t xml:space="preserve">seura</w:t>
      </w:r>
    </w:p>
    <w:p>
      <w:r>
        <w:rPr>
          <w:b/>
        </w:rPr>
        <w:t xml:space="preserve">Tulos</w:t>
      </w:r>
    </w:p>
    <w:p>
      <w:r>
        <w:t xml:space="preserve">tutustua poikaan</w:t>
      </w:r>
    </w:p>
    <w:p>
      <w:r>
        <w:rPr>
          <w:b/>
        </w:rPr>
        <w:t xml:space="preserve">Esimerkki 7.4813</w:t>
      </w:r>
    </w:p>
    <w:p>
      <w:r>
        <w:t xml:space="preserve">Konteksti: Ron oli lomalla isänsä järvimökillä. Eräänä päivänä hän otti kajakin vesille. Siellä hän näki kauniin tytön toisessa kajakissa! Rannalla he alkoivat jutella.  Lause: Tyttö lopulta pyysi häntä treffeille!  Hahmo: Ron</w:t>
      </w:r>
    </w:p>
    <w:p>
      <w:r>
        <w:rPr>
          <w:b/>
        </w:rPr>
        <w:t xml:space="preserve">Tulos</w:t>
      </w:r>
    </w:p>
    <w:p>
      <w:r>
        <w:t xml:space="preserve">Ei ole</w:t>
      </w:r>
    </w:p>
    <w:p>
      <w:r>
        <w:rPr>
          <w:b/>
        </w:rPr>
        <w:t xml:space="preserve">Esimerkki 7.4814</w:t>
      </w:r>
    </w:p>
    <w:p>
      <w:r>
        <w:t xml:space="preserve">Konteksti: Lause: Ei ole: Gina ja hänen ystävänsä olivat siivoamassa piknik-retkiään.  Hahmo: Hänen ystävänsä</w:t>
      </w:r>
    </w:p>
    <w:p>
      <w:r>
        <w:rPr>
          <w:b/>
        </w:rPr>
        <w:t xml:space="preserve">Tulos</w:t>
      </w:r>
    </w:p>
    <w:p>
      <w:r>
        <w:t xml:space="preserve">olla vastuussa</w:t>
      </w:r>
    </w:p>
    <w:p>
      <w:r>
        <w:rPr>
          <w:b/>
        </w:rPr>
        <w:t xml:space="preserve">Tulos</w:t>
      </w:r>
    </w:p>
    <w:p>
      <w:r>
        <w:t xml:space="preserve">olla avuksi.</w:t>
      </w:r>
    </w:p>
    <w:p>
      <w:r>
        <w:rPr>
          <w:b/>
        </w:rPr>
        <w:t xml:space="preserve">Esimerkki 7.4815</w:t>
      </w:r>
    </w:p>
    <w:p>
      <w:r>
        <w:t xml:space="preserve">Konteksti: Lause: Ei ole: Gina ja hänen ystävänsä olivat siivoamassa piknik-retkiään.  Hahmo: Gina</w:t>
      </w:r>
    </w:p>
    <w:p>
      <w:r>
        <w:rPr>
          <w:b/>
        </w:rPr>
        <w:t xml:space="preserve">Tulos</w:t>
      </w:r>
    </w:p>
    <w:p>
      <w:r>
        <w:t xml:space="preserve">jättää alue puhtaaksi</w:t>
      </w:r>
    </w:p>
    <w:p>
      <w:r>
        <w:rPr>
          <w:b/>
        </w:rPr>
        <w:t xml:space="preserve">Esimerkki 7.4816</w:t>
      </w:r>
    </w:p>
    <w:p>
      <w:r>
        <w:t xml:space="preserve">Konteksti: Lause: Ei ole: Gina ja hänen ystävänsä olivat siivoamassa piknik-retkiään.  Hahmo: Hänen siskonsa</w:t>
      </w:r>
    </w:p>
    <w:p>
      <w:r>
        <w:rPr>
          <w:b/>
        </w:rPr>
        <w:t xml:space="preserve">Tulos</w:t>
      </w:r>
    </w:p>
    <w:p>
      <w:r>
        <w:t xml:space="preserve">Ei ole</w:t>
      </w:r>
    </w:p>
    <w:p>
      <w:r>
        <w:rPr>
          <w:b/>
        </w:rPr>
        <w:t xml:space="preserve">Esimerkki 7.4817</w:t>
      </w:r>
    </w:p>
    <w:p>
      <w:r>
        <w:t xml:space="preserve">Konteksti: Gina ja hänen ystävänsä olivat siivoamassa piknikkansa.  Lause: Ginan sisko kaatoi limsaa.  Hahmo: Hänen ystävänsä</w:t>
      </w:r>
    </w:p>
    <w:p>
      <w:r>
        <w:rPr>
          <w:b/>
        </w:rPr>
        <w:t xml:space="preserve">Tulos</w:t>
      </w:r>
    </w:p>
    <w:p>
      <w:r>
        <w:t xml:space="preserve">Ei ole</w:t>
      </w:r>
    </w:p>
    <w:p>
      <w:r>
        <w:rPr>
          <w:b/>
        </w:rPr>
        <w:t xml:space="preserve">Esimerkki 7.4818</w:t>
      </w:r>
    </w:p>
    <w:p>
      <w:r>
        <w:t xml:space="preserve">Konteksti: Gina ja hänen ystävänsä olivat siivoamassa piknikkansa.  Lause: Ginan sisko kaatoi limsaa.  Hahmo: Gina</w:t>
      </w:r>
    </w:p>
    <w:p>
      <w:r>
        <w:rPr>
          <w:b/>
        </w:rPr>
        <w:t xml:space="preserve">Tulos</w:t>
      </w:r>
    </w:p>
    <w:p>
      <w:r>
        <w:t xml:space="preserve">Ei ole</w:t>
      </w:r>
    </w:p>
    <w:p>
      <w:r>
        <w:rPr>
          <w:b/>
        </w:rPr>
        <w:t xml:space="preserve">Esimerkki 7.4819</w:t>
      </w:r>
    </w:p>
    <w:p>
      <w:r>
        <w:t xml:space="preserve">Konteksti: Gina ja hänen ystävänsä olivat siivoamassa piknikkansa.  Lause: Ginan sisko kaatoi limsaa.  Hahmo: Hänen siskonsa</w:t>
      </w:r>
    </w:p>
    <w:p>
      <w:r>
        <w:rPr>
          <w:b/>
        </w:rPr>
        <w:t xml:space="preserve">Tulos</w:t>
      </w:r>
    </w:p>
    <w:p>
      <w:r>
        <w:t xml:space="preserve">Ei ole</w:t>
      </w:r>
    </w:p>
    <w:p>
      <w:r>
        <w:rPr>
          <w:b/>
        </w:rPr>
        <w:t xml:space="preserve">Esimerkki 7.4820</w:t>
      </w:r>
    </w:p>
    <w:p>
      <w:r>
        <w:t xml:space="preserve">Konteksti: Gina ja hänen ystävänsä olivat siivoamassa piknikkansa. Hänen siskonsa kaatoi limsaa.  Lause: Hänen olisi pitänyt siivota se.  Hahmo: Hänen ystävänsä</w:t>
      </w:r>
    </w:p>
    <w:p>
      <w:r>
        <w:rPr>
          <w:b/>
        </w:rPr>
        <w:t xml:space="preserve">Tulos</w:t>
      </w:r>
    </w:p>
    <w:p>
      <w:r>
        <w:t xml:space="preserve">Ei ole</w:t>
      </w:r>
    </w:p>
    <w:p>
      <w:r>
        <w:rPr>
          <w:b/>
        </w:rPr>
        <w:t xml:space="preserve">Esimerkki 7.4821</w:t>
      </w:r>
    </w:p>
    <w:p>
      <w:r>
        <w:t xml:space="preserve">Konteksti: Gina ja hänen ystävänsä olivat siivoamassa piknikkansa. Hänen siskonsa kaatoi limsaa.  Lause: Hänen olisi pitänyt siivota se.  Hahmo: Gina</w:t>
      </w:r>
    </w:p>
    <w:p>
      <w:r>
        <w:rPr>
          <w:b/>
        </w:rPr>
        <w:t xml:space="preserve">Tulos</w:t>
      </w:r>
    </w:p>
    <w:p>
      <w:r>
        <w:t xml:space="preserve">Ei ole</w:t>
      </w:r>
    </w:p>
    <w:p>
      <w:r>
        <w:rPr>
          <w:b/>
        </w:rPr>
        <w:t xml:space="preserve">Esimerkki 7.4822</w:t>
      </w:r>
    </w:p>
    <w:p>
      <w:r>
        <w:t xml:space="preserve">Konteksti: Gina ja hänen ystävänsä olivat siivoamassa piknikkansa. Hänen siskonsa kaatoi limsaa.  Lause: Hänen olisi pitänyt siivota se.  Hahmo: Hänen siskonsa</w:t>
      </w:r>
    </w:p>
    <w:p>
      <w:r>
        <w:rPr>
          <w:b/>
        </w:rPr>
        <w:t xml:space="preserve">Tulos</w:t>
      </w:r>
    </w:p>
    <w:p>
      <w:r>
        <w:t xml:space="preserve">Ei ole</w:t>
      </w:r>
    </w:p>
    <w:p>
      <w:r>
        <w:rPr>
          <w:b/>
        </w:rPr>
        <w:t xml:space="preserve">Esimerkki 7.4823</w:t>
      </w:r>
    </w:p>
    <w:p>
      <w:r>
        <w:t xml:space="preserve">Konteksti: Gina ja hänen ystävänsä olivat siivoamassa piknikkansa. Hänen siskonsa kaatoi limsaa. Hänen olisi pitänyt siivota se.  Lause: Hän vain poimi kupin.  Hahmo: Hänen ystävänsä</w:t>
      </w:r>
    </w:p>
    <w:p>
      <w:r>
        <w:rPr>
          <w:b/>
        </w:rPr>
        <w:t xml:space="preserve">Tulos</w:t>
      </w:r>
    </w:p>
    <w:p>
      <w:r>
        <w:t xml:space="preserve">Ei ole</w:t>
      </w:r>
    </w:p>
    <w:p>
      <w:r>
        <w:rPr>
          <w:b/>
        </w:rPr>
        <w:t xml:space="preserve">Esimerkki 7.4824</w:t>
      </w:r>
    </w:p>
    <w:p>
      <w:r>
        <w:t xml:space="preserve">Konteksti: Gina ja hänen ystävänsä olivat siivoamassa piknikkansa. Hänen siskonsa kaatoi limsaa. Hänen olisi pitänyt siivota se.  Lause: Hän vain poimi kupin.  Hahmo: Gina</w:t>
      </w:r>
    </w:p>
    <w:p>
      <w:r>
        <w:rPr>
          <w:b/>
        </w:rPr>
        <w:t xml:space="preserve">Tulos</w:t>
      </w:r>
    </w:p>
    <w:p>
      <w:r>
        <w:t xml:space="preserve">Ei ole</w:t>
      </w:r>
    </w:p>
    <w:p>
      <w:r>
        <w:rPr>
          <w:b/>
        </w:rPr>
        <w:t xml:space="preserve">Esimerkki 7.4825</w:t>
      </w:r>
    </w:p>
    <w:p>
      <w:r>
        <w:t xml:space="preserve">Konteksti: Gina ja hänen ystävänsä olivat siivoamassa piknikkansa. Hänen siskonsa kaatoi limsaa. Hänen olisi pitänyt siivota se.  Lause: Hän vain poimi kupin.  Hahmo: Hänen siskonsa</w:t>
      </w:r>
    </w:p>
    <w:p>
      <w:r>
        <w:rPr>
          <w:b/>
        </w:rPr>
        <w:t xml:space="preserve">Tulos</w:t>
      </w:r>
    </w:p>
    <w:p>
      <w:r>
        <w:t xml:space="preserve">Ei ole</w:t>
      </w:r>
    </w:p>
    <w:p>
      <w:r>
        <w:rPr>
          <w:b/>
        </w:rPr>
        <w:t xml:space="preserve">Esimerkki 7.4826</w:t>
      </w:r>
    </w:p>
    <w:p>
      <w:r>
        <w:t xml:space="preserve">Konteksti: Gina ja hänen ystävänsä olivat siivoamassa piknikkansa. Hänen siskonsa kaatoi limsaa. Hänen olisi pitänyt siivota se. Hän poimi vain kupin.  Lause: Gina meni sisälle olettaen, että sotku oli hoidettu.  Hahmo: Hänen ystävänsä</w:t>
      </w:r>
    </w:p>
    <w:p>
      <w:r>
        <w:rPr>
          <w:b/>
        </w:rPr>
        <w:t xml:space="preserve">Tulos</w:t>
      </w:r>
    </w:p>
    <w:p>
      <w:r>
        <w:t xml:space="preserve">Ei ole</w:t>
      </w:r>
    </w:p>
    <w:p>
      <w:r>
        <w:rPr>
          <w:b/>
        </w:rPr>
        <w:t xml:space="preserve">Esimerkki 7.4827</w:t>
      </w:r>
    </w:p>
    <w:p>
      <w:r>
        <w:t xml:space="preserve">Konteksti: Gina ja hänen ystävänsä olivat siivoamassa piknikkansa. Hänen siskonsa kaatoi limsaa. Hänen olisi pitänyt siivota se. Hän poimi vain kupin.  Lause: Gina meni sisälle olettaen, että sotku oli hoidettu.  Hahmo: Gina</w:t>
      </w:r>
    </w:p>
    <w:p>
      <w:r>
        <w:rPr>
          <w:b/>
        </w:rPr>
        <w:t xml:space="preserve">Tulos</w:t>
      </w:r>
    </w:p>
    <w:p>
      <w:r>
        <w:t xml:space="preserve">rentoutua</w:t>
      </w:r>
    </w:p>
    <w:p>
      <w:r>
        <w:rPr>
          <w:b/>
        </w:rPr>
        <w:t xml:space="preserve">Esimerkki 7.4828</w:t>
      </w:r>
    </w:p>
    <w:p>
      <w:r>
        <w:t xml:space="preserve">Konteksti: Gina ja hänen ystävänsä olivat siivoamassa piknikkansa. Hänen siskonsa kaatoi limsaa. Hänen olisi pitänyt siivota se. Hän poimi vain kupin.  Lause: Gina meni sisälle olettaen, että sotku oli hoidettu.  Hahmo: Hänen siskonsa</w:t>
      </w:r>
    </w:p>
    <w:p>
      <w:r>
        <w:rPr>
          <w:b/>
        </w:rPr>
        <w:t xml:space="preserve">Tulos</w:t>
      </w:r>
    </w:p>
    <w:p>
      <w:r>
        <w:t xml:space="preserve">olla siivoamatta</w:t>
      </w:r>
    </w:p>
    <w:p>
      <w:r>
        <w:rPr>
          <w:b/>
        </w:rPr>
        <w:t xml:space="preserve">Esimerkki 7.4829</w:t>
      </w:r>
    </w:p>
    <w:p>
      <w:r>
        <w:t xml:space="preserve">Konteksti: Lause: Ei ole: Adam oli pilailija.  Hahmo: Sisar</w:t>
      </w:r>
    </w:p>
    <w:p>
      <w:r>
        <w:rPr>
          <w:b/>
        </w:rPr>
        <w:t xml:space="preserve">Tulos</w:t>
      </w:r>
    </w:p>
    <w:p>
      <w:r>
        <w:t xml:space="preserve">Ei ole</w:t>
      </w:r>
    </w:p>
    <w:p>
      <w:r>
        <w:rPr>
          <w:b/>
        </w:rPr>
        <w:t xml:space="preserve">Esimerkki 7.4830</w:t>
      </w:r>
    </w:p>
    <w:p>
      <w:r>
        <w:t xml:space="preserve">Konteksti: Lause: Ei ole: Adam oli pilailija.  Hahmo: Adam</w:t>
      </w:r>
    </w:p>
    <w:p>
      <w:r>
        <w:rPr>
          <w:b/>
        </w:rPr>
        <w:t xml:space="preserve">Tulos</w:t>
      </w:r>
    </w:p>
    <w:p>
      <w:r>
        <w:t xml:space="preserve">Ei ole</w:t>
      </w:r>
    </w:p>
    <w:p>
      <w:r>
        <w:rPr>
          <w:b/>
        </w:rPr>
        <w:t xml:space="preserve">Esimerkki 7.4831</w:t>
      </w:r>
    </w:p>
    <w:p>
      <w:r>
        <w:t xml:space="preserve">Konteksti: Aatami oli pilailija.  Lause: Hän halusi pelotella siskoaan.  Hahmo: Sisko</w:t>
      </w:r>
    </w:p>
    <w:p>
      <w:r>
        <w:rPr>
          <w:b/>
        </w:rPr>
        <w:t xml:space="preserve">Tulos</w:t>
      </w:r>
    </w:p>
    <w:p>
      <w:r>
        <w:t xml:space="preserve">Ei ole</w:t>
      </w:r>
    </w:p>
    <w:p>
      <w:r>
        <w:rPr>
          <w:b/>
        </w:rPr>
        <w:t xml:space="preserve">Esimerkki 7.4832</w:t>
      </w:r>
    </w:p>
    <w:p>
      <w:r>
        <w:t xml:space="preserve">Konteksti: Aatami oli pilailija.  Lause: Hän halusi pelotella siskoaan.  Hahmo: Adam</w:t>
      </w:r>
    </w:p>
    <w:p>
      <w:r>
        <w:rPr>
          <w:b/>
        </w:rPr>
        <w:t xml:space="preserve">Tulos</w:t>
      </w:r>
    </w:p>
    <w:p>
      <w:r>
        <w:t xml:space="preserve">Ei ole</w:t>
      </w:r>
    </w:p>
    <w:p>
      <w:r>
        <w:rPr>
          <w:b/>
        </w:rPr>
        <w:t xml:space="preserve">Esimerkki 7.4833</w:t>
      </w:r>
    </w:p>
    <w:p>
      <w:r>
        <w:t xml:space="preserve">Konteksti: Aatami oli pilailija. Hän halusi pelotella siskoaan.  Lause: Hän pukeutui pelleasuun.  Hahmo: Sisko</w:t>
      </w:r>
    </w:p>
    <w:p>
      <w:r>
        <w:rPr>
          <w:b/>
        </w:rPr>
        <w:t xml:space="preserve">Tulos</w:t>
      </w:r>
    </w:p>
    <w:p>
      <w:r>
        <w:t xml:space="preserve">Ei ole</w:t>
      </w:r>
    </w:p>
    <w:p>
      <w:r>
        <w:rPr>
          <w:b/>
        </w:rPr>
        <w:t xml:space="preserve">Esimerkki 7.4834</w:t>
      </w:r>
    </w:p>
    <w:p>
      <w:r>
        <w:t xml:space="preserve">Konteksti: Aatami oli pilailija. Hän halusi pelotella siskoaan.  Lause: Hän pukeutui pelleasuun.  Hahmo: Adam</w:t>
      </w:r>
    </w:p>
    <w:p>
      <w:r>
        <w:rPr>
          <w:b/>
        </w:rPr>
        <w:t xml:space="preserve">Tulos</w:t>
      </w:r>
    </w:p>
    <w:p>
      <w:r>
        <w:t xml:space="preserve">olla pelottava</w:t>
      </w:r>
    </w:p>
    <w:p>
      <w:r>
        <w:rPr>
          <w:b/>
        </w:rPr>
        <w:t xml:space="preserve">Tulos</w:t>
      </w:r>
    </w:p>
    <w:p>
      <w:r>
        <w:t xml:space="preserve">vitsailla</w:t>
      </w:r>
    </w:p>
    <w:p>
      <w:r>
        <w:rPr>
          <w:b/>
        </w:rPr>
        <w:t xml:space="preserve">Esimerkki 7.4835</w:t>
      </w:r>
    </w:p>
    <w:p>
      <w:r>
        <w:t xml:space="preserve">Konteksti: Aatami oli pilailija. Hän halusi pelotella siskoaan. Hän pukeutui pelleasuun.  Lause: Hän odotti häntä kylpyhuoneessa.  Hahmo: Sisar</w:t>
      </w:r>
    </w:p>
    <w:p>
      <w:r>
        <w:rPr>
          <w:b/>
        </w:rPr>
        <w:t xml:space="preserve">Tulos</w:t>
      </w:r>
    </w:p>
    <w:p>
      <w:r>
        <w:t xml:space="preserve">Ei ole</w:t>
      </w:r>
    </w:p>
    <w:p>
      <w:r>
        <w:rPr>
          <w:b/>
        </w:rPr>
        <w:t xml:space="preserve">Esimerkki 7.4836</w:t>
      </w:r>
    </w:p>
    <w:p>
      <w:r>
        <w:t xml:space="preserve">Konteksti: Aatami oli pilailija. Hän halusi pelotella siskoaan. Hän pukeutui pelleasuun.  Lause: Hän odotti häntä kylpyhuoneessa.  Hahmo: Adam</w:t>
      </w:r>
    </w:p>
    <w:p>
      <w:r>
        <w:rPr>
          <w:b/>
        </w:rPr>
        <w:t xml:space="preserve">Tulos</w:t>
      </w:r>
    </w:p>
    <w:p>
      <w:r>
        <w:t xml:space="preserve">pelättävä</w:t>
      </w:r>
    </w:p>
    <w:p>
      <w:r>
        <w:rPr>
          <w:b/>
        </w:rPr>
        <w:t xml:space="preserve">Tulos</w:t>
      </w:r>
    </w:p>
    <w:p>
      <w:r>
        <w:t xml:space="preserve">pelotellakseen syntyperäisiään</w:t>
      </w:r>
    </w:p>
    <w:p>
      <w:r>
        <w:rPr>
          <w:b/>
        </w:rPr>
        <w:t xml:space="preserve">Esimerkki 7.4837</w:t>
      </w:r>
    </w:p>
    <w:p>
      <w:r>
        <w:t xml:space="preserve">Konteksti: Aatami oli pilailija. Hän halusi pelotella siskoaan. Hän pukeutui pelleasuun. Hän odotti tyttöä kylpyhuoneessa.  Lause: Hän säikäytti sisarensa, kun tämä astui sisään.  Hahmo: Sisar</w:t>
      </w:r>
    </w:p>
    <w:p>
      <w:r>
        <w:rPr>
          <w:b/>
        </w:rPr>
        <w:t xml:space="preserve">Tulos</w:t>
      </w:r>
    </w:p>
    <w:p>
      <w:r>
        <w:t xml:space="preserve">raikastaa</w:t>
      </w:r>
    </w:p>
    <w:p>
      <w:r>
        <w:rPr>
          <w:b/>
        </w:rPr>
        <w:t xml:space="preserve">Tulos</w:t>
      </w:r>
    </w:p>
    <w:p>
      <w:r>
        <w:t xml:space="preserve">olla yksin</w:t>
      </w:r>
    </w:p>
    <w:p>
      <w:r>
        <w:rPr>
          <w:b/>
        </w:rPr>
        <w:t xml:space="preserve">Esimerkki 7.4838</w:t>
      </w:r>
    </w:p>
    <w:p>
      <w:r>
        <w:t xml:space="preserve">Konteksti: Aatami oli pilailija. Hän halusi pelotella siskoaan. Hän pukeutui pelleasuun. Hän odotti tyttöä kylpyhuoneessa.  Lause: Hän säikäytti sisarensa, kun tämä astui sisään.  Hahmo: Adam</w:t>
      </w:r>
    </w:p>
    <w:p>
      <w:r>
        <w:rPr>
          <w:b/>
        </w:rPr>
        <w:t xml:space="preserve">Tulos</w:t>
      </w:r>
    </w:p>
    <w:p>
      <w:r>
        <w:t xml:space="preserve">viihdyttää.</w:t>
      </w:r>
    </w:p>
    <w:p>
      <w:r>
        <w:rPr>
          <w:b/>
        </w:rPr>
        <w:t xml:space="preserve">Tulos</w:t>
      </w:r>
    </w:p>
    <w:p>
      <w:r>
        <w:t xml:space="preserve">olla hauska</w:t>
      </w:r>
    </w:p>
    <w:p>
      <w:r>
        <w:rPr>
          <w:b/>
        </w:rPr>
        <w:t xml:space="preserve">Esimerkki 7.4839</w:t>
      </w:r>
    </w:p>
    <w:p>
      <w:r>
        <w:t xml:space="preserve">Konteksti: Lause: Ei ole: Andrew'n vuokranantaja ilmoitti hänelle, että vuokra nousee ensi kuussa.  Hahmo: Andrew'n vuokranantaja</w:t>
      </w:r>
    </w:p>
    <w:p>
      <w:r>
        <w:rPr>
          <w:b/>
        </w:rPr>
        <w:t xml:space="preserve">Tulos</w:t>
      </w:r>
    </w:p>
    <w:p>
      <w:r>
        <w:t xml:space="preserve">ilmoittaa vuokralaiselle</w:t>
      </w:r>
    </w:p>
    <w:p>
      <w:r>
        <w:rPr>
          <w:b/>
        </w:rPr>
        <w:t xml:space="preserve">Tulos</w:t>
      </w:r>
    </w:p>
    <w:p>
      <w:r>
        <w:t xml:space="preserve">ilmoittaa hänelle vuokrankorotuksesta</w:t>
      </w:r>
    </w:p>
    <w:p>
      <w:r>
        <w:rPr>
          <w:b/>
        </w:rPr>
        <w:t xml:space="preserve">Esimerkki 7.4840</w:t>
      </w:r>
    </w:p>
    <w:p>
      <w:r>
        <w:t xml:space="preserve">Konteksti: Lause: Ei ole: Andrew'n vuokranantaja ilmoitti hänelle, että vuokra nousee ensi kuussa.  Hahmo: Andrew</w:t>
      </w:r>
    </w:p>
    <w:p>
      <w:r>
        <w:rPr>
          <w:b/>
        </w:rPr>
        <w:t xml:space="preserve">Tulos</w:t>
      </w:r>
    </w:p>
    <w:p>
      <w:r>
        <w:t xml:space="preserve">Ei ole</w:t>
      </w:r>
    </w:p>
    <w:p>
      <w:r>
        <w:rPr>
          <w:b/>
        </w:rPr>
        <w:t xml:space="preserve">Esimerkki 7.4841</w:t>
      </w:r>
    </w:p>
    <w:p>
      <w:r>
        <w:t xml:space="preserve">Konteksti: Andrew'n vuokranantaja ilmoitti hänelle, että vuokra nousee ensi kuussa.  Lause: Andrew'n tulot eivät riittäneet korotukseen.  Hahmo: Andrew'n vuokranantaja</w:t>
      </w:r>
    </w:p>
    <w:p>
      <w:r>
        <w:rPr>
          <w:b/>
        </w:rPr>
        <w:t xml:space="preserve">Tulos</w:t>
      </w:r>
    </w:p>
    <w:p>
      <w:r>
        <w:t xml:space="preserve">Ei ole</w:t>
      </w:r>
    </w:p>
    <w:p>
      <w:r>
        <w:rPr>
          <w:b/>
        </w:rPr>
        <w:t xml:space="preserve">Esimerkki 7.4842</w:t>
      </w:r>
    </w:p>
    <w:p>
      <w:r>
        <w:t xml:space="preserve">Konteksti: Andrew'n vuokranantaja ilmoitti hänelle, että vuokra nousee ensi kuussa.  Lause: Andrew'n tulot eivät riittäneet korotukseen.  Hahmo: Andrew</w:t>
      </w:r>
    </w:p>
    <w:p>
      <w:r>
        <w:rPr>
          <w:b/>
        </w:rPr>
        <w:t xml:space="preserve">Tulos</w:t>
      </w:r>
    </w:p>
    <w:p>
      <w:r>
        <w:t xml:space="preserve">Ei ole</w:t>
      </w:r>
    </w:p>
    <w:p>
      <w:r>
        <w:rPr>
          <w:b/>
        </w:rPr>
        <w:t xml:space="preserve">Esimerkki 7.4843</w:t>
      </w:r>
    </w:p>
    <w:p>
      <w:r>
        <w:t xml:space="preserve">Konteksti: Andrew'n vuokranantaja ilmoitti hänelle, että vuokra nousee ensi kuussa. Andrew'n tulot eivät riittäneet korotukseen.  Lause: Hän etsi netistä lisää työtilaisuuksia.  Hahmo: Andrew'n vuokranantaja</w:t>
      </w:r>
    </w:p>
    <w:p>
      <w:r>
        <w:rPr>
          <w:b/>
        </w:rPr>
        <w:t xml:space="preserve">Tulos</w:t>
      </w:r>
    </w:p>
    <w:p>
      <w:r>
        <w:t xml:space="preserve">Ei ole</w:t>
      </w:r>
    </w:p>
    <w:p>
      <w:r>
        <w:rPr>
          <w:b/>
        </w:rPr>
        <w:t xml:space="preserve">Esimerkki 7.4844</w:t>
      </w:r>
    </w:p>
    <w:p>
      <w:r>
        <w:t xml:space="preserve">Konteksti: Andrew'n vuokranantaja ilmoitti hänelle, että vuokra nousee ensi kuussa. Andrew'n tulot eivät riittäneet korotukseen.  Lause: Hän etsi netistä lisää työtilaisuuksia.  Hahmo: Andrew</w:t>
      </w:r>
    </w:p>
    <w:p>
      <w:r>
        <w:rPr>
          <w:b/>
        </w:rPr>
        <w:t xml:space="preserve">Tulos</w:t>
      </w:r>
    </w:p>
    <w:p>
      <w:r>
        <w:t xml:space="preserve">ansaita rahaa</w:t>
      </w:r>
    </w:p>
    <w:p>
      <w:r>
        <w:rPr>
          <w:b/>
        </w:rPr>
        <w:t xml:space="preserve">Tulos</w:t>
      </w:r>
    </w:p>
    <w:p>
      <w:r>
        <w:t xml:space="preserve">asua siellä edelleen</w:t>
      </w:r>
    </w:p>
    <w:p>
      <w:r>
        <w:rPr>
          <w:b/>
        </w:rPr>
        <w:t xml:space="preserve">Esimerkki 7.4845</w:t>
      </w:r>
    </w:p>
    <w:p>
      <w:r>
        <w:t xml:space="preserve">Konteksti: Andrew'n vuokranantaja ilmoitti hänelle, että vuokra nousee ensi kuussa. Andrew'n tulot eivät riittäneet korotukseen. Hän etsi netistä lisää työmahdollisuuksia.  Lause: Hän ei löytänyt työtä, joka olisi vastannut hänen vaatimuksiinsa.  Hahmo: Andrew'n vuokranantaja</w:t>
      </w:r>
    </w:p>
    <w:p>
      <w:r>
        <w:rPr>
          <w:b/>
        </w:rPr>
        <w:t xml:space="preserve">Tulos</w:t>
      </w:r>
    </w:p>
    <w:p>
      <w:r>
        <w:t xml:space="preserve">Ei ole</w:t>
      </w:r>
    </w:p>
    <w:p>
      <w:r>
        <w:rPr>
          <w:b/>
        </w:rPr>
        <w:t xml:space="preserve">Esimerkki 7.4846</w:t>
      </w:r>
    </w:p>
    <w:p>
      <w:r>
        <w:t xml:space="preserve">Konteksti: Andrew'n vuokranantaja ilmoitti hänelle, että vuokra nousee ensi kuussa. Andrew'n tulot eivät riittäneet korotukseen. Hän etsi netistä lisää työmahdollisuuksia.  Lause: Hän ei löytänyt työtä, joka olisi vastannut hänen vaatimuksiinsa.  Hahmo: Andrew</w:t>
      </w:r>
    </w:p>
    <w:p>
      <w:r>
        <w:rPr>
          <w:b/>
        </w:rPr>
        <w:t xml:space="preserve">Tulos</w:t>
      </w:r>
    </w:p>
    <w:p>
      <w:r>
        <w:t xml:space="preserve">ansaita enemmän kasvatuskustannusten kattamiseksi</w:t>
      </w:r>
    </w:p>
    <w:p>
      <w:r>
        <w:rPr>
          <w:b/>
        </w:rPr>
        <w:t xml:space="preserve">Esimerkki 7.4847</w:t>
      </w:r>
    </w:p>
    <w:p>
      <w:r>
        <w:t xml:space="preserve">Konteksti: Andrew'n vuokranantaja ilmoitti hänelle, että vuokra nousee ensi kuussa. Andrew'n tulot eivät riittäneet korotukseen. Hän etsi netistä lisää työmahdollisuuksia. Hän ei löytänyt työtä, joka vastaisi hänen vaatimuksiinsa.  Lause: Andrew muutti takaisin vanhempiensa taloon.  Hahmo: Andrew'n vuokranantaja</w:t>
      </w:r>
    </w:p>
    <w:p>
      <w:r>
        <w:rPr>
          <w:b/>
        </w:rPr>
        <w:t xml:space="preserve">Tulos</w:t>
      </w:r>
    </w:p>
    <w:p>
      <w:r>
        <w:t xml:space="preserve">Ei ole</w:t>
      </w:r>
    </w:p>
    <w:p>
      <w:r>
        <w:rPr>
          <w:b/>
        </w:rPr>
        <w:t xml:space="preserve">Esimerkki 7.4848</w:t>
      </w:r>
    </w:p>
    <w:p>
      <w:r>
        <w:t xml:space="preserve">Konteksti: Andrew'n vuokranantaja ilmoitti hänelle, että vuokra nousee ensi kuussa. Andrew'n tulot eivät riittäneet korotukseen. Hän etsi netistä lisää työmahdollisuuksia. Hän ei löytänyt työtä, joka vastaisi hänen vaatimuksiinsa.  Lause: Andrew muutti takaisin vanhempiensa taloon.  Hahmo: Andrew</w:t>
      </w:r>
    </w:p>
    <w:p>
      <w:r>
        <w:rPr>
          <w:b/>
        </w:rPr>
        <w:t xml:space="preserve">Tulos</w:t>
      </w:r>
    </w:p>
    <w:p>
      <w:r>
        <w:t xml:space="preserve">säästää rahaa</w:t>
      </w:r>
    </w:p>
    <w:p>
      <w:r>
        <w:rPr>
          <w:b/>
        </w:rPr>
        <w:t xml:space="preserve">Esimerkki 7.4849</w:t>
      </w:r>
    </w:p>
    <w:p>
      <w:r>
        <w:t xml:space="preserve">Konteksti: Lause: Ei ole: Lucy istui poliisiasemalla.  Hahmo: Lucy: Isoisä</w:t>
      </w:r>
    </w:p>
    <w:p>
      <w:r>
        <w:rPr>
          <w:b/>
        </w:rPr>
        <w:t xml:space="preserve">Tulos</w:t>
      </w:r>
    </w:p>
    <w:p>
      <w:r>
        <w:t xml:space="preserve">Ei ole</w:t>
      </w:r>
    </w:p>
    <w:p>
      <w:r>
        <w:rPr>
          <w:b/>
        </w:rPr>
        <w:t xml:space="preserve">Esimerkki 7.4850</w:t>
      </w:r>
    </w:p>
    <w:p>
      <w:r>
        <w:t xml:space="preserve">Konteksti: Lause: Ei ole: Lucy istui poliisiasemalla.  Hahmo: Lucy</w:t>
      </w:r>
    </w:p>
    <w:p>
      <w:r>
        <w:rPr>
          <w:b/>
        </w:rPr>
        <w:t xml:space="preserve">Tulos</w:t>
      </w:r>
    </w:p>
    <w:p>
      <w:r>
        <w:t xml:space="preserve">Ei ole</w:t>
      </w:r>
    </w:p>
    <w:p>
      <w:r>
        <w:rPr>
          <w:b/>
        </w:rPr>
        <w:t xml:space="preserve">Esimerkki 7.4851</w:t>
      </w:r>
    </w:p>
    <w:p>
      <w:r>
        <w:t xml:space="preserve">Konteksti: Lause: Ei ole: Lucy istui poliisiasemalla.  Hahmo: Lucy: Ystävällinen muukalainen</w:t>
      </w:r>
    </w:p>
    <w:p>
      <w:r>
        <w:rPr>
          <w:b/>
        </w:rPr>
        <w:t xml:space="preserve">Tulos</w:t>
      </w:r>
    </w:p>
    <w:p>
      <w:r>
        <w:t xml:space="preserve">Ei ole</w:t>
      </w:r>
    </w:p>
    <w:p>
      <w:r>
        <w:rPr>
          <w:b/>
        </w:rPr>
        <w:t xml:space="preserve">Esimerkki 7.4852</w:t>
      </w:r>
    </w:p>
    <w:p>
      <w:r>
        <w:t xml:space="preserve">Konteksti: Lause: Ei ole: Lucy istui poliisiasemalla.  Hahmo: Poliisi</w:t>
      </w:r>
    </w:p>
    <w:p>
      <w:r>
        <w:rPr>
          <w:b/>
        </w:rPr>
        <w:t xml:space="preserve">Tulos</w:t>
      </w:r>
    </w:p>
    <w:p>
      <w:r>
        <w:t xml:space="preserve">Ei ole</w:t>
      </w:r>
    </w:p>
    <w:p>
      <w:r>
        <w:rPr>
          <w:b/>
        </w:rPr>
        <w:t xml:space="preserve">Esimerkki 7.4853</w:t>
      </w:r>
    </w:p>
    <w:p>
      <w:r>
        <w:t xml:space="preserve">Konteksti: Lucy istui poliisiasemalla.  Lause: Hän oli eksynyt, ja ystävällinen muukalainen toi hänet tänne.  Hahmo: Isoisä</w:t>
      </w:r>
    </w:p>
    <w:p>
      <w:r>
        <w:rPr>
          <w:b/>
        </w:rPr>
        <w:t xml:space="preserve">Tulos</w:t>
      </w:r>
    </w:p>
    <w:p>
      <w:r>
        <w:t xml:space="preserve">Ei ole</w:t>
      </w:r>
    </w:p>
    <w:p>
      <w:r>
        <w:rPr>
          <w:b/>
        </w:rPr>
        <w:t xml:space="preserve">Esimerkki 7.4854</w:t>
      </w:r>
    </w:p>
    <w:p>
      <w:r>
        <w:t xml:space="preserve">Konteksti: Lucy istui poliisiasemalla.  Lause: Hän oli eksynyt, ja ystävällinen muukalainen toi hänet tänne.  Hahmo: Lucy</w:t>
      </w:r>
    </w:p>
    <w:p>
      <w:r>
        <w:rPr>
          <w:b/>
        </w:rPr>
        <w:t xml:space="preserve">Tulos</w:t>
      </w:r>
    </w:p>
    <w:p>
      <w:r>
        <w:t xml:space="preserve">Ei ole</w:t>
      </w:r>
    </w:p>
    <w:p>
      <w:r>
        <w:rPr>
          <w:b/>
        </w:rPr>
        <w:t xml:space="preserve">Esimerkki 7.4855</w:t>
      </w:r>
    </w:p>
    <w:p>
      <w:r>
        <w:t xml:space="preserve">Konteksti: Lucy istui poliisiasemalla.  Lause: Hän oli eksynyt, ja ystävällinen muukalainen toi hänet tänne.  Hahmo: Lucy: Ystävällinen muukalainen</w:t>
      </w:r>
    </w:p>
    <w:p>
      <w:r>
        <w:rPr>
          <w:b/>
        </w:rPr>
        <w:t xml:space="preserve">Tulos</w:t>
      </w:r>
    </w:p>
    <w:p>
      <w:r>
        <w:t xml:space="preserve">auttamaan häntä</w:t>
      </w:r>
    </w:p>
    <w:p>
      <w:r>
        <w:rPr>
          <w:b/>
        </w:rPr>
        <w:t xml:space="preserve">Tulos</w:t>
      </w:r>
    </w:p>
    <w:p>
      <w:r>
        <w:t xml:space="preserve">auttamaan</w:t>
      </w:r>
    </w:p>
    <w:p>
      <w:r>
        <w:rPr>
          <w:b/>
        </w:rPr>
        <w:t xml:space="preserve">Esimerkki 7.4856</w:t>
      </w:r>
    </w:p>
    <w:p>
      <w:r>
        <w:t xml:space="preserve">Konteksti: Lucy istui poliisiasemalla.  Lause: Hän oli eksynyt, ja ystävällinen muukalainen toi hänet tänne.  Hahmo: Konstaapeli</w:t>
      </w:r>
    </w:p>
    <w:p>
      <w:r>
        <w:rPr>
          <w:b/>
        </w:rPr>
        <w:t xml:space="preserve">Tulos</w:t>
      </w:r>
    </w:p>
    <w:p>
      <w:r>
        <w:t xml:space="preserve">Ei ole</w:t>
      </w:r>
    </w:p>
    <w:p>
      <w:r>
        <w:rPr>
          <w:b/>
        </w:rPr>
        <w:t xml:space="preserve">Esimerkki 7.4857</w:t>
      </w:r>
    </w:p>
    <w:p>
      <w:r>
        <w:t xml:space="preserve">Konteksti: Lucy istui poliisiasemalla. Hän oli eksynyt ja ystävällinen muukalainen toi hänet tänne.  Lause: Lucy istui turvoksissa, turvoksissa ja kyynelten tahrimissa silmissä odottamassa isoisäänsä.  Hahmo: Isoisä</w:t>
      </w:r>
    </w:p>
    <w:p>
      <w:r>
        <w:rPr>
          <w:b/>
        </w:rPr>
        <w:t xml:space="preserve">Tulos</w:t>
      </w:r>
    </w:p>
    <w:p>
      <w:r>
        <w:t xml:space="preserve">Ei ole</w:t>
      </w:r>
    </w:p>
    <w:p>
      <w:r>
        <w:rPr>
          <w:b/>
        </w:rPr>
        <w:t xml:space="preserve">Esimerkki 7.4858</w:t>
      </w:r>
    </w:p>
    <w:p>
      <w:r>
        <w:t xml:space="preserve">Konteksti: Lucy istui poliisiasemalla. Hän oli eksynyt ja ystävällinen muukalainen toi hänet tänne.  Lause: Lucy istui turvoksissa, turvoksissa ja kyynelten tahrimissa silmissä odottamassa isoisäänsä.  Hahmo: Lucy</w:t>
      </w:r>
    </w:p>
    <w:p>
      <w:r>
        <w:rPr>
          <w:b/>
        </w:rPr>
        <w:t xml:space="preserve">Tulos</w:t>
      </w:r>
    </w:p>
    <w:p>
      <w:r>
        <w:t xml:space="preserve">levätä</w:t>
      </w:r>
    </w:p>
    <w:p>
      <w:r>
        <w:rPr>
          <w:b/>
        </w:rPr>
        <w:t xml:space="preserve">Tulos</w:t>
      </w:r>
    </w:p>
    <w:p>
      <w:r>
        <w:t xml:space="preserve">odottamaan jossakin</w:t>
      </w:r>
    </w:p>
    <w:p>
      <w:r>
        <w:rPr>
          <w:b/>
        </w:rPr>
        <w:t xml:space="preserve">Esimerkki 7.4859</w:t>
      </w:r>
    </w:p>
    <w:p>
      <w:r>
        <w:t xml:space="preserve">Konteksti: Lucy istui poliisiasemalla. Hän oli eksynyt ja ystävällinen muukalainen toi hänet tänne.  Lause: Lucy istui turvoksissa, turvoksissa ja kyynelten tahrimissa silmissä odottamassa isoisäänsä.  Hahmo: Lucy: Ystävällinen muukalainen</w:t>
      </w:r>
    </w:p>
    <w:p>
      <w:r>
        <w:rPr>
          <w:b/>
        </w:rPr>
        <w:t xml:space="preserve">Tulos</w:t>
      </w:r>
    </w:p>
    <w:p>
      <w:r>
        <w:t xml:space="preserve">Ei ole</w:t>
      </w:r>
    </w:p>
    <w:p>
      <w:r>
        <w:rPr>
          <w:b/>
        </w:rPr>
        <w:t xml:space="preserve">Esimerkki 7.4860</w:t>
      </w:r>
    </w:p>
    <w:p>
      <w:r>
        <w:t xml:space="preserve">Konteksti: Lucy istui poliisiasemalla. Hän oli eksynyt ja ystävällinen muukalainen toi hänet tänne.  Lause: Lucy istui turvoksissa, turvoksissa ja kyynelten tahrimissa silmissä odottamassa isoisäänsä.  Hahmo: Konstaapeli</w:t>
      </w:r>
    </w:p>
    <w:p>
      <w:r>
        <w:rPr>
          <w:b/>
        </w:rPr>
        <w:t xml:space="preserve">Tulos</w:t>
      </w:r>
    </w:p>
    <w:p>
      <w:r>
        <w:t xml:space="preserve">Ei ole</w:t>
      </w:r>
    </w:p>
    <w:p>
      <w:r>
        <w:rPr>
          <w:b/>
        </w:rPr>
        <w:t xml:space="preserve">Esimerkki 7.4861</w:t>
      </w:r>
    </w:p>
    <w:p>
      <w:r>
        <w:t xml:space="preserve">Konteksti: Lucy istui poliisiasemalla. Hän oli eksynyt ja ystävällinen muukalainen toi hänet tänne. Hän istui turvoksissa, turvoksissa ja kyynelten tahrimissa silmissä odottamassa isoisäänsä.  Lause: Konstaapeli antoi Lucylle limsaa hänen odottaessaan.  Hahmo: Isoisä</w:t>
      </w:r>
    </w:p>
    <w:p>
      <w:r>
        <w:rPr>
          <w:b/>
        </w:rPr>
        <w:t xml:space="preserve">Tulos</w:t>
      </w:r>
    </w:p>
    <w:p>
      <w:r>
        <w:t xml:space="preserve">Ei ole</w:t>
      </w:r>
    </w:p>
    <w:p>
      <w:r>
        <w:rPr>
          <w:b/>
        </w:rPr>
        <w:t xml:space="preserve">Esimerkki 7.4862</w:t>
      </w:r>
    </w:p>
    <w:p>
      <w:r>
        <w:t xml:space="preserve">Konteksti: Lucy istui poliisiasemalla. Hän oli eksynyt ja ystävällinen muukalainen toi hänet tänne. Hän istui turvoksissa, turvoksissa ja kyynelten tahrimissa silmissä odottamassa isoisäänsä.  Lause: Konstaapeli antoi Lucylle limsaa hänen odottaessaan.  Hahmo: Lucy</w:t>
      </w:r>
    </w:p>
    <w:p>
      <w:r>
        <w:rPr>
          <w:b/>
        </w:rPr>
        <w:t xml:space="preserve">Tulos</w:t>
      </w:r>
    </w:p>
    <w:p>
      <w:r>
        <w:t xml:space="preserve">Ei ole</w:t>
      </w:r>
    </w:p>
    <w:p>
      <w:r>
        <w:rPr>
          <w:b/>
        </w:rPr>
        <w:t xml:space="preserve">Esimerkki 7.4863</w:t>
      </w:r>
    </w:p>
    <w:p>
      <w:r>
        <w:t xml:space="preserve">Konteksti: Lucy istui poliisiasemalla. Hän oli eksynyt ja ystävällinen muukalainen toi hänet tänne. Hän istui turvoksissa, turvoksissa ja kyynelten tahrimissa silmissä odottamassa isoisäänsä.  Lause: Konstaapeli antoi Lucylle limsaa hänen odottaessaan.  Hahmo: Kiltti muukalainen</w:t>
      </w:r>
    </w:p>
    <w:p>
      <w:r>
        <w:rPr>
          <w:b/>
        </w:rPr>
        <w:t xml:space="preserve">Tulos</w:t>
      </w:r>
    </w:p>
    <w:p>
      <w:r>
        <w:t xml:space="preserve">Ei ole</w:t>
      </w:r>
    </w:p>
    <w:p>
      <w:r>
        <w:rPr>
          <w:b/>
        </w:rPr>
        <w:t xml:space="preserve">Esimerkki 7.4864</w:t>
      </w:r>
    </w:p>
    <w:p>
      <w:r>
        <w:t xml:space="preserve">Konteksti: Lucy istui poliisiasemalla. Hän oli eksynyt ja ystävällinen muukalainen toi hänet tänne. Hän istui turvoksissa, turvoksissa ja kyynelten tahrimissa silmissä odottamassa isoisäänsä.  Lause: Konstaapeli antoi Lucylle limsaa hänen odottaessaan.  Hahmo: Konstaapeli</w:t>
      </w:r>
    </w:p>
    <w:p>
      <w:r>
        <w:rPr>
          <w:b/>
        </w:rPr>
        <w:t xml:space="preserve">Tulos</w:t>
      </w:r>
    </w:p>
    <w:p>
      <w:r>
        <w:t xml:space="preserve">lohduttaa Lucya</w:t>
      </w:r>
    </w:p>
    <w:p>
      <w:r>
        <w:rPr>
          <w:b/>
        </w:rPr>
        <w:t xml:space="preserve">Esimerkki 7.4865</w:t>
      </w:r>
    </w:p>
    <w:p>
      <w:r>
        <w:t xml:space="preserve">Konteksti: Lucy istui poliisiasemalla. Hän oli eksynyt ja ystävällinen muukalainen toi hänet tänne. Hän istui turvoksissa, turvoksissa ja kyynelten tahrimissa silmissä odottamassa isoisäänsä. Konstaapeli antoi hänelle limsaa odottaessaan.  Lause: Hän oli niin iloinen nähdessään isoisän, kun tämä saapui, että hän kaatoi sen.  Hahmo: Isoisä</w:t>
      </w:r>
    </w:p>
    <w:p>
      <w:r>
        <w:rPr>
          <w:b/>
        </w:rPr>
        <w:t xml:space="preserve">Tulos</w:t>
      </w:r>
    </w:p>
    <w:p>
      <w:r>
        <w:t xml:space="preserve">nähdä Lucy</w:t>
      </w:r>
    </w:p>
    <w:p>
      <w:r>
        <w:rPr>
          <w:b/>
        </w:rPr>
        <w:t xml:space="preserve">Esimerkki 7.4866</w:t>
      </w:r>
    </w:p>
    <w:p>
      <w:r>
        <w:t xml:space="preserve">Konteksti: Lucy istui poliisiasemalla. Hän oli eksynyt ja ystävällinen muukalainen toi hänet tänne. Hän istui turvoksissa, turvoksissa ja kyynelten tahrimissa silmissä odottamassa isoisäänsä. Konstaapeli antoi hänelle limsaa odottaessaan.  Lause: Hän oli niin iloinen nähdessään isoisän, kun tämä saapui, että hän kaatoi sen.  Hahmo: Lucy</w:t>
      </w:r>
    </w:p>
    <w:p>
      <w:r>
        <w:rPr>
          <w:b/>
        </w:rPr>
        <w:t xml:space="preserve">Tulos</w:t>
      </w:r>
    </w:p>
    <w:p>
      <w:r>
        <w:t xml:space="preserve">Ei ole</w:t>
      </w:r>
    </w:p>
    <w:p>
      <w:r>
        <w:rPr>
          <w:b/>
        </w:rPr>
        <w:t xml:space="preserve">Esimerkki 7.4867</w:t>
      </w:r>
    </w:p>
    <w:p>
      <w:r>
        <w:t xml:space="preserve">Konteksti: Lucy istui poliisiasemalla. Hän oli eksynyt ja ystävällinen muukalainen toi hänet tänne. Hän istui turvoksissa, turvoksissa ja kyynelten tahrimissa silmissä odottamassa isoisäänsä. Konstaapeli antoi hänelle limsaa odottaessaan.  Lause: Hän oli niin iloinen nähdessään isoisän, kun tämä saapui, että hän kaatoi sen.  Hahmo: Kiltti muukalainen</w:t>
      </w:r>
    </w:p>
    <w:p>
      <w:r>
        <w:rPr>
          <w:b/>
        </w:rPr>
        <w:t xml:space="preserve">Tulos</w:t>
      </w:r>
    </w:p>
    <w:p>
      <w:r>
        <w:t xml:space="preserve">Ei ole</w:t>
      </w:r>
    </w:p>
    <w:p>
      <w:r>
        <w:rPr>
          <w:b/>
        </w:rPr>
        <w:t xml:space="preserve">Esimerkki 7.4868</w:t>
      </w:r>
    </w:p>
    <w:p>
      <w:r>
        <w:t xml:space="preserve">Konteksti: Lucy istui poliisiasemalla. Hän oli eksynyt ja ystävällinen muukalainen toi hänet tänne. Hän istui turvoksissa, turvoksissa ja kyynelten tahrimissa silmissä odottamassa isoisäänsä. Konstaapeli antoi hänelle limsaa odottaessaan.  Lause: Hän oli niin iloinen nähdessään isoisän, kun tämä saapui, että hän kaatoi sen.  Hahmo: Konstaapeli</w:t>
      </w:r>
    </w:p>
    <w:p>
      <w:r>
        <w:rPr>
          <w:b/>
        </w:rPr>
        <w:t xml:space="preserve">Tulos</w:t>
      </w:r>
    </w:p>
    <w:p>
      <w:r>
        <w:t xml:space="preserve">Ei ole</w:t>
      </w:r>
    </w:p>
    <w:p>
      <w:r>
        <w:rPr>
          <w:b/>
        </w:rPr>
        <w:t xml:space="preserve">Esimerkki 7.4869</w:t>
      </w:r>
    </w:p>
    <w:p>
      <w:r>
        <w:t xml:space="preserve">Konteksti: Lause: Ei ole: Lou auttoi isäänsä rikkaruohojen kitkemisessä pensaiden ympärillä.  Hahmo: Isä</w:t>
      </w:r>
    </w:p>
    <w:p>
      <w:r>
        <w:rPr>
          <w:b/>
        </w:rPr>
        <w:t xml:space="preserve">Tulos</w:t>
      </w:r>
    </w:p>
    <w:p>
      <w:r>
        <w:t xml:space="preserve">tehdä hänen pihansa kauniiksi</w:t>
      </w:r>
    </w:p>
    <w:p>
      <w:r>
        <w:rPr>
          <w:b/>
        </w:rPr>
        <w:t xml:space="preserve">Tulos</w:t>
      </w:r>
    </w:p>
    <w:p>
      <w:r>
        <w:t xml:space="preserve">Rikkaruohot pois pensaista.</w:t>
      </w:r>
    </w:p>
    <w:p>
      <w:r>
        <w:rPr>
          <w:b/>
        </w:rPr>
        <w:t xml:space="preserve">Esimerkki 7.4870</w:t>
      </w:r>
    </w:p>
    <w:p>
      <w:r>
        <w:t xml:space="preserve">Konteksti: Lause: Ei ole: Lou auttoi isäänsä rikkaruohojen kitkemisessä pensaiden ympärillä.  Hahmo: Lou</w:t>
      </w:r>
    </w:p>
    <w:p>
      <w:r>
        <w:rPr>
          <w:b/>
        </w:rPr>
        <w:t xml:space="preserve">Tulos</w:t>
      </w:r>
    </w:p>
    <w:p>
      <w:r>
        <w:t xml:space="preserve">tehdä jotain mukavaa</w:t>
      </w:r>
    </w:p>
    <w:p>
      <w:r>
        <w:rPr>
          <w:b/>
        </w:rPr>
        <w:t xml:space="preserve">Tulos</w:t>
      </w:r>
    </w:p>
    <w:p>
      <w:r>
        <w:t xml:space="preserve">auttaa puhdistamaan</w:t>
      </w:r>
    </w:p>
    <w:p>
      <w:r>
        <w:rPr>
          <w:b/>
        </w:rPr>
        <w:t xml:space="preserve">Esimerkki 7.4871</w:t>
      </w:r>
    </w:p>
    <w:p>
      <w:r>
        <w:t xml:space="preserve">Konteksti: Lou auttoi isäänsä kitkemään pensaita.  Lause: Hän tunsi yhtäkkiä terävän pistoksen.  Hahmo: Isä</w:t>
      </w:r>
    </w:p>
    <w:p>
      <w:r>
        <w:rPr>
          <w:b/>
        </w:rPr>
        <w:t xml:space="preserve">Tulos</w:t>
      </w:r>
    </w:p>
    <w:p>
      <w:r>
        <w:t xml:space="preserve">Ei ole</w:t>
      </w:r>
    </w:p>
    <w:p>
      <w:r>
        <w:rPr>
          <w:b/>
        </w:rPr>
        <w:t xml:space="preserve">Esimerkki 7.4872</w:t>
      </w:r>
    </w:p>
    <w:p>
      <w:r>
        <w:t xml:space="preserve">Konteksti: Lou auttoi isäänsä kitkemään pensaita.  Lause: Hän tunsi yhtäkkiä terävän pistoksen.  Hahmo: Lou</w:t>
      </w:r>
    </w:p>
    <w:p>
      <w:r>
        <w:rPr>
          <w:b/>
        </w:rPr>
        <w:t xml:space="preserve">Tulos</w:t>
      </w:r>
    </w:p>
    <w:p>
      <w:r>
        <w:t xml:space="preserve">Ei ole</w:t>
      </w:r>
    </w:p>
    <w:p>
      <w:r>
        <w:rPr>
          <w:b/>
        </w:rPr>
        <w:t xml:space="preserve">Esimerkki 7.4873</w:t>
      </w:r>
    </w:p>
    <w:p>
      <w:r>
        <w:t xml:space="preserve">Konteksti: Lou auttoi isäänsä kitkemään pensaita. Yhtäkkiä hän tunsi terävän pistoksen.  Lause: Hän katsoi käsivarttaan ja näki, että siinä oli mehiläisiä.  Hahmo: Isä</w:t>
      </w:r>
    </w:p>
    <w:p>
      <w:r>
        <w:rPr>
          <w:b/>
        </w:rPr>
        <w:t xml:space="preserve">Tulos</w:t>
      </w:r>
    </w:p>
    <w:p>
      <w:r>
        <w:t xml:space="preserve">Ei ole</w:t>
      </w:r>
    </w:p>
    <w:p>
      <w:r>
        <w:rPr>
          <w:b/>
        </w:rPr>
        <w:t xml:space="preserve">Esimerkki 7.4874</w:t>
      </w:r>
    </w:p>
    <w:p>
      <w:r>
        <w:t xml:space="preserve">Konteksti: Lou auttoi isäänsä kitkemään pensaita. Yhtäkkiä hän tunsi terävän pistoksen.  Lause: Hän katsoi käsivarttaan ja näki, että siinä oli mehiläisiä.  Hahmo: Lou</w:t>
      </w:r>
    </w:p>
    <w:p>
      <w:r>
        <w:rPr>
          <w:b/>
        </w:rPr>
        <w:t xml:space="preserve">Tulos</w:t>
      </w:r>
    </w:p>
    <w:p>
      <w:r>
        <w:t xml:space="preserve">nähdä, mikä häntä satutti</w:t>
      </w:r>
    </w:p>
    <w:p>
      <w:r>
        <w:rPr>
          <w:b/>
        </w:rPr>
        <w:t xml:space="preserve">Esimerkki 7.4875</w:t>
      </w:r>
    </w:p>
    <w:p>
      <w:r>
        <w:t xml:space="preserve">Konteksti: Lou auttoi isäänsä kitkemään pensaita. Yhtäkkiä hän tunsi terävän pistoksen. Hän katsoi käsivarttaan ja näki, että siinä oli mehiläisiä.  Lause: Hän oli vahingossa häirinnyt niiden pesää.  Hahmo: Isä</w:t>
      </w:r>
    </w:p>
    <w:p>
      <w:r>
        <w:rPr>
          <w:b/>
        </w:rPr>
        <w:t xml:space="preserve">Tulos</w:t>
      </w:r>
    </w:p>
    <w:p>
      <w:r>
        <w:t xml:space="preserve">Ei ole</w:t>
      </w:r>
    </w:p>
    <w:p>
      <w:r>
        <w:rPr>
          <w:b/>
        </w:rPr>
        <w:t xml:space="preserve">Esimerkki 7.4876</w:t>
      </w:r>
    </w:p>
    <w:p>
      <w:r>
        <w:t xml:space="preserve">Konteksti: Lou auttoi isäänsä kitkemään pensaita. Yhtäkkiä hän tunsi terävän pistoksen. Hän katsoi käsivarttaan ja näki, että siinä oli mehiläisiä.  Lause: Hän oli vahingossa häirinnyt niiden pesää.  Hahmo: Lou</w:t>
      </w:r>
    </w:p>
    <w:p>
      <w:r>
        <w:rPr>
          <w:b/>
        </w:rPr>
        <w:t xml:space="preserve">Tulos</w:t>
      </w:r>
    </w:p>
    <w:p>
      <w:r>
        <w:t xml:space="preserve">Ei ole</w:t>
      </w:r>
    </w:p>
    <w:p>
      <w:r>
        <w:rPr>
          <w:b/>
        </w:rPr>
        <w:t xml:space="preserve">Esimerkki 7.4877</w:t>
      </w:r>
    </w:p>
    <w:p>
      <w:r>
        <w:t xml:space="preserve">Konteksti: Lou auttoi isäänsä kitkemään pensaita. Yhtäkkiä hän tunsi terävän pistoksen. Hän katsoi käsivarttaan ja näki, että siinä oli mehiläisiä. Hän oli vahingossa häirinnyt niiden pesää.  Lause: Hän juoksi pois niin nopeasti kuin pystyi, ennen kuin hänet parveiltiin.  Hahmo: Isä</w:t>
      </w:r>
    </w:p>
    <w:p>
      <w:r>
        <w:rPr>
          <w:b/>
        </w:rPr>
        <w:t xml:space="preserve">Tulos</w:t>
      </w:r>
    </w:p>
    <w:p>
      <w:r>
        <w:t xml:space="preserve">päästä pois mehiläisten luota</w:t>
      </w:r>
    </w:p>
    <w:p>
      <w:r>
        <w:rPr>
          <w:b/>
        </w:rPr>
        <w:t xml:space="preserve">Esimerkki 7.4878</w:t>
      </w:r>
    </w:p>
    <w:p>
      <w:r>
        <w:t xml:space="preserve">Konteksti: Lou auttoi isäänsä kitkemään pensaita. Yhtäkkiä hän tunsi terävän pistoksen. Hän katsoi käsivarttaan ja näki, että siinä oli mehiläisiä. Hän oli vahingossa häirinnyt niiden pesää.  Lause: Hän juoksi pois niin nopeasti kuin pystyi, ennen kuin hänet parveiltiin.  Hahmo: Lou</w:t>
      </w:r>
    </w:p>
    <w:p>
      <w:r>
        <w:rPr>
          <w:b/>
        </w:rPr>
        <w:t xml:space="preserve">Tulos</w:t>
      </w:r>
    </w:p>
    <w:p>
      <w:r>
        <w:t xml:space="preserve">pakenemaan mehiläisiä</w:t>
      </w:r>
    </w:p>
    <w:p>
      <w:r>
        <w:rPr>
          <w:b/>
        </w:rPr>
        <w:t xml:space="preserve">Esimerkki 7.4879</w:t>
      </w:r>
    </w:p>
    <w:p>
      <w:r>
        <w:t xml:space="preserve">Konteksti: Lause: Ei ole: Kuulin eräänä päivänä, kun ulkoilutin koiraani autiolla polulla, äänen.  Hahmo: Minä (itse)</w:t>
      </w:r>
    </w:p>
    <w:p>
      <w:r>
        <w:rPr>
          <w:b/>
        </w:rPr>
        <w:t xml:space="preserve">Tulos</w:t>
      </w:r>
    </w:p>
    <w:p>
      <w:r>
        <w:t xml:space="preserve">Ei ole</w:t>
      </w:r>
    </w:p>
    <w:p>
      <w:r>
        <w:rPr>
          <w:b/>
        </w:rPr>
        <w:t xml:space="preserve">Esimerkki 7.4880</w:t>
      </w:r>
    </w:p>
    <w:p>
      <w:r>
        <w:t xml:space="preserve">Konteksti: Lause: Ei ole: Kuulin eräänä päivänä, kun ulkoilutin koiraani autiolla polulla, äänen.  Hahmo: Koira</w:t>
      </w:r>
    </w:p>
    <w:p>
      <w:r>
        <w:rPr>
          <w:b/>
        </w:rPr>
        <w:t xml:space="preserve">Tulos</w:t>
      </w:r>
    </w:p>
    <w:p>
      <w:r>
        <w:t xml:space="preserve">Ei ole</w:t>
      </w:r>
    </w:p>
    <w:p>
      <w:r>
        <w:rPr>
          <w:b/>
        </w:rPr>
        <w:t xml:space="preserve">Esimerkki 7.4881</w:t>
      </w:r>
    </w:p>
    <w:p>
      <w:r>
        <w:t xml:space="preserve">Konteksti: Kuulin eräänä päivänä, kun ulkoilutin koiraani autiolla polulla, äänen.  Lause: Käännyin ääntä kohti ja näin metsässä ihmisen.  Hahmo: Minä (itse)</w:t>
      </w:r>
    </w:p>
    <w:p>
      <w:r>
        <w:rPr>
          <w:b/>
        </w:rPr>
        <w:t xml:space="preserve">Tulos</w:t>
      </w:r>
    </w:p>
    <w:p>
      <w:r>
        <w:t xml:space="preserve">paikantaa äänen lähde</w:t>
      </w:r>
    </w:p>
    <w:p>
      <w:r>
        <w:rPr>
          <w:b/>
        </w:rPr>
        <w:t xml:space="preserve">Tulos</w:t>
      </w:r>
    </w:p>
    <w:p>
      <w:r>
        <w:t xml:space="preserve">olla tietoinen ympäristöstäni</w:t>
      </w:r>
    </w:p>
    <w:p>
      <w:r>
        <w:rPr>
          <w:b/>
        </w:rPr>
        <w:t xml:space="preserve">Esimerkki 7.4882</w:t>
      </w:r>
    </w:p>
    <w:p>
      <w:r>
        <w:t xml:space="preserve">Konteksti: Kuulin eräänä päivänä, kun ulkoilutin koiraani autiolla polulla, äänen.  Lause: Käännyin ääntä kohti ja näin metsässä ihmisen.  Hahmo: Koira</w:t>
      </w:r>
    </w:p>
    <w:p>
      <w:r>
        <w:rPr>
          <w:b/>
        </w:rPr>
        <w:t xml:space="preserve">Tulos</w:t>
      </w:r>
    </w:p>
    <w:p>
      <w:r>
        <w:t xml:space="preserve">Ei ole</w:t>
      </w:r>
    </w:p>
    <w:p>
      <w:r>
        <w:rPr>
          <w:b/>
        </w:rPr>
        <w:t xml:space="preserve">Esimerkki 7.4883</w:t>
      </w:r>
    </w:p>
    <w:p>
      <w:r>
        <w:t xml:space="preserve">Konteksti: Kuulin eräänä päivänä, kun ulkoilutin koiraani autiolla polulla, äänen. Käännyin ääntä kohti ja näin metsässä ihmisen.  Lause: Tämä huolestutti minua, sillä polulla ei ollut sinä päivänä muita autoja.  Hahmo: Minä (itse)</w:t>
      </w:r>
    </w:p>
    <w:p>
      <w:r>
        <w:rPr>
          <w:b/>
        </w:rPr>
        <w:t xml:space="preserve">Tulos</w:t>
      </w:r>
    </w:p>
    <w:p>
      <w:r>
        <w:t xml:space="preserve">Ei ole</w:t>
      </w:r>
    </w:p>
    <w:p>
      <w:r>
        <w:rPr>
          <w:b/>
        </w:rPr>
        <w:t xml:space="preserve">Esimerkki 7.4884</w:t>
      </w:r>
    </w:p>
    <w:p>
      <w:r>
        <w:t xml:space="preserve">Konteksti: Kuulin eräänä päivänä, kun ulkoilutin koiraani autiolla polulla, äänen. Käännyin ääntä kohti ja näin metsässä ihmisen.  Lause: Tämä huolestutti minua, sillä polulla ei ollut sinä päivänä muita autoja.  Hahmo: Koira</w:t>
      </w:r>
    </w:p>
    <w:p>
      <w:r>
        <w:rPr>
          <w:b/>
        </w:rPr>
        <w:t xml:space="preserve">Tulos</w:t>
      </w:r>
    </w:p>
    <w:p>
      <w:r>
        <w:t xml:space="preserve">Ei ole</w:t>
      </w:r>
    </w:p>
    <w:p>
      <w:r>
        <w:rPr>
          <w:b/>
        </w:rPr>
        <w:t xml:space="preserve">Esimerkki 7.4885</w:t>
      </w:r>
    </w:p>
    <w:p>
      <w:r>
        <w:t xml:space="preserve">Konteksti: Kuulin eräänä päivänä, kun ulkoilutin koiraani autiolla polulla, äänen. Käännyin ääntä kohti ja näin metsässä ihmisen. Tämä huolestutti minua, sillä polulla ei ollut muita autoja sinä päivänä.  Lause: Pelästyin ja mietin, oliko kyseessä koditon henkilö.  Hahmo: Minä (itse)</w:t>
      </w:r>
    </w:p>
    <w:p>
      <w:r>
        <w:rPr>
          <w:b/>
        </w:rPr>
        <w:t xml:space="preserve">Tulos</w:t>
      </w:r>
    </w:p>
    <w:p>
      <w:r>
        <w:t xml:space="preserve">Ei ole</w:t>
      </w:r>
    </w:p>
    <w:p>
      <w:r>
        <w:rPr>
          <w:b/>
        </w:rPr>
        <w:t xml:space="preserve">Esimerkki 7.4886</w:t>
      </w:r>
    </w:p>
    <w:p>
      <w:r>
        <w:t xml:space="preserve">Konteksti: Kuulin eräänä päivänä, kun ulkoilutin koiraani autiolla polulla, äänen. Käännyin ääntä kohti ja näin metsässä ihmisen. Tämä huolestutti minua, sillä polulla ei ollut muita autoja sinä päivänä.  Lause: Pelästyin ja mietin, oliko kyseessä koditon henkilö.  Hahmo: Koira</w:t>
      </w:r>
    </w:p>
    <w:p>
      <w:r>
        <w:rPr>
          <w:b/>
        </w:rPr>
        <w:t xml:space="preserve">Tulos</w:t>
      </w:r>
    </w:p>
    <w:p>
      <w:r>
        <w:t xml:space="preserve">Ei ole</w:t>
      </w:r>
    </w:p>
    <w:p>
      <w:r>
        <w:rPr>
          <w:b/>
        </w:rPr>
        <w:t xml:space="preserve">Esimerkki 7.4887</w:t>
      </w:r>
    </w:p>
    <w:p>
      <w:r>
        <w:t xml:space="preserve">Konteksti: Kuulin eräänä päivänä, kun ulkoilutin koiraani autiolla polulla, äänen. Käännyin ääntä kohti ja näin metsässä ihmisen. Tämä huolestutti minua, sillä polulla ei ollut muita autoja sinä päivänä. Pelästyin ja mietin, oliko kyseessä koditon henkilö.  Lause: Ääni metsässä huusi ja kysyi, oliko minulla vessapaperia?  Hahmo: Minä (itse)</w:t>
      </w:r>
    </w:p>
    <w:p>
      <w:r>
        <w:rPr>
          <w:b/>
        </w:rPr>
        <w:t xml:space="preserve">Tulos</w:t>
      </w:r>
    </w:p>
    <w:p>
      <w:r>
        <w:t xml:space="preserve">Ei ole</w:t>
      </w:r>
    </w:p>
    <w:p>
      <w:r>
        <w:rPr>
          <w:b/>
        </w:rPr>
        <w:t xml:space="preserve">Esimerkki 7.4888</w:t>
      </w:r>
    </w:p>
    <w:p>
      <w:r>
        <w:t xml:space="preserve">Konteksti: Kuulin eräänä päivänä, kun ulkoilutin koiraani autiolla polulla, äänen. Käännyin ääntä kohti ja näin metsässä ihmisen. Tämä huolestutti minua, sillä polulla ei ollut muita autoja sinä päivänä. Pelästyin ja mietin, oliko kyseessä koditon henkilö.  Lause: Ääni metsässä huusi ja kysyi, oliko minulla vessapaperia?  Hahmo: Koira</w:t>
      </w:r>
    </w:p>
    <w:p>
      <w:r>
        <w:rPr>
          <w:b/>
        </w:rPr>
        <w:t xml:space="preserve">Tulos</w:t>
      </w:r>
    </w:p>
    <w:p>
      <w:r>
        <w:t xml:space="preserve">Ei ole</w:t>
      </w:r>
    </w:p>
    <w:p>
      <w:r>
        <w:rPr>
          <w:b/>
        </w:rPr>
        <w:t xml:space="preserve">Esimerkki 7.4889</w:t>
      </w:r>
    </w:p>
    <w:p>
      <w:r>
        <w:t xml:space="preserve">Konteksti: Lause: Ei ole: Viime lauantaina menin elokuviin ystävieni kanssa.  Hahmo: Minä (itse)</w:t>
      </w:r>
    </w:p>
    <w:p>
      <w:r>
        <w:rPr>
          <w:b/>
        </w:rPr>
        <w:t xml:space="preserve">Tulos</w:t>
      </w:r>
    </w:p>
    <w:p>
      <w:r>
        <w:t xml:space="preserve">hengailla ystävien kanssa</w:t>
      </w:r>
    </w:p>
    <w:p>
      <w:r>
        <w:rPr>
          <w:b/>
        </w:rPr>
        <w:t xml:space="preserve">Esimerkki 7.4890</w:t>
      </w:r>
    </w:p>
    <w:p>
      <w:r>
        <w:t xml:space="preserve">Konteksti: Lause: Ei ole: Viime lauantaina menin elokuviin ystävieni kanssa.  Hahmo: Ystäväni</w:t>
      </w:r>
    </w:p>
    <w:p>
      <w:r>
        <w:rPr>
          <w:b/>
        </w:rPr>
        <w:t xml:space="preserve">Tulos</w:t>
      </w:r>
    </w:p>
    <w:p>
      <w:r>
        <w:t xml:space="preserve">hengailla</w:t>
      </w:r>
    </w:p>
    <w:p>
      <w:r>
        <w:rPr>
          <w:b/>
        </w:rPr>
        <w:t xml:space="preserve">Tulos</w:t>
      </w:r>
    </w:p>
    <w:p>
      <w:r>
        <w:t xml:space="preserve">hengailla</w:t>
      </w:r>
    </w:p>
    <w:p>
      <w:r>
        <w:rPr>
          <w:b/>
        </w:rPr>
        <w:t xml:space="preserve">Esimerkki 7.4891</w:t>
      </w:r>
    </w:p>
    <w:p>
      <w:r>
        <w:t xml:space="preserve">Konteksti: Viime lauantaina menin elokuviin ystävieni kanssa.  Lause: Katsoimme myöhäisillan näytöksen elokuvasta Burnt.  Hahmo: Minä (itse)</w:t>
      </w:r>
    </w:p>
    <w:p>
      <w:r>
        <w:rPr>
          <w:b/>
        </w:rPr>
        <w:t xml:space="preserve">Tulos</w:t>
      </w:r>
    </w:p>
    <w:p>
      <w:r>
        <w:t xml:space="preserve">katsoa jotain viihdyttävää</w:t>
      </w:r>
    </w:p>
    <w:p>
      <w:r>
        <w:rPr>
          <w:b/>
        </w:rPr>
        <w:t xml:space="preserve">Tulos</w:t>
      </w:r>
    </w:p>
    <w:p>
      <w:r>
        <w:t xml:space="preserve">viihdyttää itseäni</w:t>
      </w:r>
    </w:p>
    <w:p>
      <w:r>
        <w:rPr>
          <w:b/>
        </w:rPr>
        <w:t xml:space="preserve">Esimerkki 7.4892</w:t>
      </w:r>
    </w:p>
    <w:p>
      <w:r>
        <w:t xml:space="preserve">Konteksti: Viime lauantaina menin elokuviin ystävieni kanssa.  Lause: Katsoimme myöhäisillan näytöksen elokuvasta Burnt.  Hahmo: Burnt: Ystäväni.</w:t>
      </w:r>
    </w:p>
    <w:p>
      <w:r>
        <w:rPr>
          <w:b/>
        </w:rPr>
        <w:t xml:space="preserve">Tulos</w:t>
      </w:r>
    </w:p>
    <w:p>
      <w:r>
        <w:t xml:space="preserve">katsoa jotain uutta</w:t>
      </w:r>
    </w:p>
    <w:p>
      <w:r>
        <w:rPr>
          <w:b/>
        </w:rPr>
        <w:t xml:space="preserve">Tulos</w:t>
      </w:r>
    </w:p>
    <w:p>
      <w:r>
        <w:t xml:space="preserve">pitää hauskaa</w:t>
      </w:r>
    </w:p>
    <w:p>
      <w:r>
        <w:rPr>
          <w:b/>
        </w:rPr>
        <w:t xml:space="preserve">Esimerkki 7.4893</w:t>
      </w:r>
    </w:p>
    <w:p>
      <w:r>
        <w:t xml:space="preserve">Konteksti: Viime lauantaina menin elokuviin ystävieni kanssa. Katsoimme myöhäisillan näytöksen elokuvasta Burnt.  Lause: Pystyin tuskin pysymään hereillä, koska kello oli jo keskiyö.  Hahmo: Minä (itse)</w:t>
      </w:r>
    </w:p>
    <w:p>
      <w:r>
        <w:rPr>
          <w:b/>
        </w:rPr>
        <w:t xml:space="preserve">Tulos</w:t>
      </w:r>
    </w:p>
    <w:p>
      <w:r>
        <w:t xml:space="preserve">Ei ole</w:t>
      </w:r>
    </w:p>
    <w:p>
      <w:r>
        <w:rPr>
          <w:b/>
        </w:rPr>
        <w:t xml:space="preserve">Esimerkki 7.4894</w:t>
      </w:r>
    </w:p>
    <w:p>
      <w:r>
        <w:t xml:space="preserve">Konteksti: Viime lauantaina menin elokuviin ystävieni kanssa. Katsoimme myöhäisillan näytöksen elokuvasta Burnt.  Lause: Pystyin hädin tuskin pysymään hereillä, koska kello oli keskiyö.  Hahmo: Ystäväni</w:t>
      </w:r>
    </w:p>
    <w:p>
      <w:r>
        <w:rPr>
          <w:b/>
        </w:rPr>
        <w:t xml:space="preserve">Tulos</w:t>
      </w:r>
    </w:p>
    <w:p>
      <w:r>
        <w:t xml:space="preserve">Ei ole</w:t>
      </w:r>
    </w:p>
    <w:p>
      <w:r>
        <w:rPr>
          <w:b/>
        </w:rPr>
        <w:t xml:space="preserve">Esimerkki 7.4895</w:t>
      </w:r>
    </w:p>
    <w:p>
      <w:r>
        <w:t xml:space="preserve">Konteksti: Viime lauantaina menin elokuviin ystävieni kanssa. Katsoimme myöhäisillan näytöksen elokuvasta Burnt. Pystyin hädin tuskin pysymään hereillä, koska kello oli jo keskiyö.  Lause: Elokuva oli niin pitkä ja jotenkin tylsä.  Hahmo: Minä (itse)</w:t>
      </w:r>
    </w:p>
    <w:p>
      <w:r>
        <w:rPr>
          <w:b/>
        </w:rPr>
        <w:t xml:space="preserve">Tulos</w:t>
      </w:r>
    </w:p>
    <w:p>
      <w:r>
        <w:t xml:space="preserve">Ei ole</w:t>
      </w:r>
    </w:p>
    <w:p>
      <w:r>
        <w:rPr>
          <w:b/>
        </w:rPr>
        <w:t xml:space="preserve">Esimerkki 7.4896</w:t>
      </w:r>
    </w:p>
    <w:p>
      <w:r>
        <w:t xml:space="preserve">Konteksti: Viime lauantaina menin elokuviin ystävieni kanssa. Katsoimme myöhäisillan näytöksen elokuvasta Burnt. Pystyin hädin tuskin pysymään hereillä, koska kello oli jo keskiyö.  Lause: Elokuva oli niin pitkä ja jotenkin tylsä.  Hahmo: Ystäväni</w:t>
      </w:r>
    </w:p>
    <w:p>
      <w:r>
        <w:rPr>
          <w:b/>
        </w:rPr>
        <w:t xml:space="preserve">Tulos</w:t>
      </w:r>
    </w:p>
    <w:p>
      <w:r>
        <w:t xml:space="preserve">Ei ole</w:t>
      </w:r>
    </w:p>
    <w:p>
      <w:r>
        <w:rPr>
          <w:b/>
        </w:rPr>
        <w:t xml:space="preserve">Esimerkki 7.4897</w:t>
      </w:r>
    </w:p>
    <w:p>
      <w:r>
        <w:t xml:space="preserve">Konteksti: Viime lauantaina menin elokuviin ystävieni kanssa. Katsoimme myöhäisillan näytöksen elokuvasta Burnt. Pystyin hädin tuskin pysymään hereillä, koska kello oli jo keskiyö. Elokuva oli niin pitkä ja jotenkin tylsä.  Lause: Elokuvan jälkeen menin kotiin ja nukahdin heti.  Hahmo: Minä (itse)</w:t>
      </w:r>
    </w:p>
    <w:p>
      <w:r>
        <w:rPr>
          <w:b/>
        </w:rPr>
        <w:t xml:space="preserve">Tulos</w:t>
      </w:r>
    </w:p>
    <w:p>
      <w:r>
        <w:t xml:space="preserve">levätä</w:t>
      </w:r>
    </w:p>
    <w:p>
      <w:r>
        <w:rPr>
          <w:b/>
        </w:rPr>
        <w:t xml:space="preserve">Esimerkki 7.4898</w:t>
      </w:r>
    </w:p>
    <w:p>
      <w:r>
        <w:t xml:space="preserve">Konteksti: Viime lauantaina menin elokuviin ystävieni kanssa. Katsoimme myöhäisillan näytöksen elokuvasta Burnt. Pystyin hädin tuskin pysymään hereillä, koska kello oli jo keskiyö. Elokuva oli niin pitkä ja jotenkin tylsä.  Lause: Elokuvan jälkeen menin kotiin ja nukahdin heti.  Hahmo: Ystäväni</w:t>
      </w:r>
    </w:p>
    <w:p>
      <w:r>
        <w:rPr>
          <w:b/>
        </w:rPr>
        <w:t xml:space="preserve">Tulos</w:t>
      </w:r>
    </w:p>
    <w:p>
      <w:r>
        <w:t xml:space="preserve">Ei ole</w:t>
      </w:r>
    </w:p>
    <w:p>
      <w:r>
        <w:rPr>
          <w:b/>
        </w:rPr>
        <w:t xml:space="preserve">Esimerkki 7.4899</w:t>
      </w:r>
    </w:p>
    <w:p>
      <w:r>
        <w:t xml:space="preserve">Konteksti: Lause: Ei ole: Jake asui rannalla koko ikänsä.  Hahmo: Jake</w:t>
      </w:r>
    </w:p>
    <w:p>
      <w:r>
        <w:rPr>
          <w:b/>
        </w:rPr>
        <w:t xml:space="preserve">Tulos</w:t>
      </w:r>
    </w:p>
    <w:p>
      <w:r>
        <w:t xml:space="preserve">Ei ole</w:t>
      </w:r>
    </w:p>
    <w:p>
      <w:r>
        <w:rPr>
          <w:b/>
        </w:rPr>
        <w:t xml:space="preserve">Esimerkki 7.4900</w:t>
      </w:r>
    </w:p>
    <w:p>
      <w:r>
        <w:t xml:space="preserve">Konteksti: Jake asui rannalla koko ikänsä.  Lause: Jake sai työpaikan, joka edellytti hänen muuttoaan Denveriin.  Hahmo: Jake</w:t>
      </w:r>
    </w:p>
    <w:p>
      <w:r>
        <w:rPr>
          <w:b/>
        </w:rPr>
        <w:t xml:space="preserve">Tulos</w:t>
      </w:r>
    </w:p>
    <w:p>
      <w:r>
        <w:t xml:space="preserve">uran aloittaminen</w:t>
      </w:r>
    </w:p>
    <w:p>
      <w:r>
        <w:rPr>
          <w:b/>
        </w:rPr>
        <w:t xml:space="preserve">Esimerkki 7.4901</w:t>
      </w:r>
    </w:p>
    <w:p>
      <w:r>
        <w:t xml:space="preserve">Konteksti: Jake asui rannalla koko ikänsä. Jake sai työpaikan, joka edellytti hänen muuttoa Denveriin.  Lause: Jake laskeutui kylmään Coloradoon keskellä tammikuuta.  Hahmo: Jake</w:t>
      </w:r>
    </w:p>
    <w:p>
      <w:r>
        <w:rPr>
          <w:b/>
        </w:rPr>
        <w:t xml:space="preserve">Tulos</w:t>
      </w:r>
    </w:p>
    <w:p>
      <w:r>
        <w:t xml:space="preserve">Ei ole</w:t>
      </w:r>
    </w:p>
    <w:p>
      <w:r>
        <w:rPr>
          <w:b/>
        </w:rPr>
        <w:t xml:space="preserve">Esimerkki 7.4902</w:t>
      </w:r>
    </w:p>
    <w:p>
      <w:r>
        <w:t xml:space="preserve">Konteksti: Jake asui rannalla koko ikänsä. Jake sai työpaikan, joka edellytti hänen muuttoa Denveriin. Jake päätyi kylmään Coloradoon keskellä tammikuuta.  Lause: Hän ei ollut koskaan tuntenut niin kylmää säätä eikä nähnyt niin paljon lunta.  Hahmo: Jake</w:t>
      </w:r>
    </w:p>
    <w:p>
      <w:r>
        <w:rPr>
          <w:b/>
        </w:rPr>
        <w:t xml:space="preserve">Tulos</w:t>
      </w:r>
    </w:p>
    <w:p>
      <w:r>
        <w:t xml:space="preserve">Ei ole</w:t>
      </w:r>
    </w:p>
    <w:p>
      <w:r>
        <w:rPr>
          <w:b/>
        </w:rPr>
        <w:t xml:space="preserve">Esimerkki 7.4903</w:t>
      </w:r>
    </w:p>
    <w:p>
      <w:r>
        <w:t xml:space="preserve">Konteksti: Jake asui rannalla koko ikänsä. Jake sai työpaikan, joka edellytti hänen muuttoa Denveriin. Jake päätyi kylmään Coloradoon keskellä tammikuuta. Hän ei ollut koskaan tuntenut niin kylmää säätä eikä nähnyt niin paljon lunta.  Lause: Jake päätti, että hän rakasti kylmää eikä koskaan palaisi rannikolle.  Hahmo: Jake</w:t>
      </w:r>
    </w:p>
    <w:p>
      <w:r>
        <w:rPr>
          <w:b/>
        </w:rPr>
        <w:t xml:space="preserve">Tulos</w:t>
      </w:r>
    </w:p>
    <w:p>
      <w:r>
        <w:t xml:space="preserve">pysyä poissa kylmältä</w:t>
      </w:r>
    </w:p>
    <w:p>
      <w:r>
        <w:rPr>
          <w:b/>
        </w:rPr>
        <w:t xml:space="preserve">Esimerkki 7.4904</w:t>
      </w:r>
    </w:p>
    <w:p>
      <w:r>
        <w:t xml:space="preserve">Konteksti: Lause: Ei ole: Susanna halusi todella iPhonen.  Hahmo: Susanna</w:t>
      </w:r>
    </w:p>
    <w:p>
      <w:r>
        <w:rPr>
          <w:b/>
        </w:rPr>
        <w:t xml:space="preserve">Tulos</w:t>
      </w:r>
    </w:p>
    <w:p>
      <w:r>
        <w:t xml:space="preserve">Ei ole</w:t>
      </w:r>
    </w:p>
    <w:p>
      <w:r>
        <w:rPr>
          <w:b/>
        </w:rPr>
        <w:t xml:space="preserve">Esimerkki 7.4905</w:t>
      </w:r>
    </w:p>
    <w:p>
      <w:r>
        <w:t xml:space="preserve">Konteksti: Susanna halusi todella iPhonen.  Lause: Hän halusi sen lähinnä Touch ID:n takia.  Hahmo: Susanna</w:t>
      </w:r>
    </w:p>
    <w:p>
      <w:r>
        <w:rPr>
          <w:b/>
        </w:rPr>
        <w:t xml:space="preserve">Tulos</w:t>
      </w:r>
    </w:p>
    <w:p>
      <w:r>
        <w:t xml:space="preserve">Ei ole</w:t>
      </w:r>
    </w:p>
    <w:p>
      <w:r>
        <w:rPr>
          <w:b/>
        </w:rPr>
        <w:t xml:space="preserve">Esimerkki 7.4906</w:t>
      </w:r>
    </w:p>
    <w:p>
      <w:r>
        <w:t xml:space="preserve">Konteksti: Susanna halusi todella iPhonen. Hän halusi sen lähinnä Touch ID:n takia.  Lause: Hän ajatteli, että se olisi siistiä saada.  Hahmo: Susanna</w:t>
      </w:r>
    </w:p>
    <w:p>
      <w:r>
        <w:rPr>
          <w:b/>
        </w:rPr>
        <w:t xml:space="preserve">Tulos</w:t>
      </w:r>
    </w:p>
    <w:p>
      <w:r>
        <w:t xml:space="preserve">Ei ole</w:t>
      </w:r>
    </w:p>
    <w:p>
      <w:r>
        <w:rPr>
          <w:b/>
        </w:rPr>
        <w:t xml:space="preserve">Esimerkki 7.4907</w:t>
      </w:r>
    </w:p>
    <w:p>
      <w:r>
        <w:t xml:space="preserve">Konteksti: Susanna halusi todella iPhonen. Hän halusi sen lähinnä Touch ID:n takia. Hänen mielestään se olisi siistiä.  Lause: Niinpä hän meni ja osti sellaisen.  Hahmo: Susanna</w:t>
      </w:r>
    </w:p>
    <w:p>
      <w:r>
        <w:rPr>
          <w:b/>
        </w:rPr>
        <w:t xml:space="preserve">Tulos</w:t>
      </w:r>
    </w:p>
    <w:p>
      <w:r>
        <w:t xml:space="preserve">ostaa jotain</w:t>
      </w:r>
    </w:p>
    <w:p>
      <w:r>
        <w:rPr>
          <w:b/>
        </w:rPr>
        <w:t xml:space="preserve">Tulos</w:t>
      </w:r>
    </w:p>
    <w:p>
      <w:r>
        <w:t xml:space="preserve">uusi puhelin</w:t>
      </w:r>
    </w:p>
    <w:p>
      <w:r>
        <w:rPr>
          <w:b/>
        </w:rPr>
        <w:t xml:space="preserve">Esimerkki 7.4908</w:t>
      </w:r>
    </w:p>
    <w:p>
      <w:r>
        <w:t xml:space="preserve">Konteksti: Susanna halusi todella iPhonen. Hän halusi sen lähinnä Touch ID:n takia. Hänen mielestään se olisi siistiä. Niinpä hän meni ja osti sellaisen.  Lause: Hän ei olisi voinut olla tyytyväisempi ostokseensa.  Hahmo: Susanna</w:t>
      </w:r>
    </w:p>
    <w:p>
      <w:r>
        <w:rPr>
          <w:b/>
        </w:rPr>
        <w:t xml:space="preserve">Tulos</w:t>
      </w:r>
    </w:p>
    <w:p>
      <w:r>
        <w:t xml:space="preserve">Ei ole</w:t>
      </w:r>
    </w:p>
    <w:p>
      <w:r>
        <w:rPr>
          <w:b/>
        </w:rPr>
        <w:t xml:space="preserve">Esimerkki 7.4909</w:t>
      </w:r>
    </w:p>
    <w:p>
      <w:r>
        <w:t xml:space="preserve">Konteksti: Lause: Ei ole: Carol meni konserttiin ystävänsä Amethystin kanssa.  Hahmo: Carol</w:t>
      </w:r>
    </w:p>
    <w:p>
      <w:r>
        <w:rPr>
          <w:b/>
        </w:rPr>
        <w:t xml:space="preserve">Tulos</w:t>
      </w:r>
    </w:p>
    <w:p>
      <w:r>
        <w:t xml:space="preserve">katso taiteilija</w:t>
      </w:r>
    </w:p>
    <w:p>
      <w:r>
        <w:rPr>
          <w:b/>
        </w:rPr>
        <w:t xml:space="preserve">Tulos</w:t>
      </w:r>
    </w:p>
    <w:p>
      <w:r>
        <w:t xml:space="preserve">pitää hauskaa</w:t>
      </w:r>
    </w:p>
    <w:p>
      <w:r>
        <w:rPr>
          <w:b/>
        </w:rPr>
        <w:t xml:space="preserve">Tulos</w:t>
      </w:r>
    </w:p>
    <w:p>
      <w:r>
        <w:t xml:space="preserve">viihdyttää</w:t>
      </w:r>
    </w:p>
    <w:p>
      <w:r>
        <w:rPr>
          <w:b/>
        </w:rPr>
        <w:t xml:space="preserve">Esimerkki 7.4910</w:t>
      </w:r>
    </w:p>
    <w:p>
      <w:r>
        <w:t xml:space="preserve">Konteksti: Lause: Ei ole: Carol meni konserttiin ystävänsä Amethystin kanssa.  Hahmo: Jack White</w:t>
      </w:r>
    </w:p>
    <w:p>
      <w:r>
        <w:rPr>
          <w:b/>
        </w:rPr>
        <w:t xml:space="preserve">Tulos</w:t>
      </w:r>
    </w:p>
    <w:p>
      <w:r>
        <w:t xml:space="preserve">Ei ole</w:t>
      </w:r>
    </w:p>
    <w:p>
      <w:r>
        <w:rPr>
          <w:b/>
        </w:rPr>
        <w:t xml:space="preserve">Esimerkki 7.4911</w:t>
      </w:r>
    </w:p>
    <w:p>
      <w:r>
        <w:t xml:space="preserve">Konteksti: Lause: Ei ole: Carol meni konserttiin ystävänsä Amethystin kanssa.  Hahmo: Amethyst</w:t>
      </w:r>
    </w:p>
    <w:p>
      <w:r>
        <w:rPr>
          <w:b/>
        </w:rPr>
        <w:t xml:space="preserve">Tulos</w:t>
      </w:r>
    </w:p>
    <w:p>
      <w:r>
        <w:t xml:space="preserve">kuunnella muusikkoa</w:t>
      </w:r>
    </w:p>
    <w:p>
      <w:r>
        <w:rPr>
          <w:b/>
        </w:rPr>
        <w:t xml:space="preserve">Esimerkki 7.4912</w:t>
      </w:r>
    </w:p>
    <w:p>
      <w:r>
        <w:t xml:space="preserve">Konteksti: Carol meni konserttiin ystävänsä Amethystin kanssa.  Lause: He hiipivät yhdessä lavan taakse katsomaan Jack Whitea.  Hahmo: Carol</w:t>
      </w:r>
    </w:p>
    <w:p>
      <w:r>
        <w:rPr>
          <w:b/>
        </w:rPr>
        <w:t xml:space="preserve">Tulos</w:t>
      </w:r>
    </w:p>
    <w:p>
      <w:r>
        <w:t xml:space="preserve">väijyä laulajaa</w:t>
      </w:r>
    </w:p>
    <w:p>
      <w:r>
        <w:rPr>
          <w:b/>
        </w:rPr>
        <w:t xml:space="preserve">Tulos</w:t>
      </w:r>
    </w:p>
    <w:p>
      <w:r>
        <w:t xml:space="preserve">nähdä Jack White</w:t>
      </w:r>
    </w:p>
    <w:p>
      <w:r>
        <w:rPr>
          <w:b/>
        </w:rPr>
        <w:t xml:space="preserve">Tulos</w:t>
      </w:r>
    </w:p>
    <w:p>
      <w:r>
        <w:t xml:space="preserve">päästä lähelle tähteä</w:t>
      </w:r>
    </w:p>
    <w:p>
      <w:r>
        <w:rPr>
          <w:b/>
        </w:rPr>
        <w:t xml:space="preserve">Tulos</w:t>
      </w:r>
    </w:p>
    <w:p>
      <w:r>
        <w:t xml:space="preserve">tapaamaan muusikkoa</w:t>
      </w:r>
    </w:p>
    <w:p>
      <w:r>
        <w:rPr>
          <w:b/>
        </w:rPr>
        <w:t xml:space="preserve">Esimerkki 7.4913</w:t>
      </w:r>
    </w:p>
    <w:p>
      <w:r>
        <w:t xml:space="preserve">Konteksti: Carol meni konserttiin ystävänsä Amethystin kanssa.  Lause: He hiipivät yhdessä lavan taakse katsomaan Jack Whitea.  Hahmo: Jack White</w:t>
      </w:r>
    </w:p>
    <w:p>
      <w:r>
        <w:rPr>
          <w:b/>
        </w:rPr>
        <w:t xml:space="preserve">Tulos</w:t>
      </w:r>
    </w:p>
    <w:p>
      <w:r>
        <w:t xml:space="preserve">Ei ole</w:t>
      </w:r>
    </w:p>
    <w:p>
      <w:r>
        <w:rPr>
          <w:b/>
        </w:rPr>
        <w:t xml:space="preserve">Esimerkki 7.4914</w:t>
      </w:r>
    </w:p>
    <w:p>
      <w:r>
        <w:t xml:space="preserve">Konteksti: Carol meni konserttiin ystävänsä Amethystin kanssa.  Lause: He hiipivät yhdessä lavan taakse katsomaan Jack Whitea.  Hahmo: Amethyst</w:t>
      </w:r>
    </w:p>
    <w:p>
      <w:r>
        <w:rPr>
          <w:b/>
        </w:rPr>
        <w:t xml:space="preserve">Tulos</w:t>
      </w:r>
    </w:p>
    <w:p>
      <w:r>
        <w:t xml:space="preserve">tapaamaan jotakuta</w:t>
      </w:r>
    </w:p>
    <w:p>
      <w:r>
        <w:rPr>
          <w:b/>
        </w:rPr>
        <w:t xml:space="preserve">Esimerkki 7.4915</w:t>
      </w:r>
    </w:p>
    <w:p>
      <w:r>
        <w:t xml:space="preserve">Konteksti: Carol meni konserttiin ystävänsä Amethystin kanssa. He hiipivät yhdessä lavan taakse nähdäkseen Jack Whiten.  Lause: Jack White huusi ja heitti kitaransa seinää vasten.  Hahmo: Carol</w:t>
      </w:r>
    </w:p>
    <w:p>
      <w:r>
        <w:rPr>
          <w:b/>
        </w:rPr>
        <w:t xml:space="preserve">Tulos</w:t>
      </w:r>
    </w:p>
    <w:p>
      <w:r>
        <w:t xml:space="preserve">Ei ole</w:t>
      </w:r>
    </w:p>
    <w:p>
      <w:r>
        <w:rPr>
          <w:b/>
        </w:rPr>
        <w:t xml:space="preserve">Esimerkki 7.4916</w:t>
      </w:r>
    </w:p>
    <w:p>
      <w:r>
        <w:t xml:space="preserve">Konteksti: Carol meni konserttiin ystävänsä Amethystin kanssa. He hiipivät yhdessä lavan taakse nähdäkseen Jack Whiten.  Lause: Jack White huusi ja heitti kitaransa seinää vasten.  Hahmo: Jack White</w:t>
      </w:r>
    </w:p>
    <w:p>
      <w:r>
        <w:rPr>
          <w:b/>
        </w:rPr>
        <w:t xml:space="preserve">Tulos</w:t>
      </w:r>
    </w:p>
    <w:p>
      <w:r>
        <w:t xml:space="preserve">lyömään itsensä ulos.</w:t>
      </w:r>
    </w:p>
    <w:p>
      <w:r>
        <w:rPr>
          <w:b/>
        </w:rPr>
        <w:t xml:space="preserve">Tulos</w:t>
      </w:r>
    </w:p>
    <w:p>
      <w:r>
        <w:t xml:space="preserve">ilmaisemaan tunteitaan</w:t>
      </w:r>
    </w:p>
    <w:p>
      <w:r>
        <w:rPr>
          <w:b/>
        </w:rPr>
        <w:t xml:space="preserve">Tulos</w:t>
      </w:r>
    </w:p>
    <w:p>
      <w:r>
        <w:t xml:space="preserve">purkaa turhautumistaan.</w:t>
      </w:r>
    </w:p>
    <w:p>
      <w:r>
        <w:rPr>
          <w:b/>
        </w:rPr>
        <w:t xml:space="preserve">Tulos</w:t>
      </w:r>
    </w:p>
    <w:p>
      <w:r>
        <w:t xml:space="preserve">rikkoa kitaransa.</w:t>
      </w:r>
    </w:p>
    <w:p>
      <w:r>
        <w:rPr>
          <w:b/>
        </w:rPr>
        <w:t xml:space="preserve">Esimerkki 7.4917</w:t>
      </w:r>
    </w:p>
    <w:p>
      <w:r>
        <w:t xml:space="preserve">Konteksti: Carol meni konserttiin ystävänsä Amethystin kanssa. He hiipivät yhdessä lavan taakse nähdäkseen Jack Whiten.  Lause: Jack White huusi ja heitti kitaransa seinää vasten.  Hahmo: Amethyst</w:t>
      </w:r>
    </w:p>
    <w:p>
      <w:r>
        <w:rPr>
          <w:b/>
        </w:rPr>
        <w:t xml:space="preserve">Tulos</w:t>
      </w:r>
    </w:p>
    <w:p>
      <w:r>
        <w:t xml:space="preserve">Ei ole</w:t>
      </w:r>
    </w:p>
    <w:p>
      <w:r>
        <w:rPr>
          <w:b/>
        </w:rPr>
        <w:t xml:space="preserve">Esimerkki 7.4918</w:t>
      </w:r>
    </w:p>
    <w:p>
      <w:r>
        <w:t xml:space="preserve">Konteksti: Carol meni konserttiin ystävänsä Amethystin kanssa. He hiipivät yhdessä lavan taakse nähdäkseen Jack Whiten. Jack White huusi ja heitti kitaransa seinää vasten.  Lause: Se hajosi miljoonaksi palaseksi.  Hahmo: Carol</w:t>
      </w:r>
    </w:p>
    <w:p>
      <w:r>
        <w:rPr>
          <w:b/>
        </w:rPr>
        <w:t xml:space="preserve">Tulos</w:t>
      </w:r>
    </w:p>
    <w:p>
      <w:r>
        <w:t xml:space="preserve">Ei ole</w:t>
      </w:r>
    </w:p>
    <w:p>
      <w:r>
        <w:rPr>
          <w:b/>
        </w:rPr>
        <w:t xml:space="preserve">Esimerkki 7.4919</w:t>
      </w:r>
    </w:p>
    <w:p>
      <w:r>
        <w:t xml:space="preserve">Konteksti: Carol meni konserttiin ystävänsä Amethystin kanssa. He hiipivät yhdessä lavan taakse nähdäkseen Jack Whiten. Jack White huusi ja heitti kitaransa seinää vasten.  Lause: Se hajosi miljoonaksi palaseksi.  Hahmo: Jack White</w:t>
      </w:r>
    </w:p>
    <w:p>
      <w:r>
        <w:rPr>
          <w:b/>
        </w:rPr>
        <w:t xml:space="preserve">Tulos</w:t>
      </w:r>
    </w:p>
    <w:p>
      <w:r>
        <w:t xml:space="preserve">Ei ole</w:t>
      </w:r>
    </w:p>
    <w:p>
      <w:r>
        <w:rPr>
          <w:b/>
        </w:rPr>
        <w:t xml:space="preserve">Esimerkki 7.4920</w:t>
      </w:r>
    </w:p>
    <w:p>
      <w:r>
        <w:t xml:space="preserve">Konteksti: Carol meni konserttiin ystävänsä Amethystin kanssa. He hiipivät yhdessä lavan taakse nähdäkseen Jack Whiten. Jack White huusi ja heitti kitaransa seinää vasten.  Lause: Se hajosi miljoonaksi palaseksi.  Hahmo: Amethyst</w:t>
      </w:r>
    </w:p>
    <w:p>
      <w:r>
        <w:rPr>
          <w:b/>
        </w:rPr>
        <w:t xml:space="preserve">Tulos</w:t>
      </w:r>
    </w:p>
    <w:p>
      <w:r>
        <w:t xml:space="preserve">Ei ole</w:t>
      </w:r>
    </w:p>
    <w:p>
      <w:r>
        <w:rPr>
          <w:b/>
        </w:rPr>
        <w:t xml:space="preserve">Esimerkki 7.4921</w:t>
      </w:r>
    </w:p>
    <w:p>
      <w:r>
        <w:t xml:space="preserve">Konteksti: Carol meni konserttiin ystävänsä Amethystin kanssa. He hiipivät yhdessä lavan taakse nähdäkseen Jack Whiten. Jack White huusi ja heitti kitaransa seinää vasten. Se hajosi miljoonaksi palaseksi.  Lause: Amethyst poimi palan ja yhdessä tytöt juoksivat karkuun.  Hahmo: Carol</w:t>
      </w:r>
    </w:p>
    <w:p>
      <w:r>
        <w:rPr>
          <w:b/>
        </w:rPr>
        <w:t xml:space="preserve">Tulos</w:t>
      </w:r>
    </w:p>
    <w:p>
      <w:r>
        <w:t xml:space="preserve">Ei ole</w:t>
      </w:r>
    </w:p>
    <w:p>
      <w:r>
        <w:rPr>
          <w:b/>
        </w:rPr>
        <w:t xml:space="preserve">Esimerkki 7.4922</w:t>
      </w:r>
    </w:p>
    <w:p>
      <w:r>
        <w:t xml:space="preserve">Konteksti: Carol meni konserttiin ystävänsä Amethystin kanssa. He hiipivät yhdessä lavan taakse nähdäkseen Jack Whiten. Jack White huusi ja heitti kitaransa seinää vasten. Se hajosi miljoonaksi palaseksi.  Lause: Amethyst poimi palan ja yhdessä tytöt juoksivat pois.  Hahmo: Jack White</w:t>
      </w:r>
    </w:p>
    <w:p>
      <w:r>
        <w:rPr>
          <w:b/>
        </w:rPr>
        <w:t xml:space="preserve">Tulos</w:t>
      </w:r>
    </w:p>
    <w:p>
      <w:r>
        <w:t xml:space="preserve">Ei ole</w:t>
      </w:r>
    </w:p>
    <w:p>
      <w:r>
        <w:rPr>
          <w:b/>
        </w:rPr>
        <w:t xml:space="preserve">Esimerkki 7.4923</w:t>
      </w:r>
    </w:p>
    <w:p>
      <w:r>
        <w:t xml:space="preserve">Konteksti: Carol meni konserttiin ystävänsä Amethystin kanssa. He hiipivät yhdessä lavan taakse nähdäkseen Jack Whiten. Jack White huusi ja heitti kitaransa seinää vasten. Se hajosi miljoonaksi palaseksi.  Lause: Amethyst poimi palan ja yhdessä tytöt juoksivat pois.  Hahmo: Amethyst</w:t>
      </w:r>
    </w:p>
    <w:p>
      <w:r>
        <w:rPr>
          <w:b/>
        </w:rPr>
        <w:t xml:space="preserve">Tulos</w:t>
      </w:r>
    </w:p>
    <w:p>
      <w:r>
        <w:t xml:space="preserve">jotta konsertista olisi jotain muistoksi.</w:t>
      </w:r>
    </w:p>
    <w:p>
      <w:r>
        <w:rPr>
          <w:b/>
        </w:rPr>
        <w:t xml:space="preserve">Tulos</w:t>
      </w:r>
    </w:p>
    <w:p>
      <w:r>
        <w:t xml:space="preserve">että hänellä olisi jotain, jolla hän voisi esitellä ystävilleen.</w:t>
      </w:r>
    </w:p>
    <w:p>
      <w:r>
        <w:rPr>
          <w:b/>
        </w:rPr>
        <w:t xml:space="preserve">Tulos</w:t>
      </w:r>
    </w:p>
    <w:p>
      <w:r>
        <w:t xml:space="preserve">matkamuisto</w:t>
      </w:r>
    </w:p>
    <w:p>
      <w:r>
        <w:rPr>
          <w:b/>
        </w:rPr>
        <w:t xml:space="preserve">Esimerkki 7.4924</w:t>
      </w:r>
    </w:p>
    <w:p>
      <w:r>
        <w:t xml:space="preserve">Konteksti: Lause: Ei ole: Elliot rakastaa kylmää.  Hahmo: Elliot</w:t>
      </w:r>
    </w:p>
    <w:p>
      <w:r>
        <w:rPr>
          <w:b/>
        </w:rPr>
        <w:t xml:space="preserve">Tulos</w:t>
      </w:r>
    </w:p>
    <w:p>
      <w:r>
        <w:t xml:space="preserve">Ei ole</w:t>
      </w:r>
    </w:p>
    <w:p>
      <w:r>
        <w:rPr>
          <w:b/>
        </w:rPr>
        <w:t xml:space="preserve">Esimerkki 7.4925</w:t>
      </w:r>
    </w:p>
    <w:p>
      <w:r>
        <w:t xml:space="preserve">Konteksti: Elliot rakastaa kylmää.  Lause: Valitettavasti hän asuu Havaijilla.  Hahmo: Elliot</w:t>
      </w:r>
    </w:p>
    <w:p>
      <w:r>
        <w:rPr>
          <w:b/>
        </w:rPr>
        <w:t xml:space="preserve">Tulos</w:t>
      </w:r>
    </w:p>
    <w:p>
      <w:r>
        <w:t xml:space="preserve">Ei ole</w:t>
      </w:r>
    </w:p>
    <w:p>
      <w:r>
        <w:rPr>
          <w:b/>
        </w:rPr>
        <w:t xml:space="preserve">Esimerkki 7.4926</w:t>
      </w:r>
    </w:p>
    <w:p>
      <w:r>
        <w:t xml:space="preserve">Konteksti: Elliot rakastaa kylmää. Valitettavasti hän asuu Havaijilla.  Lause: Valmistuttuaan lukiosta hän muutti Alaskaan.  Hahmo: Elliot</w:t>
      </w:r>
    </w:p>
    <w:p>
      <w:r>
        <w:rPr>
          <w:b/>
        </w:rPr>
        <w:t xml:space="preserve">Tulos</w:t>
      </w:r>
    </w:p>
    <w:p>
      <w:r>
        <w:t xml:space="preserve">hankkia kokemusta</w:t>
      </w:r>
    </w:p>
    <w:p>
      <w:r>
        <w:rPr>
          <w:b/>
        </w:rPr>
        <w:t xml:space="preserve">Tulos</w:t>
      </w:r>
    </w:p>
    <w:p>
      <w:r>
        <w:t xml:space="preserve">asua uudessa paikassa</w:t>
      </w:r>
    </w:p>
    <w:p>
      <w:r>
        <w:rPr>
          <w:b/>
        </w:rPr>
        <w:t xml:space="preserve">Esimerkki 7.4927</w:t>
      </w:r>
    </w:p>
    <w:p>
      <w:r>
        <w:t xml:space="preserve">Konteksti: Elliot rakastaa kylmää. Valitettavasti hän asuu Havaijilla. Valmistuttuaan lukiosta hän muutti Alaskaan.  Lause: Hän oli niin onnellinen kylmässä.  Hahmo: Elliot</w:t>
      </w:r>
    </w:p>
    <w:p>
      <w:r>
        <w:rPr>
          <w:b/>
        </w:rPr>
        <w:t xml:space="preserve">Tulos</w:t>
      </w:r>
    </w:p>
    <w:p>
      <w:r>
        <w:t xml:space="preserve">Ei ole</w:t>
      </w:r>
    </w:p>
    <w:p>
      <w:r>
        <w:rPr>
          <w:b/>
        </w:rPr>
        <w:t xml:space="preserve">Esimerkki 7.4928</w:t>
      </w:r>
    </w:p>
    <w:p>
      <w:r>
        <w:t xml:space="preserve">Konteksti: Elliot rakastaa kylmää. Valitettavasti hän asuu Havaijilla. Valmistuttuaan lukiosta hän muutti Alaskaan. Hän oli niin onnellinen kylmässä.  Lause: Elliott aikoo jäädä Alaskaan ikuisiksi ajoiksi.  Hahmo: Elliot</w:t>
      </w:r>
    </w:p>
    <w:p>
      <w:r>
        <w:rPr>
          <w:b/>
        </w:rPr>
        <w:t xml:space="preserve">Tulos</w:t>
      </w:r>
    </w:p>
    <w:p>
      <w:r>
        <w:t xml:space="preserve">Ei ole</w:t>
      </w:r>
    </w:p>
    <w:p>
      <w:r>
        <w:rPr>
          <w:b/>
        </w:rPr>
        <w:t xml:space="preserve">Esimerkki 7.4929</w:t>
      </w:r>
    </w:p>
    <w:p>
      <w:r>
        <w:t xml:space="preserve">Konteksti: Lause: Ei ole: Tim oli huono rahan kanssa.  Hahmo: Tim</w:t>
      </w:r>
    </w:p>
    <w:p>
      <w:r>
        <w:rPr>
          <w:b/>
        </w:rPr>
        <w:t xml:space="preserve">Tulos</w:t>
      </w:r>
    </w:p>
    <w:p>
      <w:r>
        <w:t xml:space="preserve">Ei ole</w:t>
      </w:r>
    </w:p>
    <w:p>
      <w:r>
        <w:rPr>
          <w:b/>
        </w:rPr>
        <w:t xml:space="preserve">Esimerkki 7.4930</w:t>
      </w:r>
    </w:p>
    <w:p>
      <w:r>
        <w:t xml:space="preserve">Konteksti: Tim oli huono rahan kanssa.  Lause: Hän ei tajunnut, että hänellä oli niin vähän rahaa pankissa.  Hahmo: Tim</w:t>
      </w:r>
    </w:p>
    <w:p>
      <w:r>
        <w:rPr>
          <w:b/>
        </w:rPr>
        <w:t xml:space="preserve">Tulos</w:t>
      </w:r>
    </w:p>
    <w:p>
      <w:r>
        <w:t xml:space="preserve">Ei ole</w:t>
      </w:r>
    </w:p>
    <w:p>
      <w:r>
        <w:rPr>
          <w:b/>
        </w:rPr>
        <w:t xml:space="preserve">Esimerkki 7.4931</w:t>
      </w:r>
    </w:p>
    <w:p>
      <w:r>
        <w:t xml:space="preserve">Konteksti: Tim oli huono rahan kanssa. Hän ei tiennyt, että hänellä oli niin vähän rahaa pankissa.  Lause: Hän kävi tilinsä läpi useita kertoja.  Hahmo: Tim</w:t>
      </w:r>
    </w:p>
    <w:p>
      <w:r>
        <w:rPr>
          <w:b/>
        </w:rPr>
        <w:t xml:space="preserve">Tulos</w:t>
      </w:r>
    </w:p>
    <w:p>
      <w:r>
        <w:t xml:space="preserve">varmuuden vuoksi</w:t>
      </w:r>
    </w:p>
    <w:p>
      <w:r>
        <w:rPr>
          <w:b/>
        </w:rPr>
        <w:t xml:space="preserve">Tulos</w:t>
      </w:r>
    </w:p>
    <w:p>
      <w:r>
        <w:t xml:space="preserve">olla suuri tuhlaaja</w:t>
      </w:r>
    </w:p>
    <w:p>
      <w:r>
        <w:rPr>
          <w:b/>
        </w:rPr>
        <w:t xml:space="preserve">Esimerkki 7.4932</w:t>
      </w:r>
    </w:p>
    <w:p>
      <w:r>
        <w:t xml:space="preserve">Konteksti: Tim oli huono rahan kanssa. Hän ei tiennyt, että hänellä oli niin vähän rahaa pankissa. Hän kävi tilinsä läpi useita kertoja.  Lause: Ylitysmaksuja kertyi satoja.  Hahmo: Tim</w:t>
      </w:r>
    </w:p>
    <w:p>
      <w:r>
        <w:rPr>
          <w:b/>
        </w:rPr>
        <w:t xml:space="preserve">Tulos</w:t>
      </w:r>
    </w:p>
    <w:p>
      <w:r>
        <w:t xml:space="preserve">Ei ole</w:t>
      </w:r>
    </w:p>
    <w:p>
      <w:r>
        <w:rPr>
          <w:b/>
        </w:rPr>
        <w:t xml:space="preserve">Esimerkki 7.4933</w:t>
      </w:r>
    </w:p>
    <w:p>
      <w:r>
        <w:t xml:space="preserve">Konteksti: Tim oli huono rahan kanssa. Hän ei tajunnut, että hänellä oli niin vähän rahaa pankissa. Hän kävi tilinsä läpi useita kertoja. Maksuja tilinylityksestä kertyi satoja.  Lause: Hän ei koskaan pystynyt maksamaan sitä takaisin.  Hahmo: Hän ei pystynyt maksamaan sitä takaisin: Tim</w:t>
      </w:r>
    </w:p>
    <w:p>
      <w:r>
        <w:rPr>
          <w:b/>
        </w:rPr>
        <w:t xml:space="preserve">Tulos</w:t>
      </w:r>
    </w:p>
    <w:p>
      <w:r>
        <w:t xml:space="preserve">Ei ole</w:t>
      </w:r>
    </w:p>
    <w:p>
      <w:r>
        <w:rPr>
          <w:b/>
        </w:rPr>
        <w:t xml:space="preserve">Esimerkki 7.4934</w:t>
      </w:r>
    </w:p>
    <w:p>
      <w:r>
        <w:t xml:space="preserve">Konteksti: Lause: Ei ole: Katen äiti osti uuden talon.  Hahmo: Katen äiti</w:t>
      </w:r>
    </w:p>
    <w:p>
      <w:r>
        <w:rPr>
          <w:b/>
        </w:rPr>
        <w:t xml:space="preserve">Tulos</w:t>
      </w:r>
    </w:p>
    <w:p>
      <w:r>
        <w:t xml:space="preserve">uusi asuinpaikka</w:t>
      </w:r>
    </w:p>
    <w:p>
      <w:r>
        <w:rPr>
          <w:b/>
        </w:rPr>
        <w:t xml:space="preserve">Tulos</w:t>
      </w:r>
    </w:p>
    <w:p>
      <w:r>
        <w:t xml:space="preserve">siirtyä</w:t>
      </w:r>
    </w:p>
    <w:p>
      <w:r>
        <w:rPr>
          <w:b/>
        </w:rPr>
        <w:t xml:space="preserve">Esimerkki 7.4935</w:t>
      </w:r>
    </w:p>
    <w:p>
      <w:r>
        <w:t xml:space="preserve">Konteksti: Katen äiti osti uuden talon.  Lause: Talo oli vanhempi.  Hahmo: Katen äiti</w:t>
      </w:r>
    </w:p>
    <w:p>
      <w:r>
        <w:rPr>
          <w:b/>
        </w:rPr>
        <w:t xml:space="preserve">Tulos</w:t>
      </w:r>
    </w:p>
    <w:p>
      <w:r>
        <w:t xml:space="preserve">Ei ole</w:t>
      </w:r>
    </w:p>
    <w:p>
      <w:r>
        <w:rPr>
          <w:b/>
        </w:rPr>
        <w:t xml:space="preserve">Esimerkki 7.4936</w:t>
      </w:r>
    </w:p>
    <w:p>
      <w:r>
        <w:t xml:space="preserve">Konteksti: Katen äiti osti uuden talon. Talo oli vanhempi.  Lause: Se ei ollut hyvässä kunnossa.  Hahmo: Katen äiti</w:t>
      </w:r>
    </w:p>
    <w:p>
      <w:r>
        <w:rPr>
          <w:b/>
        </w:rPr>
        <w:t xml:space="preserve">Tulos</w:t>
      </w:r>
    </w:p>
    <w:p>
      <w:r>
        <w:t xml:space="preserve">Ei ole</w:t>
      </w:r>
    </w:p>
    <w:p>
      <w:r>
        <w:rPr>
          <w:b/>
        </w:rPr>
        <w:t xml:space="preserve">Esimerkki 7.4937</w:t>
      </w:r>
    </w:p>
    <w:p>
      <w:r>
        <w:t xml:space="preserve">Konteksti: Katen äiti osti uuden talon. Talo oli vanhempi. Se ei ollut hyvässä kunnossa.  Lause: Se tarvitsi paljon työtä.  Hahmo: Katen äiti</w:t>
      </w:r>
    </w:p>
    <w:p>
      <w:r>
        <w:rPr>
          <w:b/>
        </w:rPr>
        <w:t xml:space="preserve">Tulos</w:t>
      </w:r>
    </w:p>
    <w:p>
      <w:r>
        <w:t xml:space="preserve">Ei ole</w:t>
      </w:r>
    </w:p>
    <w:p>
      <w:r>
        <w:rPr>
          <w:b/>
        </w:rPr>
        <w:t xml:space="preserve">Esimerkki 7.4938</w:t>
      </w:r>
    </w:p>
    <w:p>
      <w:r>
        <w:t xml:space="preserve">Konteksti: Katen äiti osti uuden talon. Talo oli vanhempi. Se ei ollut hyvässä kunnossa. Se tarvitsi paljon töitä.  Lause: Mutta hän oli innostunut tekemään korjaukset itse.  Hahmo: Katen äiti</w:t>
      </w:r>
    </w:p>
    <w:p>
      <w:r>
        <w:rPr>
          <w:b/>
        </w:rPr>
        <w:t xml:space="preserve">Tulos</w:t>
      </w:r>
    </w:p>
    <w:p>
      <w:r>
        <w:t xml:space="preserve">korjata ilman muiden apua</w:t>
      </w:r>
    </w:p>
    <w:p>
      <w:r>
        <w:rPr>
          <w:b/>
        </w:rPr>
        <w:t xml:space="preserve">Tulos</w:t>
      </w:r>
    </w:p>
    <w:p>
      <w:r>
        <w:t xml:space="preserve">saada täydellinen talo</w:t>
      </w:r>
    </w:p>
    <w:p>
      <w:r>
        <w:rPr>
          <w:b/>
        </w:rPr>
        <w:t xml:space="preserve">Esimerkki 7.4939</w:t>
      </w:r>
    </w:p>
    <w:p>
      <w:r>
        <w:t xml:space="preserve">Konteksti: Lause: Ei ole: Tom oli uimassa alasti ystäviensä kanssa.  Hahmo: Tomin ystävät</w:t>
      </w:r>
    </w:p>
    <w:p>
      <w:r>
        <w:rPr>
          <w:b/>
        </w:rPr>
        <w:t xml:space="preserve">Tulos</w:t>
      </w:r>
    </w:p>
    <w:p>
      <w:r>
        <w:t xml:space="preserve">pitää hauskaa</w:t>
      </w:r>
    </w:p>
    <w:p>
      <w:r>
        <w:rPr>
          <w:b/>
        </w:rPr>
        <w:t xml:space="preserve">Tulos</w:t>
      </w:r>
    </w:p>
    <w:p>
      <w:r>
        <w:t xml:space="preserve">harrastaa seksiä ystäviensä kanssa</w:t>
      </w:r>
    </w:p>
    <w:p>
      <w:r>
        <w:rPr>
          <w:b/>
        </w:rPr>
        <w:t xml:space="preserve">Esimerkki 7.4940</w:t>
      </w:r>
    </w:p>
    <w:p>
      <w:r>
        <w:t xml:space="preserve">Konteksti: Lause: Ei ole: Tom oli uimassa alasti ystäviensä kanssa.  Hahmo: Tom</w:t>
      </w:r>
    </w:p>
    <w:p>
      <w:r>
        <w:rPr>
          <w:b/>
        </w:rPr>
        <w:t xml:space="preserve">Tulos</w:t>
      </w:r>
    </w:p>
    <w:p>
      <w:r>
        <w:t xml:space="preserve">nauttimaan itsestään</w:t>
      </w:r>
    </w:p>
    <w:p>
      <w:r>
        <w:rPr>
          <w:b/>
        </w:rPr>
        <w:t xml:space="preserve">Tulos</w:t>
      </w:r>
    </w:p>
    <w:p>
      <w:r>
        <w:t xml:space="preserve">olla seikkailunhaluinen</w:t>
      </w:r>
    </w:p>
    <w:p>
      <w:r>
        <w:rPr>
          <w:b/>
        </w:rPr>
        <w:t xml:space="preserve">Esimerkki 7.4941</w:t>
      </w:r>
    </w:p>
    <w:p>
      <w:r>
        <w:t xml:space="preserve">Konteksti: Tom oli uimassa alasti ystäviensä kanssa.  Lause: He kaikki pääsivät ulos ennen häntä.  Hahmo: Tomin ystävät</w:t>
      </w:r>
    </w:p>
    <w:p>
      <w:r>
        <w:rPr>
          <w:b/>
        </w:rPr>
        <w:t xml:space="preserve">Tulos</w:t>
      </w:r>
    </w:p>
    <w:p>
      <w:r>
        <w:t xml:space="preserve">olla yhtä luonnon kanssa</w:t>
      </w:r>
    </w:p>
    <w:p>
      <w:r>
        <w:rPr>
          <w:b/>
        </w:rPr>
        <w:t xml:space="preserve">Esimerkki 7.4942</w:t>
      </w:r>
    </w:p>
    <w:p>
      <w:r>
        <w:t xml:space="preserve">Konteksti: Tom oli uimassa alasti ystäviensä kanssa.  Lause: He kaikki pääsivät ulos ennen häntä.  Hahmo: Tom</w:t>
      </w:r>
    </w:p>
    <w:p>
      <w:r>
        <w:rPr>
          <w:b/>
        </w:rPr>
        <w:t xml:space="preserve">Tulos</w:t>
      </w:r>
    </w:p>
    <w:p>
      <w:r>
        <w:t xml:space="preserve">Ei ole</w:t>
      </w:r>
    </w:p>
    <w:p>
      <w:r>
        <w:rPr>
          <w:b/>
        </w:rPr>
        <w:t xml:space="preserve">Esimerkki 7.4943</w:t>
      </w:r>
    </w:p>
    <w:p>
      <w:r>
        <w:t xml:space="preserve">Konteksti: Tom oli uimassa alasti ystäviensä kanssa. He kaikki pääsivät ulos ennen häntä.  Lause: Hänen ystävänsä varastivat hänen pyyhkeensä ja vaatteensa.  Hahmo: Tomin ystävät</w:t>
      </w:r>
    </w:p>
    <w:p>
      <w:r>
        <w:rPr>
          <w:b/>
        </w:rPr>
        <w:t xml:space="preserve">Tulos</w:t>
      </w:r>
    </w:p>
    <w:p>
      <w:r>
        <w:t xml:space="preserve">olla ilkikurinen</w:t>
      </w:r>
    </w:p>
    <w:p>
      <w:r>
        <w:rPr>
          <w:b/>
        </w:rPr>
        <w:t xml:space="preserve">Tulos</w:t>
      </w:r>
    </w:p>
    <w:p>
      <w:r>
        <w:t xml:space="preserve">pilailla hänen kanssaan</w:t>
      </w:r>
    </w:p>
    <w:p>
      <w:r>
        <w:rPr>
          <w:b/>
        </w:rPr>
        <w:t xml:space="preserve">Tulos</w:t>
      </w:r>
    </w:p>
    <w:p>
      <w:r>
        <w:t xml:space="preserve">tehdä kepponen</w:t>
      </w:r>
    </w:p>
    <w:p>
      <w:r>
        <w:rPr>
          <w:b/>
        </w:rPr>
        <w:t xml:space="preserve">Esimerkki 7.4944</w:t>
      </w:r>
    </w:p>
    <w:p>
      <w:r>
        <w:t xml:space="preserve">Konteksti: Tom oli uimassa alasti ystäviensä kanssa. He kaikki pääsivät ulos ennen häntä.  Lause: Hänen ystävänsä varastivat hänen pyyhkeensä ja vaatteensa.  Hahmo: Tom</w:t>
      </w:r>
    </w:p>
    <w:p>
      <w:r>
        <w:rPr>
          <w:b/>
        </w:rPr>
        <w:t xml:space="preserve">Tulos</w:t>
      </w:r>
    </w:p>
    <w:p>
      <w:r>
        <w:t xml:space="preserve">Ei ole</w:t>
      </w:r>
    </w:p>
    <w:p>
      <w:r>
        <w:rPr>
          <w:b/>
        </w:rPr>
        <w:t xml:space="preserve">Esimerkki 7.4945</w:t>
      </w:r>
    </w:p>
    <w:p>
      <w:r>
        <w:t xml:space="preserve">Konteksti: Tom oli uimassa alasti ystäviensä kanssa. He kaikki pääsivät ulos ennen häntä. Hänen ystävänsä varastivat hänen pyyhkeensä ja vaatteensa.  Lause: Tomin piti juosta ulos hakemaan ne.  Hahmo: Tomin ystävät</w:t>
      </w:r>
    </w:p>
    <w:p>
      <w:r>
        <w:rPr>
          <w:b/>
        </w:rPr>
        <w:t xml:space="preserve">Tulos</w:t>
      </w:r>
    </w:p>
    <w:p>
      <w:r>
        <w:t xml:space="preserve">Ei ole</w:t>
      </w:r>
    </w:p>
    <w:p>
      <w:r>
        <w:rPr>
          <w:b/>
        </w:rPr>
        <w:t xml:space="preserve">Esimerkki 7.4946</w:t>
      </w:r>
    </w:p>
    <w:p>
      <w:r>
        <w:t xml:space="preserve">Konteksti: Tom oli uimassa alasti ystäviensä kanssa. He kaikki pääsivät ulos ennen häntä. Hänen ystävänsä varastivat hänen pyyhkeensä ja vaatteensa.  Lause: Tomin piti juosta ulos hakemaan ne.  Hahmo: Tom</w:t>
      </w:r>
    </w:p>
    <w:p>
      <w:r>
        <w:rPr>
          <w:b/>
        </w:rPr>
        <w:t xml:space="preserve">Tulos</w:t>
      </w:r>
    </w:p>
    <w:p>
      <w:r>
        <w:t xml:space="preserve">Ei ole</w:t>
      </w:r>
    </w:p>
    <w:p>
      <w:r>
        <w:rPr>
          <w:b/>
        </w:rPr>
        <w:t xml:space="preserve">Esimerkki 7.4947</w:t>
      </w:r>
    </w:p>
    <w:p>
      <w:r>
        <w:t xml:space="preserve">Konteksti: Tom oli uimassa alasti ystäviensä kanssa. He kaikki pääsivät ulos ennen häntä. Hänen ystävänsä varastivat hänen pyyhkeensä ja vaatteensa. Tomin oli juostava hakemaan ne.  Lause: Kaikki nauroivat.  Hahmo: Tomin ystävät</w:t>
      </w:r>
    </w:p>
    <w:p>
      <w:r>
        <w:rPr>
          <w:b/>
        </w:rPr>
        <w:t xml:space="preserve">Tulos</w:t>
      </w:r>
    </w:p>
    <w:p>
      <w:r>
        <w:t xml:space="preserve">hieromaan sitä</w:t>
      </w:r>
    </w:p>
    <w:p>
      <w:r>
        <w:rPr>
          <w:b/>
        </w:rPr>
        <w:t xml:space="preserve">Esimerkki 7.4948</w:t>
      </w:r>
    </w:p>
    <w:p>
      <w:r>
        <w:t xml:space="preserve">Konteksti: Tom oli uimassa alasti ystäviensä kanssa. He kaikki pääsivät ulos ennen häntä. Hänen ystävänsä varastivat hänen pyyhkeensä ja vaatteensa. Tomin oli juostava hakemaan ne.  Lause: Kaikki nauroivat.  Hahmo: Tom</w:t>
      </w:r>
    </w:p>
    <w:p>
      <w:r>
        <w:rPr>
          <w:b/>
        </w:rPr>
        <w:t xml:space="preserve">Tulos</w:t>
      </w:r>
    </w:p>
    <w:p>
      <w:r>
        <w:t xml:space="preserve">Ei ole</w:t>
      </w:r>
    </w:p>
    <w:p>
      <w:r>
        <w:rPr>
          <w:b/>
        </w:rPr>
        <w:t xml:space="preserve">Esimerkki 7.4949</w:t>
      </w:r>
    </w:p>
    <w:p>
      <w:r>
        <w:t xml:space="preserve">Konteksti: Lause: Ei ole: Timillä oli vatsaongelmia.  Hahmo: Tim</w:t>
      </w:r>
    </w:p>
    <w:p>
      <w:r>
        <w:rPr>
          <w:b/>
        </w:rPr>
        <w:t xml:space="preserve">Tulos</w:t>
      </w:r>
    </w:p>
    <w:p>
      <w:r>
        <w:t xml:space="preserve">Ei ole</w:t>
      </w:r>
    </w:p>
    <w:p>
      <w:r>
        <w:rPr>
          <w:b/>
        </w:rPr>
        <w:t xml:space="preserve">Esimerkki 7.4950</w:t>
      </w:r>
    </w:p>
    <w:p>
      <w:r>
        <w:t xml:space="preserve">Konteksti: Lause: Ei ole: Timillä oli vatsaongelmia.  Hahmo: Timin pomo</w:t>
      </w:r>
    </w:p>
    <w:p>
      <w:r>
        <w:rPr>
          <w:b/>
        </w:rPr>
        <w:t xml:space="preserve">Tulos</w:t>
      </w:r>
    </w:p>
    <w:p>
      <w:r>
        <w:t xml:space="preserve">Ei ole</w:t>
      </w:r>
    </w:p>
    <w:p>
      <w:r>
        <w:rPr>
          <w:b/>
        </w:rPr>
        <w:t xml:space="preserve">Esimerkki 7.4951</w:t>
      </w:r>
    </w:p>
    <w:p>
      <w:r>
        <w:t xml:space="preserve">Konteksti: Timillä oli vatsaongelmia.  Lause: Hän joutui jatkuvasti käymään vessassa.  Hahmo: Tim</w:t>
      </w:r>
    </w:p>
    <w:p>
      <w:r>
        <w:rPr>
          <w:b/>
        </w:rPr>
        <w:t xml:space="preserve">Tulos</w:t>
      </w:r>
    </w:p>
    <w:p>
      <w:r>
        <w:t xml:space="preserve">tuntea olonsa paremmaksi</w:t>
      </w:r>
    </w:p>
    <w:p>
      <w:r>
        <w:rPr>
          <w:b/>
        </w:rPr>
        <w:t xml:space="preserve">Esimerkki 7.4952</w:t>
      </w:r>
    </w:p>
    <w:p>
      <w:r>
        <w:t xml:space="preserve">Konteksti: Timillä oli vatsaongelmia.  Lause: Hän joutui jatkuvasti käymään vessassa.  Hahmo: Timin pomo</w:t>
      </w:r>
    </w:p>
    <w:p>
      <w:r>
        <w:rPr>
          <w:b/>
        </w:rPr>
        <w:t xml:space="preserve">Tulos</w:t>
      </w:r>
    </w:p>
    <w:p>
      <w:r>
        <w:t xml:space="preserve">Ei ole</w:t>
      </w:r>
    </w:p>
    <w:p>
      <w:r>
        <w:rPr>
          <w:b/>
        </w:rPr>
        <w:t xml:space="preserve">Esimerkki 7.4953</w:t>
      </w:r>
    </w:p>
    <w:p>
      <w:r>
        <w:t xml:space="preserve">Konteksti: Timillä oli vatsaongelmia. Hänen täytyi jatkuvasti käydä vessassa.  Lause: Valitettavasti hänen piti pian olla töissä.  Hahmo: Tim</w:t>
      </w:r>
    </w:p>
    <w:p>
      <w:r>
        <w:rPr>
          <w:b/>
        </w:rPr>
        <w:t xml:space="preserve">Tulos</w:t>
      </w:r>
    </w:p>
    <w:p>
      <w:r>
        <w:t xml:space="preserve">Ei ole</w:t>
      </w:r>
    </w:p>
    <w:p>
      <w:r>
        <w:rPr>
          <w:b/>
        </w:rPr>
        <w:t xml:space="preserve">Esimerkki 7.4954</w:t>
      </w:r>
    </w:p>
    <w:p>
      <w:r>
        <w:t xml:space="preserve">Konteksti: Timillä oli vatsaongelmia. Hänen täytyi jatkuvasti käydä vessassa.  Lause: Valitettavasti hänen piti pian olla töissä.  Hahmo: Timin pomo</w:t>
      </w:r>
    </w:p>
    <w:p>
      <w:r>
        <w:rPr>
          <w:b/>
        </w:rPr>
        <w:t xml:space="preserve">Tulos</w:t>
      </w:r>
    </w:p>
    <w:p>
      <w:r>
        <w:t xml:space="preserve">Ei ole</w:t>
      </w:r>
    </w:p>
    <w:p>
      <w:r>
        <w:rPr>
          <w:b/>
        </w:rPr>
        <w:t xml:space="preserve">Esimerkki 7.4955</w:t>
      </w:r>
    </w:p>
    <w:p>
      <w:r>
        <w:t xml:space="preserve">Konteksti: Timillä oli vatsaongelmia. Hänen täytyi jatkuvasti käydä vessassa. Valitettavasti hänen piti pian mennä töihin.  Lause: Siellä hän kävi jatkuvasti vessassa.  Hahmo: Tim</w:t>
      </w:r>
    </w:p>
    <w:p>
      <w:r>
        <w:rPr>
          <w:b/>
        </w:rPr>
        <w:t xml:space="preserve">Tulos</w:t>
      </w:r>
    </w:p>
    <w:p>
      <w:r>
        <w:t xml:space="preserve">Ei ole</w:t>
      </w:r>
    </w:p>
    <w:p>
      <w:r>
        <w:rPr>
          <w:b/>
        </w:rPr>
        <w:t xml:space="preserve">Esimerkki 7.4956</w:t>
      </w:r>
    </w:p>
    <w:p>
      <w:r>
        <w:t xml:space="preserve">Konteksti: Timillä oli vatsaongelmia. Hänen täytyi jatkuvasti käydä vessassa. Valitettavasti hänen piti pian mennä töihin.  Lause: Siellä hän kävi jatkuvasti vessassa.  Hahmo: Timin pomo</w:t>
      </w:r>
    </w:p>
    <w:p>
      <w:r>
        <w:rPr>
          <w:b/>
        </w:rPr>
        <w:t xml:space="preserve">Tulos</w:t>
      </w:r>
    </w:p>
    <w:p>
      <w:r>
        <w:t xml:space="preserve">Ei ole</w:t>
      </w:r>
    </w:p>
    <w:p>
      <w:r>
        <w:rPr>
          <w:b/>
        </w:rPr>
        <w:t xml:space="preserve">Esimerkki 7.4957</w:t>
      </w:r>
    </w:p>
    <w:p>
      <w:r>
        <w:t xml:space="preserve">Konteksti: Timillä oli vatsaongelmia. Hänen täytyi jatkuvasti käydä vessassa. Valitettavasti hänen piti pian mennä töihin. Sinne päästyään hän kävi jatkuvasti vessassa.  Lause: Hän joutui sen takia vaikeuksiin pomonsa kanssa.  Hahmo: Tim</w:t>
      </w:r>
    </w:p>
    <w:p>
      <w:r>
        <w:rPr>
          <w:b/>
        </w:rPr>
        <w:t xml:space="preserve">Tulos</w:t>
      </w:r>
    </w:p>
    <w:p>
      <w:r>
        <w:t xml:space="preserve">Ei ole</w:t>
      </w:r>
    </w:p>
    <w:p>
      <w:r>
        <w:rPr>
          <w:b/>
        </w:rPr>
        <w:t xml:space="preserve">Esimerkki 7.4958</w:t>
      </w:r>
    </w:p>
    <w:p>
      <w:r>
        <w:t xml:space="preserve">Konteksti: Timillä oli vatsaongelmia. Hänen täytyi jatkuvasti käydä vessassa. Valitettavasti hänen piti pian mennä töihin. Sinne päästyään hän kävi jatkuvasti vessassa.  Lause: Hän joutui sen takia vaikeuksiin pomonsa kanssa.  Hahmo: Timin pomo</w:t>
      </w:r>
    </w:p>
    <w:p>
      <w:r>
        <w:rPr>
          <w:b/>
        </w:rPr>
        <w:t xml:space="preserve">Tulos</w:t>
      </w:r>
    </w:p>
    <w:p>
      <w:r>
        <w:t xml:space="preserve">Timillä oli vatsaongelmia.</w:t>
      </w:r>
    </w:p>
    <w:p>
      <w:r>
        <w:rPr>
          <w:b/>
        </w:rPr>
        <w:t xml:space="preserve">Tulos</w:t>
      </w:r>
    </w:p>
    <w:p>
      <w:r>
        <w:t xml:space="preserve">ymmärrettävä</w:t>
      </w:r>
    </w:p>
    <w:p>
      <w:r>
        <w:rPr>
          <w:b/>
        </w:rPr>
        <w:t xml:space="preserve">Esimerkki 7.4959</w:t>
      </w:r>
    </w:p>
    <w:p>
      <w:r>
        <w:t xml:space="preserve">Konteksti: Lause: Ei ole: Randy oli eräänä aamuna lenkillä.  Hahmo: Randy</w:t>
      </w:r>
    </w:p>
    <w:p>
      <w:r>
        <w:rPr>
          <w:b/>
        </w:rPr>
        <w:t xml:space="preserve">Tulos</w:t>
      </w:r>
    </w:p>
    <w:p>
      <w:r>
        <w:t xml:space="preserve">harjoitus</w:t>
      </w:r>
    </w:p>
    <w:p>
      <w:r>
        <w:rPr>
          <w:b/>
        </w:rPr>
        <w:t xml:space="preserve">Tulos</w:t>
      </w:r>
    </w:p>
    <w:p>
      <w:r>
        <w:t xml:space="preserve">kunto</w:t>
      </w:r>
    </w:p>
    <w:p>
      <w:r>
        <w:rPr>
          <w:b/>
        </w:rPr>
        <w:t xml:space="preserve">Tulos</w:t>
      </w:r>
    </w:p>
    <w:p>
      <w:r>
        <w:t xml:space="preserve">pysyä kunnossa</w:t>
      </w:r>
    </w:p>
    <w:p>
      <w:r>
        <w:rPr>
          <w:b/>
        </w:rPr>
        <w:t xml:space="preserve">Esimerkki 7.4960</w:t>
      </w:r>
    </w:p>
    <w:p>
      <w:r>
        <w:t xml:space="preserve">Konteksti: Randy oli eräänä aamuna lenkillä.  Lause: Sitten maailma alkoi yhtäkkiä näyttää erilaiselta.  Hahmo: Randy</w:t>
      </w:r>
    </w:p>
    <w:p>
      <w:r>
        <w:rPr>
          <w:b/>
        </w:rPr>
        <w:t xml:space="preserve">Tulos</w:t>
      </w:r>
    </w:p>
    <w:p>
      <w:r>
        <w:t xml:space="preserve">Ei ole</w:t>
      </w:r>
    </w:p>
    <w:p>
      <w:r>
        <w:rPr>
          <w:b/>
        </w:rPr>
        <w:t xml:space="preserve">Esimerkki 7.4961</w:t>
      </w:r>
    </w:p>
    <w:p>
      <w:r>
        <w:t xml:space="preserve">Konteksti: Randy oli eräänä aamuna lenkillä. Yhtäkkiä maailma alkoi näyttää erilaiselta.  Lause: Hän tajusi hukanneensa piilolinssin.  Hahmo: Randy</w:t>
      </w:r>
    </w:p>
    <w:p>
      <w:r>
        <w:rPr>
          <w:b/>
        </w:rPr>
        <w:t xml:space="preserve">Tulos</w:t>
      </w:r>
    </w:p>
    <w:p>
      <w:r>
        <w:t xml:space="preserve">Ei ole</w:t>
      </w:r>
    </w:p>
    <w:p>
      <w:r>
        <w:rPr>
          <w:b/>
        </w:rPr>
        <w:t xml:space="preserve">Esimerkki 7.4962</w:t>
      </w:r>
    </w:p>
    <w:p>
      <w:r>
        <w:t xml:space="preserve">Konteksti: Randy oli eräänä aamuna lenkillä. Yhtäkkiä maailma alkoi näyttää erilaiselta. Hän tajusi hukanneensa piilolinssin.  Lause: Hän meni takaisin katsomaan, löytyisikö se.  Hahmo: Randy</w:t>
      </w:r>
    </w:p>
    <w:p>
      <w:r>
        <w:rPr>
          <w:b/>
        </w:rPr>
        <w:t xml:space="preserve">Tulos</w:t>
      </w:r>
    </w:p>
    <w:p>
      <w:r>
        <w:t xml:space="preserve">nähdä taas hyvin</w:t>
      </w:r>
    </w:p>
    <w:p>
      <w:r>
        <w:rPr>
          <w:b/>
        </w:rPr>
        <w:t xml:space="preserve">Tulos</w:t>
      </w:r>
    </w:p>
    <w:p>
      <w:r>
        <w:t xml:space="preserve">palauttaa kadonnut linssi</w:t>
      </w:r>
    </w:p>
    <w:p>
      <w:r>
        <w:rPr>
          <w:b/>
        </w:rPr>
        <w:t xml:space="preserve">Tulos</w:t>
      </w:r>
    </w:p>
    <w:p>
      <w:r>
        <w:t xml:space="preserve">etsimään piilolinssiään</w:t>
      </w:r>
    </w:p>
    <w:p>
      <w:r>
        <w:rPr>
          <w:b/>
        </w:rPr>
        <w:t xml:space="preserve">Tulos</w:t>
      </w:r>
    </w:p>
    <w:p>
      <w:r>
        <w:t xml:space="preserve">löytääkseen linssinsä</w:t>
      </w:r>
    </w:p>
    <w:p>
      <w:r>
        <w:rPr>
          <w:b/>
        </w:rPr>
        <w:t xml:space="preserve">Esimerkki 7.4963</w:t>
      </w:r>
    </w:p>
    <w:p>
      <w:r>
        <w:t xml:space="preserve">Konteksti: Randy oli eräänä aamuna lenkillä. Yhtäkkiä maailma alkoi näyttää erilaiselta. Hän tajusi hukanneensa piilolinssin. Hän meni takaisin katsomaan, löytyisikö se.  Lause: Valitettavasti Randyn linssi oli kuitenkin kadonnut lopullisesti.  Hahmo: Randy</w:t>
      </w:r>
    </w:p>
    <w:p>
      <w:r>
        <w:rPr>
          <w:b/>
        </w:rPr>
        <w:t xml:space="preserve">Tulos</w:t>
      </w:r>
    </w:p>
    <w:p>
      <w:r>
        <w:t xml:space="preserve">Ei ole</w:t>
      </w:r>
    </w:p>
    <w:p>
      <w:r>
        <w:rPr>
          <w:b/>
        </w:rPr>
        <w:t xml:space="preserve">Esimerkki 7.4964</w:t>
      </w:r>
    </w:p>
    <w:p>
      <w:r>
        <w:t xml:space="preserve">Konteksti: Lause: Ei ole: Tina tunsi itsensä pahoinvoivaksi eräänä aamuna ennen kouluun valmistautumista.  Hahmo: Tina</w:t>
      </w:r>
    </w:p>
    <w:p>
      <w:r>
        <w:rPr>
          <w:b/>
        </w:rPr>
        <w:t xml:space="preserve">Tulos</w:t>
      </w:r>
    </w:p>
    <w:p>
      <w:r>
        <w:t xml:space="preserve">Ei ole</w:t>
      </w:r>
    </w:p>
    <w:p>
      <w:r>
        <w:rPr>
          <w:b/>
        </w:rPr>
        <w:t xml:space="preserve">Esimerkki 7.4965</w:t>
      </w:r>
    </w:p>
    <w:p>
      <w:r>
        <w:t xml:space="preserve">Konteksti: Lause: Ei ole: Tina tunsi itsensä pahoinvoivaksi eräänä aamuna ennen kouluun valmistautumista.  Hahmo: Tina: Tohtori</w:t>
      </w:r>
    </w:p>
    <w:p>
      <w:r>
        <w:rPr>
          <w:b/>
        </w:rPr>
        <w:t xml:space="preserve">Tulos</w:t>
      </w:r>
    </w:p>
    <w:p>
      <w:r>
        <w:t xml:space="preserve">Ei ole</w:t>
      </w:r>
    </w:p>
    <w:p>
      <w:r>
        <w:rPr>
          <w:b/>
        </w:rPr>
        <w:t xml:space="preserve">Esimerkki 7.4966</w:t>
      </w:r>
    </w:p>
    <w:p>
      <w:r>
        <w:t xml:space="preserve">Konteksti: Tina tunsi itsensä pahoinvoivaksi eräänä aamuna ennen kouluun valmistautumista.  Lause: Hän päätti mennä lääkäriin katsomaan, mikä oli vialla.  Hahmo: Tina</w:t>
      </w:r>
    </w:p>
    <w:p>
      <w:r>
        <w:rPr>
          <w:b/>
        </w:rPr>
        <w:t xml:space="preserve">Tulos</w:t>
      </w:r>
    </w:p>
    <w:p>
      <w:r>
        <w:t xml:space="preserve">tervehtyä</w:t>
      </w:r>
    </w:p>
    <w:p>
      <w:r>
        <w:rPr>
          <w:b/>
        </w:rPr>
        <w:t xml:space="preserve">Tulos</w:t>
      </w:r>
    </w:p>
    <w:p>
      <w:r>
        <w:t xml:space="preserve">tuntea olonsa paremmaksi</w:t>
      </w:r>
    </w:p>
    <w:p>
      <w:r>
        <w:rPr>
          <w:b/>
        </w:rPr>
        <w:t xml:space="preserve">Esimerkki 7.4967</w:t>
      </w:r>
    </w:p>
    <w:p>
      <w:r>
        <w:t xml:space="preserve">Konteksti: Tina tunsi itsensä pahoinvoivaksi eräänä aamuna ennen kouluun valmistautumista.  Lause: Hän päätti mennä lääkäriin katsomaan, mikä oli vialla.  Hahmo: Tina: Tohtori</w:t>
      </w:r>
    </w:p>
    <w:p>
      <w:r>
        <w:rPr>
          <w:b/>
        </w:rPr>
        <w:t xml:space="preserve">Tulos</w:t>
      </w:r>
    </w:p>
    <w:p>
      <w:r>
        <w:t xml:space="preserve">Ei ole</w:t>
      </w:r>
    </w:p>
    <w:p>
      <w:r>
        <w:rPr>
          <w:b/>
        </w:rPr>
        <w:t xml:space="preserve">Esimerkki 7.4968</w:t>
      </w:r>
    </w:p>
    <w:p>
      <w:r>
        <w:t xml:space="preserve">Konteksti: Tina tunsi itsensä pahoinvoivaksi eräänä aamuna ennen kouluun valmistautumista. Hän päätti mennä lääkäriin katsomaan, mikä oli vialla.  Lause: Hänellä oli tukossa oleva nenä ja hakkaava yskä.  Hahmo: Tina</w:t>
      </w:r>
    </w:p>
    <w:p>
      <w:r>
        <w:rPr>
          <w:b/>
        </w:rPr>
        <w:t xml:space="preserve">Tulos</w:t>
      </w:r>
    </w:p>
    <w:p>
      <w:r>
        <w:t xml:space="preserve">Ei ole</w:t>
      </w:r>
    </w:p>
    <w:p>
      <w:r>
        <w:rPr>
          <w:b/>
        </w:rPr>
        <w:t xml:space="preserve">Esimerkki 7.4969</w:t>
      </w:r>
    </w:p>
    <w:p>
      <w:r>
        <w:t xml:space="preserve">Konteksti: Tina tunsi itsensä pahoinvoivaksi eräänä aamuna ennen kouluun valmistautumista. Hän päätti mennä lääkäriin katsomaan, mikä oli vialla.  Lause: Hänellä oli tukossa oleva nenä ja hakkaava yskä.  Hahmo: Lääkäri</w:t>
      </w:r>
    </w:p>
    <w:p>
      <w:r>
        <w:rPr>
          <w:b/>
        </w:rPr>
        <w:t xml:space="preserve">Tulos</w:t>
      </w:r>
    </w:p>
    <w:p>
      <w:r>
        <w:t xml:space="preserve">Ei ole</w:t>
      </w:r>
    </w:p>
    <w:p>
      <w:r>
        <w:rPr>
          <w:b/>
        </w:rPr>
        <w:t xml:space="preserve">Esimerkki 7.4970</w:t>
      </w:r>
    </w:p>
    <w:p>
      <w:r>
        <w:t xml:space="preserve">Konteksti: Tina tunsi itsensä pahoinvoivaksi eräänä aamuna ennen kouluun valmistautumista. Hän päätti mennä lääkäriin katsomaan, mikä oli vialla. Hänellä oli tukossa oleva nenä ja hakkaava yskä.  Lause: Lääkäri antoi Tinalle lääkettä ja lapun kouluun.  Hahmo: Tina</w:t>
      </w:r>
    </w:p>
    <w:p>
      <w:r>
        <w:rPr>
          <w:b/>
        </w:rPr>
        <w:t xml:space="preserve">Tulos</w:t>
      </w:r>
    </w:p>
    <w:p>
      <w:r>
        <w:t xml:space="preserve">Ei ole</w:t>
      </w:r>
    </w:p>
    <w:p>
      <w:r>
        <w:rPr>
          <w:b/>
        </w:rPr>
        <w:t xml:space="preserve">Esimerkki 7.4971</w:t>
      </w:r>
    </w:p>
    <w:p>
      <w:r>
        <w:t xml:space="preserve">Konteksti: Tina tunsi itsensä pahoinvoivaksi eräänä aamuna ennen kouluun valmistautumista. Hän päätti mennä lääkäriin katsomaan, mikä oli vialla. Hänellä oli tukossa oleva nenä ja hakkaava yskä.  Lause: Lääkäri antoi Tinalle lääkettä ja lapun kouluun.  Hahmo: Tohtori</w:t>
      </w:r>
    </w:p>
    <w:p>
      <w:r>
        <w:rPr>
          <w:b/>
        </w:rPr>
        <w:t xml:space="preserve">Tulos</w:t>
      </w:r>
    </w:p>
    <w:p>
      <w:r>
        <w:t xml:space="preserve">parantamaan hänet</w:t>
      </w:r>
    </w:p>
    <w:p>
      <w:r>
        <w:rPr>
          <w:b/>
        </w:rPr>
        <w:t xml:space="preserve">Tulos</w:t>
      </w:r>
    </w:p>
    <w:p>
      <w:r>
        <w:t xml:space="preserve">auttamaan häntä</w:t>
      </w:r>
    </w:p>
    <w:p>
      <w:r>
        <w:rPr>
          <w:b/>
        </w:rPr>
        <w:t xml:space="preserve">Esimerkki 7.4972</w:t>
      </w:r>
    </w:p>
    <w:p>
      <w:r>
        <w:t xml:space="preserve">Konteksti: Tina tunsi itsensä pahoinvoivaksi eräänä aamuna ennen kouluun valmistautumista. Hän päätti mennä lääkäriin katsomaan, mikä oli vialla. Hänellä oli tukossa oleva nenä ja hakkaava yskä. Lääkäri antoi hänelle lääkettä ja lapun kouluun.  Lause: Tina jäi kotiin ja sänkyyn sairaana koko päiväksi.  Hahmo: Tina</w:t>
      </w:r>
    </w:p>
    <w:p>
      <w:r>
        <w:rPr>
          <w:b/>
        </w:rPr>
        <w:t xml:space="preserve">Tulos</w:t>
      </w:r>
    </w:p>
    <w:p>
      <w:r>
        <w:t xml:space="preserve">levätä</w:t>
      </w:r>
    </w:p>
    <w:p>
      <w:r>
        <w:rPr>
          <w:b/>
        </w:rPr>
        <w:t xml:space="preserve">Tulos</w:t>
      </w:r>
    </w:p>
    <w:p>
      <w:r>
        <w:t xml:space="preserve">taistelemaan sairautta vastaan</w:t>
      </w:r>
    </w:p>
    <w:p>
      <w:r>
        <w:rPr>
          <w:b/>
        </w:rPr>
        <w:t xml:space="preserve">Tulos</w:t>
      </w:r>
    </w:p>
    <w:p>
      <w:r>
        <w:t xml:space="preserve">parantua</w:t>
      </w:r>
    </w:p>
    <w:p>
      <w:r>
        <w:rPr>
          <w:b/>
        </w:rPr>
        <w:t xml:space="preserve">Esimerkki 7.4973</w:t>
      </w:r>
    </w:p>
    <w:p>
      <w:r>
        <w:t xml:space="preserve">Konteksti: Tina tunsi itsensä pahoinvoivaksi eräänä aamuna ennen kouluun valmistautumista. Hän päätti mennä lääkäriin katsomaan, mikä oli vialla. Hänellä oli tukossa oleva nenä ja hakkaava yskä. Lääkäri antoi hänelle lääkettä ja lapun kouluun.  Lause: Tina jäi kotiin ja sänkyyn sairaana koko päiväksi.  Hahmo: Lääkäri</w:t>
      </w:r>
    </w:p>
    <w:p>
      <w:r>
        <w:rPr>
          <w:b/>
        </w:rPr>
        <w:t xml:space="preserve">Tulos</w:t>
      </w:r>
    </w:p>
    <w:p>
      <w:r>
        <w:t xml:space="preserve">Ei ole</w:t>
      </w:r>
    </w:p>
    <w:p>
      <w:r>
        <w:rPr>
          <w:b/>
        </w:rPr>
        <w:t xml:space="preserve">Esimerkki 7.4974</w:t>
      </w:r>
    </w:p>
    <w:p>
      <w:r>
        <w:t xml:space="preserve">Konteksti: Lause: Ei ole: Howard porasi reiät laattojen läpi muuraustappeja varten.  Hahmo: Talon omistaja</w:t>
      </w:r>
    </w:p>
    <w:p>
      <w:r>
        <w:rPr>
          <w:b/>
        </w:rPr>
        <w:t xml:space="preserve">Tulos</w:t>
      </w:r>
    </w:p>
    <w:p>
      <w:r>
        <w:t xml:space="preserve">Ei ole</w:t>
      </w:r>
    </w:p>
    <w:p>
      <w:r>
        <w:rPr>
          <w:b/>
        </w:rPr>
        <w:t xml:space="preserve">Esimerkki 7.4975</w:t>
      </w:r>
    </w:p>
    <w:p>
      <w:r>
        <w:t xml:space="preserve">Konteksti: Lause: Ei ole: Howard porasi reiät laattojen läpi muuraustappeja varten.  Hahmo: Howard</w:t>
      </w:r>
    </w:p>
    <w:p>
      <w:r>
        <w:rPr>
          <w:b/>
        </w:rPr>
        <w:t xml:space="preserve">Tulos</w:t>
      </w:r>
    </w:p>
    <w:p>
      <w:r>
        <w:t xml:space="preserve">luoda jotain</w:t>
      </w:r>
    </w:p>
    <w:p>
      <w:r>
        <w:rPr>
          <w:b/>
        </w:rPr>
        <w:t xml:space="preserve">Tulos</w:t>
      </w:r>
    </w:p>
    <w:p>
      <w:r>
        <w:t xml:space="preserve">olla avuksi</w:t>
      </w:r>
    </w:p>
    <w:p>
      <w:r>
        <w:rPr>
          <w:b/>
        </w:rPr>
        <w:t xml:space="preserve">Esimerkki 7.4976</w:t>
      </w:r>
    </w:p>
    <w:p>
      <w:r>
        <w:t xml:space="preserve">Konteksti: Howard porasi reiät laattojen läpi muuraustappeja varten.  Lause: Hahmo: Talonmies.</w:t>
      </w:r>
    </w:p>
    <w:p>
      <w:r>
        <w:rPr>
          <w:b/>
        </w:rPr>
        <w:t xml:space="preserve">Tulos</w:t>
      </w:r>
    </w:p>
    <w:p>
      <w:r>
        <w:t xml:space="preserve">Ei ole</w:t>
      </w:r>
    </w:p>
    <w:p>
      <w:r>
        <w:rPr>
          <w:b/>
        </w:rPr>
        <w:t xml:space="preserve">Esimerkki 7.4977</w:t>
      </w:r>
    </w:p>
    <w:p>
      <w:r>
        <w:t xml:space="preserve">Konteksti: Howard porasi reiät laattojen läpi muuraustappeja varten.  Lause: Hahmo: Howard.</w:t>
      </w:r>
    </w:p>
    <w:p>
      <w:r>
        <w:rPr>
          <w:b/>
        </w:rPr>
        <w:t xml:space="preserve">Tulos</w:t>
      </w:r>
    </w:p>
    <w:p>
      <w:r>
        <w:t xml:space="preserve">tarkalleen ottaen</w:t>
      </w:r>
    </w:p>
    <w:p>
      <w:r>
        <w:rPr>
          <w:b/>
        </w:rPr>
        <w:t xml:space="preserve">Tulos</w:t>
      </w:r>
    </w:p>
    <w:p>
      <w:r>
        <w:t xml:space="preserve">saada asiat kuntoon</w:t>
      </w:r>
    </w:p>
    <w:p>
      <w:r>
        <w:rPr>
          <w:b/>
        </w:rPr>
        <w:t xml:space="preserve">Esimerkki 7.4978</w:t>
      </w:r>
    </w:p>
    <w:p>
      <w:r>
        <w:t xml:space="preserve">Konteksti: Howard porasi reiät laattojen läpi muuraustappeja varten. Hän käytti vaakaa varmistaakseen, että ne olivat täsmälleen kohdakkain. Lause: Asunnonomistaja tarjosi ehdotuksia ja oli muutenkin kiusankappale.  Hahmo: Asunnon omistaja</w:t>
      </w:r>
    </w:p>
    <w:p>
      <w:r>
        <w:rPr>
          <w:b/>
        </w:rPr>
        <w:t xml:space="preserve">Tulos</w:t>
      </w:r>
    </w:p>
    <w:p>
      <w:r>
        <w:t xml:space="preserve">tietää, mitä oli tekeillä</w:t>
      </w:r>
    </w:p>
    <w:p>
      <w:r>
        <w:rPr>
          <w:b/>
        </w:rPr>
        <w:t xml:space="preserve">Tulos</w:t>
      </w:r>
    </w:p>
    <w:p>
      <w:r>
        <w:t xml:space="preserve">auttamaan</w:t>
      </w:r>
    </w:p>
    <w:p>
      <w:r>
        <w:rPr>
          <w:b/>
        </w:rPr>
        <w:t xml:space="preserve">Esimerkki 7.4979</w:t>
      </w:r>
    </w:p>
    <w:p>
      <w:r>
        <w:t xml:space="preserve">Konteksti: Howard porasi reiät laattojen läpi muuraustappeja varten. Hän käytti vaakaa varmistaakseen, että ne olivat täsmälleen kohdakkain. Lause: Asunnonomistaja tarjosi ehdotuksia ja oli muutenkin kiusankappale.  Hahmo: Howard</w:t>
      </w:r>
    </w:p>
    <w:p>
      <w:r>
        <w:rPr>
          <w:b/>
        </w:rPr>
        <w:t xml:space="preserve">Tulos</w:t>
      </w:r>
    </w:p>
    <w:p>
      <w:r>
        <w:t xml:space="preserve">Ei ole</w:t>
      </w:r>
    </w:p>
    <w:p>
      <w:r>
        <w:rPr>
          <w:b/>
        </w:rPr>
        <w:t xml:space="preserve">Esimerkki 7.4980</w:t>
      </w:r>
    </w:p>
    <w:p>
      <w:r>
        <w:t xml:space="preserve">Konteksti: Howard porasi reiät laattojen läpi muuraustappeja varten. Hän käytti vaakaa varmistaakseen, että ne olivat T:n suuntaisia. Asunnon omistaja antoi ehdotuksia ja oli muutenkin hankala.  Lause: Howardia ei haitannut, ja hän selitti, miksi hän teki sen niin kuin teki.  Hahmo: Talon omistaja</w:t>
      </w:r>
    </w:p>
    <w:p>
      <w:r>
        <w:rPr>
          <w:b/>
        </w:rPr>
        <w:t xml:space="preserve">Tulos</w:t>
      </w:r>
    </w:p>
    <w:p>
      <w:r>
        <w:t xml:space="preserve">Ei ole</w:t>
      </w:r>
    </w:p>
    <w:p>
      <w:r>
        <w:rPr>
          <w:b/>
        </w:rPr>
        <w:t xml:space="preserve">Esimerkki 7.4981</w:t>
      </w:r>
    </w:p>
    <w:p>
      <w:r>
        <w:t xml:space="preserve">Konteksti: Howard porasi reiät laattojen läpi muuraustappeja varten. Hän käytti vaakaa varmistaakseen, että ne olivat T:n suuntaisia. Asunnon omistaja antoi ehdotuksia ja oli muutenkin hankala.  Lause: Howardia ei haitannut, ja hän selitti, miksi hän teki sen niin kuin teki.  Hahmo: Howard</w:t>
      </w:r>
    </w:p>
    <w:p>
      <w:r>
        <w:rPr>
          <w:b/>
        </w:rPr>
        <w:t xml:space="preserve">Tulos</w:t>
      </w:r>
    </w:p>
    <w:p>
      <w:r>
        <w:t xml:space="preserve">olla mukava kaveri</w:t>
      </w:r>
    </w:p>
    <w:p>
      <w:r>
        <w:rPr>
          <w:b/>
        </w:rPr>
        <w:t xml:space="preserve">Tulos</w:t>
      </w:r>
    </w:p>
    <w:p>
      <w:r>
        <w:t xml:space="preserve">ymmärrettävä</w:t>
      </w:r>
    </w:p>
    <w:p>
      <w:r>
        <w:rPr>
          <w:b/>
        </w:rPr>
        <w:t xml:space="preserve">Esimerkki 7.4982</w:t>
      </w:r>
    </w:p>
    <w:p>
      <w:r>
        <w:t xml:space="preserve">Konteksti: Howard porasi reiät laattojen läpi muuraustappeja varten. Hän käytti vaakaa varmistaakseen, että ne olivat T:n suuntaisia. Asunnon omistaja antoi ehdotuksia ja oli muutenkin hankala. Howard ei pahastunut ja selitti, miksi hän teki sen niin kuin teki.  Lause: Asunnon omistaja maksoi Howardille bonuksen hänen huolellisesta ja tarkkaavaisesta työstään.  Merkki: Kodinomistaja</w:t>
      </w:r>
    </w:p>
    <w:p>
      <w:r>
        <w:rPr>
          <w:b/>
        </w:rPr>
        <w:t xml:space="preserve">Tulos</w:t>
      </w:r>
    </w:p>
    <w:p>
      <w:r>
        <w:t xml:space="preserve">oikeudenmukaisuuden nimissä</w:t>
      </w:r>
    </w:p>
    <w:p>
      <w:r>
        <w:rPr>
          <w:b/>
        </w:rPr>
        <w:t xml:space="preserve">Tulos</w:t>
      </w:r>
    </w:p>
    <w:p>
      <w:r>
        <w:t xml:space="preserve">työn suorittaminen on velvollisuus maksaa työstä</w:t>
      </w:r>
    </w:p>
    <w:p>
      <w:r>
        <w:rPr>
          <w:b/>
        </w:rPr>
        <w:t xml:space="preserve">Tulos</w:t>
      </w:r>
    </w:p>
    <w:p>
      <w:r>
        <w:t xml:space="preserve">hoawrd olla arvostettu</w:t>
      </w:r>
    </w:p>
    <w:p>
      <w:r>
        <w:rPr>
          <w:b/>
        </w:rPr>
        <w:t xml:space="preserve">Esimerkki 7.4983</w:t>
      </w:r>
    </w:p>
    <w:p>
      <w:r>
        <w:t xml:space="preserve">Konteksti: Howard porasi reiät laattojen läpi muuraustappeja varten. Hän käytti vaakaa varmistaakseen, että ne olivat T:n suuntaisia. Asunnon omistaja antoi ehdotuksia ja oli muutenkin hankala. Howard ei pahastunut ja selitti, miksi hän teki sen niin kuin teki.  Lause: Asunnon omistaja maksoi Howardille bonuksen hänen huolellisesta ja tarkkaavaisesta työstään.  Hahmo: Howard</w:t>
      </w:r>
    </w:p>
    <w:p>
      <w:r>
        <w:rPr>
          <w:b/>
        </w:rPr>
        <w:t xml:space="preserve">Tulos</w:t>
      </w:r>
    </w:p>
    <w:p>
      <w:r>
        <w:t xml:space="preserve">tehdä hyvää työtä</w:t>
      </w:r>
    </w:p>
    <w:p>
      <w:r>
        <w:rPr>
          <w:b/>
        </w:rPr>
        <w:t xml:space="preserve">Esimerkki 7.4984</w:t>
      </w:r>
    </w:p>
    <w:p>
      <w:r>
        <w:t xml:space="preserve">Konteksti: Lause: Ei ole: Becky meni eläintarhaan ystävänsä kanssa.  Hahmo: Ystävät</w:t>
      </w:r>
    </w:p>
    <w:p>
      <w:r>
        <w:rPr>
          <w:b/>
        </w:rPr>
        <w:t xml:space="preserve">Tulos</w:t>
      </w:r>
    </w:p>
    <w:p>
      <w:r>
        <w:t xml:space="preserve">nähdä eläimiä</w:t>
      </w:r>
    </w:p>
    <w:p>
      <w:r>
        <w:rPr>
          <w:b/>
        </w:rPr>
        <w:t xml:space="preserve">Tulos</w:t>
      </w:r>
    </w:p>
    <w:p>
      <w:r>
        <w:t xml:space="preserve">pitää hauskaa</w:t>
      </w:r>
    </w:p>
    <w:p>
      <w:r>
        <w:rPr>
          <w:b/>
        </w:rPr>
        <w:t xml:space="preserve">Esimerkki 7.4985</w:t>
      </w:r>
    </w:p>
    <w:p>
      <w:r>
        <w:t xml:space="preserve">Konteksti: Lause: Ei ole: Becky meni eläintarhaan ystävänsä kanssa.  Hahmo: Beckyn ystävä</w:t>
      </w:r>
    </w:p>
    <w:p>
      <w:r>
        <w:rPr>
          <w:b/>
        </w:rPr>
        <w:t xml:space="preserve">Tulos</w:t>
      </w:r>
    </w:p>
    <w:p>
      <w:r>
        <w:t xml:space="preserve">olla mielenkiintoinen</w:t>
      </w:r>
    </w:p>
    <w:p>
      <w:r>
        <w:rPr>
          <w:b/>
        </w:rPr>
        <w:t xml:space="preserve">Tulos</w:t>
      </w:r>
    </w:p>
    <w:p>
      <w:r>
        <w:t xml:space="preserve">olla utelias</w:t>
      </w:r>
    </w:p>
    <w:p>
      <w:r>
        <w:rPr>
          <w:b/>
        </w:rPr>
        <w:t xml:space="preserve">Tulos</w:t>
      </w:r>
    </w:p>
    <w:p>
      <w:r>
        <w:t xml:space="preserve">pitää hauskaa</w:t>
      </w:r>
    </w:p>
    <w:p>
      <w:r>
        <w:rPr>
          <w:b/>
        </w:rPr>
        <w:t xml:space="preserve">Tulos</w:t>
      </w:r>
    </w:p>
    <w:p>
      <w:r>
        <w:t xml:space="preserve">olla ulkona</w:t>
      </w:r>
    </w:p>
    <w:p>
      <w:r>
        <w:rPr>
          <w:b/>
        </w:rPr>
        <w:t xml:space="preserve">Esimerkki 7.4986</w:t>
      </w:r>
    </w:p>
    <w:p>
      <w:r>
        <w:t xml:space="preserve">Konteksti: Lause: Ei ole: Becky meni eläintarhaan ystävänsä kanssa.  Hahmo: Becky</w:t>
      </w:r>
    </w:p>
    <w:p>
      <w:r>
        <w:rPr>
          <w:b/>
        </w:rPr>
        <w:t xml:space="preserve">Tulos</w:t>
      </w:r>
    </w:p>
    <w:p>
      <w:r>
        <w:t xml:space="preserve">laajentaa tietämystään eläimistä</w:t>
      </w:r>
    </w:p>
    <w:p>
      <w:r>
        <w:rPr>
          <w:b/>
        </w:rPr>
        <w:t xml:space="preserve">Tulos</w:t>
      </w:r>
    </w:p>
    <w:p>
      <w:r>
        <w:t xml:space="preserve">nähdä kaikki erilaiset eläimet</w:t>
      </w:r>
    </w:p>
    <w:p>
      <w:r>
        <w:rPr>
          <w:b/>
        </w:rPr>
        <w:t xml:space="preserve">Tulos</w:t>
      </w:r>
    </w:p>
    <w:p>
      <w:r>
        <w:t xml:space="preserve">katsomaan eksoottisia eläimiä</w:t>
      </w:r>
    </w:p>
    <w:p>
      <w:r>
        <w:rPr>
          <w:b/>
        </w:rPr>
        <w:t xml:space="preserve">Tulos</w:t>
      </w:r>
    </w:p>
    <w:p>
      <w:r>
        <w:t xml:space="preserve">pitää hauska päivä</w:t>
      </w:r>
    </w:p>
    <w:p>
      <w:r>
        <w:rPr>
          <w:b/>
        </w:rPr>
        <w:t xml:space="preserve">Esimerkki 7.4987</w:t>
      </w:r>
    </w:p>
    <w:p>
      <w:r>
        <w:t xml:space="preserve">Konteksti: Lause: Ei ole: Becky meni eläintarhaan ystävänsä kanssa.  Hahmo: Simpanssit</w:t>
      </w:r>
    </w:p>
    <w:p>
      <w:r>
        <w:rPr>
          <w:b/>
        </w:rPr>
        <w:t xml:space="preserve">Tulos</w:t>
      </w:r>
    </w:p>
    <w:p>
      <w:r>
        <w:t xml:space="preserve">Ei ole</w:t>
      </w:r>
    </w:p>
    <w:p>
      <w:r>
        <w:rPr>
          <w:b/>
        </w:rPr>
        <w:t xml:space="preserve">Esimerkki 7.4988</w:t>
      </w:r>
    </w:p>
    <w:p>
      <w:r>
        <w:t xml:space="preserve">Konteksti: Becky meni eläintarhaan ystävänsä kanssa.  Lause: He kävelivät eläintarhan takaosaan.  Hahmo: Ystävät</w:t>
      </w:r>
    </w:p>
    <w:p>
      <w:r>
        <w:rPr>
          <w:b/>
        </w:rPr>
        <w:t xml:space="preserve">Tulos</w:t>
      </w:r>
    </w:p>
    <w:p>
      <w:r>
        <w:t xml:space="preserve">katsomaan, mitä oli tekeillä</w:t>
      </w:r>
    </w:p>
    <w:p>
      <w:r>
        <w:rPr>
          <w:b/>
        </w:rPr>
        <w:t xml:space="preserve">Tulos</w:t>
      </w:r>
    </w:p>
    <w:p>
      <w:r>
        <w:t xml:space="preserve">nähdä näyttelyesineitä</w:t>
      </w:r>
    </w:p>
    <w:p>
      <w:r>
        <w:rPr>
          <w:b/>
        </w:rPr>
        <w:t xml:space="preserve">Esimerkki 7.4989</w:t>
      </w:r>
    </w:p>
    <w:p>
      <w:r>
        <w:t xml:space="preserve">Konteksti: Becky meni eläintarhaan ystävänsä kanssa.  Lause: He kävelivät eläintarhan takaosaan.  Hahmo: Beckyn ystävä</w:t>
      </w:r>
    </w:p>
    <w:p>
      <w:r>
        <w:rPr>
          <w:b/>
        </w:rPr>
        <w:t xml:space="preserve">Tulos</w:t>
      </w:r>
    </w:p>
    <w:p>
      <w:r>
        <w:t xml:space="preserve">katsomaan, mitä oli tekeillä</w:t>
      </w:r>
    </w:p>
    <w:p>
      <w:r>
        <w:rPr>
          <w:b/>
        </w:rPr>
        <w:t xml:space="preserve">Tulos</w:t>
      </w:r>
    </w:p>
    <w:p>
      <w:r>
        <w:t xml:space="preserve">katsomaan simpansseja</w:t>
      </w:r>
    </w:p>
    <w:p>
      <w:r>
        <w:rPr>
          <w:b/>
        </w:rPr>
        <w:t xml:space="preserve">Esimerkki 7.4990</w:t>
      </w:r>
    </w:p>
    <w:p>
      <w:r>
        <w:t xml:space="preserve">Konteksti: Becky meni eläintarhaan ystävänsä kanssa.  Lause: He kävelivät eläintarhan takaosaan.  Hahmo: Becky</w:t>
      </w:r>
    </w:p>
    <w:p>
      <w:r>
        <w:rPr>
          <w:b/>
        </w:rPr>
        <w:t xml:space="preserve">Tulos</w:t>
      </w:r>
    </w:p>
    <w:p>
      <w:r>
        <w:t xml:space="preserve">tutkia</w:t>
      </w:r>
    </w:p>
    <w:p>
      <w:r>
        <w:rPr>
          <w:b/>
        </w:rPr>
        <w:t xml:space="preserve">Esimerkki 7.4991</w:t>
      </w:r>
    </w:p>
    <w:p>
      <w:r>
        <w:t xml:space="preserve">Konteksti: Becky meni eläintarhaan ystävänsä kanssa.  Lause: He kävelivät eläintarhan takaosaan.  Hahmo: Simpanssit</w:t>
      </w:r>
    </w:p>
    <w:p>
      <w:r>
        <w:rPr>
          <w:b/>
        </w:rPr>
        <w:t xml:space="preserve">Tulos</w:t>
      </w:r>
    </w:p>
    <w:p>
      <w:r>
        <w:t xml:space="preserve">Ei ole</w:t>
      </w:r>
    </w:p>
    <w:p>
      <w:r>
        <w:rPr>
          <w:b/>
        </w:rPr>
        <w:t xml:space="preserve">Esimerkki 7.4992</w:t>
      </w:r>
    </w:p>
    <w:p>
      <w:r>
        <w:t xml:space="preserve">Konteksti: Becky meni eläintarhaan ystävänsä kanssa. He kävelivät eläintarhan takaosaan.  Lause: He näkivät simpansseja eläintarhan takaosassa.  Hahmo: Ystävät</w:t>
      </w:r>
    </w:p>
    <w:p>
      <w:r>
        <w:rPr>
          <w:b/>
        </w:rPr>
        <w:t xml:space="preserve">Tulos</w:t>
      </w:r>
    </w:p>
    <w:p>
      <w:r>
        <w:t xml:space="preserve">Ei ole</w:t>
      </w:r>
    </w:p>
    <w:p>
      <w:r>
        <w:rPr>
          <w:b/>
        </w:rPr>
        <w:t xml:space="preserve">Esimerkki 7.4993</w:t>
      </w:r>
    </w:p>
    <w:p>
      <w:r>
        <w:t xml:space="preserve">Konteksti: Becky meni eläintarhaan ystävänsä kanssa. He kävelivät eläintarhan takaosaan.  Lause: He näkivät simpansseja eläintarhan takaosassa.  Hahmo: Beckyn ystävä</w:t>
      </w:r>
    </w:p>
    <w:p>
      <w:r>
        <w:rPr>
          <w:b/>
        </w:rPr>
        <w:t xml:space="preserve">Tulos</w:t>
      </w:r>
    </w:p>
    <w:p>
      <w:r>
        <w:t xml:space="preserve">Ei ole</w:t>
      </w:r>
    </w:p>
    <w:p>
      <w:r>
        <w:rPr>
          <w:b/>
        </w:rPr>
        <w:t xml:space="preserve">Esimerkki 7.4994</w:t>
      </w:r>
    </w:p>
    <w:p>
      <w:r>
        <w:t xml:space="preserve">Konteksti: Becky meni eläintarhaan ystävänsä kanssa. He kävelivät eläintarhan takaosaan.  Lause: He näkivät simpansseja eläintarhan takaosassa.  Hahmo: Becky</w:t>
      </w:r>
    </w:p>
    <w:p>
      <w:r>
        <w:rPr>
          <w:b/>
        </w:rPr>
        <w:t xml:space="preserve">Tulos</w:t>
      </w:r>
    </w:p>
    <w:p>
      <w:r>
        <w:t xml:space="preserve">Ei ole</w:t>
      </w:r>
    </w:p>
    <w:p>
      <w:r>
        <w:rPr>
          <w:b/>
        </w:rPr>
        <w:t xml:space="preserve">Esimerkki 7.4995</w:t>
      </w:r>
    </w:p>
    <w:p>
      <w:r>
        <w:t xml:space="preserve">Konteksti: Becky meni eläintarhaan ystävänsä kanssa. He kävelivät eläintarhan takaosaan.  Lause: He näkivät simpansseja eläintarhan takaosassa.  Hahmo: Simpansseja</w:t>
      </w:r>
    </w:p>
    <w:p>
      <w:r>
        <w:rPr>
          <w:b/>
        </w:rPr>
        <w:t xml:space="preserve">Tulos</w:t>
      </w:r>
    </w:p>
    <w:p>
      <w:r>
        <w:t xml:space="preserve">Ei ole</w:t>
      </w:r>
    </w:p>
    <w:p>
      <w:r>
        <w:rPr>
          <w:b/>
        </w:rPr>
        <w:t xml:space="preserve">Esimerkki 7.4996</w:t>
      </w:r>
    </w:p>
    <w:p>
      <w:r>
        <w:t xml:space="preserve">Konteksti: Becky meni eläintarhaan ystävänsä kanssa. He kävelivät eläintarhan takaosaan. He näkivät eläintarhan takaosassa simpansseja.  Lause: Becky teki hassun naaman ja tanssi simpanssin edessä.  Hahmo: Ystävät</w:t>
      </w:r>
    </w:p>
    <w:p>
      <w:r>
        <w:rPr>
          <w:b/>
        </w:rPr>
        <w:t xml:space="preserve">Tulos</w:t>
      </w:r>
    </w:p>
    <w:p>
      <w:r>
        <w:t xml:space="preserve">Ei ole</w:t>
      </w:r>
    </w:p>
    <w:p>
      <w:r>
        <w:rPr>
          <w:b/>
        </w:rPr>
        <w:t xml:space="preserve">Esimerkki 7.4997</w:t>
      </w:r>
    </w:p>
    <w:p>
      <w:r>
        <w:t xml:space="preserve">Konteksti: Becky meni eläintarhaan ystävänsä kanssa. He kävelivät eläintarhan takaosaan. He näkivät eläintarhan takaosassa simpansseja.  Lause: Becky teki hassun naaman ja tanssi simpanssin edessä.  Hahmo: Beckyn ystävä</w:t>
      </w:r>
    </w:p>
    <w:p>
      <w:r>
        <w:rPr>
          <w:b/>
        </w:rPr>
        <w:t xml:space="preserve">Tulos</w:t>
      </w:r>
    </w:p>
    <w:p>
      <w:r>
        <w:t xml:space="preserve">ärsyttää simpanssia</w:t>
      </w:r>
    </w:p>
    <w:p>
      <w:r>
        <w:rPr>
          <w:b/>
        </w:rPr>
        <w:t xml:space="preserve">Esimerkki 7.4998</w:t>
      </w:r>
    </w:p>
    <w:p>
      <w:r>
        <w:t xml:space="preserve">Konteksti: Becky meni eläintarhaan ystävänsä kanssa. He kävelivät eläintarhan takaosaan. He näkivät eläintarhan takaosassa simpansseja.  Lause: Becky teki hassun naaman ja tanssi simpanssin edessä.  Hahmo: Becky</w:t>
      </w:r>
    </w:p>
    <w:p>
      <w:r>
        <w:rPr>
          <w:b/>
        </w:rPr>
        <w:t xml:space="preserve">Tulos</w:t>
      </w:r>
    </w:p>
    <w:p>
      <w:r>
        <w:t xml:space="preserve">vuorovaikutuksessa</w:t>
      </w:r>
    </w:p>
    <w:p>
      <w:r>
        <w:rPr>
          <w:b/>
        </w:rPr>
        <w:t xml:space="preserve">Esimerkki 7.4999</w:t>
      </w:r>
    </w:p>
    <w:p>
      <w:r>
        <w:t xml:space="preserve">Konteksti: Becky meni eläintarhaan ystävänsä kanssa. He kävelivät eläintarhan takaosaan. He näkivät eläintarhan takaosassa simpansseja.  Lause: Becky teki hassun naaman ja tanssi simpanssin edessä.  Hahmo: Chimpanzees</w:t>
      </w:r>
    </w:p>
    <w:p>
      <w:r>
        <w:rPr>
          <w:b/>
        </w:rPr>
        <w:t xml:space="preserve">Tulos</w:t>
      </w:r>
    </w:p>
    <w:p>
      <w:r>
        <w:t xml:space="preserve">Ei ole</w:t>
      </w:r>
    </w:p>
    <w:p>
      <w:r>
        <w:rPr>
          <w:b/>
        </w:rPr>
        <w:t xml:space="preserve">Esimerkki 7.5000</w:t>
      </w:r>
    </w:p>
    <w:p>
      <w:r>
        <w:t xml:space="preserve">Konteksti: Becky meni eläintarhaan ystävänsä kanssa. He kävelivät eläintarhan takaosaan. He näkivät eläintarhan takaosassa simpansseja. Becky teki hassun naaman ja tanssi simpanssin edessä.  Lause: Simpanssi vastasi ulostamalla ja heittämällä ulostetta Beckyn päälle.  Hahmo: Ystävät</w:t>
      </w:r>
    </w:p>
    <w:p>
      <w:r>
        <w:rPr>
          <w:b/>
        </w:rPr>
        <w:t xml:space="preserve">Tulos</w:t>
      </w:r>
    </w:p>
    <w:p>
      <w:r>
        <w:t xml:space="preserve">Ei ole</w:t>
      </w:r>
    </w:p>
    <w:p>
      <w:r>
        <w:rPr>
          <w:b/>
        </w:rPr>
        <w:t xml:space="preserve">Esimerkki 7.5001</w:t>
      </w:r>
    </w:p>
    <w:p>
      <w:r>
        <w:t xml:space="preserve">Konteksti: Becky meni eläintarhaan ystävänsä kanssa. He kävelivät eläintarhan takaosaan. He näkivät eläintarhan takaosassa simpansseja. Becky teki hassun naaman ja tanssi simpanssin edessä.  Lause: Simpanssi vastasi ulostamalla ja heittämällä ulostetta Beckyn päälle.  Hahmo: Beckyn ystävä</w:t>
      </w:r>
    </w:p>
    <w:p>
      <w:r>
        <w:rPr>
          <w:b/>
        </w:rPr>
        <w:t xml:space="preserve">Tulos</w:t>
      </w:r>
    </w:p>
    <w:p>
      <w:r>
        <w:t xml:space="preserve">Ei ole</w:t>
      </w:r>
    </w:p>
    <w:p>
      <w:r>
        <w:rPr>
          <w:b/>
        </w:rPr>
        <w:t xml:space="preserve">Esimerkki 7.5002</w:t>
      </w:r>
    </w:p>
    <w:p>
      <w:r>
        <w:t xml:space="preserve">Konteksti: Becky meni eläintarhaan ystävänsä kanssa. He kävelivät eläintarhan takaosaan. He näkivät eläintarhan takaosassa simpansseja. Becky teki hassun naaman ja tanssi simpanssin edessä.  Lause: Simpanssi vastasi ulostamalla ja heittämällä ulostetta Beckyn päälle.  Hahmo: Becky</w:t>
      </w:r>
    </w:p>
    <w:p>
      <w:r>
        <w:rPr>
          <w:b/>
        </w:rPr>
        <w:t xml:space="preserve">Tulos</w:t>
      </w:r>
    </w:p>
    <w:p>
      <w:r>
        <w:t xml:space="preserve">Ei ole</w:t>
      </w:r>
    </w:p>
    <w:p>
      <w:r>
        <w:rPr>
          <w:b/>
        </w:rPr>
        <w:t xml:space="preserve">Esimerkki 7.5003</w:t>
      </w:r>
    </w:p>
    <w:p>
      <w:r>
        <w:t xml:space="preserve">Konteksti: Becky meni eläintarhaan ystävänsä kanssa. He kävelivät eläintarhan takaosaan. He näkivät eläintarhan takaosassa simpansseja. Becky teki hassun naaman ja tanssi simpanssin edessä.  Lause: Simpanssi vastasi ulostamalla ja heittämällä ulostetta Beckyn päälle.  Hahmo: Chimpanzees</w:t>
      </w:r>
    </w:p>
    <w:p>
      <w:r>
        <w:rPr>
          <w:b/>
        </w:rPr>
        <w:t xml:space="preserve">Tulos</w:t>
      </w:r>
    </w:p>
    <w:p>
      <w:r>
        <w:t xml:space="preserve">Ei ole</w:t>
      </w:r>
    </w:p>
    <w:p>
      <w:r>
        <w:rPr>
          <w:b/>
        </w:rPr>
        <w:t xml:space="preserve">Esimerkki 7.5004</w:t>
      </w:r>
    </w:p>
    <w:p>
      <w:r>
        <w:t xml:space="preserve">Konteksti: Lause: Ei ole: Steve ja Mary ovat olleet naimisissa 10 vuotta.  Hahmo: Steve</w:t>
      </w:r>
    </w:p>
    <w:p>
      <w:r>
        <w:rPr>
          <w:b/>
        </w:rPr>
        <w:t xml:space="preserve">Tulos</w:t>
      </w:r>
    </w:p>
    <w:p>
      <w:r>
        <w:t xml:space="preserve">olla hyvä aviomies</w:t>
      </w:r>
    </w:p>
    <w:p>
      <w:r>
        <w:rPr>
          <w:b/>
        </w:rPr>
        <w:t xml:space="preserve">Tulos</w:t>
      </w:r>
    </w:p>
    <w:p>
      <w:r>
        <w:t xml:space="preserve">jäädäkseen vaimonsa luo</w:t>
      </w:r>
    </w:p>
    <w:p>
      <w:r>
        <w:rPr>
          <w:b/>
        </w:rPr>
        <w:t xml:space="preserve">Esimerkki 7.5005</w:t>
      </w:r>
    </w:p>
    <w:p>
      <w:r>
        <w:t xml:space="preserve">Konteksti: Lause: Ei ole: Steve ja Mary ovat olleet naimisissa 10 vuotta.  Hahmo: Mary</w:t>
      </w:r>
    </w:p>
    <w:p>
      <w:r>
        <w:rPr>
          <w:b/>
        </w:rPr>
        <w:t xml:space="preserve">Tulos</w:t>
      </w:r>
    </w:p>
    <w:p>
      <w:r>
        <w:t xml:space="preserve">tulla rakastetuksi</w:t>
      </w:r>
    </w:p>
    <w:p>
      <w:r>
        <w:rPr>
          <w:b/>
        </w:rPr>
        <w:t xml:space="preserve">Esimerkki 7.5006</w:t>
      </w:r>
    </w:p>
    <w:p>
      <w:r>
        <w:t xml:space="preserve">Konteksti: Steve ja Mary ovat olleet naimisissa 10 vuotta.  Lause: Heidän 10-vuotishääpäivänään Steve unohti hankkia lahjan.  Hahmo: Steve</w:t>
      </w:r>
    </w:p>
    <w:p>
      <w:r>
        <w:rPr>
          <w:b/>
        </w:rPr>
        <w:t xml:space="preserve">Tulos</w:t>
      </w:r>
    </w:p>
    <w:p>
      <w:r>
        <w:t xml:space="preserve">Ei ole</w:t>
      </w:r>
    </w:p>
    <w:p>
      <w:r>
        <w:rPr>
          <w:b/>
        </w:rPr>
        <w:t xml:space="preserve">Esimerkki 7.5007</w:t>
      </w:r>
    </w:p>
    <w:p>
      <w:r>
        <w:t xml:space="preserve">Konteksti: Steve ja Mary ovat olleet naimisissa 10 vuotta.  Lause: Heidän 10-vuotishääpäivänään Steve unohti hankkia lahjan.  Hahmo: Mary</w:t>
      </w:r>
    </w:p>
    <w:p>
      <w:r>
        <w:rPr>
          <w:b/>
        </w:rPr>
        <w:t xml:space="preserve">Tulos</w:t>
      </w:r>
    </w:p>
    <w:p>
      <w:r>
        <w:t xml:space="preserve">Ei ole</w:t>
      </w:r>
    </w:p>
    <w:p>
      <w:r>
        <w:rPr>
          <w:b/>
        </w:rPr>
        <w:t xml:space="preserve">Esimerkki 7.5008</w:t>
      </w:r>
    </w:p>
    <w:p>
      <w:r>
        <w:t xml:space="preserve">Konteksti: Steve ja Mary ovat olleet naimisissa 10 vuotta. Heidän 10-vuotishääpäivänään Steve unohti hankkia lahjan.  Lause: Mary oli hyvin vihainen Stevelle tämän tärkeän päivämäärän unohtamisesta.  Hahmo: Steve</w:t>
      </w:r>
    </w:p>
    <w:p>
      <w:r>
        <w:rPr>
          <w:b/>
        </w:rPr>
        <w:t xml:space="preserve">Tulos</w:t>
      </w:r>
    </w:p>
    <w:p>
      <w:r>
        <w:t xml:space="preserve">Ei ole</w:t>
      </w:r>
    </w:p>
    <w:p>
      <w:r>
        <w:rPr>
          <w:b/>
        </w:rPr>
        <w:t xml:space="preserve">Esimerkki 7.5009</w:t>
      </w:r>
    </w:p>
    <w:p>
      <w:r>
        <w:t xml:space="preserve">Konteksti: Steve ja Mary ovat olleet naimisissa 10 vuotta. Heidän 10-vuotishääpäivänään Steve unohti hankkia lahjan.  Lause: Mary oli hyvin vihainen Stevelle tämän tärkeän päivämäärän unohtamisesta.  Hahmo: Mary</w:t>
      </w:r>
    </w:p>
    <w:p>
      <w:r>
        <w:rPr>
          <w:b/>
        </w:rPr>
        <w:t xml:space="preserve">Tulos</w:t>
      </w:r>
    </w:p>
    <w:p>
      <w:r>
        <w:t xml:space="preserve">Ei ole</w:t>
      </w:r>
    </w:p>
    <w:p>
      <w:r>
        <w:rPr>
          <w:b/>
        </w:rPr>
        <w:t xml:space="preserve">Esimerkki 7.5010</w:t>
      </w:r>
    </w:p>
    <w:p>
      <w:r>
        <w:t xml:space="preserve">Konteksti: Steve ja Mary ovat olleet naimisissa 10 vuotta. Heidän 10-vuotishääpäivänään Steve unohti hankkia lahjan. Mary oli hyvin vihainen Stevelle tämän tärkeän päivämäärän unohtamisesta.  Lause: Steve korvasi sen ostamalla liput Maryn suosikkibändin konserttiin.  Hahmo: Steve</w:t>
      </w:r>
    </w:p>
    <w:p>
      <w:r>
        <w:rPr>
          <w:b/>
        </w:rPr>
        <w:t xml:space="preserve">Tulos</w:t>
      </w:r>
    </w:p>
    <w:p>
      <w:r>
        <w:t xml:space="preserve">pyytämään anteeksi</w:t>
      </w:r>
    </w:p>
    <w:p>
      <w:r>
        <w:rPr>
          <w:b/>
        </w:rPr>
        <w:t xml:space="preserve">Tulos</w:t>
      </w:r>
    </w:p>
    <w:p>
      <w:r>
        <w:t xml:space="preserve">hyvittääkseen sen vaimolleen</w:t>
      </w:r>
    </w:p>
    <w:p>
      <w:r>
        <w:rPr>
          <w:b/>
        </w:rPr>
        <w:t xml:space="preserve">Esimerkki 7.5011</w:t>
      </w:r>
    </w:p>
    <w:p>
      <w:r>
        <w:t xml:space="preserve">Konteksti: Steve ja Mary ovat olleet naimisissa 10 vuotta. Heidän 10-vuotishääpäivänään Steve unohti hankkia lahjan. Mary oli hyvin vihainen Stevelle tämän tärkeän päivämäärän unohtamisesta.  Lause: Steve korvasi sen ostamalla liput Maryn suosikkibändin konserttiin.  Hahmo: Mary</w:t>
      </w:r>
    </w:p>
    <w:p>
      <w:r>
        <w:rPr>
          <w:b/>
        </w:rPr>
        <w:t xml:space="preserve">Tulos</w:t>
      </w:r>
    </w:p>
    <w:p>
      <w:r>
        <w:t xml:space="preserve">Ei ole</w:t>
      </w:r>
    </w:p>
    <w:p>
      <w:r>
        <w:rPr>
          <w:b/>
        </w:rPr>
        <w:t xml:space="preserve">Esimerkki 7.5012</w:t>
      </w:r>
    </w:p>
    <w:p>
      <w:r>
        <w:t xml:space="preserve">Konteksti: Steve ja Mary ovat olleet naimisissa 10 vuotta. Heidän 10-vuotishääpäivänään Steve unohti hankkia lahjan. Mary oli hyvin vihainen Stevelle tämän tärkeän päivämäärän unohtamisesta. Steve korvasi asian ostamalla liput Maryn suosikkibändin konserttiin.  Lause: Mary antoi Stevelle anteeksi, ja he nauttivat konsertista yhdessä.  Hahmo: Steve</w:t>
      </w:r>
    </w:p>
    <w:p>
      <w:r>
        <w:rPr>
          <w:b/>
        </w:rPr>
        <w:t xml:space="preserve">Tulos</w:t>
      </w:r>
    </w:p>
    <w:p>
      <w:r>
        <w:t xml:space="preserve">Ei ole</w:t>
      </w:r>
    </w:p>
    <w:p>
      <w:r>
        <w:rPr>
          <w:b/>
        </w:rPr>
        <w:t xml:space="preserve">Esimerkki 7.5013</w:t>
      </w:r>
    </w:p>
    <w:p>
      <w:r>
        <w:t xml:space="preserve">Konteksti: Steve ja Mary ovat olleet naimisissa 10 vuotta. Heidän 10-vuotishääpäivänään Steve unohti hankkia lahjan. Mary oli hyvin vihainen Stevelle tämän tärkeän päivämäärän unohtamisesta. Steve korvasi asian ostamalla liput Maryn suosikkibändin konserttiin.  Lause: Mary antoi Stevelle anteeksi, ja he nauttivat konsertista yhdessä.  Hahmo: Mary</w:t>
      </w:r>
    </w:p>
    <w:p>
      <w:r>
        <w:rPr>
          <w:b/>
        </w:rPr>
        <w:t xml:space="preserve">Tulos</w:t>
      </w:r>
    </w:p>
    <w:p>
      <w:r>
        <w:t xml:space="preserve">pitää hauskaa</w:t>
      </w:r>
    </w:p>
    <w:p>
      <w:r>
        <w:rPr>
          <w:b/>
        </w:rPr>
        <w:t xml:space="preserve">Tulos</w:t>
      </w:r>
    </w:p>
    <w:p>
      <w:r>
        <w:t xml:space="preserve">olla ystävällisempi miehensä kanssa</w:t>
      </w:r>
    </w:p>
    <w:p>
      <w:r>
        <w:rPr>
          <w:b/>
        </w:rPr>
        <w:t xml:space="preserve">Esimerkki 7.5014</w:t>
      </w:r>
    </w:p>
    <w:p>
      <w:r>
        <w:t xml:space="preserve">Konteksti: Lause: Ei ole: David vihelteli tunnilla.  Hahmo: Yksi oppilaista</w:t>
      </w:r>
    </w:p>
    <w:p>
      <w:r>
        <w:rPr>
          <w:b/>
        </w:rPr>
        <w:t xml:space="preserve">Tulos</w:t>
      </w:r>
    </w:p>
    <w:p>
      <w:r>
        <w:t xml:space="preserve">Ei ole</w:t>
      </w:r>
    </w:p>
    <w:p>
      <w:r>
        <w:rPr>
          <w:b/>
        </w:rPr>
        <w:t xml:space="preserve">Esimerkki 7.5015</w:t>
      </w:r>
    </w:p>
    <w:p>
      <w:r>
        <w:t xml:space="preserve">Konteksti: Lause: Ei ole: David vihelteli tunnilla.  Hahmo: Opettaja</w:t>
      </w:r>
    </w:p>
    <w:p>
      <w:r>
        <w:rPr>
          <w:b/>
        </w:rPr>
        <w:t xml:space="preserve">Tulos</w:t>
      </w:r>
    </w:p>
    <w:p>
      <w:r>
        <w:t xml:space="preserve">Ei ole</w:t>
      </w:r>
    </w:p>
    <w:p>
      <w:r>
        <w:rPr>
          <w:b/>
        </w:rPr>
        <w:t xml:space="preserve">Esimerkki 7.5016</w:t>
      </w:r>
    </w:p>
    <w:p>
      <w:r>
        <w:t xml:space="preserve">Konteksti: Lause: Ei ole: David vihelteli tunnilla.  Hahmo: David</w:t>
      </w:r>
    </w:p>
    <w:p>
      <w:r>
        <w:rPr>
          <w:b/>
        </w:rPr>
        <w:t xml:space="preserve">Tulos</w:t>
      </w:r>
    </w:p>
    <w:p>
      <w:r>
        <w:t xml:space="preserve">viihdyttää itseään</w:t>
      </w:r>
    </w:p>
    <w:p>
      <w:r>
        <w:rPr>
          <w:b/>
        </w:rPr>
        <w:t xml:space="preserve">Tulos</w:t>
      </w:r>
    </w:p>
    <w:p>
      <w:r>
        <w:t xml:space="preserve">tulla huomatuksi</w:t>
      </w:r>
    </w:p>
    <w:p>
      <w:r>
        <w:rPr>
          <w:b/>
        </w:rPr>
        <w:t xml:space="preserve">Esimerkki 7.5017</w:t>
      </w:r>
    </w:p>
    <w:p>
      <w:r>
        <w:t xml:space="preserve">Konteksti: David vihelteli tunnilla.  Lause: Opettaja ei tiennyt, kuka metelöi.  Hahmo: Yksi oppilaista.</w:t>
      </w:r>
    </w:p>
    <w:p>
      <w:r>
        <w:rPr>
          <w:b/>
        </w:rPr>
        <w:t xml:space="preserve">Tulos</w:t>
      </w:r>
    </w:p>
    <w:p>
      <w:r>
        <w:t xml:space="preserve">Ei ole</w:t>
      </w:r>
    </w:p>
    <w:p>
      <w:r>
        <w:rPr>
          <w:b/>
        </w:rPr>
        <w:t xml:space="preserve">Esimerkki 7.5018</w:t>
      </w:r>
    </w:p>
    <w:p>
      <w:r>
        <w:t xml:space="preserve">Konteksti: David vihelteli tunnilla.  Lause: Opettaja ei tiennyt, kuka metelöi.  Hahmo: Opettaja</w:t>
      </w:r>
    </w:p>
    <w:p>
      <w:r>
        <w:rPr>
          <w:b/>
        </w:rPr>
        <w:t xml:space="preserve">Tulos</w:t>
      </w:r>
    </w:p>
    <w:p>
      <w:r>
        <w:t xml:space="preserve">Ei ole</w:t>
      </w:r>
    </w:p>
    <w:p>
      <w:r>
        <w:rPr>
          <w:b/>
        </w:rPr>
        <w:t xml:space="preserve">Esimerkki 7.5019</w:t>
      </w:r>
    </w:p>
    <w:p>
      <w:r>
        <w:t xml:space="preserve">Konteksti: David vihelteli tunnilla.  Lause: Opettaja ei tiennyt, kuka metelöi.  Hahmo: David</w:t>
      </w:r>
    </w:p>
    <w:p>
      <w:r>
        <w:rPr>
          <w:b/>
        </w:rPr>
        <w:t xml:space="preserve">Tulos</w:t>
      </w:r>
    </w:p>
    <w:p>
      <w:r>
        <w:t xml:space="preserve">Ei ole</w:t>
      </w:r>
    </w:p>
    <w:p>
      <w:r>
        <w:rPr>
          <w:b/>
        </w:rPr>
        <w:t xml:space="preserve">Esimerkki 7.5020</w:t>
      </w:r>
    </w:p>
    <w:p>
      <w:r>
        <w:t xml:space="preserve">Konteksti: David vihelteli tunnilla. Opettaja ei tiennyt, kuka äänteli.  Lause: Hän ei tiennyt, ketä rangaista.  Hahmo: Yksi oppilaista</w:t>
      </w:r>
    </w:p>
    <w:p>
      <w:r>
        <w:rPr>
          <w:b/>
        </w:rPr>
        <w:t xml:space="preserve">Tulos</w:t>
      </w:r>
    </w:p>
    <w:p>
      <w:r>
        <w:t xml:space="preserve">Ei ole</w:t>
      </w:r>
    </w:p>
    <w:p>
      <w:r>
        <w:rPr>
          <w:b/>
        </w:rPr>
        <w:t xml:space="preserve">Esimerkki 7.5021</w:t>
      </w:r>
    </w:p>
    <w:p>
      <w:r>
        <w:t xml:space="preserve">Konteksti: David vihelteli tunnilla. Opettaja ei tiennyt, kuka äänteli.  Lause: Hän ei tiennyt, ketä rangaista.  Hahmo: Opettaja</w:t>
      </w:r>
    </w:p>
    <w:p>
      <w:r>
        <w:rPr>
          <w:b/>
        </w:rPr>
        <w:t xml:space="preserve">Tulos</w:t>
      </w:r>
    </w:p>
    <w:p>
      <w:r>
        <w:t xml:space="preserve">Ei ole</w:t>
      </w:r>
    </w:p>
    <w:p>
      <w:r>
        <w:rPr>
          <w:b/>
        </w:rPr>
        <w:t xml:space="preserve">Esimerkki 7.5022</w:t>
      </w:r>
    </w:p>
    <w:p>
      <w:r>
        <w:t xml:space="preserve">Konteksti: David vihelteli tunnilla. Opettaja ei tiennyt, kuka äänteli.  Lause: Hän ei tiennyt, ketä rangaista.  Hahmo: David</w:t>
      </w:r>
    </w:p>
    <w:p>
      <w:r>
        <w:rPr>
          <w:b/>
        </w:rPr>
        <w:t xml:space="preserve">Tulos</w:t>
      </w:r>
    </w:p>
    <w:p>
      <w:r>
        <w:t xml:space="preserve">Ei ole</w:t>
      </w:r>
    </w:p>
    <w:p>
      <w:r>
        <w:rPr>
          <w:b/>
        </w:rPr>
        <w:t xml:space="preserve">Esimerkki 7.5023</w:t>
      </w:r>
    </w:p>
    <w:p>
      <w:r>
        <w:t xml:space="preserve">Konteksti: David vihelteli tunnilla. Opettaja ei tiennyt, kuka äänteli. Hän ei tiennyt, ketä rangaista.  Lause: Yksi oppilaista kertoi tunnin jälkeen opettajalle, että se oli David.  Hahmo: Davidin nimi: Yksi oppilaista.</w:t>
      </w:r>
    </w:p>
    <w:p>
      <w:r>
        <w:rPr>
          <w:b/>
        </w:rPr>
        <w:t xml:space="preserve">Tulos</w:t>
      </w:r>
    </w:p>
    <w:p>
      <w:r>
        <w:t xml:space="preserve">olla totuudenmukainen</w:t>
      </w:r>
    </w:p>
    <w:p>
      <w:r>
        <w:rPr>
          <w:b/>
        </w:rPr>
        <w:t xml:space="preserve">Tulos</w:t>
      </w:r>
    </w:p>
    <w:p>
      <w:r>
        <w:t xml:space="preserve">olla avuksi</w:t>
      </w:r>
    </w:p>
    <w:p>
      <w:r>
        <w:rPr>
          <w:b/>
        </w:rPr>
        <w:t xml:space="preserve">Esimerkki 7.5024</w:t>
      </w:r>
    </w:p>
    <w:p>
      <w:r>
        <w:t xml:space="preserve">Konteksti: David vihelteli tunnilla. Opettaja ei tiennyt, kuka äänteli. Hän ei tiennyt, ketä rangaista.  Lause: Yksi oppilaista kertoi tunnin jälkeen opettajalle, että se oli David.  Hahmo: Opettaja</w:t>
      </w:r>
    </w:p>
    <w:p>
      <w:r>
        <w:rPr>
          <w:b/>
        </w:rPr>
        <w:t xml:space="preserve">Tulos</w:t>
      </w:r>
    </w:p>
    <w:p>
      <w:r>
        <w:t xml:space="preserve">Ei ole</w:t>
      </w:r>
    </w:p>
    <w:p>
      <w:r>
        <w:rPr>
          <w:b/>
        </w:rPr>
        <w:t xml:space="preserve">Esimerkki 7.5025</w:t>
      </w:r>
    </w:p>
    <w:p>
      <w:r>
        <w:t xml:space="preserve">Konteksti: David vihelteli tunnilla. Opettaja ei tiennyt, kuka äänteli. Hän ei tiennyt, ketä rangaista.  Lause: Yksi oppilaista kertoi tunnin jälkeen opettajalle, että se oli David.  Hahmo: David</w:t>
      </w:r>
    </w:p>
    <w:p>
      <w:r>
        <w:rPr>
          <w:b/>
        </w:rPr>
        <w:t xml:space="preserve">Tulos</w:t>
      </w:r>
    </w:p>
    <w:p>
      <w:r>
        <w:t xml:space="preserve">Ei ole</w:t>
      </w:r>
    </w:p>
    <w:p>
      <w:r>
        <w:rPr>
          <w:b/>
        </w:rPr>
        <w:t xml:space="preserve">Esimerkki 7.5026</w:t>
      </w:r>
    </w:p>
    <w:p>
      <w:r>
        <w:t xml:space="preserve">Konteksti: David vihelteli tunnilla. Opettaja ei tiennyt, kuka äänteli. Hän ei tiennyt, ketä rangaista. Yksi oppilaista kertoi tunnin jälkeen opettajalle, että se oli David.  Lause: Kun David seuraavan kerran vihelteli, opettaja syytti Davidia.  Hahmo: Yksi oppilaista</w:t>
      </w:r>
    </w:p>
    <w:p>
      <w:r>
        <w:rPr>
          <w:b/>
        </w:rPr>
        <w:t xml:space="preserve">Tulos</w:t>
      </w:r>
    </w:p>
    <w:p>
      <w:r>
        <w:t xml:space="preserve">Ei ole</w:t>
      </w:r>
    </w:p>
    <w:p>
      <w:r>
        <w:rPr>
          <w:b/>
        </w:rPr>
        <w:t xml:space="preserve">Esimerkki 7.5027</w:t>
      </w:r>
    </w:p>
    <w:p>
      <w:r>
        <w:t xml:space="preserve">Konteksti: David vihelteli tunnilla. Opettaja ei tiennyt, kuka äänteli. Hän ei tiennyt, ketä rangaista. Yksi oppilaista kertoi tunnin jälkeen opettajalle, että se oli David.  Lause: Kun David seuraavan kerran vihelteli, opettaja syytti Davidia.  Hahmo: Opettaja</w:t>
      </w:r>
    </w:p>
    <w:p>
      <w:r>
        <w:rPr>
          <w:b/>
        </w:rPr>
        <w:t xml:space="preserve">Tulos</w:t>
      </w:r>
    </w:p>
    <w:p>
      <w:r>
        <w:t xml:space="preserve">moittia häntä</w:t>
      </w:r>
    </w:p>
    <w:p>
      <w:r>
        <w:rPr>
          <w:b/>
        </w:rPr>
        <w:t xml:space="preserve">Esimerkki 7.5028</w:t>
      </w:r>
    </w:p>
    <w:p>
      <w:r>
        <w:t xml:space="preserve">Konteksti: David vihelteli tunnilla. Opettaja ei tiennyt, kuka äänteli. Hän ei tiennyt, ketä rangaista. Yksi oppilaista kertoi tunnin jälkeen opettajalle, että se oli David.  Lause: Kun David seuraavan kerran vihelteli, opettaja syytti Davidia.  Hahmo: David</w:t>
      </w:r>
    </w:p>
    <w:p>
      <w:r>
        <w:rPr>
          <w:b/>
        </w:rPr>
        <w:t xml:space="preserve">Tulos</w:t>
      </w:r>
    </w:p>
    <w:p>
      <w:r>
        <w:t xml:space="preserve">häiritä luokkaa</w:t>
      </w:r>
    </w:p>
    <w:p>
      <w:r>
        <w:rPr>
          <w:b/>
        </w:rPr>
        <w:t xml:space="preserve">Esimerkki 7.5029</w:t>
      </w:r>
    </w:p>
    <w:p>
      <w:r>
        <w:t xml:space="preserve">Konteksti: Lause: Ei ole: Billy on aina halunnut kissan.  Hahmo: Billy</w:t>
      </w:r>
    </w:p>
    <w:p>
      <w:r>
        <w:rPr>
          <w:b/>
        </w:rPr>
        <w:t xml:space="preserve">Tulos</w:t>
      </w:r>
    </w:p>
    <w:p>
      <w:r>
        <w:t xml:space="preserve">omistaa lemmikkieläin</w:t>
      </w:r>
    </w:p>
    <w:p>
      <w:r>
        <w:rPr>
          <w:b/>
        </w:rPr>
        <w:t xml:space="preserve">Esimerkki 7.5030</w:t>
      </w:r>
    </w:p>
    <w:p>
      <w:r>
        <w:t xml:space="preserve">Konteksti: Lause: Ei ole: Billy on aina halunnut kissan.  Hahmo: Kissa</w:t>
      </w:r>
    </w:p>
    <w:p>
      <w:r>
        <w:rPr>
          <w:b/>
        </w:rPr>
        <w:t xml:space="preserve">Tulos</w:t>
      </w:r>
    </w:p>
    <w:p>
      <w:r>
        <w:t xml:space="preserve">Ei ole</w:t>
      </w:r>
    </w:p>
    <w:p>
      <w:r>
        <w:rPr>
          <w:b/>
        </w:rPr>
        <w:t xml:space="preserve">Esimerkki 7.5031</w:t>
      </w:r>
    </w:p>
    <w:p>
      <w:r>
        <w:t xml:space="preserve">Konteksti: Lause: Ei ole: Billy on aina halunnut kissan.  Hahmo: Billyn äiti</w:t>
      </w:r>
    </w:p>
    <w:p>
      <w:r>
        <w:rPr>
          <w:b/>
        </w:rPr>
        <w:t xml:space="preserve">Tulos</w:t>
      </w:r>
    </w:p>
    <w:p>
      <w:r>
        <w:t xml:space="preserve">Ei ole</w:t>
      </w:r>
    </w:p>
    <w:p>
      <w:r>
        <w:rPr>
          <w:b/>
        </w:rPr>
        <w:t xml:space="preserve">Esimerkki 7.5032</w:t>
      </w:r>
    </w:p>
    <w:p>
      <w:r>
        <w:t xml:space="preserve">Konteksti: Billy on aina halunnut kissan.  Lause: Hän pyysi äidiltään kissaa, mutta äiti sanoi, ettei hän ole vastuullinen.  Hahmo: Billy</w:t>
      </w:r>
    </w:p>
    <w:p>
      <w:r>
        <w:rPr>
          <w:b/>
        </w:rPr>
        <w:t xml:space="preserve">Tulos</w:t>
      </w:r>
    </w:p>
    <w:p>
      <w:r>
        <w:t xml:space="preserve">saada jotain</w:t>
      </w:r>
    </w:p>
    <w:p>
      <w:r>
        <w:rPr>
          <w:b/>
        </w:rPr>
        <w:t xml:space="preserve">Tulos</w:t>
      </w:r>
    </w:p>
    <w:p>
      <w:r>
        <w:t xml:space="preserve">saada lemmikkieläin, josta pitää huolta</w:t>
      </w:r>
    </w:p>
    <w:p>
      <w:r>
        <w:rPr>
          <w:b/>
        </w:rPr>
        <w:t xml:space="preserve">Esimerkki 7.5033</w:t>
      </w:r>
    </w:p>
    <w:p>
      <w:r>
        <w:t xml:space="preserve">Konteksti: Billy on aina halunnut kissan.  Lause: Hän pyysi äidiltään kissaa, mutta äiti sanoi, ettei hän ole vastuullinen.  Hahmo: Kissa</w:t>
      </w:r>
    </w:p>
    <w:p>
      <w:r>
        <w:rPr>
          <w:b/>
        </w:rPr>
        <w:t xml:space="preserve">Tulos</w:t>
      </w:r>
    </w:p>
    <w:p>
      <w:r>
        <w:t xml:space="preserve">Ei ole</w:t>
      </w:r>
    </w:p>
    <w:p>
      <w:r>
        <w:rPr>
          <w:b/>
        </w:rPr>
        <w:t xml:space="preserve">Esimerkki 7.5034</w:t>
      </w:r>
    </w:p>
    <w:p>
      <w:r>
        <w:t xml:space="preserve">Konteksti: Billy on aina halunnut kissan.  Lause: Hän pyysi äidiltään kissaa, mutta äiti sanoi, ettei hän ole vastuullinen.  Hahmo: Billyn äiti</w:t>
      </w:r>
    </w:p>
    <w:p>
      <w:r>
        <w:rPr>
          <w:b/>
        </w:rPr>
        <w:t xml:space="preserve">Tulos</w:t>
      </w:r>
    </w:p>
    <w:p>
      <w:r>
        <w:t xml:space="preserve">Ei ole</w:t>
      </w:r>
    </w:p>
    <w:p>
      <w:r>
        <w:rPr>
          <w:b/>
        </w:rPr>
        <w:t xml:space="preserve">Esimerkki 7.5035</w:t>
      </w:r>
    </w:p>
    <w:p>
      <w:r>
        <w:t xml:space="preserve">Konteksti: Billy on aina halunnut kissan. Hän pyysi äidiltään kissaa, mutta äiti sanoi, ettei hän ole vastuuntuntoinen.  Lause: Billy teki parhaansa osoittaakseen, että hän oli tarpeeksi vastuuntuntoinen.  Hahmo: Billy</w:t>
      </w:r>
    </w:p>
    <w:p>
      <w:r>
        <w:rPr>
          <w:b/>
        </w:rPr>
        <w:t xml:space="preserve">Tulos</w:t>
      </w:r>
    </w:p>
    <w:p>
      <w:r>
        <w:t xml:space="preserve">todistaa itseään</w:t>
      </w:r>
    </w:p>
    <w:p>
      <w:r>
        <w:rPr>
          <w:b/>
        </w:rPr>
        <w:t xml:space="preserve">Tulos</w:t>
      </w:r>
    </w:p>
    <w:p>
      <w:r>
        <w:t xml:space="preserve">pitää lemmikkieläin</w:t>
      </w:r>
    </w:p>
    <w:p>
      <w:r>
        <w:rPr>
          <w:b/>
        </w:rPr>
        <w:t xml:space="preserve">Esimerkki 7.5036</w:t>
      </w:r>
    </w:p>
    <w:p>
      <w:r>
        <w:t xml:space="preserve">Konteksti: Billy on aina halunnut kissan. Hän pyysi äidiltään kissaa, mutta äiti sanoi, ettei hän ole vastuuntuntoinen.  Lause: Billy teki parhaansa osoittaakseen, että hän oli tarpeeksi vastuuntuntoinen.  Hahmo: Kissa</w:t>
      </w:r>
    </w:p>
    <w:p>
      <w:r>
        <w:rPr>
          <w:b/>
        </w:rPr>
        <w:t xml:space="preserve">Tulos</w:t>
      </w:r>
    </w:p>
    <w:p>
      <w:r>
        <w:t xml:space="preserve">Ei ole</w:t>
      </w:r>
    </w:p>
    <w:p>
      <w:r>
        <w:rPr>
          <w:b/>
        </w:rPr>
        <w:t xml:space="preserve">Esimerkki 7.5037</w:t>
      </w:r>
    </w:p>
    <w:p>
      <w:r>
        <w:t xml:space="preserve">Konteksti: Billy on aina halunnut kissan. Hän pyysi äidiltään kissaa, mutta äiti sanoi, ettei hän ole vastuuntuntoinen.  Lause: Billy teki parhaansa osoittaakseen, että hän oli tarpeeksi vastuuntuntoinen.  Hahmo: Billyn äiti</w:t>
      </w:r>
    </w:p>
    <w:p>
      <w:r>
        <w:rPr>
          <w:b/>
        </w:rPr>
        <w:t xml:space="preserve">Tulos</w:t>
      </w:r>
    </w:p>
    <w:p>
      <w:r>
        <w:t xml:space="preserve">Ei ole</w:t>
      </w:r>
    </w:p>
    <w:p>
      <w:r>
        <w:rPr>
          <w:b/>
        </w:rPr>
        <w:t xml:space="preserve">Esimerkki 7.5038</w:t>
      </w:r>
    </w:p>
    <w:p>
      <w:r>
        <w:t xml:space="preserve">Konteksti: Billy on aina halunnut kissan. Hän pyysi äidiltään kissaa, mutta äiti sanoi, ettei hän ole vastuuntuntoinen. Billy teki parhaansa osoittaakseen, että hän oli tarpeeksi vastuullinen.  Lause: Billyn äiti näki, kuinka vastuullinen Billy oli, ja antoi hänen hankkia kissan.  Hahmo: Billy</w:t>
      </w:r>
    </w:p>
    <w:p>
      <w:r>
        <w:rPr>
          <w:b/>
        </w:rPr>
        <w:t xml:space="preserve">Tulos</w:t>
      </w:r>
    </w:p>
    <w:p>
      <w:r>
        <w:t xml:space="preserve">todistaa itseään</w:t>
      </w:r>
    </w:p>
    <w:p>
      <w:r>
        <w:rPr>
          <w:b/>
        </w:rPr>
        <w:t xml:space="preserve">Esimerkki 7.5039</w:t>
      </w:r>
    </w:p>
    <w:p>
      <w:r>
        <w:t xml:space="preserve">Konteksti: Billy on aina halunnut kissan. Hän pyysi äidiltään kissaa, mutta äiti sanoi, ettei hän ole vastuuntuntoinen. Billy teki parhaansa osoittaakseen, että hän oli tarpeeksi vastuullinen.  Lause: Billyn äiti näki, kuinka vastuuntuntoinen Billy oli, ja antoi hänen hankkia kissan.  Hahmo: Kissa</w:t>
      </w:r>
    </w:p>
    <w:p>
      <w:r>
        <w:rPr>
          <w:b/>
        </w:rPr>
        <w:t xml:space="preserve">Tulos</w:t>
      </w:r>
    </w:p>
    <w:p>
      <w:r>
        <w:t xml:space="preserve">Ei ole</w:t>
      </w:r>
    </w:p>
    <w:p>
      <w:r>
        <w:rPr>
          <w:b/>
        </w:rPr>
        <w:t xml:space="preserve">Esimerkki 7.5040</w:t>
      </w:r>
    </w:p>
    <w:p>
      <w:r>
        <w:t xml:space="preserve">Konteksti: Billy on aina halunnut kissan. Hän pyysi äidiltään kissaa, mutta äiti sanoi, ettei hän ole vastuuntuntoinen. Billy teki parhaansa osoittaakseen, että hän oli tarpeeksi vastuullinen.  Lause: Billyn äiti näki, kuinka vastuuntuntoinen Billy oli, ja antoi hänen hankkia kissan.  Hahmo: Billyn äiti</w:t>
      </w:r>
    </w:p>
    <w:p>
      <w:r>
        <w:rPr>
          <w:b/>
        </w:rPr>
        <w:t xml:space="preserve">Tulos</w:t>
      </w:r>
    </w:p>
    <w:p>
      <w:r>
        <w:t xml:space="preserve">täyttää hänen toiveensa</w:t>
      </w:r>
    </w:p>
    <w:p>
      <w:r>
        <w:rPr>
          <w:b/>
        </w:rPr>
        <w:t xml:space="preserve">Tulos</w:t>
      </w:r>
    </w:p>
    <w:p>
      <w:r>
        <w:t xml:space="preserve">testata häntä</w:t>
      </w:r>
    </w:p>
    <w:p>
      <w:r>
        <w:rPr>
          <w:b/>
        </w:rPr>
        <w:t xml:space="preserve">Tulos</w:t>
      </w:r>
    </w:p>
    <w:p>
      <w:r>
        <w:t xml:space="preserve">nähdäkseen, voiko häneen luottaa</w:t>
      </w:r>
    </w:p>
    <w:p>
      <w:r>
        <w:rPr>
          <w:b/>
        </w:rPr>
        <w:t xml:space="preserve">Esimerkki 7.5041</w:t>
      </w:r>
    </w:p>
    <w:p>
      <w:r>
        <w:t xml:space="preserve">Konteksti: Billy on aina halunnut kissan. Hän pyysi äidiltään kissaa, mutta äiti sanoi, ettei hän ole vastuuntuntoinen. Billy teki parhaansa osoittaakseen, että hän oli tarpeeksi vastuuntuntoinen. Billyn äiti näki, kuinka vastuullinen Billy oli, ja antoi hänen hankkia kissan.  Lause: He menivät turvakotiin ja valitsivat ihanan kissan.  Hahmo: Billy</w:t>
      </w:r>
    </w:p>
    <w:p>
      <w:r>
        <w:rPr>
          <w:b/>
        </w:rPr>
        <w:t xml:space="preserve">Tulos</w:t>
      </w:r>
    </w:p>
    <w:p>
      <w:r>
        <w:t xml:space="preserve">lemmikki</w:t>
      </w:r>
    </w:p>
    <w:p>
      <w:r>
        <w:rPr>
          <w:b/>
        </w:rPr>
        <w:t xml:space="preserve">Tulos</w:t>
      </w:r>
    </w:p>
    <w:p>
      <w:r>
        <w:t xml:space="preserve">olla lemmikkieläinten omistaja</w:t>
      </w:r>
    </w:p>
    <w:p>
      <w:r>
        <w:rPr>
          <w:b/>
        </w:rPr>
        <w:t xml:space="preserve">Esimerkki 7.5042</w:t>
      </w:r>
    </w:p>
    <w:p>
      <w:r>
        <w:t xml:space="preserve">Konteksti: Billy on aina halunnut kissan. Hän pyysi äidiltään kissaa, mutta äiti sanoi, ettei hän ole vastuuntuntoinen. Billy teki parhaansa osoittaakseen, että hän oli tarpeeksi vastuullinen. Billyn äiti näki, miten vastuullinen Billy oli, ja antoi hänen hankkia kissan.  Lause: He menivät turvakotiin ja valitsivat ihanan kissan.  Hahmo: Kissa</w:t>
      </w:r>
    </w:p>
    <w:p>
      <w:r>
        <w:rPr>
          <w:b/>
        </w:rPr>
        <w:t xml:space="preserve">Tulos</w:t>
      </w:r>
    </w:p>
    <w:p>
      <w:r>
        <w:t xml:space="preserve">Ei ole</w:t>
      </w:r>
    </w:p>
    <w:p>
      <w:r>
        <w:rPr>
          <w:b/>
        </w:rPr>
        <w:t xml:space="preserve">Esimerkki 7.5043</w:t>
      </w:r>
    </w:p>
    <w:p>
      <w:r>
        <w:t xml:space="preserve">Konteksti: Billy on aina halunnut kissan. Hän pyysi äidiltään kissaa, mutta äiti sanoi, ettei hän ole vastuuntuntoinen. Billy teki parhaansa osoittaakseen, että hän oli tarpeeksi vastuullinen. Billyn äiti näki, miten vastuullinen Billy oli, ja antoi hänen hankkia kissan.  Lause: He menivät turvakotiin ja valitsivat ihanan kissan.  Hahmo: Billyn äiti</w:t>
      </w:r>
    </w:p>
    <w:p>
      <w:r>
        <w:rPr>
          <w:b/>
        </w:rPr>
        <w:t xml:space="preserve">Tulos</w:t>
      </w:r>
    </w:p>
    <w:p>
      <w:r>
        <w:t xml:space="preserve">auttaa Billyä valitsemaan</w:t>
      </w:r>
    </w:p>
    <w:p>
      <w:r>
        <w:rPr>
          <w:b/>
        </w:rPr>
        <w:t xml:space="preserve">Esimerkki 7.5044</w:t>
      </w:r>
    </w:p>
    <w:p>
      <w:r>
        <w:t xml:space="preserve">Konteksti: Lause: Ei ole: Kelly oli punaisissa valoissa.  Hahmo: Kelly</w:t>
      </w:r>
    </w:p>
    <w:p>
      <w:r>
        <w:rPr>
          <w:b/>
        </w:rPr>
        <w:t xml:space="preserve">Tulos</w:t>
      </w:r>
    </w:p>
    <w:p>
      <w:r>
        <w:t xml:space="preserve">Ei ole</w:t>
      </w:r>
    </w:p>
    <w:p>
      <w:r>
        <w:rPr>
          <w:b/>
        </w:rPr>
        <w:t xml:space="preserve">Esimerkki 7.5045</w:t>
      </w:r>
    </w:p>
    <w:p>
      <w:r>
        <w:t xml:space="preserve">Konteksti: Lause: Ei ole: Kelly oli punaisissa valoissa.  Hahmo: Auto</w:t>
      </w:r>
    </w:p>
    <w:p>
      <w:r>
        <w:rPr>
          <w:b/>
        </w:rPr>
        <w:t xml:space="preserve">Tulos</w:t>
      </w:r>
    </w:p>
    <w:p>
      <w:r>
        <w:t xml:space="preserve">Ei ole</w:t>
      </w:r>
    </w:p>
    <w:p>
      <w:r>
        <w:rPr>
          <w:b/>
        </w:rPr>
        <w:t xml:space="preserve">Esimerkki 7.5046</w:t>
      </w:r>
    </w:p>
    <w:p>
      <w:r>
        <w:t xml:space="preserve">Konteksti: Kelly oli punaisissa valoissa.  Lause: Kelly katsoi taustapeiliin.  Hahmo: Kelly</w:t>
      </w:r>
    </w:p>
    <w:p>
      <w:r>
        <w:rPr>
          <w:b/>
        </w:rPr>
        <w:t xml:space="preserve">Tulos</w:t>
      </w:r>
    </w:p>
    <w:p>
      <w:r>
        <w:t xml:space="preserve">varmuuden vuoksi</w:t>
      </w:r>
    </w:p>
    <w:p>
      <w:r>
        <w:rPr>
          <w:b/>
        </w:rPr>
        <w:t xml:space="preserve">Tulos</w:t>
      </w:r>
    </w:p>
    <w:p>
      <w:r>
        <w:t xml:space="preserve">tarkistaa liikenteen</w:t>
      </w:r>
    </w:p>
    <w:p>
      <w:r>
        <w:rPr>
          <w:b/>
        </w:rPr>
        <w:t xml:space="preserve">Esimerkki 7.5047</w:t>
      </w:r>
    </w:p>
    <w:p>
      <w:r>
        <w:t xml:space="preserve">Konteksti: Kelly oli punaisissa valoissa.  Lause: Kelly katsoi taustapeiliin.  Hahmo: Auto</w:t>
      </w:r>
    </w:p>
    <w:p>
      <w:r>
        <w:rPr>
          <w:b/>
        </w:rPr>
        <w:t xml:space="preserve">Tulos</w:t>
      </w:r>
    </w:p>
    <w:p>
      <w:r>
        <w:t xml:space="preserve">Ei ole</w:t>
      </w:r>
    </w:p>
    <w:p>
      <w:r>
        <w:rPr>
          <w:b/>
        </w:rPr>
        <w:t xml:space="preserve">Esimerkki 7.5048</w:t>
      </w:r>
    </w:p>
    <w:p>
      <w:r>
        <w:t xml:space="preserve">Konteksti: Kelly oli punaisissa valoissa. Hän katsoi taustapeiliin.  Lause: Kelly näki auton ajavan häntä kohti.  Hahmo: Kelly</w:t>
      </w:r>
    </w:p>
    <w:p>
      <w:r>
        <w:rPr>
          <w:b/>
        </w:rPr>
        <w:t xml:space="preserve">Tulos</w:t>
      </w:r>
    </w:p>
    <w:p>
      <w:r>
        <w:t xml:space="preserve">Ei ole</w:t>
      </w:r>
    </w:p>
    <w:p>
      <w:r>
        <w:rPr>
          <w:b/>
        </w:rPr>
        <w:t xml:space="preserve">Esimerkki 7.5049</w:t>
      </w:r>
    </w:p>
    <w:p>
      <w:r>
        <w:t xml:space="preserve">Konteksti: Kelly oli punaisissa valoissa. Hän katsoi taustapeiliin.  Lause: Kelly näki auton ajavan häntä kohti.  Hahmo: Auto</w:t>
      </w:r>
    </w:p>
    <w:p>
      <w:r>
        <w:rPr>
          <w:b/>
        </w:rPr>
        <w:t xml:space="preserve">Tulos</w:t>
      </w:r>
    </w:p>
    <w:p>
      <w:r>
        <w:t xml:space="preserve">Ei ole</w:t>
      </w:r>
    </w:p>
    <w:p>
      <w:r>
        <w:rPr>
          <w:b/>
        </w:rPr>
        <w:t xml:space="preserve">Esimerkki 7.5050</w:t>
      </w:r>
    </w:p>
    <w:p>
      <w:r>
        <w:t xml:space="preserve">Konteksti: Kelly oli punaisissa valoissa. Hän katsoi taustapeiliin. Hän näki auton kiitävän häntä kohti.  Lause: Auto törmäsi Kellyn autoon.  Hahmo: Kelly</w:t>
      </w:r>
    </w:p>
    <w:p>
      <w:r>
        <w:rPr>
          <w:b/>
        </w:rPr>
        <w:t xml:space="preserve">Tulos</w:t>
      </w:r>
    </w:p>
    <w:p>
      <w:r>
        <w:t xml:space="preserve">Ei ole</w:t>
      </w:r>
    </w:p>
    <w:p>
      <w:r>
        <w:rPr>
          <w:b/>
        </w:rPr>
        <w:t xml:space="preserve">Esimerkki 7.5051</w:t>
      </w:r>
    </w:p>
    <w:p>
      <w:r>
        <w:t xml:space="preserve">Konteksti: Kelly oli punaisissa valoissa. Hän katsoi taustapeiliin. Hän näki auton kiitävän häntä kohti.  Lause: Auto törmäsi Kellyn autoon.  Hahmo: Auto</w:t>
      </w:r>
    </w:p>
    <w:p>
      <w:r>
        <w:rPr>
          <w:b/>
        </w:rPr>
        <w:t xml:space="preserve">Tulos</w:t>
      </w:r>
    </w:p>
    <w:p>
      <w:r>
        <w:t xml:space="preserve">Ei ole</w:t>
      </w:r>
    </w:p>
    <w:p>
      <w:r>
        <w:rPr>
          <w:b/>
        </w:rPr>
        <w:t xml:space="preserve">Esimerkki 7.5052</w:t>
      </w:r>
    </w:p>
    <w:p>
      <w:r>
        <w:t xml:space="preserve">Konteksti: Kelly oli punaisissa valoissa. Hän katsoi taustapeiliin. Hän näki auton kiitävän häntä kohti. Auto törmäsi Kellyn autoon.  Lause: Kellyn auto romuttui.  Hahmo: Kelly</w:t>
      </w:r>
    </w:p>
    <w:p>
      <w:r>
        <w:rPr>
          <w:b/>
        </w:rPr>
        <w:t xml:space="preserve">Tulos</w:t>
      </w:r>
    </w:p>
    <w:p>
      <w:r>
        <w:t xml:space="preserve">Ei ole</w:t>
      </w:r>
    </w:p>
    <w:p>
      <w:r>
        <w:rPr>
          <w:b/>
        </w:rPr>
        <w:t xml:space="preserve">Esimerkki 7.5053</w:t>
      </w:r>
    </w:p>
    <w:p>
      <w:r>
        <w:t xml:space="preserve">Konteksti: Kelly oli punaisissa valoissa. Hän katsoi taustapeiliin. Hän näki auton kiitävän häntä kohti. Auto törmäsi Kellyn autoon.  Lause: Kellyn auto romuttui.  Hahmo: Auto</w:t>
      </w:r>
    </w:p>
    <w:p>
      <w:r>
        <w:rPr>
          <w:b/>
        </w:rPr>
        <w:t xml:space="preserve">Tulos</w:t>
      </w:r>
    </w:p>
    <w:p>
      <w:r>
        <w:t xml:space="preserve">Ei ole</w:t>
      </w:r>
    </w:p>
    <w:p>
      <w:r>
        <w:rPr>
          <w:b/>
        </w:rPr>
        <w:t xml:space="preserve">Esimerkki 7.5054</w:t>
      </w:r>
    </w:p>
    <w:p>
      <w:r>
        <w:t xml:space="preserve">Konteksti: Lause: Ei ole: Xerxes varttui hyvin suojatussa yksitoikkoisessa yhteisössä.  Hahmo: Xerxes</w:t>
      </w:r>
    </w:p>
    <w:p>
      <w:r>
        <w:rPr>
          <w:b/>
        </w:rPr>
        <w:t xml:space="preserve">Tulos</w:t>
      </w:r>
    </w:p>
    <w:p>
      <w:r>
        <w:t xml:space="preserve">Ei ole</w:t>
      </w:r>
    </w:p>
    <w:p>
      <w:r>
        <w:rPr>
          <w:b/>
        </w:rPr>
        <w:t xml:space="preserve">Esimerkki 7.5055</w:t>
      </w:r>
    </w:p>
    <w:p>
      <w:r>
        <w:t xml:space="preserve">Konteksti: Xerxes varttui hyvin suojatussa ja yksitoikkoisessa yhteisössä.  Lause: Hän ei ollut altistunut monille muille kulttuureille.  Hahmo: Xerxes</w:t>
      </w:r>
    </w:p>
    <w:p>
      <w:r>
        <w:rPr>
          <w:b/>
        </w:rPr>
        <w:t xml:space="preserve">Tulos</w:t>
      </w:r>
    </w:p>
    <w:p>
      <w:r>
        <w:t xml:space="preserve">Ei ole</w:t>
      </w:r>
    </w:p>
    <w:p>
      <w:r>
        <w:rPr>
          <w:b/>
        </w:rPr>
        <w:t xml:space="preserve">Esimerkki 7.5056</w:t>
      </w:r>
    </w:p>
    <w:p>
      <w:r>
        <w:t xml:space="preserve">Konteksti: Xerxes varttui hyvin suojatussa ja yksitoikkoisessa yhteisössä. Hän ei ollut tutustunut moniin muihin kulttuureihin.  Lause: Hänellä oli vaikeuksia tajuta, milloin hän teki jotain epäkohteliasta.  Hahmo: Xerxes</w:t>
      </w:r>
    </w:p>
    <w:p>
      <w:r>
        <w:rPr>
          <w:b/>
        </w:rPr>
        <w:t xml:space="preserve">Tulos</w:t>
      </w:r>
    </w:p>
    <w:p>
      <w:r>
        <w:t xml:space="preserve">Ei ole</w:t>
      </w:r>
    </w:p>
    <w:p>
      <w:r>
        <w:rPr>
          <w:b/>
        </w:rPr>
        <w:t xml:space="preserve">Esimerkki 7.5057</w:t>
      </w:r>
    </w:p>
    <w:p>
      <w:r>
        <w:t xml:space="preserve">Konteksti: Xerxes varttui hyvin suojatussa ja yksitoikkoisessa yhteisössä. Hän ei ollut tutustunut moniin muihin kulttuureihin. Hänen oli vaikea tajuta, milloin hän teki jotain epäkohteliasta.  Lause: Hän kopioi esitteitä kirpputorimyyntiä varten.  Hahmo: Xerxes</w:t>
      </w:r>
    </w:p>
    <w:p>
      <w:r>
        <w:rPr>
          <w:b/>
        </w:rPr>
        <w:t xml:space="preserve">Tulos</w:t>
      </w:r>
    </w:p>
    <w:p>
      <w:r>
        <w:t xml:space="preserve">mainostaa</w:t>
      </w:r>
    </w:p>
    <w:p>
      <w:r>
        <w:rPr>
          <w:b/>
        </w:rPr>
        <w:t xml:space="preserve">Tulos</w:t>
      </w:r>
    </w:p>
    <w:p>
      <w:r>
        <w:t xml:space="preserve">saada rahaa</w:t>
      </w:r>
    </w:p>
    <w:p>
      <w:r>
        <w:rPr>
          <w:b/>
        </w:rPr>
        <w:t xml:space="preserve">Esimerkki 7.5058</w:t>
      </w:r>
    </w:p>
    <w:p>
      <w:r>
        <w:t xml:space="preserve">Konteksti: Xerxes varttui hyvin suojatussa ja yksitoikkoisessa yhteisössä. Hän ei ollut tutustunut moniin muihin kulttuureihin. Hänen oli vaikea tajuta, milloin hän teki jotain epäkohteliasta. Hän oli kopioimassa esitteitä autotallimyyntiä varten.  Lause: Hän ei tajunnut, että hän oli käyttänyt flyerissa muukalaisvihamielisiä termejä.  Hahmo: Xerxes</w:t>
      </w:r>
    </w:p>
    <w:p>
      <w:r>
        <w:rPr>
          <w:b/>
        </w:rPr>
        <w:t xml:space="preserve">Tulos</w:t>
      </w:r>
    </w:p>
    <w:p>
      <w:r>
        <w:t xml:space="preserve">Ei ole</w:t>
      </w:r>
    </w:p>
    <w:p>
      <w:r>
        <w:rPr>
          <w:b/>
        </w:rPr>
        <w:t xml:space="preserve">Esimerkki 7.5059</w:t>
      </w:r>
    </w:p>
    <w:p>
      <w:r>
        <w:t xml:space="preserve">Konteksti: Lause: Ei ole: Tom halusi syödä kananmunan.  Hahmo: Tom</w:t>
      </w:r>
    </w:p>
    <w:p>
      <w:r>
        <w:rPr>
          <w:b/>
        </w:rPr>
        <w:t xml:space="preserve">Tulos</w:t>
      </w:r>
    </w:p>
    <w:p>
      <w:r>
        <w:t xml:space="preserve">syödä proteiinipitoista ruokaa</w:t>
      </w:r>
    </w:p>
    <w:p>
      <w:r>
        <w:rPr>
          <w:b/>
        </w:rPr>
        <w:t xml:space="preserve">Esimerkki 7.5060</w:t>
      </w:r>
    </w:p>
    <w:p>
      <w:r>
        <w:t xml:space="preserve">Konteksti: Tom halusi syödä kananmunan.  Lause: Hän halusi myös valmistaa kananmunia myöhemmin sillä viikolla.  Hahmo: Tom</w:t>
      </w:r>
    </w:p>
    <w:p>
      <w:r>
        <w:rPr>
          <w:b/>
        </w:rPr>
        <w:t xml:space="preserve">Tulos</w:t>
      </w:r>
    </w:p>
    <w:p>
      <w:r>
        <w:t xml:space="preserve">ajatella eteenpäin</w:t>
      </w:r>
    </w:p>
    <w:p>
      <w:r>
        <w:rPr>
          <w:b/>
        </w:rPr>
        <w:t xml:space="preserve">Tulos</w:t>
      </w:r>
    </w:p>
    <w:p>
      <w:r>
        <w:t xml:space="preserve">olla valmis</w:t>
      </w:r>
    </w:p>
    <w:p>
      <w:r>
        <w:rPr>
          <w:b/>
        </w:rPr>
        <w:t xml:space="preserve">Esimerkki 7.5061</w:t>
      </w:r>
    </w:p>
    <w:p>
      <w:r>
        <w:t xml:space="preserve">Konteksti: Tom halusi syödä kananmunan. Hän halusi myös valmistaa niitä myöhemmin samalla viikolla.  Lause: Hän alkoi keittää vettä.  Hahmo: Tom</w:t>
      </w:r>
    </w:p>
    <w:p>
      <w:r>
        <w:rPr>
          <w:b/>
        </w:rPr>
        <w:t xml:space="preserve">Tulos</w:t>
      </w:r>
    </w:p>
    <w:p>
      <w:r>
        <w:t xml:space="preserve">valmistaa ja syödä ruokaa</w:t>
      </w:r>
    </w:p>
    <w:p>
      <w:r>
        <w:rPr>
          <w:b/>
        </w:rPr>
        <w:t xml:space="preserve">Tulos</w:t>
      </w:r>
    </w:p>
    <w:p>
      <w:r>
        <w:t xml:space="preserve">valmistautua keittämään kananmunaa</w:t>
      </w:r>
    </w:p>
    <w:p>
      <w:r>
        <w:rPr>
          <w:b/>
        </w:rPr>
        <w:t xml:space="preserve">Tulos</w:t>
      </w:r>
    </w:p>
    <w:p>
      <w:r>
        <w:t xml:space="preserve">olla avuksi</w:t>
      </w:r>
    </w:p>
    <w:p>
      <w:r>
        <w:rPr>
          <w:b/>
        </w:rPr>
        <w:t xml:space="preserve">Esimerkki 7.5062</w:t>
      </w:r>
    </w:p>
    <w:p>
      <w:r>
        <w:t xml:space="preserve">Konteksti: Tom halusi syödä kananmunan. Hän halusi myös valmistaa niitä myöhemmin samalla viikolla. Hän alkoi keittää vettä.  Lause: Hän lisäsi kananmunat ja keitti ne.  Hahmo: Tom</w:t>
      </w:r>
    </w:p>
    <w:p>
      <w:r>
        <w:rPr>
          <w:b/>
        </w:rPr>
        <w:t xml:space="preserve">Tulos</w:t>
      </w:r>
    </w:p>
    <w:p>
      <w:r>
        <w:t xml:space="preserve">ruoka</w:t>
      </w:r>
    </w:p>
    <w:p>
      <w:r>
        <w:rPr>
          <w:b/>
        </w:rPr>
        <w:t xml:space="preserve">Tulos</w:t>
      </w:r>
    </w:p>
    <w:p>
      <w:r>
        <w:t xml:space="preserve">tehdä jotain hyvää</w:t>
      </w:r>
    </w:p>
    <w:p>
      <w:r>
        <w:rPr>
          <w:b/>
        </w:rPr>
        <w:t xml:space="preserve">Esimerkki 7.5063</w:t>
      </w:r>
    </w:p>
    <w:p>
      <w:r>
        <w:t xml:space="preserve">Konteksti: Tom halusi syödä kananmunan. Hän halusi myös valmistaa niitä myöhemmin samalla viikolla. Hän alkoi keittää vettä. Hän lisäsi kananmunat ja keitti ne.  Lause: Hän valmisti mielellään useita hyviä aterioita.  Hahmo: Tom</w:t>
      </w:r>
    </w:p>
    <w:p>
      <w:r>
        <w:rPr>
          <w:b/>
        </w:rPr>
        <w:t xml:space="preserve">Tulos</w:t>
      </w:r>
    </w:p>
    <w:p>
      <w:r>
        <w:t xml:space="preserve">syödä</w:t>
      </w:r>
    </w:p>
    <w:p>
      <w:r>
        <w:rPr>
          <w:b/>
        </w:rPr>
        <w:t xml:space="preserve">Esimerkki 7.5064</w:t>
      </w:r>
    </w:p>
    <w:p>
      <w:r>
        <w:t xml:space="preserve">Konteksti: Lause: Ei ole: Alicia tarvitsi uudet saappaat.  Hahmo: Alicia</w:t>
      </w:r>
    </w:p>
    <w:p>
      <w:r>
        <w:rPr>
          <w:b/>
        </w:rPr>
        <w:t xml:space="preserve">Tulos</w:t>
      </w:r>
    </w:p>
    <w:p>
      <w:r>
        <w:t xml:space="preserve">Ei ole</w:t>
      </w:r>
    </w:p>
    <w:p>
      <w:r>
        <w:rPr>
          <w:b/>
        </w:rPr>
        <w:t xml:space="preserve">Esimerkki 7.5065</w:t>
      </w:r>
    </w:p>
    <w:p>
      <w:r>
        <w:t xml:space="preserve">Konteksti: Alicia tarvitsi uudet saappaat.  Lause: Hän oli tarvinnut niitä jo pitkään.  Hahmo: Alicia</w:t>
      </w:r>
    </w:p>
    <w:p>
      <w:r>
        <w:rPr>
          <w:b/>
        </w:rPr>
        <w:t xml:space="preserve">Tulos</w:t>
      </w:r>
    </w:p>
    <w:p>
      <w:r>
        <w:t xml:space="preserve">Ei ole</w:t>
      </w:r>
    </w:p>
    <w:p>
      <w:r>
        <w:rPr>
          <w:b/>
        </w:rPr>
        <w:t xml:space="preserve">Esimerkki 7.5066</w:t>
      </w:r>
    </w:p>
    <w:p>
      <w:r>
        <w:t xml:space="preserve">Konteksti: Alicia tarvitsi uudet saappaat. Hän oli tarvinnut niitä jo pitkään.  Lause: Lopulta hän haki kaupasta parin.  Hahmo: Alicia</w:t>
      </w:r>
    </w:p>
    <w:p>
      <w:r>
        <w:rPr>
          <w:b/>
        </w:rPr>
        <w:t xml:space="preserve">Tulos</w:t>
      </w:r>
    </w:p>
    <w:p>
      <w:r>
        <w:t xml:space="preserve">saada kivat saappaat</w:t>
      </w:r>
    </w:p>
    <w:p>
      <w:r>
        <w:rPr>
          <w:b/>
        </w:rPr>
        <w:t xml:space="preserve">Esimerkki 7.5067</w:t>
      </w:r>
    </w:p>
    <w:p>
      <w:r>
        <w:t xml:space="preserve">Konteksti: Alicia tarvitsi uudet saappaat. Hän oli tarvinnut niitä jo pitkään. Lopulta hän valitsi kaupasta parin.  Lause: Ne sopivat täydellisesti.  Hahmo: Alicia</w:t>
      </w:r>
    </w:p>
    <w:p>
      <w:r>
        <w:rPr>
          <w:b/>
        </w:rPr>
        <w:t xml:space="preserve">Tulos</w:t>
      </w:r>
    </w:p>
    <w:p>
      <w:r>
        <w:t xml:space="preserve">Ei ole</w:t>
      </w:r>
    </w:p>
    <w:p>
      <w:r>
        <w:rPr>
          <w:b/>
        </w:rPr>
        <w:t xml:space="preserve">Esimerkki 7.5068</w:t>
      </w:r>
    </w:p>
    <w:p>
      <w:r>
        <w:t xml:space="preserve">Konteksti: Alicia tarvitsi uudet saappaat. Hän oli tarvinnut niitä jo pitkään. Lopulta hän valitsi kaupasta parin. Ne sopivat täydellisesti.  Lause: Hän ei voinut uskoa, miten upeat ne olivat.  Hahmo: Alicia</w:t>
      </w:r>
    </w:p>
    <w:p>
      <w:r>
        <w:rPr>
          <w:b/>
        </w:rPr>
        <w:t xml:space="preserve">Tulos</w:t>
      </w:r>
    </w:p>
    <w:p>
      <w:r>
        <w:t xml:space="preserve">Ei ole</w:t>
      </w:r>
    </w:p>
    <w:p>
      <w:r>
        <w:rPr>
          <w:b/>
        </w:rPr>
        <w:t xml:space="preserve">Esimerkki 7.5069</w:t>
      </w:r>
    </w:p>
    <w:p>
      <w:r>
        <w:t xml:space="preserve">Konteksti: Lause: Ei ole: Amy oli käymässä äitinsä luona muualla kuin kaupungissa.  Hahmo: Amy</w:t>
      </w:r>
    </w:p>
    <w:p>
      <w:r>
        <w:rPr>
          <w:b/>
        </w:rPr>
        <w:t xml:space="preserve">Tulos</w:t>
      </w:r>
    </w:p>
    <w:p>
      <w:r>
        <w:t xml:space="preserve">hengailla hänen kanssaan</w:t>
      </w:r>
    </w:p>
    <w:p>
      <w:r>
        <w:rPr>
          <w:b/>
        </w:rPr>
        <w:t xml:space="preserve">Esimerkki 7.5070</w:t>
      </w:r>
    </w:p>
    <w:p>
      <w:r>
        <w:t xml:space="preserve">Konteksti: Lause: Ei ole: Amy oli käymässä äitinsä luona muualla kuin kaupungissa.  Hahmo: Airline</w:t>
      </w:r>
    </w:p>
    <w:p>
      <w:r>
        <w:rPr>
          <w:b/>
        </w:rPr>
        <w:t xml:space="preserve">Tulos</w:t>
      </w:r>
    </w:p>
    <w:p>
      <w:r>
        <w:t xml:space="preserve">Ei ole</w:t>
      </w:r>
    </w:p>
    <w:p>
      <w:r>
        <w:rPr>
          <w:b/>
        </w:rPr>
        <w:t xml:space="preserve">Esimerkki 7.5071</w:t>
      </w:r>
    </w:p>
    <w:p>
      <w:r>
        <w:t xml:space="preserve">Konteksti: Lause: Ei ole: Amy oli käymässä äitinsä luona muualla kuin kaupungissa.  Hahmo: Äiti</w:t>
      </w:r>
    </w:p>
    <w:p>
      <w:r>
        <w:rPr>
          <w:b/>
        </w:rPr>
        <w:t xml:space="preserve">Tulos</w:t>
      </w:r>
    </w:p>
    <w:p>
      <w:r>
        <w:t xml:space="preserve">Ei ole</w:t>
      </w:r>
    </w:p>
    <w:p>
      <w:r>
        <w:rPr>
          <w:b/>
        </w:rPr>
        <w:t xml:space="preserve">Esimerkki 7.5072</w:t>
      </w:r>
    </w:p>
    <w:p>
      <w:r>
        <w:t xml:space="preserve">Konteksti: Amy vieraili äitinsä luona muualla kuin kaupungissa.  Lause: Amyn matka oli päättymässä, ja hän oli enemmän kuin valmis palaamaan kotiin.  Hahmo: Amy</w:t>
      </w:r>
    </w:p>
    <w:p>
      <w:r>
        <w:rPr>
          <w:b/>
        </w:rPr>
        <w:t xml:space="preserve">Tulos</w:t>
      </w:r>
    </w:p>
    <w:p>
      <w:r>
        <w:t xml:space="preserve">Ei ole</w:t>
      </w:r>
    </w:p>
    <w:p>
      <w:r>
        <w:rPr>
          <w:b/>
        </w:rPr>
        <w:t xml:space="preserve">Esimerkki 7.5073</w:t>
      </w:r>
    </w:p>
    <w:p>
      <w:r>
        <w:t xml:space="preserve">Konteksti: Amy vieraili äitinsä luona muualla kuin kaupungissa.  Lause: Amyn matka oli päättymässä, ja hän oli enemmän kuin valmis palaamaan kotiin.  Hahmo: Lentoyhtiö</w:t>
      </w:r>
    </w:p>
    <w:p>
      <w:r>
        <w:rPr>
          <w:b/>
        </w:rPr>
        <w:t xml:space="preserve">Tulos</w:t>
      </w:r>
    </w:p>
    <w:p>
      <w:r>
        <w:t xml:space="preserve">Ei ole</w:t>
      </w:r>
    </w:p>
    <w:p>
      <w:r>
        <w:rPr>
          <w:b/>
        </w:rPr>
        <w:t xml:space="preserve">Esimerkki 7.5074</w:t>
      </w:r>
    </w:p>
    <w:p>
      <w:r>
        <w:t xml:space="preserve">Konteksti: Amy vieraili äitinsä luona muualla kuin kaupungissa.  Lause: Amyn matka oli päättymässä, ja hän oli enemmän kuin valmis palaamaan kotiin.  Hahmo: Äiti</w:t>
      </w:r>
    </w:p>
    <w:p>
      <w:r>
        <w:rPr>
          <w:b/>
        </w:rPr>
        <w:t xml:space="preserve">Tulos</w:t>
      </w:r>
    </w:p>
    <w:p>
      <w:r>
        <w:t xml:space="preserve">Ei ole</w:t>
      </w:r>
    </w:p>
    <w:p>
      <w:r>
        <w:rPr>
          <w:b/>
        </w:rPr>
        <w:t xml:space="preserve">Esimerkki 7.5075</w:t>
      </w:r>
    </w:p>
    <w:p>
      <w:r>
        <w:t xml:space="preserve">Konteksti: Amy vieraili äitinsä luona muualla kuin kaupungissa. Matka oli päättymässä, ja hän oli enemmän kuin valmis palaamaan kotiin.  Lause: Lentoasemalla lentoyhtiö ei löytänyt Amyn boarding-informaatiota.  Hahmo: Amy ei saanut mitään vastausta: Amy</w:t>
      </w:r>
    </w:p>
    <w:p>
      <w:r>
        <w:rPr>
          <w:b/>
        </w:rPr>
        <w:t xml:space="preserve">Tulos</w:t>
      </w:r>
    </w:p>
    <w:p>
      <w:r>
        <w:t xml:space="preserve">Ei ole</w:t>
      </w:r>
    </w:p>
    <w:p>
      <w:r>
        <w:rPr>
          <w:b/>
        </w:rPr>
        <w:t xml:space="preserve">Esimerkki 7.5076</w:t>
      </w:r>
    </w:p>
    <w:p>
      <w:r>
        <w:t xml:space="preserve">Konteksti: Amy vieraili äitinsä luona muualla kuin kaupungissa. Matka oli päättymässä, ja hän oli enemmän kuin valmis palaamaan kotiin.  Lause: Lentoasemalla lentoyhtiö ei löytänyt Amyn boarding-informaatiota.  Hahmo: Amy ei saanut mitään vastausta: Lentoyhtiö</w:t>
      </w:r>
    </w:p>
    <w:p>
      <w:r>
        <w:rPr>
          <w:b/>
        </w:rPr>
        <w:t xml:space="preserve">Tulos</w:t>
      </w:r>
    </w:p>
    <w:p>
      <w:r>
        <w:t xml:space="preserve">Ei ole</w:t>
      </w:r>
    </w:p>
    <w:p>
      <w:r>
        <w:rPr>
          <w:b/>
        </w:rPr>
        <w:t xml:space="preserve">Esimerkki 7.5077</w:t>
      </w:r>
    </w:p>
    <w:p>
      <w:r>
        <w:t xml:space="preserve">Konteksti: Amy vieraili äitinsä luona muualla kuin kaupungissa. Matka oli päättymässä, ja hän oli enemmän kuin valmis palaamaan kotiin.  Lause: Lentoasemalla lentoyhtiö ei löytänyt Amyn boarding-informaatiota.  Hahmo: Amy ei saanut mitään vastausta: Äiti</w:t>
      </w:r>
    </w:p>
    <w:p>
      <w:r>
        <w:rPr>
          <w:b/>
        </w:rPr>
        <w:t xml:space="preserve">Tulos</w:t>
      </w:r>
    </w:p>
    <w:p>
      <w:r>
        <w:t xml:space="preserve">Ei ole</w:t>
      </w:r>
    </w:p>
    <w:p>
      <w:r>
        <w:rPr>
          <w:b/>
        </w:rPr>
        <w:t xml:space="preserve">Esimerkki 7.5078</w:t>
      </w:r>
    </w:p>
    <w:p>
      <w:r>
        <w:t xml:space="preserve">Konteksti: Amy vieraili äitinsä luona muualla kuin kaupungissa. Matka oli päättymässä, ja hän oli enemmän kuin valmis palaamaan kotiin. Lentokentällä lentoyhtiö ei löytänyt hänen boarding-informaatiotaan.  Lause: Amy tarkisti sähköpostinsa ja tajusi, että hänen paluulentonsa oli huomenna.  Hahmo: Amy</w:t>
      </w:r>
    </w:p>
    <w:p>
      <w:r>
        <w:rPr>
          <w:b/>
        </w:rPr>
        <w:t xml:space="preserve">Tulos</w:t>
      </w:r>
    </w:p>
    <w:p>
      <w:r>
        <w:t xml:space="preserve">varmistaakseen, että hän pääsi kotiin</w:t>
      </w:r>
    </w:p>
    <w:p>
      <w:r>
        <w:rPr>
          <w:b/>
        </w:rPr>
        <w:t xml:space="preserve">Tulos</w:t>
      </w:r>
    </w:p>
    <w:p>
      <w:r>
        <w:t xml:space="preserve">selvittää, mitä tapahtui</w:t>
      </w:r>
    </w:p>
    <w:p>
      <w:r>
        <w:rPr>
          <w:b/>
        </w:rPr>
        <w:t xml:space="preserve">Esimerkki 7.5079</w:t>
      </w:r>
    </w:p>
    <w:p>
      <w:r>
        <w:t xml:space="preserve">Konteksti: Amy vieraili äitinsä luona muualla kuin kaupungissa. Matka oli päättymässä, ja hän oli enemmän kuin valmis palaamaan kotiin. Lentokentällä lentoyhtiö ei löytänyt hänen boarding-informaatiotaan.  Lause: Amy tarkisti sähköpostinsa ja tajusi, että hänen paluulentonsa oli huomenna.  Hahmo: Lentoyhtiö</w:t>
      </w:r>
    </w:p>
    <w:p>
      <w:r>
        <w:rPr>
          <w:b/>
        </w:rPr>
        <w:t xml:space="preserve">Tulos</w:t>
      </w:r>
    </w:p>
    <w:p>
      <w:r>
        <w:t xml:space="preserve">Ei ole</w:t>
      </w:r>
    </w:p>
    <w:p>
      <w:r>
        <w:rPr>
          <w:b/>
        </w:rPr>
        <w:t xml:space="preserve">Esimerkki 7.5080</w:t>
      </w:r>
    </w:p>
    <w:p>
      <w:r>
        <w:t xml:space="preserve">Konteksti: Amy vieraili äitinsä luona muualla kuin kaupungissa. Matka oli päättymässä, ja hän oli enemmän kuin valmis palaamaan kotiin. Lentokentällä lentoyhtiö ei löytänyt hänen boarding-informaatiotaan.  Lause: Amy tarkisti sähköpostinsa ja tajusi, että hänen paluulentonsa oli huomenna.  Hahmo: Äiti</w:t>
      </w:r>
    </w:p>
    <w:p>
      <w:r>
        <w:rPr>
          <w:b/>
        </w:rPr>
        <w:t xml:space="preserve">Tulos</w:t>
      </w:r>
    </w:p>
    <w:p>
      <w:r>
        <w:t xml:space="preserve">Ei ole</w:t>
      </w:r>
    </w:p>
    <w:p>
      <w:r>
        <w:rPr>
          <w:b/>
        </w:rPr>
        <w:t xml:space="preserve">Esimerkki 7.5081</w:t>
      </w:r>
    </w:p>
    <w:p>
      <w:r>
        <w:t xml:space="preserve">Konteksti: Amy vieraili äitinsä luona muualla kuin kaupungissa. Matka oli päättymässä, ja hän oli enemmän kuin valmis palaamaan kotiin. Lentokentällä lentoyhtiö ei löytänyt hänen boarding-informaatiotaan. Amy tarkisti sähköpostinsa ja tajusi, että hänen paluulentonsa oli huomenna.  Lause: Amy kiipesi äitinsä autoon nolona siitä, että oli tehnyt virheen.  Hahmo: Amy ei ollut valmis siihen, että Amy oli niin pahoillaan: Amy</w:t>
      </w:r>
    </w:p>
    <w:p>
      <w:r>
        <w:rPr>
          <w:b/>
        </w:rPr>
        <w:t xml:space="preserve">Tulos</w:t>
      </w:r>
    </w:p>
    <w:p>
      <w:r>
        <w:t xml:space="preserve">olla pahoillaan</w:t>
      </w:r>
    </w:p>
    <w:p>
      <w:r>
        <w:rPr>
          <w:b/>
        </w:rPr>
        <w:t xml:space="preserve">Tulos</w:t>
      </w:r>
    </w:p>
    <w:p>
      <w:r>
        <w:t xml:space="preserve">lähteä lentokentältä</w:t>
      </w:r>
    </w:p>
    <w:p>
      <w:r>
        <w:rPr>
          <w:b/>
        </w:rPr>
        <w:t xml:space="preserve">Esimerkki 7.5082</w:t>
      </w:r>
    </w:p>
    <w:p>
      <w:r>
        <w:t xml:space="preserve">Konteksti: Amy vieraili äitinsä luona muualla kuin kaupungissa. Matka oli päättymässä, ja hän oli enemmän kuin valmis palaamaan kotiin. Lentokentällä lentoyhtiö ei löytänyt hänen boarding-informaatiotaan. Amy tarkisti sähköpostinsa ja tajusi, että hänen paluulentonsa oli huomenna.  Lause: Amy kiipesi äitinsä autoon nolona siitä, että oli tehnyt virheen.  Hahmo: Amy ei ollut valmis siihen, että Amy oli niin pahoillaan: Lentoyhtiö</w:t>
      </w:r>
    </w:p>
    <w:p>
      <w:r>
        <w:rPr>
          <w:b/>
        </w:rPr>
        <w:t xml:space="preserve">Tulos</w:t>
      </w:r>
    </w:p>
    <w:p>
      <w:r>
        <w:t xml:space="preserve">Ei ole</w:t>
      </w:r>
    </w:p>
    <w:p>
      <w:r>
        <w:rPr>
          <w:b/>
        </w:rPr>
        <w:t xml:space="preserve">Esimerkki 7.5083</w:t>
      </w:r>
    </w:p>
    <w:p>
      <w:r>
        <w:t xml:space="preserve">Konteksti: Amy vieraili äitinsä luona muualla kuin kaupungissa. Matka oli päättymässä, ja hän oli enemmän kuin valmis palaamaan kotiin. Lentokentällä lentoyhtiö ei löytänyt hänen boarding-informaatiotaan. Amy tarkisti sähköpostinsa ja tajusi, että hänen paluulentonsa oli huomenna.  Lause: Amy kiipesi äitinsä autoon nolona siitä, että oli tehnyt virheen.  Hahmo: Amy ei ollut valmis siihen, että Amy oli niin pahoillaan: Äiti</w:t>
      </w:r>
    </w:p>
    <w:p>
      <w:r>
        <w:rPr>
          <w:b/>
        </w:rPr>
        <w:t xml:space="preserve">Tulos</w:t>
      </w:r>
    </w:p>
    <w:p>
      <w:r>
        <w:t xml:space="preserve">Ei ole</w:t>
      </w:r>
    </w:p>
    <w:p>
      <w:r>
        <w:rPr>
          <w:b/>
        </w:rPr>
        <w:t xml:space="preserve">Esimerkki 7.5084</w:t>
      </w:r>
    </w:p>
    <w:p>
      <w:r>
        <w:t xml:space="preserve">Konteksti: Lause: Ei ole: Kävimme ystävieni kanssa ravintolassa viime sunnuntaina.  Hahmo: Minä (itse)</w:t>
      </w:r>
    </w:p>
    <w:p>
      <w:r>
        <w:rPr>
          <w:b/>
        </w:rPr>
        <w:t xml:space="preserve">Tulos</w:t>
      </w:r>
    </w:p>
    <w:p>
      <w:r>
        <w:t xml:space="preserve">nauttimaan itsestäni</w:t>
      </w:r>
    </w:p>
    <w:p>
      <w:r>
        <w:rPr>
          <w:b/>
        </w:rPr>
        <w:t xml:space="preserve">Esimerkki 7.5085</w:t>
      </w:r>
    </w:p>
    <w:p>
      <w:r>
        <w:t xml:space="preserve">Konteksti: Lause: Ei ole: Kävimme ystävieni kanssa ravintolassa viime sunnuntaina.  Hahmo: Tarjoilija</w:t>
      </w:r>
    </w:p>
    <w:p>
      <w:r>
        <w:rPr>
          <w:b/>
        </w:rPr>
        <w:t xml:space="preserve">Tulos</w:t>
      </w:r>
    </w:p>
    <w:p>
      <w:r>
        <w:t xml:space="preserve">Ei ole</w:t>
      </w:r>
    </w:p>
    <w:p>
      <w:r>
        <w:rPr>
          <w:b/>
        </w:rPr>
        <w:t xml:space="preserve">Esimerkki 7.5086</w:t>
      </w:r>
    </w:p>
    <w:p>
      <w:r>
        <w:t xml:space="preserve">Konteksti: Lause: Ei ole: Kävimme ystävieni kanssa ravintolassa viime sunnuntaina.  Hahmo: Ystävät</w:t>
      </w:r>
    </w:p>
    <w:p>
      <w:r>
        <w:rPr>
          <w:b/>
        </w:rPr>
        <w:t xml:space="preserve">Tulos</w:t>
      </w:r>
    </w:p>
    <w:p>
      <w:r>
        <w:t xml:space="preserve">syödä</w:t>
      </w:r>
    </w:p>
    <w:p>
      <w:r>
        <w:rPr>
          <w:b/>
        </w:rPr>
        <w:t xml:space="preserve">Tulos</w:t>
      </w:r>
    </w:p>
    <w:p>
      <w:r>
        <w:t xml:space="preserve">viettää aikaa yhdessä</w:t>
      </w:r>
    </w:p>
    <w:p>
      <w:r>
        <w:rPr>
          <w:b/>
        </w:rPr>
        <w:t xml:space="preserve">Esimerkki 7.5087</w:t>
      </w:r>
    </w:p>
    <w:p>
      <w:r>
        <w:t xml:space="preserve">Konteksti: Lause: Ei ole: Kävimme ystävieni kanssa ravintolassa viime sunnuntaina.  Hahmo: Henkilö</w:t>
      </w:r>
    </w:p>
    <w:p>
      <w:r>
        <w:rPr>
          <w:b/>
        </w:rPr>
        <w:t xml:space="preserve">Tulos</w:t>
      </w:r>
    </w:p>
    <w:p>
      <w:r>
        <w:t xml:space="preserve">Ei ole</w:t>
      </w:r>
    </w:p>
    <w:p>
      <w:r>
        <w:rPr>
          <w:b/>
        </w:rPr>
        <w:t xml:space="preserve">Esimerkki 7.5088</w:t>
      </w:r>
    </w:p>
    <w:p>
      <w:r>
        <w:t xml:space="preserve">Konteksti: Kävimme ystävieni kanssa ravintolassa viime sunnuntaina.  Lause: Tilasimme ruokaa ja juomia.  Hahmo: Minä (itse)</w:t>
      </w:r>
    </w:p>
    <w:p>
      <w:r>
        <w:rPr>
          <w:b/>
        </w:rPr>
        <w:t xml:space="preserve">Tulos</w:t>
      </w:r>
    </w:p>
    <w:p>
      <w:r>
        <w:t xml:space="preserve">syödä jotain</w:t>
      </w:r>
    </w:p>
    <w:p>
      <w:r>
        <w:rPr>
          <w:b/>
        </w:rPr>
        <w:t xml:space="preserve">Tulos</w:t>
      </w:r>
    </w:p>
    <w:p>
      <w:r>
        <w:t xml:space="preserve">nauttia yöstä</w:t>
      </w:r>
    </w:p>
    <w:p>
      <w:r>
        <w:rPr>
          <w:b/>
        </w:rPr>
        <w:t xml:space="preserve">Esimerkki 7.5089</w:t>
      </w:r>
    </w:p>
    <w:p>
      <w:r>
        <w:t xml:space="preserve">Konteksti: Kävimme ystävieni kanssa ravintolassa viime sunnuntaina.  Lause: Tilasimme ruokaa ja juomia.  Hahmo: Tarjoilija</w:t>
      </w:r>
    </w:p>
    <w:p>
      <w:r>
        <w:rPr>
          <w:b/>
        </w:rPr>
        <w:t xml:space="preserve">Tulos</w:t>
      </w:r>
    </w:p>
    <w:p>
      <w:r>
        <w:t xml:space="preserve">Ei ole</w:t>
      </w:r>
    </w:p>
    <w:p>
      <w:r>
        <w:rPr>
          <w:b/>
        </w:rPr>
        <w:t xml:space="preserve">Esimerkki 7.5090</w:t>
      </w:r>
    </w:p>
    <w:p>
      <w:r>
        <w:t xml:space="preserve">Konteksti: Kävimme ystävieni kanssa ravintolassa viime sunnuntaina.  Lause: Tilasimme ruokaa ja juomia.  Hahmo: Ystävät</w:t>
      </w:r>
    </w:p>
    <w:p>
      <w:r>
        <w:rPr>
          <w:b/>
        </w:rPr>
        <w:t xml:space="preserve">Tulos</w:t>
      </w:r>
    </w:p>
    <w:p>
      <w:r>
        <w:t xml:space="preserve">syödä</w:t>
      </w:r>
    </w:p>
    <w:p>
      <w:r>
        <w:rPr>
          <w:b/>
        </w:rPr>
        <w:t xml:space="preserve">Tulos</w:t>
      </w:r>
    </w:p>
    <w:p>
      <w:r>
        <w:t xml:space="preserve">olla täynnä</w:t>
      </w:r>
    </w:p>
    <w:p>
      <w:r>
        <w:rPr>
          <w:b/>
        </w:rPr>
        <w:t xml:space="preserve">Esimerkki 7.5091</w:t>
      </w:r>
    </w:p>
    <w:p>
      <w:r>
        <w:t xml:space="preserve">Konteksti: Kävimme ystävieni kanssa ravintolassa viime sunnuntaina.  Lause: Tilasimme ruokaa ja juomia.  Hahmo: Henkilö</w:t>
      </w:r>
    </w:p>
    <w:p>
      <w:r>
        <w:rPr>
          <w:b/>
        </w:rPr>
        <w:t xml:space="preserve">Tulos</w:t>
      </w:r>
    </w:p>
    <w:p>
      <w:r>
        <w:t xml:space="preserve">Ei ole</w:t>
      </w:r>
    </w:p>
    <w:p>
      <w:r>
        <w:rPr>
          <w:b/>
        </w:rPr>
        <w:t xml:space="preserve">Esimerkki 7.5092</w:t>
      </w:r>
    </w:p>
    <w:p>
      <w:r>
        <w:t xml:space="preserve">Konteksti: Kävimme ystävieni kanssa ravintolassa viime sunnuntaina. Tilasimme ruokaa ja juomia.  Lause: Tarjoilija toi ruokamme, mutta antoi väärälle henkilölle.  Hahmo: Minä (itse)</w:t>
      </w:r>
    </w:p>
    <w:p>
      <w:r>
        <w:rPr>
          <w:b/>
        </w:rPr>
        <w:t xml:space="preserve">Tulos</w:t>
      </w:r>
    </w:p>
    <w:p>
      <w:r>
        <w:t xml:space="preserve">Ei ole</w:t>
      </w:r>
    </w:p>
    <w:p>
      <w:r>
        <w:rPr>
          <w:b/>
        </w:rPr>
        <w:t xml:space="preserve">Esimerkki 7.5093</w:t>
      </w:r>
    </w:p>
    <w:p>
      <w:r>
        <w:t xml:space="preserve">Konteksti: Kävimme ystävieni kanssa ravintolassa viime sunnuntaina. Tilasimme ruokaa ja juomia.  Lause: Tarjoilija toi ruokamme, mutta antoi sen väärälle henkilölle.  Hahmo: Tarjoilija</w:t>
      </w:r>
    </w:p>
    <w:p>
      <w:r>
        <w:rPr>
          <w:b/>
        </w:rPr>
        <w:t xml:space="preserve">Tulos</w:t>
      </w:r>
    </w:p>
    <w:p>
      <w:r>
        <w:t xml:space="preserve">tehdä työnsä</w:t>
      </w:r>
    </w:p>
    <w:p>
      <w:r>
        <w:rPr>
          <w:b/>
        </w:rPr>
        <w:t xml:space="preserve">Tulos</w:t>
      </w:r>
    </w:p>
    <w:p>
      <w:r>
        <w:t xml:space="preserve">olla avuksi</w:t>
      </w:r>
    </w:p>
    <w:p>
      <w:r>
        <w:rPr>
          <w:b/>
        </w:rPr>
        <w:t xml:space="preserve">Esimerkki 7.5094</w:t>
      </w:r>
    </w:p>
    <w:p>
      <w:r>
        <w:t xml:space="preserve">Konteksti: Kävimme ystävieni kanssa ravintolassa viime sunnuntaina. Tilasimme ruokaa ja juomia.  Lause: Tarjoilija toi ruokamme, mutta antoi sen väärälle henkilölle.  Hahmo: Ystävät</w:t>
      </w:r>
    </w:p>
    <w:p>
      <w:r>
        <w:rPr>
          <w:b/>
        </w:rPr>
        <w:t xml:space="preserve">Tulos</w:t>
      </w:r>
    </w:p>
    <w:p>
      <w:r>
        <w:t xml:space="preserve">Ei ole</w:t>
      </w:r>
    </w:p>
    <w:p>
      <w:r>
        <w:rPr>
          <w:b/>
        </w:rPr>
        <w:t xml:space="preserve">Esimerkki 7.5095</w:t>
      </w:r>
    </w:p>
    <w:p>
      <w:r>
        <w:t xml:space="preserve">Konteksti: Kävimme ystävieni kanssa ravintolassa viime sunnuntaina. Tilasimme ruokaa ja juomia.  Lause: Tarjoilija toi ruokamme, mutta antoi sen väärälle henkilölle.  Hahmo: Henkilö</w:t>
      </w:r>
    </w:p>
    <w:p>
      <w:r>
        <w:rPr>
          <w:b/>
        </w:rPr>
        <w:t xml:space="preserve">Tulos</w:t>
      </w:r>
    </w:p>
    <w:p>
      <w:r>
        <w:t xml:space="preserve">Ei ole</w:t>
      </w:r>
    </w:p>
    <w:p>
      <w:r>
        <w:rPr>
          <w:b/>
        </w:rPr>
        <w:t xml:space="preserve">Esimerkki 7.5096</w:t>
      </w:r>
    </w:p>
    <w:p>
      <w:r>
        <w:t xml:space="preserve">Konteksti: Kävimme ystävieni kanssa ravintolassa viime sunnuntaina. Tilasimme ruokaa ja juomia. Tarjoilija toi ruokamme, mutta antoi sen väärälle henkilölle.  Lause: Myöhemmin hän keräsi ruoan ja antoi sen meille.  Hahmo: Minä (itse)</w:t>
      </w:r>
    </w:p>
    <w:p>
      <w:r>
        <w:rPr>
          <w:b/>
        </w:rPr>
        <w:t xml:space="preserve">Tulos</w:t>
      </w:r>
    </w:p>
    <w:p>
      <w:r>
        <w:t xml:space="preserve">Ei ole</w:t>
      </w:r>
    </w:p>
    <w:p>
      <w:r>
        <w:rPr>
          <w:b/>
        </w:rPr>
        <w:t xml:space="preserve">Esimerkki 7.5097</w:t>
      </w:r>
    </w:p>
    <w:p>
      <w:r>
        <w:t xml:space="preserve">Konteksti: Kävimme ystävieni kanssa ravintolassa viime sunnuntaina. Tilasimme ruokaa ja juomia. Tarjoilija toi ruokamme, mutta antoi sen väärälle henkilölle.  Lause: Myöhemmin hän keräsi ruoan ja antoi sen meille.  Hahmo: Tarjoilija</w:t>
      </w:r>
    </w:p>
    <w:p>
      <w:r>
        <w:rPr>
          <w:b/>
        </w:rPr>
        <w:t xml:space="preserve">Tulos</w:t>
      </w:r>
    </w:p>
    <w:p>
      <w:r>
        <w:t xml:space="preserve">korjata virheensä</w:t>
      </w:r>
    </w:p>
    <w:p>
      <w:r>
        <w:rPr>
          <w:b/>
        </w:rPr>
        <w:t xml:space="preserve">Esimerkki 7.5098</w:t>
      </w:r>
    </w:p>
    <w:p>
      <w:r>
        <w:t xml:space="preserve">Konteksti: Kävimme ystävieni kanssa ravintolassa viime sunnuntaina. Tilasimme ruokaa ja juomia. Tarjoilija toi ruokamme, mutta antoi sen väärälle henkilölle.  Lause: Myöhemmin hän keräsi ruoan ja antoi sen meille.  Hahmo: Ystävät</w:t>
      </w:r>
    </w:p>
    <w:p>
      <w:r>
        <w:rPr>
          <w:b/>
        </w:rPr>
        <w:t xml:space="preserve">Tulos</w:t>
      </w:r>
    </w:p>
    <w:p>
      <w:r>
        <w:t xml:space="preserve">Ei ole</w:t>
      </w:r>
    </w:p>
    <w:p>
      <w:r>
        <w:rPr>
          <w:b/>
        </w:rPr>
        <w:t xml:space="preserve">Esimerkki 7.5099</w:t>
      </w:r>
    </w:p>
    <w:p>
      <w:r>
        <w:t xml:space="preserve">Konteksti: Kävimme ystävieni kanssa ravintolassa viime sunnuntaina. Tilasimme ruokaa ja juomia. Tarjoilija toi ruokamme, mutta antoi sen väärälle henkilölle.  Lause: Myöhemmin hän keräsi ruoan ja antoi sen meille.  Hahmo: Henkilö</w:t>
      </w:r>
    </w:p>
    <w:p>
      <w:r>
        <w:rPr>
          <w:b/>
        </w:rPr>
        <w:t xml:space="preserve">Tulos</w:t>
      </w:r>
    </w:p>
    <w:p>
      <w:r>
        <w:t xml:space="preserve">olla avuksi</w:t>
      </w:r>
    </w:p>
    <w:p>
      <w:r>
        <w:rPr>
          <w:b/>
        </w:rPr>
        <w:t xml:space="preserve">Esimerkki 7.5100</w:t>
      </w:r>
    </w:p>
    <w:p>
      <w:r>
        <w:t xml:space="preserve">Konteksti: Kävimme ystävieni kanssa ravintolassa viime sunnuntaina. Tilasimme ruokaa ja juomia. Tarjoilija toi ruokamme, mutta antoi sen väärälle henkilölle. Myöhemmin hän keräsi ruoan ja antoi sen meille.  Lause: Tarjoilija pyytää jatkuvasti anteeksi.  Hahmo: Minä (itse)</w:t>
      </w:r>
    </w:p>
    <w:p>
      <w:r>
        <w:rPr>
          <w:b/>
        </w:rPr>
        <w:t xml:space="preserve">Tulos</w:t>
      </w:r>
    </w:p>
    <w:p>
      <w:r>
        <w:t xml:space="preserve">Ei ole</w:t>
      </w:r>
    </w:p>
    <w:p>
      <w:r>
        <w:rPr>
          <w:b/>
        </w:rPr>
        <w:t xml:space="preserve">Esimerkki 7.5101</w:t>
      </w:r>
    </w:p>
    <w:p>
      <w:r>
        <w:t xml:space="preserve">Konteksti: Kävimme ystävieni kanssa ravintolassa viime sunnuntaina. Tilasimme ruokaa ja juomia. Tarjoilija toi ruokamme, mutta antoi sen väärälle henkilölle. Myöhemmin hän keräsi ruoan ja antoi sen meille.  Lause: Tarjoilija pyytää jatkuvasti anteeksi.  Hahmo: Tarjoilija</w:t>
      </w:r>
    </w:p>
    <w:p>
      <w:r>
        <w:rPr>
          <w:b/>
        </w:rPr>
        <w:t xml:space="preserve">Tulos</w:t>
      </w:r>
    </w:p>
    <w:p>
      <w:r>
        <w:t xml:space="preserve">rauhoittaakseen heitä</w:t>
      </w:r>
    </w:p>
    <w:p>
      <w:r>
        <w:rPr>
          <w:b/>
        </w:rPr>
        <w:t xml:space="preserve">Tulos</w:t>
      </w:r>
    </w:p>
    <w:p>
      <w:r>
        <w:t xml:space="preserve">saadakseen hyvän tipin</w:t>
      </w:r>
    </w:p>
    <w:p>
      <w:r>
        <w:rPr>
          <w:b/>
        </w:rPr>
        <w:t xml:space="preserve">Esimerkki 7.5102</w:t>
      </w:r>
    </w:p>
    <w:p>
      <w:r>
        <w:t xml:space="preserve">Konteksti: Kävimme ystävieni kanssa ravintolassa viime sunnuntaina. Tilasimme ruokaa ja juomia. Tarjoilija toi ruokamme, mutta antoi sen väärälle henkilölle. Myöhemmin hän keräsi ruoan ja antoi sen meille.  Lause: Tarjoilija pyytää jatkuvasti anteeksi.  Hahmo: Ystävät</w:t>
      </w:r>
    </w:p>
    <w:p>
      <w:r>
        <w:rPr>
          <w:b/>
        </w:rPr>
        <w:t xml:space="preserve">Tulos</w:t>
      </w:r>
    </w:p>
    <w:p>
      <w:r>
        <w:t xml:space="preserve">Ei ole</w:t>
      </w:r>
    </w:p>
    <w:p>
      <w:r>
        <w:rPr>
          <w:b/>
        </w:rPr>
        <w:t xml:space="preserve">Esimerkki 7.5103</w:t>
      </w:r>
    </w:p>
    <w:p>
      <w:r>
        <w:t xml:space="preserve">Konteksti: Kävimme ystävieni kanssa ravintolassa viime sunnuntaina. Tilasimme ruokaa ja juomia. Tarjoilija toi ruokamme, mutta antoi sen väärälle henkilölle. Myöhemmin hän keräsi ruoan ja antoi sen meille.  Lause: Tarjoilija pyytää jatkuvasti anteeksi.  Hahmo: Henkilö</w:t>
      </w:r>
    </w:p>
    <w:p>
      <w:r>
        <w:rPr>
          <w:b/>
        </w:rPr>
        <w:t xml:space="preserve">Tulos</w:t>
      </w:r>
    </w:p>
    <w:p>
      <w:r>
        <w:t xml:space="preserve">pyytää anteeksi</w:t>
      </w:r>
    </w:p>
    <w:p>
      <w:r>
        <w:rPr>
          <w:b/>
        </w:rPr>
        <w:t xml:space="preserve">Tulos</w:t>
      </w:r>
    </w:p>
    <w:p>
      <w:r>
        <w:t xml:space="preserve">varmuus siitä, että hän sai anteeksi</w:t>
      </w:r>
    </w:p>
    <w:p>
      <w:r>
        <w:rPr>
          <w:b/>
        </w:rPr>
        <w:t xml:space="preserve">Esimerkki 7.5104</w:t>
      </w:r>
    </w:p>
    <w:p>
      <w:r>
        <w:t xml:space="preserve">Konteksti: Lause: Ei ole: June putosi puumajastaan.  Hahmo: June</w:t>
      </w:r>
    </w:p>
    <w:p>
      <w:r>
        <w:rPr>
          <w:b/>
        </w:rPr>
        <w:t xml:space="preserve">Tulos</w:t>
      </w:r>
    </w:p>
    <w:p>
      <w:r>
        <w:t xml:space="preserve">pysyä hereillä</w:t>
      </w:r>
    </w:p>
    <w:p>
      <w:r>
        <w:rPr>
          <w:b/>
        </w:rPr>
        <w:t xml:space="preserve">Esimerkki 7.5105</w:t>
      </w:r>
    </w:p>
    <w:p>
      <w:r>
        <w:t xml:space="preserve">Konteksti: Lause: Ei ole: June putosi puumajastaan.  Hahmo: Hänen äitinsä</w:t>
      </w:r>
    </w:p>
    <w:p>
      <w:r>
        <w:rPr>
          <w:b/>
        </w:rPr>
        <w:t xml:space="preserve">Tulos</w:t>
      </w:r>
    </w:p>
    <w:p>
      <w:r>
        <w:t xml:space="preserve">Ei ole</w:t>
      </w:r>
    </w:p>
    <w:p>
      <w:r>
        <w:rPr>
          <w:b/>
        </w:rPr>
        <w:t xml:space="preserve">Esimerkki 7.5106</w:t>
      </w:r>
    </w:p>
    <w:p>
      <w:r>
        <w:t xml:space="preserve">Konteksti: June putosi puumajastaan.  Lause: Hänen käteensä sattui todella.  Hahmo: June</w:t>
      </w:r>
    </w:p>
    <w:p>
      <w:r>
        <w:rPr>
          <w:b/>
        </w:rPr>
        <w:t xml:space="preserve">Tulos</w:t>
      </w:r>
    </w:p>
    <w:p>
      <w:r>
        <w:t xml:space="preserve">jäädä taloon</w:t>
      </w:r>
    </w:p>
    <w:p>
      <w:r>
        <w:rPr>
          <w:b/>
        </w:rPr>
        <w:t xml:space="preserve">Esimerkki 7.5107</w:t>
      </w:r>
    </w:p>
    <w:p>
      <w:r>
        <w:t xml:space="preserve">Konteksti: June putosi puumajastaan.  Lause: Hänen käteensä sattui todella.  Hahmo: Hänen äitinsä</w:t>
      </w:r>
    </w:p>
    <w:p>
      <w:r>
        <w:rPr>
          <w:b/>
        </w:rPr>
        <w:t xml:space="preserve">Tulos</w:t>
      </w:r>
    </w:p>
    <w:p>
      <w:r>
        <w:t xml:space="preserve">Ei ole</w:t>
      </w:r>
    </w:p>
    <w:p>
      <w:r>
        <w:rPr>
          <w:b/>
        </w:rPr>
        <w:t xml:space="preserve">Esimerkki 7.5108</w:t>
      </w:r>
    </w:p>
    <w:p>
      <w:r>
        <w:t xml:space="preserve">Konteksti: June putosi puumajastaan. Hänen käteensä sattui.  Lause: Hänen äitinsä vei hänet sairaalaan.  Hahmo: June</w:t>
      </w:r>
    </w:p>
    <w:p>
      <w:r>
        <w:rPr>
          <w:b/>
        </w:rPr>
        <w:t xml:space="preserve">Tulos</w:t>
      </w:r>
    </w:p>
    <w:p>
      <w:r>
        <w:t xml:space="preserve">Ei ole</w:t>
      </w:r>
    </w:p>
    <w:p>
      <w:r>
        <w:rPr>
          <w:b/>
        </w:rPr>
        <w:t xml:space="preserve">Esimerkki 7.5109</w:t>
      </w:r>
    </w:p>
    <w:p>
      <w:r>
        <w:t xml:space="preserve">Konteksti: June putosi puumajastaan. Hänen käteensä sattui.  Lause: Hänen äitinsä vei hänet sairaalaan.  Hahmo: Hänen äitinsä</w:t>
      </w:r>
    </w:p>
    <w:p>
      <w:r>
        <w:rPr>
          <w:b/>
        </w:rPr>
        <w:t xml:space="preserve">Tulos</w:t>
      </w:r>
    </w:p>
    <w:p>
      <w:r>
        <w:t xml:space="preserve">hoitamalla välittömästi</w:t>
      </w:r>
    </w:p>
    <w:p>
      <w:r>
        <w:rPr>
          <w:b/>
        </w:rPr>
        <w:t xml:space="preserve">Tulos</w:t>
      </w:r>
    </w:p>
    <w:p>
      <w:r>
        <w:t xml:space="preserve">tarkistuttamaan hänet</w:t>
      </w:r>
    </w:p>
    <w:p>
      <w:r>
        <w:rPr>
          <w:b/>
        </w:rPr>
        <w:t xml:space="preserve">Esimerkki 7.5110</w:t>
      </w:r>
    </w:p>
    <w:p>
      <w:r>
        <w:t xml:space="preserve">Konteksti: June putosi puumajastaan. Hänen käteensä sattui. Hänen äitinsä vei hänet sairaalaan.  Lause: He tekivät röntgenkuvan.  Hahmo: June</w:t>
      </w:r>
    </w:p>
    <w:p>
      <w:r>
        <w:rPr>
          <w:b/>
        </w:rPr>
        <w:t xml:space="preserve">Tulos</w:t>
      </w:r>
    </w:p>
    <w:p>
      <w:r>
        <w:t xml:space="preserve">Ei ole</w:t>
      </w:r>
    </w:p>
    <w:p>
      <w:r>
        <w:rPr>
          <w:b/>
        </w:rPr>
        <w:t xml:space="preserve">Esimerkki 7.5111</w:t>
      </w:r>
    </w:p>
    <w:p>
      <w:r>
        <w:t xml:space="preserve">Konteksti: June putosi puumajastaan. Hänen käteensä sattui. Hänen äitinsä vei hänet sairaalaan.  Lause: He tekivät röntgenkuvan.  Hahmo: Hänen äitinsä</w:t>
      </w:r>
    </w:p>
    <w:p>
      <w:r>
        <w:rPr>
          <w:b/>
        </w:rPr>
        <w:t xml:space="preserve">Tulos</w:t>
      </w:r>
    </w:p>
    <w:p>
      <w:r>
        <w:t xml:space="preserve">Ei ole</w:t>
      </w:r>
    </w:p>
    <w:p>
      <w:r>
        <w:rPr>
          <w:b/>
        </w:rPr>
        <w:t xml:space="preserve">Esimerkki 7.5112</w:t>
      </w:r>
    </w:p>
    <w:p>
      <w:r>
        <w:t xml:space="preserve">Konteksti: June putosi puumajastaan. Hänen käteensä sattui. Hänen äitinsä vei hänet sairaalaan. He ottivat röntgenkuvan.  Lause: He näkivät, että Junen käsi oli murtunut.  Hahmo: June</w:t>
      </w:r>
    </w:p>
    <w:p>
      <w:r>
        <w:rPr>
          <w:b/>
        </w:rPr>
        <w:t xml:space="preserve">Tulos</w:t>
      </w:r>
    </w:p>
    <w:p>
      <w:r>
        <w:t xml:space="preserve">Ei ole</w:t>
      </w:r>
    </w:p>
    <w:p>
      <w:r>
        <w:rPr>
          <w:b/>
        </w:rPr>
        <w:t xml:space="preserve">Esimerkki 7.5113</w:t>
      </w:r>
    </w:p>
    <w:p>
      <w:r>
        <w:t xml:space="preserve">Konteksti: June putosi puumajastaan. Hänen käteensä sattui. Hänen äitinsä vei hänet sairaalaan. He ottivat röntgenkuvan.  Lause: He näkivät, että Junen käsi oli murtunut.  Hahmo: Hänen äitinsä</w:t>
      </w:r>
    </w:p>
    <w:p>
      <w:r>
        <w:rPr>
          <w:b/>
        </w:rPr>
        <w:t xml:space="preserve">Tulos</w:t>
      </w:r>
    </w:p>
    <w:p>
      <w:r>
        <w:t xml:space="preserve">hänen olevan turvassa</w:t>
      </w:r>
    </w:p>
    <w:p>
      <w:r>
        <w:rPr>
          <w:b/>
        </w:rPr>
        <w:t xml:space="preserve">Esimerkki 7.5114</w:t>
      </w:r>
    </w:p>
    <w:p>
      <w:r>
        <w:t xml:space="preserve">Konteksti: Lause: Ei ole: Jennifer piti Maxia hyvin söpönä.  Hahmo: Max</w:t>
      </w:r>
    </w:p>
    <w:p>
      <w:r>
        <w:rPr>
          <w:b/>
        </w:rPr>
        <w:t xml:space="preserve">Tulos</w:t>
      </w:r>
    </w:p>
    <w:p>
      <w:r>
        <w:t xml:space="preserve">Ei ole</w:t>
      </w:r>
    </w:p>
    <w:p>
      <w:r>
        <w:rPr>
          <w:b/>
        </w:rPr>
        <w:t xml:space="preserve">Esimerkki 7.5115</w:t>
      </w:r>
    </w:p>
    <w:p>
      <w:r>
        <w:t xml:space="preserve">Konteksti: Lause: Ei ole: Jennifer piti Maxia hyvin söpönä.  Hahmo: Jennifer</w:t>
      </w:r>
    </w:p>
    <w:p>
      <w:r>
        <w:rPr>
          <w:b/>
        </w:rPr>
        <w:t xml:space="preserve">Tulos</w:t>
      </w:r>
    </w:p>
    <w:p>
      <w:r>
        <w:t xml:space="preserve">Ei ole</w:t>
      </w:r>
    </w:p>
    <w:p>
      <w:r>
        <w:rPr>
          <w:b/>
        </w:rPr>
        <w:t xml:space="preserve">Esimerkki 7.5116</w:t>
      </w:r>
    </w:p>
    <w:p>
      <w:r>
        <w:t xml:space="preserve">Konteksti: Jennifer piti Maxia hyvin söpönä.  Lause: Hän oli liian ujo pyytääkseen Maxia ulos.  Hahmo: Max</w:t>
      </w:r>
    </w:p>
    <w:p>
      <w:r>
        <w:rPr>
          <w:b/>
        </w:rPr>
        <w:t xml:space="preserve">Tulos</w:t>
      </w:r>
    </w:p>
    <w:p>
      <w:r>
        <w:t xml:space="preserve">Ei ole</w:t>
      </w:r>
    </w:p>
    <w:p>
      <w:r>
        <w:rPr>
          <w:b/>
        </w:rPr>
        <w:t xml:space="preserve">Esimerkki 7.5117</w:t>
      </w:r>
    </w:p>
    <w:p>
      <w:r>
        <w:t xml:space="preserve">Konteksti: Jennifer piti Maxia hyvin söpönä.  Lause: Hän oli liian ujo pyytääkseen Maxia ulos.  Hahmo: Jennifer</w:t>
      </w:r>
    </w:p>
    <w:p>
      <w:r>
        <w:rPr>
          <w:b/>
        </w:rPr>
        <w:t xml:space="preserve">Tulos</w:t>
      </w:r>
    </w:p>
    <w:p>
      <w:r>
        <w:t xml:space="preserve">Ei ole</w:t>
      </w:r>
    </w:p>
    <w:p>
      <w:r>
        <w:rPr>
          <w:b/>
        </w:rPr>
        <w:t xml:space="preserve">Esimerkki 7.5118</w:t>
      </w:r>
    </w:p>
    <w:p>
      <w:r>
        <w:t xml:space="preserve">Konteksti: Jennifer piti Maxia hyvin söpönä. Hän oli liian ujo pyytääkseen häntä ulos.  Lause: Lopulta Max pyysi Jenniferiä treffeille.  Hahmo: Max</w:t>
      </w:r>
    </w:p>
    <w:p>
      <w:r>
        <w:rPr>
          <w:b/>
        </w:rPr>
        <w:t xml:space="preserve">Tulos</w:t>
      </w:r>
    </w:p>
    <w:p>
      <w:r>
        <w:t xml:space="preserve">tulla rakastetuksi</w:t>
      </w:r>
    </w:p>
    <w:p>
      <w:r>
        <w:rPr>
          <w:b/>
        </w:rPr>
        <w:t xml:space="preserve">Tulos</w:t>
      </w:r>
    </w:p>
    <w:p>
      <w:r>
        <w:t xml:space="preserve">olla Jenniferin kanssa</w:t>
      </w:r>
    </w:p>
    <w:p>
      <w:r>
        <w:rPr>
          <w:b/>
        </w:rPr>
        <w:t xml:space="preserve">Esimerkki 7.5119</w:t>
      </w:r>
    </w:p>
    <w:p>
      <w:r>
        <w:t xml:space="preserve">Konteksti: Jennifer piti Maxia hyvin söpönä. Hän oli liian ujo pyytääkseen häntä ulos.  Lause: Lopulta Max pyysi Jenniferiä treffeille.  Hahmo: Jennifer</w:t>
      </w:r>
    </w:p>
    <w:p>
      <w:r>
        <w:rPr>
          <w:b/>
        </w:rPr>
        <w:t xml:space="preserve">Tulos</w:t>
      </w:r>
    </w:p>
    <w:p>
      <w:r>
        <w:t xml:space="preserve">Ei ole</w:t>
      </w:r>
    </w:p>
    <w:p>
      <w:r>
        <w:rPr>
          <w:b/>
        </w:rPr>
        <w:t xml:space="preserve">Esimerkki 7.5120</w:t>
      </w:r>
    </w:p>
    <w:p>
      <w:r>
        <w:t xml:space="preserve">Konteksti: Jennifer piti Maxia hyvin söpönä. Hän oli liian ujo pyytääkseen häntä ulos. Lopulta Max pyysi Jenniferiä treffeille.  Lause: Hän oli hyvin innoissaan.  Hahmo: Max</w:t>
      </w:r>
    </w:p>
    <w:p>
      <w:r>
        <w:rPr>
          <w:b/>
        </w:rPr>
        <w:t xml:space="preserve">Tulos</w:t>
      </w:r>
    </w:p>
    <w:p>
      <w:r>
        <w:t xml:space="preserve">Ei ole</w:t>
      </w:r>
    </w:p>
    <w:p>
      <w:r>
        <w:rPr>
          <w:b/>
        </w:rPr>
        <w:t xml:space="preserve">Esimerkki 7.5121</w:t>
      </w:r>
    </w:p>
    <w:p>
      <w:r>
        <w:t xml:space="preserve">Konteksti: Jennifer piti Maxia hyvin söpönä. Hän oli liian ujo pyytääkseen häntä ulos. Lopulta Max pyysi Jenniferiä treffeille.  Lause: Hän oli hyvin innoissaan.  Hahmo: Jennifer</w:t>
      </w:r>
    </w:p>
    <w:p>
      <w:r>
        <w:rPr>
          <w:b/>
        </w:rPr>
        <w:t xml:space="preserve">Tulos</w:t>
      </w:r>
    </w:p>
    <w:p>
      <w:r>
        <w:t xml:space="preserve">Ei ole</w:t>
      </w:r>
    </w:p>
    <w:p>
      <w:r>
        <w:rPr>
          <w:b/>
        </w:rPr>
        <w:t xml:space="preserve">Esimerkki 7.5122</w:t>
      </w:r>
    </w:p>
    <w:p>
      <w:r>
        <w:t xml:space="preserve">Konteksti: Jennifer piti Maxia hyvin söpönä. Hän oli liian ujo pyytääkseen häntä ulos. Lopulta Max pyysi Jenniferiä treffeille. Jennifer oli hyvin innoissaan.  Lause: Jenniferillä ja Maxilla oli romanttinen ilta.  Hahmo: Max</w:t>
      </w:r>
    </w:p>
    <w:p>
      <w:r>
        <w:rPr>
          <w:b/>
        </w:rPr>
        <w:t xml:space="preserve">Tulos</w:t>
      </w:r>
    </w:p>
    <w:p>
      <w:r>
        <w:t xml:space="preserve">tuntea läheisyyttä Jenniferin kanssa</w:t>
      </w:r>
    </w:p>
    <w:p>
      <w:r>
        <w:rPr>
          <w:b/>
        </w:rPr>
        <w:t xml:space="preserve">Tulos</w:t>
      </w:r>
    </w:p>
    <w:p>
      <w:r>
        <w:t xml:space="preserve">hyvää yötä</w:t>
      </w:r>
    </w:p>
    <w:p>
      <w:r>
        <w:rPr>
          <w:b/>
        </w:rPr>
        <w:t xml:space="preserve">Tulos</w:t>
      </w:r>
    </w:p>
    <w:p>
      <w:r>
        <w:t xml:space="preserve">edistää suhdettaan</w:t>
      </w:r>
    </w:p>
    <w:p>
      <w:r>
        <w:rPr>
          <w:b/>
        </w:rPr>
        <w:t xml:space="preserve">Esimerkki 7.5123</w:t>
      </w:r>
    </w:p>
    <w:p>
      <w:r>
        <w:t xml:space="preserve">Konteksti: Jennifer piti Maxia hyvin söpönä. Hän oli liian ujo pyytääkseen häntä ulos. Lopulta Max pyysi Jenniferiä treffeille. Jennifer oli hyvin innoissaan.  Lause: Jenniferillä ja Maxilla oli romanttinen ilta.  Hahmo: Jennifer</w:t>
      </w:r>
    </w:p>
    <w:p>
      <w:r>
        <w:rPr>
          <w:b/>
        </w:rPr>
        <w:t xml:space="preserve">Tulos</w:t>
      </w:r>
    </w:p>
    <w:p>
      <w:r>
        <w:t xml:space="preserve">päästä lähemmäs max</w:t>
      </w:r>
    </w:p>
    <w:p>
      <w:r>
        <w:rPr>
          <w:b/>
        </w:rPr>
        <w:t xml:space="preserve">Tulos</w:t>
      </w:r>
    </w:p>
    <w:p>
      <w:r>
        <w:t xml:space="preserve">löytää seuraa</w:t>
      </w:r>
    </w:p>
    <w:p>
      <w:r>
        <w:rPr>
          <w:b/>
        </w:rPr>
        <w:t xml:space="preserve">Esimerkki 7.5124</w:t>
      </w:r>
    </w:p>
    <w:p>
      <w:r>
        <w:t xml:space="preserve">Konteksti: Lause: Ei ole: Tänään olin niin kiireinen töissä, että unohdin syödä mitään.  Hahmo: Minä (itse)</w:t>
      </w:r>
    </w:p>
    <w:p>
      <w:r>
        <w:rPr>
          <w:b/>
        </w:rPr>
        <w:t xml:space="preserve">Tulos</w:t>
      </w:r>
    </w:p>
    <w:p>
      <w:r>
        <w:t xml:space="preserve">tehdä hyvää työtä</w:t>
      </w:r>
    </w:p>
    <w:p>
      <w:r>
        <w:rPr>
          <w:b/>
        </w:rPr>
        <w:t xml:space="preserve">Esimerkki 7.5125</w:t>
      </w:r>
    </w:p>
    <w:p>
      <w:r>
        <w:t xml:space="preserve">Konteksti: Tänään olin niin kiireinen töissä, että unohdin syödä mitään.  Lause: Juoksin ympäriinsä koko päivän, suoritin tehtäviä ja osallistuin tapaamisiin.  Hahmo: Minä (itse)</w:t>
      </w:r>
    </w:p>
    <w:p>
      <w:r>
        <w:rPr>
          <w:b/>
        </w:rPr>
        <w:t xml:space="preserve">Tulos</w:t>
      </w:r>
    </w:p>
    <w:p>
      <w:r>
        <w:t xml:space="preserve">olla vilpitön velvollisuuksissani</w:t>
      </w:r>
    </w:p>
    <w:p>
      <w:r>
        <w:rPr>
          <w:b/>
        </w:rPr>
        <w:t xml:space="preserve">Tulos</w:t>
      </w:r>
    </w:p>
    <w:p>
      <w:r>
        <w:t xml:space="preserve">saada työ tehtyä</w:t>
      </w:r>
    </w:p>
    <w:p>
      <w:r>
        <w:rPr>
          <w:b/>
        </w:rPr>
        <w:t xml:space="preserve">Esimerkki 7.5126</w:t>
      </w:r>
    </w:p>
    <w:p>
      <w:r>
        <w:t xml:space="preserve">Konteksti: Tänään olin niin kiireinen töissä, että unohdin syödä mitään. Juoksin ympäriinsä koko päivän, suoritin tehtäviä ja kävin tapaamisissa.  Lause: Päivän päätteeksi huomasin, että päätäni särki ja oloni oli vetämätön.  Hahmo: Minä (itse)</w:t>
      </w:r>
    </w:p>
    <w:p>
      <w:r>
        <w:rPr>
          <w:b/>
        </w:rPr>
        <w:t xml:space="preserve">Tulos</w:t>
      </w:r>
    </w:p>
    <w:p>
      <w:r>
        <w:t xml:space="preserve">Ei ole</w:t>
      </w:r>
    </w:p>
    <w:p>
      <w:r>
        <w:rPr>
          <w:b/>
        </w:rPr>
        <w:t xml:space="preserve">Esimerkki 7.5127</w:t>
      </w:r>
    </w:p>
    <w:p>
      <w:r>
        <w:t xml:space="preserve">Konteksti: Tänään olin niin kiireinen töissä, että unohdin syödä mitään. Juoksin ympäriinsä koko päivän, suoritin tehtäviä ja kävin tapaamisissa. Päivän päätteeksi huomasin, että päätäni särki ja oloni oli vetämätön.  Lause: Muistin, etten ollut syönyt, ja tein itselleni välipalan.  Hahmo: Minä (itse)</w:t>
      </w:r>
    </w:p>
    <w:p>
      <w:r>
        <w:rPr>
          <w:b/>
        </w:rPr>
        <w:t xml:space="preserve">Tulos</w:t>
      </w:r>
    </w:p>
    <w:p>
      <w:r>
        <w:t xml:space="preserve">jotain syötävää</w:t>
      </w:r>
    </w:p>
    <w:p>
      <w:r>
        <w:rPr>
          <w:b/>
        </w:rPr>
        <w:t xml:space="preserve">Tulos</w:t>
      </w:r>
    </w:p>
    <w:p>
      <w:r>
        <w:t xml:space="preserve">täyttämään vatsani</w:t>
      </w:r>
    </w:p>
    <w:p>
      <w:r>
        <w:rPr>
          <w:b/>
        </w:rPr>
        <w:t xml:space="preserve">Esimerkki 7.5128</w:t>
      </w:r>
    </w:p>
    <w:p>
      <w:r>
        <w:t xml:space="preserve">Konteksti: Tänään olin niin kiireinen töissä, että unohdin syödä mitään. Juoksin ympäriinsä koko päivän, suoritin tehtäviä ja kävin tapaamisissa. Päivän päätteeksi huomasin, että päätäni särki ja oloni oli vetämätön. Muistin, etten ollut syönyt, ja tein itselleni välipalan.  Lause: Kun söin välipalan, oloni oli paljon parempi ja sain energiani takaisin.  Hahmo: Minä (itse)</w:t>
      </w:r>
    </w:p>
    <w:p>
      <w:r>
        <w:rPr>
          <w:b/>
        </w:rPr>
        <w:t xml:space="preserve">Tulos</w:t>
      </w:r>
    </w:p>
    <w:p>
      <w:r>
        <w:t xml:space="preserve">tuntea itsensä energiseksi</w:t>
      </w:r>
    </w:p>
    <w:p>
      <w:r>
        <w:rPr>
          <w:b/>
        </w:rPr>
        <w:t xml:space="preserve">Tulos</w:t>
      </w:r>
    </w:p>
    <w:p>
      <w:r>
        <w:t xml:space="preserve">jotain syötävää</w:t>
      </w:r>
    </w:p>
    <w:p>
      <w:r>
        <w:rPr>
          <w:b/>
        </w:rPr>
        <w:t xml:space="preserve">Esimerkki 7.5129</w:t>
      </w:r>
    </w:p>
    <w:p>
      <w:r>
        <w:t xml:space="preserve">Konteksti: Lause: Ei ole: Lee oli vanhenemassa.  Hahmo: Lee</w:t>
      </w:r>
    </w:p>
    <w:p>
      <w:r>
        <w:rPr>
          <w:b/>
        </w:rPr>
        <w:t xml:space="preserve">Tulos</w:t>
      </w:r>
    </w:p>
    <w:p>
      <w:r>
        <w:t xml:space="preserve">Ei ole</w:t>
      </w:r>
    </w:p>
    <w:p>
      <w:r>
        <w:rPr>
          <w:b/>
        </w:rPr>
        <w:t xml:space="preserve">Esimerkki 7.5130</w:t>
      </w:r>
    </w:p>
    <w:p>
      <w:r>
        <w:t xml:space="preserve">Konteksti: Lause: Ei ole: Lee oli vanhenemassa.  Hahmo: Tohtori</w:t>
      </w:r>
    </w:p>
    <w:p>
      <w:r>
        <w:rPr>
          <w:b/>
        </w:rPr>
        <w:t xml:space="preserve">Tulos</w:t>
      </w:r>
    </w:p>
    <w:p>
      <w:r>
        <w:t xml:space="preserve">Ei ole</w:t>
      </w:r>
    </w:p>
    <w:p>
      <w:r>
        <w:rPr>
          <w:b/>
        </w:rPr>
        <w:t xml:space="preserve">Esimerkki 7.5131</w:t>
      </w:r>
    </w:p>
    <w:p>
      <w:r>
        <w:t xml:space="preserve">Konteksti: Lee oli vanhenemassa.  Lause: Hän huomasi, että hänellä oli paljon kipuja ja särkyjä.  Hahmo: Lee</w:t>
      </w:r>
    </w:p>
    <w:p>
      <w:r>
        <w:rPr>
          <w:b/>
        </w:rPr>
        <w:t xml:space="preserve">Tulos</w:t>
      </w:r>
    </w:p>
    <w:p>
      <w:r>
        <w:t xml:space="preserve">Ei ole</w:t>
      </w:r>
    </w:p>
    <w:p>
      <w:r>
        <w:rPr>
          <w:b/>
        </w:rPr>
        <w:t xml:space="preserve">Esimerkki 7.5132</w:t>
      </w:r>
    </w:p>
    <w:p>
      <w:r>
        <w:t xml:space="preserve">Konteksti: Lee oli vanhenemassa.  Lause: Hän huomasi, että hänellä oli paljon kipuja ja särkyjä.  Hahmo: Tohtori</w:t>
      </w:r>
    </w:p>
    <w:p>
      <w:r>
        <w:rPr>
          <w:b/>
        </w:rPr>
        <w:t xml:space="preserve">Tulos</w:t>
      </w:r>
    </w:p>
    <w:p>
      <w:r>
        <w:t xml:space="preserve">Ei ole</w:t>
      </w:r>
    </w:p>
    <w:p>
      <w:r>
        <w:rPr>
          <w:b/>
        </w:rPr>
        <w:t xml:space="preserve">Esimerkki 7.5133</w:t>
      </w:r>
    </w:p>
    <w:p>
      <w:r>
        <w:t xml:space="preserve">Konteksti: Lee oli vanhenemassa. Hän huomasi, että hänellä oli paljon kipuja ja särkyjä.  Lause: Hän vihasi tätä vanhenemista.  Hahmo: Lee</w:t>
      </w:r>
    </w:p>
    <w:p>
      <w:r>
        <w:rPr>
          <w:b/>
        </w:rPr>
        <w:t xml:space="preserve">Tulos</w:t>
      </w:r>
    </w:p>
    <w:p>
      <w:r>
        <w:t xml:space="preserve">Ei ole</w:t>
      </w:r>
    </w:p>
    <w:p>
      <w:r>
        <w:rPr>
          <w:b/>
        </w:rPr>
        <w:t xml:space="preserve">Esimerkki 7.5134</w:t>
      </w:r>
    </w:p>
    <w:p>
      <w:r>
        <w:t xml:space="preserve">Konteksti: Lee oli vanhenemassa. Hän huomasi, että hänellä oli paljon kipuja ja särkyjä.  Lause: Hän vihasi tätä vanhenemista.  Hahmo: Tohtori</w:t>
      </w:r>
    </w:p>
    <w:p>
      <w:r>
        <w:rPr>
          <w:b/>
        </w:rPr>
        <w:t xml:space="preserve">Tulos</w:t>
      </w:r>
    </w:p>
    <w:p>
      <w:r>
        <w:t xml:space="preserve">Ei ole</w:t>
      </w:r>
    </w:p>
    <w:p>
      <w:r>
        <w:rPr>
          <w:b/>
        </w:rPr>
        <w:t xml:space="preserve">Esimerkki 7.5135</w:t>
      </w:r>
    </w:p>
    <w:p>
      <w:r>
        <w:t xml:space="preserve">Konteksti: Lee oli vanhenemassa. Hän huomasi, että hänellä oli paljon kipuja ja särkyjä. Hän inhosi tätä vanhenemisessa.  Lause: Hän keskusteli lääkärinsä kanssa siitä, mitä pitäisi tehdä.  Hahmo: Lee</w:t>
      </w:r>
    </w:p>
    <w:p>
      <w:r>
        <w:rPr>
          <w:b/>
        </w:rPr>
        <w:t xml:space="preserve">Tulos</w:t>
      </w:r>
    </w:p>
    <w:p>
      <w:r>
        <w:t xml:space="preserve">tuntea itsensä nuoremmaksi</w:t>
      </w:r>
    </w:p>
    <w:p>
      <w:r>
        <w:rPr>
          <w:b/>
        </w:rPr>
        <w:t xml:space="preserve">Tulos</w:t>
      </w:r>
    </w:p>
    <w:p>
      <w:r>
        <w:t xml:space="preserve">pysyä terveenä</w:t>
      </w:r>
    </w:p>
    <w:p>
      <w:r>
        <w:rPr>
          <w:b/>
        </w:rPr>
        <w:t xml:space="preserve">Esimerkki 7.5136</w:t>
      </w:r>
    </w:p>
    <w:p>
      <w:r>
        <w:t xml:space="preserve">Konteksti: Lee oli vanhenemassa. Hän huomasi, että hänellä oli paljon kipuja ja särkyjä. Hän inhosi tätä vanhenemisessa.  Lause: Hän keskusteli lääkärinsä kanssa siitä, mitä pitäisi tehdä.  Hahmo: Tohtori</w:t>
      </w:r>
    </w:p>
    <w:p>
      <w:r>
        <w:rPr>
          <w:b/>
        </w:rPr>
        <w:t xml:space="preserve">Tulos</w:t>
      </w:r>
    </w:p>
    <w:p>
      <w:r>
        <w:t xml:space="preserve">Ei ole</w:t>
      </w:r>
    </w:p>
    <w:p>
      <w:r>
        <w:rPr>
          <w:b/>
        </w:rPr>
        <w:t xml:space="preserve">Esimerkki 7.5137</w:t>
      </w:r>
    </w:p>
    <w:p>
      <w:r>
        <w:t xml:space="preserve">Konteksti: Lee oli vanhenemassa. Hän huomasi, että hänellä oli paljon kipuja ja särkyjä. Hän inhosi tätä vanhenemisessa. Hän keskusteli lääkärinsä kanssa siitä, mitä tehdä.  Lause: Hän alkoi huolehtia itsestään paljon paremmin!  Hahmo: Lee</w:t>
      </w:r>
    </w:p>
    <w:p>
      <w:r>
        <w:rPr>
          <w:b/>
        </w:rPr>
        <w:t xml:space="preserve">Tulos</w:t>
      </w:r>
    </w:p>
    <w:p>
      <w:r>
        <w:t xml:space="preserve">pidentää hänen terveyttään ja elämäänsä</w:t>
      </w:r>
    </w:p>
    <w:p>
      <w:r>
        <w:rPr>
          <w:b/>
        </w:rPr>
        <w:t xml:space="preserve">Esimerkki 7.5138</w:t>
      </w:r>
    </w:p>
    <w:p>
      <w:r>
        <w:t xml:space="preserve">Konteksti: Lee oli vanhenemassa. Hän huomasi, että hänellä oli paljon kipuja ja särkyjä. Hän inhosi tätä vanhenemisessa. Hän keskusteli lääkärinsä kanssa siitä, mitä tehdä.  Lause: Hän alkoi huolehtia itsestään paljon paremmin!  Hahmo: Tohtori</w:t>
      </w:r>
    </w:p>
    <w:p>
      <w:r>
        <w:rPr>
          <w:b/>
        </w:rPr>
        <w:t xml:space="preserve">Tulos</w:t>
      </w:r>
    </w:p>
    <w:p>
      <w:r>
        <w:t xml:space="preserve">Ei ole</w:t>
      </w:r>
    </w:p>
    <w:p>
      <w:r>
        <w:rPr>
          <w:b/>
        </w:rPr>
        <w:t xml:space="preserve">Esimerkki 7.5139</w:t>
      </w:r>
    </w:p>
    <w:p>
      <w:r>
        <w:t xml:space="preserve">Konteksti: Lause: Ei ole: Norma ei saanut paljon unta.  Hahmo: Norma</w:t>
      </w:r>
    </w:p>
    <w:p>
      <w:r>
        <w:rPr>
          <w:b/>
        </w:rPr>
        <w:t xml:space="preserve">Tulos</w:t>
      </w:r>
    </w:p>
    <w:p>
      <w:r>
        <w:t xml:space="preserve">pysyä hereillä</w:t>
      </w:r>
    </w:p>
    <w:p>
      <w:r>
        <w:rPr>
          <w:b/>
        </w:rPr>
        <w:t xml:space="preserve">Esimerkki 7.5140</w:t>
      </w:r>
    </w:p>
    <w:p>
      <w:r>
        <w:t xml:space="preserve">Konteksti: Norma ei saanut paljon unta.  Lause: Joka yö hänen kaksosvauvansa näyttivät leikkivän unihippaa.  Hahmo: Norma</w:t>
      </w:r>
    </w:p>
    <w:p>
      <w:r>
        <w:rPr>
          <w:b/>
        </w:rPr>
        <w:t xml:space="preserve">Tulos</w:t>
      </w:r>
    </w:p>
    <w:p>
      <w:r>
        <w:t xml:space="preserve">Ei ole</w:t>
      </w:r>
    </w:p>
    <w:p>
      <w:r>
        <w:rPr>
          <w:b/>
        </w:rPr>
        <w:t xml:space="preserve">Esimerkki 7.5141</w:t>
      </w:r>
    </w:p>
    <w:p>
      <w:r>
        <w:t xml:space="preserve">Konteksti: Norma ei saanut paljon unta. Hänen kaksosvauvansa näyttivät joka yö leikkivän unihippaa.  Lause: Juuri kun hän sai toisen nukkumaan, toinen heräsi huutamaan äitiä!  Hahmo: Norma</w:t>
      </w:r>
    </w:p>
    <w:p>
      <w:r>
        <w:rPr>
          <w:b/>
        </w:rPr>
        <w:t xml:space="preserve">Tulos</w:t>
      </w:r>
    </w:p>
    <w:p>
      <w:r>
        <w:t xml:space="preserve">Ei ole</w:t>
      </w:r>
    </w:p>
    <w:p>
      <w:r>
        <w:rPr>
          <w:b/>
        </w:rPr>
        <w:t xml:space="preserve">Esimerkki 7.5142</w:t>
      </w:r>
    </w:p>
    <w:p>
      <w:r>
        <w:t xml:space="preserve">Konteksti: Norma ei saanut paljon unta. Hänen kaksosvauvansa näyttivät joka yö leikkivän unihippaa. Juuri kun hän sai toisen nukkumaan, toinen heräsi huutamaan äitiä!  Lause: Ja juuri kun toinen nukahti, toinen heräsi.  Hahmo: Norma</w:t>
      </w:r>
    </w:p>
    <w:p>
      <w:r>
        <w:rPr>
          <w:b/>
        </w:rPr>
        <w:t xml:space="preserve">Tulos</w:t>
      </w:r>
    </w:p>
    <w:p>
      <w:r>
        <w:t xml:space="preserve">Ei ole</w:t>
      </w:r>
    </w:p>
    <w:p>
      <w:r>
        <w:rPr>
          <w:b/>
        </w:rPr>
        <w:t xml:space="preserve">Esimerkki 7.5143</w:t>
      </w:r>
    </w:p>
    <w:p>
      <w:r>
        <w:t xml:space="preserve">Konteksti: Norma ei saanut paljon unta. Hänen kaksosvauvansa näyttivät joka yö leikkivän unihippaa. Juuri kun hän sai toisen nukkumaan, toinen heräsi huutamaan äitiä! Ja juuri kun toinen nukahti, toinen heräsi.  Lause: Ne näyttivät vehkeilevän estääkseen häntä saamasta unta.  Hahmo: Norma</w:t>
      </w:r>
    </w:p>
    <w:p>
      <w:r>
        <w:rPr>
          <w:b/>
        </w:rPr>
        <w:t xml:space="preserve">Tulos</w:t>
      </w:r>
    </w:p>
    <w:p>
      <w:r>
        <w:t xml:space="preserve">Ei ole</w:t>
      </w:r>
    </w:p>
    <w:p>
      <w:r>
        <w:rPr>
          <w:b/>
        </w:rPr>
        <w:t xml:space="preserve">Esimerkki 7.5144</w:t>
      </w:r>
    </w:p>
    <w:p>
      <w:r>
        <w:t xml:space="preserve">Konteksti: Lause: Ei ole: Nat halusi oppia ratsastamaan.  Hahmo: Hevoset</w:t>
      </w:r>
    </w:p>
    <w:p>
      <w:r>
        <w:rPr>
          <w:b/>
        </w:rPr>
        <w:t xml:space="preserve">Tulos</w:t>
      </w:r>
    </w:p>
    <w:p>
      <w:r>
        <w:t xml:space="preserve">Ei ole</w:t>
      </w:r>
    </w:p>
    <w:p>
      <w:r>
        <w:rPr>
          <w:b/>
        </w:rPr>
        <w:t xml:space="preserve">Esimerkki 7.5145</w:t>
      </w:r>
    </w:p>
    <w:p>
      <w:r>
        <w:t xml:space="preserve">Konteksti: Lause: Ei ole: Nat halusi oppia ratsastamaan.  Hahmo: Nat</w:t>
      </w:r>
    </w:p>
    <w:p>
      <w:r>
        <w:rPr>
          <w:b/>
        </w:rPr>
        <w:t xml:space="preserve">Tulos</w:t>
      </w:r>
    </w:p>
    <w:p>
      <w:r>
        <w:t xml:space="preserve">uuden taidon oppiminen</w:t>
      </w:r>
    </w:p>
    <w:p>
      <w:r>
        <w:rPr>
          <w:b/>
        </w:rPr>
        <w:t xml:space="preserve">Esimerkki 7.5146</w:t>
      </w:r>
    </w:p>
    <w:p>
      <w:r>
        <w:t xml:space="preserve">Konteksti: Nat halusi oppia ratsastamaan.  Lause: Koska hän oli kaupungista, hänellä ei ollut koskaan aikaisemmin ollut siihen mahdollisuutta.  Hahmo: Hevoset</w:t>
      </w:r>
    </w:p>
    <w:p>
      <w:r>
        <w:rPr>
          <w:b/>
        </w:rPr>
        <w:t xml:space="preserve">Tulos</w:t>
      </w:r>
    </w:p>
    <w:p>
      <w:r>
        <w:t xml:space="preserve">Ei ole</w:t>
      </w:r>
    </w:p>
    <w:p>
      <w:r>
        <w:rPr>
          <w:b/>
        </w:rPr>
        <w:t xml:space="preserve">Esimerkki 7.5147</w:t>
      </w:r>
    </w:p>
    <w:p>
      <w:r>
        <w:t xml:space="preserve">Konteksti: Nat halusi oppia ratsastamaan.  Lause: Koska hän oli kaupungista, hänellä ei ollut koskaan aikaisemmin ollut siihen mahdollisuutta.  Hahmo: Nat</w:t>
      </w:r>
    </w:p>
    <w:p>
      <w:r>
        <w:rPr>
          <w:b/>
        </w:rPr>
        <w:t xml:space="preserve">Tulos</w:t>
      </w:r>
    </w:p>
    <w:p>
      <w:r>
        <w:t xml:space="preserve">Ei ole</w:t>
      </w:r>
    </w:p>
    <w:p>
      <w:r>
        <w:rPr>
          <w:b/>
        </w:rPr>
        <w:t xml:space="preserve">Esimerkki 7.5148</w:t>
      </w:r>
    </w:p>
    <w:p>
      <w:r>
        <w:t xml:space="preserve">Konteksti: Nat halusi oppia ratsastamaan. Koska hän oli kotoisin kaupungista, hänellä ei ollut koskaan aiemmin ollut siihen mahdollisuutta.  Lause: Kun hän kuitenkin valmistui yliopistosta, hän päätti vihdoin opetella.  Hahmo: Hevoset</w:t>
      </w:r>
    </w:p>
    <w:p>
      <w:r>
        <w:rPr>
          <w:b/>
        </w:rPr>
        <w:t xml:space="preserve">Tulos</w:t>
      </w:r>
    </w:p>
    <w:p>
      <w:r>
        <w:t xml:space="preserve">Ei ole</w:t>
      </w:r>
    </w:p>
    <w:p>
      <w:r>
        <w:rPr>
          <w:b/>
        </w:rPr>
        <w:t xml:space="preserve">Esimerkki 7.5149</w:t>
      </w:r>
    </w:p>
    <w:p>
      <w:r>
        <w:t xml:space="preserve">Konteksti: Nat halusi oppia ratsastamaan. Koska hän oli kotoisin kaupungista, hänellä ei ollut koskaan aiemmin ollut siihen mahdollisuutta.  Lause: Kun hän kuitenkin valmistui yliopistosta, hän päätti vihdoin opetella.  Hahmo: Nat</w:t>
      </w:r>
    </w:p>
    <w:p>
      <w:r>
        <w:rPr>
          <w:b/>
        </w:rPr>
        <w:t xml:space="preserve">Tulos</w:t>
      </w:r>
    </w:p>
    <w:p>
      <w:r>
        <w:t xml:space="preserve">tavoitteen saavuttaminen</w:t>
      </w:r>
    </w:p>
    <w:p>
      <w:r>
        <w:rPr>
          <w:b/>
        </w:rPr>
        <w:t xml:space="preserve">Tulos</w:t>
      </w:r>
    </w:p>
    <w:p>
      <w:r>
        <w:t xml:space="preserve">tehdä jotain hauskaa</w:t>
      </w:r>
    </w:p>
    <w:p>
      <w:r>
        <w:rPr>
          <w:b/>
        </w:rPr>
        <w:t xml:space="preserve">Esimerkki 7.5150</w:t>
      </w:r>
    </w:p>
    <w:p>
      <w:r>
        <w:t xml:space="preserve">Konteksti: Nat halusi oppia ratsastamaan. Koska hän oli kotoisin kaupungista, hänellä ei ollut koskaan aiemmin ollut siihen mahdollisuutta. Valmistuttuaan yliopistosta hän kuitenkin päätti vihdoin opetella.  Lause: Hän muutti New Mexicoon ja sai töitä maatilalta.  Hahmo: Hevoset</w:t>
      </w:r>
    </w:p>
    <w:p>
      <w:r>
        <w:rPr>
          <w:b/>
        </w:rPr>
        <w:t xml:space="preserve">Tulos</w:t>
      </w:r>
    </w:p>
    <w:p>
      <w:r>
        <w:t xml:space="preserve">Ei ole</w:t>
      </w:r>
    </w:p>
    <w:p>
      <w:r>
        <w:rPr>
          <w:b/>
        </w:rPr>
        <w:t xml:space="preserve">Esimerkki 7.5151</w:t>
      </w:r>
    </w:p>
    <w:p>
      <w:r>
        <w:t xml:space="preserve">Konteksti: Nat halusi oppia ratsastamaan. Koska hän oli kotoisin kaupungista, hänellä ei ollut koskaan aiemmin ollut siihen mahdollisuutta. Valmistuttuaan yliopistosta hän kuitenkin päätti vihdoin opetella.  Lause: Hän muutti New Mexicoon ja sai töitä maatilalta.  Hahmo: Nat</w:t>
      </w:r>
    </w:p>
    <w:p>
      <w:r>
        <w:rPr>
          <w:b/>
        </w:rPr>
        <w:t xml:space="preserve">Tulos</w:t>
      </w:r>
    </w:p>
    <w:p>
      <w:r>
        <w:t xml:space="preserve">saada tietoa</w:t>
      </w:r>
    </w:p>
    <w:p>
      <w:r>
        <w:rPr>
          <w:b/>
        </w:rPr>
        <w:t xml:space="preserve">Esimerkki 7.5152</w:t>
      </w:r>
    </w:p>
    <w:p>
      <w:r>
        <w:t xml:space="preserve">Konteksti: Nat halusi oppia ratsastamaan. Koska hän oli kotoisin kaupungista, hänellä ei ollut koskaan aiemmin ollut siihen mahdollisuutta. Valmistuttuaan yliopistosta hän kuitenkin päätti vihdoin opetella. Hän muutti New Mexicoon ja sai töitä maatilalta.  Lause: Nyt hän ratsastaa hevosilla joka päivä.  Merkki: Hevoset</w:t>
      </w:r>
    </w:p>
    <w:p>
      <w:r>
        <w:rPr>
          <w:b/>
        </w:rPr>
        <w:t xml:space="preserve">Tulos</w:t>
      </w:r>
    </w:p>
    <w:p>
      <w:r>
        <w:t xml:space="preserve">Ei ole</w:t>
      </w:r>
    </w:p>
    <w:p>
      <w:r>
        <w:rPr>
          <w:b/>
        </w:rPr>
        <w:t xml:space="preserve">Esimerkki 7.5153</w:t>
      </w:r>
    </w:p>
    <w:p>
      <w:r>
        <w:t xml:space="preserve">Konteksti: Nat halusi oppia ratsastamaan. Koska hän oli kotoisin kaupungista, hänellä ei ollut koskaan aiemmin ollut siihen mahdollisuutta. Valmistuttuaan yliopistosta hän päätti kuitenkin vihdoin opetella. Hän muutti New Mexicoon ja sai töitä maatilalta.  Lause: Nyt hän ratsastaa hevosilla joka päivä.  Hahmo: Nat</w:t>
      </w:r>
    </w:p>
    <w:p>
      <w:r>
        <w:rPr>
          <w:b/>
        </w:rPr>
        <w:t xml:space="preserve">Tulos</w:t>
      </w:r>
    </w:p>
    <w:p>
      <w:r>
        <w:t xml:space="preserve">pitää hauskaa</w:t>
      </w:r>
    </w:p>
    <w:p>
      <w:r>
        <w:rPr>
          <w:b/>
        </w:rPr>
        <w:t xml:space="preserve">Tulos</w:t>
      </w:r>
    </w:p>
    <w:p>
      <w:r>
        <w:t xml:space="preserve">aloittaa harrastus</w:t>
      </w:r>
    </w:p>
    <w:p>
      <w:r>
        <w:rPr>
          <w:b/>
        </w:rPr>
        <w:t xml:space="preserve">Esimerkki 7.5154</w:t>
      </w:r>
    </w:p>
    <w:p>
      <w:r>
        <w:t xml:space="preserve">Konteksti: Lause: Ei ole: Lapsilla oli lemmikkikilpikonna.  Hahmo: Lemmikkikilpikonna</w:t>
      </w:r>
    </w:p>
    <w:p>
      <w:r>
        <w:rPr>
          <w:b/>
        </w:rPr>
        <w:t xml:space="preserve">Tulos</w:t>
      </w:r>
    </w:p>
    <w:p>
      <w:r>
        <w:t xml:space="preserve">Ei ole</w:t>
      </w:r>
    </w:p>
    <w:p>
      <w:r>
        <w:rPr>
          <w:b/>
        </w:rPr>
        <w:t xml:space="preserve">Esimerkki 7.5155</w:t>
      </w:r>
    </w:p>
    <w:p>
      <w:r>
        <w:t xml:space="preserve">Konteksti: Lause: Ei ole: Lapsilla oli lemmikkikilpikonna.  Hahmo: Lapset</w:t>
      </w:r>
    </w:p>
    <w:p>
      <w:r>
        <w:rPr>
          <w:b/>
        </w:rPr>
        <w:t xml:space="preserve">Tulos</w:t>
      </w:r>
    </w:p>
    <w:p>
      <w:r>
        <w:t xml:space="preserve">Ei ole</w:t>
      </w:r>
    </w:p>
    <w:p>
      <w:r>
        <w:rPr>
          <w:b/>
        </w:rPr>
        <w:t xml:space="preserve">Esimerkki 7.5156</w:t>
      </w:r>
    </w:p>
    <w:p>
      <w:r>
        <w:t xml:space="preserve">Konteksti: Lause: Ei ole: Lapsilla oli lemmikkikilpikonna.  Hahmo: Kilpikonna</w:t>
      </w:r>
    </w:p>
    <w:p>
      <w:r>
        <w:rPr>
          <w:b/>
        </w:rPr>
        <w:t xml:space="preserve">Tulos</w:t>
      </w:r>
    </w:p>
    <w:p>
      <w:r>
        <w:t xml:space="preserve">Ei ole</w:t>
      </w:r>
    </w:p>
    <w:p>
      <w:r>
        <w:rPr>
          <w:b/>
        </w:rPr>
        <w:t xml:space="preserve">Esimerkki 7.5157</w:t>
      </w:r>
    </w:p>
    <w:p>
      <w:r>
        <w:t xml:space="preserve">Konteksti: Lapsilla oli lemmikkikilpikonna.  Lause: Se oli vihreä ja sillä oli iso kuori.  Hahmo: Lemmikkikilpikonna</w:t>
      </w:r>
    </w:p>
    <w:p>
      <w:r>
        <w:rPr>
          <w:b/>
        </w:rPr>
        <w:t xml:space="preserve">Tulos</w:t>
      </w:r>
    </w:p>
    <w:p>
      <w:r>
        <w:t xml:space="preserve">Ei ole</w:t>
      </w:r>
    </w:p>
    <w:p>
      <w:r>
        <w:rPr>
          <w:b/>
        </w:rPr>
        <w:t xml:space="preserve">Esimerkki 7.5158</w:t>
      </w:r>
    </w:p>
    <w:p>
      <w:r>
        <w:t xml:space="preserve">Konteksti: Lapsilla oli lemmikkikilpikonna.  Lause: Se oli vihreä ja sillä oli iso kuori.  Hahmo: Lapset</w:t>
      </w:r>
    </w:p>
    <w:p>
      <w:r>
        <w:rPr>
          <w:b/>
        </w:rPr>
        <w:t xml:space="preserve">Tulos</w:t>
      </w:r>
    </w:p>
    <w:p>
      <w:r>
        <w:t xml:space="preserve">Ei ole</w:t>
      </w:r>
    </w:p>
    <w:p>
      <w:r>
        <w:rPr>
          <w:b/>
        </w:rPr>
        <w:t xml:space="preserve">Esimerkki 7.5159</w:t>
      </w:r>
    </w:p>
    <w:p>
      <w:r>
        <w:t xml:space="preserve">Konteksti: Lapsilla oli lemmikkikilpikonna.  Lause: Se oli vihreä ja sillä oli iso kuori.  Hahmo: Kilpikonna</w:t>
      </w:r>
    </w:p>
    <w:p>
      <w:r>
        <w:rPr>
          <w:b/>
        </w:rPr>
        <w:t xml:space="preserve">Tulos</w:t>
      </w:r>
    </w:p>
    <w:p>
      <w:r>
        <w:t xml:space="preserve">Ei ole</w:t>
      </w:r>
    </w:p>
    <w:p>
      <w:r>
        <w:rPr>
          <w:b/>
        </w:rPr>
        <w:t xml:space="preserve">Esimerkki 7.5160</w:t>
      </w:r>
    </w:p>
    <w:p>
      <w:r>
        <w:t xml:space="preserve">Konteksti: Lapsilla oli lemmikkikilpikonna. Se oli vihreä ja sillä oli iso kuori.  Lause: He syöttivät sille porkkanoita joka ilta.  Hahmo: Lemmikkikilpikonna</w:t>
      </w:r>
    </w:p>
    <w:p>
      <w:r>
        <w:rPr>
          <w:b/>
        </w:rPr>
        <w:t xml:space="preserve">Tulos</w:t>
      </w:r>
    </w:p>
    <w:p>
      <w:r>
        <w:t xml:space="preserve">nälkäinen</w:t>
      </w:r>
    </w:p>
    <w:p>
      <w:r>
        <w:rPr>
          <w:b/>
        </w:rPr>
        <w:t xml:space="preserve">Esimerkki 7.5161</w:t>
      </w:r>
    </w:p>
    <w:p>
      <w:r>
        <w:t xml:space="preserve">Konteksti: Lapsilla oli lemmikkikilpikonna. Se oli vihreä ja sillä oli iso kuori.  Lause: He syöttivät sille porkkanoita joka ilta.  Hahmo: Lapset</w:t>
      </w:r>
    </w:p>
    <w:p>
      <w:r>
        <w:rPr>
          <w:b/>
        </w:rPr>
        <w:t xml:space="preserve">Tulos</w:t>
      </w:r>
    </w:p>
    <w:p>
      <w:r>
        <w:t xml:space="preserve">heidän lemmikkinsä hoidettavaksi</w:t>
      </w:r>
    </w:p>
    <w:p>
      <w:r>
        <w:rPr>
          <w:b/>
        </w:rPr>
        <w:t xml:space="preserve">Tulos</w:t>
      </w:r>
    </w:p>
    <w:p>
      <w:r>
        <w:t xml:space="preserve">huolehtia kilpikonnasta</w:t>
      </w:r>
    </w:p>
    <w:p>
      <w:r>
        <w:rPr>
          <w:b/>
        </w:rPr>
        <w:t xml:space="preserve">Esimerkki 7.5162</w:t>
      </w:r>
    </w:p>
    <w:p>
      <w:r>
        <w:t xml:space="preserve">Konteksti: Lapsilla oli lemmikkikilpikonna. Se oli vihreä ja sillä oli iso kuori.  Lause: He syöttivät sille porkkanoita joka ilta.  Hahmo: Kilpikonna</w:t>
      </w:r>
    </w:p>
    <w:p>
      <w:r>
        <w:rPr>
          <w:b/>
        </w:rPr>
        <w:t xml:space="preserve">Tulos</w:t>
      </w:r>
    </w:p>
    <w:p>
      <w:r>
        <w:t xml:space="preserve">Ei ole</w:t>
      </w:r>
    </w:p>
    <w:p>
      <w:r>
        <w:rPr>
          <w:b/>
        </w:rPr>
        <w:t xml:space="preserve">Esimerkki 7.5163</w:t>
      </w:r>
    </w:p>
    <w:p>
      <w:r>
        <w:t xml:space="preserve">Konteksti: Lapsilla oli lemmikkikilpikonna. Se oli vihreä ja sillä oli iso kuori. He syöttivät sille porkkanoita joka ilta.  Lause: He pelkäsivät, että se oli yksinäinen.  Hahmo: Lemmikkikilpikonna</w:t>
      </w:r>
    </w:p>
    <w:p>
      <w:r>
        <w:rPr>
          <w:b/>
        </w:rPr>
        <w:t xml:space="preserve">Tulos</w:t>
      </w:r>
    </w:p>
    <w:p>
      <w:r>
        <w:t xml:space="preserve">Ei ole</w:t>
      </w:r>
    </w:p>
    <w:p>
      <w:r>
        <w:rPr>
          <w:b/>
        </w:rPr>
        <w:t xml:space="preserve">Esimerkki 7.5164</w:t>
      </w:r>
    </w:p>
    <w:p>
      <w:r>
        <w:t xml:space="preserve">Konteksti: Lapsilla oli lemmikkikilpikonna. Se oli vihreä ja sillä oli iso kuori. He syöttivät sille porkkanoita joka ilta.  Lause: He pelkäsivät, että se oli yksinäinen.  Hahmo: Lapset</w:t>
      </w:r>
    </w:p>
    <w:p>
      <w:r>
        <w:rPr>
          <w:b/>
        </w:rPr>
        <w:t xml:space="preserve">Tulos</w:t>
      </w:r>
    </w:p>
    <w:p>
      <w:r>
        <w:t xml:space="preserve">kilpikonna on onnellinen</w:t>
      </w:r>
    </w:p>
    <w:p>
      <w:r>
        <w:rPr>
          <w:b/>
        </w:rPr>
        <w:t xml:space="preserve">Tulos</w:t>
      </w:r>
    </w:p>
    <w:p>
      <w:r>
        <w:t xml:space="preserve">heidän lemmikkinsä onnellinen</w:t>
      </w:r>
    </w:p>
    <w:p>
      <w:r>
        <w:rPr>
          <w:b/>
        </w:rPr>
        <w:t xml:space="preserve">Esimerkki 7.5165</w:t>
      </w:r>
    </w:p>
    <w:p>
      <w:r>
        <w:t xml:space="preserve">Konteksti: Lapsilla oli lemmikkikilpikonna. Se oli vihreä ja sillä oli iso kuori. He syöttivät sille porkkanoita joka ilta.  Lause: He pelkäsivät, että se oli yksinäinen.  Hahmo: Kilpikonna</w:t>
      </w:r>
    </w:p>
    <w:p>
      <w:r>
        <w:rPr>
          <w:b/>
        </w:rPr>
        <w:t xml:space="preserve">Tulos</w:t>
      </w:r>
    </w:p>
    <w:p>
      <w:r>
        <w:t xml:space="preserve">Ei ole</w:t>
      </w:r>
    </w:p>
    <w:p>
      <w:r>
        <w:rPr>
          <w:b/>
        </w:rPr>
        <w:t xml:space="preserve">Esimerkki 7.5166</w:t>
      </w:r>
    </w:p>
    <w:p>
      <w:r>
        <w:t xml:space="preserve">Konteksti: Lapsilla oli lemmikkikilpikonna. Se oli vihreä ja sillä oli iso kuori. He syöttivät sille porkkanoita joka ilta. He pelkäsivät, että se oli yksinäinen.  Lause: He ostivat toisen kilpikonnan pitämään sille seuraa.  Hahmo: Lemmikkikilpikonna</w:t>
      </w:r>
    </w:p>
    <w:p>
      <w:r>
        <w:rPr>
          <w:b/>
        </w:rPr>
        <w:t xml:space="preserve">Tulos</w:t>
      </w:r>
    </w:p>
    <w:p>
      <w:r>
        <w:t xml:space="preserve">Ei ole</w:t>
      </w:r>
    </w:p>
    <w:p>
      <w:r>
        <w:rPr>
          <w:b/>
        </w:rPr>
        <w:t xml:space="preserve">Esimerkki 7.5167</w:t>
      </w:r>
    </w:p>
    <w:p>
      <w:r>
        <w:t xml:space="preserve">Konteksti: Lapsilla oli lemmikkikilpikonna. Se oli vihreä ja sillä oli iso kuori. He syöttivät sille porkkanoita joka ilta. He pelkäsivät, että se oli yksinäinen.  Lause: He ostivat toisen kilpikonnan pitämään sille seuraa.  Hahmo: Lapset</w:t>
      </w:r>
    </w:p>
    <w:p>
      <w:r>
        <w:rPr>
          <w:b/>
        </w:rPr>
        <w:t xml:space="preserve">Tulos</w:t>
      </w:r>
    </w:p>
    <w:p>
      <w:r>
        <w:t xml:space="preserve">ystävä lemmikkieläimelle</w:t>
      </w:r>
    </w:p>
    <w:p>
      <w:r>
        <w:rPr>
          <w:b/>
        </w:rPr>
        <w:t xml:space="preserve">Tulos</w:t>
      </w:r>
    </w:p>
    <w:p>
      <w:r>
        <w:t xml:space="preserve">kilpikonna on onnellinen</w:t>
      </w:r>
    </w:p>
    <w:p>
      <w:r>
        <w:rPr>
          <w:b/>
        </w:rPr>
        <w:t xml:space="preserve">Esimerkki 7.5168</w:t>
      </w:r>
    </w:p>
    <w:p>
      <w:r>
        <w:t xml:space="preserve">Konteksti: Lapsilla oli lemmikkikilpikonna. Se oli vihreä ja sillä oli iso kuori. He syöttivät sille porkkanoita joka ilta. He pelkäsivät, että se oli yksinäinen.  Lause: He ostivat toisen kilpikonnan pitämään sille seuraa.  Hahmo: Kilpikonna</w:t>
      </w:r>
    </w:p>
    <w:p>
      <w:r>
        <w:rPr>
          <w:b/>
        </w:rPr>
        <w:t xml:space="preserve">Tulos</w:t>
      </w:r>
    </w:p>
    <w:p>
      <w:r>
        <w:t xml:space="preserve">Ei ole</w:t>
      </w:r>
    </w:p>
    <w:p>
      <w:r>
        <w:rPr>
          <w:b/>
        </w:rPr>
        <w:t xml:space="preserve">Esimerkki 7.5169</w:t>
      </w:r>
    </w:p>
    <w:p>
      <w:r>
        <w:t xml:space="preserve">Konteksti: Lause: Ei ole: Zoe halusi istuttaa etupihalleen kukkapenkin.  Hahmo: Neighborhood</w:t>
      </w:r>
    </w:p>
    <w:p>
      <w:r>
        <w:rPr>
          <w:b/>
        </w:rPr>
        <w:t xml:space="preserve">Tulos</w:t>
      </w:r>
    </w:p>
    <w:p>
      <w:r>
        <w:t xml:space="preserve">Ei ole</w:t>
      </w:r>
    </w:p>
    <w:p>
      <w:r>
        <w:rPr>
          <w:b/>
        </w:rPr>
        <w:t xml:space="preserve">Esimerkki 7.5170</w:t>
      </w:r>
    </w:p>
    <w:p>
      <w:r>
        <w:t xml:space="preserve">Konteksti: Lause: Ei ole: Zoe halusi istuttaa etupihalleen kukkapenkin.  Hahmo: Zoe</w:t>
      </w:r>
    </w:p>
    <w:p>
      <w:r>
        <w:rPr>
          <w:b/>
        </w:rPr>
        <w:t xml:space="preserve">Tulos</w:t>
      </w:r>
    </w:p>
    <w:p>
      <w:r>
        <w:t xml:space="preserve">käyttää puutarhanhoitotaitojaan</w:t>
      </w:r>
    </w:p>
    <w:p>
      <w:r>
        <w:rPr>
          <w:b/>
        </w:rPr>
        <w:t xml:space="preserve">Esimerkki 7.5171</w:t>
      </w:r>
    </w:p>
    <w:p>
      <w:r>
        <w:t xml:space="preserve">Konteksti: Zoe halusi istuttaa kukkapenkin etupihalleen.  Lause: Hän osti kukkia, joissa oli hänen lempivärinsä violetti.  Hahmo: Neighborhood</w:t>
      </w:r>
    </w:p>
    <w:p>
      <w:r>
        <w:rPr>
          <w:b/>
        </w:rPr>
        <w:t xml:space="preserve">Tulos</w:t>
      </w:r>
    </w:p>
    <w:p>
      <w:r>
        <w:t xml:space="preserve">Ei ole</w:t>
      </w:r>
    </w:p>
    <w:p>
      <w:r>
        <w:rPr>
          <w:b/>
        </w:rPr>
        <w:t xml:space="preserve">Esimerkki 7.5172</w:t>
      </w:r>
    </w:p>
    <w:p>
      <w:r>
        <w:t xml:space="preserve">Konteksti: Zoe halusi istuttaa kukkapenkin etupihalleen.  Lause: Hän osti kukkia, joissa oli hänen lempivärinsä violetti.  Hahmo: Zoe</w:t>
      </w:r>
    </w:p>
    <w:p>
      <w:r>
        <w:rPr>
          <w:b/>
        </w:rPr>
        <w:t xml:space="preserve">Tulos</w:t>
      </w:r>
    </w:p>
    <w:p>
      <w:r>
        <w:t xml:space="preserve">upea näyttely</w:t>
      </w:r>
    </w:p>
    <w:p>
      <w:r>
        <w:rPr>
          <w:b/>
        </w:rPr>
        <w:t xml:space="preserve">Tulos</w:t>
      </w:r>
    </w:p>
    <w:p>
      <w:r>
        <w:t xml:space="preserve">tehdä puutarhanhoitoa</w:t>
      </w:r>
    </w:p>
    <w:p>
      <w:r>
        <w:rPr>
          <w:b/>
        </w:rPr>
        <w:t xml:space="preserve">Esimerkki 7.5173</w:t>
      </w:r>
    </w:p>
    <w:p>
      <w:r>
        <w:t xml:space="preserve">Konteksti: Zoe halusi istuttaa kukkapenkin etupihalleen. Hän osti kukkia, joissa oli hänen lempivärinsä violetti.  Lause: Hän kasteli niitä joka päivä ja huolehti niistä.  Hahmo: Neighborhood</w:t>
      </w:r>
    </w:p>
    <w:p>
      <w:r>
        <w:rPr>
          <w:b/>
        </w:rPr>
        <w:t xml:space="preserve">Tulos</w:t>
      </w:r>
    </w:p>
    <w:p>
      <w:r>
        <w:t xml:space="preserve">Ei ole</w:t>
      </w:r>
    </w:p>
    <w:p>
      <w:r>
        <w:rPr>
          <w:b/>
        </w:rPr>
        <w:t xml:space="preserve">Esimerkki 7.5174</w:t>
      </w:r>
    </w:p>
    <w:p>
      <w:r>
        <w:t xml:space="preserve">Konteksti: Zoe halusi istuttaa kukkapenkin etupihalleen. Hän osti kukkia, joissa oli hänen lempivärinsä violetti.  Lause: Hän kasteli niitä joka päivä ja hoiti niitä.  Hahmo: Zoe</w:t>
      </w:r>
    </w:p>
    <w:p>
      <w:r>
        <w:rPr>
          <w:b/>
        </w:rPr>
        <w:t xml:space="preserve">Tulos</w:t>
      </w:r>
    </w:p>
    <w:p>
      <w:r>
        <w:t xml:space="preserve">kauneus</w:t>
      </w:r>
    </w:p>
    <w:p>
      <w:r>
        <w:rPr>
          <w:b/>
        </w:rPr>
        <w:t xml:space="preserve">Tulos</w:t>
      </w:r>
    </w:p>
    <w:p>
      <w:r>
        <w:t xml:space="preserve">hyvä puutarha</w:t>
      </w:r>
    </w:p>
    <w:p>
      <w:r>
        <w:rPr>
          <w:b/>
        </w:rPr>
        <w:t xml:space="preserve">Esimerkki 7.5175</w:t>
      </w:r>
    </w:p>
    <w:p>
      <w:r>
        <w:t xml:space="preserve">Konteksti: Zoe halusi istuttaa kukkapenkin etupihalleen. Hän osti kukkia, joissa oli hänen lempivärinsä violetti. Hän kasteli niitä päivittäin ja hoiti niitä.  Lause: Ne alkoivat kasvaa ja kukkia kauniiksi kukiksi.  Hahmo: Neighborhood</w:t>
      </w:r>
    </w:p>
    <w:p>
      <w:r>
        <w:rPr>
          <w:b/>
        </w:rPr>
        <w:t xml:space="preserve">Tulos</w:t>
      </w:r>
    </w:p>
    <w:p>
      <w:r>
        <w:t xml:space="preserve">Ei ole</w:t>
      </w:r>
    </w:p>
    <w:p>
      <w:r>
        <w:rPr>
          <w:b/>
        </w:rPr>
        <w:t xml:space="preserve">Esimerkki 7.5176</w:t>
      </w:r>
    </w:p>
    <w:p>
      <w:r>
        <w:t xml:space="preserve">Konteksti: Zoe halusi istuttaa kukkapenkin etupihalleen. Hän osti kukkia, joissa oli hänen lempivärinsä violetti. Hän kasteli niitä päivittäin ja hoiti niitä.  Lause: Ne alkoivat kasvaa ja kukkia kauniiksi kukiksi.  Hahmo: Zoe</w:t>
      </w:r>
    </w:p>
    <w:p>
      <w:r>
        <w:rPr>
          <w:b/>
        </w:rPr>
        <w:t xml:space="preserve">Tulos</w:t>
      </w:r>
    </w:p>
    <w:p>
      <w:r>
        <w:t xml:space="preserve">Ei ole</w:t>
      </w:r>
    </w:p>
    <w:p>
      <w:r>
        <w:rPr>
          <w:b/>
        </w:rPr>
        <w:t xml:space="preserve">Esimerkki 7.5177</w:t>
      </w:r>
    </w:p>
    <w:p>
      <w:r>
        <w:t xml:space="preserve">Konteksti: Zoe halusi istuttaa kukkapenkin etupihalleen. Hän osti kukkia, joissa oli hänen lempivärinsä violetti. Hän kasteli niitä päivittäin ja hoiti niitä. Ne alkoivat kasvaa ja kukkia kauniiksi kukiksi.  Lause: Hänen kukkapenkkinsä oli naapuruston kaunein.  Hahmo: Neighborhood</w:t>
      </w:r>
    </w:p>
    <w:p>
      <w:r>
        <w:rPr>
          <w:b/>
        </w:rPr>
        <w:t xml:space="preserve">Tulos</w:t>
      </w:r>
    </w:p>
    <w:p>
      <w:r>
        <w:t xml:space="preserve">Ei ole</w:t>
      </w:r>
    </w:p>
    <w:p>
      <w:r>
        <w:rPr>
          <w:b/>
        </w:rPr>
        <w:t xml:space="preserve">Esimerkki 7.5178</w:t>
      </w:r>
    </w:p>
    <w:p>
      <w:r>
        <w:t xml:space="preserve">Konteksti: Zoe halusi istuttaa kukkapenkin etupihalleen. Hän osti kukkia, joissa oli hänen lempivärinsä violetti. Hän kasteli niitä päivittäin ja hoiti niitä. Ne alkoivat kasvaa ja kukkia kauniiksi kukiksi.  Lause: Hänen kukkapenkkinsä oli naapuruston kaunein.  Hahmo: Zoe</w:t>
      </w:r>
    </w:p>
    <w:p>
      <w:r>
        <w:rPr>
          <w:b/>
        </w:rPr>
        <w:t xml:space="preserve">Tulos</w:t>
      </w:r>
    </w:p>
    <w:p>
      <w:r>
        <w:t xml:space="preserve">Ei ole</w:t>
      </w:r>
    </w:p>
    <w:p>
      <w:r>
        <w:rPr>
          <w:b/>
        </w:rPr>
        <w:t xml:space="preserve">Esimerkki 7.5179</w:t>
      </w:r>
    </w:p>
    <w:p>
      <w:r>
        <w:t xml:space="preserve">Konteksti: Lause: Ei ole: Joe vihasi kaikkia autoja, jotka ajoivat hänen talonsa ohi.  Hahmo: Joe</w:t>
      </w:r>
    </w:p>
    <w:p>
      <w:r>
        <w:rPr>
          <w:b/>
        </w:rPr>
        <w:t xml:space="preserve">Tulos</w:t>
      </w:r>
    </w:p>
    <w:p>
      <w:r>
        <w:t xml:space="preserve">nauttia hiljaisuudesta</w:t>
      </w:r>
    </w:p>
    <w:p>
      <w:r>
        <w:rPr>
          <w:b/>
        </w:rPr>
        <w:t xml:space="preserve">Esimerkki 7.5180</w:t>
      </w:r>
    </w:p>
    <w:p>
      <w:r>
        <w:t xml:space="preserve">Konteksti: Joe vihasi kaikkia autoja, jotka ajoivat hänen talonsa ohi.  Lause: Hän meni vajaan ja otti esiin kirveensä.  Hahmo: Joe</w:t>
      </w:r>
    </w:p>
    <w:p>
      <w:r>
        <w:rPr>
          <w:b/>
        </w:rPr>
        <w:t xml:space="preserve">Tulos</w:t>
      </w:r>
    </w:p>
    <w:p>
      <w:r>
        <w:t xml:space="preserve">kaataa puu</w:t>
      </w:r>
    </w:p>
    <w:p>
      <w:r>
        <w:rPr>
          <w:b/>
        </w:rPr>
        <w:t xml:space="preserve">Tulos</w:t>
      </w:r>
    </w:p>
    <w:p>
      <w:r>
        <w:t xml:space="preserve">hiljainen koti</w:t>
      </w:r>
    </w:p>
    <w:p>
      <w:r>
        <w:rPr>
          <w:b/>
        </w:rPr>
        <w:t xml:space="preserve">Esimerkki 7.5181</w:t>
      </w:r>
    </w:p>
    <w:p>
      <w:r>
        <w:t xml:space="preserve">Konteksti: Joe vihasi kaikkia autoja, jotka ajoivat hänen talonsa ohi. Hän meni vajan luo ja otti esiin kirveensä.  Lause: Hän löysi ison puun tien varrelta.  Hahmo: Joe</w:t>
      </w:r>
    </w:p>
    <w:p>
      <w:r>
        <w:rPr>
          <w:b/>
        </w:rPr>
        <w:t xml:space="preserve">Tulos</w:t>
      </w:r>
    </w:p>
    <w:p>
      <w:r>
        <w:t xml:space="preserve">melun lopettamiseksi</w:t>
      </w:r>
    </w:p>
    <w:p>
      <w:r>
        <w:rPr>
          <w:b/>
        </w:rPr>
        <w:t xml:space="preserve">Esimerkki 7.5182</w:t>
      </w:r>
    </w:p>
    <w:p>
      <w:r>
        <w:t xml:space="preserve">Konteksti: Joe vihasi kaikkia autoja, jotka ajoivat hänen talonsa ohi. Hän meni vajan luo ja otti esiin kirveensä. Hän löysi ison puun tien varrelta.  Lause: Hän hakkasi puun rungon irti.  Hahmo: Joe</w:t>
      </w:r>
    </w:p>
    <w:p>
      <w:r>
        <w:rPr>
          <w:b/>
        </w:rPr>
        <w:t xml:space="preserve">Tulos</w:t>
      </w:r>
    </w:p>
    <w:p>
      <w:r>
        <w:t xml:space="preserve">tauko</w:t>
      </w:r>
    </w:p>
    <w:p>
      <w:r>
        <w:rPr>
          <w:b/>
        </w:rPr>
        <w:t xml:space="preserve">Tulos</w:t>
      </w:r>
    </w:p>
    <w:p>
      <w:r>
        <w:t xml:space="preserve">poistaa puu</w:t>
      </w:r>
    </w:p>
    <w:p>
      <w:r>
        <w:rPr>
          <w:b/>
        </w:rPr>
        <w:t xml:space="preserve">Esimerkki 7.5183</w:t>
      </w:r>
    </w:p>
    <w:p>
      <w:r>
        <w:t xml:space="preserve">Konteksti: Joe vihasi kaikkia autoja, jotka ajoivat hänen talonsa ohi. Hän meni vajan luo ja otti esiin kirveensä. Hän löysi ison puun tien varrelta. Hän hakkasi puun rungon irti.  Lause: Puu kaatui ja tukki tien.  Hahmo: Joe</w:t>
      </w:r>
    </w:p>
    <w:p>
      <w:r>
        <w:rPr>
          <w:b/>
        </w:rPr>
        <w:t xml:space="preserve">Tulos</w:t>
      </w:r>
    </w:p>
    <w:p>
      <w:r>
        <w:t xml:space="preserve">nauttia hiljaisuudesta</w:t>
      </w:r>
    </w:p>
    <w:p>
      <w:r>
        <w:rPr>
          <w:b/>
        </w:rPr>
        <w:t xml:space="preserve">Esimerkki 7.5184</w:t>
      </w:r>
    </w:p>
    <w:p>
      <w:r>
        <w:t xml:space="preserve">Konteksti: Lause: Ei ole: Thomas oli hyvin kilpailuhenkinen videopeleissä.  Hahmo: Thomas</w:t>
      </w:r>
    </w:p>
    <w:p>
      <w:r>
        <w:rPr>
          <w:b/>
        </w:rPr>
        <w:t xml:space="preserve">Tulos</w:t>
      </w:r>
    </w:p>
    <w:p>
      <w:r>
        <w:t xml:space="preserve">voittaa</w:t>
      </w:r>
    </w:p>
    <w:p>
      <w:r>
        <w:rPr>
          <w:b/>
        </w:rPr>
        <w:t xml:space="preserve">Tulos</w:t>
      </w:r>
    </w:p>
    <w:p>
      <w:r>
        <w:t xml:space="preserve">tehdä paremmin kuin muut.</w:t>
      </w:r>
    </w:p>
    <w:p>
      <w:r>
        <w:rPr>
          <w:b/>
        </w:rPr>
        <w:t xml:space="preserve">Tulos</w:t>
      </w:r>
    </w:p>
    <w:p>
      <w:r>
        <w:t xml:space="preserve">olla paras</w:t>
      </w:r>
    </w:p>
    <w:p>
      <w:r>
        <w:rPr>
          <w:b/>
        </w:rPr>
        <w:t xml:space="preserve">Esimerkki 7.5185</w:t>
      </w:r>
    </w:p>
    <w:p>
      <w:r>
        <w:t xml:space="preserve">Konteksti: Thomas oli hyvin kilpailuhenkinen videopeleissä.  Lause: Hän hävisi kerran pelin ja suuttui kovasti.  Hahmo: Thomas</w:t>
      </w:r>
    </w:p>
    <w:p>
      <w:r>
        <w:rPr>
          <w:b/>
        </w:rPr>
        <w:t xml:space="preserve">Tulos</w:t>
      </w:r>
    </w:p>
    <w:p>
      <w:r>
        <w:t xml:space="preserve">tuulettaa</w:t>
      </w:r>
    </w:p>
    <w:p>
      <w:r>
        <w:rPr>
          <w:b/>
        </w:rPr>
        <w:t xml:space="preserve">Esimerkki 7.5186</w:t>
      </w:r>
    </w:p>
    <w:p>
      <w:r>
        <w:t xml:space="preserve">Konteksti: Thomas oli hyvin kilpailuhenkinen videopeleissä. Kerran hän hävisi pelin ja suuttui pahasti.  Lause: Hän suuttui niin, että heitti ohjaimensa lattialle.  Hahmo: Thomas</w:t>
      </w:r>
    </w:p>
    <w:p>
      <w:r>
        <w:rPr>
          <w:b/>
        </w:rPr>
        <w:t xml:space="preserve">Tulos</w:t>
      </w:r>
    </w:p>
    <w:p>
      <w:r>
        <w:t xml:space="preserve">voittaa</w:t>
      </w:r>
    </w:p>
    <w:p>
      <w:r>
        <w:rPr>
          <w:b/>
        </w:rPr>
        <w:t xml:space="preserve">Tulos</w:t>
      </w:r>
    </w:p>
    <w:p>
      <w:r>
        <w:t xml:space="preserve">olla paha</w:t>
      </w:r>
    </w:p>
    <w:p>
      <w:r>
        <w:rPr>
          <w:b/>
        </w:rPr>
        <w:t xml:space="preserve">Esimerkki 7.5187</w:t>
      </w:r>
    </w:p>
    <w:p>
      <w:r>
        <w:t xml:space="preserve">Konteksti: Thomas oli hyvin kilpailuhenkinen videopeleissä. Kerran hän hävisi pelin ja suuttui pahasti. Hän suuttui niin, että heitti ohjaimensa lattialle.  Lause: Ohjain hajosi ja se oli täysin käyttökelvoton.  Hahmo: Thomas</w:t>
      </w:r>
    </w:p>
    <w:p>
      <w:r>
        <w:rPr>
          <w:b/>
        </w:rPr>
        <w:t xml:space="preserve">Tulos</w:t>
      </w:r>
    </w:p>
    <w:p>
      <w:r>
        <w:t xml:space="preserve">Ei ole</w:t>
      </w:r>
    </w:p>
    <w:p>
      <w:r>
        <w:rPr>
          <w:b/>
        </w:rPr>
        <w:t xml:space="preserve">Esimerkki 7.5188</w:t>
      </w:r>
    </w:p>
    <w:p>
      <w:r>
        <w:t xml:space="preserve">Konteksti: Thomas oli hyvin kilpailuhenkinen videopeleissä. Kerran hän hävisi pelin ja suuttui pahasti. Hän suuttui niin, että heitti ohjaimensa lattialle. Ohjain hajosi ja se oli täysin käyttökelvoton.  Lause: Hän oppi sinä päivänä, että väkivalta ja viha eivät ratkaise ongelmia.  Hahmo: Thomas</w:t>
      </w:r>
    </w:p>
    <w:p>
      <w:r>
        <w:rPr>
          <w:b/>
        </w:rPr>
        <w:t xml:space="preserve">Tulos</w:t>
      </w:r>
    </w:p>
    <w:p>
      <w:r>
        <w:t xml:space="preserve">Ei ole</w:t>
      </w:r>
    </w:p>
    <w:p>
      <w:r>
        <w:rPr>
          <w:b/>
        </w:rPr>
        <w:t xml:space="preserve">Esimerkki 7.5189</w:t>
      </w:r>
    </w:p>
    <w:p>
      <w:r>
        <w:t xml:space="preserve">Konteksti: Lause: Ei ole: Aamiainen oli tänään erityinen.  Hahmo: Minä (itse)</w:t>
      </w:r>
    </w:p>
    <w:p>
      <w:r>
        <w:rPr>
          <w:b/>
        </w:rPr>
        <w:t xml:space="preserve">Tulos</w:t>
      </w:r>
    </w:p>
    <w:p>
      <w:r>
        <w:t xml:space="preserve">Ei ole</w:t>
      </w:r>
    </w:p>
    <w:p>
      <w:r>
        <w:rPr>
          <w:b/>
        </w:rPr>
        <w:t xml:space="preserve">Esimerkki 7.5190</w:t>
      </w:r>
    </w:p>
    <w:p>
      <w:r>
        <w:t xml:space="preserve">Konteksti: Aamiainen oli tänään erityinen.  Lause: Olimme NYC:ssä.  Hahmo: Minä (itse)</w:t>
      </w:r>
    </w:p>
    <w:p>
      <w:r>
        <w:rPr>
          <w:b/>
        </w:rPr>
        <w:t xml:space="preserve">Tulos</w:t>
      </w:r>
    </w:p>
    <w:p>
      <w:r>
        <w:t xml:space="preserve">Ei ole</w:t>
      </w:r>
    </w:p>
    <w:p>
      <w:r>
        <w:rPr>
          <w:b/>
        </w:rPr>
        <w:t xml:space="preserve">Esimerkki 7.5191</w:t>
      </w:r>
    </w:p>
    <w:p>
      <w:r>
        <w:t xml:space="preserve">Konteksti: Aamiainen oli tänään erityinen. Olimme New Yorkissa.  Lause: Tilasimme bageleita kaupasta.  Hahmo: Minä (itse)</w:t>
      </w:r>
    </w:p>
    <w:p>
      <w:r>
        <w:rPr>
          <w:b/>
        </w:rPr>
        <w:t xml:space="preserve">Tulos</w:t>
      </w:r>
    </w:p>
    <w:p>
      <w:r>
        <w:t xml:space="preserve">Ei ole</w:t>
      </w:r>
    </w:p>
    <w:p>
      <w:r>
        <w:rPr>
          <w:b/>
        </w:rPr>
        <w:t xml:space="preserve">Esimerkki 7.5192</w:t>
      </w:r>
    </w:p>
    <w:p>
      <w:r>
        <w:t xml:space="preserve">Konteksti: Aamiainen oli tänään erityinen. Olimme New Yorkissa. Tilasimme bageleita eräästä kaupasta.  Lause: Söin "everything bagelin" loksalla ja tuorejuustolla.  Hahmo: Minä (itse)</w:t>
      </w:r>
    </w:p>
    <w:p>
      <w:r>
        <w:rPr>
          <w:b/>
        </w:rPr>
        <w:t xml:space="preserve">Tulos</w:t>
      </w:r>
    </w:p>
    <w:p>
      <w:r>
        <w:t xml:space="preserve">syödä tyydyttävä ateria</w:t>
      </w:r>
    </w:p>
    <w:p>
      <w:r>
        <w:rPr>
          <w:b/>
        </w:rPr>
        <w:t xml:space="preserve">Tulos</w:t>
      </w:r>
    </w:p>
    <w:p>
      <w:r>
        <w:t xml:space="preserve">syödä</w:t>
      </w:r>
    </w:p>
    <w:p>
      <w:r>
        <w:rPr>
          <w:b/>
        </w:rPr>
        <w:t xml:space="preserve">Esimerkki 7.5193</w:t>
      </w:r>
    </w:p>
    <w:p>
      <w:r>
        <w:t xml:space="preserve">Konteksti: Aamiainen oli tänään erityinen. Olimme New Yorkissa. Tilasimme bageleita eräästä kaupasta. Minä söin "everything bagelin", jossa oli lohta ja tuorejuustoa.  Lause: Olimme onnellisia, koska kotona ei ole tällaisia bageleita.  Hahmo: Minä (itse)</w:t>
      </w:r>
    </w:p>
    <w:p>
      <w:r>
        <w:rPr>
          <w:b/>
        </w:rPr>
        <w:t xml:space="preserve">Tulos</w:t>
      </w:r>
    </w:p>
    <w:p>
      <w:r>
        <w:t xml:space="preserve">kokea bageleita</w:t>
      </w:r>
    </w:p>
    <w:p>
      <w:r>
        <w:rPr>
          <w:b/>
        </w:rPr>
        <w:t xml:space="preserve">Tulos</w:t>
      </w:r>
    </w:p>
    <w:p>
      <w:r>
        <w:t xml:space="preserve">nauttia ruoasta</w:t>
      </w:r>
    </w:p>
    <w:p>
      <w:r>
        <w:rPr>
          <w:b/>
        </w:rPr>
        <w:t xml:space="preserve">Esimerkki 7.5194</w:t>
      </w:r>
    </w:p>
    <w:p>
      <w:r>
        <w:t xml:space="preserve">Konteksti: Lause: Ei ole: Dan ajoi upouudella polkupyörällään kauppaan hakemaan karkkia.  Hahmo: Dan</w:t>
      </w:r>
    </w:p>
    <w:p>
      <w:r>
        <w:rPr>
          <w:b/>
        </w:rPr>
        <w:t xml:space="preserve">Tulos</w:t>
      </w:r>
    </w:p>
    <w:p>
      <w:r>
        <w:t xml:space="preserve">hoitaa itseään</w:t>
      </w:r>
    </w:p>
    <w:p>
      <w:r>
        <w:rPr>
          <w:b/>
        </w:rPr>
        <w:t xml:space="preserve">Tulos</w:t>
      </w:r>
    </w:p>
    <w:p>
      <w:r>
        <w:t xml:space="preserve">päästä sinne nopeasti</w:t>
      </w:r>
    </w:p>
    <w:p>
      <w:r>
        <w:rPr>
          <w:b/>
        </w:rPr>
        <w:t xml:space="preserve">Esimerkki 7.5195</w:t>
      </w:r>
    </w:p>
    <w:p>
      <w:r>
        <w:t xml:space="preserve">Konteksti: Dan ajoi upouudella polkupyörällään kauppaan ostamaan karkkia.  Lause: Dan on aina innoissaan saadessaan karkkia.  Hahmo: Dan</w:t>
      </w:r>
    </w:p>
    <w:p>
      <w:r>
        <w:rPr>
          <w:b/>
        </w:rPr>
        <w:t xml:space="preserve">Tulos</w:t>
      </w:r>
    </w:p>
    <w:p>
      <w:r>
        <w:t xml:space="preserve">olla avuksi</w:t>
      </w:r>
    </w:p>
    <w:p>
      <w:r>
        <w:rPr>
          <w:b/>
        </w:rPr>
        <w:t xml:space="preserve">Esimerkki 7.5196</w:t>
      </w:r>
    </w:p>
    <w:p>
      <w:r>
        <w:t xml:space="preserve">Konteksti: Dan ajoi upouudella polkupyörällään kauppaan ostamaan karkkia. Dan on aina innoissaan saadessaan karkkia.  Lause: Innostuksessaan hän unohti lukita polkupyöränsä.  Hahmo: Dan</w:t>
      </w:r>
    </w:p>
    <w:p>
      <w:r>
        <w:rPr>
          <w:b/>
        </w:rPr>
        <w:t xml:space="preserve">Tulos</w:t>
      </w:r>
    </w:p>
    <w:p>
      <w:r>
        <w:t xml:space="preserve">Ei ole</w:t>
      </w:r>
    </w:p>
    <w:p>
      <w:r>
        <w:rPr>
          <w:b/>
        </w:rPr>
        <w:t xml:space="preserve">Esimerkki 7.5197</w:t>
      </w:r>
    </w:p>
    <w:p>
      <w:r>
        <w:t xml:space="preserve">Konteksti: Dan ajoi upouudella polkupyörällään kauppaan ostamaan karkkia. Dan on aina innoissaan saadessaan karkkia. Innostuksessaan hän unohti lukita polkupyöränsä.  Lause: Kun Dan tuli kaupasta, hänen polkupyöränsä oli kadonnut!  Hahmo: Dan</w:t>
      </w:r>
    </w:p>
    <w:p>
      <w:r>
        <w:rPr>
          <w:b/>
        </w:rPr>
        <w:t xml:space="preserve">Tulos</w:t>
      </w:r>
    </w:p>
    <w:p>
      <w:r>
        <w:t xml:space="preserve">saada jotain</w:t>
      </w:r>
    </w:p>
    <w:p>
      <w:r>
        <w:rPr>
          <w:b/>
        </w:rPr>
        <w:t xml:space="preserve">Esimerkki 7.5198</w:t>
      </w:r>
    </w:p>
    <w:p>
      <w:r>
        <w:t xml:space="preserve">Konteksti: Dan ajoi upouudella polkupyörällään kauppaan ostamaan karkkia. Dan on aina innoissaan saadessaan karkkia. Innostuksessaan hän unohti lukita polkupyöränsä. Kun hän tuli ulos kaupasta, hänen polkupyöränsä oli kadonnut!  Lause: Dan ei enää koskaan nähnyt upouutta polkupyöräänsä.  Hahmo: Dan</w:t>
      </w:r>
    </w:p>
    <w:p>
      <w:r>
        <w:rPr>
          <w:b/>
        </w:rPr>
        <w:t xml:space="preserve">Tulos</w:t>
      </w:r>
    </w:p>
    <w:p>
      <w:r>
        <w:t xml:space="preserve">Ei ole</w:t>
      </w:r>
    </w:p>
    <w:p>
      <w:r>
        <w:rPr>
          <w:b/>
        </w:rPr>
        <w:t xml:space="preserve">Esimerkki 7.5199</w:t>
      </w:r>
    </w:p>
    <w:p>
      <w:r>
        <w:t xml:space="preserve">Konteksti: Lause: Ei ole: Tom rakasti hyvin mausteista ruokaa.  Hahmo: Tomin ystävät</w:t>
      </w:r>
    </w:p>
    <w:p>
      <w:r>
        <w:rPr>
          <w:b/>
        </w:rPr>
        <w:t xml:space="preserve">Tulos</w:t>
      </w:r>
    </w:p>
    <w:p>
      <w:r>
        <w:t xml:space="preserve">Ei ole</w:t>
      </w:r>
    </w:p>
    <w:p>
      <w:r>
        <w:rPr>
          <w:b/>
        </w:rPr>
        <w:t xml:space="preserve">Esimerkki 7.5200</w:t>
      </w:r>
    </w:p>
    <w:p>
      <w:r>
        <w:t xml:space="preserve">Konteksti: Lause: Ei ole: Tom rakasti hyvin mausteista ruokaa.  Hahmo: Tom</w:t>
      </w:r>
    </w:p>
    <w:p>
      <w:r>
        <w:rPr>
          <w:b/>
        </w:rPr>
        <w:t xml:space="preserve">Tulos</w:t>
      </w:r>
    </w:p>
    <w:p>
      <w:r>
        <w:t xml:space="preserve">nauttimaan ruoastaan</w:t>
      </w:r>
    </w:p>
    <w:p>
      <w:r>
        <w:rPr>
          <w:b/>
        </w:rPr>
        <w:t xml:space="preserve">Esimerkki 7.5201</w:t>
      </w:r>
    </w:p>
    <w:p>
      <w:r>
        <w:t xml:space="preserve">Konteksti: Tom rakasti erittäin mausteista ruokaa.  Lause: Hän teki chiliä, jossa oli paljon punapippuria, jaettavaksi ystäviensä kanssa.  Hahmo: Tomin ystävät</w:t>
      </w:r>
    </w:p>
    <w:p>
      <w:r>
        <w:rPr>
          <w:b/>
        </w:rPr>
        <w:t xml:space="preserve">Tulos</w:t>
      </w:r>
    </w:p>
    <w:p>
      <w:r>
        <w:t xml:space="preserve">Ei ole</w:t>
      </w:r>
    </w:p>
    <w:p>
      <w:r>
        <w:rPr>
          <w:b/>
        </w:rPr>
        <w:t xml:space="preserve">Esimerkki 7.5202</w:t>
      </w:r>
    </w:p>
    <w:p>
      <w:r>
        <w:t xml:space="preserve">Konteksti: Tom rakasti erittäin mausteista ruokaa.  Lause: Hän teki chiliä, jossa oli paljon punapippuria, jaettavaksi ystäviensä kanssa.  Hahmo: Tom</w:t>
      </w:r>
    </w:p>
    <w:p>
      <w:r>
        <w:rPr>
          <w:b/>
        </w:rPr>
        <w:t xml:space="preserve">Tulos</w:t>
      </w:r>
    </w:p>
    <w:p>
      <w:r>
        <w:t xml:space="preserve">tehdä jotain mukavaa</w:t>
      </w:r>
    </w:p>
    <w:p>
      <w:r>
        <w:rPr>
          <w:b/>
        </w:rPr>
        <w:t xml:space="preserve">Tulos</w:t>
      </w:r>
    </w:p>
    <w:p>
      <w:r>
        <w:t xml:space="preserve">olla avuksi</w:t>
      </w:r>
    </w:p>
    <w:p>
      <w:r>
        <w:rPr>
          <w:b/>
        </w:rPr>
        <w:t xml:space="preserve">Esimerkki 7.5203</w:t>
      </w:r>
    </w:p>
    <w:p>
      <w:r>
        <w:t xml:space="preserve">Konteksti: Tom rakasti erittäin mausteista ruokaa. Hän teki chiliä, jossa oli paljon paprikaa, jaettavaksi ystäviensä kanssa.  Lause: Hänen ystävänsä söivät molemmat isoja paloja chiliä.  Hahmo: Tomin ystävät</w:t>
      </w:r>
    </w:p>
    <w:p>
      <w:r>
        <w:rPr>
          <w:b/>
        </w:rPr>
        <w:t xml:space="preserve">Tulos</w:t>
      </w:r>
    </w:p>
    <w:p>
      <w:r>
        <w:t xml:space="preserve">olla kunnioittava</w:t>
      </w:r>
    </w:p>
    <w:p>
      <w:r>
        <w:rPr>
          <w:b/>
        </w:rPr>
        <w:t xml:space="preserve">Tulos</w:t>
      </w:r>
    </w:p>
    <w:p>
      <w:r>
        <w:t xml:space="preserve">kokeilla ruokaa</w:t>
      </w:r>
    </w:p>
    <w:p>
      <w:r>
        <w:rPr>
          <w:b/>
        </w:rPr>
        <w:t xml:space="preserve">Esimerkki 7.5204</w:t>
      </w:r>
    </w:p>
    <w:p>
      <w:r>
        <w:t xml:space="preserve">Konteksti: Tom rakasti erittäin mausteista ruokaa. Hän teki chiliä, jossa oli paljon paprikaa, jaettavaksi ystäviensä kanssa.  Lause: Hänen ystävänsä söivät molemmat isoja paloja chiliä.  Hahmo: Tom</w:t>
      </w:r>
    </w:p>
    <w:p>
      <w:r>
        <w:rPr>
          <w:b/>
        </w:rPr>
        <w:t xml:space="preserve">Tulos</w:t>
      </w:r>
    </w:p>
    <w:p>
      <w:r>
        <w:t xml:space="preserve">Ei ole</w:t>
      </w:r>
    </w:p>
    <w:p>
      <w:r>
        <w:rPr>
          <w:b/>
        </w:rPr>
        <w:t xml:space="preserve">Esimerkki 7.5205</w:t>
      </w:r>
    </w:p>
    <w:p>
      <w:r>
        <w:t xml:space="preserve">Konteksti: Tom rakasti erittäin mausteista ruokaa. Hän teki chiliä, jossa oli paljon paprikaa, jaettavaksi ystäviensä kanssa. Hänen ystävänsä söivät molemmat isoja paloja chiliä.  Lause: Punaiset kasvot, silmät vuotivat, ja he tukehtuivat.  Hahmo: Tomin ystävät</w:t>
      </w:r>
    </w:p>
    <w:p>
      <w:r>
        <w:rPr>
          <w:b/>
        </w:rPr>
        <w:t xml:space="preserve">Tulos</w:t>
      </w:r>
    </w:p>
    <w:p>
      <w:r>
        <w:t xml:space="preserve">Ei ole</w:t>
      </w:r>
    </w:p>
    <w:p>
      <w:r>
        <w:rPr>
          <w:b/>
        </w:rPr>
        <w:t xml:space="preserve">Esimerkki 7.5206</w:t>
      </w:r>
    </w:p>
    <w:p>
      <w:r>
        <w:t xml:space="preserve">Konteksti: Tom rakasti erittäin mausteista ruokaa. Hän teki chiliä, jossa oli paljon paprikaa, jaettavaksi ystäviensä kanssa. Hänen ystävänsä söivät molemmat isoja paloja chiliä.  Lause: Punaiset kasvot, silmät vuotivat, ja he tukehtuivat.  Hahmo: Tom</w:t>
      </w:r>
    </w:p>
    <w:p>
      <w:r>
        <w:rPr>
          <w:b/>
        </w:rPr>
        <w:t xml:space="preserve">Tulos</w:t>
      </w:r>
    </w:p>
    <w:p>
      <w:r>
        <w:t xml:space="preserve">Ei ole</w:t>
      </w:r>
    </w:p>
    <w:p>
      <w:r>
        <w:rPr>
          <w:b/>
        </w:rPr>
        <w:t xml:space="preserve">Esimerkki 7.5207</w:t>
      </w:r>
    </w:p>
    <w:p>
      <w:r>
        <w:t xml:space="preserve">Konteksti: Tom rakasti erittäin mausteista ruokaa. Hän teki chiliä, jossa oli paljon paprikaa, jaettavaksi ystäviensä kanssa. Hänen ystävänsä söivät molemmat isoja paloja chiliä. Punaiset kasvot, silmät vuotivat, ja he tukehtuivat.  Lause: He vannoivat, etteivät enää koskaan syö mitään Tomin kokkaamaa.  Hahmo: Tomin ystävät</w:t>
      </w:r>
    </w:p>
    <w:p>
      <w:r>
        <w:rPr>
          <w:b/>
        </w:rPr>
        <w:t xml:space="preserve">Tulos</w:t>
      </w:r>
    </w:p>
    <w:p>
      <w:r>
        <w:t xml:space="preserve">syödä hyvin</w:t>
      </w:r>
    </w:p>
    <w:p>
      <w:r>
        <w:rPr>
          <w:b/>
        </w:rPr>
        <w:t xml:space="preserve">Tulos</w:t>
      </w:r>
    </w:p>
    <w:p>
      <w:r>
        <w:t xml:space="preserve">ei maistella hänen valmisteitaan vastedes</w:t>
      </w:r>
    </w:p>
    <w:p>
      <w:r>
        <w:rPr>
          <w:b/>
        </w:rPr>
        <w:t xml:space="preserve">Esimerkki 7.5208</w:t>
      </w:r>
    </w:p>
    <w:p>
      <w:r>
        <w:t xml:space="preserve">Konteksti: Tom rakasti erittäin mausteista ruokaa. Hän teki chiliä, jossa oli paljon paprikaa, jaettavaksi ystäviensä kanssa. Hänen ystävänsä söivät molemmat isoja paloja chiliä. Punaiset kasvot, silmät vuotivat, ja he tukehtuivat.  Lause: He vannoivat, etteivät enää koskaan syö mitään Tomin kokkaamaa.  Hahmo: Tom</w:t>
      </w:r>
    </w:p>
    <w:p>
      <w:r>
        <w:rPr>
          <w:b/>
        </w:rPr>
        <w:t xml:space="preserve">Tulos</w:t>
      </w:r>
    </w:p>
    <w:p>
      <w:r>
        <w:t xml:space="preserve">Ei ole</w:t>
      </w:r>
    </w:p>
    <w:p>
      <w:r>
        <w:rPr>
          <w:b/>
        </w:rPr>
        <w:t xml:space="preserve">Esimerkki 7.5209</w:t>
      </w:r>
    </w:p>
    <w:p>
      <w:r>
        <w:t xml:space="preserve">Konteksti: Lause: Ei ole: Jenny ja hänen perheensä valmistavat kotitekoista makkaraa.  Hahmo: Jenny</w:t>
      </w:r>
    </w:p>
    <w:p>
      <w:r>
        <w:rPr>
          <w:b/>
        </w:rPr>
        <w:t xml:space="preserve">Tulos</w:t>
      </w:r>
    </w:p>
    <w:p>
      <w:r>
        <w:t xml:space="preserve">ruoka</w:t>
      </w:r>
    </w:p>
    <w:p>
      <w:r>
        <w:rPr>
          <w:b/>
        </w:rPr>
        <w:t xml:space="preserve">Tulos</w:t>
      </w:r>
    </w:p>
    <w:p>
      <w:r>
        <w:t xml:space="preserve">kokata päivällistä</w:t>
      </w:r>
    </w:p>
    <w:p>
      <w:r>
        <w:rPr>
          <w:b/>
        </w:rPr>
        <w:t xml:space="preserve">Tulos</w:t>
      </w:r>
    </w:p>
    <w:p>
      <w:r>
        <w:t xml:space="preserve">syödä</w:t>
      </w:r>
    </w:p>
    <w:p>
      <w:r>
        <w:rPr>
          <w:b/>
        </w:rPr>
        <w:t xml:space="preserve">Esimerkki 7.5210</w:t>
      </w:r>
    </w:p>
    <w:p>
      <w:r>
        <w:t xml:space="preserve">Konteksti: Lause: Ei ole: Jenny ja hänen perheensä valmistavat kotitekoista makkaraa.  Hahmo: Perhe</w:t>
      </w:r>
    </w:p>
    <w:p>
      <w:r>
        <w:rPr>
          <w:b/>
        </w:rPr>
        <w:t xml:space="preserve">Tulos</w:t>
      </w:r>
    </w:p>
    <w:p>
      <w:r>
        <w:t xml:space="preserve">syödä</w:t>
      </w:r>
    </w:p>
    <w:p>
      <w:r>
        <w:rPr>
          <w:b/>
        </w:rPr>
        <w:t xml:space="preserve">Tulos</w:t>
      </w:r>
    </w:p>
    <w:p>
      <w:r>
        <w:t xml:space="preserve">ansaita rahaa</w:t>
      </w:r>
    </w:p>
    <w:p>
      <w:r>
        <w:rPr>
          <w:b/>
        </w:rPr>
        <w:t xml:space="preserve">Esimerkki 7.5211</w:t>
      </w:r>
    </w:p>
    <w:p>
      <w:r>
        <w:t xml:space="preserve">Konteksti: Lause: Ei ole: Jenny ja hänen perheensä valmistavat kotitekoista makkaraa.  Hahmo: Mies</w:t>
      </w:r>
    </w:p>
    <w:p>
      <w:r>
        <w:rPr>
          <w:b/>
        </w:rPr>
        <w:t xml:space="preserve">Tulos</w:t>
      </w:r>
    </w:p>
    <w:p>
      <w:r>
        <w:t xml:space="preserve">Ei ole</w:t>
      </w:r>
    </w:p>
    <w:p>
      <w:r>
        <w:rPr>
          <w:b/>
        </w:rPr>
        <w:t xml:space="preserve">Esimerkki 7.5212</w:t>
      </w:r>
    </w:p>
    <w:p>
      <w:r>
        <w:t xml:space="preserve">Konteksti: Jenny ja hänen perheensä valmistavat kotitekoista makkaraa.  Lause: Eräänä päivänä eräs mies kaupungista tuli maistamaan makkaraa.  Hahmo: Jenny</w:t>
      </w:r>
    </w:p>
    <w:p>
      <w:r>
        <w:rPr>
          <w:b/>
        </w:rPr>
        <w:t xml:space="preserve">Tulos</w:t>
      </w:r>
    </w:p>
    <w:p>
      <w:r>
        <w:t xml:space="preserve">Ei ole</w:t>
      </w:r>
    </w:p>
    <w:p>
      <w:r>
        <w:rPr>
          <w:b/>
        </w:rPr>
        <w:t xml:space="preserve">Esimerkki 7.5213</w:t>
      </w:r>
    </w:p>
    <w:p>
      <w:r>
        <w:t xml:space="preserve">Konteksti: Jenny ja hänen perheensä valmistavat kotitekoista makkaraa.  Lause: Eräänä päivänä eräs mies kaupungista tuli maistamaan makkaraa.  Hahmo: Perhe</w:t>
      </w:r>
    </w:p>
    <w:p>
      <w:r>
        <w:rPr>
          <w:b/>
        </w:rPr>
        <w:t xml:space="preserve">Tulos</w:t>
      </w:r>
    </w:p>
    <w:p>
      <w:r>
        <w:t xml:space="preserve">Ei ole</w:t>
      </w:r>
    </w:p>
    <w:p>
      <w:r>
        <w:rPr>
          <w:b/>
        </w:rPr>
        <w:t xml:space="preserve">Esimerkki 7.5214</w:t>
      </w:r>
    </w:p>
    <w:p>
      <w:r>
        <w:t xml:space="preserve">Konteksti: Jenny ja hänen perheensä valmistavat kotitekoista makkaraa.  Lause: Eräänä päivänä eräs mies kaupungista tuli maistamaan makkaraa.  Hahmo: Mies</w:t>
      </w:r>
    </w:p>
    <w:p>
      <w:r>
        <w:rPr>
          <w:b/>
        </w:rPr>
        <w:t xml:space="preserve">Tulos</w:t>
      </w:r>
    </w:p>
    <w:p>
      <w:r>
        <w:t xml:space="preserve">syödä</w:t>
      </w:r>
    </w:p>
    <w:p>
      <w:r>
        <w:rPr>
          <w:b/>
        </w:rPr>
        <w:t xml:space="preserve">Tulos</w:t>
      </w:r>
    </w:p>
    <w:p>
      <w:r>
        <w:t xml:space="preserve">syödä ruokaa</w:t>
      </w:r>
    </w:p>
    <w:p>
      <w:r>
        <w:rPr>
          <w:b/>
        </w:rPr>
        <w:t xml:space="preserve">Esimerkki 7.5215</w:t>
      </w:r>
    </w:p>
    <w:p>
      <w:r>
        <w:t xml:space="preserve">Konteksti: Jenny ja hänen perheensä valmistavat kotitekoista makkaraa. Eräänä päivänä eräs mies kaupungista tuli maistamaan makkaraa.  Lause: Mies nautti makkarasta kovasti.  Hahmo: Jenny</w:t>
      </w:r>
    </w:p>
    <w:p>
      <w:r>
        <w:rPr>
          <w:b/>
        </w:rPr>
        <w:t xml:space="preserve">Tulos</w:t>
      </w:r>
    </w:p>
    <w:p>
      <w:r>
        <w:t xml:space="preserve">Ei ole</w:t>
      </w:r>
    </w:p>
    <w:p>
      <w:r>
        <w:rPr>
          <w:b/>
        </w:rPr>
        <w:t xml:space="preserve">Esimerkki 7.5216</w:t>
      </w:r>
    </w:p>
    <w:p>
      <w:r>
        <w:t xml:space="preserve">Konteksti: Jenny ja hänen perheensä valmistavat kotitekoista makkaraa. Eräänä päivänä eräs mies kaupungista tuli maistamaan makkaraa.  Lause: Mies nautti makkarasta kovasti.  Hahmo: Perhe</w:t>
      </w:r>
    </w:p>
    <w:p>
      <w:r>
        <w:rPr>
          <w:b/>
        </w:rPr>
        <w:t xml:space="preserve">Tulos</w:t>
      </w:r>
    </w:p>
    <w:p>
      <w:r>
        <w:t xml:space="preserve">Ei ole</w:t>
      </w:r>
    </w:p>
    <w:p>
      <w:r>
        <w:rPr>
          <w:b/>
        </w:rPr>
        <w:t xml:space="preserve">Esimerkki 7.5217</w:t>
      </w:r>
    </w:p>
    <w:p>
      <w:r>
        <w:t xml:space="preserve">Konteksti: Jenny ja hänen perheensä valmistavat kotitekoista makkaraa. Eräänä päivänä eräs mies kaupungista tuli maistamaan makkaraa.  Lause: Mies nautti makkarasta kovasti.  Hahmo: Mies</w:t>
      </w:r>
    </w:p>
    <w:p>
      <w:r>
        <w:rPr>
          <w:b/>
        </w:rPr>
        <w:t xml:space="preserve">Tulos</w:t>
      </w:r>
    </w:p>
    <w:p>
      <w:r>
        <w:t xml:space="preserve">näyte ruoka</w:t>
      </w:r>
    </w:p>
    <w:p>
      <w:r>
        <w:rPr>
          <w:b/>
        </w:rPr>
        <w:t xml:space="preserve">Tulos</w:t>
      </w:r>
    </w:p>
    <w:p>
      <w:r>
        <w:t xml:space="preserve">maistele sitä</w:t>
      </w:r>
    </w:p>
    <w:p>
      <w:r>
        <w:rPr>
          <w:b/>
        </w:rPr>
        <w:t xml:space="preserve">Esimerkki 7.5218</w:t>
      </w:r>
    </w:p>
    <w:p>
      <w:r>
        <w:t xml:space="preserve">Konteksti: Jenny ja hänen perheensä valmistavat kotitekoista makkaraa. Eräänä päivänä eräs mies kaupungista tuli maistamaan makkaraa. Mies nautti makkarasta kovasti.  Lause: Mies tarjoutui jakamaan makkaraa joukoittain.  Hahmo: Jenny</w:t>
      </w:r>
    </w:p>
    <w:p>
      <w:r>
        <w:rPr>
          <w:b/>
        </w:rPr>
        <w:t xml:space="preserve">Tulos</w:t>
      </w:r>
    </w:p>
    <w:p>
      <w:r>
        <w:t xml:space="preserve">ansaita rahaa</w:t>
      </w:r>
    </w:p>
    <w:p>
      <w:r>
        <w:rPr>
          <w:b/>
        </w:rPr>
        <w:t xml:space="preserve">Esimerkki 7.5219</w:t>
      </w:r>
    </w:p>
    <w:p>
      <w:r>
        <w:t xml:space="preserve">Konteksti: Jenny ja hänen perheensä valmistavat kotitekoista makkaraa. Eräänä päivänä eräs mies kaupungista tuli maistamaan makkaraa. Mies nautti makkarasta kovasti.  Lause: Mies tarjoutui jakamaan makkaraa joukoittain.  Hahmo: Perhe</w:t>
      </w:r>
    </w:p>
    <w:p>
      <w:r>
        <w:rPr>
          <w:b/>
        </w:rPr>
        <w:t xml:space="preserve">Tulos</w:t>
      </w:r>
    </w:p>
    <w:p>
      <w:r>
        <w:t xml:space="preserve">Ei ole</w:t>
      </w:r>
    </w:p>
    <w:p>
      <w:r>
        <w:rPr>
          <w:b/>
        </w:rPr>
        <w:t xml:space="preserve">Esimerkki 7.5220</w:t>
      </w:r>
    </w:p>
    <w:p>
      <w:r>
        <w:t xml:space="preserve">Konteksti: Jenny ja hänen perheensä valmistavat kotitekoista makkaraa. Eräänä päivänä eräs mies kaupungista tuli maistamaan makkaraa. Mies nautti makkarasta kovasti.  Lause: Mies tarjoutui jakamaan makkaraa joukoittain.  Hahmo: Mies</w:t>
      </w:r>
    </w:p>
    <w:p>
      <w:r>
        <w:rPr>
          <w:b/>
        </w:rPr>
        <w:t xml:space="preserve">Tulos</w:t>
      </w:r>
    </w:p>
    <w:p>
      <w:r>
        <w:t xml:space="preserve">auttaa Jennyä ja hänen perhettään</w:t>
      </w:r>
    </w:p>
    <w:p>
      <w:r>
        <w:rPr>
          <w:b/>
        </w:rPr>
        <w:t xml:space="preserve">Tulos</w:t>
      </w:r>
    </w:p>
    <w:p>
      <w:r>
        <w:t xml:space="preserve">tuotteen markkinointi</w:t>
      </w:r>
    </w:p>
    <w:p>
      <w:r>
        <w:rPr>
          <w:b/>
        </w:rPr>
        <w:t xml:space="preserve">Esimerkki 7.5221</w:t>
      </w:r>
    </w:p>
    <w:p>
      <w:r>
        <w:t xml:space="preserve">Konteksti: Jenny ja hänen perheensä valmistavat kotitekoista makkaraa. Eräänä päivänä eräs mies kaupungista tuli maistamaan makkaraa. Mies nautti makkarasta kovasti. Mies tarjoutui jakamaan makkaraa joukoittain.  Lause: Jenny ja hänen perheensä tekivät makkarateollisuudella miljoonia.  Hahmo: Jenny</w:t>
      </w:r>
    </w:p>
    <w:p>
      <w:r>
        <w:rPr>
          <w:b/>
        </w:rPr>
        <w:t xml:space="preserve">Tulos</w:t>
      </w:r>
    </w:p>
    <w:p>
      <w:r>
        <w:t xml:space="preserve">menestyä</w:t>
      </w:r>
    </w:p>
    <w:p>
      <w:r>
        <w:rPr>
          <w:b/>
        </w:rPr>
        <w:t xml:space="preserve">Esimerkki 7.5222</w:t>
      </w:r>
    </w:p>
    <w:p>
      <w:r>
        <w:t xml:space="preserve">Konteksti: Jenny ja hänen perheensä valmistavat kotitekoista makkaraa. Eräänä päivänä eräs mies kaupungista tuli maistamaan makkaraa. Mies nautti makkarasta kovasti. Mies tarjoutui jakamaan makkaraa joukoittain.  Lause: Jenny ja hänen perheensä tekivät makkarateollisuudella miljoonia.  Hahmo: Perhe</w:t>
      </w:r>
    </w:p>
    <w:p>
      <w:r>
        <w:rPr>
          <w:b/>
        </w:rPr>
        <w:t xml:space="preserve">Tulos</w:t>
      </w:r>
    </w:p>
    <w:p>
      <w:r>
        <w:t xml:space="preserve">rikastua</w:t>
      </w:r>
    </w:p>
    <w:p>
      <w:r>
        <w:rPr>
          <w:b/>
        </w:rPr>
        <w:t xml:space="preserve">Tulos</w:t>
      </w:r>
    </w:p>
    <w:p>
      <w:r>
        <w:t xml:space="preserve">menestyä</w:t>
      </w:r>
    </w:p>
    <w:p>
      <w:r>
        <w:rPr>
          <w:b/>
        </w:rPr>
        <w:t xml:space="preserve">Esimerkki 7.5223</w:t>
      </w:r>
    </w:p>
    <w:p>
      <w:r>
        <w:t xml:space="preserve">Konteksti: Jenny ja hänen perheensä valmistavat kotitekoista makkaraa. Eräänä päivänä eräs mies kaupungista tuli maistamaan makkaraa. Mies nautti makkarasta kovasti. Mies tarjoutui jakamaan makkaraa joukoittain.  Lause: Jenny ja hänen perheensä tekivät makkarateollisuudella miljoonia.  Hahmo: Mies</w:t>
      </w:r>
    </w:p>
    <w:p>
      <w:r>
        <w:rPr>
          <w:b/>
        </w:rPr>
        <w:t xml:space="preserve">Tulos</w:t>
      </w:r>
    </w:p>
    <w:p>
      <w:r>
        <w:t xml:space="preserve">Ei ole</w:t>
      </w:r>
    </w:p>
    <w:p>
      <w:r>
        <w:rPr>
          <w:b/>
        </w:rPr>
        <w:t xml:space="preserve">Esimerkki 7.5224</w:t>
      </w:r>
    </w:p>
    <w:p>
      <w:r>
        <w:t xml:space="preserve">Konteksti: Lause: Ei ole: Esme piti ankkoja kaikista eläimistä söpöimpinä.  Hahmo: Esme</w:t>
      </w:r>
    </w:p>
    <w:p>
      <w:r>
        <w:rPr>
          <w:b/>
        </w:rPr>
        <w:t xml:space="preserve">Tulos</w:t>
      </w:r>
    </w:p>
    <w:p>
      <w:r>
        <w:t xml:space="preserve">antaa tunnustusta lempieläimelleen</w:t>
      </w:r>
    </w:p>
    <w:p>
      <w:r>
        <w:rPr>
          <w:b/>
        </w:rPr>
        <w:t xml:space="preserve">Tulos</w:t>
      </w:r>
    </w:p>
    <w:p>
      <w:r>
        <w:t xml:space="preserve">keksiä jotain söpöä</w:t>
      </w:r>
    </w:p>
    <w:p>
      <w:r>
        <w:rPr>
          <w:b/>
        </w:rPr>
        <w:t xml:space="preserve">Esimerkki 7.5225</w:t>
      </w:r>
    </w:p>
    <w:p>
      <w:r>
        <w:t xml:space="preserve">Konteksti: Lause: Ei ole: Esme piti ankkoja kaikista eläimistä söpöimpinä.  Hahmo: Ankat</w:t>
      </w:r>
    </w:p>
    <w:p>
      <w:r>
        <w:rPr>
          <w:b/>
        </w:rPr>
        <w:t xml:space="preserve">Tulos</w:t>
      </w:r>
    </w:p>
    <w:p>
      <w:r>
        <w:t xml:space="preserve">Ei ole</w:t>
      </w:r>
    </w:p>
    <w:p>
      <w:r>
        <w:rPr>
          <w:b/>
        </w:rPr>
        <w:t xml:space="preserve">Esimerkki 7.5226</w:t>
      </w:r>
    </w:p>
    <w:p>
      <w:r>
        <w:t xml:space="preserve">Konteksti: Esme piti ankkoja kaikista eläimistä söpöimpinä.  Lause: Hän toivoi asuvansa lähellä puistoa, jossa oli ankkalampi.  Hahmo: Esme</w:t>
      </w:r>
    </w:p>
    <w:p>
      <w:r>
        <w:rPr>
          <w:b/>
        </w:rPr>
        <w:t xml:space="preserve">Tulos</w:t>
      </w:r>
    </w:p>
    <w:p>
      <w:r>
        <w:t xml:space="preserve">Ei ole</w:t>
      </w:r>
    </w:p>
    <w:p>
      <w:r>
        <w:rPr>
          <w:b/>
        </w:rPr>
        <w:t xml:space="preserve">Esimerkki 7.5227</w:t>
      </w:r>
    </w:p>
    <w:p>
      <w:r>
        <w:t xml:space="preserve">Konteksti: Esme piti ankkoja kaikista eläimistä söpöimpinä.  Lause: Hän toivoi asuvansa lähellä puistoa, jossa oli ankkalampi.  Hahmo: Ankat</w:t>
      </w:r>
    </w:p>
    <w:p>
      <w:r>
        <w:rPr>
          <w:b/>
        </w:rPr>
        <w:t xml:space="preserve">Tulos</w:t>
      </w:r>
    </w:p>
    <w:p>
      <w:r>
        <w:t xml:space="preserve">Ei ole</w:t>
      </w:r>
    </w:p>
    <w:p>
      <w:r>
        <w:rPr>
          <w:b/>
        </w:rPr>
        <w:t xml:space="preserve">Esimerkki 7.5228</w:t>
      </w:r>
    </w:p>
    <w:p>
      <w:r>
        <w:t xml:space="preserve">Konteksti: Esme piti ankkoja kaikista eläimistä söpöimpinä. Hän toivoi asuvansa lähellä puistoa, jossa olisi ankkalampi.  Lause: Hän teki erityisen matkan mennäkseen sinne ja otti mukaansa leipää niiden ruokkimiseksi.  Hahmo: Esme</w:t>
      </w:r>
    </w:p>
    <w:p>
      <w:r>
        <w:rPr>
          <w:b/>
        </w:rPr>
        <w:t xml:space="preserve">Tulos</w:t>
      </w:r>
    </w:p>
    <w:p>
      <w:r>
        <w:t xml:space="preserve">tuntea olonsa hyväksi</w:t>
      </w:r>
    </w:p>
    <w:p>
      <w:r>
        <w:rPr>
          <w:b/>
        </w:rPr>
        <w:t xml:space="preserve">Esimerkki 7.5229</w:t>
      </w:r>
    </w:p>
    <w:p>
      <w:r>
        <w:t xml:space="preserve">Konteksti: Esme piti ankkoja kaikista eläimistä söpöimpinä. Hän toivoi asuvansa lähellä puistoa, jossa olisi ankkalampi.  Lause: Hän teki erityisen matkan mennäkseen sinne ja otti mukaansa leipää niiden ruokkimiseksi.  Hahmo: Ankat</w:t>
      </w:r>
    </w:p>
    <w:p>
      <w:r>
        <w:rPr>
          <w:b/>
        </w:rPr>
        <w:t xml:space="preserve">Tulos</w:t>
      </w:r>
    </w:p>
    <w:p>
      <w:r>
        <w:t xml:space="preserve">Ei ole</w:t>
      </w:r>
    </w:p>
    <w:p>
      <w:r>
        <w:rPr>
          <w:b/>
        </w:rPr>
        <w:t xml:space="preserve">Esimerkki 7.5230</w:t>
      </w:r>
    </w:p>
    <w:p>
      <w:r>
        <w:t xml:space="preserve">Konteksti: Esme piti ankkoja kaikista eläimistä söpöimpinä. Hän toivoi asuvansa lähellä puistoa, jossa olisi ankkalampi. Hän teki erityisen matkan sinne ja otti leipää ruokkiakseen niitä.  Lause: Ankkaryhmästä tuli hyvin suuri ja aggressiivinen ja se parveili Esmen kimpussa.  Hahmo: Esme</w:t>
      </w:r>
    </w:p>
    <w:p>
      <w:r>
        <w:rPr>
          <w:b/>
        </w:rPr>
        <w:t xml:space="preserve">Tulos</w:t>
      </w:r>
    </w:p>
    <w:p>
      <w:r>
        <w:t xml:space="preserve">Ei ole</w:t>
      </w:r>
    </w:p>
    <w:p>
      <w:r>
        <w:rPr>
          <w:b/>
        </w:rPr>
        <w:t xml:space="preserve">Esimerkki 7.5231</w:t>
      </w:r>
    </w:p>
    <w:p>
      <w:r>
        <w:t xml:space="preserve">Konteksti: Esme piti ankkoja kaikista eläimistä söpöimpinä. Hän toivoi asuvansa lähellä puistoa, jossa olisi ankkalampi. Hän teki erityisen matkan sinne ja otti leipää ruokkiakseen niitä.  Lause: Ankkaryhmästä tuli hyvin suuri ja aggressiivinen ja se parveili Esmen kimpussa.  Hahmo: Sorsat</w:t>
      </w:r>
    </w:p>
    <w:p>
      <w:r>
        <w:rPr>
          <w:b/>
        </w:rPr>
        <w:t xml:space="preserve">Tulos</w:t>
      </w:r>
    </w:p>
    <w:p>
      <w:r>
        <w:t xml:space="preserve">Ei ole</w:t>
      </w:r>
    </w:p>
    <w:p>
      <w:r>
        <w:rPr>
          <w:b/>
        </w:rPr>
        <w:t xml:space="preserve">Esimerkki 7.5232</w:t>
      </w:r>
    </w:p>
    <w:p>
      <w:r>
        <w:t xml:space="preserve">Konteksti: Esme piti ankkoja kaikista eläimistä söpöimpinä. Hän toivoi asuvansa lähellä puistoa, jossa olisi ankkalampi. Hän teki erityisen matkan sinne ja otti leipää ruokkiakseen niitä. Ankkaryhmästä tuli hyvin suuri ja aggressiivinen, ja se parveili Esmen kimpussa.  Lause: Esme ei enää pidä ankkoja lainkaan söpöinä.  Hahmo: Esme</w:t>
      </w:r>
    </w:p>
    <w:p>
      <w:r>
        <w:rPr>
          <w:b/>
        </w:rPr>
        <w:t xml:space="preserve">Tulos</w:t>
      </w:r>
    </w:p>
    <w:p>
      <w:r>
        <w:t xml:space="preserve">Ei ole</w:t>
      </w:r>
    </w:p>
    <w:p>
      <w:r>
        <w:rPr>
          <w:b/>
        </w:rPr>
        <w:t xml:space="preserve">Esimerkki 7.5233</w:t>
      </w:r>
    </w:p>
    <w:p>
      <w:r>
        <w:t xml:space="preserve">Konteksti: Esme piti ankkoja kaikista eläimistä söpöimpinä. Hän toivoi asuvansa lähellä puistoa, jossa olisi ankkalampi. Hän teki erityisen matkan sinne ja otti leipää ruokkiakseen niitä. Ankkaryhmästä tuli hyvin suuri ja aggressiivinen, ja se parveili Esmen kimpussa.  Lause: Esme ei enää pidä ankkoja lainkaan söpöinä.  Hahmo: Ducks</w:t>
      </w:r>
    </w:p>
    <w:p>
      <w:r>
        <w:rPr>
          <w:b/>
        </w:rPr>
        <w:t xml:space="preserve">Tulos</w:t>
      </w:r>
    </w:p>
    <w:p>
      <w:r>
        <w:t xml:space="preserve">Ei ole</w:t>
      </w:r>
    </w:p>
    <w:p>
      <w:r>
        <w:rPr>
          <w:b/>
        </w:rPr>
        <w:t xml:space="preserve">Esimerkki 7.5234</w:t>
      </w:r>
    </w:p>
    <w:p>
      <w:r>
        <w:t xml:space="preserve">Konteksti: Lause: Ei ole: Amy oli tärkeässä työkokouksessa.  Hahmo: Amy</w:t>
      </w:r>
    </w:p>
    <w:p>
      <w:r>
        <w:rPr>
          <w:b/>
        </w:rPr>
        <w:t xml:space="preserve">Tulos</w:t>
      </w:r>
    </w:p>
    <w:p>
      <w:r>
        <w:t xml:space="preserve">olla kunnioittava</w:t>
      </w:r>
    </w:p>
    <w:p>
      <w:r>
        <w:rPr>
          <w:b/>
        </w:rPr>
        <w:t xml:space="preserve">Tulos</w:t>
      </w:r>
    </w:p>
    <w:p>
      <w:r>
        <w:t xml:space="preserve">paljastaa näkemyksensä</w:t>
      </w:r>
    </w:p>
    <w:p>
      <w:r>
        <w:rPr>
          <w:b/>
        </w:rPr>
        <w:t xml:space="preserve">Esimerkki 7.5235</w:t>
      </w:r>
    </w:p>
    <w:p>
      <w:r>
        <w:t xml:space="preserve">Konteksti: Lause: Ei ole: Amy oli tärkeässä työkokouksessa.  Hahmo: Hänen työtoverinsa</w:t>
      </w:r>
    </w:p>
    <w:p>
      <w:r>
        <w:rPr>
          <w:b/>
        </w:rPr>
        <w:t xml:space="preserve">Tulos</w:t>
      </w:r>
    </w:p>
    <w:p>
      <w:r>
        <w:t xml:space="preserve">Ei ole</w:t>
      </w:r>
    </w:p>
    <w:p>
      <w:r>
        <w:rPr>
          <w:b/>
        </w:rPr>
        <w:t xml:space="preserve">Esimerkki 7.5236</w:t>
      </w:r>
    </w:p>
    <w:p>
      <w:r>
        <w:t xml:space="preserve">Konteksti: Lause: Ei ole: Amy oli tärkeässä työkokouksessa.  Hahmo: Hänen pomonsa</w:t>
      </w:r>
    </w:p>
    <w:p>
      <w:r>
        <w:rPr>
          <w:b/>
        </w:rPr>
        <w:t xml:space="preserve">Tulos</w:t>
      </w:r>
    </w:p>
    <w:p>
      <w:r>
        <w:t xml:space="preserve">Ei ole</w:t>
      </w:r>
    </w:p>
    <w:p>
      <w:r>
        <w:rPr>
          <w:b/>
        </w:rPr>
        <w:t xml:space="preserve">Esimerkki 7.5237</w:t>
      </w:r>
    </w:p>
    <w:p>
      <w:r>
        <w:t xml:space="preserve">Konteksti: Lause: Ei ole: Amy oli tärkeässä työkokouksessa.  Hahmo: Amy: Työkaverit, jotka ovat läpimärkiä.</w:t>
      </w:r>
    </w:p>
    <w:p>
      <w:r>
        <w:rPr>
          <w:b/>
        </w:rPr>
        <w:t xml:space="preserve">Tulos</w:t>
      </w:r>
    </w:p>
    <w:p>
      <w:r>
        <w:t xml:space="preserve">Ei ole</w:t>
      </w:r>
    </w:p>
    <w:p>
      <w:r>
        <w:rPr>
          <w:b/>
        </w:rPr>
        <w:t xml:space="preserve">Esimerkki 7.5238</w:t>
      </w:r>
    </w:p>
    <w:p>
      <w:r>
        <w:t xml:space="preserve">Konteksti: Amy oli tärkeässä työkokouksessa.  Lause: Amy istui neuvottelupöydässä työtovereidensa kanssa, kun hänen pomonsa puhui.  Hahmo: Amy</w:t>
      </w:r>
    </w:p>
    <w:p>
      <w:r>
        <w:rPr>
          <w:b/>
        </w:rPr>
        <w:t xml:space="preserve">Tulos</w:t>
      </w:r>
    </w:p>
    <w:p>
      <w:r>
        <w:t xml:space="preserve">kuunnella johtajaa</w:t>
      </w:r>
    </w:p>
    <w:p>
      <w:r>
        <w:rPr>
          <w:b/>
        </w:rPr>
        <w:t xml:space="preserve">Esimerkki 7.5239</w:t>
      </w:r>
    </w:p>
    <w:p>
      <w:r>
        <w:t xml:space="preserve">Konteksti: Amy oli tärkeässä työkokouksessa.  Lause: Amy istui neuvottelupöydässä työtovereidensa kanssa, kun hänen pomonsa puhui.  Hahmo: Hänen työtoverinsa</w:t>
      </w:r>
    </w:p>
    <w:p>
      <w:r>
        <w:rPr>
          <w:b/>
        </w:rPr>
        <w:t xml:space="preserve">Tulos</w:t>
      </w:r>
    </w:p>
    <w:p>
      <w:r>
        <w:t xml:space="preserve">tekemään työnsä</w:t>
      </w:r>
    </w:p>
    <w:p>
      <w:r>
        <w:rPr>
          <w:b/>
        </w:rPr>
        <w:t xml:space="preserve">Esimerkki 7.5240</w:t>
      </w:r>
    </w:p>
    <w:p>
      <w:r>
        <w:t xml:space="preserve">Konteksti: Amy oli tärkeässä työkokouksessa.  Lause: Amy istui neuvottelupöydässä työtovereidensa kanssa, kun hänen pomonsa puhui.  Hahmo: Hänen pomonsa</w:t>
      </w:r>
    </w:p>
    <w:p>
      <w:r>
        <w:rPr>
          <w:b/>
        </w:rPr>
        <w:t xml:space="preserve">Tulos</w:t>
      </w:r>
    </w:p>
    <w:p>
      <w:r>
        <w:t xml:space="preserve">kaikkien ymmärtää</w:t>
      </w:r>
    </w:p>
    <w:p>
      <w:r>
        <w:rPr>
          <w:b/>
        </w:rPr>
        <w:t xml:space="preserve">Tulos</w:t>
      </w:r>
    </w:p>
    <w:p>
      <w:r>
        <w:t xml:space="preserve">ymmärrettävä</w:t>
      </w:r>
    </w:p>
    <w:p>
      <w:r>
        <w:rPr>
          <w:b/>
        </w:rPr>
        <w:t xml:space="preserve">Esimerkki 7.5241</w:t>
      </w:r>
    </w:p>
    <w:p>
      <w:r>
        <w:t xml:space="preserve">Konteksti: Amy oli tärkeässä työkokouksessa.  Lause: Amy istui neuvottelupöydässä työtovereidensa kanssa, kun hänen pomonsa puhui.  Hahmo: Amyn työtoverit.</w:t>
      </w:r>
    </w:p>
    <w:p>
      <w:r>
        <w:rPr>
          <w:b/>
        </w:rPr>
        <w:t xml:space="preserve">Tulos</w:t>
      </w:r>
    </w:p>
    <w:p>
      <w:r>
        <w:t xml:space="preserve">Ei ole</w:t>
      </w:r>
    </w:p>
    <w:p>
      <w:r>
        <w:rPr>
          <w:b/>
        </w:rPr>
        <w:t xml:space="preserve">Esimerkki 7.5242</w:t>
      </w:r>
    </w:p>
    <w:p>
      <w:r>
        <w:t xml:space="preserve">Konteksti: Amy oli tärkeässä työkokouksessa. Hän istui neuvottelupöydässä työtovereidensa kanssa, kun hänen pomonsa puhui.  Lause: Pöydän keskellä oli kannullinen vettä.  Hahmo: Amy on ollut mukana..: Amy</w:t>
      </w:r>
    </w:p>
    <w:p>
      <w:r>
        <w:rPr>
          <w:b/>
        </w:rPr>
        <w:t xml:space="preserve">Tulos</w:t>
      </w:r>
    </w:p>
    <w:p>
      <w:r>
        <w:t xml:space="preserve">Ei ole</w:t>
      </w:r>
    </w:p>
    <w:p>
      <w:r>
        <w:rPr>
          <w:b/>
        </w:rPr>
        <w:t xml:space="preserve">Esimerkki 7.5243</w:t>
      </w:r>
    </w:p>
    <w:p>
      <w:r>
        <w:t xml:space="preserve">Konteksti: Amy oli tärkeässä työkokouksessa. Hän istui neuvottelupöydässä työtovereidensa kanssa, kun hänen pomonsa puhui.  Lause: Pöydän keskellä oli kannullinen vettä.  Hahmo: Hänen työtoverinsa</w:t>
      </w:r>
    </w:p>
    <w:p>
      <w:r>
        <w:rPr>
          <w:b/>
        </w:rPr>
        <w:t xml:space="preserve">Tulos</w:t>
      </w:r>
    </w:p>
    <w:p>
      <w:r>
        <w:t xml:space="preserve">Ei ole</w:t>
      </w:r>
    </w:p>
    <w:p>
      <w:r>
        <w:rPr>
          <w:b/>
        </w:rPr>
        <w:t xml:space="preserve">Esimerkki 7.5244</w:t>
      </w:r>
    </w:p>
    <w:p>
      <w:r>
        <w:t xml:space="preserve">Konteksti: Amy oli tärkeässä työkokouksessa. Hän istui neuvottelupöydässä työtovereidensa kanssa, kun hänen pomonsa puhui.  Lause: Pöydän keskellä oli kannullinen vettä.  Hahmo: Hänen pomonsa</w:t>
      </w:r>
    </w:p>
    <w:p>
      <w:r>
        <w:rPr>
          <w:b/>
        </w:rPr>
        <w:t xml:space="preserve">Tulos</w:t>
      </w:r>
    </w:p>
    <w:p>
      <w:r>
        <w:t xml:space="preserve">Ei ole</w:t>
      </w:r>
    </w:p>
    <w:p>
      <w:r>
        <w:rPr>
          <w:b/>
        </w:rPr>
        <w:t xml:space="preserve">Esimerkki 7.5245</w:t>
      </w:r>
    </w:p>
    <w:p>
      <w:r>
        <w:t xml:space="preserve">Konteksti: Amy oli tärkeässä työkokouksessa. Hän istui neuvottelupöydässä työtovereidensa kanssa, kun hänen pomonsa puhui.  Lause: Pöydän keskellä oli kannullinen vettä.  Hahmo: Amy on ollut mukana..: Amyn työtoverit olivat läpimärkiä.</w:t>
      </w:r>
    </w:p>
    <w:p>
      <w:r>
        <w:rPr>
          <w:b/>
        </w:rPr>
        <w:t xml:space="preserve">Tulos</w:t>
      </w:r>
    </w:p>
    <w:p>
      <w:r>
        <w:t xml:space="preserve">Ei ole</w:t>
      </w:r>
    </w:p>
    <w:p>
      <w:r>
        <w:rPr>
          <w:b/>
        </w:rPr>
        <w:t xml:space="preserve">Esimerkki 7.5246</w:t>
      </w:r>
    </w:p>
    <w:p>
      <w:r>
        <w:t xml:space="preserve">Konteksti: Amy oli tärkeässä työkokouksessa. Hän istui neuvottelupöydässä työtovereidensa kanssa, kun hänen pomonsa puhui. Pöydän keskellä oli kannullinen vettä.  Lause: Amy yritti hakea vettä, mutta päätyi kaatamaan kannun.  Hahmo: Amy</w:t>
      </w:r>
    </w:p>
    <w:p>
      <w:r>
        <w:rPr>
          <w:b/>
        </w:rPr>
        <w:t xml:space="preserve">Tulos</w:t>
      </w:r>
    </w:p>
    <w:p>
      <w:r>
        <w:t xml:space="preserve">sammuttamaan janonsa</w:t>
      </w:r>
    </w:p>
    <w:p>
      <w:r>
        <w:rPr>
          <w:b/>
        </w:rPr>
        <w:t xml:space="preserve">Esimerkki 7.5247</w:t>
      </w:r>
    </w:p>
    <w:p>
      <w:r>
        <w:t xml:space="preserve">Konteksti: Amy oli tärkeässä työkokouksessa. Hän istui neuvottelupöydässä työtovereidensa kanssa, kun hänen pomonsa puhui. Pöydän keskellä oli kannullinen vettä.  Lause: Amy yritti hakea vettä, mutta päätyi kaatamaan kannun.  Hahmo: Hänen työtoverinsa</w:t>
      </w:r>
    </w:p>
    <w:p>
      <w:r>
        <w:rPr>
          <w:b/>
        </w:rPr>
        <w:t xml:space="preserve">Tulos</w:t>
      </w:r>
    </w:p>
    <w:p>
      <w:r>
        <w:t xml:space="preserve">Ei ole</w:t>
      </w:r>
    </w:p>
    <w:p>
      <w:r>
        <w:rPr>
          <w:b/>
        </w:rPr>
        <w:t xml:space="preserve">Esimerkki 7.5248</w:t>
      </w:r>
    </w:p>
    <w:p>
      <w:r>
        <w:t xml:space="preserve">Konteksti: Amy oli tärkeässä työkokouksessa. Hän istui neuvottelupöydässä työtovereidensa kanssa, kun hänen pomonsa puhui. Pöydän keskellä oli kannullinen vettä.  Lause: Amy yritti hakea vettä, mutta päätyi kaatamaan kannun.  Hahmo: Hänen pomonsa</w:t>
      </w:r>
    </w:p>
    <w:p>
      <w:r>
        <w:rPr>
          <w:b/>
        </w:rPr>
        <w:t xml:space="preserve">Tulos</w:t>
      </w:r>
    </w:p>
    <w:p>
      <w:r>
        <w:t xml:space="preserve">Ei ole</w:t>
      </w:r>
    </w:p>
    <w:p>
      <w:r>
        <w:rPr>
          <w:b/>
        </w:rPr>
        <w:t xml:space="preserve">Esimerkki 7.5249</w:t>
      </w:r>
    </w:p>
    <w:p>
      <w:r>
        <w:t xml:space="preserve">Konteksti: Amy oli tärkeässä työkokouksessa. Hän istui neuvottelupöydässä työtovereidensa kanssa, kun hänen pomonsa puhui. Pöydän keskellä oli kannullinen vettä.  Lause: Amy yritti hakea vettä, mutta päätyi kaatamaan kannun.  Hahmo: Amy: Työtoverit kastuivat.</w:t>
      </w:r>
    </w:p>
    <w:p>
      <w:r>
        <w:rPr>
          <w:b/>
        </w:rPr>
        <w:t xml:space="preserve">Tulos</w:t>
      </w:r>
    </w:p>
    <w:p>
      <w:r>
        <w:t xml:space="preserve">Ei ole</w:t>
      </w:r>
    </w:p>
    <w:p>
      <w:r>
        <w:rPr>
          <w:b/>
        </w:rPr>
        <w:t xml:space="preserve">Esimerkki 7.5250</w:t>
      </w:r>
    </w:p>
    <w:p>
      <w:r>
        <w:t xml:space="preserve">Konteksti: Amy oli tärkeässä työkokouksessa. Hän istui neuvottelupöydässä työtovereidensa kanssa, kun hänen pomonsa puhui. Pöydän keskellä oli kannullinen vettä. Amy yritti hakea vettä, mutta päätyi kaatamaan kannun.  Lause: Kokous lykättiin, kun läpimärkät työtoverit auttoivat siivoamaan vuodon.  Hahmo: Amy</w:t>
      </w:r>
    </w:p>
    <w:p>
      <w:r>
        <w:rPr>
          <w:b/>
        </w:rPr>
        <w:t xml:space="preserve">Tulos</w:t>
      </w:r>
    </w:p>
    <w:p>
      <w:r>
        <w:t xml:space="preserve">Ei ole</w:t>
      </w:r>
    </w:p>
    <w:p>
      <w:r>
        <w:rPr>
          <w:b/>
        </w:rPr>
        <w:t xml:space="preserve">Esimerkki 7.5251</w:t>
      </w:r>
    </w:p>
    <w:p>
      <w:r>
        <w:t xml:space="preserve">Konteksti: Amy oli tärkeässä työkokouksessa. Hän istui neuvottelupöydässä työtovereidensa kanssa, kun hänen pomonsa puhui. Pöydän keskellä oli kannullinen vettä. Amy yritti hakea vettä, mutta päätyi kaatamaan kannun.  Lause: Kokous lykättiin, kun läpimärkät työtoverit auttoivat siivoamaan vuodon.  Hahmo: Hänen työtoverinsa</w:t>
      </w:r>
    </w:p>
    <w:p>
      <w:r>
        <w:rPr>
          <w:b/>
        </w:rPr>
        <w:t xml:space="preserve">Tulos</w:t>
      </w:r>
    </w:p>
    <w:p>
      <w:r>
        <w:t xml:space="preserve">palataksemme kokoukseen</w:t>
      </w:r>
    </w:p>
    <w:p>
      <w:r>
        <w:rPr>
          <w:b/>
        </w:rPr>
        <w:t xml:space="preserve">Tulos</w:t>
      </w:r>
    </w:p>
    <w:p>
      <w:r>
        <w:t xml:space="preserve">siivoamaan</w:t>
      </w:r>
    </w:p>
    <w:p>
      <w:r>
        <w:rPr>
          <w:b/>
        </w:rPr>
        <w:t xml:space="preserve">Esimerkki 7.5252</w:t>
      </w:r>
    </w:p>
    <w:p>
      <w:r>
        <w:t xml:space="preserve">Konteksti: Amy oli tärkeässä työkokouksessa. Hän istui neuvottelupöydässä työtovereidensa kanssa, kun hänen pomonsa puhui. Pöydän keskellä oli kannullinen vettä. Amy yritti hakea vettä, mutta päätyi kaatamaan kannun.  Lause: Kokous lykättiin, kun läpimärkät työtoverit auttoivat siivoamaan vuodon.  Hahmo: Hänen pomonsa</w:t>
      </w:r>
    </w:p>
    <w:p>
      <w:r>
        <w:rPr>
          <w:b/>
        </w:rPr>
        <w:t xml:space="preserve">Tulos</w:t>
      </w:r>
    </w:p>
    <w:p>
      <w:r>
        <w:t xml:space="preserve">Ei ole</w:t>
      </w:r>
    </w:p>
    <w:p>
      <w:r>
        <w:rPr>
          <w:b/>
        </w:rPr>
        <w:t xml:space="preserve">Esimerkki 7.5253</w:t>
      </w:r>
    </w:p>
    <w:p>
      <w:r>
        <w:t xml:space="preserve">Konteksti: Amy oli tärkeässä työkokouksessa. Hän istui neuvottelupöydässä työtovereidensa kanssa, kun hänen pomonsa puhui. Pöydän keskellä oli kannullinen vettä. Amy yritti hakea vettä, mutta päätyi kaatamaan kannun.  Lause: Kokous lykättiin, kun läpimärkät työtoverit auttoivat siivoamaan vuodon.  Hahmo: Työntekijät</w:t>
      </w:r>
    </w:p>
    <w:p>
      <w:r>
        <w:rPr>
          <w:b/>
        </w:rPr>
        <w:t xml:space="preserve">Tulos</w:t>
      </w:r>
    </w:p>
    <w:p>
      <w:r>
        <w:t xml:space="preserve">veden puhdistamiseksi</w:t>
      </w:r>
    </w:p>
    <w:p>
      <w:r>
        <w:rPr>
          <w:b/>
        </w:rPr>
        <w:t xml:space="preserve">Tulos</w:t>
      </w:r>
    </w:p>
    <w:p>
      <w:r>
        <w:t xml:space="preserve">päästä eroon pöydällä olevasta sotkusta</w:t>
      </w:r>
    </w:p>
    <w:p>
      <w:r>
        <w:rPr>
          <w:b/>
        </w:rPr>
        <w:t xml:space="preserve">Esimerkki 7.5254</w:t>
      </w:r>
    </w:p>
    <w:p>
      <w:r>
        <w:t xml:space="preserve">Konteksti: Lause: Ei ole: Mies laittoi uuden sohvansa päälle muovipeitteen.  Hahmo: Vieraat</w:t>
      </w:r>
    </w:p>
    <w:p>
      <w:r>
        <w:rPr>
          <w:b/>
        </w:rPr>
        <w:t xml:space="preserve">Tulos</w:t>
      </w:r>
    </w:p>
    <w:p>
      <w:r>
        <w:t xml:space="preserve">Ei ole</w:t>
      </w:r>
    </w:p>
    <w:p>
      <w:r>
        <w:rPr>
          <w:b/>
        </w:rPr>
        <w:t xml:space="preserve">Esimerkki 7.5255</w:t>
      </w:r>
    </w:p>
    <w:p>
      <w:r>
        <w:t xml:space="preserve">Konteksti: Lause: Ei ole: Mies laittoi uuden sohvansa päälle muovipeitteen.  Hahmo: Mies</w:t>
      </w:r>
    </w:p>
    <w:p>
      <w:r>
        <w:rPr>
          <w:b/>
        </w:rPr>
        <w:t xml:space="preserve">Tulos</w:t>
      </w:r>
    </w:p>
    <w:p>
      <w:r>
        <w:t xml:space="preserve">säästää rahaa</w:t>
      </w:r>
    </w:p>
    <w:p>
      <w:r>
        <w:rPr>
          <w:b/>
        </w:rPr>
        <w:t xml:space="preserve">Tulos</w:t>
      </w:r>
    </w:p>
    <w:p>
      <w:r>
        <w:t xml:space="preserve">suojellakseen omaisuuttaan</w:t>
      </w:r>
    </w:p>
    <w:p>
      <w:r>
        <w:rPr>
          <w:b/>
        </w:rPr>
        <w:t xml:space="preserve">Tulos</w:t>
      </w:r>
    </w:p>
    <w:p>
      <w:r>
        <w:t xml:space="preserve">suojellakseen sijoitustaan</w:t>
      </w:r>
    </w:p>
    <w:p>
      <w:r>
        <w:rPr>
          <w:b/>
        </w:rPr>
        <w:t xml:space="preserve">Esimerkki 7.5256</w:t>
      </w:r>
    </w:p>
    <w:p>
      <w:r>
        <w:t xml:space="preserve">Konteksti: Lause: Ei ole: Mies laittoi uuden sohvansa päälle muovipeitteen.  Hahmo: Yksi vieras</w:t>
      </w:r>
    </w:p>
    <w:p>
      <w:r>
        <w:rPr>
          <w:b/>
        </w:rPr>
        <w:t xml:space="preserve">Tulos</w:t>
      </w:r>
    </w:p>
    <w:p>
      <w:r>
        <w:t xml:space="preserve">Ei ole</w:t>
      </w:r>
    </w:p>
    <w:p>
      <w:r>
        <w:rPr>
          <w:b/>
        </w:rPr>
        <w:t xml:space="preserve">Esimerkki 7.5257</w:t>
      </w:r>
    </w:p>
    <w:p>
      <w:r>
        <w:t xml:space="preserve">Konteksti: Mies laittoi muovipeitteen uuden sohvansa päälle.  Lause: Muovisuojus piti sohvan puhtaana.  Hahmo: Vieraat</w:t>
      </w:r>
    </w:p>
    <w:p>
      <w:r>
        <w:rPr>
          <w:b/>
        </w:rPr>
        <w:t xml:space="preserve">Tulos</w:t>
      </w:r>
    </w:p>
    <w:p>
      <w:r>
        <w:t xml:space="preserve">Ei ole</w:t>
      </w:r>
    </w:p>
    <w:p>
      <w:r>
        <w:rPr>
          <w:b/>
        </w:rPr>
        <w:t xml:space="preserve">Esimerkki 7.5258</w:t>
      </w:r>
    </w:p>
    <w:p>
      <w:r>
        <w:t xml:space="preserve">Konteksti: Mies laittoi muovipeitteen uuden sohvansa päälle.  Lause: Muovisuojus piti sohvan puhtaana.  Hahmo: Mies</w:t>
      </w:r>
    </w:p>
    <w:p>
      <w:r>
        <w:rPr>
          <w:b/>
        </w:rPr>
        <w:t xml:space="preserve">Tulos</w:t>
      </w:r>
    </w:p>
    <w:p>
      <w:r>
        <w:t xml:space="preserve">Ei ole</w:t>
      </w:r>
    </w:p>
    <w:p>
      <w:r>
        <w:rPr>
          <w:b/>
        </w:rPr>
        <w:t xml:space="preserve">Esimerkki 7.5259</w:t>
      </w:r>
    </w:p>
    <w:p>
      <w:r>
        <w:t xml:space="preserve">Konteksti: Mies laittoi muovipeitteen uuden sohvansa päälle.  Lause: Muovisuojus piti sohvan puhtaana.  Hahmo: Yksi vieras</w:t>
      </w:r>
    </w:p>
    <w:p>
      <w:r>
        <w:rPr>
          <w:b/>
        </w:rPr>
        <w:t xml:space="preserve">Tulos</w:t>
      </w:r>
    </w:p>
    <w:p>
      <w:r>
        <w:t xml:space="preserve">Ei ole</w:t>
      </w:r>
    </w:p>
    <w:p>
      <w:r>
        <w:rPr>
          <w:b/>
        </w:rPr>
        <w:t xml:space="preserve">Esimerkki 7.5260</w:t>
      </w:r>
    </w:p>
    <w:p>
      <w:r>
        <w:t xml:space="preserve">Konteksti: Mies laittoi muovipeitteen uuden sohvansa päälle. Päällinen piti sohvan puhtaana.  Lause: Vieraat eivät istuneet sohvalla.  Hahmo: Vieraat</w:t>
      </w:r>
    </w:p>
    <w:p>
      <w:r>
        <w:rPr>
          <w:b/>
        </w:rPr>
        <w:t xml:space="preserve">Tulos</w:t>
      </w:r>
    </w:p>
    <w:p>
      <w:r>
        <w:t xml:space="preserve">olla epämukava</w:t>
      </w:r>
    </w:p>
    <w:p>
      <w:r>
        <w:rPr>
          <w:b/>
        </w:rPr>
        <w:t xml:space="preserve">Esimerkki 7.5261</w:t>
      </w:r>
    </w:p>
    <w:p>
      <w:r>
        <w:t xml:space="preserve">Konteksti: Mies laittoi muovipeitteen uuden sohvansa päälle. Päällinen piti sohvan puhtaana.  Lause: Vieraat eivät istuneet sohvalla.  Hahmo: Mies</w:t>
      </w:r>
    </w:p>
    <w:p>
      <w:r>
        <w:rPr>
          <w:b/>
        </w:rPr>
        <w:t xml:space="preserve">Tulos</w:t>
      </w:r>
    </w:p>
    <w:p>
      <w:r>
        <w:t xml:space="preserve">Ei ole</w:t>
      </w:r>
    </w:p>
    <w:p>
      <w:r>
        <w:rPr>
          <w:b/>
        </w:rPr>
        <w:t xml:space="preserve">Esimerkki 7.5262</w:t>
      </w:r>
    </w:p>
    <w:p>
      <w:r>
        <w:t xml:space="preserve">Konteksti: Mies laittoi muovipeitteen uuden sohvansa päälle. Päällinen piti sohvan puhtaana.  Lause: Vieraat eivät istuneet sohvalla.  Hahmo: Yksi vieras</w:t>
      </w:r>
    </w:p>
    <w:p>
      <w:r>
        <w:rPr>
          <w:b/>
        </w:rPr>
        <w:t xml:space="preserve">Tulos</w:t>
      </w:r>
    </w:p>
    <w:p>
      <w:r>
        <w:t xml:space="preserve">Ei ole</w:t>
      </w:r>
    </w:p>
    <w:p>
      <w:r>
        <w:rPr>
          <w:b/>
        </w:rPr>
        <w:t xml:space="preserve">Esimerkki 7.5263</w:t>
      </w:r>
    </w:p>
    <w:p>
      <w:r>
        <w:t xml:space="preserve">Konteksti: Mies laittoi muovipeitteen uuden sohvansa päälle. Päällinen piti sohvan puhtaana. Vieraat eivät istuneet sohvalla.  Lause: Yksi vieraista valitti muovista.  Hahmo: Vieraat</w:t>
      </w:r>
    </w:p>
    <w:p>
      <w:r>
        <w:rPr>
          <w:b/>
        </w:rPr>
        <w:t xml:space="preserve">Tulos</w:t>
      </w:r>
    </w:p>
    <w:p>
      <w:r>
        <w:t xml:space="preserve">ilmaista ajatuksiaan</w:t>
      </w:r>
    </w:p>
    <w:p>
      <w:r>
        <w:rPr>
          <w:b/>
        </w:rPr>
        <w:t xml:space="preserve">Tulos</w:t>
      </w:r>
    </w:p>
    <w:p>
      <w:r>
        <w:t xml:space="preserve">istua mukavasti</w:t>
      </w:r>
    </w:p>
    <w:p>
      <w:r>
        <w:rPr>
          <w:b/>
        </w:rPr>
        <w:t xml:space="preserve">Esimerkki 7.5264</w:t>
      </w:r>
    </w:p>
    <w:p>
      <w:r>
        <w:t xml:space="preserve">Konteksti: Mies laittoi muovipeitteen uuden sohvansa päälle. Päällinen piti sohvan puhtaana. Vieraat eivät istuneet sohvalla.  Lause: Yksi vieraista valitti muovista.  Hahmo: Mies</w:t>
      </w:r>
    </w:p>
    <w:p>
      <w:r>
        <w:rPr>
          <w:b/>
        </w:rPr>
        <w:t xml:space="preserve">Tulos</w:t>
      </w:r>
    </w:p>
    <w:p>
      <w:r>
        <w:t xml:space="preserve">Ei ole</w:t>
      </w:r>
    </w:p>
    <w:p>
      <w:r>
        <w:rPr>
          <w:b/>
        </w:rPr>
        <w:t xml:space="preserve">Esimerkki 7.5265</w:t>
      </w:r>
    </w:p>
    <w:p>
      <w:r>
        <w:t xml:space="preserve">Konteksti: Mies laittoi muovipeitteen uuden sohvansa päälle. Päällinen piti sohvan puhtaana. Vieraat eivät istuneet sohvalla.  Lause: Yksi vieraista valitti muovista.  Hahmo: Yksi vieras</w:t>
      </w:r>
    </w:p>
    <w:p>
      <w:r>
        <w:rPr>
          <w:b/>
        </w:rPr>
        <w:t xml:space="preserve">Tulos</w:t>
      </w:r>
    </w:p>
    <w:p>
      <w:r>
        <w:t xml:space="preserve">ilmaista ajatuksiaan</w:t>
      </w:r>
    </w:p>
    <w:p>
      <w:r>
        <w:rPr>
          <w:b/>
        </w:rPr>
        <w:t xml:space="preserve">Tulos</w:t>
      </w:r>
    </w:p>
    <w:p>
      <w:r>
        <w:t xml:space="preserve">arvostella huonekaluja</w:t>
      </w:r>
    </w:p>
    <w:p>
      <w:r>
        <w:rPr>
          <w:b/>
        </w:rPr>
        <w:t xml:space="preserve">Esimerkki 7.5266</w:t>
      </w:r>
    </w:p>
    <w:p>
      <w:r>
        <w:t xml:space="preserve">Konteksti: Mies laittoi muovipeitteen uuden sohvansa päälle. Päällinen piti sohvan puhtaana. Vieraat eivät istuneet sohvalla. Yksi vieraista valitti muovista.  Lause: Mies otti muovipeitteen pois sohvastaan.  Hahmo: ...</w:t>
      </w:r>
    </w:p>
    <w:p>
      <w:r>
        <w:rPr>
          <w:b/>
        </w:rPr>
        <w:t xml:space="preserve">Tulos</w:t>
      </w:r>
    </w:p>
    <w:p>
      <w:r>
        <w:t xml:space="preserve">Ei ole</w:t>
      </w:r>
    </w:p>
    <w:p>
      <w:r>
        <w:rPr>
          <w:b/>
        </w:rPr>
        <w:t xml:space="preserve">Esimerkki 7.5267</w:t>
      </w:r>
    </w:p>
    <w:p>
      <w:r>
        <w:t xml:space="preserve">Konteksti: Mies laittoi muovipeitteen uuden sohvansa päälle. Päällinen piti sohvan puhtaana. Vieraat eivät istuneet sohvalla. Yksi vieraista valitti muovista.  Lause: Mies otti muovipeitteen pois sohvastaan.  Hahmo: Mies</w:t>
      </w:r>
    </w:p>
    <w:p>
      <w:r>
        <w:rPr>
          <w:b/>
        </w:rPr>
        <w:t xml:space="preserve">Tulos</w:t>
      </w:r>
    </w:p>
    <w:p>
      <w:r>
        <w:t xml:space="preserve">miellyttää vierasta</w:t>
      </w:r>
    </w:p>
    <w:p>
      <w:r>
        <w:rPr>
          <w:b/>
        </w:rPr>
        <w:t xml:space="preserve">Tulos</w:t>
      </w:r>
    </w:p>
    <w:p>
      <w:r>
        <w:t xml:space="preserve">miellyttääkseen ystäviään</w:t>
      </w:r>
    </w:p>
    <w:p>
      <w:r>
        <w:rPr>
          <w:b/>
        </w:rPr>
        <w:t xml:space="preserve">Esimerkki 7.5268</w:t>
      </w:r>
    </w:p>
    <w:p>
      <w:r>
        <w:t xml:space="preserve">Konteksti: Mies laittoi muovipeitteen uuden sohvansa päälle. Päällinen piti sohvan puhtaana. Vieraat eivät istuneet sohvalla. Yksi vieraista valitti muovista.  Lause: Mies otti muovipeitteen pois sohvastaan.  Hahmo: Yksi vieras</w:t>
      </w:r>
    </w:p>
    <w:p>
      <w:r>
        <w:rPr>
          <w:b/>
        </w:rPr>
        <w:t xml:space="preserve">Tulos</w:t>
      </w:r>
    </w:p>
    <w:p>
      <w:r>
        <w:t xml:space="preserve">Ei ole</w:t>
      </w:r>
    </w:p>
    <w:p>
      <w:r>
        <w:rPr>
          <w:b/>
        </w:rPr>
        <w:t xml:space="preserve">Esimerkki 7.5269</w:t>
      </w:r>
    </w:p>
    <w:p>
      <w:r>
        <w:t xml:space="preserve">Konteksti: Lause: Ei ole: Ystäväni oli niin innoissaan, kun näin hänet.  Hahmo: Minä (itse)</w:t>
      </w:r>
    </w:p>
    <w:p>
      <w:r>
        <w:rPr>
          <w:b/>
        </w:rPr>
        <w:t xml:space="preserve">Tulos</w:t>
      </w:r>
    </w:p>
    <w:p>
      <w:r>
        <w:t xml:space="preserve">Ei ole</w:t>
      </w:r>
    </w:p>
    <w:p>
      <w:r>
        <w:rPr>
          <w:b/>
        </w:rPr>
        <w:t xml:space="preserve">Esimerkki 7.5270</w:t>
      </w:r>
    </w:p>
    <w:p>
      <w:r>
        <w:t xml:space="preserve">Konteksti: Lause: Ei ole: Ystäväni oli niin innoissaan, kun näin hänet.  Hahmo: Ystävä</w:t>
      </w:r>
    </w:p>
    <w:p>
      <w:r>
        <w:rPr>
          <w:b/>
        </w:rPr>
        <w:t xml:space="preserve">Tulos</w:t>
      </w:r>
    </w:p>
    <w:p>
      <w:r>
        <w:t xml:space="preserve">Ei ole</w:t>
      </w:r>
    </w:p>
    <w:p>
      <w:r>
        <w:rPr>
          <w:b/>
        </w:rPr>
        <w:t xml:space="preserve">Esimerkki 7.5271</w:t>
      </w:r>
    </w:p>
    <w:p>
      <w:r>
        <w:t xml:space="preserve">Konteksti: Ystäväni oli niin innoissaan, kun näin hänet.  Lause: Hänellä oli niin hienoja uutisia kerrottavanaan.  Hahmo: Minä (itse)</w:t>
      </w:r>
    </w:p>
    <w:p>
      <w:r>
        <w:rPr>
          <w:b/>
        </w:rPr>
        <w:t xml:space="preserve">Tulos</w:t>
      </w:r>
    </w:p>
    <w:p>
      <w:r>
        <w:t xml:space="preserve">Ei ole</w:t>
      </w:r>
    </w:p>
    <w:p>
      <w:r>
        <w:rPr>
          <w:b/>
        </w:rPr>
        <w:t xml:space="preserve">Esimerkki 7.5272</w:t>
      </w:r>
    </w:p>
    <w:p>
      <w:r>
        <w:t xml:space="preserve">Konteksti: Ystäväni oli niin innoissaan, kun näin hänet.  Lause: Hänellä oli niin hienoja uutisia kerrottavanaan.  Hahmo: Ystävä</w:t>
      </w:r>
    </w:p>
    <w:p>
      <w:r>
        <w:rPr>
          <w:b/>
        </w:rPr>
        <w:t xml:space="preserve">Tulos</w:t>
      </w:r>
    </w:p>
    <w:p>
      <w:r>
        <w:t xml:space="preserve">Ei ole</w:t>
      </w:r>
    </w:p>
    <w:p>
      <w:r>
        <w:rPr>
          <w:b/>
        </w:rPr>
        <w:t xml:space="preserve">Esimerkki 7.5273</w:t>
      </w:r>
    </w:p>
    <w:p>
      <w:r>
        <w:t xml:space="preserve">Konteksti: Ystäväni oli niin innoissaan, kun näin hänet. Hänellä oli niin hienoja uutisia kerrottavanaan.  Lause: Minäkään en malttanut odottaa, että kuulisin uutiset.  Hahmo: Minä (itse)</w:t>
      </w:r>
    </w:p>
    <w:p>
      <w:r>
        <w:rPr>
          <w:b/>
        </w:rPr>
        <w:t xml:space="preserve">Tulos</w:t>
      </w:r>
    </w:p>
    <w:p>
      <w:r>
        <w:t xml:space="preserve">Ei ole</w:t>
      </w:r>
    </w:p>
    <w:p>
      <w:r>
        <w:rPr>
          <w:b/>
        </w:rPr>
        <w:t xml:space="preserve">Esimerkki 7.5274</w:t>
      </w:r>
    </w:p>
    <w:p>
      <w:r>
        <w:t xml:space="preserve">Konteksti: Ystäväni oli niin innoissaan, kun näin hänet. Hänellä oli niin hienoja uutisia kerrottavanaan.  Lause: Minäkään en malttanut odottaa, että kuulisin uutiset.  Hahmo: Ystävä</w:t>
      </w:r>
    </w:p>
    <w:p>
      <w:r>
        <w:rPr>
          <w:b/>
        </w:rPr>
        <w:t xml:space="preserve">Tulos</w:t>
      </w:r>
    </w:p>
    <w:p>
      <w:r>
        <w:t xml:space="preserve">Ei ole</w:t>
      </w:r>
    </w:p>
    <w:p>
      <w:r>
        <w:rPr>
          <w:b/>
        </w:rPr>
        <w:t xml:space="preserve">Esimerkki 7.5275</w:t>
      </w:r>
    </w:p>
    <w:p>
      <w:r>
        <w:t xml:space="preserve">Konteksti: Ystäväni oli niin innoissaan, kun näin hänet. Hänellä oli niin hienoja uutisia kerrottavanaan. Minäkään en malttanut odottaa uutisia.  Lause: Hän oli saanut ylennyksen töissä.  Hahmo: Minä (itse)</w:t>
      </w:r>
    </w:p>
    <w:p>
      <w:r>
        <w:rPr>
          <w:b/>
        </w:rPr>
        <w:t xml:space="preserve">Tulos</w:t>
      </w:r>
    </w:p>
    <w:p>
      <w:r>
        <w:t xml:space="preserve">Ei ole</w:t>
      </w:r>
    </w:p>
    <w:p>
      <w:r>
        <w:rPr>
          <w:b/>
        </w:rPr>
        <w:t xml:space="preserve">Esimerkki 7.5276</w:t>
      </w:r>
    </w:p>
    <w:p>
      <w:r>
        <w:t xml:space="preserve">Konteksti: Ystäväni oli niin innoissaan, kun näin hänet. Hänellä oli niin hienoja uutisia kerrottavanaan. Minäkään en malttanut odottaa uutisia.  Lause: Hän oli saanut ylennyksen töissä.  Hahmo: Ystävä</w:t>
      </w:r>
    </w:p>
    <w:p>
      <w:r>
        <w:rPr>
          <w:b/>
        </w:rPr>
        <w:t xml:space="preserve">Tulos</w:t>
      </w:r>
    </w:p>
    <w:p>
      <w:r>
        <w:t xml:space="preserve">Ei ole</w:t>
      </w:r>
    </w:p>
    <w:p>
      <w:r>
        <w:rPr>
          <w:b/>
        </w:rPr>
        <w:t xml:space="preserve">Esimerkki 7.5277</w:t>
      </w:r>
    </w:p>
    <w:p>
      <w:r>
        <w:t xml:space="preserve">Konteksti: Ystäväni oli niin innoissaan, kun näin hänet. Hänellä oli niin hienoja uutisia kerrottavanaan. Minäkään en malttanut odottaa uutisia. Hän oli saanut ylennyksen töissä.  Lause: Me molemmat huusimme jännityksestä yhdessä.  Hahmo: Minä (itse)</w:t>
      </w:r>
    </w:p>
    <w:p>
      <w:r>
        <w:rPr>
          <w:b/>
        </w:rPr>
        <w:t xml:space="preserve">Tulos</w:t>
      </w:r>
    </w:p>
    <w:p>
      <w:r>
        <w:t xml:space="preserve">pitää hauskaa</w:t>
      </w:r>
    </w:p>
    <w:p>
      <w:r>
        <w:rPr>
          <w:b/>
        </w:rPr>
        <w:t xml:space="preserve">Tulos</w:t>
      </w:r>
    </w:p>
    <w:p>
      <w:r>
        <w:t xml:space="preserve">juhlia</w:t>
      </w:r>
    </w:p>
    <w:p>
      <w:r>
        <w:rPr>
          <w:b/>
        </w:rPr>
        <w:t xml:space="preserve">Esimerkki 7.5278</w:t>
      </w:r>
    </w:p>
    <w:p>
      <w:r>
        <w:t xml:space="preserve">Konteksti: Ystäväni oli niin innoissaan, kun näin hänet. Hänellä oli niin hienoja uutisia kerrottavanaan. Minäkään en malttanut odottaa uutisia. Hän oli saanut ylennyksen töissä.  Lause: Me molemmat huusimme jännityksestä yhdessä.  Hahmo: Ystävä</w:t>
      </w:r>
    </w:p>
    <w:p>
      <w:r>
        <w:rPr>
          <w:b/>
        </w:rPr>
        <w:t xml:space="preserve">Tulos</w:t>
      </w:r>
    </w:p>
    <w:p>
      <w:r>
        <w:t xml:space="preserve">juhlia</w:t>
      </w:r>
    </w:p>
    <w:p>
      <w:r>
        <w:rPr>
          <w:b/>
        </w:rPr>
        <w:t xml:space="preserve">Esimerkki 7.5279</w:t>
      </w:r>
    </w:p>
    <w:p>
      <w:r>
        <w:t xml:space="preserve">Konteksti: Lause: Ei ole: Tedillä oli hammassärky ja hän meni hammaslääkäriin.  Hahmo: Hammaslääkäri</w:t>
      </w:r>
    </w:p>
    <w:p>
      <w:r>
        <w:rPr>
          <w:b/>
        </w:rPr>
        <w:t xml:space="preserve">Tulos</w:t>
      </w:r>
    </w:p>
    <w:p>
      <w:r>
        <w:t xml:space="preserve">Ei ole</w:t>
      </w:r>
    </w:p>
    <w:p>
      <w:r>
        <w:rPr>
          <w:b/>
        </w:rPr>
        <w:t xml:space="preserve">Esimerkki 7.5280</w:t>
      </w:r>
    </w:p>
    <w:p>
      <w:r>
        <w:t xml:space="preserve">Konteksti: Lause: Ei ole: Tedillä oli hammassärky ja hän meni hammaslääkäriin.  Hahmo: Ted</w:t>
      </w:r>
    </w:p>
    <w:p>
      <w:r>
        <w:rPr>
          <w:b/>
        </w:rPr>
        <w:t xml:space="preserve">Tulos</w:t>
      </w:r>
    </w:p>
    <w:p>
      <w:r>
        <w:t xml:space="preserve">saada tietoa</w:t>
      </w:r>
    </w:p>
    <w:p>
      <w:r>
        <w:rPr>
          <w:b/>
        </w:rPr>
        <w:t xml:space="preserve">Tulos</w:t>
      </w:r>
    </w:p>
    <w:p>
      <w:r>
        <w:t xml:space="preserve">parantua</w:t>
      </w:r>
    </w:p>
    <w:p>
      <w:r>
        <w:rPr>
          <w:b/>
        </w:rPr>
        <w:t xml:space="preserve">Esimerkki 7.5281</w:t>
      </w:r>
    </w:p>
    <w:p>
      <w:r>
        <w:t xml:space="preserve">Konteksti: Tedillä oli hammassärky ja hän meni hammaslääkäriin.  Lause: Hammaslääkäri katsoi vastaanotolla Tedin hampaita.  Hahmo: Hammaslääkäri</w:t>
      </w:r>
    </w:p>
    <w:p>
      <w:r>
        <w:rPr>
          <w:b/>
        </w:rPr>
        <w:t xml:space="preserve">Tulos</w:t>
      </w:r>
    </w:p>
    <w:p>
      <w:r>
        <w:t xml:space="preserve">tutkia</w:t>
      </w:r>
    </w:p>
    <w:p>
      <w:r>
        <w:rPr>
          <w:b/>
        </w:rPr>
        <w:t xml:space="preserve">Tulos</w:t>
      </w:r>
    </w:p>
    <w:p>
      <w:r>
        <w:t xml:space="preserve">tarjota helpotusta</w:t>
      </w:r>
    </w:p>
    <w:p>
      <w:r>
        <w:rPr>
          <w:b/>
        </w:rPr>
        <w:t xml:space="preserve">Esimerkki 7.5282</w:t>
      </w:r>
    </w:p>
    <w:p>
      <w:r>
        <w:t xml:space="preserve">Konteksti: Tedillä oli hammassärky ja hän meni hammaslääkäriin.  Lause: Hammaslääkäri katsoi vastaanotolla Tedin hampaita.  Hahmo: Ted</w:t>
      </w:r>
    </w:p>
    <w:p>
      <w:r>
        <w:rPr>
          <w:b/>
        </w:rPr>
        <w:t xml:space="preserve">Tulos</w:t>
      </w:r>
    </w:p>
    <w:p>
      <w:r>
        <w:t xml:space="preserve">tuntea olonsa paremmaksi</w:t>
      </w:r>
    </w:p>
    <w:p>
      <w:r>
        <w:rPr>
          <w:b/>
        </w:rPr>
        <w:t xml:space="preserve">Esimerkki 7.5283</w:t>
      </w:r>
    </w:p>
    <w:p>
      <w:r>
        <w:t xml:space="preserve">Konteksti: Tedillä oli hammassärky ja hän meni hammaslääkäriin. Hammaslääkäri katsoi vastaanotolla Tedin hampaita.  Lause: Hän moitti Tediä siitä, että hän ei harjannut hampaitaan hyvin.  Hahmo: Hammaslääkäri</w:t>
      </w:r>
    </w:p>
    <w:p>
      <w:r>
        <w:rPr>
          <w:b/>
        </w:rPr>
        <w:t xml:space="preserve">Tulos</w:t>
      </w:r>
    </w:p>
    <w:p>
      <w:r>
        <w:t xml:space="preserve">opettaa häntä</w:t>
      </w:r>
    </w:p>
    <w:p>
      <w:r>
        <w:rPr>
          <w:b/>
        </w:rPr>
        <w:t xml:space="preserve">Tulos</w:t>
      </w:r>
    </w:p>
    <w:p>
      <w:r>
        <w:t xml:space="preserve">potilaansa suojelemaan hampaitaan paremmin</w:t>
      </w:r>
    </w:p>
    <w:p>
      <w:r>
        <w:rPr>
          <w:b/>
        </w:rPr>
        <w:t xml:space="preserve">Esimerkki 7.5284</w:t>
      </w:r>
    </w:p>
    <w:p>
      <w:r>
        <w:t xml:space="preserve">Konteksti: Tedillä oli hammassärky ja hän meni hammaslääkäriin. Hammaslääkäri katsoi vastaanotolla Tedin hampaita.  Lause: Hän moitti Tediä siitä, että hän ei harjannut hampaitaan hyvin.  Hahmo: Ted</w:t>
      </w:r>
    </w:p>
    <w:p>
      <w:r>
        <w:rPr>
          <w:b/>
        </w:rPr>
        <w:t xml:space="preserve">Tulos</w:t>
      </w:r>
    </w:p>
    <w:p>
      <w:r>
        <w:t xml:space="preserve">Ei ole</w:t>
      </w:r>
    </w:p>
    <w:p>
      <w:r>
        <w:rPr>
          <w:b/>
        </w:rPr>
        <w:t xml:space="preserve">Esimerkki 7.5285</w:t>
      </w:r>
    </w:p>
    <w:p>
      <w:r>
        <w:t xml:space="preserve">Konteksti: Tedillä oli hammassärky ja hän meni hammaslääkäriin. Hammaslääkäri katsoi vastaanotolla Tedin hampaita. Hän moitti Tediä siitä, ettei hän harjaa hampaitaan hyvin.  Lause: Ted pyysi anteeksi, mutta oli kärsimätön ja vihainen.  Hahmo: Hammaslääkäri</w:t>
      </w:r>
    </w:p>
    <w:p>
      <w:r>
        <w:rPr>
          <w:b/>
        </w:rPr>
        <w:t xml:space="preserve">Tulos</w:t>
      </w:r>
    </w:p>
    <w:p>
      <w:r>
        <w:t xml:space="preserve">Ei ole</w:t>
      </w:r>
    </w:p>
    <w:p>
      <w:r>
        <w:rPr>
          <w:b/>
        </w:rPr>
        <w:t xml:space="preserve">Esimerkki 7.5286</w:t>
      </w:r>
    </w:p>
    <w:p>
      <w:r>
        <w:t xml:space="preserve">Konteksti: Tedillä oli hammassärky ja hän meni hammaslääkäriin. Hammaslääkäri katsoi vastaanotolla Tedin hampaita. Hän moitti Tediä siitä, ettei hän harjaa hampaitaan hyvin.  Lause: Ted pyysi anteeksi, mutta oli kärsimätön ja vihainen.  Hahmo: Ted</w:t>
      </w:r>
    </w:p>
    <w:p>
      <w:r>
        <w:rPr>
          <w:b/>
        </w:rPr>
        <w:t xml:space="preserve">Tulos</w:t>
      </w:r>
    </w:p>
    <w:p>
      <w:r>
        <w:t xml:space="preserve">hammashoito</w:t>
      </w:r>
    </w:p>
    <w:p>
      <w:r>
        <w:rPr>
          <w:b/>
        </w:rPr>
        <w:t xml:space="preserve">Tulos</w:t>
      </w:r>
    </w:p>
    <w:p>
      <w:r>
        <w:t xml:space="preserve">olla rauhassa</w:t>
      </w:r>
    </w:p>
    <w:p>
      <w:r>
        <w:rPr>
          <w:b/>
        </w:rPr>
        <w:t xml:space="preserve">Esimerkki 7.5287</w:t>
      </w:r>
    </w:p>
    <w:p>
      <w:r>
        <w:t xml:space="preserve">Konteksti: Tedillä oli hammassärky ja hän meni hammaslääkäriin. Hammaslääkäri katsoi vastaanotolla Tedin hampaita. Hän moitti Tediä siitä, ettei hän harjaa hampaitaan hyvin. Ted pyysi anteeksi, mutta oli kärsimätön ja vihainen.  Lause: Ted lähti hammas korjattuna, mutta ei yhtään viisaampana.  Hahmo: Hammaslääkäri</w:t>
      </w:r>
    </w:p>
    <w:p>
      <w:r>
        <w:rPr>
          <w:b/>
        </w:rPr>
        <w:t xml:space="preserve">Tulos</w:t>
      </w:r>
    </w:p>
    <w:p>
      <w:r>
        <w:t xml:space="preserve">Ei ole</w:t>
      </w:r>
    </w:p>
    <w:p>
      <w:r>
        <w:rPr>
          <w:b/>
        </w:rPr>
        <w:t xml:space="preserve">Esimerkki 7.5288</w:t>
      </w:r>
    </w:p>
    <w:p>
      <w:r>
        <w:t xml:space="preserve">Konteksti: Tedillä oli hammassärky ja hän meni hammaslääkäriin. Hammaslääkäri katsoi vastaanotolla Tedin hampaita. Hän moitti Tediä siitä, ettei hän harjaa hampaitaan hyvin. Ted pyysi anteeksi, mutta oli kärsimätön ja vihainen.  Lause: Ted lähti hammas korjattuna, mutta ei yhtään viisaampana.  Hahmo: Ted</w:t>
      </w:r>
    </w:p>
    <w:p>
      <w:r>
        <w:rPr>
          <w:b/>
        </w:rPr>
        <w:t xml:space="preserve">Tulos</w:t>
      </w:r>
    </w:p>
    <w:p>
      <w:r>
        <w:t xml:space="preserve">olla kunnioittava</w:t>
      </w:r>
    </w:p>
    <w:p>
      <w:r>
        <w:rPr>
          <w:b/>
        </w:rPr>
        <w:t xml:space="preserve">Esimerkki 7.5289</w:t>
      </w:r>
    </w:p>
    <w:p>
      <w:r>
        <w:t xml:space="preserve">Konteksti: Lause: Ei ole: Raynard unohti opiskella suurta tenttiä varten.  Hahmo: Hänen opettajansa</w:t>
      </w:r>
    </w:p>
    <w:p>
      <w:r>
        <w:rPr>
          <w:b/>
        </w:rPr>
        <w:t xml:space="preserve">Tulos</w:t>
      </w:r>
    </w:p>
    <w:p>
      <w:r>
        <w:t xml:space="preserve">Ei ole</w:t>
      </w:r>
    </w:p>
    <w:p>
      <w:r>
        <w:rPr>
          <w:b/>
        </w:rPr>
        <w:t xml:space="preserve">Esimerkki 7.5290</w:t>
      </w:r>
    </w:p>
    <w:p>
      <w:r>
        <w:t xml:space="preserve">Konteksti: Lause: Ei ole: Raynard unohti opiskella suurta tenttiä varten.  Hahmo: Raynard</w:t>
      </w:r>
    </w:p>
    <w:p>
      <w:r>
        <w:rPr>
          <w:b/>
        </w:rPr>
        <w:t xml:space="preserve">Tulos</w:t>
      </w:r>
    </w:p>
    <w:p>
      <w:r>
        <w:t xml:space="preserve">Ei ole</w:t>
      </w:r>
    </w:p>
    <w:p>
      <w:r>
        <w:rPr>
          <w:b/>
        </w:rPr>
        <w:t xml:space="preserve">Esimerkki 7.5291</w:t>
      </w:r>
    </w:p>
    <w:p>
      <w:r>
        <w:t xml:space="preserve">Konteksti: Raynard unohti opiskella suurta tenttiä varten.  Lause: Hän reputti kokeen.  Hahmo: Hänen opettajansa</w:t>
      </w:r>
    </w:p>
    <w:p>
      <w:r>
        <w:rPr>
          <w:b/>
        </w:rPr>
        <w:t xml:space="preserve">Tulos</w:t>
      </w:r>
    </w:p>
    <w:p>
      <w:r>
        <w:t xml:space="preserve">Ei ole</w:t>
      </w:r>
    </w:p>
    <w:p>
      <w:r>
        <w:rPr>
          <w:b/>
        </w:rPr>
        <w:t xml:space="preserve">Esimerkki 7.5292</w:t>
      </w:r>
    </w:p>
    <w:p>
      <w:r>
        <w:t xml:space="preserve">Konteksti: Raynard unohti opiskella suurta tenttiä varten.  Lause: Hän reputti kokeen.  Hahmo: Raynard</w:t>
      </w:r>
    </w:p>
    <w:p>
      <w:r>
        <w:rPr>
          <w:b/>
        </w:rPr>
        <w:t xml:space="preserve">Tulos</w:t>
      </w:r>
    </w:p>
    <w:p>
      <w:r>
        <w:t xml:space="preserve">Ei ole</w:t>
      </w:r>
    </w:p>
    <w:p>
      <w:r>
        <w:rPr>
          <w:b/>
        </w:rPr>
        <w:t xml:space="preserve">Esimerkki 7.5293</w:t>
      </w:r>
    </w:p>
    <w:p>
      <w:r>
        <w:t xml:space="preserve">Konteksti: Raynard unohti opiskella suurta tenttiä varten. Hän reputti kokeen.  Lause: Hän aneli opettajaltaan mahdollisuutta uusia koe.  Hahmo: Hänen opettajansa</w:t>
      </w:r>
    </w:p>
    <w:p>
      <w:r>
        <w:rPr>
          <w:b/>
        </w:rPr>
        <w:t xml:space="preserve">Tulos</w:t>
      </w:r>
    </w:p>
    <w:p>
      <w:r>
        <w:t xml:space="preserve">Ei ole</w:t>
      </w:r>
    </w:p>
    <w:p>
      <w:r>
        <w:rPr>
          <w:b/>
        </w:rPr>
        <w:t xml:space="preserve">Esimerkki 7.5294</w:t>
      </w:r>
    </w:p>
    <w:p>
      <w:r>
        <w:t xml:space="preserve">Konteksti: Raynard unohti opiskella suurta tenttiä varten. Hän reputti kokeen.  Lause: Hän aneli opettajaltaan mahdollisuutta uusia koe.  Hahmo: Raynard</w:t>
      </w:r>
    </w:p>
    <w:p>
      <w:r>
        <w:rPr>
          <w:b/>
        </w:rPr>
        <w:t xml:space="preserve">Tulos</w:t>
      </w:r>
    </w:p>
    <w:p>
      <w:r>
        <w:t xml:space="preserve">tehdä paremmin</w:t>
      </w:r>
    </w:p>
    <w:p>
      <w:r>
        <w:rPr>
          <w:b/>
        </w:rPr>
        <w:t xml:space="preserve">Tulos</w:t>
      </w:r>
    </w:p>
    <w:p>
      <w:r>
        <w:t xml:space="preserve">ymmärrettävä</w:t>
      </w:r>
    </w:p>
    <w:p>
      <w:r>
        <w:rPr>
          <w:b/>
        </w:rPr>
        <w:t xml:space="preserve">Esimerkki 7.5295</w:t>
      </w:r>
    </w:p>
    <w:p>
      <w:r>
        <w:t xml:space="preserve">Konteksti: Raynard unohti opiskella suurta tenttiä varten. Hän reputti kokeen. Hän aneli opettajaltaan mahdollisuutta uusia koe.  Lause: Opettaja antoi Raynardille luvan uusia koe.  Hahmo: Hänen opettajansa</w:t>
      </w:r>
    </w:p>
    <w:p>
      <w:r>
        <w:rPr>
          <w:b/>
        </w:rPr>
        <w:t xml:space="preserve">Tulos</w:t>
      </w:r>
    </w:p>
    <w:p>
      <w:r>
        <w:t xml:space="preserve">osoittaa armoa oppilaalleen</w:t>
      </w:r>
    </w:p>
    <w:p>
      <w:r>
        <w:rPr>
          <w:b/>
        </w:rPr>
        <w:t xml:space="preserve">Tulos</w:t>
      </w:r>
    </w:p>
    <w:p>
      <w:r>
        <w:t xml:space="preserve">olla ymmärtäväinen</w:t>
      </w:r>
    </w:p>
    <w:p>
      <w:r>
        <w:rPr>
          <w:b/>
        </w:rPr>
        <w:t xml:space="preserve">Tulos</w:t>
      </w:r>
    </w:p>
    <w:p>
      <w:r>
        <w:t xml:space="preserve">antaa hänelle toinen mahdollisuus</w:t>
      </w:r>
    </w:p>
    <w:p>
      <w:r>
        <w:rPr>
          <w:b/>
        </w:rPr>
        <w:t xml:space="preserve">Tulos</w:t>
      </w:r>
    </w:p>
    <w:p>
      <w:r>
        <w:t xml:space="preserve">olla avuksi</w:t>
      </w:r>
    </w:p>
    <w:p>
      <w:r>
        <w:rPr>
          <w:b/>
        </w:rPr>
        <w:t xml:space="preserve">Esimerkki 7.5296</w:t>
      </w:r>
    </w:p>
    <w:p>
      <w:r>
        <w:t xml:space="preserve">Konteksti: Raynard unohti opiskella suurta tenttiä varten. Hän reputti kokeen. Hän aneli opettajaltaan mahdollisuutta uusia koe.  Lause: Opettaja antoi Raynardille luvan uusia koe.  Hahmo: Raynard</w:t>
      </w:r>
    </w:p>
    <w:p>
      <w:r>
        <w:rPr>
          <w:b/>
        </w:rPr>
        <w:t xml:space="preserve">Tulos</w:t>
      </w:r>
    </w:p>
    <w:p>
      <w:r>
        <w:t xml:space="preserve">saada parempi arvosana</w:t>
      </w:r>
    </w:p>
    <w:p>
      <w:r>
        <w:rPr>
          <w:b/>
        </w:rPr>
        <w:t xml:space="preserve">Tulos</w:t>
      </w:r>
    </w:p>
    <w:p>
      <w:r>
        <w:t xml:space="preserve">parantaa pistemääräänsä</w:t>
      </w:r>
    </w:p>
    <w:p>
      <w:r>
        <w:rPr>
          <w:b/>
        </w:rPr>
        <w:t xml:space="preserve">Esimerkki 7.5297</w:t>
      </w:r>
    </w:p>
    <w:p>
      <w:r>
        <w:t xml:space="preserve">Konteksti: Raynard unohti opiskella suurta tenttiä varten. Hän reputti kokeen. Hän aneli opettajaltaan mahdollisuutta uusia koe. Opettaja antoi Raynardille luvan uusia koe.  Lause: Raynard sai uusintakokeesta kiitettävän arvosanan.  Hahmo: Hänen opettajansa</w:t>
      </w:r>
    </w:p>
    <w:p>
      <w:r>
        <w:rPr>
          <w:b/>
        </w:rPr>
        <w:t xml:space="preserve">Tulos</w:t>
      </w:r>
    </w:p>
    <w:p>
      <w:r>
        <w:t xml:space="preserve">Ei ole</w:t>
      </w:r>
    </w:p>
    <w:p>
      <w:r>
        <w:rPr>
          <w:b/>
        </w:rPr>
        <w:t xml:space="preserve">Esimerkki 7.5298</w:t>
      </w:r>
    </w:p>
    <w:p>
      <w:r>
        <w:t xml:space="preserve">Konteksti: Raynard unohti opiskella suurta tenttiä varten. Hän reputti kokeen. Hän aneli opettajaltaan mahdollisuutta uusia koe. Opettaja antoi Raynardille luvan uusia koe.  Lause: Raynard sai uusintakokeesta kiitettävän arvosanan.  Hahmo: Raynard</w:t>
      </w:r>
    </w:p>
    <w:p>
      <w:r>
        <w:rPr>
          <w:b/>
        </w:rPr>
        <w:t xml:space="preserve">Tulos</w:t>
      </w:r>
    </w:p>
    <w:p>
      <w:r>
        <w:t xml:space="preserve">osoittaakseen, että hän pystyy siihen, jos hän opiskelee.</w:t>
      </w:r>
    </w:p>
    <w:p>
      <w:r>
        <w:rPr>
          <w:b/>
        </w:rPr>
        <w:t xml:space="preserve">Tulos</w:t>
      </w:r>
    </w:p>
    <w:p>
      <w:r>
        <w:t xml:space="preserve">saada parempi arvosana</w:t>
      </w:r>
    </w:p>
    <w:p>
      <w:r>
        <w:rPr>
          <w:b/>
        </w:rPr>
        <w:t xml:space="preserve">Esimerkki 7.5299</w:t>
      </w:r>
    </w:p>
    <w:p>
      <w:r>
        <w:t xml:space="preserve">Konteksti: Lause: Ei ole: Nickillä oli useita laatikoita asiakirjoja tuhottavana.  Hahmo: Nick</w:t>
      </w:r>
    </w:p>
    <w:p>
      <w:r>
        <w:rPr>
          <w:b/>
        </w:rPr>
        <w:t xml:space="preserve">Tulos</w:t>
      </w:r>
    </w:p>
    <w:p>
      <w:r>
        <w:t xml:space="preserve">Ei ole</w:t>
      </w:r>
    </w:p>
    <w:p>
      <w:r>
        <w:rPr>
          <w:b/>
        </w:rPr>
        <w:t xml:space="preserve">Esimerkki 7.5300</w:t>
      </w:r>
    </w:p>
    <w:p>
      <w:r>
        <w:t xml:space="preserve">Konteksti: Nickillä oli useita laatikoita asiakirjoja tuhottavana.  Lause: Hän kokeili silppuria, mutta se jumiutui.  Hahmo: Nick</w:t>
      </w:r>
    </w:p>
    <w:p>
      <w:r>
        <w:rPr>
          <w:b/>
        </w:rPr>
        <w:t xml:space="preserve">Tulos</w:t>
      </w:r>
    </w:p>
    <w:p>
      <w:r>
        <w:t xml:space="preserve">poistaa paperit</w:t>
      </w:r>
    </w:p>
    <w:p>
      <w:r>
        <w:rPr>
          <w:b/>
        </w:rPr>
        <w:t xml:space="preserve">Esimerkki 7.5301</w:t>
      </w:r>
    </w:p>
    <w:p>
      <w:r>
        <w:t xml:space="preserve">Konteksti: Nickillä oli useita laatikoita asiakirjoja tuhottavana. Hän kokeili silppuria, mutta se juuttui.  Lause: Nick teki ainoan toisen asian, jonka hän pystyi tekemään.  Hahmo: Nick</w:t>
      </w:r>
    </w:p>
    <w:p>
      <w:r>
        <w:rPr>
          <w:b/>
        </w:rPr>
        <w:t xml:space="preserve">Tulos</w:t>
      </w:r>
    </w:p>
    <w:p>
      <w:r>
        <w:t xml:space="preserve">jatkaa työtään</w:t>
      </w:r>
    </w:p>
    <w:p>
      <w:r>
        <w:rPr>
          <w:b/>
        </w:rPr>
        <w:t xml:space="preserve">Tulos</w:t>
      </w:r>
    </w:p>
    <w:p>
      <w:r>
        <w:t xml:space="preserve">tilanteen ratkaisemiseksi</w:t>
      </w:r>
    </w:p>
    <w:p>
      <w:r>
        <w:rPr>
          <w:b/>
        </w:rPr>
        <w:t xml:space="preserve">Esimerkki 7.5302</w:t>
      </w:r>
    </w:p>
    <w:p>
      <w:r>
        <w:t xml:space="preserve">Konteksti: Nickillä oli useita laatikoita asiakirjoja tuhottavana. Hän kokeili silppuria, mutta se juuttui. Nick teki ainoan mahdollisen keinon.  Lause: Hän heitti asiakirjat takapihan nuotiopaikkaan.  Hahmo: Nick</w:t>
      </w:r>
    </w:p>
    <w:p>
      <w:r>
        <w:rPr>
          <w:b/>
        </w:rPr>
        <w:t xml:space="preserve">Tulos</w:t>
      </w:r>
    </w:p>
    <w:p>
      <w:r>
        <w:t xml:space="preserve">päästä eroon vanhoista asiakirjoista</w:t>
      </w:r>
    </w:p>
    <w:p>
      <w:r>
        <w:rPr>
          <w:b/>
        </w:rPr>
        <w:t xml:space="preserve">Esimerkki 7.5303</w:t>
      </w:r>
    </w:p>
    <w:p>
      <w:r>
        <w:t xml:space="preserve">Konteksti: Nickillä oli useita laatikoita asiakirjoja tuhottavana. Hän kokeili silppuria, mutta se juuttui. Nick teki ainoan mahdollisen keinon. Hän heitti asiakirjat takapihan nuotiopaikkaan.  Lause: Nick sytytti ne tuleen.  Hahmo: Nick</w:t>
      </w:r>
    </w:p>
    <w:p>
      <w:r>
        <w:rPr>
          <w:b/>
        </w:rPr>
        <w:t xml:space="preserve">Tulos</w:t>
      </w:r>
    </w:p>
    <w:p>
      <w:r>
        <w:t xml:space="preserve">sytyttää tulipalon</w:t>
      </w:r>
    </w:p>
    <w:p>
      <w:r>
        <w:rPr>
          <w:b/>
        </w:rPr>
        <w:t xml:space="preserve">Tulos</w:t>
      </w:r>
    </w:p>
    <w:p>
      <w:r>
        <w:t xml:space="preserve">päästä eroon papereista</w:t>
      </w:r>
    </w:p>
    <w:p>
      <w:r>
        <w:rPr>
          <w:b/>
        </w:rPr>
        <w:t xml:space="preserve">Tulos</w:t>
      </w:r>
    </w:p>
    <w:p>
      <w:r>
        <w:t xml:space="preserve">polttaa ne</w:t>
      </w:r>
    </w:p>
    <w:p>
      <w:r>
        <w:rPr>
          <w:b/>
        </w:rPr>
        <w:t xml:space="preserve">Esimerkki 7.5304</w:t>
      </w:r>
    </w:p>
    <w:p>
      <w:r>
        <w:t xml:space="preserve">Konteksti: Lause: Ei ole: Joosualla ei ollut varaa oppikirjoihin.  Hahmo: Joshua</w:t>
      </w:r>
    </w:p>
    <w:p>
      <w:r>
        <w:rPr>
          <w:b/>
        </w:rPr>
        <w:t xml:space="preserve">Tulos</w:t>
      </w:r>
    </w:p>
    <w:p>
      <w:r>
        <w:t xml:space="preserve">Ei ole</w:t>
      </w:r>
    </w:p>
    <w:p>
      <w:r>
        <w:rPr>
          <w:b/>
        </w:rPr>
        <w:t xml:space="preserve">Esimerkki 7.5305</w:t>
      </w:r>
    </w:p>
    <w:p>
      <w:r>
        <w:t xml:space="preserve">Konteksti: Joshualla ei ollut varaa oppikirjoihin.  Lause: Hänen yliopisto-oppikirjansa olisivat maksaneet yli 500 dollaria.  Hahmo: Joshua</w:t>
      </w:r>
    </w:p>
    <w:p>
      <w:r>
        <w:rPr>
          <w:b/>
        </w:rPr>
        <w:t xml:space="preserve">Tulos</w:t>
      </w:r>
    </w:p>
    <w:p>
      <w:r>
        <w:t xml:space="preserve">Ei ole</w:t>
      </w:r>
    </w:p>
    <w:p>
      <w:r>
        <w:rPr>
          <w:b/>
        </w:rPr>
        <w:t xml:space="preserve">Esimerkki 7.5306</w:t>
      </w:r>
    </w:p>
    <w:p>
      <w:r>
        <w:t xml:space="preserve">Konteksti: Joshualla ei ollut varaa oppikirjoihin. Hänen yliopistokirjansa olisivat maksaneet yli 500 dollaria.  Lause: Hän tiesi, että samanlainen summa olisi odotettavissa tulevina vuosineljänneksinä.  Hahmo: Joshoran oli saanut tietää, että hän oli ollut jo kaksi vuotta..: Joshua</w:t>
      </w:r>
    </w:p>
    <w:p>
      <w:r>
        <w:rPr>
          <w:b/>
        </w:rPr>
        <w:t xml:space="preserve">Tulos</w:t>
      </w:r>
    </w:p>
    <w:p>
      <w:r>
        <w:t xml:space="preserve">keksiä keino välttää rahankäyttöä</w:t>
      </w:r>
    </w:p>
    <w:p>
      <w:r>
        <w:rPr>
          <w:b/>
        </w:rPr>
        <w:t xml:space="preserve">Tulos</w:t>
      </w:r>
    </w:p>
    <w:p>
      <w:r>
        <w:t xml:space="preserve">valmistautua henkisesti oppikirjojen hintaan.</w:t>
      </w:r>
    </w:p>
    <w:p>
      <w:r>
        <w:rPr>
          <w:b/>
        </w:rPr>
        <w:t xml:space="preserve">Esimerkki 7.5307</w:t>
      </w:r>
    </w:p>
    <w:p>
      <w:r>
        <w:t xml:space="preserve">Konteksti: Joshualla ei ollut varaa oppikirjoihin. Hänen yliopistokirjansa olisivat maksaneet yli 500 dollaria. Hän tiesi, että samanlainen summa olisi odotettavissa tulevina vuosineljänneksinä.  Lause: Joshuan oli päätettävä varastamisen ja pääaineen vaihtamisen välillä.  Hahmo: Joshua</w:t>
      </w:r>
    </w:p>
    <w:p>
      <w:r>
        <w:rPr>
          <w:b/>
        </w:rPr>
        <w:t xml:space="preserve">Tulos</w:t>
      </w:r>
    </w:p>
    <w:p>
      <w:r>
        <w:t xml:space="preserve">oikotie</w:t>
      </w:r>
    </w:p>
    <w:p>
      <w:r>
        <w:rPr>
          <w:b/>
        </w:rPr>
        <w:t xml:space="preserve">Esimerkki 7.5308</w:t>
      </w:r>
    </w:p>
    <w:p>
      <w:r>
        <w:t xml:space="preserve">Konteksti: Joshualla ei ollut varaa oppikirjoihin. Hänen yliopistokirjansa olisivat maksaneet yli 500 dollaria. Hän tiesi, että samanlainen summa olisi odotettavissa tulevina vuosineljänneksinä. Joshuan oli päätettävä varastamisen ja pääaineen vaihtamisen välillä.  Lause: Joshua teki valinnan, joka tuntui oikealta ja oikeudenmukaiselta.  Hahmo: Joshua</w:t>
      </w:r>
    </w:p>
    <w:p>
      <w:r>
        <w:rPr>
          <w:b/>
        </w:rPr>
        <w:t xml:space="preserve">Tulos</w:t>
      </w:r>
    </w:p>
    <w:p>
      <w:r>
        <w:t xml:space="preserve">tehdä valinta</w:t>
      </w:r>
    </w:p>
    <w:p>
      <w:r>
        <w:rPr>
          <w:b/>
        </w:rPr>
        <w:t xml:space="preserve">Tulos</w:t>
      </w:r>
    </w:p>
    <w:p>
      <w:r>
        <w:t xml:space="preserve">rehellinen</w:t>
      </w:r>
    </w:p>
    <w:p>
      <w:r>
        <w:rPr>
          <w:b/>
        </w:rPr>
        <w:t xml:space="preserve">Esimerkki 7.5309</w:t>
      </w:r>
    </w:p>
    <w:p>
      <w:r>
        <w:t xml:space="preserve">Konteksti: Lause: Ei ole: Tomin poika halusi nähdä oikean autokilpailun.  Hahmo: Tomin poika</w:t>
      </w:r>
    </w:p>
    <w:p>
      <w:r>
        <w:rPr>
          <w:b/>
        </w:rPr>
        <w:t xml:space="preserve">Tulos</w:t>
      </w:r>
    </w:p>
    <w:p>
      <w:r>
        <w:t xml:space="preserve">katsella todellista kilpailua</w:t>
      </w:r>
    </w:p>
    <w:p>
      <w:r>
        <w:rPr>
          <w:b/>
        </w:rPr>
        <w:t xml:space="preserve">Esimerkki 7.5310</w:t>
      </w:r>
    </w:p>
    <w:p>
      <w:r>
        <w:t xml:space="preserve">Konteksti: Lause: Ei ole: Tomin poika halusi nähdä oikean autokilpailun.  Hahmo: Tom</w:t>
      </w:r>
    </w:p>
    <w:p>
      <w:r>
        <w:rPr>
          <w:b/>
        </w:rPr>
        <w:t xml:space="preserve">Tulos</w:t>
      </w:r>
    </w:p>
    <w:p>
      <w:r>
        <w:t xml:space="preserve">Ei ole</w:t>
      </w:r>
    </w:p>
    <w:p>
      <w:r>
        <w:rPr>
          <w:b/>
        </w:rPr>
        <w:t xml:space="preserve">Esimerkki 7.5311</w:t>
      </w:r>
    </w:p>
    <w:p>
      <w:r>
        <w:t xml:space="preserve">Konteksti: Tomin poika halusi nähdä oikean autokilpailun.  Lause: Niinpä Tom ja hänen poikansa menivät kuuluisalle kilparadalle katsomaan sellaista.  Hahmo: Tomin poika</w:t>
      </w:r>
    </w:p>
    <w:p>
      <w:r>
        <w:rPr>
          <w:b/>
        </w:rPr>
        <w:t xml:space="preserve">Tulos</w:t>
      </w:r>
    </w:p>
    <w:p>
      <w:r>
        <w:t xml:space="preserve">nähdä kilpailu</w:t>
      </w:r>
    </w:p>
    <w:p>
      <w:r>
        <w:rPr>
          <w:b/>
        </w:rPr>
        <w:t xml:space="preserve">Esimerkki 7.5312</w:t>
      </w:r>
    </w:p>
    <w:p>
      <w:r>
        <w:t xml:space="preserve">Konteksti: Tomin poika halusi nähdä oikean autokilpailun.  Lause: Niinpä Tom ja hänen poikansa menivät kuuluisalle kilparadalle katsomaan sellaista.  Hahmo: Tom</w:t>
      </w:r>
    </w:p>
    <w:p>
      <w:r>
        <w:rPr>
          <w:b/>
        </w:rPr>
        <w:t xml:space="preserve">Tulos</w:t>
      </w:r>
    </w:p>
    <w:p>
      <w:r>
        <w:t xml:space="preserve">kokea se</w:t>
      </w:r>
    </w:p>
    <w:p>
      <w:r>
        <w:rPr>
          <w:b/>
        </w:rPr>
        <w:t xml:space="preserve">Tulos</w:t>
      </w:r>
    </w:p>
    <w:p>
      <w:r>
        <w:t xml:space="preserve">hänen poikansa nähdä sen</w:t>
      </w:r>
    </w:p>
    <w:p>
      <w:r>
        <w:rPr>
          <w:b/>
        </w:rPr>
        <w:t xml:space="preserve">Esimerkki 7.5313</w:t>
      </w:r>
    </w:p>
    <w:p>
      <w:r>
        <w:t xml:space="preserve">Konteksti: Tomin poika halusi nähdä oikean autokilpailun. Niinpä Tom ja hänen poikansa menivät kuuluisalle kilparadalle katsomaan sellaista.  Lause: Se oli 200 kierroksen kilpailu.  Hahmo: Tomin poika</w:t>
      </w:r>
    </w:p>
    <w:p>
      <w:r>
        <w:rPr>
          <w:b/>
        </w:rPr>
        <w:t xml:space="preserve">Tulos</w:t>
      </w:r>
    </w:p>
    <w:p>
      <w:r>
        <w:t xml:space="preserve">Ei ole</w:t>
      </w:r>
    </w:p>
    <w:p>
      <w:r>
        <w:rPr>
          <w:b/>
        </w:rPr>
        <w:t xml:space="preserve">Esimerkki 7.5314</w:t>
      </w:r>
    </w:p>
    <w:p>
      <w:r>
        <w:t xml:space="preserve">Konteksti: Tomin poika halusi nähdä oikean autokilpailun. Niinpä Tom ja hänen poikansa menivät kuuluisalle kilparadalle katsomaan sellaista.  Lause: Se oli 200 kierroksen kilpailu.  Hahmo: Tom</w:t>
      </w:r>
    </w:p>
    <w:p>
      <w:r>
        <w:rPr>
          <w:b/>
        </w:rPr>
        <w:t xml:space="preserve">Tulos</w:t>
      </w:r>
    </w:p>
    <w:p>
      <w:r>
        <w:t xml:space="preserve">Ei ole</w:t>
      </w:r>
    </w:p>
    <w:p>
      <w:r>
        <w:rPr>
          <w:b/>
        </w:rPr>
        <w:t xml:space="preserve">Esimerkki 7.5315</w:t>
      </w:r>
    </w:p>
    <w:p>
      <w:r>
        <w:t xml:space="preserve">Konteksti: Tomin poika halusi nähdä oikean autokilpailun. Niinpä Tom ja hänen poikansa menivät kuuluisalle kilparadalle katsomaan sellaista. Kyseessä oli 200 kierroksen kilpailu.  Lause: Tomin poika kyllästyi nopeasti.  Hahmo: Tomin poika</w:t>
      </w:r>
    </w:p>
    <w:p>
      <w:r>
        <w:rPr>
          <w:b/>
        </w:rPr>
        <w:t xml:space="preserve">Tulos</w:t>
      </w:r>
    </w:p>
    <w:p>
      <w:r>
        <w:t xml:space="preserve">pitää hauskaa</w:t>
      </w:r>
    </w:p>
    <w:p>
      <w:r>
        <w:rPr>
          <w:b/>
        </w:rPr>
        <w:t xml:space="preserve">Tulos</w:t>
      </w:r>
    </w:p>
    <w:p>
      <w:r>
        <w:t xml:space="preserve">mennä kotiin</w:t>
      </w:r>
    </w:p>
    <w:p>
      <w:r>
        <w:rPr>
          <w:b/>
        </w:rPr>
        <w:t xml:space="preserve">Esimerkki 7.5316</w:t>
      </w:r>
    </w:p>
    <w:p>
      <w:r>
        <w:t xml:space="preserve">Konteksti: Tomin poika halusi nähdä oikean autokilpailun. Niinpä Tom ja hänen poikansa menivät kuuluisalle kilparadalle katsomaan sellaista. Kyseessä oli 200 kierroksen kilpailu.  Lause: Tomin poika kyllästyi nopeasti.  Hahmo: Tom</w:t>
      </w:r>
    </w:p>
    <w:p>
      <w:r>
        <w:rPr>
          <w:b/>
        </w:rPr>
        <w:t xml:space="preserve">Tulos</w:t>
      </w:r>
    </w:p>
    <w:p>
      <w:r>
        <w:t xml:space="preserve">Ei ole</w:t>
      </w:r>
    </w:p>
    <w:p>
      <w:r>
        <w:rPr>
          <w:b/>
        </w:rPr>
        <w:t xml:space="preserve">Esimerkki 7.5317</w:t>
      </w:r>
    </w:p>
    <w:p>
      <w:r>
        <w:t xml:space="preserve">Konteksti: Tomin poika halusi nähdä oikean autokilpailun. Niinpä Tom ja hänen poikansa menivät kuuluisalle kilparadalle katsomaan sellaista. Kyseessä oli 200 kierroksen kilpailu. Tomin poika kyllästyi nopeasti.  Lause: Häntä nolotti, että hän halusi katsoa kisaa.  Hahmo: Tomin poika</w:t>
      </w:r>
    </w:p>
    <w:p>
      <w:r>
        <w:rPr>
          <w:b/>
        </w:rPr>
        <w:t xml:space="preserve">Tulos</w:t>
      </w:r>
    </w:p>
    <w:p>
      <w:r>
        <w:t xml:space="preserve">Ei ole</w:t>
      </w:r>
    </w:p>
    <w:p>
      <w:r>
        <w:rPr>
          <w:b/>
        </w:rPr>
        <w:t xml:space="preserve">Esimerkki 7.5318</w:t>
      </w:r>
    </w:p>
    <w:p>
      <w:r>
        <w:t xml:space="preserve">Konteksti: Tomin poika halusi nähdä oikean autokilpailun. Niinpä Tom ja hänen poikansa menivät kuuluisalle kilparadalle katsomaan sellaista. Kyseessä oli 200 kierroksen kilpailu. Tomin poika kyllästyi nopeasti.  Lause: Häntä nolotti, että hän halusi katsoa kisaa.  Hahmo: Tom</w:t>
      </w:r>
    </w:p>
    <w:p>
      <w:r>
        <w:rPr>
          <w:b/>
        </w:rPr>
        <w:t xml:space="preserve">Tulos</w:t>
      </w:r>
    </w:p>
    <w:p>
      <w:r>
        <w:t xml:space="preserve">Ei ole</w:t>
      </w:r>
    </w:p>
    <w:p>
      <w:r>
        <w:rPr>
          <w:b/>
        </w:rPr>
        <w:t xml:space="preserve">Esimerkki 7.5319</w:t>
      </w:r>
    </w:p>
    <w:p>
      <w:r>
        <w:t xml:space="preserve">Konteksti: Lause: Ei ole: Carrie inhosi ajatusta verilaboratorioon menemisestä.  Hahmo: Carrie</w:t>
      </w:r>
    </w:p>
    <w:p>
      <w:r>
        <w:rPr>
          <w:b/>
        </w:rPr>
        <w:t xml:space="preserve">Tulos</w:t>
      </w:r>
    </w:p>
    <w:p>
      <w:r>
        <w:t xml:space="preserve">Ei ole</w:t>
      </w:r>
    </w:p>
    <w:p>
      <w:r>
        <w:rPr>
          <w:b/>
        </w:rPr>
        <w:t xml:space="preserve">Esimerkki 7.5320</w:t>
      </w:r>
    </w:p>
    <w:p>
      <w:r>
        <w:t xml:space="preserve">Konteksti: Lause: Ei ole: Carrie inhosi ajatusta verilaboratorioon menemisestä.  Hahmo: Carrie: Lääkärit</w:t>
      </w:r>
    </w:p>
    <w:p>
      <w:r>
        <w:rPr>
          <w:b/>
        </w:rPr>
        <w:t xml:space="preserve">Tulos</w:t>
      </w:r>
    </w:p>
    <w:p>
      <w:r>
        <w:t xml:space="preserve">Ei ole</w:t>
      </w:r>
    </w:p>
    <w:p>
      <w:r>
        <w:rPr>
          <w:b/>
        </w:rPr>
        <w:t xml:space="preserve">Esimerkki 7.5321</w:t>
      </w:r>
    </w:p>
    <w:p>
      <w:r>
        <w:t xml:space="preserve">Konteksti: Carrie inhosi ajatusta verilaboratorioon menemisestä.  Lause: Hän tiesi kuitenkin, että hänen oli otettava verta.  Hahmo: Carrie</w:t>
      </w:r>
    </w:p>
    <w:p>
      <w:r>
        <w:rPr>
          <w:b/>
        </w:rPr>
        <w:t xml:space="preserve">Tulos</w:t>
      </w:r>
    </w:p>
    <w:p>
      <w:r>
        <w:t xml:space="preserve">Ei ole</w:t>
      </w:r>
    </w:p>
    <w:p>
      <w:r>
        <w:rPr>
          <w:b/>
        </w:rPr>
        <w:t xml:space="preserve">Esimerkki 7.5322</w:t>
      </w:r>
    </w:p>
    <w:p>
      <w:r>
        <w:t xml:space="preserve">Konteksti: Carrie inhosi ajatusta verilaboratorioon menemisestä.  Lause: Hän tiesi kuitenkin, että hänen oli otettava verta.  Hahmo: Carrie: Lääkärit</w:t>
      </w:r>
    </w:p>
    <w:p>
      <w:r>
        <w:rPr>
          <w:b/>
        </w:rPr>
        <w:t xml:space="preserve">Tulos</w:t>
      </w:r>
    </w:p>
    <w:p>
      <w:r>
        <w:t xml:space="preserve">Ei ole</w:t>
      </w:r>
    </w:p>
    <w:p>
      <w:r>
        <w:rPr>
          <w:b/>
        </w:rPr>
        <w:t xml:space="preserve">Esimerkki 7.5323</w:t>
      </w:r>
    </w:p>
    <w:p>
      <w:r>
        <w:t xml:space="preserve">Konteksti: Carrie inhosi ajatusta verilaboratorioon menemisestä. Mutta hän tiesi, että hänen oli otettava verta.  Lause: Verinäytteen ottaminen kertoisi lääkäreille, kuinka sairas hän oli.  Hahmo: Carrie</w:t>
      </w:r>
    </w:p>
    <w:p>
      <w:r>
        <w:rPr>
          <w:b/>
        </w:rPr>
        <w:t xml:space="preserve">Tulos</w:t>
      </w:r>
    </w:p>
    <w:p>
      <w:r>
        <w:t xml:space="preserve">Ei ole</w:t>
      </w:r>
    </w:p>
    <w:p>
      <w:r>
        <w:rPr>
          <w:b/>
        </w:rPr>
        <w:t xml:space="preserve">Esimerkki 7.5324</w:t>
      </w:r>
    </w:p>
    <w:p>
      <w:r>
        <w:t xml:space="preserve">Konteksti: Carrie inhosi ajatusta verilaboratorioon menemisestä. Mutta hän tiesi, että hänen oli otettava verta.  Lause: Verinäytteen ottaminen kertoisi lääkäreille, kuinka sairas hän oli.  Hahmo: Lääkäreille.</w:t>
      </w:r>
    </w:p>
    <w:p>
      <w:r>
        <w:rPr>
          <w:b/>
        </w:rPr>
        <w:t xml:space="preserve">Tulos</w:t>
      </w:r>
    </w:p>
    <w:p>
      <w:r>
        <w:t xml:space="preserve">Ei ole</w:t>
      </w:r>
    </w:p>
    <w:p>
      <w:r>
        <w:rPr>
          <w:b/>
        </w:rPr>
        <w:t xml:space="preserve">Esimerkki 7.5325</w:t>
      </w:r>
    </w:p>
    <w:p>
      <w:r>
        <w:t xml:space="preserve">Konteksti: Carrie inhosi ajatusta verilaboratorioon menemisestä. Mutta hän tiesi, että hänen oli otettava verta. Verinäytteenotto kertoisi lääkäreille, kuinka sairas hän oli.  Lause: Niinpä hän meni heti aamulla verinäytteenottoon.  Hahmo: Carrie</w:t>
      </w:r>
    </w:p>
    <w:p>
      <w:r>
        <w:rPr>
          <w:b/>
        </w:rPr>
        <w:t xml:space="preserve">Tulos</w:t>
      </w:r>
    </w:p>
    <w:p>
      <w:r>
        <w:t xml:space="preserve">parantua</w:t>
      </w:r>
    </w:p>
    <w:p>
      <w:r>
        <w:rPr>
          <w:b/>
        </w:rPr>
        <w:t xml:space="preserve">Esimerkki 7.5326</w:t>
      </w:r>
    </w:p>
    <w:p>
      <w:r>
        <w:t xml:space="preserve">Konteksti: Carrie inhosi ajatusta verilaboratorioon menemisestä. Mutta hän tiesi, että hänen oli otettava verta. Verinäytteenotto kertoisi lääkäreille, kuinka sairas hän oli.  Lause: Niinpä hän meni heti aamulla verinäytteenottoon.  Hahmo: Lääkärit</w:t>
      </w:r>
    </w:p>
    <w:p>
      <w:r>
        <w:rPr>
          <w:b/>
        </w:rPr>
        <w:t xml:space="preserve">Tulos</w:t>
      </w:r>
    </w:p>
    <w:p>
      <w:r>
        <w:t xml:space="preserve">Ei ole</w:t>
      </w:r>
    </w:p>
    <w:p>
      <w:r>
        <w:rPr>
          <w:b/>
        </w:rPr>
        <w:t xml:space="preserve">Esimerkki 7.5327</w:t>
      </w:r>
    </w:p>
    <w:p>
      <w:r>
        <w:t xml:space="preserve">Konteksti: Carrie inhosi ajatusta verilaboratorioon menemisestä. Mutta hän tiesi, että hänen oli otettava verta. Verinäytteenotto kertoisi lääkäreille, kuinka sairas hän oli. Niinpä hän meni heti aamulla verinäytteenottoon.  Lause: Kun se oli tehty, se ei ollut edes niin paha, ja hän selvisi siitä.  Hahmo: Carrie</w:t>
      </w:r>
    </w:p>
    <w:p>
      <w:r>
        <w:rPr>
          <w:b/>
        </w:rPr>
        <w:t xml:space="preserve">Tulos</w:t>
      </w:r>
    </w:p>
    <w:p>
      <w:r>
        <w:t xml:space="preserve">Ei ole</w:t>
      </w:r>
    </w:p>
    <w:p>
      <w:r>
        <w:rPr>
          <w:b/>
        </w:rPr>
        <w:t xml:space="preserve">Esimerkki 7.5328</w:t>
      </w:r>
    </w:p>
    <w:p>
      <w:r>
        <w:t xml:space="preserve">Konteksti: Carrie inhosi ajatusta verilaboratorioon menemisestä. Mutta hän tiesi, että hänen oli otettava verta. Verinäytteenotto kertoisi lääkäreille, kuinka sairas hän oli. Niinpä hän meni heti aamulla verinäytteenottoon.  Lause: Kun se oli tehty, se ei ollut edes niin paha, ja hän selvisi siitä.  Hahmo: Lääkärit</w:t>
      </w:r>
    </w:p>
    <w:p>
      <w:r>
        <w:rPr>
          <w:b/>
        </w:rPr>
        <w:t xml:space="preserve">Tulos</w:t>
      </w:r>
    </w:p>
    <w:p>
      <w:r>
        <w:t xml:space="preserve">Ei ole</w:t>
      </w:r>
    </w:p>
    <w:p>
      <w:r>
        <w:rPr>
          <w:b/>
        </w:rPr>
        <w:t xml:space="preserve">Esimerkki 7.5329</w:t>
      </w:r>
    </w:p>
    <w:p>
      <w:r>
        <w:t xml:space="preserve">Konteksti: Lause: Ei ole: Sanat: Toissa yönä minulla oli vaikeuksia nukahtaa.  Hahmo: Minä (itse)</w:t>
      </w:r>
    </w:p>
    <w:p>
      <w:r>
        <w:rPr>
          <w:b/>
        </w:rPr>
        <w:t xml:space="preserve">Tulos</w:t>
      </w:r>
    </w:p>
    <w:p>
      <w:r>
        <w:t xml:space="preserve">Ei ole</w:t>
      </w:r>
    </w:p>
    <w:p>
      <w:r>
        <w:rPr>
          <w:b/>
        </w:rPr>
        <w:t xml:space="preserve">Esimerkki 7.5330</w:t>
      </w:r>
    </w:p>
    <w:p>
      <w:r>
        <w:t xml:space="preserve">Konteksti: Minulla oli eräänä yönä vaikeuksia nukahtaa.  Lause: Kääntelin ja pyörin tuntikausia!  Hahmo: Minä (itse)</w:t>
      </w:r>
    </w:p>
    <w:p>
      <w:r>
        <w:rPr>
          <w:b/>
        </w:rPr>
        <w:t xml:space="preserve">Tulos</w:t>
      </w:r>
    </w:p>
    <w:p>
      <w:r>
        <w:t xml:space="preserve">Ei ole</w:t>
      </w:r>
    </w:p>
    <w:p>
      <w:r>
        <w:rPr>
          <w:b/>
        </w:rPr>
        <w:t xml:space="preserve">Esimerkki 7.5331</w:t>
      </w:r>
    </w:p>
    <w:p>
      <w:r>
        <w:t xml:space="preserve">Konteksti: Minulla oli eräänä yönä vaikeuksia nukahtaa. Pyöriin ja pyörin tuntikausia!  Lause: Lopulta päätin katsoa televisiota.  Hahmo: Minä (itse)</w:t>
      </w:r>
    </w:p>
    <w:p>
      <w:r>
        <w:rPr>
          <w:b/>
        </w:rPr>
        <w:t xml:space="preserve">Tulos</w:t>
      </w:r>
    </w:p>
    <w:p>
      <w:r>
        <w:t xml:space="preserve">lievittää tylsyyttä</w:t>
      </w:r>
    </w:p>
    <w:p>
      <w:r>
        <w:rPr>
          <w:b/>
        </w:rPr>
        <w:t xml:space="preserve">Tulos</w:t>
      </w:r>
    </w:p>
    <w:p>
      <w:r>
        <w:t xml:space="preserve">jonkinlaista viihdettä odotellessa, jotta voi levätä.</w:t>
      </w:r>
    </w:p>
    <w:p>
      <w:r>
        <w:rPr>
          <w:b/>
        </w:rPr>
        <w:t xml:space="preserve">Esimerkki 7.5332</w:t>
      </w:r>
    </w:p>
    <w:p>
      <w:r>
        <w:t xml:space="preserve">Konteksti: Minulla oli eräänä yönä vaikeuksia nukahtaa. Pyöriin ja pyörin tuntikausia! Lopulta päätin katsoa televisiota.  Lause: Lempisarjani oli käynnissä, ja valvoin aamuun asti nauraen!  Hahmo: Minä (itse)</w:t>
      </w:r>
    </w:p>
    <w:p>
      <w:r>
        <w:rPr>
          <w:b/>
        </w:rPr>
        <w:t xml:space="preserve">Tulos</w:t>
      </w:r>
    </w:p>
    <w:p>
      <w:r>
        <w:t xml:space="preserve">olla kärsimättä sängyssä ja viihdyttää itseäni.</w:t>
      </w:r>
    </w:p>
    <w:p>
      <w:r>
        <w:rPr>
          <w:b/>
        </w:rPr>
        <w:t xml:space="preserve">Tulos</w:t>
      </w:r>
    </w:p>
    <w:p>
      <w:r>
        <w:t xml:space="preserve">katsomaan lempisarjaansa</w:t>
      </w:r>
    </w:p>
    <w:p>
      <w:r>
        <w:rPr>
          <w:b/>
        </w:rPr>
        <w:t xml:space="preserve">Esimerkki 7.5333</w:t>
      </w:r>
    </w:p>
    <w:p>
      <w:r>
        <w:t xml:space="preserve">Konteksti: Minulla oli eräänä yönä vaikeuksia nukahtaa. Pyöriin ja pyörin tuntikausia! Lopulta päätin katsoa televisiota. Lempisarjani oli ohjelmassa ja valvoin aamuun asti nauraen!  Lause: Se oli ensimmäinen yöuneni sitten teinivuosieni.  Hahmo: Minä (itse)</w:t>
      </w:r>
    </w:p>
    <w:p>
      <w:r>
        <w:rPr>
          <w:b/>
        </w:rPr>
        <w:t xml:space="preserve">Tulos</w:t>
      </w:r>
    </w:p>
    <w:p>
      <w:r>
        <w:t xml:space="preserve">olla kapinallinen</w:t>
      </w:r>
    </w:p>
    <w:p>
      <w:r>
        <w:rPr>
          <w:b/>
        </w:rPr>
        <w:t xml:space="preserve">Esimerkki 7.5334</w:t>
      </w:r>
    </w:p>
    <w:p>
      <w:r>
        <w:t xml:space="preserve">Konteksti: Lause: Ei ole: lause: Heräsin ja minulla oli kova nälkä.  Hahmo: Minä (itse)</w:t>
      </w:r>
    </w:p>
    <w:p>
      <w:r>
        <w:rPr>
          <w:b/>
        </w:rPr>
        <w:t xml:space="preserve">Tulos</w:t>
      </w:r>
    </w:p>
    <w:p>
      <w:r>
        <w:t xml:space="preserve">Ei ole</w:t>
      </w:r>
    </w:p>
    <w:p>
      <w:r>
        <w:rPr>
          <w:b/>
        </w:rPr>
        <w:t xml:space="preserve">Esimerkki 7.5335</w:t>
      </w:r>
    </w:p>
    <w:p>
      <w:r>
        <w:t xml:space="preserve">Konteksti: Heräsin ja minulla oli kova nälkä.  Lause: Menin keittiöön tekemään aamiaista.  Hahmo: Minä (itse)</w:t>
      </w:r>
    </w:p>
    <w:p>
      <w:r>
        <w:rPr>
          <w:b/>
        </w:rPr>
        <w:t xml:space="preserve">Tulos</w:t>
      </w:r>
    </w:p>
    <w:p>
      <w:r>
        <w:t xml:space="preserve">et</w:t>
      </w:r>
    </w:p>
    <w:p>
      <w:r>
        <w:rPr>
          <w:b/>
        </w:rPr>
        <w:t xml:space="preserve">Tulos</w:t>
      </w:r>
    </w:p>
    <w:p>
      <w:r>
        <w:t xml:space="preserve">lievittää nälkääni</w:t>
      </w:r>
    </w:p>
    <w:p>
      <w:r>
        <w:rPr>
          <w:b/>
        </w:rPr>
        <w:t xml:space="preserve">Esimerkki 7.5336</w:t>
      </w:r>
    </w:p>
    <w:p>
      <w:r>
        <w:t xml:space="preserve">Konteksti: Heräsin ja minulla oli kova nälkä. Menin keittiöön tekemään aamiaista.  Lause: Otin jääkaapista munia ja makkaraa.  Hahmo: Minä (itse)</w:t>
      </w:r>
    </w:p>
    <w:p>
      <w:r>
        <w:rPr>
          <w:b/>
        </w:rPr>
        <w:t xml:space="preserve">Tulos</w:t>
      </w:r>
    </w:p>
    <w:p>
      <w:r>
        <w:t xml:space="preserve">syödä</w:t>
      </w:r>
    </w:p>
    <w:p>
      <w:r>
        <w:rPr>
          <w:b/>
        </w:rPr>
        <w:t xml:space="preserve">Esimerkki 7.5337</w:t>
      </w:r>
    </w:p>
    <w:p>
      <w:r>
        <w:t xml:space="preserve">Konteksti: Heräsin ja minulla oli kova nälkä. Menin keittiöön tekemään aamiaista. Otin jääkaapista munia ja makkaraa.  Lause: Keitin ruokaa ja tein paahtoleipää ja kaadoin lasin maitoa.  Hahmo: Minä (itse)</w:t>
      </w:r>
    </w:p>
    <w:p>
      <w:r>
        <w:rPr>
          <w:b/>
        </w:rPr>
        <w:t xml:space="preserve">Tulos</w:t>
      </w:r>
    </w:p>
    <w:p>
      <w:r>
        <w:t xml:space="preserve">kokeilla aamiaisruokia.</w:t>
      </w:r>
    </w:p>
    <w:p>
      <w:r>
        <w:rPr>
          <w:b/>
        </w:rPr>
        <w:t xml:space="preserve">Tulos</w:t>
      </w:r>
    </w:p>
    <w:p>
      <w:r>
        <w:t xml:space="preserve">syödä</w:t>
      </w:r>
    </w:p>
    <w:p>
      <w:r>
        <w:rPr>
          <w:b/>
        </w:rPr>
        <w:t xml:space="preserve">Tulos</w:t>
      </w:r>
    </w:p>
    <w:p>
      <w:r>
        <w:t xml:space="preserve">syödä.</w:t>
      </w:r>
    </w:p>
    <w:p>
      <w:r>
        <w:rPr>
          <w:b/>
        </w:rPr>
        <w:t xml:space="preserve">Tulos</w:t>
      </w:r>
    </w:p>
    <w:p>
      <w:r>
        <w:t xml:space="preserve">olla enää nälkäinen.</w:t>
      </w:r>
    </w:p>
    <w:p>
      <w:r>
        <w:rPr>
          <w:b/>
        </w:rPr>
        <w:t xml:space="preserve">Esimerkki 7.5338</w:t>
      </w:r>
    </w:p>
    <w:p>
      <w:r>
        <w:t xml:space="preserve">Konteksti: Heräsin ja minulla oli kova nälkä. Menin keittiöön tekemään aamiaista. Otin jääkaapista munia ja makkaraa. Kypsensin ruoan ja tein paahtoleipää ja kaadoin lasin maitoa.  Lause: Istuin alas ja nautin aterian.  Hahmo: Minä (itse)</w:t>
      </w:r>
    </w:p>
    <w:p>
      <w:r>
        <w:rPr>
          <w:b/>
        </w:rPr>
        <w:t xml:space="preserve">Tulos</w:t>
      </w:r>
    </w:p>
    <w:p>
      <w:r>
        <w:t xml:space="preserve">syödä</w:t>
      </w:r>
    </w:p>
    <w:p>
      <w:r>
        <w:rPr>
          <w:b/>
        </w:rPr>
        <w:t xml:space="preserve">Esimerkki 7.5339</w:t>
      </w:r>
    </w:p>
    <w:p>
      <w:r>
        <w:t xml:space="preserve">Konteksti: Lause: Ei ole: Eilen olin tekemässä paistettua kanaa.  Hahmo: Minä (itse)</w:t>
      </w:r>
    </w:p>
    <w:p>
      <w:r>
        <w:rPr>
          <w:b/>
        </w:rPr>
        <w:t xml:space="preserve">Tulos</w:t>
      </w:r>
    </w:p>
    <w:p>
      <w:r>
        <w:t xml:space="preserve">syö jotain hyvää</w:t>
      </w:r>
    </w:p>
    <w:p>
      <w:r>
        <w:rPr>
          <w:b/>
        </w:rPr>
        <w:t xml:space="preserve">Tulos</w:t>
      </w:r>
    </w:p>
    <w:p>
      <w:r>
        <w:t xml:space="preserve">lempiateriani</w:t>
      </w:r>
    </w:p>
    <w:p>
      <w:r>
        <w:rPr>
          <w:b/>
        </w:rPr>
        <w:t xml:space="preserve">Esimerkki 7.5340</w:t>
      </w:r>
    </w:p>
    <w:p>
      <w:r>
        <w:t xml:space="preserve">Konteksti: Eilen olin tekemässä paistettua kanaa.  Lause: Laitoin kuuman öljyn päälle paistaakseni sitä.  Hahmo: Minä (itse)</w:t>
      </w:r>
    </w:p>
    <w:p>
      <w:r>
        <w:rPr>
          <w:b/>
        </w:rPr>
        <w:t xml:space="preserve">Tulos</w:t>
      </w:r>
    </w:p>
    <w:p>
      <w:r>
        <w:t xml:space="preserve">valmistautua ruoanlaittoon</w:t>
      </w:r>
    </w:p>
    <w:p>
      <w:r>
        <w:rPr>
          <w:b/>
        </w:rPr>
        <w:t xml:space="preserve">Tulos</w:t>
      </w:r>
    </w:p>
    <w:p>
      <w:r>
        <w:t xml:space="preserve">tehdä jotain syötävää</w:t>
      </w:r>
    </w:p>
    <w:p>
      <w:r>
        <w:rPr>
          <w:b/>
        </w:rPr>
        <w:t xml:space="preserve">Esimerkki 7.5341</w:t>
      </w:r>
    </w:p>
    <w:p>
      <w:r>
        <w:t xml:space="preserve">Konteksti: Eilen olin tekemässä paistettua kanaa. Laitoin kuuman öljyn päälle kypsennystä varten.  Lause: Sormeni paloi kauhukseni.  Hahmo: Minä (itse)</w:t>
      </w:r>
    </w:p>
    <w:p>
      <w:r>
        <w:rPr>
          <w:b/>
        </w:rPr>
        <w:t xml:space="preserve">Tulos</w:t>
      </w:r>
    </w:p>
    <w:p>
      <w:r>
        <w:t xml:space="preserve">Ei ole</w:t>
      </w:r>
    </w:p>
    <w:p>
      <w:r>
        <w:rPr>
          <w:b/>
        </w:rPr>
        <w:t xml:space="preserve">Esimerkki 7.5342</w:t>
      </w:r>
    </w:p>
    <w:p>
      <w:r>
        <w:t xml:space="preserve">Konteksti: Eilen olin tekemässä paistettua kanaa. Laitoin kuuman öljyn päälle kypsennystä varten. Kauhukseni sormeni paloi.  Lause: Öljy roiskui käteeni.  Hahmo: Minä (itse)</w:t>
      </w:r>
    </w:p>
    <w:p>
      <w:r>
        <w:rPr>
          <w:b/>
        </w:rPr>
        <w:t xml:space="preserve">Tulos</w:t>
      </w:r>
    </w:p>
    <w:p>
      <w:r>
        <w:t xml:space="preserve">Ei ole</w:t>
      </w:r>
    </w:p>
    <w:p>
      <w:r>
        <w:rPr>
          <w:b/>
        </w:rPr>
        <w:t xml:space="preserve">Esimerkki 7.5343</w:t>
      </w:r>
    </w:p>
    <w:p>
      <w:r>
        <w:t xml:space="preserve">Konteksti: Eilen olin tekemässä paistettua kanaa. Laitoin kuuman öljyn päälle kypsennystä varten. Kauhukseni sormeni paloi. Öljy roiskui kädelleni.  Lause: Minun oli heti hoidettava se.  Hahmo: Minä (itse)</w:t>
      </w:r>
    </w:p>
    <w:p>
      <w:r>
        <w:rPr>
          <w:b/>
        </w:rPr>
        <w:t xml:space="preserve">Tulos</w:t>
      </w:r>
    </w:p>
    <w:p>
      <w:r>
        <w:t xml:space="preserve">tuntea olonsa paremmaksi</w:t>
      </w:r>
    </w:p>
    <w:p>
      <w:r>
        <w:rPr>
          <w:b/>
        </w:rPr>
        <w:t xml:space="preserve">Tulos</w:t>
      </w:r>
    </w:p>
    <w:p>
      <w:r>
        <w:t xml:space="preserve">lopettaa kipu</w:t>
      </w:r>
    </w:p>
    <w:p>
      <w:r>
        <w:rPr>
          <w:b/>
        </w:rPr>
        <w:t xml:space="preserve">Esimerkki 7.5344</w:t>
      </w:r>
    </w:p>
    <w:p>
      <w:r>
        <w:t xml:space="preserve">Konteksti: Lause: Ei ole: Kim otti vahingossa isänsä eväät kouluun omiensa sijasta.  Hahmo: Isä</w:t>
      </w:r>
    </w:p>
    <w:p>
      <w:r>
        <w:rPr>
          <w:b/>
        </w:rPr>
        <w:t xml:space="preserve">Tulos</w:t>
      </w:r>
    </w:p>
    <w:p>
      <w:r>
        <w:t xml:space="preserve">Ei ole</w:t>
      </w:r>
    </w:p>
    <w:p>
      <w:r>
        <w:rPr>
          <w:b/>
        </w:rPr>
        <w:t xml:space="preserve">Esimerkki 7.5345</w:t>
      </w:r>
    </w:p>
    <w:p>
      <w:r>
        <w:t xml:space="preserve">Konteksti: Lause: Ei ole: Kim otti vahingossa isänsä eväät kouluun omiensa sijasta.  Hahmo: Kim</w:t>
      </w:r>
    </w:p>
    <w:p>
      <w:r>
        <w:rPr>
          <w:b/>
        </w:rPr>
        <w:t xml:space="preserve">Tulos</w:t>
      </w:r>
    </w:p>
    <w:p>
      <w:r>
        <w:t xml:space="preserve">tuoda lounaansa kouluun.</w:t>
      </w:r>
    </w:p>
    <w:p>
      <w:r>
        <w:rPr>
          <w:b/>
        </w:rPr>
        <w:t xml:space="preserve">Tulos</w:t>
      </w:r>
    </w:p>
    <w:p>
      <w:r>
        <w:t xml:space="preserve">syödä jotain lounaaksi</w:t>
      </w:r>
    </w:p>
    <w:p>
      <w:r>
        <w:rPr>
          <w:b/>
        </w:rPr>
        <w:t xml:space="preserve">Esimerkki 7.5346</w:t>
      </w:r>
    </w:p>
    <w:p>
      <w:r>
        <w:t xml:space="preserve">Konteksti: Lause: Ei ole: Kim otti vahingossa isänsä eväät kouluun omiensa sijasta.  Hahmo: Tom</w:t>
      </w:r>
    </w:p>
    <w:p>
      <w:r>
        <w:rPr>
          <w:b/>
        </w:rPr>
        <w:t xml:space="preserve">Tulos</w:t>
      </w:r>
    </w:p>
    <w:p>
      <w:r>
        <w:t xml:space="preserve">Ei ole</w:t>
      </w:r>
    </w:p>
    <w:p>
      <w:r>
        <w:rPr>
          <w:b/>
        </w:rPr>
        <w:t xml:space="preserve">Esimerkki 7.5347</w:t>
      </w:r>
    </w:p>
    <w:p>
      <w:r>
        <w:t xml:space="preserve">Konteksti: Kim otti vahingossa isänsä lounaan kouluun oman lounaansa sijasta.  Lause: Lounasaikaan hän kauhistui nähdessään sardiinileivän!  Hahmo: Isä</w:t>
      </w:r>
    </w:p>
    <w:p>
      <w:r>
        <w:rPr>
          <w:b/>
        </w:rPr>
        <w:t xml:space="preserve">Tulos</w:t>
      </w:r>
    </w:p>
    <w:p>
      <w:r>
        <w:t xml:space="preserve">Ei ole</w:t>
      </w:r>
    </w:p>
    <w:p>
      <w:r>
        <w:rPr>
          <w:b/>
        </w:rPr>
        <w:t xml:space="preserve">Esimerkki 7.5348</w:t>
      </w:r>
    </w:p>
    <w:p>
      <w:r>
        <w:t xml:space="preserve">Konteksti: Kim otti vahingossa isänsä lounaan kouluun oman lounaansa sijasta.  Lause: Lounasaikaan hän kauhistui nähdessään sardiinileivän!  Hahmo: Kim</w:t>
      </w:r>
    </w:p>
    <w:p>
      <w:r>
        <w:rPr>
          <w:b/>
        </w:rPr>
        <w:t xml:space="preserve">Tulos</w:t>
      </w:r>
    </w:p>
    <w:p>
      <w:r>
        <w:t xml:space="preserve">syödä jotain ruokahalua herättävää</w:t>
      </w:r>
    </w:p>
    <w:p>
      <w:r>
        <w:rPr>
          <w:b/>
        </w:rPr>
        <w:t xml:space="preserve">Esimerkki 7.5349</w:t>
      </w:r>
    </w:p>
    <w:p>
      <w:r>
        <w:t xml:space="preserve">Konteksti: Kim otti vahingossa isänsä lounaan kouluun oman lounaansa sijasta.  Lause: Lounasaikaan hän kauhistui nähdessään sardiinileivän!  Hahmo: Tom</w:t>
      </w:r>
    </w:p>
    <w:p>
      <w:r>
        <w:rPr>
          <w:b/>
        </w:rPr>
        <w:t xml:space="preserve">Tulos</w:t>
      </w:r>
    </w:p>
    <w:p>
      <w:r>
        <w:t xml:space="preserve">Ei ole</w:t>
      </w:r>
    </w:p>
    <w:p>
      <w:r>
        <w:rPr>
          <w:b/>
        </w:rPr>
        <w:t xml:space="preserve">Esimerkki 7.5350</w:t>
      </w:r>
    </w:p>
    <w:p>
      <w:r>
        <w:t xml:space="preserve">Konteksti: Kim otti vahingossa isänsä lounaan kouluun oman lounaansa sijasta. Lounasaikaan hän kauhistui nähdessään sardiinileivän!  Lause: Tom istui hänen lähellään ja pyysi häntä vaihtamaan hänen kanssaan.  Hahmo: Tomin ja Tomin väliset suhteet: Isä</w:t>
      </w:r>
    </w:p>
    <w:p>
      <w:r>
        <w:rPr>
          <w:b/>
        </w:rPr>
        <w:t xml:space="preserve">Tulos</w:t>
      </w:r>
    </w:p>
    <w:p>
      <w:r>
        <w:t xml:space="preserve">Ei ole</w:t>
      </w:r>
    </w:p>
    <w:p>
      <w:r>
        <w:rPr>
          <w:b/>
        </w:rPr>
        <w:t xml:space="preserve">Esimerkki 7.5351</w:t>
      </w:r>
    </w:p>
    <w:p>
      <w:r>
        <w:t xml:space="preserve">Konteksti: Kim otti vahingossa isänsä lounaan kouluun oman lounaansa sijasta. Lounasaikaan hän kauhistui nähdessään sardiinileivän!  Lause: Tom istui hänen lähellään ja pyysi häntä vaihtamaan hänen kanssaan.  Hahmo: Tomin ja Tomin väliset suhteet: Kim</w:t>
      </w:r>
    </w:p>
    <w:p>
      <w:r>
        <w:rPr>
          <w:b/>
        </w:rPr>
        <w:t xml:space="preserve">Tulos</w:t>
      </w:r>
    </w:p>
    <w:p>
      <w:r>
        <w:t xml:space="preserve">Ei ole</w:t>
      </w:r>
    </w:p>
    <w:p>
      <w:r>
        <w:rPr>
          <w:b/>
        </w:rPr>
        <w:t xml:space="preserve">Esimerkki 7.5352</w:t>
      </w:r>
    </w:p>
    <w:p>
      <w:r>
        <w:t xml:space="preserve">Konteksti: Kim otti vahingossa isänsä lounaan kouluun oman lounaansa sijasta. Lounasaikaan hän kauhistui nähdessään sardiinileivän!  Lause: Tom istui hänen lähellään ja pyysi häntä vaihtamaan hänen kanssaan.  Hahmo: Tomin ja Tomin väliset suhteet: Tom</w:t>
      </w:r>
    </w:p>
    <w:p>
      <w:r>
        <w:rPr>
          <w:b/>
        </w:rPr>
        <w:t xml:space="preserve">Tulos</w:t>
      </w:r>
    </w:p>
    <w:p>
      <w:r>
        <w:t xml:space="preserve">Kimin lounas</w:t>
      </w:r>
    </w:p>
    <w:p>
      <w:r>
        <w:rPr>
          <w:b/>
        </w:rPr>
        <w:t xml:space="preserve">Tulos</w:t>
      </w:r>
    </w:p>
    <w:p>
      <w:r>
        <w:t xml:space="preserve">saada käsiinsä Kimin tavaroita.</w:t>
      </w:r>
    </w:p>
    <w:p>
      <w:r>
        <w:rPr>
          <w:b/>
        </w:rPr>
        <w:t xml:space="preserve">Esimerkki 7.5353</w:t>
      </w:r>
    </w:p>
    <w:p>
      <w:r>
        <w:t xml:space="preserve">Konteksti: Kim otti vahingossa isänsä lounaan kouluun oman lounaansa sijasta. Lounasaikaan hän kauhistui nähdessään sardiinileivän! Tom istui hänen lähellään ja pyysi häntä vaihtamaan hänen kanssaan.  Lause: Hän suostui tietämättä, mitä sai.  Hahmo: Isä</w:t>
      </w:r>
    </w:p>
    <w:p>
      <w:r>
        <w:rPr>
          <w:b/>
        </w:rPr>
        <w:t xml:space="preserve">Tulos</w:t>
      </w:r>
    </w:p>
    <w:p>
      <w:r>
        <w:t xml:space="preserve">Ei ole</w:t>
      </w:r>
    </w:p>
    <w:p>
      <w:r>
        <w:rPr>
          <w:b/>
        </w:rPr>
        <w:t xml:space="preserve">Esimerkki 7.5354</w:t>
      </w:r>
    </w:p>
    <w:p>
      <w:r>
        <w:t xml:space="preserve">Konteksti: Kim otti vahingossa isänsä lounaan kouluun oman lounaansa sijasta. Lounasaikaan hän kauhistui nähdessään sardiinileivän! Tom istui hänen lähellään ja pyysi häntä vaihtamaan hänen kanssaan.  Lause: Hän suostui tietämättä, mitä sai.  Hahmo: Kim</w:t>
      </w:r>
    </w:p>
    <w:p>
      <w:r>
        <w:rPr>
          <w:b/>
        </w:rPr>
        <w:t xml:space="preserve">Tulos</w:t>
      </w:r>
    </w:p>
    <w:p>
      <w:r>
        <w:t xml:space="preserve">olla kiltti</w:t>
      </w:r>
    </w:p>
    <w:p>
      <w:r>
        <w:rPr>
          <w:b/>
        </w:rPr>
        <w:t xml:space="preserve">Esimerkki 7.5355</w:t>
      </w:r>
    </w:p>
    <w:p>
      <w:r>
        <w:t xml:space="preserve">Konteksti: Kim otti vahingossa isänsä lounaan kouluun oman lounaansa sijasta. Lounasaikaan hän kauhistui nähdessään sardiinileivän! Tom istui hänen lähellään ja pyysi häntä vaihtamaan hänen kanssaan.  Lause: Hän suostui tietämättä, mitä sai.  Hahmo: Tom</w:t>
      </w:r>
    </w:p>
    <w:p>
      <w:r>
        <w:rPr>
          <w:b/>
        </w:rPr>
        <w:t xml:space="preserve">Tulos</w:t>
      </w:r>
    </w:p>
    <w:p>
      <w:r>
        <w:t xml:space="preserve">Ei ole</w:t>
      </w:r>
    </w:p>
    <w:p>
      <w:r>
        <w:rPr>
          <w:b/>
        </w:rPr>
        <w:t xml:space="preserve">Esimerkki 7.5356</w:t>
      </w:r>
    </w:p>
    <w:p>
      <w:r>
        <w:t xml:space="preserve">Konteksti: Kim otti vahingossa isänsä lounaan kouluun oman lounaansa sijasta. Lounasaikaan hän kauhistui nähdessään sardiinileivän! Tom istui hänen lähellään ja pyysi häntä vaihtamaan hänen kanssaan. Hän suostui, koska ei tiennyt, mitä sai.  Lause: Hänen yllätyksekseen se oli hänen lempileipänsä maapähkinävoi ja hyytelö!  Hahmo: Isä</w:t>
      </w:r>
    </w:p>
    <w:p>
      <w:r>
        <w:rPr>
          <w:b/>
        </w:rPr>
        <w:t xml:space="preserve">Tulos</w:t>
      </w:r>
    </w:p>
    <w:p>
      <w:r>
        <w:t xml:space="preserve">Ei ole</w:t>
      </w:r>
    </w:p>
    <w:p>
      <w:r>
        <w:rPr>
          <w:b/>
        </w:rPr>
        <w:t xml:space="preserve">Esimerkki 7.5357</w:t>
      </w:r>
    </w:p>
    <w:p>
      <w:r>
        <w:t xml:space="preserve">Konteksti: Kim otti vahingossa isänsä lounaan kouluun oman lounaansa sijasta. Lounasaikaan hän kauhistui nähdessään sardiinileivän! Tom istui hänen lähellään ja pyysi häntä vaihtamaan hänen kanssaan. Hän suostui, koska ei tiennyt, mitä sai.  Lause: Hänen yllätyksekseen se oli hänen lempileipänsä maapähkinävoi ja hyytelö!  Hahmo: Kim</w:t>
      </w:r>
    </w:p>
    <w:p>
      <w:r>
        <w:rPr>
          <w:b/>
        </w:rPr>
        <w:t xml:space="preserve">Tulos</w:t>
      </w:r>
    </w:p>
    <w:p>
      <w:r>
        <w:t xml:space="preserve">Ei ole</w:t>
      </w:r>
    </w:p>
    <w:p>
      <w:r>
        <w:rPr>
          <w:b/>
        </w:rPr>
        <w:t xml:space="preserve">Esimerkki 7.5358</w:t>
      </w:r>
    </w:p>
    <w:p>
      <w:r>
        <w:t xml:space="preserve">Konteksti: Kim otti vahingossa isänsä lounaan kouluun oman lounaansa sijasta. Lounasaikaan hän kauhistui nähdessään sardiinileivän! Tom istui hänen lähellään ja pyysi häntä vaihtamaan hänen kanssaan. Hän suostui, koska ei tiennyt, mitä sai.  Lause: Hänen yllätyksekseen se oli hänen lempileipänsä maapähkinävoi ja hyytelö!  Hahmo: Tom</w:t>
      </w:r>
    </w:p>
    <w:p>
      <w:r>
        <w:rPr>
          <w:b/>
        </w:rPr>
        <w:t xml:space="preserve">Tulos</w:t>
      </w:r>
    </w:p>
    <w:p>
      <w:r>
        <w:t xml:space="preserve">Ei ole</w:t>
      </w:r>
    </w:p>
    <w:p>
      <w:r>
        <w:rPr>
          <w:b/>
        </w:rPr>
        <w:t xml:space="preserve">Esimerkki 7.5359</w:t>
      </w:r>
    </w:p>
    <w:p>
      <w:r>
        <w:t xml:space="preserve">Konteksti: Lause: Ei ole: Leahilla oli työhaastattelu huomisaamuna.  Hahmo: Leah</w:t>
      </w:r>
    </w:p>
    <w:p>
      <w:r>
        <w:rPr>
          <w:b/>
        </w:rPr>
        <w:t xml:space="preserve">Tulos</w:t>
      </w:r>
    </w:p>
    <w:p>
      <w:r>
        <w:t xml:space="preserve">uran saamiseksi</w:t>
      </w:r>
    </w:p>
    <w:p>
      <w:r>
        <w:rPr>
          <w:b/>
        </w:rPr>
        <w:t xml:space="preserve">Esimerkki 7.5360</w:t>
      </w:r>
    </w:p>
    <w:p>
      <w:r>
        <w:t xml:space="preserve">Konteksti: Lause: Ei ole: Leahilla oli työhaastattelu huomisaamuna.  Hahmo: Leah: Haastattelija</w:t>
      </w:r>
    </w:p>
    <w:p>
      <w:r>
        <w:rPr>
          <w:b/>
        </w:rPr>
        <w:t xml:space="preserve">Tulos</w:t>
      </w:r>
    </w:p>
    <w:p>
      <w:r>
        <w:t xml:space="preserve">Ei ole</w:t>
      </w:r>
    </w:p>
    <w:p>
      <w:r>
        <w:rPr>
          <w:b/>
        </w:rPr>
        <w:t xml:space="preserve">Esimerkki 7.5361</w:t>
      </w:r>
    </w:p>
    <w:p>
      <w:r>
        <w:t xml:space="preserve">Konteksti: Leahilla oli työhaastattelu huomisaamuna.  Lause: Leah valvoi myöhään päivittäen ansioluetteloaan.  Hahmo: Leah</w:t>
      </w:r>
    </w:p>
    <w:p>
      <w:r>
        <w:rPr>
          <w:b/>
        </w:rPr>
        <w:t xml:space="preserve">Tulos</w:t>
      </w:r>
    </w:p>
    <w:p>
      <w:r>
        <w:t xml:space="preserve">saada uusi työpaikka</w:t>
      </w:r>
    </w:p>
    <w:p>
      <w:r>
        <w:rPr>
          <w:b/>
        </w:rPr>
        <w:t xml:space="preserve">Esimerkki 7.5362</w:t>
      </w:r>
    </w:p>
    <w:p>
      <w:r>
        <w:t xml:space="preserve">Konteksti: Leahilla oli työhaastattelu huomisaamuna.  Lause: Leah valvoi myöhään päivittäen ansioluetteloaan.  Hahmo: Leah: Haastattelija.</w:t>
      </w:r>
    </w:p>
    <w:p>
      <w:r>
        <w:rPr>
          <w:b/>
        </w:rPr>
        <w:t xml:space="preserve">Tulos</w:t>
      </w:r>
    </w:p>
    <w:p>
      <w:r>
        <w:t xml:space="preserve">Ei ole</w:t>
      </w:r>
    </w:p>
    <w:p>
      <w:r>
        <w:rPr>
          <w:b/>
        </w:rPr>
        <w:t xml:space="preserve">Esimerkki 7.5363</w:t>
      </w:r>
    </w:p>
    <w:p>
      <w:r>
        <w:t xml:space="preserve">Konteksti: Leahilla oli työhaastattelu huomisaamuna. Hän valvoi myöhään päivittäen ansioluetteloaan.  Lause: Hän saapui työhaastatteluun 20 minuuttia etuajassa.  Hahmo: Leah</w:t>
      </w:r>
    </w:p>
    <w:p>
      <w:r>
        <w:rPr>
          <w:b/>
        </w:rPr>
        <w:t xml:space="preserve">Tulos</w:t>
      </w:r>
    </w:p>
    <w:p>
      <w:r>
        <w:t xml:space="preserve">saadakseen työn</w:t>
      </w:r>
    </w:p>
    <w:p>
      <w:r>
        <w:rPr>
          <w:b/>
        </w:rPr>
        <w:t xml:space="preserve">Tulos</w:t>
      </w:r>
    </w:p>
    <w:p>
      <w:r>
        <w:t xml:space="preserve">vaikuttaa pätevältä</w:t>
      </w:r>
    </w:p>
    <w:p>
      <w:r>
        <w:rPr>
          <w:b/>
        </w:rPr>
        <w:t xml:space="preserve">Tulos</w:t>
      </w:r>
    </w:p>
    <w:p>
      <w:r>
        <w:t xml:space="preserve">vaikuttaa tehokkaalta</w:t>
      </w:r>
    </w:p>
    <w:p>
      <w:r>
        <w:rPr>
          <w:b/>
        </w:rPr>
        <w:t xml:space="preserve">Tulos</w:t>
      </w:r>
    </w:p>
    <w:p>
      <w:r>
        <w:t xml:space="preserve">pärjätä hyvin haastattelussa</w:t>
      </w:r>
    </w:p>
    <w:p>
      <w:r>
        <w:rPr>
          <w:b/>
        </w:rPr>
        <w:t xml:space="preserve">Esimerkki 7.5364</w:t>
      </w:r>
    </w:p>
    <w:p>
      <w:r>
        <w:t xml:space="preserve">Konteksti: Leahilla oli työhaastattelu huomisaamuna. Hän valvoi myöhään päivittäen ansioluetteloaan.  Lause: Hän saapui työhaastatteluun 20 minuuttia etuajassa.  Hahmo: Leah: Haastattelija</w:t>
      </w:r>
    </w:p>
    <w:p>
      <w:r>
        <w:rPr>
          <w:b/>
        </w:rPr>
        <w:t xml:space="preserve">Tulos</w:t>
      </w:r>
    </w:p>
    <w:p>
      <w:r>
        <w:t xml:space="preserve">Ei ole</w:t>
      </w:r>
    </w:p>
    <w:p>
      <w:r>
        <w:rPr>
          <w:b/>
        </w:rPr>
        <w:t xml:space="preserve">Esimerkki 7.5365</w:t>
      </w:r>
    </w:p>
    <w:p>
      <w:r>
        <w:t xml:space="preserve">Konteksti: Leahilla oli työhaastattelu huomisaamuna. Hän valvoi myöhään päivittäen ansioluetteloaan. Hän saapui haastatteluun 20 minuuttia etuajassa.  Lause: Haastattelija merkitsi Lean nopean saapumisajan leikepöydälle.  Hahmo: Leah</w:t>
      </w:r>
    </w:p>
    <w:p>
      <w:r>
        <w:rPr>
          <w:b/>
        </w:rPr>
        <w:t xml:space="preserve">Tulos</w:t>
      </w:r>
    </w:p>
    <w:p>
      <w:r>
        <w:t xml:space="preserve">Ei ole</w:t>
      </w:r>
    </w:p>
    <w:p>
      <w:r>
        <w:rPr>
          <w:b/>
        </w:rPr>
        <w:t xml:space="preserve">Esimerkki 7.5366</w:t>
      </w:r>
    </w:p>
    <w:p>
      <w:r>
        <w:t xml:space="preserve">Konteksti: Leahilla oli työhaastattelu huomisaamuna. Hän valvoi myöhään päivittäen ansioluetteloaan. Hän saapui haastatteluun 20 minuuttia etuajassa.  Lause: Haastattelija merkitsi Lean nopean saapumisajan leikepöydälle.  Hahmo: Haastattelija</w:t>
      </w:r>
    </w:p>
    <w:p>
      <w:r>
        <w:rPr>
          <w:b/>
        </w:rPr>
        <w:t xml:space="preserve">Tulos</w:t>
      </w:r>
    </w:p>
    <w:p>
      <w:r>
        <w:t xml:space="preserve">esiintyä vastuullisena</w:t>
      </w:r>
    </w:p>
    <w:p>
      <w:r>
        <w:rPr>
          <w:b/>
        </w:rPr>
        <w:t xml:space="preserve">Tulos</w:t>
      </w:r>
    </w:p>
    <w:p>
      <w:r>
        <w:t xml:space="preserve">pitää hyvää kirjaa</w:t>
      </w:r>
    </w:p>
    <w:p>
      <w:r>
        <w:rPr>
          <w:b/>
        </w:rPr>
        <w:t xml:space="preserve">Tulos</w:t>
      </w:r>
    </w:p>
    <w:p>
      <w:r>
        <w:t xml:space="preserve">tehdä hyvää työtä</w:t>
      </w:r>
    </w:p>
    <w:p>
      <w:r>
        <w:rPr>
          <w:b/>
        </w:rPr>
        <w:t xml:space="preserve">Tulos</w:t>
      </w:r>
    </w:p>
    <w:p>
      <w:r>
        <w:t xml:space="preserve">selvittää, onko hakija pätevä</w:t>
      </w:r>
    </w:p>
    <w:p>
      <w:r>
        <w:rPr>
          <w:b/>
        </w:rPr>
        <w:t xml:space="preserve">Esimerkki 7.5367</w:t>
      </w:r>
    </w:p>
    <w:p>
      <w:r>
        <w:t xml:space="preserve">Konteksti: Leahilla oli työhaastattelu huomisaamuna. Hän valvoi myöhään päivittäen ansioluetteloaan. Hän saapui haastatteluun 20 minuuttia etuajassa. Haastattelija merkitsi Lean nopean saapumisajan leikepöydälle.  Lause: Leah sai itseluottamusta haastattelijan antamasta kohteliaisuudesta.  Hahmo: Leah</w:t>
      </w:r>
    </w:p>
    <w:p>
      <w:r>
        <w:rPr>
          <w:b/>
        </w:rPr>
        <w:t xml:space="preserve">Tulos</w:t>
      </w:r>
    </w:p>
    <w:p>
      <w:r>
        <w:t xml:space="preserve">Ei ole</w:t>
      </w:r>
    </w:p>
    <w:p>
      <w:r>
        <w:rPr>
          <w:b/>
        </w:rPr>
        <w:t xml:space="preserve">Esimerkki 7.5368</w:t>
      </w:r>
    </w:p>
    <w:p>
      <w:r>
        <w:t xml:space="preserve">Konteksti: Leahilla oli työhaastattelu huomisaamuna. Hän valvoi myöhään päivittäen ansioluetteloaan. Hän saapui haastatteluun 20 minuuttia etuajassa. Haastattelija merkitsi hänen nopean saapumisaikansa leikepöydälle.  Lause: Leah sai itseluottamusta haastattelijan antamasta kohteliaisuudesta.  Hahmo: Haastattelija</w:t>
      </w:r>
    </w:p>
    <w:p>
      <w:r>
        <w:rPr>
          <w:b/>
        </w:rPr>
        <w:t xml:space="preserve">Tulos</w:t>
      </w:r>
    </w:p>
    <w:p>
      <w:r>
        <w:t xml:space="preserve">ystävällinen</w:t>
      </w:r>
    </w:p>
    <w:p>
      <w:r>
        <w:rPr>
          <w:b/>
        </w:rPr>
        <w:t xml:space="preserve">Tulos</w:t>
      </w:r>
    </w:p>
    <w:p>
      <w:r>
        <w:t xml:space="preserve">rehellinen</w:t>
      </w:r>
    </w:p>
    <w:p>
      <w:r>
        <w:rPr>
          <w:b/>
        </w:rPr>
        <w:t xml:space="preserve">Esimerkki 7.5369</w:t>
      </w:r>
    </w:p>
    <w:p>
      <w:r>
        <w:t xml:space="preserve">Konteksti: Lause: Ei ole: Vaimoni piti eläkkeelle jäämisjuhlat 3. syyskuuta.  Hahmo: Minä (itse)</w:t>
      </w:r>
    </w:p>
    <w:p>
      <w:r>
        <w:rPr>
          <w:b/>
        </w:rPr>
        <w:t xml:space="preserve">Tulos</w:t>
      </w:r>
    </w:p>
    <w:p>
      <w:r>
        <w:t xml:space="preserve">Ei ole</w:t>
      </w:r>
    </w:p>
    <w:p>
      <w:r>
        <w:rPr>
          <w:b/>
        </w:rPr>
        <w:t xml:space="preserve">Esimerkki 7.5370</w:t>
      </w:r>
    </w:p>
    <w:p>
      <w:r>
        <w:t xml:space="preserve">Konteksti: Lause: Ei ole: Vaimoni piti eläkkeelle jäämisjuhlat 3. syyskuuta.  Hahmo: Mary</w:t>
      </w:r>
    </w:p>
    <w:p>
      <w:r>
        <w:rPr>
          <w:b/>
        </w:rPr>
        <w:t xml:space="preserve">Tulos</w:t>
      </w:r>
    </w:p>
    <w:p>
      <w:r>
        <w:t xml:space="preserve">Ei ole</w:t>
      </w:r>
    </w:p>
    <w:p>
      <w:r>
        <w:rPr>
          <w:b/>
        </w:rPr>
        <w:t xml:space="preserve">Esimerkki 7.5371</w:t>
      </w:r>
    </w:p>
    <w:p>
      <w:r>
        <w:t xml:space="preserve">Konteksti: Lause: Ei ole: Vaimoni piti eläkkeelle jäämisjuhlat 3. syyskuuta.  Hahmo: Vaimo</w:t>
      </w:r>
    </w:p>
    <w:p>
      <w:r>
        <w:rPr>
          <w:b/>
        </w:rPr>
        <w:t xml:space="preserve">Tulos</w:t>
      </w:r>
    </w:p>
    <w:p>
      <w:r>
        <w:t xml:space="preserve">pitää hauskaa</w:t>
      </w:r>
    </w:p>
    <w:p>
      <w:r>
        <w:rPr>
          <w:b/>
        </w:rPr>
        <w:t xml:space="preserve">Esimerkki 7.5372</w:t>
      </w:r>
    </w:p>
    <w:p>
      <w:r>
        <w:t xml:space="preserve">Konteksti: Syyskuun 3. päivänä vaimollani oli eläkejuhlat.  Lause: Hän kutsui entisen työkaverinsa Maryn.  Hahmo: Minä (itse)</w:t>
      </w:r>
    </w:p>
    <w:p>
      <w:r>
        <w:rPr>
          <w:b/>
        </w:rPr>
        <w:t xml:space="preserve">Tulos</w:t>
      </w:r>
    </w:p>
    <w:p>
      <w:r>
        <w:t xml:space="preserve">Ei ole</w:t>
      </w:r>
    </w:p>
    <w:p>
      <w:r>
        <w:rPr>
          <w:b/>
        </w:rPr>
        <w:t xml:space="preserve">Esimerkki 7.5373</w:t>
      </w:r>
    </w:p>
    <w:p>
      <w:r>
        <w:t xml:space="preserve">Konteksti: Syyskuun 3. päivänä vaimollani oli eläkejuhlat.  Lause: Hän kutsui entisen työkaverinsa Maryn.  Hahmo: Mary</w:t>
      </w:r>
    </w:p>
    <w:p>
      <w:r>
        <w:rPr>
          <w:b/>
        </w:rPr>
        <w:t xml:space="preserve">Tulos</w:t>
      </w:r>
    </w:p>
    <w:p>
      <w:r>
        <w:t xml:space="preserve">Ei ole</w:t>
      </w:r>
    </w:p>
    <w:p>
      <w:r>
        <w:rPr>
          <w:b/>
        </w:rPr>
        <w:t xml:space="preserve">Esimerkki 7.5374</w:t>
      </w:r>
    </w:p>
    <w:p>
      <w:r>
        <w:t xml:space="preserve">Konteksti: Syyskuun 3. päivänä vaimollani oli eläkejuhlat.  Lause: Hän kutsui entisen työkaverinsa Maryn.  Hahmo: Vaimo</w:t>
      </w:r>
    </w:p>
    <w:p>
      <w:r>
        <w:rPr>
          <w:b/>
        </w:rPr>
        <w:t xml:space="preserve">Tulos</w:t>
      </w:r>
    </w:p>
    <w:p>
      <w:r>
        <w:t xml:space="preserve">kutsua työkaverinsa</w:t>
      </w:r>
    </w:p>
    <w:p>
      <w:r>
        <w:rPr>
          <w:b/>
        </w:rPr>
        <w:t xml:space="preserve">Tulos</w:t>
      </w:r>
    </w:p>
    <w:p>
      <w:r>
        <w:t xml:space="preserve">tutustua uudelleen</w:t>
      </w:r>
    </w:p>
    <w:p>
      <w:r>
        <w:rPr>
          <w:b/>
        </w:rPr>
        <w:t xml:space="preserve">Tulos</w:t>
      </w:r>
    </w:p>
    <w:p>
      <w:r>
        <w:t xml:space="preserve">ottaa kaikki mukaan juhliin</w:t>
      </w:r>
    </w:p>
    <w:p>
      <w:r>
        <w:rPr>
          <w:b/>
        </w:rPr>
        <w:t xml:space="preserve">Esimerkki 7.5375</w:t>
      </w:r>
    </w:p>
    <w:p>
      <w:r>
        <w:t xml:space="preserve">Konteksti: Syyskuun 3. päivänä vaimollani oli eläkejuhlat. Hän kutsui entisen työkaverinsa Maryn.  Lause: Mary sanoi tulevansa, mutta ei tullutkaan.  Hahmo: Minä (itse)</w:t>
      </w:r>
    </w:p>
    <w:p>
      <w:r>
        <w:rPr>
          <w:b/>
        </w:rPr>
        <w:t xml:space="preserve">Tulos</w:t>
      </w:r>
    </w:p>
    <w:p>
      <w:r>
        <w:t xml:space="preserve">Ei ole</w:t>
      </w:r>
    </w:p>
    <w:p>
      <w:r>
        <w:rPr>
          <w:b/>
        </w:rPr>
        <w:t xml:space="preserve">Esimerkki 7.5376</w:t>
      </w:r>
    </w:p>
    <w:p>
      <w:r>
        <w:t xml:space="preserve">Konteksti: Syyskuun 3. päivänä vaimollani oli eläkejuhlat. Hän kutsui entisen työkaverinsa Maryn.  Lause: Mary sanoi tulevansa, mutta ei tullutkaan.  Hahmo: Mary</w:t>
      </w:r>
    </w:p>
    <w:p>
      <w:r>
        <w:rPr>
          <w:b/>
        </w:rPr>
        <w:t xml:space="preserve">Tulos</w:t>
      </w:r>
    </w:p>
    <w:p>
      <w:r>
        <w:t xml:space="preserve">tehdä jotain muuta</w:t>
      </w:r>
    </w:p>
    <w:p>
      <w:r>
        <w:rPr>
          <w:b/>
        </w:rPr>
        <w:t xml:space="preserve">Tulos</w:t>
      </w:r>
    </w:p>
    <w:p>
      <w:r>
        <w:t xml:space="preserve">tehdä jotain mielenkiintoisempaa</w:t>
      </w:r>
    </w:p>
    <w:p>
      <w:r>
        <w:rPr>
          <w:b/>
        </w:rPr>
        <w:t xml:space="preserve">Esimerkki 7.5377</w:t>
      </w:r>
    </w:p>
    <w:p>
      <w:r>
        <w:t xml:space="preserve">Konteksti: Syyskuun 3. päivänä vaimollani oli eläkejuhlat. Hän kutsui entisen työkaverinsa Maryn.  Lause: Mary sanoi tulevansa, mutta ei tullutkaan.  Hahmo: Vaimo</w:t>
      </w:r>
    </w:p>
    <w:p>
      <w:r>
        <w:rPr>
          <w:b/>
        </w:rPr>
        <w:t xml:space="preserve">Tulos</w:t>
      </w:r>
    </w:p>
    <w:p>
      <w:r>
        <w:t xml:space="preserve">Ei ole</w:t>
      </w:r>
    </w:p>
    <w:p>
      <w:r>
        <w:rPr>
          <w:b/>
        </w:rPr>
        <w:t xml:space="preserve">Esimerkki 7.5378</w:t>
      </w:r>
    </w:p>
    <w:p>
      <w:r>
        <w:t xml:space="preserve">Konteksti: Syyskuun 3. päivänä vaimollani oli eläkejuhlat. Hän kutsui entisen työkaverinsa Maryn. Mary sanoi tulevansa, mutta ei tullut paikalle.  Lause: Mary lähetti myöhemmin tekstiviestin, jossa hän kertoi lähteneensä edellisenä päivänä juomaan.  Hahmo: Minä (itse)</w:t>
      </w:r>
    </w:p>
    <w:p>
      <w:r>
        <w:rPr>
          <w:b/>
        </w:rPr>
        <w:t xml:space="preserve">Tulos</w:t>
      </w:r>
    </w:p>
    <w:p>
      <w:r>
        <w:t xml:space="preserve">Ei ole</w:t>
      </w:r>
    </w:p>
    <w:p>
      <w:r>
        <w:rPr>
          <w:b/>
        </w:rPr>
        <w:t xml:space="preserve">Esimerkki 7.5379</w:t>
      </w:r>
    </w:p>
    <w:p>
      <w:r>
        <w:t xml:space="preserve">Konteksti: Syyskuun 3. päivänä vaimollani oli eläkejuhlat. Hän kutsui entisen työkaverinsa Maryn. Mary sanoi tulevansa, mutta ei tullut paikalle.  Lause: Mary lähetti myöhemmin tekstiviestin, jossa hän kertoi lähteneensä edellisenä päivänä juomaan.  Hahmo: Mary</w:t>
      </w:r>
    </w:p>
    <w:p>
      <w:r>
        <w:rPr>
          <w:b/>
        </w:rPr>
        <w:t xml:space="preserve">Tulos</w:t>
      </w:r>
    </w:p>
    <w:p>
      <w:r>
        <w:t xml:space="preserve">pyytää anteeksi</w:t>
      </w:r>
    </w:p>
    <w:p>
      <w:r>
        <w:rPr>
          <w:b/>
        </w:rPr>
        <w:t xml:space="preserve">Tulos</w:t>
      </w:r>
    </w:p>
    <w:p>
      <w:r>
        <w:t xml:space="preserve">kertomaan totuuden siitä, miksi hän ei tullut paikalle.</w:t>
      </w:r>
    </w:p>
    <w:p>
      <w:r>
        <w:rPr>
          <w:b/>
        </w:rPr>
        <w:t xml:space="preserve">Esimerkki 7.5380</w:t>
      </w:r>
    </w:p>
    <w:p>
      <w:r>
        <w:t xml:space="preserve">Konteksti: Syyskuun 3. päivänä vaimollani oli eläkejuhlat. Hän kutsui entisen työkaverinsa Maryn. Mary sanoi tulevansa, mutta ei tullut paikalle.  Lause: Mary lähetti myöhemmin tekstiviestin, jossa hän kertoi käyneensä edellisenä päivänä juomassa.  Hahmo: Vaimo</w:t>
      </w:r>
    </w:p>
    <w:p>
      <w:r>
        <w:rPr>
          <w:b/>
        </w:rPr>
        <w:t xml:space="preserve">Tulos</w:t>
      </w:r>
    </w:p>
    <w:p>
      <w:r>
        <w:t xml:space="preserve">Ei ole</w:t>
      </w:r>
    </w:p>
    <w:p>
      <w:r>
        <w:rPr>
          <w:b/>
        </w:rPr>
        <w:t xml:space="preserve">Esimerkki 7.5381</w:t>
      </w:r>
    </w:p>
    <w:p>
      <w:r>
        <w:t xml:space="preserve">Konteksti: Syyskuun 3. päivänä vaimollani oli eläkejuhlat. Hän kutsui entisen työkaverinsa Maryn. Mary sanoi tulevansa, mutta ei tullut paikalle. Myöhemmin Mary lähetti tekstiviestin, jossa hän kertoi lähteneensä juomaan edellisenä päivänä.  Lause: Hän ei noussut ennen kuin juhlat olivat ohi.  Hahmo: Minä (itse)</w:t>
      </w:r>
    </w:p>
    <w:p>
      <w:r>
        <w:rPr>
          <w:b/>
        </w:rPr>
        <w:t xml:space="preserve">Tulos</w:t>
      </w:r>
    </w:p>
    <w:p>
      <w:r>
        <w:t xml:space="preserve">Ei ole</w:t>
      </w:r>
    </w:p>
    <w:p>
      <w:r>
        <w:rPr>
          <w:b/>
        </w:rPr>
        <w:t xml:space="preserve">Esimerkki 7.5382</w:t>
      </w:r>
    </w:p>
    <w:p>
      <w:r>
        <w:t xml:space="preserve">Konteksti: Syyskuun 3. päivänä vaimollani oli eläkejuhlat. Hän kutsui entisen työkaverinsa Maryn. Mary sanoi tulevansa, mutta ei tullut paikalle. Myöhemmin Mary lähetti tekstiviestin, jossa hän kertoi lähteneensä juomaan edellisenä päivänä.  Lause: Hän ei noussut ennen kuin juhlat olivat ohi.  Hahmo: Mary</w:t>
      </w:r>
    </w:p>
    <w:p>
      <w:r>
        <w:rPr>
          <w:b/>
        </w:rPr>
        <w:t xml:space="preserve">Tulos</w:t>
      </w:r>
    </w:p>
    <w:p>
      <w:r>
        <w:t xml:space="preserve">herätä vihdoin ja syödä jotain</w:t>
      </w:r>
    </w:p>
    <w:p>
      <w:r>
        <w:rPr>
          <w:b/>
        </w:rPr>
        <w:t xml:space="preserve">Esimerkki 7.5383</w:t>
      </w:r>
    </w:p>
    <w:p>
      <w:r>
        <w:t xml:space="preserve">Konteksti: Syyskuun 3. päivänä vaimollani oli eläkejuhlat. Hän kutsui entisen työkaverinsa Maryn. Mary sanoi tulevansa, mutta ei tullut paikalle. Myöhemmin Mary lähetti tekstiviestin, jossa hän kertoi lähteneensä juomaan edellisenä päivänä.  Lause: Hän ei noussut ennen kuin juhlat olivat ohi.  Hahmo: Vaimo</w:t>
      </w:r>
    </w:p>
    <w:p>
      <w:r>
        <w:rPr>
          <w:b/>
        </w:rPr>
        <w:t xml:space="preserve">Tulos</w:t>
      </w:r>
    </w:p>
    <w:p>
      <w:r>
        <w:t xml:space="preserve">Ei ole</w:t>
      </w:r>
    </w:p>
    <w:p>
      <w:r>
        <w:rPr>
          <w:b/>
        </w:rPr>
        <w:t xml:space="preserve">Esimerkki 7.5384</w:t>
      </w:r>
    </w:p>
    <w:p>
      <w:r>
        <w:t xml:space="preserve">Konteksti: Lause: Ei ole: Anna aloitti collegen kahden pojan ja kahden tytön kanssa.  Hahmo: Kaksi poikaa</w:t>
      </w:r>
    </w:p>
    <w:p>
      <w:r>
        <w:rPr>
          <w:b/>
        </w:rPr>
        <w:t xml:space="preserve">Tulos</w:t>
      </w:r>
    </w:p>
    <w:p>
      <w:r>
        <w:t xml:space="preserve">kämppäkaverit</w:t>
      </w:r>
    </w:p>
    <w:p>
      <w:r>
        <w:rPr>
          <w:b/>
        </w:rPr>
        <w:t xml:space="preserve">Esimerkki 7.5385</w:t>
      </w:r>
    </w:p>
    <w:p>
      <w:r>
        <w:t xml:space="preserve">Konteksti: Lause: Ei ole: Anna aloitti collegen kahden pojan ja kahden tytön kanssa.  Hahmo: Miespuolinen kämppis</w:t>
      </w:r>
    </w:p>
    <w:p>
      <w:r>
        <w:rPr>
          <w:b/>
        </w:rPr>
        <w:t xml:space="preserve">Tulos</w:t>
      </w:r>
    </w:p>
    <w:p>
      <w:r>
        <w:t xml:space="preserve">Ei ole</w:t>
      </w:r>
    </w:p>
    <w:p>
      <w:r>
        <w:rPr>
          <w:b/>
        </w:rPr>
        <w:t xml:space="preserve">Esimerkki 7.5386</w:t>
      </w:r>
    </w:p>
    <w:p>
      <w:r>
        <w:t xml:space="preserve">Konteksti: Lause: Ei ole: Anna aloitti collegen kahden pojan ja kahden tytön kanssa.  Hahmo: Kaksi tyttöä</w:t>
      </w:r>
    </w:p>
    <w:p>
      <w:r>
        <w:rPr>
          <w:b/>
        </w:rPr>
        <w:t xml:space="preserve">Tulos</w:t>
      </w:r>
    </w:p>
    <w:p>
      <w:r>
        <w:t xml:space="preserve">Ei ole</w:t>
      </w:r>
    </w:p>
    <w:p>
      <w:r>
        <w:rPr>
          <w:b/>
        </w:rPr>
        <w:t xml:space="preserve">Esimerkki 7.5387</w:t>
      </w:r>
    </w:p>
    <w:p>
      <w:r>
        <w:t xml:space="preserve">Konteksti: Lause: Ei ole: Anna aloitti collegen kahden pojan ja kahden tytön kanssa.  Hahmo: Anna</w:t>
      </w:r>
    </w:p>
    <w:p>
      <w:r>
        <w:rPr>
          <w:b/>
        </w:rPr>
        <w:t xml:space="preserve">Tulos</w:t>
      </w:r>
    </w:p>
    <w:p>
      <w:r>
        <w:t xml:space="preserve">Ei ole</w:t>
      </w:r>
    </w:p>
    <w:p>
      <w:r>
        <w:rPr>
          <w:b/>
        </w:rPr>
        <w:t xml:space="preserve">Esimerkki 7.5388</w:t>
      </w:r>
    </w:p>
    <w:p>
      <w:r>
        <w:t xml:space="preserve">Konteksti: Anna aloitti yliopistossa asuen kahden pojan ja kahden tytön kanssa.  Lause: Eräänä päivänä hän oli suihkussa.  Hahmo: Kaksi poikaa.</w:t>
      </w:r>
    </w:p>
    <w:p>
      <w:r>
        <w:rPr>
          <w:b/>
        </w:rPr>
        <w:t xml:space="preserve">Tulos</w:t>
      </w:r>
    </w:p>
    <w:p>
      <w:r>
        <w:t xml:space="preserve">Ei ole</w:t>
      </w:r>
    </w:p>
    <w:p>
      <w:r>
        <w:rPr>
          <w:b/>
        </w:rPr>
        <w:t xml:space="preserve">Esimerkki 7.5389</w:t>
      </w:r>
    </w:p>
    <w:p>
      <w:r>
        <w:t xml:space="preserve">Konteksti: Anna aloitti yliopistossa asuen kahden pojan ja kahden tytön kanssa.  Lause: Eräänä päivänä hän oli suihkussa.  Hahmo: Miespuolinen kämppis</w:t>
      </w:r>
    </w:p>
    <w:p>
      <w:r>
        <w:rPr>
          <w:b/>
        </w:rPr>
        <w:t xml:space="preserve">Tulos</w:t>
      </w:r>
    </w:p>
    <w:p>
      <w:r>
        <w:t xml:space="preserve">Ei ole</w:t>
      </w:r>
    </w:p>
    <w:p>
      <w:r>
        <w:rPr>
          <w:b/>
        </w:rPr>
        <w:t xml:space="preserve">Esimerkki 7.5390</w:t>
      </w:r>
    </w:p>
    <w:p>
      <w:r>
        <w:t xml:space="preserve">Konteksti: Anna aloitti yliopistossa asuen kahden pojan ja kahden tytön kanssa.  Lause: Eräänä päivänä hän oli suihkussa.  Hahmo: Kaksi tyttöä</w:t>
      </w:r>
    </w:p>
    <w:p>
      <w:r>
        <w:rPr>
          <w:b/>
        </w:rPr>
        <w:t xml:space="preserve">Tulos</w:t>
      </w:r>
    </w:p>
    <w:p>
      <w:r>
        <w:t xml:space="preserve">Ei ole</w:t>
      </w:r>
    </w:p>
    <w:p>
      <w:r>
        <w:rPr>
          <w:b/>
        </w:rPr>
        <w:t xml:space="preserve">Esimerkki 7.5391</w:t>
      </w:r>
    </w:p>
    <w:p>
      <w:r>
        <w:t xml:space="preserve">Konteksti: Anna aloitti yliopistossa asuen kahden pojan ja kahden tytön kanssa.  Lause: Eräänä päivänä hän oli suihkussa.  Hahmo: Anna</w:t>
      </w:r>
    </w:p>
    <w:p>
      <w:r>
        <w:rPr>
          <w:b/>
        </w:rPr>
        <w:t xml:space="preserve">Tulos</w:t>
      </w:r>
    </w:p>
    <w:p>
      <w:r>
        <w:t xml:space="preserve">olla puhdas</w:t>
      </w:r>
    </w:p>
    <w:p>
      <w:r>
        <w:rPr>
          <w:b/>
        </w:rPr>
        <w:t xml:space="preserve">Tulos</w:t>
      </w:r>
    </w:p>
    <w:p>
      <w:r>
        <w:t xml:space="preserve">pese hänen hiuksensa</w:t>
      </w:r>
    </w:p>
    <w:p>
      <w:r>
        <w:rPr>
          <w:b/>
        </w:rPr>
        <w:t xml:space="preserve">Tulos</w:t>
      </w:r>
    </w:p>
    <w:p>
      <w:r>
        <w:t xml:space="preserve">tuoksua hyvältä</w:t>
      </w:r>
    </w:p>
    <w:p>
      <w:r>
        <w:rPr>
          <w:b/>
        </w:rPr>
        <w:t xml:space="preserve">Esimerkki 7.5392</w:t>
      </w:r>
    </w:p>
    <w:p>
      <w:r>
        <w:t xml:space="preserve">Konteksti: Anna aloitti yliopistossa asuen kahden pojan ja kahden tytön kanssa. Eräänä päivänä hän oli suihkussa.  Lause: Yhtäkkiä yksi hänen uusista miespuolisista kämppiksistään käveli sisään!  Hahmo: Kaksi poikaa</w:t>
      </w:r>
    </w:p>
    <w:p>
      <w:r>
        <w:rPr>
          <w:b/>
        </w:rPr>
        <w:t xml:space="preserve">Tulos</w:t>
      </w:r>
    </w:p>
    <w:p>
      <w:r>
        <w:t xml:space="preserve">olla utelias</w:t>
      </w:r>
    </w:p>
    <w:p>
      <w:r>
        <w:rPr>
          <w:b/>
        </w:rPr>
        <w:t xml:space="preserve">Tulos</w:t>
      </w:r>
    </w:p>
    <w:p>
      <w:r>
        <w:t xml:space="preserve">olla häiritsevä</w:t>
      </w:r>
    </w:p>
    <w:p>
      <w:r>
        <w:rPr>
          <w:b/>
        </w:rPr>
        <w:t xml:space="preserve">Tulos</w:t>
      </w:r>
    </w:p>
    <w:p>
      <w:r>
        <w:t xml:space="preserve">olla pelottava</w:t>
      </w:r>
    </w:p>
    <w:p>
      <w:r>
        <w:rPr>
          <w:b/>
        </w:rPr>
        <w:t xml:space="preserve">Esimerkki 7.5393</w:t>
      </w:r>
    </w:p>
    <w:p>
      <w:r>
        <w:t xml:space="preserve">Konteksti: Anna aloitti yliopistossa asuen kahden pojan ja kahden tytön kanssa. Eräänä päivänä hän oli suihkussa.  Lause: Yhtäkkiä yksi hänen uusista miespuolisista kämppiksistään käveli sisään!  Hahmo: Mieskämppis</w:t>
      </w:r>
    </w:p>
    <w:p>
      <w:r>
        <w:rPr>
          <w:b/>
        </w:rPr>
        <w:t xml:space="preserve">Tulos</w:t>
      </w:r>
    </w:p>
    <w:p>
      <w:r>
        <w:t xml:space="preserve">kylpyhuoneessa eikä tiennyt, että hän oli siellä.</w:t>
      </w:r>
    </w:p>
    <w:p>
      <w:r>
        <w:rPr>
          <w:b/>
        </w:rPr>
        <w:t xml:space="preserve">Tulos</w:t>
      </w:r>
    </w:p>
    <w:p>
      <w:r>
        <w:t xml:space="preserve">käyttää kylpyhuonetta</w:t>
      </w:r>
    </w:p>
    <w:p>
      <w:r>
        <w:rPr>
          <w:b/>
        </w:rPr>
        <w:t xml:space="preserve">Tulos</w:t>
      </w:r>
    </w:p>
    <w:p>
      <w:r>
        <w:t xml:space="preserve">nähdä Anna ilman vaatteita</w:t>
      </w:r>
    </w:p>
    <w:p>
      <w:r>
        <w:rPr>
          <w:b/>
        </w:rPr>
        <w:t xml:space="preserve">Tulos</w:t>
      </w:r>
    </w:p>
    <w:p>
      <w:r>
        <w:t xml:space="preserve">nähdä hänet alasti.</w:t>
      </w:r>
    </w:p>
    <w:p>
      <w:r>
        <w:rPr>
          <w:b/>
        </w:rPr>
        <w:t xml:space="preserve">Esimerkki 7.5394</w:t>
      </w:r>
    </w:p>
    <w:p>
      <w:r>
        <w:t xml:space="preserve">Konteksti: Anna aloitti yliopistossa asuen kahden pojan ja kahden tytön kanssa. Eräänä päivänä hän oli suihkussa.  Lause: Yhtäkkiä yksi hänen uusista miespuolisista kämppiksistään käveli sisään!  Hahmo: Kaksi tyttöä</w:t>
      </w:r>
    </w:p>
    <w:p>
      <w:r>
        <w:rPr>
          <w:b/>
        </w:rPr>
        <w:t xml:space="preserve">Tulos</w:t>
      </w:r>
    </w:p>
    <w:p>
      <w:r>
        <w:t xml:space="preserve">Ei ole</w:t>
      </w:r>
    </w:p>
    <w:p>
      <w:r>
        <w:rPr>
          <w:b/>
        </w:rPr>
        <w:t xml:space="preserve">Esimerkki 7.5395</w:t>
      </w:r>
    </w:p>
    <w:p>
      <w:r>
        <w:t xml:space="preserve">Konteksti: Anna aloitti yliopistossa asuen kahden pojan ja kahden tytön kanssa. Eräänä päivänä hän oli suihkussa.  Lause: Yhtäkkiä yksi hänen uusista miespuolisista kämppiksistään käveli sisään!  Hahmo: Anna</w:t>
      </w:r>
    </w:p>
    <w:p>
      <w:r>
        <w:rPr>
          <w:b/>
        </w:rPr>
        <w:t xml:space="preserve">Tulos</w:t>
      </w:r>
    </w:p>
    <w:p>
      <w:r>
        <w:t xml:space="preserve">Ei ole</w:t>
      </w:r>
    </w:p>
    <w:p>
      <w:r>
        <w:rPr>
          <w:b/>
        </w:rPr>
        <w:t xml:space="preserve">Esimerkki 7.5396</w:t>
      </w:r>
    </w:p>
    <w:p>
      <w:r>
        <w:t xml:space="preserve">Konteksti: Anna aloitti yliopistossa asuen kahden pojan ja kahden tytön kanssa. Eräänä päivänä hän oli suihkussa. Yhtäkkiä yksi hänen uusista miespuolisista kämppiksistään käveli sisään!  Lause: Hän lähti nopeasti pois, mutta Anna oli murtunut!  Hahmo: Anna oli aivan tolaltaan: Anna: Kaksi miestä</w:t>
      </w:r>
    </w:p>
    <w:p>
      <w:r>
        <w:rPr>
          <w:b/>
        </w:rPr>
        <w:t xml:space="preserve">Tulos</w:t>
      </w:r>
    </w:p>
    <w:p>
      <w:r>
        <w:t xml:space="preserve">mennä kakkaamaan</w:t>
      </w:r>
    </w:p>
    <w:p>
      <w:r>
        <w:rPr>
          <w:b/>
        </w:rPr>
        <w:t xml:space="preserve">Esimerkki 7.5397</w:t>
      </w:r>
    </w:p>
    <w:p>
      <w:r>
        <w:t xml:space="preserve">Konteksti: Anna aloitti yliopistossa asuen kahden pojan ja kahden tytön kanssa. Eräänä päivänä hän oli suihkussa. Yhtäkkiä yksi hänen uusista miespuolisista kämppiksistään käveli sisään!  Lause: Hän lähti nopeasti pois, mutta Anna oli murtunut!  Hahmo: Anna oli aivan tolaltaan: Anna: Miespuolinen kämppis</w:t>
      </w:r>
    </w:p>
    <w:p>
      <w:r>
        <w:rPr>
          <w:b/>
        </w:rPr>
        <w:t xml:space="preserve">Tulos</w:t>
      </w:r>
    </w:p>
    <w:p>
      <w:r>
        <w:t xml:space="preserve">olla kohtelias</w:t>
      </w:r>
    </w:p>
    <w:p>
      <w:r>
        <w:rPr>
          <w:b/>
        </w:rPr>
        <w:t xml:space="preserve">Tulos</w:t>
      </w:r>
    </w:p>
    <w:p>
      <w:r>
        <w:t xml:space="preserve">paetakseen hämmennystään</w:t>
      </w:r>
    </w:p>
    <w:p>
      <w:r>
        <w:rPr>
          <w:b/>
        </w:rPr>
        <w:t xml:space="preserve">Tulos</w:t>
      </w:r>
    </w:p>
    <w:p>
      <w:r>
        <w:t xml:space="preserve">välttääkseen nolostumisen</w:t>
      </w:r>
    </w:p>
    <w:p>
      <w:r>
        <w:rPr>
          <w:b/>
        </w:rPr>
        <w:t xml:space="preserve">Esimerkki 7.5398</w:t>
      </w:r>
    </w:p>
    <w:p>
      <w:r>
        <w:t xml:space="preserve">Konteksti: Anna aloitti yliopistossa asuen kahden pojan ja kahden tytön kanssa. Eräänä päivänä hän oli suihkussa. Yhtäkkiä yksi hänen uusista miespuolisista kämppiksistään käveli sisään!  Lause: Hän lähti nopeasti pois, mutta Anna oli murtunut!  Hahmo: Anna oli aivan tolaltaan: Kaksi tyttöä</w:t>
      </w:r>
    </w:p>
    <w:p>
      <w:r>
        <w:rPr>
          <w:b/>
        </w:rPr>
        <w:t xml:space="preserve">Tulos</w:t>
      </w:r>
    </w:p>
    <w:p>
      <w:r>
        <w:t xml:space="preserve">Ei ole</w:t>
      </w:r>
    </w:p>
    <w:p>
      <w:r>
        <w:rPr>
          <w:b/>
        </w:rPr>
        <w:t xml:space="preserve">Esimerkki 7.5399</w:t>
      </w:r>
    </w:p>
    <w:p>
      <w:r>
        <w:t xml:space="preserve">Konteksti: Anna aloitti yliopistossa asuen kahden pojan ja kahden tytön kanssa. Eräänä päivänä hän oli suihkussa. Yhtäkkiä yksi hänen uusista miespuolisista kämppiksistään käveli sisään!  Lause: Hän lähti nopeasti pois, mutta Anna oli murtunut!  Hahmo: Anna oli aivan tolaltaan: Anna</w:t>
      </w:r>
    </w:p>
    <w:p>
      <w:r>
        <w:rPr>
          <w:b/>
        </w:rPr>
        <w:t xml:space="preserve">Tulos</w:t>
      </w:r>
    </w:p>
    <w:p>
      <w:r>
        <w:t xml:space="preserve">Ei ole</w:t>
      </w:r>
    </w:p>
    <w:p>
      <w:r>
        <w:rPr>
          <w:b/>
        </w:rPr>
        <w:t xml:space="preserve">Esimerkki 7.5400</w:t>
      </w:r>
    </w:p>
    <w:p>
      <w:r>
        <w:t xml:space="preserve">Konteksti: Anna aloitti yliopistossa asuen kahden pojan ja kahden tytön kanssa. Eräänä päivänä hän oli suihkussa. Yhtäkkiä yksi hänen uusista miespuolisista kämppiksistään käveli sisään! Hän lähti nopeasti pois, mutta Anna järkyttyi!  Lause: Anna vannoi lukitsevansa oven tästä lähtien.  Hahmo: Kaksi miestä</w:t>
      </w:r>
    </w:p>
    <w:p>
      <w:r>
        <w:rPr>
          <w:b/>
        </w:rPr>
        <w:t xml:space="preserve">Tulos</w:t>
      </w:r>
    </w:p>
    <w:p>
      <w:r>
        <w:t xml:space="preserve">Ei ole</w:t>
      </w:r>
    </w:p>
    <w:p>
      <w:r>
        <w:rPr>
          <w:b/>
        </w:rPr>
        <w:t xml:space="preserve">Esimerkki 7.5401</w:t>
      </w:r>
    </w:p>
    <w:p>
      <w:r>
        <w:t xml:space="preserve">Konteksti: Anna aloitti yliopistossa asuen kahden pojan ja kahden tytön kanssa. Eräänä päivänä hän oli suihkussa. Yhtäkkiä yksi hänen uusista miespuolisista kämppiksistään käveli sisään! Hän lähti nopeasti pois, mutta Anna oli järkyttynyt!  Lause: Anna vannoi lukitsevansa oven tästä lähtien.  Hahmo: Miespuolinen kämppis</w:t>
      </w:r>
    </w:p>
    <w:p>
      <w:r>
        <w:rPr>
          <w:b/>
        </w:rPr>
        <w:t xml:space="preserve">Tulos</w:t>
      </w:r>
    </w:p>
    <w:p>
      <w:r>
        <w:t xml:space="preserve">Ei ole</w:t>
      </w:r>
    </w:p>
    <w:p>
      <w:r>
        <w:rPr>
          <w:b/>
        </w:rPr>
        <w:t xml:space="preserve">Esimerkki 7.5402</w:t>
      </w:r>
    </w:p>
    <w:p>
      <w:r>
        <w:t xml:space="preserve">Konteksti: Anna aloitti yliopistossa asuen kahden pojan ja kahden tytön kanssa. Eräänä päivänä hän oli suihkussa. Yhtäkkiä yksi hänen uusista miespuolisista kämppiksistään käveli sisään! Hän lähti nopeasti pois, mutta Anna oli järkyttynyt!  Lause: Anna vannoi lukitsevansa oven tästä lähtien.  Hahmo: Kaksi tyttöä</w:t>
      </w:r>
    </w:p>
    <w:p>
      <w:r>
        <w:rPr>
          <w:b/>
        </w:rPr>
        <w:t xml:space="preserve">Tulos</w:t>
      </w:r>
    </w:p>
    <w:p>
      <w:r>
        <w:t xml:space="preserve">Ei ole</w:t>
      </w:r>
    </w:p>
    <w:p>
      <w:r>
        <w:rPr>
          <w:b/>
        </w:rPr>
        <w:t xml:space="preserve">Esimerkki 7.5403</w:t>
      </w:r>
    </w:p>
    <w:p>
      <w:r>
        <w:t xml:space="preserve">Konteksti: Anna aloitti yliopistossa asuen kahden pojan ja kahden tytön kanssa. Eräänä päivänä hän oli suihkussa. Yhtäkkiä yksi hänen uusista miespuolisista kämppiksistään käveli sisään! Hän lähti nopeasti pois, mutta Anna oli järkyttynyt!  Lause: Anna vannoi lukitsevansa oven tästä lähtien.  Hahmo: Anna</w:t>
      </w:r>
    </w:p>
    <w:p>
      <w:r>
        <w:rPr>
          <w:b/>
        </w:rPr>
        <w:t xml:space="preserve">Tulos</w:t>
      </w:r>
    </w:p>
    <w:p>
      <w:r>
        <w:t xml:space="preserve">olla turvassa</w:t>
      </w:r>
    </w:p>
    <w:p>
      <w:r>
        <w:rPr>
          <w:b/>
        </w:rPr>
        <w:t xml:space="preserve">Esimerkki 7.5404</w:t>
      </w:r>
    </w:p>
    <w:p>
      <w:r>
        <w:t xml:space="preserve">Konteksti: Lause: Ei ole: Fred päätti ostaa uuden sohvan.  Hahmo: Fred</w:t>
      </w:r>
    </w:p>
    <w:p>
      <w:r>
        <w:rPr>
          <w:b/>
        </w:rPr>
        <w:t xml:space="preserve">Tulos</w:t>
      </w:r>
    </w:p>
    <w:p>
      <w:r>
        <w:t xml:space="preserve">korvaamaan hänen kuluneen sohvansa...</w:t>
      </w:r>
    </w:p>
    <w:p>
      <w:r>
        <w:rPr>
          <w:b/>
        </w:rPr>
        <w:t xml:space="preserve">Tulos</w:t>
      </w:r>
    </w:p>
    <w:p>
      <w:r>
        <w:t xml:space="preserve">korvaamaan hänen nykyisen ol</w:t>
      </w:r>
    </w:p>
    <w:p>
      <w:r>
        <w:rPr>
          <w:b/>
        </w:rPr>
        <w:t xml:space="preserve">Tulos</w:t>
      </w:r>
    </w:p>
    <w:p>
      <w:r>
        <w:t xml:space="preserve">orn sohva</w:t>
      </w:r>
    </w:p>
    <w:p>
      <w:r>
        <w:rPr>
          <w:b/>
        </w:rPr>
        <w:t xml:space="preserve">Esimerkki 7.5405</w:t>
      </w:r>
    </w:p>
    <w:p>
      <w:r>
        <w:t xml:space="preserve">Konteksti: Fred päätti ostaa uuden sohvan.  Lause: Hän meni huonekaluliikkeeseen ja alkoi selailla.  Hahmo: Fred</w:t>
      </w:r>
    </w:p>
    <w:p>
      <w:r>
        <w:rPr>
          <w:b/>
        </w:rPr>
        <w:t xml:space="preserve">Tulos</w:t>
      </w:r>
    </w:p>
    <w:p>
      <w:r>
        <w:t xml:space="preserve">saada tietoa</w:t>
      </w:r>
    </w:p>
    <w:p>
      <w:r>
        <w:rPr>
          <w:b/>
        </w:rPr>
        <w:t xml:space="preserve">Tulos</w:t>
      </w:r>
    </w:p>
    <w:p>
      <w:r>
        <w:t xml:space="preserve">löytää uusi sohva</w:t>
      </w:r>
    </w:p>
    <w:p>
      <w:r>
        <w:rPr>
          <w:b/>
        </w:rPr>
        <w:t xml:space="preserve">Esimerkki 7.5406</w:t>
      </w:r>
    </w:p>
    <w:p>
      <w:r>
        <w:t xml:space="preserve">Konteksti: Fred päätti ostaa uuden sohvan. Hän meni huonekaluliikkeeseen ja alkoi selailla.  Lause: Hän istui todella mukavalle vihreälle sohvalle.  Hahmo: Fred</w:t>
      </w:r>
    </w:p>
    <w:p>
      <w:r>
        <w:rPr>
          <w:b/>
        </w:rPr>
        <w:t xml:space="preserve">Tulos</w:t>
      </w:r>
    </w:p>
    <w:p>
      <w:r>
        <w:t xml:space="preserve">pystyä rentoutumaan</w:t>
      </w:r>
    </w:p>
    <w:p>
      <w:r>
        <w:rPr>
          <w:b/>
        </w:rPr>
        <w:t xml:space="preserve">Esimerkki 7.5407</w:t>
      </w:r>
    </w:p>
    <w:p>
      <w:r>
        <w:t xml:space="preserve">Konteksti: Fred päätti ostaa uuden sohvan. Hän meni huonekaluliikkeeseen ja alkoi selailla. Hän istui todella mukavalle vihreälle sohvalle.  Lause: Fred päätti, että tämä oli se sohva, jonka hän halusi.  Hahmo: Fred</w:t>
      </w:r>
    </w:p>
    <w:p>
      <w:r>
        <w:rPr>
          <w:b/>
        </w:rPr>
        <w:t xml:space="preserve">Tulos</w:t>
      </w:r>
    </w:p>
    <w:p>
      <w:r>
        <w:t xml:space="preserve">saada huonekaluja, joista hän piti</w:t>
      </w:r>
    </w:p>
    <w:p>
      <w:r>
        <w:rPr>
          <w:b/>
        </w:rPr>
        <w:t xml:space="preserve">Tulos</w:t>
      </w:r>
    </w:p>
    <w:p>
      <w:r>
        <w:t xml:space="preserve">jotain uutta</w:t>
      </w:r>
    </w:p>
    <w:p>
      <w:r>
        <w:rPr>
          <w:b/>
        </w:rPr>
        <w:t xml:space="preserve">Esimerkki 7.5408</w:t>
      </w:r>
    </w:p>
    <w:p>
      <w:r>
        <w:t xml:space="preserve">Konteksti: Fred päätti ostaa uuden sohvan. Hän meni huonekaluliikkeeseen ja alkoi selailla. Hän istui todella mukavalle vihreälle sohvalle. Fred päätti, että tämä oli juuri se sohva, jonka hän halusi.  Lause: Fred osti sohvan ja vei sen kotiin.  Hahmo: Fred</w:t>
      </w:r>
    </w:p>
    <w:p>
      <w:r>
        <w:rPr>
          <w:b/>
        </w:rPr>
        <w:t xml:space="preserve">Tulos</w:t>
      </w:r>
    </w:p>
    <w:p>
      <w:r>
        <w:t xml:space="preserve">mukava huonekalu</w:t>
      </w:r>
    </w:p>
    <w:p>
      <w:r>
        <w:rPr>
          <w:b/>
        </w:rPr>
        <w:t xml:space="preserve">Tulos</w:t>
      </w:r>
    </w:p>
    <w:p>
      <w:r>
        <w:t xml:space="preserve">saada huonekaluja, joista hän piti</w:t>
      </w:r>
    </w:p>
    <w:p>
      <w:r>
        <w:rPr>
          <w:b/>
        </w:rPr>
        <w:t xml:space="preserve">Esimerkki 7.5409</w:t>
      </w:r>
    </w:p>
    <w:p>
      <w:r>
        <w:t xml:space="preserve">Konteksti: Lause: Ei ole: Robert päätti tehdä voileivän.  Hahmo: Robert</w:t>
      </w:r>
    </w:p>
    <w:p>
      <w:r>
        <w:rPr>
          <w:b/>
        </w:rPr>
        <w:t xml:space="preserve">Tulos</w:t>
      </w:r>
    </w:p>
    <w:p>
      <w:r>
        <w:t xml:space="preserve">syödä</w:t>
      </w:r>
    </w:p>
    <w:p>
      <w:r>
        <w:rPr>
          <w:b/>
        </w:rPr>
        <w:t xml:space="preserve">Tulos</w:t>
      </w:r>
    </w:p>
    <w:p>
      <w:r>
        <w:t xml:space="preserve">jotain nopeaa syötävää</w:t>
      </w:r>
    </w:p>
    <w:p>
      <w:r>
        <w:rPr>
          <w:b/>
        </w:rPr>
        <w:t xml:space="preserve">Esimerkki 7.5410</w:t>
      </w:r>
    </w:p>
    <w:p>
      <w:r>
        <w:t xml:space="preserve">Konteksti: Robert päätti tehdä voileivän.  Lause: Hän hankki leipää, makkaraa ja juustoa.  Hahmo: Robert</w:t>
      </w:r>
    </w:p>
    <w:p>
      <w:r>
        <w:rPr>
          <w:b/>
        </w:rPr>
        <w:t xml:space="preserve">Tulos</w:t>
      </w:r>
    </w:p>
    <w:p>
      <w:r>
        <w:t xml:space="preserve">tehdä täyteläinen voileipä</w:t>
      </w:r>
    </w:p>
    <w:p>
      <w:r>
        <w:rPr>
          <w:b/>
        </w:rPr>
        <w:t xml:space="preserve">Tulos</w:t>
      </w:r>
    </w:p>
    <w:p>
      <w:r>
        <w:t xml:space="preserve">ruoka</w:t>
      </w:r>
    </w:p>
    <w:p>
      <w:r>
        <w:rPr>
          <w:b/>
        </w:rPr>
        <w:t xml:space="preserve">Esimerkki 7.5411</w:t>
      </w:r>
    </w:p>
    <w:p>
      <w:r>
        <w:t xml:space="preserve">Konteksti: Robert päätti tehdä voileivän. Hän hankki leipää, makkaraa ja juustoa.  Lause: Hän alkoi tehdä voileipää, mutta unohti majoneesin, joten hän hankki sitä.  Hahmo: Robert</w:t>
      </w:r>
    </w:p>
    <w:p>
      <w:r>
        <w:rPr>
          <w:b/>
        </w:rPr>
        <w:t xml:space="preserve">Tulos</w:t>
      </w:r>
    </w:p>
    <w:p>
      <w:r>
        <w:t xml:space="preserve">tehdä siitä juuri oikeanlaista</w:t>
      </w:r>
    </w:p>
    <w:p>
      <w:r>
        <w:rPr>
          <w:b/>
        </w:rPr>
        <w:t xml:space="preserve">Tulos</w:t>
      </w:r>
    </w:p>
    <w:p>
      <w:r>
        <w:t xml:space="preserve">tehdä hyvä voileipä</w:t>
      </w:r>
    </w:p>
    <w:p>
      <w:r>
        <w:rPr>
          <w:b/>
        </w:rPr>
        <w:t xml:space="preserve">Esimerkki 7.5412</w:t>
      </w:r>
    </w:p>
    <w:p>
      <w:r>
        <w:t xml:space="preserve">Konteksti: Robert päätti tehdä voileivän. Hän hankki leipää, makkaraa ja juustoa. Hän alkoi tehdä voileipää, mutta unohti majoneesin, joten hän hankki sen.  Lause: Hän laittoi makkaraa ja juustoa sekä majoneesia kahden leivän väliin.  Hahmo: Robert</w:t>
      </w:r>
    </w:p>
    <w:p>
      <w:r>
        <w:rPr>
          <w:b/>
        </w:rPr>
        <w:t xml:space="preserve">Tulos</w:t>
      </w:r>
    </w:p>
    <w:p>
      <w:r>
        <w:t xml:space="preserve">syödä jotain herkullista</w:t>
      </w:r>
    </w:p>
    <w:p>
      <w:r>
        <w:rPr>
          <w:b/>
        </w:rPr>
        <w:t xml:space="preserve">Tulos</w:t>
      </w:r>
    </w:p>
    <w:p>
      <w:r>
        <w:t xml:space="preserve">syömään lounasta</w:t>
      </w:r>
    </w:p>
    <w:p>
      <w:r>
        <w:rPr>
          <w:b/>
        </w:rPr>
        <w:t xml:space="preserve">Esimerkki 7.5413</w:t>
      </w:r>
    </w:p>
    <w:p>
      <w:r>
        <w:t xml:space="preserve">Konteksti: Robert päätti tehdä voileivän. Hän hankki leipää, makkaraa ja juustoa. Hän alkoi tehdä voileipää, mutta unohti majoneesin, joten hän hankki sen. Hän laittoi makkaraa ja juustoa sekä majoneesia kahden leivän väliin.  Lause: Robert söi voileipänsä.  Hahmo: Robert</w:t>
      </w:r>
    </w:p>
    <w:p>
      <w:r>
        <w:rPr>
          <w:b/>
        </w:rPr>
        <w:t xml:space="preserve">Tulos</w:t>
      </w:r>
    </w:p>
    <w:p>
      <w:r>
        <w:t xml:space="preserve">tyydyttääkseen nälkänsä</w:t>
      </w:r>
    </w:p>
    <w:p>
      <w:r>
        <w:rPr>
          <w:b/>
        </w:rPr>
        <w:t xml:space="preserve">Esimerkki 7.5414</w:t>
      </w:r>
    </w:p>
    <w:p>
      <w:r>
        <w:t xml:space="preserve">Konteksti: Lause: Ei ole: Randy hyppäsi ulos muuttoautosta.  Hahmo: Randy</w:t>
      </w:r>
    </w:p>
    <w:p>
      <w:r>
        <w:rPr>
          <w:b/>
        </w:rPr>
        <w:t xml:space="preserve">Tulos</w:t>
      </w:r>
    </w:p>
    <w:p>
      <w:r>
        <w:t xml:space="preserve">nousta ulos autosta</w:t>
      </w:r>
    </w:p>
    <w:p>
      <w:r>
        <w:rPr>
          <w:b/>
        </w:rPr>
        <w:t xml:space="preserve">Tulos</w:t>
      </w:r>
    </w:p>
    <w:p>
      <w:r>
        <w:t xml:space="preserve">päästä ulos</w:t>
      </w:r>
    </w:p>
    <w:p>
      <w:r>
        <w:rPr>
          <w:b/>
        </w:rPr>
        <w:t xml:space="preserve">Esimerkki 7.5415</w:t>
      </w:r>
    </w:p>
    <w:p>
      <w:r>
        <w:t xml:space="preserve">Konteksti: Lause: Ei ole: Randy hyppäsi ulos muuttoautosta.  Hahmo: Ystävät</w:t>
      </w:r>
    </w:p>
    <w:p>
      <w:r>
        <w:rPr>
          <w:b/>
        </w:rPr>
        <w:t xml:space="preserve">Tulos</w:t>
      </w:r>
    </w:p>
    <w:p>
      <w:r>
        <w:t xml:space="preserve">Ei ole</w:t>
      </w:r>
    </w:p>
    <w:p>
      <w:r>
        <w:rPr>
          <w:b/>
        </w:rPr>
        <w:t xml:space="preserve">Esimerkki 7.5416</w:t>
      </w:r>
    </w:p>
    <w:p>
      <w:r>
        <w:t xml:space="preserve">Konteksti: Lause: Ei ole: Randy hyppäsi ulos muuttoautosta.  Hahmo: Perhe</w:t>
      </w:r>
    </w:p>
    <w:p>
      <w:r>
        <w:rPr>
          <w:b/>
        </w:rPr>
        <w:t xml:space="preserve">Tulos</w:t>
      </w:r>
    </w:p>
    <w:p>
      <w:r>
        <w:t xml:space="preserve">Ei ole</w:t>
      </w:r>
    </w:p>
    <w:p>
      <w:r>
        <w:rPr>
          <w:b/>
        </w:rPr>
        <w:t xml:space="preserve">Esimerkki 7.5417</w:t>
      </w:r>
    </w:p>
    <w:p>
      <w:r>
        <w:t xml:space="preserve">Konteksti: Randy hyppäsi ulos muuttoautosta.  Lause: Hän auttoi perhettään purkamaan laatikot uuteen kotiin.  Hahmo: Randy</w:t>
      </w:r>
    </w:p>
    <w:p>
      <w:r>
        <w:rPr>
          <w:b/>
        </w:rPr>
        <w:t xml:space="preserve">Tulos</w:t>
      </w:r>
    </w:p>
    <w:p>
      <w:r>
        <w:t xml:space="preserve">saada uusi talo purettua ja pystytettyä.</w:t>
      </w:r>
    </w:p>
    <w:p>
      <w:r>
        <w:rPr>
          <w:b/>
        </w:rPr>
        <w:t xml:space="preserve">Tulos</w:t>
      </w:r>
    </w:p>
    <w:p>
      <w:r>
        <w:t xml:space="preserve">auttamaan työn runsauden kanssa</w:t>
      </w:r>
    </w:p>
    <w:p>
      <w:r>
        <w:rPr>
          <w:b/>
        </w:rPr>
        <w:t xml:space="preserve">Tulos</w:t>
      </w:r>
    </w:p>
    <w:p>
      <w:r>
        <w:t xml:space="preserve">auttamaan hänen perhettään muuttamaan</w:t>
      </w:r>
    </w:p>
    <w:p>
      <w:r>
        <w:rPr>
          <w:b/>
        </w:rPr>
        <w:t xml:space="preserve">Esimerkki 7.5418</w:t>
      </w:r>
    </w:p>
    <w:p>
      <w:r>
        <w:t xml:space="preserve">Konteksti: Randy hyppäsi ulos muuttoautosta.  Lause: Hän auttoi perhettään purkamaan laatikot uuteen kotiin.  Hahmo: Randy: Ystävät</w:t>
      </w:r>
    </w:p>
    <w:p>
      <w:r>
        <w:rPr>
          <w:b/>
        </w:rPr>
        <w:t xml:space="preserve">Tulos</w:t>
      </w:r>
    </w:p>
    <w:p>
      <w:r>
        <w:t xml:space="preserve">Ei ole</w:t>
      </w:r>
    </w:p>
    <w:p>
      <w:r>
        <w:rPr>
          <w:b/>
        </w:rPr>
        <w:t xml:space="preserve">Esimerkki 7.5419</w:t>
      </w:r>
    </w:p>
    <w:p>
      <w:r>
        <w:t xml:space="preserve">Konteksti: Randy hyppäsi ulos muuttoautosta.  Lause: Hän auttoi perhettään purkamaan laatikot uuteen kotiin.  Hahmo: Perhe</w:t>
      </w:r>
    </w:p>
    <w:p>
      <w:r>
        <w:rPr>
          <w:b/>
        </w:rPr>
        <w:t xml:space="preserve">Tulos</w:t>
      </w:r>
    </w:p>
    <w:p>
      <w:r>
        <w:t xml:space="preserve">muuttavat uuteen taloonsa.</w:t>
      </w:r>
    </w:p>
    <w:p>
      <w:r>
        <w:rPr>
          <w:b/>
        </w:rPr>
        <w:t xml:space="preserve">Tulos</w:t>
      </w:r>
    </w:p>
    <w:p>
      <w:r>
        <w:t xml:space="preserve">siirtyä</w:t>
      </w:r>
    </w:p>
    <w:p>
      <w:r>
        <w:rPr>
          <w:b/>
        </w:rPr>
        <w:t xml:space="preserve">Esimerkki 7.5420</w:t>
      </w:r>
    </w:p>
    <w:p>
      <w:r>
        <w:t xml:space="preserve">Konteksti: Randy hyppäsi ulos muuttoautosta. Hän auttoi perhettään purkamaan laatikot uuteen kotiin.  Lause: Loppupäivä kului huonekalujen purkamisessa ja siirtämisessä.  Hahmo: Randy</w:t>
      </w:r>
    </w:p>
    <w:p>
      <w:r>
        <w:rPr>
          <w:b/>
        </w:rPr>
        <w:t xml:space="preserve">Tulos</w:t>
      </w:r>
    </w:p>
    <w:p>
      <w:r>
        <w:t xml:space="preserve">purkaa pakkauksen loppuun</w:t>
      </w:r>
    </w:p>
    <w:p>
      <w:r>
        <w:rPr>
          <w:b/>
        </w:rPr>
        <w:t xml:space="preserve">Esimerkki 7.5421</w:t>
      </w:r>
    </w:p>
    <w:p>
      <w:r>
        <w:t xml:space="preserve">Konteksti: Randy hyppäsi ulos muuttoautosta. Hän auttoi perhettään purkamaan laatikot uuteen kotiin.  Lause: Loppupäivä kului huonekalujen purkamisessa ja siirtämisessä.  Hahmo: Ystävät</w:t>
      </w:r>
    </w:p>
    <w:p>
      <w:r>
        <w:rPr>
          <w:b/>
        </w:rPr>
        <w:t xml:space="preserve">Tulos</w:t>
      </w:r>
    </w:p>
    <w:p>
      <w:r>
        <w:t xml:space="preserve">Ei ole</w:t>
      </w:r>
    </w:p>
    <w:p>
      <w:r>
        <w:rPr>
          <w:b/>
        </w:rPr>
        <w:t xml:space="preserve">Esimerkki 7.5422</w:t>
      </w:r>
    </w:p>
    <w:p>
      <w:r>
        <w:t xml:space="preserve">Konteksti: Randy hyppäsi ulos muuttoautosta. Hän auttoi perhettään purkamaan laatikot uuteen kotiin.  Lause: Loppupäivä kului huonekalujen purkamisessa ja siirtämisessä.  Hahmo: Perhe</w:t>
      </w:r>
    </w:p>
    <w:p>
      <w:r>
        <w:rPr>
          <w:b/>
        </w:rPr>
        <w:t xml:space="preserve">Tulos</w:t>
      </w:r>
    </w:p>
    <w:p>
      <w:r>
        <w:t xml:space="preserve">muuttaa uuteen kotiinsa.</w:t>
      </w:r>
    </w:p>
    <w:p>
      <w:r>
        <w:rPr>
          <w:b/>
        </w:rPr>
        <w:t xml:space="preserve">Tulos</w:t>
      </w:r>
    </w:p>
    <w:p>
      <w:r>
        <w:t xml:space="preserve">järjestäytyä</w:t>
      </w:r>
    </w:p>
    <w:p>
      <w:r>
        <w:rPr>
          <w:b/>
        </w:rPr>
        <w:t xml:space="preserve">Esimerkki 7.5423</w:t>
      </w:r>
    </w:p>
    <w:p>
      <w:r>
        <w:t xml:space="preserve">Konteksti: Randy hyppäsi ulos muuttoautosta. Hän auttoi perhettään purkamaan laatikot uuteen kotiin. Loppupäivä kului pakkausten purkamiseen ja huonekalujen siirtelyyn.  Lause: Randy oli illalla uupunut.  Hahmo: Randy</w:t>
      </w:r>
    </w:p>
    <w:p>
      <w:r>
        <w:rPr>
          <w:b/>
        </w:rPr>
        <w:t xml:space="preserve">Tulos</w:t>
      </w:r>
    </w:p>
    <w:p>
      <w:r>
        <w:t xml:space="preserve">Ei ole</w:t>
      </w:r>
    </w:p>
    <w:p>
      <w:r>
        <w:rPr>
          <w:b/>
        </w:rPr>
        <w:t xml:space="preserve">Esimerkki 7.5424</w:t>
      </w:r>
    </w:p>
    <w:p>
      <w:r>
        <w:t xml:space="preserve">Konteksti: Randy hyppäsi ulos muuttoautosta. Hän auttoi perhettään purkamaan laatikoita heidän uuteen kotiinsa. Loppupäivä kului pakkausten purkamiseen ja huonekalujen siirtelyyn.  Lause: Randy oli illalla uupunut.  Hahmo: Ystävät</w:t>
      </w:r>
    </w:p>
    <w:p>
      <w:r>
        <w:rPr>
          <w:b/>
        </w:rPr>
        <w:t xml:space="preserve">Tulos</w:t>
      </w:r>
    </w:p>
    <w:p>
      <w:r>
        <w:t xml:space="preserve">Ei ole</w:t>
      </w:r>
    </w:p>
    <w:p>
      <w:r>
        <w:rPr>
          <w:b/>
        </w:rPr>
        <w:t xml:space="preserve">Esimerkki 7.5425</w:t>
      </w:r>
    </w:p>
    <w:p>
      <w:r>
        <w:t xml:space="preserve">Konteksti: Randy hyppäsi ulos muuttoautosta. Hän auttoi perhettään purkamaan laatikoita heidän uuteen kotiinsa. Loppupäivä kului pakkausten purkamiseen ja huonekalujen siirtelyyn.  Lause: Randy oli illalla uupunut.  Hahmo: Perhe</w:t>
      </w:r>
    </w:p>
    <w:p>
      <w:r>
        <w:rPr>
          <w:b/>
        </w:rPr>
        <w:t xml:space="preserve">Tulos</w:t>
      </w:r>
    </w:p>
    <w:p>
      <w:r>
        <w:t xml:space="preserve">Ei ole</w:t>
      </w:r>
    </w:p>
    <w:p>
      <w:r>
        <w:rPr>
          <w:b/>
        </w:rPr>
        <w:t xml:space="preserve">Esimerkki 7.5426</w:t>
      </w:r>
    </w:p>
    <w:p>
      <w:r>
        <w:t xml:space="preserve">Konteksti: Randy hyppäsi ulos muuttoautosta. Hän auttoi perhettään purkamaan laatikot uuteen kotiin. Loppupäivä kului pakkausten purkamiseen ja huonekalujen siirtelyyn. Illalla Randy oli uupunut.  Lause: Hän ei malttanut odottaa, että tapaisi huomenna uusia ystäviä.  Hahmo: Randy</w:t>
      </w:r>
    </w:p>
    <w:p>
      <w:r>
        <w:rPr>
          <w:b/>
        </w:rPr>
        <w:t xml:space="preserve">Tulos</w:t>
      </w:r>
    </w:p>
    <w:p>
      <w:r>
        <w:t xml:space="preserve">olla naapurillinen</w:t>
      </w:r>
    </w:p>
    <w:p>
      <w:r>
        <w:rPr>
          <w:b/>
        </w:rPr>
        <w:t xml:space="preserve">Esimerkki 7.5427</w:t>
      </w:r>
    </w:p>
    <w:p>
      <w:r>
        <w:t xml:space="preserve">Konteksti: Randy hyppäsi ulos muuttoautosta. Hän auttoi perhettään purkamaan laatikot uuteen kotiin. Loppupäivä kului pakkausten purkamiseen ja huonekalujen siirtelyyn. Illalla Randy oli uupunut.  Lause: Hän ei malttanut odottaa, että tapaisi huomenna uusia ystäviä.  Hahmo: Ystävät</w:t>
      </w:r>
    </w:p>
    <w:p>
      <w:r>
        <w:rPr>
          <w:b/>
        </w:rPr>
        <w:t xml:space="preserve">Tulos</w:t>
      </w:r>
    </w:p>
    <w:p>
      <w:r>
        <w:t xml:space="preserve">Ei ole</w:t>
      </w:r>
    </w:p>
    <w:p>
      <w:r>
        <w:rPr>
          <w:b/>
        </w:rPr>
        <w:t xml:space="preserve">Esimerkki 7.5428</w:t>
      </w:r>
    </w:p>
    <w:p>
      <w:r>
        <w:t xml:space="preserve">Konteksti: Randy hyppäsi ulos muuttoautosta. Hän auttoi perhettään purkamaan laatikot uuteen kotiin. Loppupäivä kului pakkausten purkamiseen ja huonekalujen siirtelyyn. Illalla Randy oli uupunut.  Lause: Hän ei malttanut odottaa, että tapaisi huomenna uusia ystäviä.  Hahmo: Perhe</w:t>
      </w:r>
    </w:p>
    <w:p>
      <w:r>
        <w:rPr>
          <w:b/>
        </w:rPr>
        <w:t xml:space="preserve">Tulos</w:t>
      </w:r>
    </w:p>
    <w:p>
      <w:r>
        <w:t xml:space="preserve">Ei ole</w:t>
      </w:r>
    </w:p>
    <w:p>
      <w:r>
        <w:rPr>
          <w:b/>
        </w:rPr>
        <w:t xml:space="preserve">Esimerkki 7.5429</w:t>
      </w:r>
    </w:p>
    <w:p>
      <w:r>
        <w:t xml:space="preserve">Konteksti: Lause: Ei ole: Todd ajoi maastopyörällään metsässä.  Hahmo: Ystävät</w:t>
      </w:r>
    </w:p>
    <w:p>
      <w:r>
        <w:rPr>
          <w:b/>
        </w:rPr>
        <w:t xml:space="preserve">Tulos</w:t>
      </w:r>
    </w:p>
    <w:p>
      <w:r>
        <w:t xml:space="preserve">Ei ole</w:t>
      </w:r>
    </w:p>
    <w:p>
      <w:r>
        <w:rPr>
          <w:b/>
        </w:rPr>
        <w:t xml:space="preserve">Esimerkki 7.5430</w:t>
      </w:r>
    </w:p>
    <w:p>
      <w:r>
        <w:t xml:space="preserve">Konteksti: Lause: Ei ole: Todd ajoi maastopyörällään metsässä.  Hahmo: Todd</w:t>
      </w:r>
    </w:p>
    <w:p>
      <w:r>
        <w:rPr>
          <w:b/>
        </w:rPr>
        <w:t xml:space="preserve">Tulos</w:t>
      </w:r>
    </w:p>
    <w:p>
      <w:r>
        <w:t xml:space="preserve">matkustaa</w:t>
      </w:r>
    </w:p>
    <w:p>
      <w:r>
        <w:rPr>
          <w:b/>
        </w:rPr>
        <w:t xml:space="preserve">Tulos</w:t>
      </w:r>
    </w:p>
    <w:p>
      <w:r>
        <w:t xml:space="preserve">saada kiire</w:t>
      </w:r>
    </w:p>
    <w:p>
      <w:r>
        <w:rPr>
          <w:b/>
        </w:rPr>
        <w:t xml:space="preserve">Esimerkki 7.5431</w:t>
      </w:r>
    </w:p>
    <w:p>
      <w:r>
        <w:t xml:space="preserve">Konteksti: Todd ajoi maastopyörällään metsässä.  Lause: Hän alkoi ajaa pientä hiekkatietä pitkin poispäin ystävistään.  Hahmo: Ystävät</w:t>
      </w:r>
    </w:p>
    <w:p>
      <w:r>
        <w:rPr>
          <w:b/>
        </w:rPr>
        <w:t xml:space="preserve">Tulos</w:t>
      </w:r>
    </w:p>
    <w:p>
      <w:r>
        <w:t xml:space="preserve">Ei ole</w:t>
      </w:r>
    </w:p>
    <w:p>
      <w:r>
        <w:rPr>
          <w:b/>
        </w:rPr>
        <w:t xml:space="preserve">Esimerkki 7.5432</w:t>
      </w:r>
    </w:p>
    <w:p>
      <w:r>
        <w:t xml:space="preserve">Konteksti: Todd ajoi maastopyörällään metsässä.  Lause: Hän alkoi ajaa pientä hiekkatietä pitkin poispäin ystävistään.  Hahmo: Todd</w:t>
      </w:r>
    </w:p>
    <w:p>
      <w:r>
        <w:rPr>
          <w:b/>
        </w:rPr>
        <w:t xml:space="preserve">Tulos</w:t>
      </w:r>
    </w:p>
    <w:p>
      <w:r>
        <w:t xml:space="preserve">saada tietoa</w:t>
      </w:r>
    </w:p>
    <w:p>
      <w:r>
        <w:rPr>
          <w:b/>
        </w:rPr>
        <w:t xml:space="preserve">Esimerkki 7.5433</w:t>
      </w:r>
    </w:p>
    <w:p>
      <w:r>
        <w:t xml:space="preserve">Konteksti: Todd ajoi maastopyörällään metsässä. Hän alkoi ajaa pientä hiekkatietä pitkin poispäin ystävistään.  Lause: Tien varrella hänen maastopyöränsä alkoi lakata toimimasta.  Hahmo: Ystävät</w:t>
      </w:r>
    </w:p>
    <w:p>
      <w:r>
        <w:rPr>
          <w:b/>
        </w:rPr>
        <w:t xml:space="preserve">Tulos</w:t>
      </w:r>
    </w:p>
    <w:p>
      <w:r>
        <w:t xml:space="preserve">Ei ole</w:t>
      </w:r>
    </w:p>
    <w:p>
      <w:r>
        <w:rPr>
          <w:b/>
        </w:rPr>
        <w:t xml:space="preserve">Esimerkki 7.5434</w:t>
      </w:r>
    </w:p>
    <w:p>
      <w:r>
        <w:t xml:space="preserve">Konteksti: Todd ajoi maastopyörällään metsässä. Hän alkoi ajaa pientä hiekkatietä pitkin poispäin ystävistään.  Lause: Tien varrella hänen maastopyöränsä alkoi lakata toimimasta.  Hahmo: Todd</w:t>
      </w:r>
    </w:p>
    <w:p>
      <w:r>
        <w:rPr>
          <w:b/>
        </w:rPr>
        <w:t xml:space="preserve">Tulos</w:t>
      </w:r>
    </w:p>
    <w:p>
      <w:r>
        <w:t xml:space="preserve">Ei ole</w:t>
      </w:r>
    </w:p>
    <w:p>
      <w:r>
        <w:rPr>
          <w:b/>
        </w:rPr>
        <w:t xml:space="preserve">Esimerkki 7.5435</w:t>
      </w:r>
    </w:p>
    <w:p>
      <w:r>
        <w:t xml:space="preserve">Konteksti: Todd ajoi maastopyörällään metsässä. Hän alkoi ajaa pientä hiekkatietä pitkin poispäin ystävistään. Tiellä hänen maastopyöränsä alkoi lakata toimimasta.  Lause: Yhtäkkiä Toddin maastopyörästä loppui bensa, ja hän oli yksin.  Hahmo: Ystävät</w:t>
      </w:r>
    </w:p>
    <w:p>
      <w:r>
        <w:rPr>
          <w:b/>
        </w:rPr>
        <w:t xml:space="preserve">Tulos</w:t>
      </w:r>
    </w:p>
    <w:p>
      <w:r>
        <w:t xml:space="preserve">Ei ole</w:t>
      </w:r>
    </w:p>
    <w:p>
      <w:r>
        <w:rPr>
          <w:b/>
        </w:rPr>
        <w:t xml:space="preserve">Esimerkki 7.5436</w:t>
      </w:r>
    </w:p>
    <w:p>
      <w:r>
        <w:t xml:space="preserve">Konteksti: Todd ajoi maastopyörällään metsässä. Hän alkoi ajaa pientä hiekkatietä pitkin poispäin ystävistään. Tiellä hänen maastopyöränsä alkoi lakata toimimasta.  Lause: Yhtäkkiä Toddin maastopyörästä loppui bensa, ja hän oli yksin.  Hahmo: Todd</w:t>
      </w:r>
    </w:p>
    <w:p>
      <w:r>
        <w:rPr>
          <w:b/>
        </w:rPr>
        <w:t xml:space="preserve">Tulos</w:t>
      </w:r>
    </w:p>
    <w:p>
      <w:r>
        <w:t xml:space="preserve">Ei ole</w:t>
      </w:r>
    </w:p>
    <w:p>
      <w:r>
        <w:rPr>
          <w:b/>
        </w:rPr>
        <w:t xml:space="preserve">Esimerkki 7.5437</w:t>
      </w:r>
    </w:p>
    <w:p>
      <w:r>
        <w:t xml:space="preserve">Konteksti: Todd ajoi maastopyörällään metsässä. Hän alkoi ajaa pientä hiekkatietä pitkin poispäin ystävistään. Tiellä hänen maastopyöränsä alkoi lakata toimimasta. Yhtäkkiä Toddin maastopyörästä loppui bensa ja hän oli yksin.  Lause: Todd joutui työntämään maastopyörää viisi mailia takaisin autolleen.  Hahmo: Ystävät</w:t>
      </w:r>
    </w:p>
    <w:p>
      <w:r>
        <w:rPr>
          <w:b/>
        </w:rPr>
        <w:t xml:space="preserve">Tulos</w:t>
      </w:r>
    </w:p>
    <w:p>
      <w:r>
        <w:t xml:space="preserve">Ei ole</w:t>
      </w:r>
    </w:p>
    <w:p>
      <w:r>
        <w:rPr>
          <w:b/>
        </w:rPr>
        <w:t xml:space="preserve">Esimerkki 7.5438</w:t>
      </w:r>
    </w:p>
    <w:p>
      <w:r>
        <w:t xml:space="preserve">Konteksti: Todd ajoi maastopyörällään metsässä. Hän alkoi ajaa pientä hiekkatietä pitkin poispäin ystävistään. Tiellä hänen maastopyöränsä alkoi lakata toimimasta. Yhtäkkiä Toddin maastopyörästä loppui bensa ja hän oli yksin.  Lause: Todd joutui työntämään maastopyörää viisi mailia takaisin autolleen.  Hahmo: Todd</w:t>
      </w:r>
    </w:p>
    <w:p>
      <w:r>
        <w:rPr>
          <w:b/>
        </w:rPr>
        <w:t xml:space="preserve">Tulos</w:t>
      </w:r>
    </w:p>
    <w:p>
      <w:r>
        <w:t xml:space="preserve">korjaamaan moottoripyöränsä</w:t>
      </w:r>
    </w:p>
    <w:p>
      <w:r>
        <w:rPr>
          <w:b/>
        </w:rPr>
        <w:t xml:space="preserve">Tulos</w:t>
      </w:r>
    </w:p>
    <w:p>
      <w:r>
        <w:t xml:space="preserve">olla hylkäämättä moottoripyöräänsä</w:t>
      </w:r>
    </w:p>
    <w:p>
      <w:r>
        <w:rPr>
          <w:b/>
        </w:rPr>
        <w:t xml:space="preserve">Tulos</w:t>
      </w:r>
    </w:p>
    <w:p>
      <w:r>
        <w:t xml:space="preserve">olla turvassa</w:t>
      </w:r>
    </w:p>
    <w:p>
      <w:r>
        <w:rPr>
          <w:b/>
        </w:rPr>
        <w:t xml:space="preserve">Esimerkki 7.5439</w:t>
      </w:r>
    </w:p>
    <w:p>
      <w:r>
        <w:t xml:space="preserve">Konteksti: Lause: Ei ole: Ellie asui perunatilalla.  Hahmo: Ellie</w:t>
      </w:r>
    </w:p>
    <w:p>
      <w:r>
        <w:rPr>
          <w:b/>
        </w:rPr>
        <w:t xml:space="preserve">Tulos</w:t>
      </w:r>
    </w:p>
    <w:p>
      <w:r>
        <w:t xml:space="preserve">Ei ole</w:t>
      </w:r>
    </w:p>
    <w:p>
      <w:r>
        <w:rPr>
          <w:b/>
        </w:rPr>
        <w:t xml:space="preserve">Esimerkki 7.5440</w:t>
      </w:r>
    </w:p>
    <w:p>
      <w:r>
        <w:t xml:space="preserve">Konteksti: Ellie asui perunatilalla.  Lause: Eräänä vuonna hän päätti viljellä myös salaattia.  Hahmo: Ellie</w:t>
      </w:r>
    </w:p>
    <w:p>
      <w:r>
        <w:rPr>
          <w:b/>
        </w:rPr>
        <w:t xml:space="preserve">Tulos</w:t>
      </w:r>
    </w:p>
    <w:p>
      <w:r>
        <w:t xml:space="preserve">saada lisää maataloustuottoa</w:t>
      </w:r>
    </w:p>
    <w:p>
      <w:r>
        <w:rPr>
          <w:b/>
        </w:rPr>
        <w:t xml:space="preserve">Esimerkki 7.5441</w:t>
      </w:r>
    </w:p>
    <w:p>
      <w:r>
        <w:t xml:space="preserve">Konteksti: Ellie asui perunatilalla. Eräänä vuonna hän päätti viljellä myös salaattia.  Lause: Perunat kasvoivat hyvin.  Hahmo: Ellie</w:t>
      </w:r>
    </w:p>
    <w:p>
      <w:r>
        <w:rPr>
          <w:b/>
        </w:rPr>
        <w:t xml:space="preserve">Tulos</w:t>
      </w:r>
    </w:p>
    <w:p>
      <w:r>
        <w:t xml:space="preserve">Ei ole</w:t>
      </w:r>
    </w:p>
    <w:p>
      <w:r>
        <w:rPr>
          <w:b/>
        </w:rPr>
        <w:t xml:space="preserve">Esimerkki 7.5442</w:t>
      </w:r>
    </w:p>
    <w:p>
      <w:r>
        <w:t xml:space="preserve">Konteksti: Ellie asui perunatilalla. Eräänä vuonna hän päätti viljellä myös salaattia. Perunat kasvoivat hyvin.  Lause: Salaatti ei kasvanut lainkaan.  Hahmo: Ellie</w:t>
      </w:r>
    </w:p>
    <w:p>
      <w:r>
        <w:rPr>
          <w:b/>
        </w:rPr>
        <w:t xml:space="preserve">Tulos</w:t>
      </w:r>
    </w:p>
    <w:p>
      <w:r>
        <w:t xml:space="preserve">Ei ole</w:t>
      </w:r>
    </w:p>
    <w:p>
      <w:r>
        <w:rPr>
          <w:b/>
        </w:rPr>
        <w:t xml:space="preserve">Esimerkki 7.5443</w:t>
      </w:r>
    </w:p>
    <w:p>
      <w:r>
        <w:t xml:space="preserve">Konteksti: Ellie asui perunatilalla. Eräänä vuonna hän päätti viljellä myös salaattia. Perunat kasvoivat hyvin. Salaatti ei kasvanut lainkaan.  Lause: Ellie päätti pitäytyä tulevaisuudessa perunanviljelyssä.  Hahmo: Ellie</w:t>
      </w:r>
    </w:p>
    <w:p>
      <w:r>
        <w:rPr>
          <w:b/>
        </w:rPr>
        <w:t xml:space="preserve">Tulos</w:t>
      </w:r>
    </w:p>
    <w:p>
      <w:r>
        <w:t xml:space="preserve">Ei ole</w:t>
      </w:r>
    </w:p>
    <w:p>
      <w:r>
        <w:rPr>
          <w:b/>
        </w:rPr>
        <w:t xml:space="preserve">Esimerkki 7.5444</w:t>
      </w:r>
    </w:p>
    <w:p>
      <w:r>
        <w:t xml:space="preserve">Konteksti: Lause: Ei ole: John käveli koulusta kotiin.  Hahmo: John</w:t>
      </w:r>
    </w:p>
    <w:p>
      <w:r>
        <w:rPr>
          <w:b/>
        </w:rPr>
        <w:t xml:space="preserve">Tulos</w:t>
      </w:r>
    </w:p>
    <w:p>
      <w:r>
        <w:t xml:space="preserve">päästä kotiin</w:t>
      </w:r>
    </w:p>
    <w:p>
      <w:r>
        <w:rPr>
          <w:b/>
        </w:rPr>
        <w:t xml:space="preserve">Tulos</w:t>
      </w:r>
    </w:p>
    <w:p>
      <w:r>
        <w:t xml:space="preserve">mennä kotiin rentoutumaan.</w:t>
      </w:r>
    </w:p>
    <w:p>
      <w:r>
        <w:rPr>
          <w:b/>
        </w:rPr>
        <w:t xml:space="preserve">Esimerkki 7.5445</w:t>
      </w:r>
    </w:p>
    <w:p>
      <w:r>
        <w:t xml:space="preserve">Konteksti: John oli kävelemässä koulusta kotiin.  Lause: John huomasi yhtäkkiä paikallisen karkkikaupan näyteikkunan.  Hahmo: John</w:t>
      </w:r>
    </w:p>
    <w:p>
      <w:r>
        <w:rPr>
          <w:b/>
        </w:rPr>
        <w:t xml:space="preserve">Tulos</w:t>
      </w:r>
    </w:p>
    <w:p>
      <w:r>
        <w:t xml:space="preserve">Ei ole</w:t>
      </w:r>
    </w:p>
    <w:p>
      <w:r>
        <w:rPr>
          <w:b/>
        </w:rPr>
        <w:t xml:space="preserve">Esimerkki 7.5446</w:t>
      </w:r>
    </w:p>
    <w:p>
      <w:r>
        <w:t xml:space="preserve">Konteksti: John oli kävelemässä koulusta kotiin. Yhtäkkiä John huomasi paikallisen karkkikaupan näyteikkunan.  Lause: John meni kauppaan ostamaan karkkia.  Hahmo: John</w:t>
      </w:r>
    </w:p>
    <w:p>
      <w:r>
        <w:rPr>
          <w:b/>
        </w:rPr>
        <w:t xml:space="preserve">Tulos</w:t>
      </w:r>
    </w:p>
    <w:p>
      <w:r>
        <w:t xml:space="preserve">makeiset</w:t>
      </w:r>
    </w:p>
    <w:p>
      <w:r>
        <w:rPr>
          <w:b/>
        </w:rPr>
        <w:t xml:space="preserve">Esimerkki 7.5447</w:t>
      </w:r>
    </w:p>
    <w:p>
      <w:r>
        <w:t xml:space="preserve">Konteksti: John oli kävelemässä koulusta kotiin. Yhtäkkiä John huomasi paikallisen karkkikaupan näyteikkunan. John meni kauppaan ostamaan karkkia.  Lause: John osti karkkia ja jatkoi matkaa kotiin.  Hahmo: John</w:t>
      </w:r>
    </w:p>
    <w:p>
      <w:r>
        <w:rPr>
          <w:b/>
        </w:rPr>
        <w:t xml:space="preserve">Tulos</w:t>
      </w:r>
    </w:p>
    <w:p>
      <w:r>
        <w:t xml:space="preserve">ostaa välipalaa</w:t>
      </w:r>
    </w:p>
    <w:p>
      <w:r>
        <w:rPr>
          <w:b/>
        </w:rPr>
        <w:t xml:space="preserve">Tulos</w:t>
      </w:r>
    </w:p>
    <w:p>
      <w:r>
        <w:t xml:space="preserve">saada jotain hauskaa syötävää</w:t>
      </w:r>
    </w:p>
    <w:p>
      <w:r>
        <w:rPr>
          <w:b/>
        </w:rPr>
        <w:t xml:space="preserve">Esimerkki 7.5448</w:t>
      </w:r>
    </w:p>
    <w:p>
      <w:r>
        <w:t xml:space="preserve">Konteksti: John oli kävelemässä koulusta kotiin. Yhtäkkiä John huomasi paikallisen karkkikaupan näyteikkunan. John meni kauppaan ostamaan karkkia. John osti karkit ja jatkoi matkaa kotiin.  Lause: Kotimatkalla John söi jokaisen karkkipalan.  Hahmo: John</w:t>
      </w:r>
    </w:p>
    <w:p>
      <w:r>
        <w:rPr>
          <w:b/>
        </w:rPr>
        <w:t xml:space="preserve">Tulos</w:t>
      </w:r>
    </w:p>
    <w:p>
      <w:r>
        <w:t xml:space="preserve">saada sokerihumalaa</w:t>
      </w:r>
    </w:p>
    <w:p>
      <w:r>
        <w:rPr>
          <w:b/>
        </w:rPr>
        <w:t xml:space="preserve">Esimerkki 7.5449</w:t>
      </w:r>
    </w:p>
    <w:p>
      <w:r>
        <w:t xml:space="preserve">Konteksti: Lause: Ei ole: Jorell rakasti syödä kaikenlaisia hedelmiä.  Hahmo: Jorell</w:t>
      </w:r>
    </w:p>
    <w:p>
      <w:r>
        <w:rPr>
          <w:b/>
        </w:rPr>
        <w:t xml:space="preserve">Tulos</w:t>
      </w:r>
    </w:p>
    <w:p>
      <w:r>
        <w:t xml:space="preserve">pitää hauskaa</w:t>
      </w:r>
    </w:p>
    <w:p>
      <w:r>
        <w:rPr>
          <w:b/>
        </w:rPr>
        <w:t xml:space="preserve">Esimerkki 7.5450</w:t>
      </w:r>
    </w:p>
    <w:p>
      <w:r>
        <w:t xml:space="preserve">Konteksti: Lause: Ei ole: Jorell rakasti syödä kaikenlaisia hedelmiä.  Hahmo: Hänen äitinsä</w:t>
      </w:r>
    </w:p>
    <w:p>
      <w:r>
        <w:rPr>
          <w:b/>
        </w:rPr>
        <w:t xml:space="preserve">Tulos</w:t>
      </w:r>
    </w:p>
    <w:p>
      <w:r>
        <w:t xml:space="preserve">Ei ole</w:t>
      </w:r>
    </w:p>
    <w:p>
      <w:r>
        <w:rPr>
          <w:b/>
        </w:rPr>
        <w:t xml:space="preserve">Esimerkki 7.5451</w:t>
      </w:r>
    </w:p>
    <w:p>
      <w:r>
        <w:t xml:space="preserve">Konteksti: Jorell rakasti syödä kaikenlaisia hedelmiä.  Lause: Hänen suuri suosikkinsa olivat viinirypäleet ja viinirypäleillä maustetut juomat.  Hahmo: Jorell</w:t>
      </w:r>
    </w:p>
    <w:p>
      <w:r>
        <w:rPr>
          <w:b/>
        </w:rPr>
        <w:t xml:space="preserve">Tulos</w:t>
      </w:r>
    </w:p>
    <w:p>
      <w:r>
        <w:t xml:space="preserve">Ei ole</w:t>
      </w:r>
    </w:p>
    <w:p>
      <w:r>
        <w:rPr>
          <w:b/>
        </w:rPr>
        <w:t xml:space="preserve">Esimerkki 7.5452</w:t>
      </w:r>
    </w:p>
    <w:p>
      <w:r>
        <w:t xml:space="preserve">Konteksti: Jorell rakasti syödä kaikenlaisia hedelmiä.  Lause: Hänen suuri suosikkinsa olivat viinirypäleet ja viinirypäleillä maustetut juomat.  Hahmo: Hänen äitinsä</w:t>
      </w:r>
    </w:p>
    <w:p>
      <w:r>
        <w:rPr>
          <w:b/>
        </w:rPr>
        <w:t xml:space="preserve">Tulos</w:t>
      </w:r>
    </w:p>
    <w:p>
      <w:r>
        <w:t xml:space="preserve">Ei ole</w:t>
      </w:r>
    </w:p>
    <w:p>
      <w:r>
        <w:rPr>
          <w:b/>
        </w:rPr>
        <w:t xml:space="preserve">Esimerkki 7.5453</w:t>
      </w:r>
    </w:p>
    <w:p>
      <w:r>
        <w:t xml:space="preserve">Konteksti: Jorell rakasti syödä kaikenlaisia hedelmiä. Hänen suuri suosikkinsa olivat viinirypäleet ja viinirypäleillä maustetut juomat.  Lause: Eräänä päivänä häneltä loppuivat kaikki viinirypäleet.  Hahmo: Jorell</w:t>
      </w:r>
    </w:p>
    <w:p>
      <w:r>
        <w:rPr>
          <w:b/>
        </w:rPr>
        <w:t xml:space="preserve">Tulos</w:t>
      </w:r>
    </w:p>
    <w:p>
      <w:r>
        <w:t xml:space="preserve">tyytyväisyys</w:t>
      </w:r>
    </w:p>
    <w:p>
      <w:r>
        <w:rPr>
          <w:b/>
        </w:rPr>
        <w:t xml:space="preserve">Tulos</w:t>
      </w:r>
    </w:p>
    <w:p>
      <w:r>
        <w:t xml:space="preserve">hänen ratkaisunsa</w:t>
      </w:r>
    </w:p>
    <w:p>
      <w:r>
        <w:rPr>
          <w:b/>
        </w:rPr>
        <w:t xml:space="preserve">Tulos</w:t>
      </w:r>
    </w:p>
    <w:p>
      <w:r>
        <w:t xml:space="preserve">lohturuoka</w:t>
      </w:r>
    </w:p>
    <w:p>
      <w:r>
        <w:rPr>
          <w:b/>
        </w:rPr>
        <w:t xml:space="preserve">Esimerkki 7.5454</w:t>
      </w:r>
    </w:p>
    <w:p>
      <w:r>
        <w:t xml:space="preserve">Konteksti: Jorell rakasti syödä kaikenlaisia hedelmiä. Hänen suuri suosikkinsa olivat viinirypäleet ja viinirypäleillä maustetut juomat.  Lause: Eräänä päivänä häneltä loppuivat kaikki viinirypäleet.  Hahmo: Hänen äitinsä</w:t>
      </w:r>
    </w:p>
    <w:p>
      <w:r>
        <w:rPr>
          <w:b/>
        </w:rPr>
        <w:t xml:space="preserve">Tulos</w:t>
      </w:r>
    </w:p>
    <w:p>
      <w:r>
        <w:t xml:space="preserve">Ei ole</w:t>
      </w:r>
    </w:p>
    <w:p>
      <w:r>
        <w:rPr>
          <w:b/>
        </w:rPr>
        <w:t xml:space="preserve">Esimerkki 7.5455</w:t>
      </w:r>
    </w:p>
    <w:p>
      <w:r>
        <w:t xml:space="preserve">Konteksti: Jorell rakasti syödä kaikenlaisia hedelmiä. Hänen suuri suosikkinsa olivat viinirypäleet ja viinirypäleillä maustetut juomat. Eräänä päivänä häneltä loppuivat kaikki viinirypäleet.  Lause: Hän sekosi ja luuli, että se oli maailmanloppu.  Hahmo: Jorell</w:t>
      </w:r>
    </w:p>
    <w:p>
      <w:r>
        <w:rPr>
          <w:b/>
        </w:rPr>
        <w:t xml:space="preserve">Tulos</w:t>
      </w:r>
    </w:p>
    <w:p>
      <w:r>
        <w:t xml:space="preserve">loputon ruoka- ja juomatarjonta</w:t>
      </w:r>
    </w:p>
    <w:p>
      <w:r>
        <w:rPr>
          <w:b/>
        </w:rPr>
        <w:t xml:space="preserve">Tulos</w:t>
      </w:r>
    </w:p>
    <w:p>
      <w:r>
        <w:t xml:space="preserve">lisää viinirypäleitä</w:t>
      </w:r>
    </w:p>
    <w:p>
      <w:r>
        <w:rPr>
          <w:b/>
        </w:rPr>
        <w:t xml:space="preserve">Tulos</w:t>
      </w:r>
    </w:p>
    <w:p>
      <w:r>
        <w:t xml:space="preserve">nauttia enemmän hänen lempiasioistaan</w:t>
      </w:r>
    </w:p>
    <w:p>
      <w:r>
        <w:rPr>
          <w:b/>
        </w:rPr>
        <w:t xml:space="preserve">Esimerkki 7.5456</w:t>
      </w:r>
    </w:p>
    <w:p>
      <w:r>
        <w:t xml:space="preserve">Konteksti: Jorell rakasti syödä kaikenlaisia hedelmiä. Hänen suuri suosikkinsa olivat viinirypäleet ja viinirypäleillä maustetut juomat. Eräänä päivänä häneltä loppuivat kaikki viinirypäleet.  Lause: Hän sekosi ja luuli, että se oli maailmanloppu.  Hahmo: Hänen äitinsä</w:t>
      </w:r>
    </w:p>
    <w:p>
      <w:r>
        <w:rPr>
          <w:b/>
        </w:rPr>
        <w:t xml:space="preserve">Tulos</w:t>
      </w:r>
    </w:p>
    <w:p>
      <w:r>
        <w:t xml:space="preserve">Ei ole</w:t>
      </w:r>
    </w:p>
    <w:p>
      <w:r>
        <w:rPr>
          <w:b/>
        </w:rPr>
        <w:t xml:space="preserve">Esimerkki 7.5457</w:t>
      </w:r>
    </w:p>
    <w:p>
      <w:r>
        <w:t xml:space="preserve">Konteksti: Jorell rakasti syödä kaikenlaisia hedelmiä. Hänen suuri suosikkinsa olivat viinirypäleet ja viinirypäleillä maustetut juomat. Eräänä päivänä häneltä loppuivat kaikki viinirypäleet. Hän sekosi ja luuli, että se oli maailmanloppu.  Lause: Hänen äitinsä kutsui hänet sisään ja kertoi ostaneensa lisää.  Hahmo: Jorell</w:t>
      </w:r>
    </w:p>
    <w:p>
      <w:r>
        <w:rPr>
          <w:b/>
        </w:rPr>
        <w:t xml:space="preserve">Tulos</w:t>
      </w:r>
    </w:p>
    <w:p>
      <w:r>
        <w:t xml:space="preserve">Ei ole</w:t>
      </w:r>
    </w:p>
    <w:p>
      <w:r>
        <w:rPr>
          <w:b/>
        </w:rPr>
        <w:t xml:space="preserve">Esimerkki 7.5458</w:t>
      </w:r>
    </w:p>
    <w:p>
      <w:r>
        <w:t xml:space="preserve">Konteksti: Jorell rakasti syödä kaikenlaisia hedelmiä. Hänen suuri suosikkinsa olivat viinirypäleet ja viinirypäleillä maustetut juomat. Eräänä päivänä häneltä loppuivat kaikki viinirypäleet. Hän sekosi ja luuli, että se oli maailmanloppu.  Lause: Hänen äitinsä kutsui hänet sisään ja kertoi ostaneensa lisää.  Hahmo: Hänen äitinsä</w:t>
      </w:r>
    </w:p>
    <w:p>
      <w:r>
        <w:rPr>
          <w:b/>
        </w:rPr>
        <w:t xml:space="preserve">Tulos</w:t>
      </w:r>
    </w:p>
    <w:p>
      <w:r>
        <w:t xml:space="preserve">lepyttää poikansa</w:t>
      </w:r>
    </w:p>
    <w:p>
      <w:r>
        <w:rPr>
          <w:b/>
        </w:rPr>
        <w:t xml:space="preserve">Esimerkki 7.5459</w:t>
      </w:r>
    </w:p>
    <w:p>
      <w:r>
        <w:t xml:space="preserve">Konteksti: Lause: Ei ole: Larry oli väsynyt työstä.  Hahmo: Larry</w:t>
      </w:r>
    </w:p>
    <w:p>
      <w:r>
        <w:rPr>
          <w:b/>
        </w:rPr>
        <w:t xml:space="preserve">Tulos</w:t>
      </w:r>
    </w:p>
    <w:p>
      <w:r>
        <w:t xml:space="preserve">Ei ole</w:t>
      </w:r>
    </w:p>
    <w:p>
      <w:r>
        <w:rPr>
          <w:b/>
        </w:rPr>
        <w:t xml:space="preserve">Esimerkki 7.5460</w:t>
      </w:r>
    </w:p>
    <w:p>
      <w:r>
        <w:t xml:space="preserve">Konteksti: Larry oli väsynyt töistä.  Lause: Hän päätti ottaa pienet päiväunet.  Hahmo: Larry</w:t>
      </w:r>
    </w:p>
    <w:p>
      <w:r>
        <w:rPr>
          <w:b/>
        </w:rPr>
        <w:t xml:space="preserve">Tulos</w:t>
      </w:r>
    </w:p>
    <w:p>
      <w:r>
        <w:t xml:space="preserve">levätä</w:t>
      </w:r>
    </w:p>
    <w:p>
      <w:r>
        <w:rPr>
          <w:b/>
        </w:rPr>
        <w:t xml:space="preserve">Tulos</w:t>
      </w:r>
    </w:p>
    <w:p>
      <w:r>
        <w:t xml:space="preserve">levätä</w:t>
      </w:r>
    </w:p>
    <w:p>
      <w:r>
        <w:rPr>
          <w:b/>
        </w:rPr>
        <w:t xml:space="preserve">Esimerkki 7.5461</w:t>
      </w:r>
    </w:p>
    <w:p>
      <w:r>
        <w:t xml:space="preserve">Konteksti: Larry oli väsynyt töistä. Hän päätti ottaa pienet päiväunet.  Lause: Kun hän heräsi, valo oli yhä päällä.  Hahmo: Larry</w:t>
      </w:r>
    </w:p>
    <w:p>
      <w:r>
        <w:rPr>
          <w:b/>
        </w:rPr>
        <w:t xml:space="preserve">Tulos</w:t>
      </w:r>
    </w:p>
    <w:p>
      <w:r>
        <w:t xml:space="preserve">hieman lepoa</w:t>
      </w:r>
    </w:p>
    <w:p>
      <w:r>
        <w:rPr>
          <w:b/>
        </w:rPr>
        <w:t xml:space="preserve">Esimerkki 7.5462</w:t>
      </w:r>
    </w:p>
    <w:p>
      <w:r>
        <w:t xml:space="preserve">Konteksti: Larry oli väsynyt töistä. Hän päätti ottaa pienet päiväunet. Kun hän heräsi, valo oli yhä päällä.  Lause: Larry tarkisti kellonajan, ja oli todellakin aamu.  Hahmo: Larry</w:t>
      </w:r>
    </w:p>
    <w:p>
      <w:r>
        <w:rPr>
          <w:b/>
        </w:rPr>
        <w:t xml:space="preserve">Tulos</w:t>
      </w:r>
    </w:p>
    <w:p>
      <w:r>
        <w:t xml:space="preserve">virkistäytyä</w:t>
      </w:r>
    </w:p>
    <w:p>
      <w:r>
        <w:rPr>
          <w:b/>
        </w:rPr>
        <w:t xml:space="preserve">Esimerkki 7.5463</w:t>
      </w:r>
    </w:p>
    <w:p>
      <w:r>
        <w:t xml:space="preserve">Konteksti: Larry oli väsynyt töistä. Hän päätti ottaa pienet päiväunet. Kun hän heräsi, valo oli yhä päällä. Larry tarkisti kellonajan, ja olikin jo aamu.  Lause: Hän oli nukkunut koko iltapäivän ja yön.  Hahmo: Larry</w:t>
      </w:r>
    </w:p>
    <w:p>
      <w:r>
        <w:rPr>
          <w:b/>
        </w:rPr>
        <w:t xml:space="preserve">Tulos</w:t>
      </w:r>
    </w:p>
    <w:p>
      <w:r>
        <w:t xml:space="preserve">Ei ole</w:t>
      </w:r>
    </w:p>
    <w:p>
      <w:r>
        <w:rPr>
          <w:b/>
        </w:rPr>
        <w:t xml:space="preserve">Esimerkki 7.5464</w:t>
      </w:r>
    </w:p>
    <w:p>
      <w:r>
        <w:t xml:space="preserve">Konteksti: Lause: Ei ole: Billy, John ja David menivät nappulaliigakentälle.  Hahmo: Billy</w:t>
      </w:r>
    </w:p>
    <w:p>
      <w:r>
        <w:rPr>
          <w:b/>
        </w:rPr>
        <w:t xml:space="preserve">Tulos</w:t>
      </w:r>
    </w:p>
    <w:p>
      <w:r>
        <w:t xml:space="preserve">pelata</w:t>
      </w:r>
    </w:p>
    <w:p>
      <w:r>
        <w:rPr>
          <w:b/>
        </w:rPr>
        <w:t xml:space="preserve">Tulos</w:t>
      </w:r>
    </w:p>
    <w:p>
      <w:r>
        <w:t xml:space="preserve">olla ulkona.</w:t>
      </w:r>
    </w:p>
    <w:p>
      <w:r>
        <w:rPr>
          <w:b/>
        </w:rPr>
        <w:t xml:space="preserve">Tulos</w:t>
      </w:r>
    </w:p>
    <w:p>
      <w:r>
        <w:t xml:space="preserve">pelaamaan baseballia.</w:t>
      </w:r>
    </w:p>
    <w:p>
      <w:r>
        <w:rPr>
          <w:b/>
        </w:rPr>
        <w:t xml:space="preserve">Esimerkki 7.5465</w:t>
      </w:r>
    </w:p>
    <w:p>
      <w:r>
        <w:t xml:space="preserve">Konteksti: Lause: Ei ole: Billy, John ja David menivät nappulaliigakentälle.  Hahmo: John</w:t>
      </w:r>
    </w:p>
    <w:p>
      <w:r>
        <w:rPr>
          <w:b/>
        </w:rPr>
        <w:t xml:space="preserve">Tulos</w:t>
      </w:r>
    </w:p>
    <w:p>
      <w:r>
        <w:t xml:space="preserve">harjoitella</w:t>
      </w:r>
    </w:p>
    <w:p>
      <w:r>
        <w:rPr>
          <w:b/>
        </w:rPr>
        <w:t xml:space="preserve">Esimerkki 7.5466</w:t>
      </w:r>
    </w:p>
    <w:p>
      <w:r>
        <w:t xml:space="preserve">Konteksti: Lause: Ei ole: Billy, John ja David menivät nappulaliigakentälle.  Hahmo: Huoltomies</w:t>
      </w:r>
    </w:p>
    <w:p>
      <w:r>
        <w:rPr>
          <w:b/>
        </w:rPr>
        <w:t xml:space="preserve">Tulos</w:t>
      </w:r>
    </w:p>
    <w:p>
      <w:r>
        <w:t xml:space="preserve">Ei ole</w:t>
      </w:r>
    </w:p>
    <w:p>
      <w:r>
        <w:rPr>
          <w:b/>
        </w:rPr>
        <w:t xml:space="preserve">Esimerkki 7.5467</w:t>
      </w:r>
    </w:p>
    <w:p>
      <w:r>
        <w:t xml:space="preserve">Konteksti: Lause: Ei ole: Billy, John ja David menivät nappulaliigakentälle.  Hahmo: David</w:t>
      </w:r>
    </w:p>
    <w:p>
      <w:r>
        <w:rPr>
          <w:b/>
        </w:rPr>
        <w:t xml:space="preserve">Tulos</w:t>
      </w:r>
    </w:p>
    <w:p>
      <w:r>
        <w:t xml:space="preserve">pitää hauskaa</w:t>
      </w:r>
    </w:p>
    <w:p>
      <w:r>
        <w:rPr>
          <w:b/>
        </w:rPr>
        <w:t xml:space="preserve">Tulos</w:t>
      </w:r>
    </w:p>
    <w:p>
      <w:r>
        <w:t xml:space="preserve">pelata palloa</w:t>
      </w:r>
    </w:p>
    <w:p>
      <w:r>
        <w:rPr>
          <w:b/>
        </w:rPr>
        <w:t xml:space="preserve">Esimerkki 7.5468</w:t>
      </w:r>
    </w:p>
    <w:p>
      <w:r>
        <w:t xml:space="preserve">Konteksti: Billy, John ja David menivät nappulaliigakentälle.  Lause: He halusivat harjoitella ennen huomisillan isoa peliä.  Hahmo: Billy</w:t>
      </w:r>
    </w:p>
    <w:p>
      <w:r>
        <w:rPr>
          <w:b/>
        </w:rPr>
        <w:t xml:space="preserve">Tulos</w:t>
      </w:r>
    </w:p>
    <w:p>
      <w:r>
        <w:t xml:space="preserve">olla valmiina peliin</w:t>
      </w:r>
    </w:p>
    <w:p>
      <w:r>
        <w:rPr>
          <w:b/>
        </w:rPr>
        <w:t xml:space="preserve">Esimerkki 7.5469</w:t>
      </w:r>
    </w:p>
    <w:p>
      <w:r>
        <w:t xml:space="preserve">Konteksti: Billy, John ja David menivät nappulaliigakentälle.  Lause: He halusivat harjoitella ennen huomisillan isoa peliä.  Hahmo: John</w:t>
      </w:r>
    </w:p>
    <w:p>
      <w:r>
        <w:rPr>
          <w:b/>
        </w:rPr>
        <w:t xml:space="preserve">Tulos</w:t>
      </w:r>
    </w:p>
    <w:p>
      <w:r>
        <w:t xml:space="preserve">harjoitella</w:t>
      </w:r>
    </w:p>
    <w:p>
      <w:r>
        <w:rPr>
          <w:b/>
        </w:rPr>
        <w:t xml:space="preserve">Tulos</w:t>
      </w:r>
    </w:p>
    <w:p>
      <w:r>
        <w:t xml:space="preserve">parantaa</w:t>
      </w:r>
    </w:p>
    <w:p>
      <w:r>
        <w:rPr>
          <w:b/>
        </w:rPr>
        <w:t xml:space="preserve">Esimerkki 7.5470</w:t>
      </w:r>
    </w:p>
    <w:p>
      <w:r>
        <w:t xml:space="preserve">Konteksti: Billy, John ja David menivät nappulaliigakentälle.  Lause: He halusivat harjoitella ennen huomisillan isoa peliä.  Hahmo: Huoltomies</w:t>
      </w:r>
    </w:p>
    <w:p>
      <w:r>
        <w:rPr>
          <w:b/>
        </w:rPr>
        <w:t xml:space="preserve">Tulos</w:t>
      </w:r>
    </w:p>
    <w:p>
      <w:r>
        <w:t xml:space="preserve">Ei ole</w:t>
      </w:r>
    </w:p>
    <w:p>
      <w:r>
        <w:rPr>
          <w:b/>
        </w:rPr>
        <w:t xml:space="preserve">Esimerkki 7.5471</w:t>
      </w:r>
    </w:p>
    <w:p>
      <w:r>
        <w:t xml:space="preserve">Konteksti: Billy, John ja David menivät nappulaliigakentälle.  Lause: He halusivat harjoitella ennen huomisillan isoa peliä.  Hahmo: David</w:t>
      </w:r>
    </w:p>
    <w:p>
      <w:r>
        <w:rPr>
          <w:b/>
        </w:rPr>
        <w:t xml:space="preserve">Tulos</w:t>
      </w:r>
    </w:p>
    <w:p>
      <w:r>
        <w:t xml:space="preserve">parantua</w:t>
      </w:r>
    </w:p>
    <w:p>
      <w:r>
        <w:rPr>
          <w:b/>
        </w:rPr>
        <w:t xml:space="preserve">Esimerkki 7.5472</w:t>
      </w:r>
    </w:p>
    <w:p>
      <w:r>
        <w:t xml:space="preserve">Konteksti: Billy, John ja David menivät nappulaliigakentälle. He halusivat harjoitella ennen huomisillan isoa peliä.  Lause: Billy löysi huoltomiehen ja pyysi häntä sytyttämään valot.  Hahmo: Billy sanoi, että Billy on ollut paikalla ja että hän on ollut paikalla: Billy</w:t>
      </w:r>
    </w:p>
    <w:p>
      <w:r>
        <w:rPr>
          <w:b/>
        </w:rPr>
        <w:t xml:space="preserve">Tulos</w:t>
      </w:r>
    </w:p>
    <w:p>
      <w:r>
        <w:t xml:space="preserve">harjoitella</w:t>
      </w:r>
    </w:p>
    <w:p>
      <w:r>
        <w:rPr>
          <w:b/>
        </w:rPr>
        <w:t xml:space="preserve">Esimerkki 7.5473</w:t>
      </w:r>
    </w:p>
    <w:p>
      <w:r>
        <w:t xml:space="preserve">Konteksti: Billy, John ja David menivät nappulaliigakentälle. He halusivat harjoitella ennen huomisillan isoa peliä.  Lause: Billy löysi huoltomiehen ja pyysi häntä sytyttämään valot.  Hahmo: Billy sanoi, että Billy on ollut paikalla ja että hän on ollut paikalla: John</w:t>
      </w:r>
    </w:p>
    <w:p>
      <w:r>
        <w:rPr>
          <w:b/>
        </w:rPr>
        <w:t xml:space="preserve">Tulos</w:t>
      </w:r>
    </w:p>
    <w:p>
      <w:r>
        <w:t xml:space="preserve">pelata paremmin</w:t>
      </w:r>
    </w:p>
    <w:p>
      <w:r>
        <w:rPr>
          <w:b/>
        </w:rPr>
        <w:t xml:space="preserve">Esimerkki 7.5474</w:t>
      </w:r>
    </w:p>
    <w:p>
      <w:r>
        <w:t xml:space="preserve">Konteksti: Billy, John ja David menivät nappulaliigakentälle. He halusivat harjoitella ennen huomisillan isoa peliä.  Lause: Billy löysi huoltomiehen ja pyysi häntä sytyttämään valot.  Hahmo: Billy sanoi, että Billy on ollut paikalla ja että hän on ollut paikalla: Billy: Huoltomies</w:t>
      </w:r>
    </w:p>
    <w:p>
      <w:r>
        <w:rPr>
          <w:b/>
        </w:rPr>
        <w:t xml:space="preserve">Tulos</w:t>
      </w:r>
    </w:p>
    <w:p>
      <w:r>
        <w:t xml:space="preserve">Ei ole</w:t>
      </w:r>
    </w:p>
    <w:p>
      <w:r>
        <w:rPr>
          <w:b/>
        </w:rPr>
        <w:t xml:space="preserve">Esimerkki 7.5475</w:t>
      </w:r>
    </w:p>
    <w:p>
      <w:r>
        <w:t xml:space="preserve">Konteksti: Billy, John ja David menivät nappulaliigakentälle. He halusivat harjoitella ennen huomisillan isoa peliä.  Lause: Billy löysi huoltomiehen ja pyysi häntä sytyttämään valot.  Hahmo: Billy sanoi, että Billy on ollut paikalla ja että hän on ollut paikalla: David</w:t>
      </w:r>
    </w:p>
    <w:p>
      <w:r>
        <w:rPr>
          <w:b/>
        </w:rPr>
        <w:t xml:space="preserve">Tulos</w:t>
      </w:r>
    </w:p>
    <w:p>
      <w:r>
        <w:t xml:space="preserve">Ei ole</w:t>
      </w:r>
    </w:p>
    <w:p>
      <w:r>
        <w:rPr>
          <w:b/>
        </w:rPr>
        <w:t xml:space="preserve">Esimerkki 7.5476</w:t>
      </w:r>
    </w:p>
    <w:p>
      <w:r>
        <w:t xml:space="preserve">Konteksti: Billy, John ja David menivät nappulaliigakentälle. He halusivat harjoitella ennen huomisillan isoa peliä. Billy löysi huoltomiehen ja pyysi häntä sytyttämään valot.  Lause: Huoltomies sytytti valot, jotta he voisivat harjoitella.  Hahmo: Billy</w:t>
      </w:r>
    </w:p>
    <w:p>
      <w:r>
        <w:rPr>
          <w:b/>
        </w:rPr>
        <w:t xml:space="preserve">Tulos</w:t>
      </w:r>
    </w:p>
    <w:p>
      <w:r>
        <w:t xml:space="preserve">Ei ole</w:t>
      </w:r>
    </w:p>
    <w:p>
      <w:r>
        <w:rPr>
          <w:b/>
        </w:rPr>
        <w:t xml:space="preserve">Esimerkki 7.5477</w:t>
      </w:r>
    </w:p>
    <w:p>
      <w:r>
        <w:t xml:space="preserve">Konteksti: Billy, John ja David menivät nappulaliigakentälle. He halusivat harjoitella ennen huomisillan isoa peliä. Billy löysi huoltomiehen ja pyysi häntä sytyttämään valot.  Lause: Huoltomies sytytti valot, jotta he voisivat harjoitella.  Hahmo: John</w:t>
      </w:r>
    </w:p>
    <w:p>
      <w:r>
        <w:rPr>
          <w:b/>
        </w:rPr>
        <w:t xml:space="preserve">Tulos</w:t>
      </w:r>
    </w:p>
    <w:p>
      <w:r>
        <w:t xml:space="preserve">Ei ole</w:t>
      </w:r>
    </w:p>
    <w:p>
      <w:r>
        <w:rPr>
          <w:b/>
        </w:rPr>
        <w:t xml:space="preserve">Esimerkki 7.5478</w:t>
      </w:r>
    </w:p>
    <w:p>
      <w:r>
        <w:t xml:space="preserve">Konteksti: Billy, John ja David menivät nappulaliigakentälle. He halusivat harjoitella ennen huomisillan isoa peliä. Billy löysi huoltomiehen ja pyysi häntä sytyttämään valot.  Lause: Huoltomies sytytti valot, jotta he voisivat harjoitella.  Hahmo: Huoltomies</w:t>
      </w:r>
    </w:p>
    <w:p>
      <w:r>
        <w:rPr>
          <w:b/>
        </w:rPr>
        <w:t xml:space="preserve">Tulos</w:t>
      </w:r>
    </w:p>
    <w:p>
      <w:r>
        <w:t xml:space="preserve">tehdä työnsä</w:t>
      </w:r>
    </w:p>
    <w:p>
      <w:r>
        <w:rPr>
          <w:b/>
        </w:rPr>
        <w:t xml:space="preserve">Tulos</w:t>
      </w:r>
    </w:p>
    <w:p>
      <w:r>
        <w:t xml:space="preserve">olla esimerkkinä</w:t>
      </w:r>
    </w:p>
    <w:p>
      <w:r>
        <w:rPr>
          <w:b/>
        </w:rPr>
        <w:t xml:space="preserve">Tulos</w:t>
      </w:r>
    </w:p>
    <w:p>
      <w:r>
        <w:t xml:space="preserve">anna lasten harjoitella valon ollessa päällä</w:t>
      </w:r>
    </w:p>
    <w:p>
      <w:r>
        <w:rPr>
          <w:b/>
        </w:rPr>
        <w:t xml:space="preserve">Tulos</w:t>
      </w:r>
    </w:p>
    <w:p>
      <w:r>
        <w:t xml:space="preserve">olla avuksi</w:t>
      </w:r>
    </w:p>
    <w:p>
      <w:r>
        <w:rPr>
          <w:b/>
        </w:rPr>
        <w:t xml:space="preserve">Esimerkki 7.5479</w:t>
      </w:r>
    </w:p>
    <w:p>
      <w:r>
        <w:t xml:space="preserve">Konteksti: Billy, John ja David menivät nappulaliigakentälle. He halusivat harjoitella ennen huomisillan isoa peliä. Billy löysi huoltomiehen ja pyysi häntä sytyttämään valot.  Lause: Huoltomies sytytti valot, jotta he voisivat harjoitella.  Hahmo: David</w:t>
      </w:r>
    </w:p>
    <w:p>
      <w:r>
        <w:rPr>
          <w:b/>
        </w:rPr>
        <w:t xml:space="preserve">Tulos</w:t>
      </w:r>
    </w:p>
    <w:p>
      <w:r>
        <w:t xml:space="preserve">Ei ole</w:t>
      </w:r>
    </w:p>
    <w:p>
      <w:r>
        <w:rPr>
          <w:b/>
        </w:rPr>
        <w:t xml:space="preserve">Esimerkki 7.5480</w:t>
      </w:r>
    </w:p>
    <w:p>
      <w:r>
        <w:t xml:space="preserve">Konteksti: Billy, John ja David menivät nappulaliigakentälle. He halusivat harjoitella ennen huomisillan isoa peliä. Billy löysi huoltomiehen ja pyysi häntä sytyttämään valot. Huoltomies sytytti valot, jotta he voisivat harjoitella.  Lause: Pojat harjoittelivat pelaamista myöhään iltaan asti.  Hahmo: Billy</w:t>
      </w:r>
    </w:p>
    <w:p>
      <w:r>
        <w:rPr>
          <w:b/>
        </w:rPr>
        <w:t xml:space="preserve">Tulos</w:t>
      </w:r>
    </w:p>
    <w:p>
      <w:r>
        <w:t xml:space="preserve">olla paras</w:t>
      </w:r>
    </w:p>
    <w:p>
      <w:r>
        <w:rPr>
          <w:b/>
        </w:rPr>
        <w:t xml:space="preserve">Esimerkki 7.5481</w:t>
      </w:r>
    </w:p>
    <w:p>
      <w:r>
        <w:t xml:space="preserve">Konteksti: Billy, John ja David menivät nappulaliigakentälle. He halusivat harjoitella ennen huomisillan isoa peliä. Billy löysi huoltomiehen ja pyysi häntä sytyttämään valot. Huoltomies sytytti valot, jotta he voisivat harjoitella.  Lause: Pojat harjoittelivat pelaamista myöhään iltaan asti.  Hahmo: John</w:t>
      </w:r>
    </w:p>
    <w:p>
      <w:r>
        <w:rPr>
          <w:b/>
        </w:rPr>
        <w:t xml:space="preserve">Tulos</w:t>
      </w:r>
    </w:p>
    <w:p>
      <w:r>
        <w:t xml:space="preserve">uuden taidon oppiminen</w:t>
      </w:r>
    </w:p>
    <w:p>
      <w:r>
        <w:rPr>
          <w:b/>
        </w:rPr>
        <w:t xml:space="preserve">Tulos</w:t>
      </w:r>
    </w:p>
    <w:p>
      <w:r>
        <w:t xml:space="preserve">olla valmiina peliinsä.</w:t>
      </w:r>
    </w:p>
    <w:p>
      <w:r>
        <w:rPr>
          <w:b/>
        </w:rPr>
        <w:t xml:space="preserve">Esimerkki 7.5482</w:t>
      </w:r>
    </w:p>
    <w:p>
      <w:r>
        <w:t xml:space="preserve">Konteksti: Billy, John ja David menivät nappulaliigakentälle. He halusivat harjoitella ennen huomisillan isoa peliä. Billy löysi huoltomiehen ja pyysi häntä sytyttämään valot. Huoltomies sytytti valot, jotta he voisivat harjoitella.  Lause: Pojat harjoittelivat pelaamista myöhään iltaan asti.  Hahmo: Huoltomies</w:t>
      </w:r>
    </w:p>
    <w:p>
      <w:r>
        <w:rPr>
          <w:b/>
        </w:rPr>
        <w:t xml:space="preserve">Tulos</w:t>
      </w:r>
    </w:p>
    <w:p>
      <w:r>
        <w:t xml:space="preserve">Ei ole</w:t>
      </w:r>
    </w:p>
    <w:p>
      <w:r>
        <w:rPr>
          <w:b/>
        </w:rPr>
        <w:t xml:space="preserve">Esimerkki 7.5483</w:t>
      </w:r>
    </w:p>
    <w:p>
      <w:r>
        <w:t xml:space="preserve">Konteksti: Billy, John ja David menivät nappulaliigakentälle. He halusivat harjoitella ennen huomisillan isoa peliä. Billy löysi huoltomiehen ja pyysi häntä sytyttämään valot. Huoltomies sytytti valot, jotta he voisivat harjoitella.  Lause: Pojat harjoittelivat pelaamista myöhään iltaan asti.  Hahmo: David</w:t>
      </w:r>
    </w:p>
    <w:p>
      <w:r>
        <w:rPr>
          <w:b/>
        </w:rPr>
        <w:t xml:space="preserve">Tulos</w:t>
      </w:r>
    </w:p>
    <w:p>
      <w:r>
        <w:t xml:space="preserve">tehdä hyvää</w:t>
      </w:r>
    </w:p>
    <w:p>
      <w:r>
        <w:rPr>
          <w:b/>
        </w:rPr>
        <w:t xml:space="preserve">Tulos</w:t>
      </w:r>
    </w:p>
    <w:p>
      <w:r>
        <w:t xml:space="preserve">suoriutua paremmin</w:t>
      </w:r>
    </w:p>
    <w:p>
      <w:r>
        <w:rPr>
          <w:b/>
        </w:rPr>
        <w:t xml:space="preserve">Tulos</w:t>
      </w:r>
    </w:p>
    <w:p>
      <w:r>
        <w:t xml:space="preserve">voittaa</w:t>
      </w:r>
    </w:p>
    <w:p>
      <w:r>
        <w:rPr>
          <w:b/>
        </w:rPr>
        <w:t xml:space="preserve">Esimerkki 7.5484</w:t>
      </w:r>
    </w:p>
    <w:p>
      <w:r>
        <w:t xml:space="preserve">Konteksti: Lause: Ei ole: Trumpetinopettajani oli uskomaton.  Hahmo: Minä (itse)</w:t>
      </w:r>
    </w:p>
    <w:p>
      <w:r>
        <w:rPr>
          <w:b/>
        </w:rPr>
        <w:t xml:space="preserve">Tulos</w:t>
      </w:r>
    </w:p>
    <w:p>
      <w:r>
        <w:t xml:space="preserve">Ei ole</w:t>
      </w:r>
    </w:p>
    <w:p>
      <w:r>
        <w:rPr>
          <w:b/>
        </w:rPr>
        <w:t xml:space="preserve">Esimerkki 7.5485</w:t>
      </w:r>
    </w:p>
    <w:p>
      <w:r>
        <w:t xml:space="preserve">Konteksti: Lause: Ei ole: Trumpetinopettajani oli uskomaton.  Hahmo: Trumpetinopettaja</w:t>
      </w:r>
    </w:p>
    <w:p>
      <w:r>
        <w:rPr>
          <w:b/>
        </w:rPr>
        <w:t xml:space="preserve">Tulos</w:t>
      </w:r>
    </w:p>
    <w:p>
      <w:r>
        <w:t xml:space="preserve">Ei ole</w:t>
      </w:r>
    </w:p>
    <w:p>
      <w:r>
        <w:rPr>
          <w:b/>
        </w:rPr>
        <w:t xml:space="preserve">Esimerkki 7.5486</w:t>
      </w:r>
    </w:p>
    <w:p>
      <w:r>
        <w:t xml:space="preserve">Konteksti: Trumpetinopettajani oli uskomaton.  Lause: Hän pystyi soittamaan mitä tahansa rytmiä, jonka hänen eteensä laittoi.  Hahmo: Minä (itse)</w:t>
      </w:r>
    </w:p>
    <w:p>
      <w:r>
        <w:rPr>
          <w:b/>
        </w:rPr>
        <w:t xml:space="preserve">Tulos</w:t>
      </w:r>
    </w:p>
    <w:p>
      <w:r>
        <w:t xml:space="preserve">Ei ole</w:t>
      </w:r>
    </w:p>
    <w:p>
      <w:r>
        <w:rPr>
          <w:b/>
        </w:rPr>
        <w:t xml:space="preserve">Esimerkki 7.5487</w:t>
      </w:r>
    </w:p>
    <w:p>
      <w:r>
        <w:t xml:space="preserve">Konteksti: Trumpetinopettajani oli uskomaton.  Lause: Hän pystyi soittamaan mitä tahansa rytmiä, jonka hänen eteensä laittoi.  Hahmo: Trumpetinopettaja</w:t>
      </w:r>
    </w:p>
    <w:p>
      <w:r>
        <w:rPr>
          <w:b/>
        </w:rPr>
        <w:t xml:space="preserve">Tulos</w:t>
      </w:r>
    </w:p>
    <w:p>
      <w:r>
        <w:t xml:space="preserve">näyttääkseen lahjakkuutensa</w:t>
      </w:r>
    </w:p>
    <w:p>
      <w:r>
        <w:rPr>
          <w:b/>
        </w:rPr>
        <w:t xml:space="preserve">Tulos</w:t>
      </w:r>
    </w:p>
    <w:p>
      <w:r>
        <w:t xml:space="preserve">tehdä vaikutuksen muihin</w:t>
      </w:r>
    </w:p>
    <w:p>
      <w:r>
        <w:rPr>
          <w:b/>
        </w:rPr>
        <w:t xml:space="preserve">Tulos</w:t>
      </w:r>
    </w:p>
    <w:p>
      <w:r>
        <w:t xml:space="preserve">nauttia intohimostaan</w:t>
      </w:r>
    </w:p>
    <w:p>
      <w:r>
        <w:rPr>
          <w:b/>
        </w:rPr>
        <w:t xml:space="preserve">Esimerkki 7.5488</w:t>
      </w:r>
    </w:p>
    <w:p>
      <w:r>
        <w:t xml:space="preserve">Konteksti: Trumpetinopettajani oli uskomaton. Hän pystyi soittamaan mitä tahansa rytmiä, jonka hänen eteensä laittoi.  Lause: Pyysin häntä opettamaan minulle salaisuutensa.  Hahmo: Minä (itse)</w:t>
      </w:r>
    </w:p>
    <w:p>
      <w:r>
        <w:rPr>
          <w:b/>
        </w:rPr>
        <w:t xml:space="preserve">Tulos</w:t>
      </w:r>
    </w:p>
    <w:p>
      <w:r>
        <w:t xml:space="preserve">olla muusikko</w:t>
      </w:r>
    </w:p>
    <w:p>
      <w:r>
        <w:rPr>
          <w:b/>
        </w:rPr>
        <w:t xml:space="preserve">Tulos</w:t>
      </w:r>
    </w:p>
    <w:p>
      <w:r>
        <w:t xml:space="preserve">parantaa musiikillisia kykyjäni</w:t>
      </w:r>
    </w:p>
    <w:p>
      <w:r>
        <w:rPr>
          <w:b/>
        </w:rPr>
        <w:t xml:space="preserve">Esimerkki 7.5489</w:t>
      </w:r>
    </w:p>
    <w:p>
      <w:r>
        <w:t xml:space="preserve">Konteksti: Trumpetinopettajani oli uskomaton. Hän pystyi soittamaan mitä tahansa rytmiä, jonka hänen eteensä laittoi.  Lause: Pyysin häntä opettamaan minulle salaisuutensa.  Hahmo: Trumpetinopettaja</w:t>
      </w:r>
    </w:p>
    <w:p>
      <w:r>
        <w:rPr>
          <w:b/>
        </w:rPr>
        <w:t xml:space="preserve">Tulos</w:t>
      </w:r>
    </w:p>
    <w:p>
      <w:r>
        <w:t xml:space="preserve">Ei ole</w:t>
      </w:r>
    </w:p>
    <w:p>
      <w:r>
        <w:rPr>
          <w:b/>
        </w:rPr>
        <w:t xml:space="preserve">Esimerkki 7.5490</w:t>
      </w:r>
    </w:p>
    <w:p>
      <w:r>
        <w:t xml:space="preserve">Konteksti: Trumpetinopettajani oli uskomaton. Hän pystyi soittamaan mitä tahansa rytmiä, jonka hänen eteensä laittoi. Pyysin häntä opettamaan minulle salaisuutensa.  Lause: Hän kertoi, että hän keksi sanoja rytmeihin.  Hahmo: Minä (itse)</w:t>
      </w:r>
    </w:p>
    <w:p>
      <w:r>
        <w:rPr>
          <w:b/>
        </w:rPr>
        <w:t xml:space="preserve">Tulos</w:t>
      </w:r>
    </w:p>
    <w:p>
      <w:r>
        <w:t xml:space="preserve">Ei ole</w:t>
      </w:r>
    </w:p>
    <w:p>
      <w:r>
        <w:rPr>
          <w:b/>
        </w:rPr>
        <w:t xml:space="preserve">Esimerkki 7.5491</w:t>
      </w:r>
    </w:p>
    <w:p>
      <w:r>
        <w:t xml:space="preserve">Konteksti: Trumpetinopettajani oli uskomaton. Hän pystyi soittamaan mitä tahansa rytmiä, jonka hänen eteensä laittoi. Pyysin häntä opettamaan minulle salaisuutensa.  Lause: Hän kertoi, että hän keksi sanoja rytmeihin.  Hahmo: Trumpetinopettaja</w:t>
      </w:r>
    </w:p>
    <w:p>
      <w:r>
        <w:rPr>
          <w:b/>
        </w:rPr>
        <w:t xml:space="preserve">Tulos</w:t>
      </w:r>
    </w:p>
    <w:p>
      <w:r>
        <w:t xml:space="preserve">jakamaan salaisia menetelmiään</w:t>
      </w:r>
    </w:p>
    <w:p>
      <w:r>
        <w:rPr>
          <w:b/>
        </w:rPr>
        <w:t xml:space="preserve">Esimerkki 7.5492</w:t>
      </w:r>
    </w:p>
    <w:p>
      <w:r>
        <w:t xml:space="preserve">Konteksti: Trumpetinopettajani oli uskomaton. Hän pystyi soittamaan mitä tahansa rytmiä, jonka hänen eteensä laittoi. Pyysin häntä opettamaan minulle salaisuutensa. Hän kertoi, että hän keksi sanoja rytmejä varten.  Lause: Kaikki hänen esimerkkinsä olivat todella hauskoja!  Hahmo: Minä (itse)</w:t>
      </w:r>
    </w:p>
    <w:p>
      <w:r>
        <w:rPr>
          <w:b/>
        </w:rPr>
        <w:t xml:space="preserve">Tulos</w:t>
      </w:r>
    </w:p>
    <w:p>
      <w:r>
        <w:t xml:space="preserve">Ei ole</w:t>
      </w:r>
    </w:p>
    <w:p>
      <w:r>
        <w:rPr>
          <w:b/>
        </w:rPr>
        <w:t xml:space="preserve">Esimerkki 7.5493</w:t>
      </w:r>
    </w:p>
    <w:p>
      <w:r>
        <w:t xml:space="preserve">Konteksti: Trumpetinopettajani oli uskomaton. Hän pystyi soittamaan mitä tahansa rytmiä, jonka hänen eteensä laittoi. Pyysin häntä opettamaan minulle salaisuutensa. Hän kertoi, että hän keksi sanoja rytmejä varten.  Lause: Kaikki hänen esimerkkinsä olivat todella hauskoja!  Hahmo: Trumpetinopettaja</w:t>
      </w:r>
    </w:p>
    <w:p>
      <w:r>
        <w:rPr>
          <w:b/>
        </w:rPr>
        <w:t xml:space="preserve">Tulos</w:t>
      </w:r>
    </w:p>
    <w:p>
      <w:r>
        <w:t xml:space="preserve">Ei ole</w:t>
      </w:r>
    </w:p>
    <w:p>
      <w:r>
        <w:rPr>
          <w:b/>
        </w:rPr>
        <w:t xml:space="preserve">Esimerkki 7.5494</w:t>
      </w:r>
    </w:p>
    <w:p>
      <w:r>
        <w:t xml:space="preserve">Konteksti: Lause: Ei ole: Carl oli ehdolla kaupunkinsa pormestariksi.  Hahmo: Carl</w:t>
      </w:r>
    </w:p>
    <w:p>
      <w:r>
        <w:rPr>
          <w:b/>
        </w:rPr>
        <w:t xml:space="preserve">Tulos</w:t>
      </w:r>
    </w:p>
    <w:p>
      <w:r>
        <w:t xml:space="preserve">olla johtaja</w:t>
      </w:r>
    </w:p>
    <w:p>
      <w:r>
        <w:rPr>
          <w:b/>
        </w:rPr>
        <w:t xml:space="preserve">Tulos</w:t>
      </w:r>
    </w:p>
    <w:p>
      <w:r>
        <w:t xml:space="preserve">tapaamaan häntä</w:t>
      </w:r>
    </w:p>
    <w:p>
      <w:r>
        <w:rPr>
          <w:b/>
        </w:rPr>
        <w:t xml:space="preserve">Esimerkki 7.5495</w:t>
      </w:r>
    </w:p>
    <w:p>
      <w:r>
        <w:t xml:space="preserve">Konteksti: Lause: Ei ole: Carl oli ehdolla kaupunkinsa pormestariksi.  Hahmo: Ihmiset</w:t>
      </w:r>
    </w:p>
    <w:p>
      <w:r>
        <w:rPr>
          <w:b/>
        </w:rPr>
        <w:t xml:space="preserve">Tulos</w:t>
      </w:r>
    </w:p>
    <w:p>
      <w:r>
        <w:t xml:space="preserve">Ei ole</w:t>
      </w:r>
    </w:p>
    <w:p>
      <w:r>
        <w:rPr>
          <w:b/>
        </w:rPr>
        <w:t xml:space="preserve">Esimerkki 7.5496</w:t>
      </w:r>
    </w:p>
    <w:p>
      <w:r>
        <w:t xml:space="preserve">Konteksti: Carl oli ehdolla kaupunkinsa pormestariksi.  Lause: Hän painatti ilmoituksen lehteensä.  Hahmo: Carl</w:t>
      </w:r>
    </w:p>
    <w:p>
      <w:r>
        <w:rPr>
          <w:b/>
        </w:rPr>
        <w:t xml:space="preserve">Tulos</w:t>
      </w:r>
    </w:p>
    <w:p>
      <w:r>
        <w:t xml:space="preserve">jotta yleisö tietäisi, että hän oli ehdolla pormestariksi.</w:t>
      </w:r>
    </w:p>
    <w:p>
      <w:r>
        <w:rPr>
          <w:b/>
        </w:rPr>
        <w:t xml:space="preserve">Tulos</w:t>
      </w:r>
    </w:p>
    <w:p>
      <w:r>
        <w:t xml:space="preserve">saadakseen lehdistöä kampanjaansa varten</w:t>
      </w:r>
    </w:p>
    <w:p>
      <w:r>
        <w:rPr>
          <w:b/>
        </w:rPr>
        <w:t xml:space="preserve">Tulos</w:t>
      </w:r>
    </w:p>
    <w:p>
      <w:r>
        <w:t xml:space="preserve">levittääkseen tietoisuutta politiikastaan</w:t>
      </w:r>
    </w:p>
    <w:p>
      <w:r>
        <w:rPr>
          <w:b/>
        </w:rPr>
        <w:t xml:space="preserve">Tulos</w:t>
      </w:r>
    </w:p>
    <w:p>
      <w:r>
        <w:t xml:space="preserve">mainostaa</w:t>
      </w:r>
    </w:p>
    <w:p>
      <w:r>
        <w:rPr>
          <w:b/>
        </w:rPr>
        <w:t xml:space="preserve">Esimerkki 7.5497</w:t>
      </w:r>
    </w:p>
    <w:p>
      <w:r>
        <w:t xml:space="preserve">Konteksti: Carl oli ehdolla kaupunkinsa pormestariksi.  Lause: Hän painatti ilmoituksen lehteensä.  Hahmo: Ihmiset</w:t>
      </w:r>
    </w:p>
    <w:p>
      <w:r>
        <w:rPr>
          <w:b/>
        </w:rPr>
        <w:t xml:space="preserve">Tulos</w:t>
      </w:r>
    </w:p>
    <w:p>
      <w:r>
        <w:t xml:space="preserve">Ei ole</w:t>
      </w:r>
    </w:p>
    <w:p>
      <w:r>
        <w:rPr>
          <w:b/>
        </w:rPr>
        <w:t xml:space="preserve">Esimerkki 7.5498</w:t>
      </w:r>
    </w:p>
    <w:p>
      <w:r>
        <w:t xml:space="preserve">Konteksti: Carl oli ehdolla kaupunkinsa pormestariksi. Hän painatti ilmoituksen lehteen.  Lause: Carl tulosti lentolehtisiä ja postitti ne paikallisille asukkaille.  Hahmo: Carl</w:t>
      </w:r>
    </w:p>
    <w:p>
      <w:r>
        <w:rPr>
          <w:b/>
        </w:rPr>
        <w:t xml:space="preserve">Tulos</w:t>
      </w:r>
    </w:p>
    <w:p>
      <w:r>
        <w:t xml:space="preserve">levitä sanaa</w:t>
      </w:r>
    </w:p>
    <w:p>
      <w:r>
        <w:rPr>
          <w:b/>
        </w:rPr>
        <w:t xml:space="preserve">Tulos</w:t>
      </w:r>
    </w:p>
    <w:p>
      <w:r>
        <w:t xml:space="preserve">voittaa</w:t>
      </w:r>
    </w:p>
    <w:p>
      <w:r>
        <w:rPr>
          <w:b/>
        </w:rPr>
        <w:t xml:space="preserve">Esimerkki 7.5499</w:t>
      </w:r>
    </w:p>
    <w:p>
      <w:r>
        <w:t xml:space="preserve">Konteksti: Carl oli ehdolla kaupunkinsa pormestariksi. Hän painatti ilmoituksen lehteen.  Lause: Carl tulosti lentolehtisiä ja postitti ne paikallisille asukkaille.  Hahmo: Ihmiset</w:t>
      </w:r>
    </w:p>
    <w:p>
      <w:r>
        <w:rPr>
          <w:b/>
        </w:rPr>
        <w:t xml:space="preserve">Tulos</w:t>
      </w:r>
    </w:p>
    <w:p>
      <w:r>
        <w:t xml:space="preserve">Ei ole</w:t>
      </w:r>
    </w:p>
    <w:p>
      <w:r>
        <w:rPr>
          <w:b/>
        </w:rPr>
        <w:t xml:space="preserve">Esimerkki 7.5500</w:t>
      </w:r>
    </w:p>
    <w:p>
      <w:r>
        <w:t xml:space="preserve">Konteksti: Carl oli ehdolla kaupunkinsa pormestariksi. Hän painatti ilmoituksen lehteen. Carl tulosti esitteitä ja postitti ne paikallisille asukkaille.  Lause: Hän meni ulos ja tapasi ihmisiä aina kun pystyi.  Hahmo: Carl</w:t>
      </w:r>
    </w:p>
    <w:p>
      <w:r>
        <w:rPr>
          <w:b/>
        </w:rPr>
        <w:t xml:space="preserve">Tulos</w:t>
      </w:r>
    </w:p>
    <w:p>
      <w:r>
        <w:t xml:space="preserve">valta ja vaikutusvalta</w:t>
      </w:r>
    </w:p>
    <w:p>
      <w:r>
        <w:rPr>
          <w:b/>
        </w:rPr>
        <w:t xml:space="preserve">Tulos</w:t>
      </w:r>
    </w:p>
    <w:p>
      <w:r>
        <w:t xml:space="preserve">mainostamaan juoksuaan</w:t>
      </w:r>
    </w:p>
    <w:p>
      <w:r>
        <w:rPr>
          <w:b/>
        </w:rPr>
        <w:t xml:space="preserve">Tulos</w:t>
      </w:r>
    </w:p>
    <w:p>
      <w:r>
        <w:t xml:space="preserve">edistää yhteisön toimintaa</w:t>
      </w:r>
    </w:p>
    <w:p>
      <w:r>
        <w:rPr>
          <w:b/>
        </w:rPr>
        <w:t xml:space="preserve">Tulos</w:t>
      </w:r>
    </w:p>
    <w:p>
      <w:r>
        <w:t xml:space="preserve">kyky tehdä muutoksia</w:t>
      </w:r>
    </w:p>
    <w:p>
      <w:r>
        <w:rPr>
          <w:b/>
        </w:rPr>
        <w:t xml:space="preserve">Esimerkki 7.5501</w:t>
      </w:r>
    </w:p>
    <w:p>
      <w:r>
        <w:t xml:space="preserve">Konteksti: Carl oli ehdolla kaupunkinsa pormestariksi. Hän painatti ilmoituksen lehteen. Carl tulosti esitteitä ja postitti ne paikallisille asukkaille.  Lause: Hän meni ulos ja tapasi ihmisiä aina kun pystyi.  Hahmo: Ihmiset</w:t>
      </w:r>
    </w:p>
    <w:p>
      <w:r>
        <w:rPr>
          <w:b/>
        </w:rPr>
        <w:t xml:space="preserve">Tulos</w:t>
      </w:r>
    </w:p>
    <w:p>
      <w:r>
        <w:t xml:space="preserve">Ei ole</w:t>
      </w:r>
    </w:p>
    <w:p>
      <w:r>
        <w:rPr>
          <w:b/>
        </w:rPr>
        <w:t xml:space="preserve">Esimerkki 7.5502</w:t>
      </w:r>
    </w:p>
    <w:p>
      <w:r>
        <w:t xml:space="preserve">Konteksti: Carl oli ehdolla kaupunkinsa pormestariksi. Hän painatti ilmoituksen lehteen. Carl tulosti esitteitä ja postitti ne paikallisille asukkaille. Hän meni ulos ja tapasi ihmisiä, kun pystyi.  Lause: Carl voitti vaalit.  Hahmo: Carl</w:t>
      </w:r>
    </w:p>
    <w:p>
      <w:r>
        <w:rPr>
          <w:b/>
        </w:rPr>
        <w:t xml:space="preserve">Tulos</w:t>
      </w:r>
    </w:p>
    <w:p>
      <w:r>
        <w:t xml:space="preserve">Ei ole</w:t>
      </w:r>
    </w:p>
    <w:p>
      <w:r>
        <w:rPr>
          <w:b/>
        </w:rPr>
        <w:t xml:space="preserve">Esimerkki 7.5503</w:t>
      </w:r>
    </w:p>
    <w:p>
      <w:r>
        <w:t xml:space="preserve">Konteksti: Carl oli ehdolla kaupunkinsa pormestariksi. Hän painatti ilmoituksen lehteen. Carl tulosti esitteitä ja postitti ne paikallisille asukkaille. Hän meni ulos ja tapasi ihmisiä, kun pystyi.  Lause: Carl voitti vaalit.  Hahmo: Ihmiset</w:t>
      </w:r>
    </w:p>
    <w:p>
      <w:r>
        <w:rPr>
          <w:b/>
        </w:rPr>
        <w:t xml:space="preserve">Tulos</w:t>
      </w:r>
    </w:p>
    <w:p>
      <w:r>
        <w:t xml:space="preserve">Ei ole</w:t>
      </w:r>
    </w:p>
    <w:p>
      <w:r>
        <w:rPr>
          <w:b/>
        </w:rPr>
        <w:t xml:space="preserve">Esimerkki 7.5504</w:t>
      </w:r>
    </w:p>
    <w:p>
      <w:r>
        <w:t xml:space="preserve">Konteksti: Lause: Ei ole: Nate käveli katua pitkin ja pysähtyi satunnaisen pihatien kohdalle.  Hahmo: Nate: Henkilö, joka heittää tavaroita pois</w:t>
      </w:r>
    </w:p>
    <w:p>
      <w:r>
        <w:rPr>
          <w:b/>
        </w:rPr>
        <w:t xml:space="preserve">Tulos</w:t>
      </w:r>
    </w:p>
    <w:p>
      <w:r>
        <w:t xml:space="preserve">Ei ole</w:t>
      </w:r>
    </w:p>
    <w:p>
      <w:r>
        <w:rPr>
          <w:b/>
        </w:rPr>
        <w:t xml:space="preserve">Esimerkki 7.5505</w:t>
      </w:r>
    </w:p>
    <w:p>
      <w:r>
        <w:t xml:space="preserve">Konteksti: Lause: Ei ole: Nate käveli katua pitkin ja pysähtyi satunnaisen pihatien kohdalle.  Hahmo: Joku</w:t>
      </w:r>
    </w:p>
    <w:p>
      <w:r>
        <w:rPr>
          <w:b/>
        </w:rPr>
        <w:t xml:space="preserve">Tulos</w:t>
      </w:r>
    </w:p>
    <w:p>
      <w:r>
        <w:t xml:space="preserve">Ei ole</w:t>
      </w:r>
    </w:p>
    <w:p>
      <w:r>
        <w:rPr>
          <w:b/>
        </w:rPr>
        <w:t xml:space="preserve">Esimerkki 7.5506</w:t>
      </w:r>
    </w:p>
    <w:p>
      <w:r>
        <w:t xml:space="preserve">Konteksti: Lause: Ei ole: Nate käveli katua pitkin ja pysähtyi satunnaisen pihatien kohdalle.  Hahmo: Nate</w:t>
      </w:r>
    </w:p>
    <w:p>
      <w:r>
        <w:rPr>
          <w:b/>
        </w:rPr>
        <w:t xml:space="preserve">Tulos</w:t>
      </w:r>
    </w:p>
    <w:p>
      <w:r>
        <w:t xml:space="preserve">tutkia</w:t>
      </w:r>
    </w:p>
    <w:p>
      <w:r>
        <w:rPr>
          <w:b/>
        </w:rPr>
        <w:t xml:space="preserve">Tulos</w:t>
      </w:r>
    </w:p>
    <w:p>
      <w:r>
        <w:t xml:space="preserve">utelias</w:t>
      </w:r>
    </w:p>
    <w:p>
      <w:r>
        <w:rPr>
          <w:b/>
        </w:rPr>
        <w:t xml:space="preserve">Tulos</w:t>
      </w:r>
    </w:p>
    <w:p>
      <w:r>
        <w:t xml:space="preserve">utelias</w:t>
      </w:r>
    </w:p>
    <w:p>
      <w:r>
        <w:rPr>
          <w:b/>
        </w:rPr>
        <w:t xml:space="preserve">Esimerkki 7.5507</w:t>
      </w:r>
    </w:p>
    <w:p>
      <w:r>
        <w:t xml:space="preserve">Konteksti: Nate käveli katua pitkin ja pysähtyi satunnaisen pihatien kohdalle.  Lause: Joku oli heittämässä pois paljon vanhaa roinaa.  Hahmo: Henkilö: Henkilö, joka heitti tavaraa pois.</w:t>
      </w:r>
    </w:p>
    <w:p>
      <w:r>
        <w:rPr>
          <w:b/>
        </w:rPr>
        <w:t xml:space="preserve">Tulos</w:t>
      </w:r>
    </w:p>
    <w:p>
      <w:r>
        <w:t xml:space="preserve">päästä eroon asioista</w:t>
      </w:r>
    </w:p>
    <w:p>
      <w:r>
        <w:rPr>
          <w:b/>
        </w:rPr>
        <w:t xml:space="preserve">Tulos</w:t>
      </w:r>
    </w:p>
    <w:p>
      <w:r>
        <w:t xml:space="preserve">siivoamaan talonsa.</w:t>
      </w:r>
    </w:p>
    <w:p>
      <w:r>
        <w:rPr>
          <w:b/>
        </w:rPr>
        <w:t xml:space="preserve">Tulos</w:t>
      </w:r>
    </w:p>
    <w:p>
      <w:r>
        <w:t xml:space="preserve">poistamaan sotkua</w:t>
      </w:r>
    </w:p>
    <w:p>
      <w:r>
        <w:rPr>
          <w:b/>
        </w:rPr>
        <w:t xml:space="preserve">Esimerkki 7.5508</w:t>
      </w:r>
    </w:p>
    <w:p>
      <w:r>
        <w:t xml:space="preserve">Konteksti: Nate käveli katua pitkin ja pysähtyi satunnaisen pihatien kohdalle.  Lause: Joku oli heittämässä pois paljon vanhaa roinaa.  Hahmo: Joku</w:t>
      </w:r>
    </w:p>
    <w:p>
      <w:r>
        <w:rPr>
          <w:b/>
        </w:rPr>
        <w:t xml:space="preserve">Tulos</w:t>
      </w:r>
    </w:p>
    <w:p>
      <w:r>
        <w:t xml:space="preserve">siivoamaan talonsa.</w:t>
      </w:r>
    </w:p>
    <w:p>
      <w:r>
        <w:rPr>
          <w:b/>
        </w:rPr>
        <w:t xml:space="preserve">Tulos</w:t>
      </w:r>
    </w:p>
    <w:p>
      <w:r>
        <w:t xml:space="preserve">siivoamaan talonsa.</w:t>
      </w:r>
    </w:p>
    <w:p>
      <w:r>
        <w:rPr>
          <w:b/>
        </w:rPr>
        <w:t xml:space="preserve">Esimerkki 7.5509</w:t>
      </w:r>
    </w:p>
    <w:p>
      <w:r>
        <w:t xml:space="preserve">Konteksti: Nate käveli katua pitkin ja pysähtyi satunnaisen pihatien kohdalle.  Lause: Joku oli heittämässä pois paljon vanhaa roinaa.  Hahmo: Nate</w:t>
      </w:r>
    </w:p>
    <w:p>
      <w:r>
        <w:rPr>
          <w:b/>
        </w:rPr>
        <w:t xml:space="preserve">Tulos</w:t>
      </w:r>
    </w:p>
    <w:p>
      <w:r>
        <w:t xml:space="preserve">Ei ole</w:t>
      </w:r>
    </w:p>
    <w:p>
      <w:r>
        <w:rPr>
          <w:b/>
        </w:rPr>
        <w:t xml:space="preserve">Esimerkki 7.5510</w:t>
      </w:r>
    </w:p>
    <w:p>
      <w:r>
        <w:t xml:space="preserve">Konteksti: Nate käveli katua pitkin ja pysähtyi satunnaisen pihatien kohdalle. Joku oli heittämässä pois paljon vanhaa romua.  Lause: Nate katseli roinaa ja löysi vanhat saappaat.  Hahmo: Nate: Henkilö, joka heittää tavaraa pois.</w:t>
      </w:r>
    </w:p>
    <w:p>
      <w:r>
        <w:rPr>
          <w:b/>
        </w:rPr>
        <w:t xml:space="preserve">Tulos</w:t>
      </w:r>
    </w:p>
    <w:p>
      <w:r>
        <w:t xml:space="preserve">Ei ole</w:t>
      </w:r>
    </w:p>
    <w:p>
      <w:r>
        <w:rPr>
          <w:b/>
        </w:rPr>
        <w:t xml:space="preserve">Esimerkki 7.5511</w:t>
      </w:r>
    </w:p>
    <w:p>
      <w:r>
        <w:t xml:space="preserve">Konteksti: Nate käveli katua pitkin ja pysähtyi satunnaisen pihatien kohdalle. Joku oli heittämässä pois paljon vanhaa romua.  Lause: Nate katseli roinaa ja löysi vanhat saappaat.  Hahmo: Joku</w:t>
      </w:r>
    </w:p>
    <w:p>
      <w:r>
        <w:rPr>
          <w:b/>
        </w:rPr>
        <w:t xml:space="preserve">Tulos</w:t>
      </w:r>
    </w:p>
    <w:p>
      <w:r>
        <w:t xml:space="preserve">Ei ole</w:t>
      </w:r>
    </w:p>
    <w:p>
      <w:r>
        <w:rPr>
          <w:b/>
        </w:rPr>
        <w:t xml:space="preserve">Esimerkki 7.5512</w:t>
      </w:r>
    </w:p>
    <w:p>
      <w:r>
        <w:t xml:space="preserve">Konteksti: Nate käveli katua pitkin ja pysähtyi satunnaisen pihatien kohdalle. Joku oli heittämässä pois paljon vanhaa romua.  Lause: Nate katseli roinaa ja löysi vanhat saappaat.  Hahmo: Nate</w:t>
      </w:r>
    </w:p>
    <w:p>
      <w:r>
        <w:rPr>
          <w:b/>
        </w:rPr>
        <w:t xml:space="preserve">Tulos</w:t>
      </w:r>
    </w:p>
    <w:p>
      <w:r>
        <w:t xml:space="preserve">säästää rahaa</w:t>
      </w:r>
    </w:p>
    <w:p>
      <w:r>
        <w:rPr>
          <w:b/>
        </w:rPr>
        <w:t xml:space="preserve">Tulos</w:t>
      </w:r>
    </w:p>
    <w:p>
      <w:r>
        <w:t xml:space="preserve">auttaa ympäristöä</w:t>
      </w:r>
    </w:p>
    <w:p>
      <w:r>
        <w:rPr>
          <w:b/>
        </w:rPr>
        <w:t xml:space="preserve">Tulos</w:t>
      </w:r>
    </w:p>
    <w:p>
      <w:r>
        <w:t xml:space="preserve">löytää jotain</w:t>
      </w:r>
    </w:p>
    <w:p>
      <w:r>
        <w:rPr>
          <w:b/>
        </w:rPr>
        <w:t xml:space="preserve">Esimerkki 7.5513</w:t>
      </w:r>
    </w:p>
    <w:p>
      <w:r>
        <w:t xml:space="preserve">Konteksti: Nate käveli katua pitkin ja pysähtyi satunnaisen pihatien kohdalle. Joku oli heittämässä pois paljon vanhaa romua. Nate tutki roinaa ja löysi vanhat saappaat.  Lause: Hän sovitti saappaita ja ne sattuivat sopimaan.  Hahmo: Nathan: Henkilö, joka heittää tavaraa pois.</w:t>
      </w:r>
    </w:p>
    <w:p>
      <w:r>
        <w:rPr>
          <w:b/>
        </w:rPr>
        <w:t xml:space="preserve">Tulos</w:t>
      </w:r>
    </w:p>
    <w:p>
      <w:r>
        <w:t xml:space="preserve">Ei ole</w:t>
      </w:r>
    </w:p>
    <w:p>
      <w:r>
        <w:rPr>
          <w:b/>
        </w:rPr>
        <w:t xml:space="preserve">Esimerkki 7.5514</w:t>
      </w:r>
    </w:p>
    <w:p>
      <w:r>
        <w:t xml:space="preserve">Konteksti: Nate käveli katua pitkin ja pysähtyi satunnaisen pihatien kohdalle. Joku oli heittämässä pois paljon vanhaa romua. Nate tutki roinaa ja löysi vanhat saappaat.  Lause: Hän sovitti saappaita ja ne sattuivat sopimaan.  Hahmo: Joku</w:t>
      </w:r>
    </w:p>
    <w:p>
      <w:r>
        <w:rPr>
          <w:b/>
        </w:rPr>
        <w:t xml:space="preserve">Tulos</w:t>
      </w:r>
    </w:p>
    <w:p>
      <w:r>
        <w:t xml:space="preserve">Ei ole</w:t>
      </w:r>
    </w:p>
    <w:p>
      <w:r>
        <w:rPr>
          <w:b/>
        </w:rPr>
        <w:t xml:space="preserve">Esimerkki 7.5515</w:t>
      </w:r>
    </w:p>
    <w:p>
      <w:r>
        <w:t xml:space="preserve">Konteksti: Nate käveli katua pitkin ja pysähtyi satunnaisen pihatien kohdalle. Joku oli heittämässä pois paljon vanhaa romua. Nate tutki roinaa ja löysi vanhat saappaat.  Lause: Hän sovitti saappaita ja ne sattuivat sopimaan.  Hahmo: Nate</w:t>
      </w:r>
    </w:p>
    <w:p>
      <w:r>
        <w:rPr>
          <w:b/>
        </w:rPr>
        <w:t xml:space="preserve">Tulos</w:t>
      </w:r>
    </w:p>
    <w:p>
      <w:r>
        <w:t xml:space="preserve">saappaat</w:t>
      </w:r>
    </w:p>
    <w:p>
      <w:r>
        <w:rPr>
          <w:b/>
        </w:rPr>
        <w:t xml:space="preserve">Tulos</w:t>
      </w:r>
    </w:p>
    <w:p>
      <w:r>
        <w:t xml:space="preserve">selvittääkseen</w:t>
      </w:r>
    </w:p>
    <w:p>
      <w:r>
        <w:rPr>
          <w:b/>
        </w:rPr>
        <w:t xml:space="preserve">Esimerkki 7.5516</w:t>
      </w:r>
    </w:p>
    <w:p>
      <w:r>
        <w:t xml:space="preserve">Konteksti: Nate käveli katua pitkin ja pysähtyi satunnaisen pihatien kohdalle. Joku oli heittämässä pois paljon vanhaa romua. Nate tutki roinaa ja löysi vanhat saappaat. Hän kokeili saappaita ja ne sattuivat sopimaan.  Lause: Nate käytti saappaita koko kotimatkan.  Hahmo: Nate: Henkilö, joka heittää tavaroita pois</w:t>
      </w:r>
    </w:p>
    <w:p>
      <w:r>
        <w:rPr>
          <w:b/>
        </w:rPr>
        <w:t xml:space="preserve">Tulos</w:t>
      </w:r>
    </w:p>
    <w:p>
      <w:r>
        <w:t xml:space="preserve">siivoamaan autotallinsa</w:t>
      </w:r>
    </w:p>
    <w:p>
      <w:r>
        <w:rPr>
          <w:b/>
        </w:rPr>
        <w:t xml:space="preserve">Esimerkki 7.5517</w:t>
      </w:r>
    </w:p>
    <w:p>
      <w:r>
        <w:t xml:space="preserve">Konteksti: Nate käveli katua pitkin ja pysähtyi satunnaisen pihatien kohdalle. Joku oli heittämässä pois paljon vanhaa romua. Nate tutki roinaa ja löysi vanhat saappaat. Hän kokeili saappaita ja ne sattuivat sopimaan.  Lause: Nate käytti saappaita koko kotimatkan.  Hahmo: Joku</w:t>
      </w:r>
    </w:p>
    <w:p>
      <w:r>
        <w:rPr>
          <w:b/>
        </w:rPr>
        <w:t xml:space="preserve">Tulos</w:t>
      </w:r>
    </w:p>
    <w:p>
      <w:r>
        <w:t xml:space="preserve">Ei ole</w:t>
      </w:r>
    </w:p>
    <w:p>
      <w:r>
        <w:rPr>
          <w:b/>
        </w:rPr>
        <w:t xml:space="preserve">Esimerkki 7.5518</w:t>
      </w:r>
    </w:p>
    <w:p>
      <w:r>
        <w:t xml:space="preserve">Konteksti: Nate käveli katua pitkin ja pysähtyi satunnaisen pihatien kohdalle. Joku oli heittämässä pois paljon vanhaa romua. Nate tutki roinaa ja löysi vanhat saappaat. Hän kokeili saappaita ja ne sattuivat sopimaan.  Lause: Nate käytti saappaita koko kotimatkan.  Hahmo: Nate</w:t>
      </w:r>
    </w:p>
    <w:p>
      <w:r>
        <w:rPr>
          <w:b/>
        </w:rPr>
        <w:t xml:space="preserve">Tulos</w:t>
      </w:r>
    </w:p>
    <w:p>
      <w:r>
        <w:t xml:space="preserve">kokeilla saappaita</w:t>
      </w:r>
    </w:p>
    <w:p>
      <w:r>
        <w:rPr>
          <w:b/>
        </w:rPr>
        <w:t xml:space="preserve">Tulos</w:t>
      </w:r>
    </w:p>
    <w:p>
      <w:r>
        <w:t xml:space="preserve">käyttää uudelleen vanhaa tavaraa</w:t>
      </w:r>
    </w:p>
    <w:p>
      <w:r>
        <w:rPr>
          <w:b/>
        </w:rPr>
        <w:t xml:space="preserve">Tulos</w:t>
      </w:r>
    </w:p>
    <w:p>
      <w:r>
        <w:t xml:space="preserve">hankkia uudet saappaat</w:t>
      </w:r>
    </w:p>
    <w:p>
      <w:r>
        <w:rPr>
          <w:b/>
        </w:rPr>
        <w:t xml:space="preserve">Esimerkki 7.5519</w:t>
      </w:r>
    </w:p>
    <w:p>
      <w:r>
        <w:t xml:space="preserve">Konteksti: Lause: Ei ole: Lilan lempilomakohde oli mökki vuoristossa.  Hahmo: Lila</w:t>
      </w:r>
    </w:p>
    <w:p>
      <w:r>
        <w:rPr>
          <w:b/>
        </w:rPr>
        <w:t xml:space="preserve">Tulos</w:t>
      </w:r>
    </w:p>
    <w:p>
      <w:r>
        <w:t xml:space="preserve">Ei ole</w:t>
      </w:r>
    </w:p>
    <w:p>
      <w:r>
        <w:rPr>
          <w:b/>
        </w:rPr>
        <w:t xml:space="preserve">Esimerkki 7.5520</w:t>
      </w:r>
    </w:p>
    <w:p>
      <w:r>
        <w:t xml:space="preserve">Konteksti: Lause: Ei ole: Lilan lempilomakohde oli mökki vuoristossa.  Hahmo: Bear</w:t>
      </w:r>
    </w:p>
    <w:p>
      <w:r>
        <w:rPr>
          <w:b/>
        </w:rPr>
        <w:t xml:space="preserve">Tulos</w:t>
      </w:r>
    </w:p>
    <w:p>
      <w:r>
        <w:t xml:space="preserve">Ei ole</w:t>
      </w:r>
    </w:p>
    <w:p>
      <w:r>
        <w:rPr>
          <w:b/>
        </w:rPr>
        <w:t xml:space="preserve">Esimerkki 7.5521</w:t>
      </w:r>
    </w:p>
    <w:p>
      <w:r>
        <w:t xml:space="preserve">Konteksti: Lause: Ei ole: Lilan lempilomakohde oli mökki vuoristossa.  Hahmo: Perhe</w:t>
      </w:r>
    </w:p>
    <w:p>
      <w:r>
        <w:rPr>
          <w:b/>
        </w:rPr>
        <w:t xml:space="preserve">Tulos</w:t>
      </w:r>
    </w:p>
    <w:p>
      <w:r>
        <w:t xml:space="preserve">Ei ole</w:t>
      </w:r>
    </w:p>
    <w:p>
      <w:r>
        <w:rPr>
          <w:b/>
        </w:rPr>
        <w:t xml:space="preserve">Esimerkki 7.5522</w:t>
      </w:r>
    </w:p>
    <w:p>
      <w:r>
        <w:t xml:space="preserve">Konteksti: Lilan lempilomakohde oli mökki vuoristossa.  Lause: Joka kesä hänen perheensä jäi sinne melomaan ja metsästämään.  Hahmo: Lila</w:t>
      </w:r>
    </w:p>
    <w:p>
      <w:r>
        <w:rPr>
          <w:b/>
        </w:rPr>
        <w:t xml:space="preserve">Tulos</w:t>
      </w:r>
    </w:p>
    <w:p>
      <w:r>
        <w:t xml:space="preserve">Ei ole</w:t>
      </w:r>
    </w:p>
    <w:p>
      <w:r>
        <w:rPr>
          <w:b/>
        </w:rPr>
        <w:t xml:space="preserve">Esimerkki 7.5523</w:t>
      </w:r>
    </w:p>
    <w:p>
      <w:r>
        <w:t xml:space="preserve">Konteksti: Lilan lempilomakohde oli mökki vuoristossa.  Lause: Joka kesä hänen perheensä jäi sinne melomaan ja metsästämään.  Hahmo: Bear</w:t>
      </w:r>
    </w:p>
    <w:p>
      <w:r>
        <w:rPr>
          <w:b/>
        </w:rPr>
        <w:t xml:space="preserve">Tulos</w:t>
      </w:r>
    </w:p>
    <w:p>
      <w:r>
        <w:t xml:space="preserve">Ei ole</w:t>
      </w:r>
    </w:p>
    <w:p>
      <w:r>
        <w:rPr>
          <w:b/>
        </w:rPr>
        <w:t xml:space="preserve">Esimerkki 7.5524</w:t>
      </w:r>
    </w:p>
    <w:p>
      <w:r>
        <w:t xml:space="preserve">Konteksti: Lilan lempilomakohde oli mökki vuoristossa.  Lause: Joka kesä hänen perheensä jäi sinne melomaan ja metsästämään.  Hahmo: Perhe</w:t>
      </w:r>
    </w:p>
    <w:p>
      <w:r>
        <w:rPr>
          <w:b/>
        </w:rPr>
        <w:t xml:space="preserve">Tulos</w:t>
      </w:r>
    </w:p>
    <w:p>
      <w:r>
        <w:t xml:space="preserve">pitää hauskaa</w:t>
      </w:r>
    </w:p>
    <w:p>
      <w:r>
        <w:rPr>
          <w:b/>
        </w:rPr>
        <w:t xml:space="preserve">Tulos</w:t>
      </w:r>
    </w:p>
    <w:p>
      <w:r>
        <w:t xml:space="preserve">seikkailemaan</w:t>
      </w:r>
    </w:p>
    <w:p>
      <w:r>
        <w:rPr>
          <w:b/>
        </w:rPr>
        <w:t xml:space="preserve">Tulos</w:t>
      </w:r>
    </w:p>
    <w:p>
      <w:r>
        <w:t xml:space="preserve">pitää hauskaa toistensa kanssa</w:t>
      </w:r>
    </w:p>
    <w:p>
      <w:r>
        <w:rPr>
          <w:b/>
        </w:rPr>
        <w:t xml:space="preserve">Esimerkki 7.5525</w:t>
      </w:r>
    </w:p>
    <w:p>
      <w:r>
        <w:t xml:space="preserve">Konteksti: Lilan lempilomakohde oli mökki vuoristossa. Joka kesä hänen perheensä jäi sinne melomaan ja metsästämään.  Lause: Eräänä kesänä karhu murtautui heidän mökkiinsä.  Hahmo: Lila</w:t>
      </w:r>
    </w:p>
    <w:p>
      <w:r>
        <w:rPr>
          <w:b/>
        </w:rPr>
        <w:t xml:space="preserve">Tulos</w:t>
      </w:r>
    </w:p>
    <w:p>
      <w:r>
        <w:t xml:space="preserve">Ei ole</w:t>
      </w:r>
    </w:p>
    <w:p>
      <w:r>
        <w:rPr>
          <w:b/>
        </w:rPr>
        <w:t xml:space="preserve">Esimerkki 7.5526</w:t>
      </w:r>
    </w:p>
    <w:p>
      <w:r>
        <w:t xml:space="preserve">Konteksti: Lilan lempilomakohde oli mökki vuoristossa. Joka kesä hänen perheensä jäi sinne melomaan ja metsästämään.  Lause: Eräänä kesänä karhu murtautui heidän mökkiinsä.  Hahmo: Karhu</w:t>
      </w:r>
    </w:p>
    <w:p>
      <w:r>
        <w:rPr>
          <w:b/>
        </w:rPr>
        <w:t xml:space="preserve">Tulos</w:t>
      </w:r>
    </w:p>
    <w:p>
      <w:r>
        <w:t xml:space="preserve">syödä</w:t>
      </w:r>
    </w:p>
    <w:p>
      <w:r>
        <w:rPr>
          <w:b/>
        </w:rPr>
        <w:t xml:space="preserve">Tulos</w:t>
      </w:r>
    </w:p>
    <w:p>
      <w:r>
        <w:t xml:space="preserve">päästä ruokaan</w:t>
      </w:r>
    </w:p>
    <w:p>
      <w:r>
        <w:rPr>
          <w:b/>
        </w:rPr>
        <w:t xml:space="preserve">Tulos</w:t>
      </w:r>
    </w:p>
    <w:p>
      <w:r>
        <w:t xml:space="preserve">lämmetä</w:t>
      </w:r>
    </w:p>
    <w:p>
      <w:r>
        <w:rPr>
          <w:b/>
        </w:rPr>
        <w:t xml:space="preserve">Esimerkki 7.5527</w:t>
      </w:r>
    </w:p>
    <w:p>
      <w:r>
        <w:t xml:space="preserve">Konteksti: Lilan lempilomakohde oli mökki vuoristossa. Joka kesä hänen perheensä jäi sinne melomaan ja metsästämään.  Lause: Eräänä kesänä karhu murtautui heidän mökkiinsä.  Hahmo: Perhe</w:t>
      </w:r>
    </w:p>
    <w:p>
      <w:r>
        <w:rPr>
          <w:b/>
        </w:rPr>
        <w:t xml:space="preserve">Tulos</w:t>
      </w:r>
    </w:p>
    <w:p>
      <w:r>
        <w:t xml:space="preserve">Ei ole</w:t>
      </w:r>
    </w:p>
    <w:p>
      <w:r>
        <w:rPr>
          <w:b/>
        </w:rPr>
        <w:t xml:space="preserve">Esimerkki 7.5528</w:t>
      </w:r>
    </w:p>
    <w:p>
      <w:r>
        <w:t xml:space="preserve">Konteksti: Lilan lempilomakohde oli mökki vuoristossa. Joka kesä hänen perheensä jäi sinne melomaan ja metsästämään. Eräänä kesänä karhu murtautui heidän mökkiinsä.  Lause: Se repi talon palasiksi.  Hahmo: Lila</w:t>
      </w:r>
    </w:p>
    <w:p>
      <w:r>
        <w:rPr>
          <w:b/>
        </w:rPr>
        <w:t xml:space="preserve">Tulos</w:t>
      </w:r>
    </w:p>
    <w:p>
      <w:r>
        <w:t xml:space="preserve">Ei ole</w:t>
      </w:r>
    </w:p>
    <w:p>
      <w:r>
        <w:rPr>
          <w:b/>
        </w:rPr>
        <w:t xml:space="preserve">Esimerkki 7.5529</w:t>
      </w:r>
    </w:p>
    <w:p>
      <w:r>
        <w:t xml:space="preserve">Konteksti: Lilan lempilomakohde oli mökki vuoristossa. Joka kesä hänen perheensä jäi sinne melomaan ja metsästämään. Eräänä kesänä karhu murtautui heidän mökkiinsä.  Lause: Se repi talon palasiksi.  Hahmo: Karhu</w:t>
      </w:r>
    </w:p>
    <w:p>
      <w:r>
        <w:rPr>
          <w:b/>
        </w:rPr>
        <w:t xml:space="preserve">Tulos</w:t>
      </w:r>
    </w:p>
    <w:p>
      <w:r>
        <w:t xml:space="preserve">syödä</w:t>
      </w:r>
    </w:p>
    <w:p>
      <w:r>
        <w:rPr>
          <w:b/>
        </w:rPr>
        <w:t xml:space="preserve">Tulos</w:t>
      </w:r>
    </w:p>
    <w:p>
      <w:r>
        <w:t xml:space="preserve">etsimään ruokaa</w:t>
      </w:r>
    </w:p>
    <w:p>
      <w:r>
        <w:rPr>
          <w:b/>
        </w:rPr>
        <w:t xml:space="preserve">Esimerkki 7.5530</w:t>
      </w:r>
    </w:p>
    <w:p>
      <w:r>
        <w:t xml:space="preserve">Konteksti: Lilan lempilomakohde oli mökki vuoristossa. Joka kesä hänen perheensä jäi sinne melomaan ja metsästämään. Eräänä kesänä karhu murtautui heidän mökkiinsä.  Lause: Se repi talon palasiksi.  Hahmo: Perhe</w:t>
      </w:r>
    </w:p>
    <w:p>
      <w:r>
        <w:rPr>
          <w:b/>
        </w:rPr>
        <w:t xml:space="preserve">Tulos</w:t>
      </w:r>
    </w:p>
    <w:p>
      <w:r>
        <w:t xml:space="preserve">Ei ole</w:t>
      </w:r>
    </w:p>
    <w:p>
      <w:r>
        <w:rPr>
          <w:b/>
        </w:rPr>
        <w:t xml:space="preserve">Esimerkki 7.5531</w:t>
      </w:r>
    </w:p>
    <w:p>
      <w:r>
        <w:t xml:space="preserve">Konteksti: Lilan lempilomakohde oli mökki vuoristossa. Joka kesä hänen perheensä jäi sinne melomaan ja metsästämään. Eräänä kesänä karhu murtautui heidän mökkiinsä. Se repi talon palasiksi.  Lause: Lilan perheen oli lykättävä matkaa muutamalla viikolla, jotta se saatiin korjattua.  Hahmo: Lila</w:t>
      </w:r>
    </w:p>
    <w:p>
      <w:r>
        <w:rPr>
          <w:b/>
        </w:rPr>
        <w:t xml:space="preserve">Tulos</w:t>
      </w:r>
    </w:p>
    <w:p>
      <w:r>
        <w:t xml:space="preserve">Ei ole</w:t>
      </w:r>
    </w:p>
    <w:p>
      <w:r>
        <w:rPr>
          <w:b/>
        </w:rPr>
        <w:t xml:space="preserve">Esimerkki 7.5532</w:t>
      </w:r>
    </w:p>
    <w:p>
      <w:r>
        <w:t xml:space="preserve">Konteksti: Lilan lempilomakohde oli mökki vuoristossa. Joka kesä hänen perheensä jäi sinne melomaan ja metsästämään. Eräänä kesänä karhu murtautui heidän mökkiinsä. Se repi talon palasiksi.  Lause: Lilan perheen oli lykättävä matkaa muutamalla viikolla, jotta se saatiin korjattua.  Hahmo: Karhu</w:t>
      </w:r>
    </w:p>
    <w:p>
      <w:r>
        <w:rPr>
          <w:b/>
        </w:rPr>
        <w:t xml:space="preserve">Tulos</w:t>
      </w:r>
    </w:p>
    <w:p>
      <w:r>
        <w:t xml:space="preserve">Ei ole</w:t>
      </w:r>
    </w:p>
    <w:p>
      <w:r>
        <w:rPr>
          <w:b/>
        </w:rPr>
        <w:t xml:space="preserve">Esimerkki 7.5533</w:t>
      </w:r>
    </w:p>
    <w:p>
      <w:r>
        <w:t xml:space="preserve">Konteksti: Lilan lempilomakohde oli mökki vuoristossa. Joka kesä hänen perheensä jäi sinne melomaan ja metsästämään. Eräänä kesänä karhu murtautui heidän mökkiinsä. Se repi talon palasiksi.  Lause: Lilan perheen oli lykättävä matkaa muutamalla viikolla, jotta se saatiin korjattua.  Hahmo: Perhe</w:t>
      </w:r>
    </w:p>
    <w:p>
      <w:r>
        <w:rPr>
          <w:b/>
        </w:rPr>
        <w:t xml:space="preserve">Tulos</w:t>
      </w:r>
    </w:p>
    <w:p>
      <w:r>
        <w:t xml:space="preserve">korjaamaan hyttiä.</w:t>
      </w:r>
    </w:p>
    <w:p>
      <w:r>
        <w:rPr>
          <w:b/>
        </w:rPr>
        <w:t xml:space="preserve">Tulos</w:t>
      </w:r>
    </w:p>
    <w:p>
      <w:r>
        <w:t xml:space="preserve">varmistaakseen, että kaikki on kunnossa</w:t>
      </w:r>
    </w:p>
    <w:p>
      <w:r>
        <w:rPr>
          <w:b/>
        </w:rPr>
        <w:t xml:space="preserve">Esimerkki 7.5534</w:t>
      </w:r>
    </w:p>
    <w:p>
      <w:r>
        <w:t xml:space="preserve">Konteksti: Lause: Ei ole: Devon ajoi vaimonsa kanssa ravintolaan syömään.  Hahmo: Hänen vaimonsa</w:t>
      </w:r>
    </w:p>
    <w:p>
      <w:r>
        <w:rPr>
          <w:b/>
        </w:rPr>
        <w:t xml:space="preserve">Tulos</w:t>
      </w:r>
    </w:p>
    <w:p>
      <w:r>
        <w:t xml:space="preserve">Ei ole</w:t>
      </w:r>
    </w:p>
    <w:p>
      <w:r>
        <w:rPr>
          <w:b/>
        </w:rPr>
        <w:t xml:space="preserve">Esimerkki 7.5535</w:t>
      </w:r>
    </w:p>
    <w:p>
      <w:r>
        <w:t xml:space="preserve">Konteksti: Lause: Ei ole: Devon ajoi vaimonsa kanssa ravintolaan syömään.  Hahmo: Devon</w:t>
      </w:r>
    </w:p>
    <w:p>
      <w:r>
        <w:rPr>
          <w:b/>
        </w:rPr>
        <w:t xml:space="preserve">Tulos</w:t>
      </w:r>
    </w:p>
    <w:p>
      <w:r>
        <w:t xml:space="preserve">nauttia aterian puolisonsa kanssa</w:t>
      </w:r>
    </w:p>
    <w:p>
      <w:r>
        <w:rPr>
          <w:b/>
        </w:rPr>
        <w:t xml:space="preserve">Tulos</w:t>
      </w:r>
    </w:p>
    <w:p>
      <w:r>
        <w:t xml:space="preserve">viettää aikaa hänen kanssaan</w:t>
      </w:r>
    </w:p>
    <w:p>
      <w:r>
        <w:rPr>
          <w:b/>
        </w:rPr>
        <w:t xml:space="preserve">Tulos</w:t>
      </w:r>
    </w:p>
    <w:p>
      <w:r>
        <w:t xml:space="preserve">syödä ruokaa</w:t>
      </w:r>
    </w:p>
    <w:p>
      <w:r>
        <w:rPr>
          <w:b/>
        </w:rPr>
        <w:t xml:space="preserve">Esimerkki 7.5536</w:t>
      </w:r>
    </w:p>
    <w:p>
      <w:r>
        <w:t xml:space="preserve">Konteksti: Devon ajoi vaimonsa kanssa ravintolaan illalliselle.  Lause: Se oli mahdotonta löytää tyhjää paikkaa parkkipaikalta.  Hahmo: Hänen vaimonsa</w:t>
      </w:r>
    </w:p>
    <w:p>
      <w:r>
        <w:rPr>
          <w:b/>
        </w:rPr>
        <w:t xml:space="preserve">Tulos</w:t>
      </w:r>
    </w:p>
    <w:p>
      <w:r>
        <w:t xml:space="preserve">Ei ole</w:t>
      </w:r>
    </w:p>
    <w:p>
      <w:r>
        <w:rPr>
          <w:b/>
        </w:rPr>
        <w:t xml:space="preserve">Esimerkki 7.5537</w:t>
      </w:r>
    </w:p>
    <w:p>
      <w:r>
        <w:t xml:space="preserve">Konteksti: Devon ajoi vaimonsa kanssa ravintolaan illalliselle.  Lause: Se oli mahdotonta löytää tyhjää paikkaa parkkipaikalta.  Hahmo: Devon</w:t>
      </w:r>
    </w:p>
    <w:p>
      <w:r>
        <w:rPr>
          <w:b/>
        </w:rPr>
        <w:t xml:space="preserve">Tulos</w:t>
      </w:r>
    </w:p>
    <w:p>
      <w:r>
        <w:t xml:space="preserve">Ei ole</w:t>
      </w:r>
    </w:p>
    <w:p>
      <w:r>
        <w:rPr>
          <w:b/>
        </w:rPr>
        <w:t xml:space="preserve">Esimerkki 7.5538</w:t>
      </w:r>
    </w:p>
    <w:p>
      <w:r>
        <w:t xml:space="preserve">Konteksti: Devon ajoi vaimonsa kanssa ravintolaan illalliselle. Parkkipaikalta oli mahdotonta löytää tyhjää paikkaa.  Lause: Hän jätti vaimonsa ravintolan sisäänkäynnin luona ja jatkoi etsimistä.  Hahmo: Hänen vaimonsa</w:t>
      </w:r>
    </w:p>
    <w:p>
      <w:r>
        <w:rPr>
          <w:b/>
        </w:rPr>
        <w:t xml:space="preserve">Tulos</w:t>
      </w:r>
    </w:p>
    <w:p>
      <w:r>
        <w:t xml:space="preserve">Ei ole</w:t>
      </w:r>
    </w:p>
    <w:p>
      <w:r>
        <w:rPr>
          <w:b/>
        </w:rPr>
        <w:t xml:space="preserve">Esimerkki 7.5539</w:t>
      </w:r>
    </w:p>
    <w:p>
      <w:r>
        <w:t xml:space="preserve">Konteksti: Devon ajoi vaimonsa kanssa ravintolaan illalliselle. Parkkipaikalta oli mahdotonta löytää tyhjää paikkaa.  Lause: Hän jätti vaimonsa ravintolan sisäänkäynnin luona ja jatkoi etsimistä.  Hahmo: Devon on saanut tietää, että hänellä on kaksi lasta, ja hän on ollut kaksi lasta: Devon</w:t>
      </w:r>
    </w:p>
    <w:p>
      <w:r>
        <w:rPr>
          <w:b/>
        </w:rPr>
        <w:t xml:space="preserve">Tulos</w:t>
      </w:r>
    </w:p>
    <w:p>
      <w:r>
        <w:t xml:space="preserve">tehdä jotain mukavaa</w:t>
      </w:r>
    </w:p>
    <w:p>
      <w:r>
        <w:rPr>
          <w:b/>
        </w:rPr>
        <w:t xml:space="preserve">Tulos</w:t>
      </w:r>
    </w:p>
    <w:p>
      <w:r>
        <w:t xml:space="preserve">löytää parkkipaikka.</w:t>
      </w:r>
    </w:p>
    <w:p>
      <w:r>
        <w:rPr>
          <w:b/>
        </w:rPr>
        <w:t xml:space="preserve">Esimerkki 7.5540</w:t>
      </w:r>
    </w:p>
    <w:p>
      <w:r>
        <w:t xml:space="preserve">Konteksti: Devon ajoi vaimonsa kanssa ravintolaan illalliselle. Parkkipaikalta oli mahdotonta löytää tyhjää paikkaa. Hän jätti vaimonsa ravintolan sisäänkäynnin eteen ja jatkoi etsimistä.  Lause: Lopulta hän näki tyhjän parkkipaikan, mutta toinen auto ehti paikalle ensin.  Hahmo: Hänen vaimonsa</w:t>
      </w:r>
    </w:p>
    <w:p>
      <w:r>
        <w:rPr>
          <w:b/>
        </w:rPr>
        <w:t xml:space="preserve">Tulos</w:t>
      </w:r>
    </w:p>
    <w:p>
      <w:r>
        <w:t xml:space="preserve">Ei ole</w:t>
      </w:r>
    </w:p>
    <w:p>
      <w:r>
        <w:rPr>
          <w:b/>
        </w:rPr>
        <w:t xml:space="preserve">Esimerkki 7.5541</w:t>
      </w:r>
    </w:p>
    <w:p>
      <w:r>
        <w:t xml:space="preserve">Konteksti: Devon ajoi vaimonsa kanssa ravintolaan illalliselle. Parkkipaikalta oli mahdotonta löytää tyhjää paikkaa. Hän jätti vaimonsa ravintolan sisäänkäynnin eteen ja jatkoi etsimistä.  Lause: Lopulta hän näki tyhjän parkkipaikan, mutta toinen auto ehti paikalle ensin.  Hahmo: Devon</w:t>
      </w:r>
    </w:p>
    <w:p>
      <w:r>
        <w:rPr>
          <w:b/>
        </w:rPr>
        <w:t xml:space="preserve">Tulos</w:t>
      </w:r>
    </w:p>
    <w:p>
      <w:r>
        <w:t xml:space="preserve">pysäköi auto</w:t>
      </w:r>
    </w:p>
    <w:p>
      <w:r>
        <w:rPr>
          <w:b/>
        </w:rPr>
        <w:t xml:space="preserve">Tulos</w:t>
      </w:r>
    </w:p>
    <w:p>
      <w:r>
        <w:t xml:space="preserve">syödä ruokaa</w:t>
      </w:r>
    </w:p>
    <w:p>
      <w:r>
        <w:rPr>
          <w:b/>
        </w:rPr>
        <w:t xml:space="preserve">Esimerkki 7.5542</w:t>
      </w:r>
    </w:p>
    <w:p>
      <w:r>
        <w:t xml:space="preserve">Konteksti: Devon ajoi vaimonsa kanssa ravintolaan illalliselle. Parkkipaikalta oli mahdotonta löytää tyhjää paikkaa. Hän jätti vaimonsa ravintolan sisäänkäynnin eteen ja jatkoi etsimistä. Lopulta hän näki tyhjän parkkipaikan, mutta toinen auto ehti sinne ensin.  Lause: Hän luovutti ja päätti maksaa pysäköintipalvelusta.  Hahmo: Hänen vaimonsa</w:t>
      </w:r>
    </w:p>
    <w:p>
      <w:r>
        <w:rPr>
          <w:b/>
        </w:rPr>
        <w:t xml:space="preserve">Tulos</w:t>
      </w:r>
    </w:p>
    <w:p>
      <w:r>
        <w:t xml:space="preserve">Ei ole</w:t>
      </w:r>
    </w:p>
    <w:p>
      <w:r>
        <w:rPr>
          <w:b/>
        </w:rPr>
        <w:t xml:space="preserve">Esimerkki 7.5543</w:t>
      </w:r>
    </w:p>
    <w:p>
      <w:r>
        <w:t xml:space="preserve">Konteksti: Devon ajoi vaimonsa kanssa ravintolaan illalliselle. Parkkipaikalta oli mahdotonta löytää tyhjää paikkaa. Hän jätti vaimonsa ravintolan sisäänkäynnin eteen ja jatkoi etsimistä. Lopulta hän näki tyhjän parkkipaikan, mutta toinen auto ehti sinne ensin.  Lause: Hän luovutti ja päätti maksaa pysäköintipalvelusta.  Hahmo: Devon</w:t>
      </w:r>
    </w:p>
    <w:p>
      <w:r>
        <w:rPr>
          <w:b/>
        </w:rPr>
        <w:t xml:space="preserve">Tulos</w:t>
      </w:r>
    </w:p>
    <w:p>
      <w:r>
        <w:t xml:space="preserve">vaimonsa luokse ravintolaan.</w:t>
      </w:r>
    </w:p>
    <w:p>
      <w:r>
        <w:rPr>
          <w:b/>
        </w:rPr>
        <w:t xml:space="preserve">Tulos</w:t>
      </w:r>
    </w:p>
    <w:p>
      <w:r>
        <w:t xml:space="preserve">antaa jonkun muun tehdä se</w:t>
      </w:r>
    </w:p>
    <w:p>
      <w:r>
        <w:rPr>
          <w:b/>
        </w:rPr>
        <w:t xml:space="preserve">Esimerkki 7.5544</w:t>
      </w:r>
    </w:p>
    <w:p>
      <w:r>
        <w:t xml:space="preserve">Konteksti: Ei ole Lause: Vihasin koulua, kun olin nuorempi.  Hahmo: Minä (itse)</w:t>
      </w:r>
    </w:p>
    <w:p>
      <w:r>
        <w:rPr>
          <w:b/>
        </w:rPr>
        <w:t xml:space="preserve">Tulos</w:t>
      </w:r>
    </w:p>
    <w:p>
      <w:r>
        <w:t xml:space="preserve">vihasin koulua nuorempana</w:t>
      </w:r>
    </w:p>
    <w:p>
      <w:r>
        <w:rPr>
          <w:b/>
        </w:rPr>
        <w:t xml:space="preserve">Esimerkki 7.5545</w:t>
      </w:r>
    </w:p>
    <w:p>
      <w:r>
        <w:t xml:space="preserve">Asiayhteys: vihasin koulua nuorempana.  Lause: Minä lintsasin koko ajan.  Hahmo: Minä (itse)</w:t>
      </w:r>
    </w:p>
    <w:p>
      <w:r>
        <w:rPr>
          <w:b/>
        </w:rPr>
        <w:t xml:space="preserve">Tulos</w:t>
      </w:r>
    </w:p>
    <w:p>
      <w:r>
        <w:t xml:space="preserve">välttää vastuuta.</w:t>
      </w:r>
    </w:p>
    <w:p>
      <w:r>
        <w:rPr>
          <w:b/>
        </w:rPr>
        <w:t xml:space="preserve">Tulos</w:t>
      </w:r>
    </w:p>
    <w:p>
      <w:r>
        <w:t xml:space="preserve">pitää hauskaa</w:t>
      </w:r>
    </w:p>
    <w:p>
      <w:r>
        <w:rPr>
          <w:b/>
        </w:rPr>
        <w:t xml:space="preserve">Tulos</w:t>
      </w:r>
    </w:p>
    <w:p>
      <w:r>
        <w:t xml:space="preserve">juosta karkuun.</w:t>
      </w:r>
    </w:p>
    <w:p>
      <w:r>
        <w:rPr>
          <w:b/>
        </w:rPr>
        <w:t xml:space="preserve">Tulos</w:t>
      </w:r>
    </w:p>
    <w:p>
      <w:r>
        <w:t xml:space="preserve">olla epäkypsä.</w:t>
      </w:r>
    </w:p>
    <w:p>
      <w:r>
        <w:rPr>
          <w:b/>
        </w:rPr>
        <w:t xml:space="preserve">Esimerkki 7.5546</w:t>
      </w:r>
    </w:p>
    <w:p>
      <w:r>
        <w:t xml:space="preserve">Konteksti: Vihasin koulua nuorempana. lintsasin koko ajan.  Lause: Jätin koulunkäynnin kesken ja menin töihin.  Hahmo: Minä (itse)</w:t>
      </w:r>
    </w:p>
    <w:p>
      <w:r>
        <w:rPr>
          <w:b/>
        </w:rPr>
        <w:t xml:space="preserve">Tulos</w:t>
      </w:r>
    </w:p>
    <w:p>
      <w:r>
        <w:t xml:space="preserve">saavuttaakseen tavoitteensa</w:t>
      </w:r>
    </w:p>
    <w:p>
      <w:r>
        <w:rPr>
          <w:b/>
        </w:rPr>
        <w:t xml:space="preserve">Tulos</w:t>
      </w:r>
    </w:p>
    <w:p>
      <w:r>
        <w:t xml:space="preserve">välttää opiskelua</w:t>
      </w:r>
    </w:p>
    <w:p>
      <w:r>
        <w:rPr>
          <w:b/>
        </w:rPr>
        <w:t xml:space="preserve">Esimerkki 7.5547</w:t>
      </w:r>
    </w:p>
    <w:p>
      <w:r>
        <w:t xml:space="preserve">Konteksti: Vihasin koulua nuorempana. lintsasin koko ajan. jätin koulun kesken, koska halusin tehdä töitä.  Lause: En löytänyt hyvää työtä.  Hahmo: Minä (itse)</w:t>
      </w:r>
    </w:p>
    <w:p>
      <w:r>
        <w:rPr>
          <w:b/>
        </w:rPr>
        <w:t xml:space="preserve">Tulos</w:t>
      </w:r>
    </w:p>
    <w:p>
      <w:r>
        <w:t xml:space="preserve">Ei ole</w:t>
      </w:r>
    </w:p>
    <w:p>
      <w:r>
        <w:rPr>
          <w:b/>
        </w:rPr>
        <w:t xml:space="preserve">Esimerkki 7.5548</w:t>
      </w:r>
    </w:p>
    <w:p>
      <w:r>
        <w:t xml:space="preserve">Konteksti: Vihasin koulua nuorempana. lintsasin koko ajan. jätin koulun kesken, jotta saisin töitä. en löytänyt hyvää työtä.  Lause: Olen nyt koditon.  Hahmo: Minä (itse)</w:t>
      </w:r>
    </w:p>
    <w:p>
      <w:r>
        <w:rPr>
          <w:b/>
        </w:rPr>
        <w:t xml:space="preserve">Tulos</w:t>
      </w:r>
    </w:p>
    <w:p>
      <w:r>
        <w:t xml:space="preserve">Ei ole</w:t>
      </w:r>
    </w:p>
    <w:p>
      <w:r>
        <w:rPr>
          <w:b/>
        </w:rPr>
        <w:t xml:space="preserve">Esimerkki 7.5549</w:t>
      </w:r>
    </w:p>
    <w:p>
      <w:r>
        <w:t xml:space="preserve">Konteksti: Lause: Ei ole: Simon vanhempien piti käydä asioilla.  Hahmo: Simonin vanhemmat</w:t>
      </w:r>
    </w:p>
    <w:p>
      <w:r>
        <w:rPr>
          <w:b/>
        </w:rPr>
        <w:t xml:space="preserve">Tulos</w:t>
      </w:r>
    </w:p>
    <w:p>
      <w:r>
        <w:t xml:space="preserve">saada asiat tehtyä</w:t>
      </w:r>
    </w:p>
    <w:p>
      <w:r>
        <w:rPr>
          <w:b/>
        </w:rPr>
        <w:t xml:space="preserve">Tulos</w:t>
      </w:r>
    </w:p>
    <w:p>
      <w:r>
        <w:t xml:space="preserve">tehtävien suorittaminen</w:t>
      </w:r>
    </w:p>
    <w:p>
      <w:r>
        <w:rPr>
          <w:b/>
        </w:rPr>
        <w:t xml:space="preserve">Esimerkki 7.5550</w:t>
      </w:r>
    </w:p>
    <w:p>
      <w:r>
        <w:t xml:space="preserve">Konteksti: Lause: Ei ole: Simon vanhempien piti käydä asioilla.  Hahmo: Simon</w:t>
      </w:r>
    </w:p>
    <w:p>
      <w:r>
        <w:rPr>
          <w:b/>
        </w:rPr>
        <w:t xml:space="preserve">Tulos</w:t>
      </w:r>
    </w:p>
    <w:p>
      <w:r>
        <w:t xml:space="preserve">Ei ole</w:t>
      </w:r>
    </w:p>
    <w:p>
      <w:r>
        <w:rPr>
          <w:b/>
        </w:rPr>
        <w:t xml:space="preserve">Esimerkki 7.5551</w:t>
      </w:r>
    </w:p>
    <w:p>
      <w:r>
        <w:t xml:space="preserve">Konteksti: Simonin vanhempien piti hoitaa joitakin asioita.  Lause: He pyysivät Simonia ulkoiluttamaan koiraa, kun he olivat poissa.  Hahmo: Simonin vanhemmat</w:t>
      </w:r>
    </w:p>
    <w:p>
      <w:r>
        <w:rPr>
          <w:b/>
        </w:rPr>
        <w:t xml:space="preserve">Tulos</w:t>
      </w:r>
    </w:p>
    <w:p>
      <w:r>
        <w:t xml:space="preserve">koira, josta on huolehdittava</w:t>
      </w:r>
    </w:p>
    <w:p>
      <w:r>
        <w:rPr>
          <w:b/>
        </w:rPr>
        <w:t xml:space="preserve">Esimerkki 7.5552</w:t>
      </w:r>
    </w:p>
    <w:p>
      <w:r>
        <w:t xml:space="preserve">Konteksti: Simonin vanhempien piti hoitaa joitakin asioita.  Lause: He pyysivät Simonia ulkoiluttamaan koiraa, kun he olivat poissa.  Hahmo: Simon</w:t>
      </w:r>
    </w:p>
    <w:p>
      <w:r>
        <w:rPr>
          <w:b/>
        </w:rPr>
        <w:t xml:space="preserve">Tulos</w:t>
      </w:r>
    </w:p>
    <w:p>
      <w:r>
        <w:t xml:space="preserve">Ei ole</w:t>
      </w:r>
    </w:p>
    <w:p>
      <w:r>
        <w:rPr>
          <w:b/>
        </w:rPr>
        <w:t xml:space="preserve">Esimerkki 7.5553</w:t>
      </w:r>
    </w:p>
    <w:p>
      <w:r>
        <w:t xml:space="preserve">Konteksti: Simonin vanhempien piti hoitaa joitakin asioita. He pyysivät Simonia ulkoiluttamaan koiraa sillä aikaa, kun he olivat poissa.  Lause: Simon suostui viemään koiraa, kun hän oli lopettanut videopelinsä pelaamisen.  Hahmo: Simonin vanhemmat</w:t>
      </w:r>
    </w:p>
    <w:p>
      <w:r>
        <w:rPr>
          <w:b/>
        </w:rPr>
        <w:t xml:space="preserve">Tulos</w:t>
      </w:r>
    </w:p>
    <w:p>
      <w:r>
        <w:t xml:space="preserve">Ei ole</w:t>
      </w:r>
    </w:p>
    <w:p>
      <w:r>
        <w:rPr>
          <w:b/>
        </w:rPr>
        <w:t xml:space="preserve">Esimerkki 7.5554</w:t>
      </w:r>
    </w:p>
    <w:p>
      <w:r>
        <w:t xml:space="preserve">Konteksti: Simonin vanhempien piti hoitaa joitakin asioita. He pyysivät Simonia ulkoiluttamaan koiraa sillä aikaa, kun he olivat poissa.  Lause: Simon suostui viemään koiraa, kun hän oli lopettanut videopelinsä pelaamisen.  Hahmo: Simon</w:t>
      </w:r>
    </w:p>
    <w:p>
      <w:r>
        <w:rPr>
          <w:b/>
        </w:rPr>
        <w:t xml:space="preserve">Tulos</w:t>
      </w:r>
    </w:p>
    <w:p>
      <w:r>
        <w:t xml:space="preserve">velvoittaa</w:t>
      </w:r>
    </w:p>
    <w:p>
      <w:r>
        <w:rPr>
          <w:b/>
        </w:rPr>
        <w:t xml:space="preserve">Tulos</w:t>
      </w:r>
    </w:p>
    <w:p>
      <w:r>
        <w:t xml:space="preserve">ulkoiluttaa koiraa</w:t>
      </w:r>
    </w:p>
    <w:p>
      <w:r>
        <w:rPr>
          <w:b/>
        </w:rPr>
        <w:t xml:space="preserve">Esimerkki 7.5555</w:t>
      </w:r>
    </w:p>
    <w:p>
      <w:r>
        <w:t xml:space="preserve">Konteksti: Simonin vanhempien piti hoitaa joitakin asioita. He pyysivät Simonia ulkoiluttamaan koiraa sillä aikaa, kun he olivat poissa. Simon suostui viemään koiraa, kun hän oli lopettanut videopelinsä pelaamisen.  Lause: Simon uppoutui peliinsä niin, että hän unohti ulkoiluttaa koiraa.  Hahmo: Simon vanhemmat</w:t>
      </w:r>
    </w:p>
    <w:p>
      <w:r>
        <w:rPr>
          <w:b/>
        </w:rPr>
        <w:t xml:space="preserve">Tulos</w:t>
      </w:r>
    </w:p>
    <w:p>
      <w:r>
        <w:t xml:space="preserve">Ei ole</w:t>
      </w:r>
    </w:p>
    <w:p>
      <w:r>
        <w:rPr>
          <w:b/>
        </w:rPr>
        <w:t xml:space="preserve">Esimerkki 7.5556</w:t>
      </w:r>
    </w:p>
    <w:p>
      <w:r>
        <w:t xml:space="preserve">Konteksti: Simonin vanhempien piti hoitaa joitakin asioita. He pyysivät Simonia ulkoiluttamaan koiraa sillä aikaa, kun he olivat poissa. Simon suostui viemään koiraa, kun hän oli lopettanut videopelinsä pelaamisen.  Lause: Simon uppoutui peliinsä niin, että hän unohti ulkoiluttaa koiraa.  Hahmo: Simon</w:t>
      </w:r>
    </w:p>
    <w:p>
      <w:r>
        <w:rPr>
          <w:b/>
        </w:rPr>
        <w:t xml:space="preserve">Tulos</w:t>
      </w:r>
    </w:p>
    <w:p>
      <w:r>
        <w:t xml:space="preserve">Ei ole</w:t>
      </w:r>
    </w:p>
    <w:p>
      <w:r>
        <w:rPr>
          <w:b/>
        </w:rPr>
        <w:t xml:space="preserve">Esimerkki 7.5557</w:t>
      </w:r>
    </w:p>
    <w:p>
      <w:r>
        <w:t xml:space="preserve">Konteksti: Simonin vanhempien piti hoitaa joitakin asioita. He pyysivät Simonia ulkoiluttamaan koiraa sillä aikaa, kun he olivat poissa. Simon suostui viemään koiraa, kun hän oli lopettanut videopelinsä pelaamisen. Simon uppoutui peliinsä niin, että hän unohti ulkoiluttaa koiraa.  Lause: Kun Simonin vanhemmat tulivat kotiin, he olivat pettyneitä.  Hahmo: Simon ja Simon joutuivat pettymään: Simonin vanhemmat</w:t>
      </w:r>
    </w:p>
    <w:p>
      <w:r>
        <w:rPr>
          <w:b/>
        </w:rPr>
        <w:t xml:space="preserve">Tulos</w:t>
      </w:r>
    </w:p>
    <w:p>
      <w:r>
        <w:t xml:space="preserve">Ei ole</w:t>
      </w:r>
    </w:p>
    <w:p>
      <w:r>
        <w:rPr>
          <w:b/>
        </w:rPr>
        <w:t xml:space="preserve">Esimerkki 7.5558</w:t>
      </w:r>
    </w:p>
    <w:p>
      <w:r>
        <w:t xml:space="preserve">Konteksti: Simonin vanhempien piti hoitaa joitakin asioita. He pyysivät Simonia ulkoiluttamaan koiraa sillä aikaa, kun he olivat poissa. Simon suostui viemään koiraa, kun hän oli lopettanut videopelinsä pelaamisen. Simon uppoutui peliinsä niin, että hän unohti ulkoiluttaa koiraa.  Lause: Kun Simonin vanhemmat tulivat kotiin, he olivat pettyneitä.  Hahmo: Simon ja Simon joutuivat pettymään: Simon</w:t>
      </w:r>
    </w:p>
    <w:p>
      <w:r>
        <w:rPr>
          <w:b/>
        </w:rPr>
        <w:t xml:space="preserve">Tulos</w:t>
      </w:r>
    </w:p>
    <w:p>
      <w:r>
        <w:t xml:space="preserve">Ei ole</w:t>
      </w:r>
    </w:p>
    <w:p>
      <w:r>
        <w:rPr>
          <w:b/>
        </w:rPr>
        <w:t xml:space="preserve">Esimerkki 7.5559</w:t>
      </w:r>
    </w:p>
    <w:p>
      <w:r>
        <w:t xml:space="preserve">Konteksti: Lause: Ei ole: Lea oli lomalla Skotlannissa.  Hahmo: Lea: Loc nessin hirviö</w:t>
      </w:r>
    </w:p>
    <w:p>
      <w:r>
        <w:rPr>
          <w:b/>
        </w:rPr>
        <w:t xml:space="preserve">Tulos</w:t>
      </w:r>
    </w:p>
    <w:p>
      <w:r>
        <w:t xml:space="preserve">Ei ole</w:t>
      </w:r>
    </w:p>
    <w:p>
      <w:r>
        <w:rPr>
          <w:b/>
        </w:rPr>
        <w:t xml:space="preserve">Esimerkki 7.5560</w:t>
      </w:r>
    </w:p>
    <w:p>
      <w:r>
        <w:t xml:space="preserve">Konteksti: Lause: Ei ole: Lea oli lomalla Skotlannissa.  Hahmo: Lea</w:t>
      </w:r>
    </w:p>
    <w:p>
      <w:r>
        <w:rPr>
          <w:b/>
        </w:rPr>
        <w:t xml:space="preserve">Tulos</w:t>
      </w:r>
    </w:p>
    <w:p>
      <w:r>
        <w:t xml:space="preserve">pitää hauskaa</w:t>
      </w:r>
    </w:p>
    <w:p>
      <w:r>
        <w:rPr>
          <w:b/>
        </w:rPr>
        <w:t xml:space="preserve">Tulos</w:t>
      </w:r>
    </w:p>
    <w:p>
      <w:r>
        <w:t xml:space="preserve">kokea jotain uutta</w:t>
      </w:r>
    </w:p>
    <w:p>
      <w:r>
        <w:rPr>
          <w:b/>
        </w:rPr>
        <w:t xml:space="preserve">Esimerkki 7.5561</w:t>
      </w:r>
    </w:p>
    <w:p>
      <w:r>
        <w:t xml:space="preserve">Konteksti: Lause: Ei ole: Lea oli lomalla Skotlannissa.  Hahmo: Veneilijät</w:t>
      </w:r>
    </w:p>
    <w:p>
      <w:r>
        <w:rPr>
          <w:b/>
        </w:rPr>
        <w:t xml:space="preserve">Tulos</w:t>
      </w:r>
    </w:p>
    <w:p>
      <w:r>
        <w:t xml:space="preserve">Ei ole</w:t>
      </w:r>
    </w:p>
    <w:p>
      <w:r>
        <w:rPr>
          <w:b/>
        </w:rPr>
        <w:t xml:space="preserve">Esimerkki 7.5562</w:t>
      </w:r>
    </w:p>
    <w:p>
      <w:r>
        <w:t xml:space="preserve">Konteksti: Lause: Ei ole: Lea oli lomalla Skotlannissa.  Hahmo: Lea: Turistit</w:t>
      </w:r>
    </w:p>
    <w:p>
      <w:r>
        <w:rPr>
          <w:b/>
        </w:rPr>
        <w:t xml:space="preserve">Tulos</w:t>
      </w:r>
    </w:p>
    <w:p>
      <w:r>
        <w:t xml:space="preserve">Ei ole</w:t>
      </w:r>
    </w:p>
    <w:p>
      <w:r>
        <w:rPr>
          <w:b/>
        </w:rPr>
        <w:t xml:space="preserve">Esimerkki 7.5563</w:t>
      </w:r>
    </w:p>
    <w:p>
      <w:r>
        <w:t xml:space="preserve">Konteksti: Lea oli lomalla Skotlannissa.  Lause: Hän päätti yrittää nähdä Loch Nessin hirviön.  Hahmo: Loch Nessin hirviö</w:t>
      </w:r>
    </w:p>
    <w:p>
      <w:r>
        <w:rPr>
          <w:b/>
        </w:rPr>
        <w:t xml:space="preserve">Tulos</w:t>
      </w:r>
    </w:p>
    <w:p>
      <w:r>
        <w:t xml:space="preserve">Ei ole</w:t>
      </w:r>
    </w:p>
    <w:p>
      <w:r>
        <w:rPr>
          <w:b/>
        </w:rPr>
        <w:t xml:space="preserve">Esimerkki 7.5564</w:t>
      </w:r>
    </w:p>
    <w:p>
      <w:r>
        <w:t xml:space="preserve">Konteksti: Lea oli lomalla Skotlannissa.  Lause: Hän päätti yrittää nähdä Loch Nessin hirviön.  Hahmo: Lea</w:t>
      </w:r>
    </w:p>
    <w:p>
      <w:r>
        <w:rPr>
          <w:b/>
        </w:rPr>
        <w:t xml:space="preserve">Tulos</w:t>
      </w:r>
    </w:p>
    <w:p>
      <w:r>
        <w:t xml:space="preserve">nähdä Nessie</w:t>
      </w:r>
    </w:p>
    <w:p>
      <w:r>
        <w:rPr>
          <w:b/>
        </w:rPr>
        <w:t xml:space="preserve">Esimerkki 7.5565</w:t>
      </w:r>
    </w:p>
    <w:p>
      <w:r>
        <w:t xml:space="preserve">Konteksti: Lea oli lomalla Skotlannissa.  Lause: Hän päätti yrittää nähdä Loch Nessin hirviön.  Hahmo: Veneilijät</w:t>
      </w:r>
    </w:p>
    <w:p>
      <w:r>
        <w:rPr>
          <w:b/>
        </w:rPr>
        <w:t xml:space="preserve">Tulos</w:t>
      </w:r>
    </w:p>
    <w:p>
      <w:r>
        <w:t xml:space="preserve">Ei ole</w:t>
      </w:r>
    </w:p>
    <w:p>
      <w:r>
        <w:rPr>
          <w:b/>
        </w:rPr>
        <w:t xml:space="preserve">Esimerkki 7.5566</w:t>
      </w:r>
    </w:p>
    <w:p>
      <w:r>
        <w:t xml:space="preserve">Konteksti: Lea oli lomalla Skotlannissa.  Lause: Hän päätti yrittää nähdä Loch Nessin hirviön.  Hahmo: Turistit</w:t>
      </w:r>
    </w:p>
    <w:p>
      <w:r>
        <w:rPr>
          <w:b/>
        </w:rPr>
        <w:t xml:space="preserve">Tulos</w:t>
      </w:r>
    </w:p>
    <w:p>
      <w:r>
        <w:t xml:space="preserve">Ei ole</w:t>
      </w:r>
    </w:p>
    <w:p>
      <w:r>
        <w:rPr>
          <w:b/>
        </w:rPr>
        <w:t xml:space="preserve">Esimerkki 7.5567</w:t>
      </w:r>
    </w:p>
    <w:p>
      <w:r>
        <w:t xml:space="preserve">Konteksti: Lea oli lomalla Skotlannissa. Hän päätti yrittää nähdä Loch Nessin hirviön.  Lause: Hän vietti lähes koko päivän järveä katsellen.  Hahmo: Loch Nessin hirviö</w:t>
      </w:r>
    </w:p>
    <w:p>
      <w:r>
        <w:rPr>
          <w:b/>
        </w:rPr>
        <w:t xml:space="preserve">Tulos</w:t>
      </w:r>
    </w:p>
    <w:p>
      <w:r>
        <w:t xml:space="preserve">Ei ole</w:t>
      </w:r>
    </w:p>
    <w:p>
      <w:r>
        <w:rPr>
          <w:b/>
        </w:rPr>
        <w:t xml:space="preserve">Esimerkki 7.5568</w:t>
      </w:r>
    </w:p>
    <w:p>
      <w:r>
        <w:t xml:space="preserve">Konteksti: Lea oli lomalla Skotlannissa. Hän päätti yrittää nähdä Loch Nessin hirviön.  Lause: Hän vietti lähes koko päivän järveä katsellen.  Hahmo: Lea</w:t>
      </w:r>
    </w:p>
    <w:p>
      <w:r>
        <w:rPr>
          <w:b/>
        </w:rPr>
        <w:t xml:space="preserve">Tulos</w:t>
      </w:r>
    </w:p>
    <w:p>
      <w:r>
        <w:t xml:space="preserve">nähdä jotain mielenkiintoista</w:t>
      </w:r>
    </w:p>
    <w:p>
      <w:r>
        <w:rPr>
          <w:b/>
        </w:rPr>
        <w:t xml:space="preserve">Tulos</w:t>
      </w:r>
    </w:p>
    <w:p>
      <w:r>
        <w:t xml:space="preserve">saada rentoutumista koko päiväksi</w:t>
      </w:r>
    </w:p>
    <w:p>
      <w:r>
        <w:rPr>
          <w:b/>
        </w:rPr>
        <w:t xml:space="preserve">Esimerkki 7.5569</w:t>
      </w:r>
    </w:p>
    <w:p>
      <w:r>
        <w:t xml:space="preserve">Konteksti: Lea oli lomalla Skotlannissa. Hän päätti yrittää nähdä Loch Nessin hirviön.  Lause: Hän vietti lähes koko päivän järveä katsellen.  Hahmo: Veneilijät</w:t>
      </w:r>
    </w:p>
    <w:p>
      <w:r>
        <w:rPr>
          <w:b/>
        </w:rPr>
        <w:t xml:space="preserve">Tulos</w:t>
      </w:r>
    </w:p>
    <w:p>
      <w:r>
        <w:t xml:space="preserve">Ei ole</w:t>
      </w:r>
    </w:p>
    <w:p>
      <w:r>
        <w:rPr>
          <w:b/>
        </w:rPr>
        <w:t xml:space="preserve">Esimerkki 7.5570</w:t>
      </w:r>
    </w:p>
    <w:p>
      <w:r>
        <w:t xml:space="preserve">Konteksti: Lea oli lomalla Skotlannissa. Hän päätti yrittää nähdä Loch Nessin hirviön.  Lause: Hän vietti lähes koko päivän järveä katsellen.  Hahmo: Lea: Turistit</w:t>
      </w:r>
    </w:p>
    <w:p>
      <w:r>
        <w:rPr>
          <w:b/>
        </w:rPr>
        <w:t xml:space="preserve">Tulos</w:t>
      </w:r>
    </w:p>
    <w:p>
      <w:r>
        <w:t xml:space="preserve">Ei ole</w:t>
      </w:r>
    </w:p>
    <w:p>
      <w:r>
        <w:rPr>
          <w:b/>
        </w:rPr>
        <w:t xml:space="preserve">Esimerkki 7.5571</w:t>
      </w:r>
    </w:p>
    <w:p>
      <w:r>
        <w:t xml:space="preserve">Konteksti: Lea oli lomalla Skotlannissa. Hän päätti yrittää nähdä Loch Nessin hirviön. Hän vietti lähes koko päivän järveä katsellen.  Lause: Hän näki kaikenlaisia veneilijöitä ja turisteja.  Hahmo: Loch Nessin hirviö</w:t>
      </w:r>
    </w:p>
    <w:p>
      <w:r>
        <w:rPr>
          <w:b/>
        </w:rPr>
        <w:t xml:space="preserve">Tulos</w:t>
      </w:r>
    </w:p>
    <w:p>
      <w:r>
        <w:t xml:space="preserve">Ei ole</w:t>
      </w:r>
    </w:p>
    <w:p>
      <w:r>
        <w:rPr>
          <w:b/>
        </w:rPr>
        <w:t xml:space="preserve">Esimerkki 7.5572</w:t>
      </w:r>
    </w:p>
    <w:p>
      <w:r>
        <w:t xml:space="preserve">Konteksti: Lea oli lomalla Skotlannissa. Hän päätti yrittää nähdä Loch Nessin hirviön. Hän vietti lähes koko päivän järveä katsellen.  Lause: Hän näki kaikenlaisia veneilijöitä ja turisteja.  Hahmo: Lea</w:t>
      </w:r>
    </w:p>
    <w:p>
      <w:r>
        <w:rPr>
          <w:b/>
        </w:rPr>
        <w:t xml:space="preserve">Tulos</w:t>
      </w:r>
    </w:p>
    <w:p>
      <w:r>
        <w:t xml:space="preserve">nähdä jotain mielenkiintoista</w:t>
      </w:r>
    </w:p>
    <w:p>
      <w:r>
        <w:rPr>
          <w:b/>
        </w:rPr>
        <w:t xml:space="preserve">Tulos</w:t>
      </w:r>
    </w:p>
    <w:p>
      <w:r>
        <w:t xml:space="preserve">nähdä Loch Nessin hirviö</w:t>
      </w:r>
    </w:p>
    <w:p>
      <w:r>
        <w:rPr>
          <w:b/>
        </w:rPr>
        <w:t xml:space="preserve">Esimerkki 7.5573</w:t>
      </w:r>
    </w:p>
    <w:p>
      <w:r>
        <w:t xml:space="preserve">Konteksti: Lea oli lomalla Skotlannissa. Hän päätti yrittää nähdä Loch Nessin hirviön. Hän vietti lähes koko päivän järveä katsellen.  Lause: Hän näki kaikenlaisia veneilijöitä ja turisteja.  Hahmo: Veneilijöitä</w:t>
      </w:r>
    </w:p>
    <w:p>
      <w:r>
        <w:rPr>
          <w:b/>
        </w:rPr>
        <w:t xml:space="preserve">Tulos</w:t>
      </w:r>
    </w:p>
    <w:p>
      <w:r>
        <w:t xml:space="preserve">Ei ole</w:t>
      </w:r>
    </w:p>
    <w:p>
      <w:r>
        <w:rPr>
          <w:b/>
        </w:rPr>
        <w:t xml:space="preserve">Esimerkki 7.5574</w:t>
      </w:r>
    </w:p>
    <w:p>
      <w:r>
        <w:t xml:space="preserve">Konteksti: Lea oli lomalla Skotlannissa. Hän päätti yrittää nähdä Loch Nessin hirviön. Hän vietti lähes koko päivän järveä katsellen.  Lause: Hän näki kaikenlaisia veneilijöitä ja turisteja.  Hahmo: Turistit</w:t>
      </w:r>
    </w:p>
    <w:p>
      <w:r>
        <w:rPr>
          <w:b/>
        </w:rPr>
        <w:t xml:space="preserve">Tulos</w:t>
      </w:r>
    </w:p>
    <w:p>
      <w:r>
        <w:t xml:space="preserve">Ei ole</w:t>
      </w:r>
    </w:p>
    <w:p>
      <w:r>
        <w:rPr>
          <w:b/>
        </w:rPr>
        <w:t xml:space="preserve">Esimerkki 7.5575</w:t>
      </w:r>
    </w:p>
    <w:p>
      <w:r>
        <w:t xml:space="preserve">Konteksti: Lea oli lomalla Skotlannissa. Hän päätti yrittää nähdä Loch Nessin hirviön. Hän vietti lähes koko päivän järveä katsellen. Hän näki kaikenlaisia veneilijöitä ja turisteja.  Lause: Mutta hän ei nähnyt yhtään hirviötä!  Hahmo: Loc nessin hirviö</w:t>
      </w:r>
    </w:p>
    <w:p>
      <w:r>
        <w:rPr>
          <w:b/>
        </w:rPr>
        <w:t xml:space="preserve">Tulos</w:t>
      </w:r>
    </w:p>
    <w:p>
      <w:r>
        <w:t xml:space="preserve">Ei ole</w:t>
      </w:r>
    </w:p>
    <w:p>
      <w:r>
        <w:rPr>
          <w:b/>
        </w:rPr>
        <w:t xml:space="preserve">Esimerkki 7.5576</w:t>
      </w:r>
    </w:p>
    <w:p>
      <w:r>
        <w:t xml:space="preserve">Konteksti: Lea oli lomalla Skotlannissa. Hän päätti yrittää nähdä Loch Nessin hirviön. Hän vietti lähes koko päivän järveä katsellen. Hän näki kaikenlaisia veneilijöitä ja turisteja.  Lause: Mutta hän ei nähnyt yhtään hirviötä!  Hahmo: Lea</w:t>
      </w:r>
    </w:p>
    <w:p>
      <w:r>
        <w:rPr>
          <w:b/>
        </w:rPr>
        <w:t xml:space="preserve">Tulos</w:t>
      </w:r>
    </w:p>
    <w:p>
      <w:r>
        <w:t xml:space="preserve">katsella hirviö</w:t>
      </w:r>
    </w:p>
    <w:p>
      <w:r>
        <w:rPr>
          <w:b/>
        </w:rPr>
        <w:t xml:space="preserve">Esimerkki 7.5577</w:t>
      </w:r>
    </w:p>
    <w:p>
      <w:r>
        <w:t xml:space="preserve">Konteksti: Lea oli lomalla Skotlannissa. Hän päätti yrittää nähdä Loch Nessin hirviön. Hän vietti lähes koko päivän järveä katsellen. Hän näki kaikenlaisia veneilijöitä ja turisteja.  Lause: Mutta hän ei nähnyt yhtään hirviötä!  Hahmo: Veneilijät</w:t>
      </w:r>
    </w:p>
    <w:p>
      <w:r>
        <w:rPr>
          <w:b/>
        </w:rPr>
        <w:t xml:space="preserve">Tulos</w:t>
      </w:r>
    </w:p>
    <w:p>
      <w:r>
        <w:t xml:space="preserve">Ei ole</w:t>
      </w:r>
    </w:p>
    <w:p>
      <w:r>
        <w:rPr>
          <w:b/>
        </w:rPr>
        <w:t xml:space="preserve">Esimerkki 7.5578</w:t>
      </w:r>
    </w:p>
    <w:p>
      <w:r>
        <w:t xml:space="preserve">Konteksti: Lea oli lomalla Skotlannissa. Hän päätti yrittää nähdä Loch Nessin hirviön. Hän vietti lähes koko päivän järveä katsellen. Hän näki kaikenlaisia veneilijöitä ja turisteja.  Lause: Mutta hän ei nähnyt yhtään hirviötä!  Hahmo: Turistit</w:t>
      </w:r>
    </w:p>
    <w:p>
      <w:r>
        <w:rPr>
          <w:b/>
        </w:rPr>
        <w:t xml:space="preserve">Tulos</w:t>
      </w:r>
    </w:p>
    <w:p>
      <w:r>
        <w:t xml:space="preserve">Ei ole</w:t>
      </w:r>
    </w:p>
    <w:p>
      <w:r>
        <w:rPr>
          <w:b/>
        </w:rPr>
        <w:t xml:space="preserve">Esimerkki 7.5579</w:t>
      </w:r>
    </w:p>
    <w:p>
      <w:r>
        <w:t xml:space="preserve">Konteksti: Lause: Ei ole: Brad oli surullinen.  Hahmo: Brad: Äiti</w:t>
      </w:r>
    </w:p>
    <w:p>
      <w:r>
        <w:rPr>
          <w:b/>
        </w:rPr>
        <w:t xml:space="preserve">Tulos</w:t>
      </w:r>
    </w:p>
    <w:p>
      <w:r>
        <w:t xml:space="preserve">Ei ole</w:t>
      </w:r>
    </w:p>
    <w:p>
      <w:r>
        <w:rPr>
          <w:b/>
        </w:rPr>
        <w:t xml:space="preserve">Esimerkki 7.5580</w:t>
      </w:r>
    </w:p>
    <w:p>
      <w:r>
        <w:t xml:space="preserve">Konteksti: Lause: Ei ole: Brad oli surullinen.  Hahmo: Brad</w:t>
      </w:r>
    </w:p>
    <w:p>
      <w:r>
        <w:rPr>
          <w:b/>
        </w:rPr>
        <w:t xml:space="preserve">Tulos</w:t>
      </w:r>
    </w:p>
    <w:p>
      <w:r>
        <w:t xml:space="preserve">Ei ole</w:t>
      </w:r>
    </w:p>
    <w:p>
      <w:r>
        <w:rPr>
          <w:b/>
        </w:rPr>
        <w:t xml:space="preserve">Esimerkki 7.5581</w:t>
      </w:r>
    </w:p>
    <w:p>
      <w:r>
        <w:t xml:space="preserve">Konteksti: Brad oli surullinen.  Lause: Brad: Ei ollut enää mehua.  Hahmo: Äiti</w:t>
      </w:r>
    </w:p>
    <w:p>
      <w:r>
        <w:rPr>
          <w:b/>
        </w:rPr>
        <w:t xml:space="preserve">Tulos</w:t>
      </w:r>
    </w:p>
    <w:p>
      <w:r>
        <w:t xml:space="preserve">Ei ole</w:t>
      </w:r>
    </w:p>
    <w:p>
      <w:r>
        <w:rPr>
          <w:b/>
        </w:rPr>
        <w:t xml:space="preserve">Esimerkki 7.5582</w:t>
      </w:r>
    </w:p>
    <w:p>
      <w:r>
        <w:t xml:space="preserve">Konteksti: Brad oli surullinen.  Lause: Brad: Ei ollut enää mehua.  Hahmo: Brad</w:t>
      </w:r>
    </w:p>
    <w:p>
      <w:r>
        <w:rPr>
          <w:b/>
        </w:rPr>
        <w:t xml:space="preserve">Tulos</w:t>
      </w:r>
    </w:p>
    <w:p>
      <w:r>
        <w:t xml:space="preserve">nauttia enemmän hedelmäjuomaa</w:t>
      </w:r>
    </w:p>
    <w:p>
      <w:r>
        <w:rPr>
          <w:b/>
        </w:rPr>
        <w:t xml:space="preserve">Esimerkki 7.5583</w:t>
      </w:r>
    </w:p>
    <w:p>
      <w:r>
        <w:t xml:space="preserve">Konteksti: Brad oli surullinen. Mehua ei ollut enää jäljellä.  Lause: Hän ei halunnut vettä.  Hahmo: Äiti</w:t>
      </w:r>
    </w:p>
    <w:p>
      <w:r>
        <w:rPr>
          <w:b/>
        </w:rPr>
        <w:t xml:space="preserve">Tulos</w:t>
      </w:r>
    </w:p>
    <w:p>
      <w:r>
        <w:t xml:space="preserve">Ei ole</w:t>
      </w:r>
    </w:p>
    <w:p>
      <w:r>
        <w:rPr>
          <w:b/>
        </w:rPr>
        <w:t xml:space="preserve">Esimerkki 7.5584</w:t>
      </w:r>
    </w:p>
    <w:p>
      <w:r>
        <w:t xml:space="preserve">Konteksti: Brad oli surullinen. Mehua ei ollut enää jäljellä.  Lause: Hän ei halunnut vettä.  Hahmo: Brad</w:t>
      </w:r>
    </w:p>
    <w:p>
      <w:r>
        <w:rPr>
          <w:b/>
        </w:rPr>
        <w:t xml:space="preserve">Tulos</w:t>
      </w:r>
    </w:p>
    <w:p>
      <w:r>
        <w:t xml:space="preserve">Ei ole</w:t>
      </w:r>
    </w:p>
    <w:p>
      <w:r>
        <w:rPr>
          <w:b/>
        </w:rPr>
        <w:t xml:space="preserve">Esimerkki 7.5585</w:t>
      </w:r>
    </w:p>
    <w:p>
      <w:r>
        <w:t xml:space="preserve">Konteksti: Brad oli surullinen. Mehua ei ollut enää jäljellä. Hän ei halunnut vettä.  Lause: Hänen äitinsä ehdotti, että hän laittaisi sokeria veteen paremman maun saamiseksi.  Hahmo: Äiti</w:t>
      </w:r>
    </w:p>
    <w:p>
      <w:r>
        <w:rPr>
          <w:b/>
        </w:rPr>
        <w:t xml:space="preserve">Tulos</w:t>
      </w:r>
    </w:p>
    <w:p>
      <w:r>
        <w:t xml:space="preserve">brad juoda</w:t>
      </w:r>
    </w:p>
    <w:p>
      <w:r>
        <w:rPr>
          <w:b/>
        </w:rPr>
        <w:t xml:space="preserve">Tulos</w:t>
      </w:r>
    </w:p>
    <w:p>
      <w:r>
        <w:t xml:space="preserve">auttamaan</w:t>
      </w:r>
    </w:p>
    <w:p>
      <w:r>
        <w:rPr>
          <w:b/>
        </w:rPr>
        <w:t xml:space="preserve">Esimerkki 7.5586</w:t>
      </w:r>
    </w:p>
    <w:p>
      <w:r>
        <w:t xml:space="preserve">Konteksti: Brad oli surullinen. Mehua ei ollut enää jäljellä. Hän ei halunnut vettä.  Lause: Hänen äitinsä ehdotti, että hän laittaisi sokeria veteen paremman maun saamiseksi.  Hahmo: Brad</w:t>
      </w:r>
    </w:p>
    <w:p>
      <w:r>
        <w:rPr>
          <w:b/>
        </w:rPr>
        <w:t xml:space="preserve">Tulos</w:t>
      </w:r>
    </w:p>
    <w:p>
      <w:r>
        <w:t xml:space="preserve">Ei ole</w:t>
      </w:r>
    </w:p>
    <w:p>
      <w:r>
        <w:rPr>
          <w:b/>
        </w:rPr>
        <w:t xml:space="preserve">Esimerkki 7.5587</w:t>
      </w:r>
    </w:p>
    <w:p>
      <w:r>
        <w:t xml:space="preserve">Konteksti: Brad oli surullinen. Mehua ei ollut enää jäljellä. Hän ei halunnut vettä. Hänen äitinsä ehdotti, että hän laittaisi sokeria veteen paremman maun saamiseksi.  Lause: Brad oli hämmästynyt siitä, miten ihanalta se maistui.  Hahmo: Äiti</w:t>
      </w:r>
    </w:p>
    <w:p>
      <w:r>
        <w:rPr>
          <w:b/>
        </w:rPr>
        <w:t xml:space="preserve">Tulos</w:t>
      </w:r>
    </w:p>
    <w:p>
      <w:r>
        <w:t xml:space="preserve">Ei ole</w:t>
      </w:r>
    </w:p>
    <w:p>
      <w:r>
        <w:rPr>
          <w:b/>
        </w:rPr>
        <w:t xml:space="preserve">Esimerkki 7.5588</w:t>
      </w:r>
    </w:p>
    <w:p>
      <w:r>
        <w:t xml:space="preserve">Konteksti: Brad oli surullinen. Mehua ei ollut enää jäljellä. Hän ei halunnut vettä. Hänen äitinsä ehdotti, että hän laittaisi sokeria veteen paremman maun saamiseksi.  Lause: Brad oli hämmästynyt siitä, miten ihanalta se maistui.  Hahmo: Brad</w:t>
      </w:r>
    </w:p>
    <w:p>
      <w:r>
        <w:rPr>
          <w:b/>
        </w:rPr>
        <w:t xml:space="preserve">Tulos</w:t>
      </w:r>
    </w:p>
    <w:p>
      <w:r>
        <w:t xml:space="preserve">saada jotain makeaa juotavaa</w:t>
      </w:r>
    </w:p>
    <w:p>
      <w:r>
        <w:rPr>
          <w:b/>
        </w:rPr>
        <w:t xml:space="preserve">Esimerkki 7.5589</w:t>
      </w:r>
    </w:p>
    <w:p>
      <w:r>
        <w:t xml:space="preserve">Konteksti: Lause: Ei ole: Vastapäätä muutti uusia naapureita.  Hahmo: Naapurit</w:t>
      </w:r>
    </w:p>
    <w:p>
      <w:r>
        <w:rPr>
          <w:b/>
        </w:rPr>
        <w:t xml:space="preserve">Tulos</w:t>
      </w:r>
    </w:p>
    <w:p>
      <w:r>
        <w:t xml:space="preserve">saada uusi koti</w:t>
      </w:r>
    </w:p>
    <w:p>
      <w:r>
        <w:rPr>
          <w:b/>
        </w:rPr>
        <w:t xml:space="preserve">Esimerkki 7.5590</w:t>
      </w:r>
    </w:p>
    <w:p>
      <w:r>
        <w:t xml:space="preserve">Konteksti: Lause: Ei ole: Vastapäätä muutti uusia naapureita.  Hahmo: Minä (itse)</w:t>
      </w:r>
    </w:p>
    <w:p>
      <w:r>
        <w:rPr>
          <w:b/>
        </w:rPr>
        <w:t xml:space="preserve">Tulos</w:t>
      </w:r>
    </w:p>
    <w:p>
      <w:r>
        <w:t xml:space="preserve">Ei ole</w:t>
      </w:r>
    </w:p>
    <w:p>
      <w:r>
        <w:rPr>
          <w:b/>
        </w:rPr>
        <w:t xml:space="preserve">Esimerkki 7.5591</w:t>
      </w:r>
    </w:p>
    <w:p>
      <w:r>
        <w:t xml:space="preserve">Konteksti: Uudet naapurit muuttivat kadun toiselle puolelle.  Lause: He vaikuttivat aluksi ihan hyviltä.  Hahmo: Naapurit</w:t>
      </w:r>
    </w:p>
    <w:p>
      <w:r>
        <w:rPr>
          <w:b/>
        </w:rPr>
        <w:t xml:space="preserve">Tulos</w:t>
      </w:r>
    </w:p>
    <w:p>
      <w:r>
        <w:t xml:space="preserve">Ei ole</w:t>
      </w:r>
    </w:p>
    <w:p>
      <w:r>
        <w:rPr>
          <w:b/>
        </w:rPr>
        <w:t xml:space="preserve">Esimerkki 7.5592</w:t>
      </w:r>
    </w:p>
    <w:p>
      <w:r>
        <w:t xml:space="preserve">Konteksti: Uudet naapurit muuttivat kadun toiselle puolelle.  Lause: He vaikuttivat aluksi ihan hyviltä.  Hahmo: Minä (itse)</w:t>
      </w:r>
    </w:p>
    <w:p>
      <w:r>
        <w:rPr>
          <w:b/>
        </w:rPr>
        <w:t xml:space="preserve">Tulos</w:t>
      </w:r>
    </w:p>
    <w:p>
      <w:r>
        <w:t xml:space="preserve">Ei ole</w:t>
      </w:r>
    </w:p>
    <w:p>
      <w:r>
        <w:rPr>
          <w:b/>
        </w:rPr>
        <w:t xml:space="preserve">Esimerkki 7.5593</w:t>
      </w:r>
    </w:p>
    <w:p>
      <w:r>
        <w:t xml:space="preserve">Konteksti: Uudet naapurit muuttivat kadun toiselle puolelle. Aluksi he näyttivät olevan kunnossa.  Lause: Jonkin ajan kuluttua he alkoivat olla öisin äänekkäitä.  Hahmo: Naapurit</w:t>
      </w:r>
    </w:p>
    <w:p>
      <w:r>
        <w:rPr>
          <w:b/>
        </w:rPr>
        <w:t xml:space="preserve">Tulos</w:t>
      </w:r>
    </w:p>
    <w:p>
      <w:r>
        <w:t xml:space="preserve">olla äänekäs</w:t>
      </w:r>
    </w:p>
    <w:p>
      <w:r>
        <w:rPr>
          <w:b/>
        </w:rPr>
        <w:t xml:space="preserve">Esimerkki 7.5594</w:t>
      </w:r>
    </w:p>
    <w:p>
      <w:r>
        <w:t xml:space="preserve">Konteksti: Uudet naapurit muuttivat kadun toiselle puolelle. Aluksi he näyttivät olevan kunnossa.  Lause: Jonkin ajan kuluttua he alkoivat olla öisin äänekkäitä.  Hahmo: Minä (itse)</w:t>
      </w:r>
    </w:p>
    <w:p>
      <w:r>
        <w:rPr>
          <w:b/>
        </w:rPr>
        <w:t xml:space="preserve">Tulos</w:t>
      </w:r>
    </w:p>
    <w:p>
      <w:r>
        <w:t xml:space="preserve">Ei ole</w:t>
      </w:r>
    </w:p>
    <w:p>
      <w:r>
        <w:rPr>
          <w:b/>
        </w:rPr>
        <w:t xml:space="preserve">Esimerkki 7.5595</w:t>
      </w:r>
    </w:p>
    <w:p>
      <w:r>
        <w:t xml:space="preserve">Konteksti: Uudet naapurit muuttivat kadun toiselle puolelle. Aluksi he näyttivät olevan kunnossa. Jonkin ajan kuluttua he alkoivat olla öisin äänekkäitä.  Lause: Lopulta päätin puhua heille asiasta.  Hahmo: Naapurit</w:t>
      </w:r>
    </w:p>
    <w:p>
      <w:r>
        <w:rPr>
          <w:b/>
        </w:rPr>
        <w:t xml:space="preserve">Tulos</w:t>
      </w:r>
    </w:p>
    <w:p>
      <w:r>
        <w:t xml:space="preserve">Ei ole</w:t>
      </w:r>
    </w:p>
    <w:p>
      <w:r>
        <w:rPr>
          <w:b/>
        </w:rPr>
        <w:t xml:space="preserve">Esimerkki 7.5596</w:t>
      </w:r>
    </w:p>
    <w:p>
      <w:r>
        <w:t xml:space="preserve">Konteksti: Uudet naapurit muuttivat kadun toiselle puolelle. Aluksi he näyttivät olevan kunnossa. Jonkin ajan kuluttua he alkoivat olla öisin äänekkäitä.  Lause: Lopulta päätin puhua heille asiasta.  Hahmo: Minä (itse)</w:t>
      </w:r>
    </w:p>
    <w:p>
      <w:r>
        <w:rPr>
          <w:b/>
        </w:rPr>
        <w:t xml:space="preserve">Tulos</w:t>
      </w:r>
    </w:p>
    <w:p>
      <w:r>
        <w:t xml:space="preserve">hiljainen koti</w:t>
      </w:r>
    </w:p>
    <w:p>
      <w:r>
        <w:rPr>
          <w:b/>
        </w:rPr>
        <w:t xml:space="preserve">Tulos</w:t>
      </w:r>
    </w:p>
    <w:p>
      <w:r>
        <w:t xml:space="preserve">naapureitani olemaan hiljaa</w:t>
      </w:r>
    </w:p>
    <w:p>
      <w:r>
        <w:rPr>
          <w:b/>
        </w:rPr>
        <w:t xml:space="preserve">Esimerkki 7.5597</w:t>
      </w:r>
    </w:p>
    <w:p>
      <w:r>
        <w:t xml:space="preserve">Konteksti: Uudet naapurit muuttivat kadun toiselle puolelle. Aluksi he näyttivät olevan kunnossa. Jonkin ajan kuluttua he alkoivat olla öisin äänekkäitä. Lopulta päätin puhua asiasta heidän kanssaan.  Lause: He pyysivät anteeksi, ja muutimme eteenpäin.  Hahmo: Naapurit</w:t>
      </w:r>
    </w:p>
    <w:p>
      <w:r>
        <w:rPr>
          <w:b/>
        </w:rPr>
        <w:t xml:space="preserve">Tulos</w:t>
      </w:r>
    </w:p>
    <w:p>
      <w:r>
        <w:t xml:space="preserve">pahoittelemaan</w:t>
      </w:r>
    </w:p>
    <w:p>
      <w:r>
        <w:rPr>
          <w:b/>
        </w:rPr>
        <w:t xml:space="preserve">Tulos</w:t>
      </w:r>
    </w:p>
    <w:p>
      <w:r>
        <w:t xml:space="preserve">rauhan säilyttäminen</w:t>
      </w:r>
    </w:p>
    <w:p>
      <w:r>
        <w:rPr>
          <w:b/>
        </w:rPr>
        <w:t xml:space="preserve">Tulos</w:t>
      </w:r>
    </w:p>
    <w:p>
      <w:r>
        <w:t xml:space="preserve">tehdä paremmin</w:t>
      </w:r>
    </w:p>
    <w:p>
      <w:r>
        <w:rPr>
          <w:b/>
        </w:rPr>
        <w:t xml:space="preserve">Esimerkki 7.5598</w:t>
      </w:r>
    </w:p>
    <w:p>
      <w:r>
        <w:t xml:space="preserve">Konteksti: Uudet naapurit muuttivat kadun toiselle puolelle. Aluksi he näyttivät olevan kunnossa. Jonkin ajan kuluttua he alkoivat olla öisin äänekkäitä. Lopulta päätin puhua asiasta heidän kanssaan.  Lause: He pyysivät anteeksi, ja muutimme eteenpäin.  Hahmo: Minä (itse)</w:t>
      </w:r>
    </w:p>
    <w:p>
      <w:r>
        <w:rPr>
          <w:b/>
        </w:rPr>
        <w:t xml:space="preserve">Tulos</w:t>
      </w:r>
    </w:p>
    <w:p>
      <w:r>
        <w:t xml:space="preserve">Ei ole</w:t>
      </w:r>
    </w:p>
    <w:p>
      <w:r>
        <w:rPr>
          <w:b/>
        </w:rPr>
        <w:t xml:space="preserve">Esimerkki 7.5599</w:t>
      </w:r>
    </w:p>
    <w:p>
      <w:r>
        <w:t xml:space="preserve">Konteksti: Lause: Ei ole: Max ja Linda ovat poikaystävä ja tyttöystävä.  Hahmo: Max</w:t>
      </w:r>
    </w:p>
    <w:p>
      <w:r>
        <w:rPr>
          <w:b/>
        </w:rPr>
        <w:t xml:space="preserve">Tulos</w:t>
      </w:r>
    </w:p>
    <w:p>
      <w:r>
        <w:t xml:space="preserve">Ei ole</w:t>
      </w:r>
    </w:p>
    <w:p>
      <w:r>
        <w:rPr>
          <w:b/>
        </w:rPr>
        <w:t xml:space="preserve">Esimerkki 7.5600</w:t>
      </w:r>
    </w:p>
    <w:p>
      <w:r>
        <w:t xml:space="preserve">Konteksti: Lause: Ei ole: Max ja Linda ovat poikaystävä ja tyttöystävä.  Hahmo: Linda</w:t>
      </w:r>
    </w:p>
    <w:p>
      <w:r>
        <w:rPr>
          <w:b/>
        </w:rPr>
        <w:t xml:space="preserve">Tulos</w:t>
      </w:r>
    </w:p>
    <w:p>
      <w:r>
        <w:t xml:space="preserve">Ei ole</w:t>
      </w:r>
    </w:p>
    <w:p>
      <w:r>
        <w:rPr>
          <w:b/>
        </w:rPr>
        <w:t xml:space="preserve">Esimerkki 7.5601</w:t>
      </w:r>
    </w:p>
    <w:p>
      <w:r>
        <w:t xml:space="preserve">Konteksti: Max ja Linda ovat poikaystävä ja tyttöystävä.  Lause: Max rakastaa Lindaa!  Hahmo: Linda rakastaa Lindaa: Max</w:t>
      </w:r>
    </w:p>
    <w:p>
      <w:r>
        <w:rPr>
          <w:b/>
        </w:rPr>
        <w:t xml:space="preserve">Tulos</w:t>
      </w:r>
    </w:p>
    <w:p>
      <w:r>
        <w:t xml:space="preserve">Ei ole</w:t>
      </w:r>
    </w:p>
    <w:p>
      <w:r>
        <w:rPr>
          <w:b/>
        </w:rPr>
        <w:t xml:space="preserve">Esimerkki 7.5602</w:t>
      </w:r>
    </w:p>
    <w:p>
      <w:r>
        <w:t xml:space="preserve">Konteksti: Max ja Linda ovat poikaystävä ja tyttöystävä.  Lause: Max rakastaa Lindaa!  Hahmo: Linda rakastaa Lindaa: Linda</w:t>
      </w:r>
    </w:p>
    <w:p>
      <w:r>
        <w:rPr>
          <w:b/>
        </w:rPr>
        <w:t xml:space="preserve">Tulos</w:t>
      </w:r>
    </w:p>
    <w:p>
      <w:r>
        <w:t xml:space="preserve">Ei ole</w:t>
      </w:r>
    </w:p>
    <w:p>
      <w:r>
        <w:rPr>
          <w:b/>
        </w:rPr>
        <w:t xml:space="preserve">Esimerkki 7.5603</w:t>
      </w:r>
    </w:p>
    <w:p>
      <w:r>
        <w:t xml:space="preserve">Konteksti: Max ja Linda ovat poikaystävä ja tyttöystävä. Max rakastaa Lindaa!  Lause: Linda rakastaa Lindaa: Linda ei tunne samoin Maxia kohtaan.  Hahmo: Max</w:t>
      </w:r>
    </w:p>
    <w:p>
      <w:r>
        <w:rPr>
          <w:b/>
        </w:rPr>
        <w:t xml:space="preserve">Tulos</w:t>
      </w:r>
    </w:p>
    <w:p>
      <w:r>
        <w:t xml:space="preserve">Ei ole</w:t>
      </w:r>
    </w:p>
    <w:p>
      <w:r>
        <w:rPr>
          <w:b/>
        </w:rPr>
        <w:t xml:space="preserve">Esimerkki 7.5604</w:t>
      </w:r>
    </w:p>
    <w:p>
      <w:r>
        <w:t xml:space="preserve">Konteksti: Max ja Linda ovat poikaystävä ja tyttöystävä. Max rakastaa Lindaa!  Lause: Linda rakastaa Lindaa: Linda ei tunne samoin Maxia kohtaan.  Hahmo: Linda</w:t>
      </w:r>
    </w:p>
    <w:p>
      <w:r>
        <w:rPr>
          <w:b/>
        </w:rPr>
        <w:t xml:space="preserve">Tulos</w:t>
      </w:r>
    </w:p>
    <w:p>
      <w:r>
        <w:t xml:space="preserve">Ei ole</w:t>
      </w:r>
    </w:p>
    <w:p>
      <w:r>
        <w:rPr>
          <w:b/>
        </w:rPr>
        <w:t xml:space="preserve">Esimerkki 7.5605</w:t>
      </w:r>
    </w:p>
    <w:p>
      <w:r>
        <w:t xml:space="preserve">Konteksti: Max ja Linda ovat poikaystävä ja tyttöystävä. Max rakastaa Lindaa! Linda ei tunne samoin Maxia kohtaan.  Lause: Linda erosi Maxista.  Hahmo: Max</w:t>
      </w:r>
    </w:p>
    <w:p>
      <w:r>
        <w:rPr>
          <w:b/>
        </w:rPr>
        <w:t xml:space="preserve">Tulos</w:t>
      </w:r>
    </w:p>
    <w:p>
      <w:r>
        <w:t xml:space="preserve">Ei ole</w:t>
      </w:r>
    </w:p>
    <w:p>
      <w:r>
        <w:rPr>
          <w:b/>
        </w:rPr>
        <w:t xml:space="preserve">Esimerkki 7.5606</w:t>
      </w:r>
    </w:p>
    <w:p>
      <w:r>
        <w:t xml:space="preserve">Konteksti: Max ja Linda ovat poikaystävä ja tyttöystävä. Max rakastaa Lindaa! Linda ei tunne samoin Maxia kohtaan.  Lause: Linda erosi Maxista.  Hahmo: Linda</w:t>
      </w:r>
    </w:p>
    <w:p>
      <w:r>
        <w:rPr>
          <w:b/>
        </w:rPr>
        <w:t xml:space="preserve">Tulos</w:t>
      </w:r>
    </w:p>
    <w:p>
      <w:r>
        <w:t xml:space="preserve">olla vapaa</w:t>
      </w:r>
    </w:p>
    <w:p>
      <w:r>
        <w:rPr>
          <w:b/>
        </w:rPr>
        <w:t xml:space="preserve">Tulos</w:t>
      </w:r>
    </w:p>
    <w:p>
      <w:r>
        <w:t xml:space="preserve">olla yksin</w:t>
      </w:r>
    </w:p>
    <w:p>
      <w:r>
        <w:rPr>
          <w:b/>
        </w:rPr>
        <w:t xml:space="preserve">Esimerkki 7.5607</w:t>
      </w:r>
    </w:p>
    <w:p>
      <w:r>
        <w:t xml:space="preserve">Konteksti: Max ja Linda ovat poikaystävä ja tyttöystävä. Max rakastaa Lindaa! Linda ei tunne samoin Maxia kohtaan. Linda erosi Maxista.  Lause: Maxin sydän on särkynyt.  Hahmo: Max</w:t>
      </w:r>
    </w:p>
    <w:p>
      <w:r>
        <w:rPr>
          <w:b/>
        </w:rPr>
        <w:t xml:space="preserve">Tulos</w:t>
      </w:r>
    </w:p>
    <w:p>
      <w:r>
        <w:t xml:space="preserve">olla Lindan kanssa</w:t>
      </w:r>
    </w:p>
    <w:p>
      <w:r>
        <w:rPr>
          <w:b/>
        </w:rPr>
        <w:t xml:space="preserve">Esimerkki 7.5608</w:t>
      </w:r>
    </w:p>
    <w:p>
      <w:r>
        <w:t xml:space="preserve">Konteksti: Max ja Linda ovat poikaystävä ja tyttöystävä. Max rakastaa Lindaa! Linda ei tunne samoin Maxia kohtaan. Linda erosi Maxista.  Lause: Maxin sydän on särkynyt.  Hahmo: Linda</w:t>
      </w:r>
    </w:p>
    <w:p>
      <w:r>
        <w:rPr>
          <w:b/>
        </w:rPr>
        <w:t xml:space="preserve">Tulos</w:t>
      </w:r>
    </w:p>
    <w:p>
      <w:r>
        <w:t xml:space="preserve">Ei ole</w:t>
      </w:r>
    </w:p>
    <w:p>
      <w:r>
        <w:rPr>
          <w:b/>
        </w:rPr>
        <w:t xml:space="preserve">Esimerkki 7.5609</w:t>
      </w:r>
    </w:p>
    <w:p>
      <w:r>
        <w:t xml:space="preserve">Konteksti: Lause: Ei ole: Richard oli hyvin komea mies.  Hahmo: Tyttöystävä</w:t>
      </w:r>
    </w:p>
    <w:p>
      <w:r>
        <w:rPr>
          <w:b/>
        </w:rPr>
        <w:t xml:space="preserve">Tulos</w:t>
      </w:r>
    </w:p>
    <w:p>
      <w:r>
        <w:t xml:space="preserve">Ei ole</w:t>
      </w:r>
    </w:p>
    <w:p>
      <w:r>
        <w:rPr>
          <w:b/>
        </w:rPr>
        <w:t xml:space="preserve">Esimerkki 7.5610</w:t>
      </w:r>
    </w:p>
    <w:p>
      <w:r>
        <w:t xml:space="preserve">Konteksti: Lause: Ei ole: Richard oli hyvin komea mies.  Hahmo: Richard</w:t>
      </w:r>
    </w:p>
    <w:p>
      <w:r>
        <w:rPr>
          <w:b/>
        </w:rPr>
        <w:t xml:space="preserve">Tulos</w:t>
      </w:r>
    </w:p>
    <w:p>
      <w:r>
        <w:t xml:space="preserve">Ei ole</w:t>
      </w:r>
    </w:p>
    <w:p>
      <w:r>
        <w:rPr>
          <w:b/>
        </w:rPr>
        <w:t xml:space="preserve">Esimerkki 7.5611</w:t>
      </w:r>
    </w:p>
    <w:p>
      <w:r>
        <w:t xml:space="preserve">Konteksti: Lause: Ei ole: Richard oli hyvin komea mies.  Hahmo: Ihmiset</w:t>
      </w:r>
    </w:p>
    <w:p>
      <w:r>
        <w:rPr>
          <w:b/>
        </w:rPr>
        <w:t xml:space="preserve">Tulos</w:t>
      </w:r>
    </w:p>
    <w:p>
      <w:r>
        <w:t xml:space="preserve">Ei ole</w:t>
      </w:r>
    </w:p>
    <w:p>
      <w:r>
        <w:rPr>
          <w:b/>
        </w:rPr>
        <w:t xml:space="preserve">Esimerkki 7.5612</w:t>
      </w:r>
    </w:p>
    <w:p>
      <w:r>
        <w:t xml:space="preserve">Konteksti: Richard oli hyvin komea mies.  Lause: Aina kun hän oli ystävällinen ihmisille, he luulivat sitä flirtiksi.  Hahmo: Tyttöystävä</w:t>
      </w:r>
    </w:p>
    <w:p>
      <w:r>
        <w:rPr>
          <w:b/>
        </w:rPr>
        <w:t xml:space="preserve">Tulos</w:t>
      </w:r>
    </w:p>
    <w:p>
      <w:r>
        <w:t xml:space="preserve">Ei ole</w:t>
      </w:r>
    </w:p>
    <w:p>
      <w:r>
        <w:rPr>
          <w:b/>
        </w:rPr>
        <w:t xml:space="preserve">Esimerkki 7.5613</w:t>
      </w:r>
    </w:p>
    <w:p>
      <w:r>
        <w:t xml:space="preserve">Konteksti: Richard oli hyvin komea mies.  Lause: Aina kun hän oli ystävällinen ihmisille, he luulivat sitä flirtiksi.  Hahmo: Richard</w:t>
      </w:r>
    </w:p>
    <w:p>
      <w:r>
        <w:rPr>
          <w:b/>
        </w:rPr>
        <w:t xml:space="preserve">Tulos</w:t>
      </w:r>
    </w:p>
    <w:p>
      <w:r>
        <w:t xml:space="preserve">Ei ole</w:t>
      </w:r>
    </w:p>
    <w:p>
      <w:r>
        <w:rPr>
          <w:b/>
        </w:rPr>
        <w:t xml:space="preserve">Esimerkki 7.5614</w:t>
      </w:r>
    </w:p>
    <w:p>
      <w:r>
        <w:t xml:space="preserve">Konteksti: Richard oli hyvin komea mies.  Lause: Aina kun hän oli ystävällinen ihmisille, he luulivat sitä flirtiksi.  Hahmo: Ihmiset</w:t>
      </w:r>
    </w:p>
    <w:p>
      <w:r>
        <w:rPr>
          <w:b/>
        </w:rPr>
        <w:t xml:space="preserve">Tulos</w:t>
      </w:r>
    </w:p>
    <w:p>
      <w:r>
        <w:t xml:space="preserve">Ei ole</w:t>
      </w:r>
    </w:p>
    <w:p>
      <w:r>
        <w:rPr>
          <w:b/>
        </w:rPr>
        <w:t xml:space="preserve">Esimerkki 7.5615</w:t>
      </w:r>
    </w:p>
    <w:p>
      <w:r>
        <w:t xml:space="preserve">Konteksti: Richard oli hyvin komea mies. Aina kun hän oli ystävällinen ihmisille, nämä luulivat sitä flirtiksi.  Lause: Richardilla oli tyttöystävä ja hän tunsi itsensä hyvin tietoiseksi tästä.  Hahmo: Tyttöystävä</w:t>
      </w:r>
    </w:p>
    <w:p>
      <w:r>
        <w:rPr>
          <w:b/>
        </w:rPr>
        <w:t xml:space="preserve">Tulos</w:t>
      </w:r>
    </w:p>
    <w:p>
      <w:r>
        <w:t xml:space="preserve">Ei ole</w:t>
      </w:r>
    </w:p>
    <w:p>
      <w:r>
        <w:rPr>
          <w:b/>
        </w:rPr>
        <w:t xml:space="preserve">Esimerkki 7.5616</w:t>
      </w:r>
    </w:p>
    <w:p>
      <w:r>
        <w:t xml:space="preserve">Konteksti: Richard oli hyvin komea mies. Aina kun hän oli ystävällinen ihmisille, nämä luulivat sitä flirtiksi.  Lause: Richardilla oli tyttöystävä ja hän tunsi itsensä hyvin tietoiseksi tästä.  Hahmo: Richard</w:t>
      </w:r>
    </w:p>
    <w:p>
      <w:r>
        <w:rPr>
          <w:b/>
        </w:rPr>
        <w:t xml:space="preserve">Tulos</w:t>
      </w:r>
    </w:p>
    <w:p>
      <w:r>
        <w:t xml:space="preserve">ylläpitää suhdetta</w:t>
      </w:r>
    </w:p>
    <w:p>
      <w:r>
        <w:rPr>
          <w:b/>
        </w:rPr>
        <w:t xml:space="preserve">Esimerkki 7.5617</w:t>
      </w:r>
    </w:p>
    <w:p>
      <w:r>
        <w:t xml:space="preserve">Konteksti: Richard oli hyvin komea mies. Aina kun hän oli ystävällinen ihmisille, nämä luulivat sitä flirtiksi.  Lause: Richardilla oli tyttöystävä ja hän tunsi itsensä hyvin tietoiseksi tästä.  Hahmo: Ihmiset</w:t>
      </w:r>
    </w:p>
    <w:p>
      <w:r>
        <w:rPr>
          <w:b/>
        </w:rPr>
        <w:t xml:space="preserve">Tulos</w:t>
      </w:r>
    </w:p>
    <w:p>
      <w:r>
        <w:t xml:space="preserve">Ei ole</w:t>
      </w:r>
    </w:p>
    <w:p>
      <w:r>
        <w:rPr>
          <w:b/>
        </w:rPr>
        <w:t xml:space="preserve">Esimerkki 7.5618</w:t>
      </w:r>
    </w:p>
    <w:p>
      <w:r>
        <w:t xml:space="preserve">Konteksti: Richard oli hyvin komea mies. Aina kun hän oli ystävällinen ihmisille, nämä luulivat sitä flirtiksi. Richardilla oli tyttöystävä ja hän tunsi itsensä hyvin tietoiseksi tästä.  Lause: Hän on nyt hyvin ujo sosiaalisissa tilanteissa.  Hahmo: Tyttöystävä</w:t>
      </w:r>
    </w:p>
    <w:p>
      <w:r>
        <w:rPr>
          <w:b/>
        </w:rPr>
        <w:t xml:space="preserve">Tulos</w:t>
      </w:r>
    </w:p>
    <w:p>
      <w:r>
        <w:t xml:space="preserve">Ei ole</w:t>
      </w:r>
    </w:p>
    <w:p>
      <w:r>
        <w:rPr>
          <w:b/>
        </w:rPr>
        <w:t xml:space="preserve">Esimerkki 7.5619</w:t>
      </w:r>
    </w:p>
    <w:p>
      <w:r>
        <w:t xml:space="preserve">Konteksti: Richard oli hyvin komea mies. Aina kun hän oli ystävällinen ihmisille, nämä luulivat sitä flirtiksi. Richardilla oli tyttöystävä ja hän tunsi itsensä hyvin tietoiseksi tästä.  Lause: Hän on nyt hyvin ujo sosiaalisissa tilanteissa.  Hahmo: Richard</w:t>
      </w:r>
    </w:p>
    <w:p>
      <w:r>
        <w:rPr>
          <w:b/>
        </w:rPr>
        <w:t xml:space="preserve">Tulos</w:t>
      </w:r>
    </w:p>
    <w:p>
      <w:r>
        <w:t xml:space="preserve">Ei ole</w:t>
      </w:r>
    </w:p>
    <w:p>
      <w:r>
        <w:rPr>
          <w:b/>
        </w:rPr>
        <w:t xml:space="preserve">Esimerkki 7.5620</w:t>
      </w:r>
    </w:p>
    <w:p>
      <w:r>
        <w:t xml:space="preserve">Konteksti: Richard oli hyvin komea mies. Aina kun hän oli ystävällinen ihmisille, nämä luulivat sitä flirtiksi. Richardilla oli tyttöystävä ja hän tunsi itsensä hyvin tietoiseksi tästä.  Lause: Hän on nyt hyvin ujo sosiaalisissa tilanteissa.  Hahmo: Ihmiset</w:t>
      </w:r>
    </w:p>
    <w:p>
      <w:r>
        <w:rPr>
          <w:b/>
        </w:rPr>
        <w:t xml:space="preserve">Tulos</w:t>
      </w:r>
    </w:p>
    <w:p>
      <w:r>
        <w:t xml:space="preserve">Ei ole</w:t>
      </w:r>
    </w:p>
    <w:p>
      <w:r>
        <w:rPr>
          <w:b/>
        </w:rPr>
        <w:t xml:space="preserve">Esimerkki 7.5621</w:t>
      </w:r>
    </w:p>
    <w:p>
      <w:r>
        <w:t xml:space="preserve">Konteksti: Richard oli hyvin komea mies. Aina kun hän oli ystävällinen ihmisille, nämä luulivat sitä flirtiksi. Richardilla oli tyttöystävä ja hän tunsi itsensä hyvin tietoiseksi tästä. Nyt hän on hyvin ujo sosiaalisissa tilanteissa.  Lause: Hän on huolissaan siitä, mitä hänen tyttöystävänsä ajattelee, jos hän on ulospäin suuntautunut.  Hahmo: Hahmo: Hahmo: Hahmo: Hahmo: Hahmo: Tyttöystävä</w:t>
      </w:r>
    </w:p>
    <w:p>
      <w:r>
        <w:rPr>
          <w:b/>
        </w:rPr>
        <w:t xml:space="preserve">Tulos</w:t>
      </w:r>
    </w:p>
    <w:p>
      <w:r>
        <w:t xml:space="preserve">Ei ole</w:t>
      </w:r>
    </w:p>
    <w:p>
      <w:r>
        <w:rPr>
          <w:b/>
        </w:rPr>
        <w:t xml:space="preserve">Esimerkki 7.5622</w:t>
      </w:r>
    </w:p>
    <w:p>
      <w:r>
        <w:t xml:space="preserve">Konteksti: Richard oli hyvin komea mies. Aina kun hän oli ystävällinen ihmisille, nämä luulivat sitä flirtiksi. Richardilla oli tyttöystävä ja hän tunsi itsensä hyvin tietoiseksi tästä. Nyt hän on hyvin ujo sosiaalisissa tilanteissa.  Lause: Hän on huolissaan siitä, mitä hänen tyttöystävänsä ajattelee, jos hän on ulospäin suuntautunut.  Hahmo: Hahmo: Hahmo: Hahmo: Hahmo: Hahmo: Richard</w:t>
      </w:r>
    </w:p>
    <w:p>
      <w:r>
        <w:rPr>
          <w:b/>
        </w:rPr>
        <w:t xml:space="preserve">Tulos</w:t>
      </w:r>
    </w:p>
    <w:p>
      <w:r>
        <w:t xml:space="preserve">saada hyvä suhde</w:t>
      </w:r>
    </w:p>
    <w:p>
      <w:r>
        <w:rPr>
          <w:b/>
        </w:rPr>
        <w:t xml:space="preserve">Tulos</w:t>
      </w:r>
    </w:p>
    <w:p>
      <w:r>
        <w:t xml:space="preserve">tehdä vaikutuksen tyttöystäväänsä</w:t>
      </w:r>
    </w:p>
    <w:p>
      <w:r>
        <w:rPr>
          <w:b/>
        </w:rPr>
        <w:t xml:space="preserve">Esimerkki 7.5623</w:t>
      </w:r>
    </w:p>
    <w:p>
      <w:r>
        <w:t xml:space="preserve">Konteksti: Richard oli hyvin komea mies. Aina kun hän oli ystävällinen ihmisille, nämä luulivat sitä flirtiksi. Richardilla oli tyttöystävä ja hän tunsi itsensä hyvin tietoiseksi tästä. Nyt hän on hyvin ujo sosiaalisissa tilanteissa.  Lause: Hän on huolissaan siitä, mitä hänen tyttöystävänsä ajattelee, jos hän on ulospäin suuntautunut.  Hahmo: Hahmo: Hahmo: Hahmo: Hahmo: Hahmo: Ihmiset</w:t>
      </w:r>
    </w:p>
    <w:p>
      <w:r>
        <w:rPr>
          <w:b/>
        </w:rPr>
        <w:t xml:space="preserve">Tulos</w:t>
      </w:r>
    </w:p>
    <w:p>
      <w:r>
        <w:t xml:space="preserve">Ei ole</w:t>
      </w:r>
    </w:p>
    <w:p>
      <w:r>
        <w:rPr>
          <w:b/>
        </w:rPr>
        <w:t xml:space="preserve">Esimerkki 7.5624</w:t>
      </w:r>
    </w:p>
    <w:p>
      <w:r>
        <w:t xml:space="preserve">Konteksti: Lause: Ei ole: Jay pysäytettiin ylinopeudesta.  Hahmo: Poliisi</w:t>
      </w:r>
    </w:p>
    <w:p>
      <w:r>
        <w:rPr>
          <w:b/>
        </w:rPr>
        <w:t xml:space="preserve">Tulos</w:t>
      </w:r>
    </w:p>
    <w:p>
      <w:r>
        <w:t xml:space="preserve">Ei ole</w:t>
      </w:r>
    </w:p>
    <w:p>
      <w:r>
        <w:rPr>
          <w:b/>
        </w:rPr>
        <w:t xml:space="preserve">Esimerkki 7.5625</w:t>
      </w:r>
    </w:p>
    <w:p>
      <w:r>
        <w:t xml:space="preserve">Konteksti: Lause: Ei ole: Jay pysäytettiin ylinopeudesta.  Hahmo: Jay</w:t>
      </w:r>
    </w:p>
    <w:p>
      <w:r>
        <w:rPr>
          <w:b/>
        </w:rPr>
        <w:t xml:space="preserve">Tulos</w:t>
      </w:r>
    </w:p>
    <w:p>
      <w:r>
        <w:t xml:space="preserve">päästä sinne nopeasti</w:t>
      </w:r>
    </w:p>
    <w:p>
      <w:r>
        <w:rPr>
          <w:b/>
        </w:rPr>
        <w:t xml:space="preserve">Esimerkki 7.5626</w:t>
      </w:r>
    </w:p>
    <w:p>
      <w:r>
        <w:t xml:space="preserve">Konteksti: Jay pysäytettiin ylinopeudesta.  Lause: Hän oli järkyttynyt koko asiasta.  Hahmo: Poliisi</w:t>
      </w:r>
    </w:p>
    <w:p>
      <w:r>
        <w:rPr>
          <w:b/>
        </w:rPr>
        <w:t xml:space="preserve">Tulos</w:t>
      </w:r>
    </w:p>
    <w:p>
      <w:r>
        <w:t xml:space="preserve">Ei ole</w:t>
      </w:r>
    </w:p>
    <w:p>
      <w:r>
        <w:rPr>
          <w:b/>
        </w:rPr>
        <w:t xml:space="preserve">Esimerkki 7.5627</w:t>
      </w:r>
    </w:p>
    <w:p>
      <w:r>
        <w:t xml:space="preserve">Konteksti: Jay pysäytettiin ylinopeudesta.  Lause: Hän oli järkyttynyt koko asiasta.  Hahmo: Jay</w:t>
      </w:r>
    </w:p>
    <w:p>
      <w:r>
        <w:rPr>
          <w:b/>
        </w:rPr>
        <w:t xml:space="preserve">Tulos</w:t>
      </w:r>
    </w:p>
    <w:p>
      <w:r>
        <w:t xml:space="preserve">Ei ole</w:t>
      </w:r>
    </w:p>
    <w:p>
      <w:r>
        <w:rPr>
          <w:b/>
        </w:rPr>
        <w:t xml:space="preserve">Esimerkki 7.5628</w:t>
      </w:r>
    </w:p>
    <w:p>
      <w:r>
        <w:t xml:space="preserve">Konteksti: Jay pysäytettiin ylinopeudesta. Hän oli järkyttynyt koko asiasta.  Lause: Poliisi aikoi antaa hänelle varoituksen.  Hahmo: Poliisi</w:t>
      </w:r>
    </w:p>
    <w:p>
      <w:r>
        <w:rPr>
          <w:b/>
        </w:rPr>
        <w:t xml:space="preserve">Tulos</w:t>
      </w:r>
    </w:p>
    <w:p>
      <w:r>
        <w:t xml:space="preserve">päästää hänet vapaaksi</w:t>
      </w:r>
    </w:p>
    <w:p>
      <w:r>
        <w:rPr>
          <w:b/>
        </w:rPr>
        <w:t xml:space="preserve">Tulos</w:t>
      </w:r>
    </w:p>
    <w:p>
      <w:r>
        <w:t xml:space="preserve">varmistaa, ettei Jay aja taas ylinopeutta.</w:t>
      </w:r>
    </w:p>
    <w:p>
      <w:r>
        <w:rPr>
          <w:b/>
        </w:rPr>
        <w:t xml:space="preserve">Esimerkki 7.5629</w:t>
      </w:r>
    </w:p>
    <w:p>
      <w:r>
        <w:t xml:space="preserve">Konteksti: Jay pysäytettiin ylinopeudesta. Hän oli järkyttynyt koko asiasta.  Lause: Poliisi aikoi antaa hänelle varoituksen.  Hahmo: Jay</w:t>
      </w:r>
    </w:p>
    <w:p>
      <w:r>
        <w:rPr>
          <w:b/>
        </w:rPr>
        <w:t xml:space="preserve">Tulos</w:t>
      </w:r>
    </w:p>
    <w:p>
      <w:r>
        <w:t xml:space="preserve">Ei ole</w:t>
      </w:r>
    </w:p>
    <w:p>
      <w:r>
        <w:rPr>
          <w:b/>
        </w:rPr>
        <w:t xml:space="preserve">Esimerkki 7.5630</w:t>
      </w:r>
    </w:p>
    <w:p>
      <w:r>
        <w:t xml:space="preserve">Konteksti: Jay pysäytettiin ylinopeudesta. Hän oli järkyttynyt koko asiasta. Poliisi aikoi antaa hänelle varoituksen.  Lause: Jay jatkoi yllyttämistä ja solvaamista.  Hahmo: Poliisi</w:t>
      </w:r>
    </w:p>
    <w:p>
      <w:r>
        <w:rPr>
          <w:b/>
        </w:rPr>
        <w:t xml:space="preserve">Tulos</w:t>
      </w:r>
    </w:p>
    <w:p>
      <w:r>
        <w:t xml:space="preserve">Ei ole</w:t>
      </w:r>
    </w:p>
    <w:p>
      <w:r>
        <w:rPr>
          <w:b/>
        </w:rPr>
        <w:t xml:space="preserve">Esimerkki 7.5631</w:t>
      </w:r>
    </w:p>
    <w:p>
      <w:r>
        <w:t xml:space="preserve">Konteksti: Jay pysäytettiin ylinopeudesta. Hän oli järkyttynyt koko asiasta. Poliisi aikoi antaa hänelle varoituksen.  Lause: Jay jatkoi yllyttämistä ja solvaamista.  Hahmo: Jay</w:t>
      </w:r>
    </w:p>
    <w:p>
      <w:r>
        <w:rPr>
          <w:b/>
        </w:rPr>
        <w:t xml:space="preserve">Tulos</w:t>
      </w:r>
    </w:p>
    <w:p>
      <w:r>
        <w:t xml:space="preserve">olla oikeassa</w:t>
      </w:r>
    </w:p>
    <w:p>
      <w:r>
        <w:rPr>
          <w:b/>
        </w:rPr>
        <w:t xml:space="preserve">Tulos</w:t>
      </w:r>
    </w:p>
    <w:p>
      <w:r>
        <w:t xml:space="preserve">olla vihainen poliisille</w:t>
      </w:r>
    </w:p>
    <w:p>
      <w:r>
        <w:rPr>
          <w:b/>
        </w:rPr>
        <w:t xml:space="preserve">Esimerkki 7.5632</w:t>
      </w:r>
    </w:p>
    <w:p>
      <w:r>
        <w:t xml:space="preserve">Konteksti: Jay pysäytettiin ylinopeudesta. Hän oli järkyttynyt koko asiasta. Poliisi aikoi antaa hänelle varoituksen. Jay jatkoi yllyttämistä ja solvaamista.  Lause: Poliisi päätti sittenkin antaa Jaylle sakon.  Hahmo: Poliisi</w:t>
      </w:r>
    </w:p>
    <w:p>
      <w:r>
        <w:rPr>
          <w:b/>
        </w:rPr>
        <w:t xml:space="preserve">Tulos</w:t>
      </w:r>
    </w:p>
    <w:p>
      <w:r>
        <w:t xml:space="preserve">antaa jollekin opetus</w:t>
      </w:r>
    </w:p>
    <w:p>
      <w:r>
        <w:rPr>
          <w:b/>
        </w:rPr>
        <w:t xml:space="preserve">Tulos</w:t>
      </w:r>
    </w:p>
    <w:p>
      <w:r>
        <w:t xml:space="preserve">osoittaakseen voimansa</w:t>
      </w:r>
    </w:p>
    <w:p>
      <w:r>
        <w:rPr>
          <w:b/>
        </w:rPr>
        <w:t xml:space="preserve">Esimerkki 7.5633</w:t>
      </w:r>
    </w:p>
    <w:p>
      <w:r>
        <w:t xml:space="preserve">Konteksti: Jay pysäytettiin ylinopeudesta. Hän oli järkyttynyt koko asiasta. Poliisi aikoi antaa hänelle varoituksen. Jay jatkoi yllyttämistä ja solvaamista.  Lause: Poliisi päätti sittenkin antaa Jaylle sakon.  Hahmo: Jay</w:t>
      </w:r>
    </w:p>
    <w:p>
      <w:r>
        <w:rPr>
          <w:b/>
        </w:rPr>
        <w:t xml:space="preserve">Tulos</w:t>
      </w:r>
    </w:p>
    <w:p>
      <w:r>
        <w:t xml:space="preserve">Ei ole</w:t>
      </w:r>
    </w:p>
    <w:p>
      <w:r>
        <w:rPr>
          <w:b/>
        </w:rPr>
        <w:t xml:space="preserve">Esimerkki 7.5634</w:t>
      </w:r>
    </w:p>
    <w:p>
      <w:r>
        <w:t xml:space="preserve">Konteksti: Lause: Ei ole: Katherine rakasti lapsena katsella isoisäänsä puutarhassaan.  Hahmo: Katherine</w:t>
      </w:r>
    </w:p>
    <w:p>
      <w:r>
        <w:rPr>
          <w:b/>
        </w:rPr>
        <w:t xml:space="preserve">Tulos</w:t>
      </w:r>
    </w:p>
    <w:p>
      <w:r>
        <w:t xml:space="preserve">Ei ole</w:t>
      </w:r>
    </w:p>
    <w:p>
      <w:r>
        <w:rPr>
          <w:b/>
        </w:rPr>
        <w:t xml:space="preserve">Esimerkki 7.5635</w:t>
      </w:r>
    </w:p>
    <w:p>
      <w:r>
        <w:t xml:space="preserve">Konteksti: Lause: Ei ole: Katherine rakasti lapsena katsella isoisäänsä puutarhassaan.  Hahmo: Isoisä</w:t>
      </w:r>
    </w:p>
    <w:p>
      <w:r>
        <w:rPr>
          <w:b/>
        </w:rPr>
        <w:t xml:space="preserve">Tulos</w:t>
      </w:r>
    </w:p>
    <w:p>
      <w:r>
        <w:t xml:space="preserve">Ei ole</w:t>
      </w:r>
    </w:p>
    <w:p>
      <w:r>
        <w:rPr>
          <w:b/>
        </w:rPr>
        <w:t xml:space="preserve">Esimerkki 7.5636</w:t>
      </w:r>
    </w:p>
    <w:p>
      <w:r>
        <w:t xml:space="preserve">Konteksti: Katherine katseli lapsena mielellään isoisäänsä puutarhassaan.  Lause: Ajatus puutarhan hoitamisesta viehätti aina Katherinea.  Hahmo: Katherine</w:t>
      </w:r>
    </w:p>
    <w:p>
      <w:r>
        <w:rPr>
          <w:b/>
        </w:rPr>
        <w:t xml:space="preserve">Tulos</w:t>
      </w:r>
    </w:p>
    <w:p>
      <w:r>
        <w:t xml:space="preserve">pitää puutarha</w:t>
      </w:r>
    </w:p>
    <w:p>
      <w:r>
        <w:rPr>
          <w:b/>
        </w:rPr>
        <w:t xml:space="preserve">Esimerkki 7.5637</w:t>
      </w:r>
    </w:p>
    <w:p>
      <w:r>
        <w:t xml:space="preserve">Konteksti: Katherine katseli lapsena mielellään isoisäänsä puutarhassaan.  Lause: Ajatus puutarhan hoitamisesta viehätti aina Katherinea.  Hahmo: Isoisä</w:t>
      </w:r>
    </w:p>
    <w:p>
      <w:r>
        <w:rPr>
          <w:b/>
        </w:rPr>
        <w:t xml:space="preserve">Tulos</w:t>
      </w:r>
    </w:p>
    <w:p>
      <w:r>
        <w:t xml:space="preserve">Ei ole</w:t>
      </w:r>
    </w:p>
    <w:p>
      <w:r>
        <w:rPr>
          <w:b/>
        </w:rPr>
        <w:t xml:space="preserve">Esimerkki 7.5638</w:t>
      </w:r>
    </w:p>
    <w:p>
      <w:r>
        <w:t xml:space="preserve">Konteksti: Katherine katseli lapsena mielellään isoisäänsä puutarhassaan. Ajatus puutarhan hoitamisesta viehätti Katherinea aina.  Lause: Katherine epäröi puutarhan istuttamista aikarajoitteiden vuoksi.  Hahmo: Katherine</w:t>
      </w:r>
    </w:p>
    <w:p>
      <w:r>
        <w:rPr>
          <w:b/>
        </w:rPr>
        <w:t xml:space="preserve">Tulos</w:t>
      </w:r>
    </w:p>
    <w:p>
      <w:r>
        <w:t xml:space="preserve">Ei ole</w:t>
      </w:r>
    </w:p>
    <w:p>
      <w:r>
        <w:rPr>
          <w:b/>
        </w:rPr>
        <w:t xml:space="preserve">Esimerkki 7.5639</w:t>
      </w:r>
    </w:p>
    <w:p>
      <w:r>
        <w:t xml:space="preserve">Konteksti: Katherine katseli lapsena mielellään isoisäänsä puutarhassaan. Ajatus puutarhan hoitamisesta viehätti Katherinea aina.  Lause: Katherine epäröi istuttaa puutarhaa aikarajoitteiden vuoksi.  Hahmo: Isoisä</w:t>
      </w:r>
    </w:p>
    <w:p>
      <w:r>
        <w:rPr>
          <w:b/>
        </w:rPr>
        <w:t xml:space="preserve">Tulos</w:t>
      </w:r>
    </w:p>
    <w:p>
      <w:r>
        <w:t xml:space="preserve">Ei ole</w:t>
      </w:r>
    </w:p>
    <w:p>
      <w:r>
        <w:rPr>
          <w:b/>
        </w:rPr>
        <w:t xml:space="preserve">Esimerkki 7.5640</w:t>
      </w:r>
    </w:p>
    <w:p>
      <w:r>
        <w:t xml:space="preserve">Konteksti: Katherine katseli lapsena mielellään isoisäänsä puutarhassaan. Ajatus puutarhan hoitamisesta viehätti Katherinea aina. Katherine epäröi puutarhan istuttamista aikarajoitteiden vuoksi.  Lause: Katherine päätti aloittaa yksinkertaisesti yrttitarhalla.  Hahmo: Katherine</w:t>
      </w:r>
    </w:p>
    <w:p>
      <w:r>
        <w:rPr>
          <w:b/>
        </w:rPr>
        <w:t xml:space="preserve">Tulos</w:t>
      </w:r>
    </w:p>
    <w:p>
      <w:r>
        <w:t xml:space="preserve">ryhtyä johonkin, mitä hän rakasti</w:t>
      </w:r>
    </w:p>
    <w:p>
      <w:r>
        <w:rPr>
          <w:b/>
        </w:rPr>
        <w:t xml:space="preserve">Esimerkki 7.5641</w:t>
      </w:r>
    </w:p>
    <w:p>
      <w:r>
        <w:t xml:space="preserve">Konteksti: Katherine katseli lapsena mielellään isoisäänsä puutarhassaan. Ajatus puutarhan hoitamisesta viehätti Katherinea aina. Katherine epäröi puutarhan istuttamista aikarajoitteiden vuoksi.  Lause: Katherine päätti aloittaa yksinkertaisesti yrttitarhalla.  Hahmo: Isoisä</w:t>
      </w:r>
    </w:p>
    <w:p>
      <w:r>
        <w:rPr>
          <w:b/>
        </w:rPr>
        <w:t xml:space="preserve">Tulos</w:t>
      </w:r>
    </w:p>
    <w:p>
      <w:r>
        <w:t xml:space="preserve">Ei ole</w:t>
      </w:r>
    </w:p>
    <w:p>
      <w:r>
        <w:rPr>
          <w:b/>
        </w:rPr>
        <w:t xml:space="preserve">Esimerkki 7.5642</w:t>
      </w:r>
    </w:p>
    <w:p>
      <w:r>
        <w:t xml:space="preserve">Konteksti: Katherine katseli lapsena mielellään isoisäänsä puutarhassaan. Ajatus puutarhan hoitamisesta viehätti Katherinea aina. Katherine epäröi puutarhan istuttamista aikarajoitteiden vuoksi. Katherine päätti aloittaa yksinkertaisesti yrttitarhalla.  Lause: Katherine teki tutkimusta ja istutti ensimmäisen yrttitarhansa.  Hahmo: Katherine</w:t>
      </w:r>
    </w:p>
    <w:p>
      <w:r>
        <w:rPr>
          <w:b/>
        </w:rPr>
        <w:t xml:space="preserve">Tulos</w:t>
      </w:r>
    </w:p>
    <w:p>
      <w:r>
        <w:t xml:space="preserve">pitää hauskaa</w:t>
      </w:r>
    </w:p>
    <w:p>
      <w:r>
        <w:rPr>
          <w:b/>
        </w:rPr>
        <w:t xml:space="preserve">Tulos</w:t>
      </w:r>
    </w:p>
    <w:p>
      <w:r>
        <w:t xml:space="preserve">pitää puutarha</w:t>
      </w:r>
    </w:p>
    <w:p>
      <w:r>
        <w:rPr>
          <w:b/>
        </w:rPr>
        <w:t xml:space="preserve">Esimerkki 7.5643</w:t>
      </w:r>
    </w:p>
    <w:p>
      <w:r>
        <w:t xml:space="preserve">Konteksti: Katherine katseli lapsena mielellään isoisäänsä puutarhassaan. Ajatus puutarhan hoitamisesta viehätti Katherinea aina. Katherine epäröi puutarhan istuttamista aikarajoitteiden vuoksi. Katherine päätti aloittaa yksinkertaisesti yrttitarhalla.  Lause: Katherine teki tutkimusta ja istutti ensimmäisen yrttitarhansa.  Hahmo: Isoisä</w:t>
      </w:r>
    </w:p>
    <w:p>
      <w:r>
        <w:rPr>
          <w:b/>
        </w:rPr>
        <w:t xml:space="preserve">Tulos</w:t>
      </w:r>
    </w:p>
    <w:p>
      <w:r>
        <w:t xml:space="preserve">Ei ole</w:t>
      </w:r>
    </w:p>
    <w:p>
      <w:r>
        <w:rPr>
          <w:b/>
        </w:rPr>
        <w:t xml:space="preserve">Esimerkki 7.5644</w:t>
      </w:r>
    </w:p>
    <w:p>
      <w:r>
        <w:t xml:space="preserve">Konteksti: Lause: Ei ole: Tim työskenteli autonsa parissa.  Hahmo: Tim</w:t>
      </w:r>
    </w:p>
    <w:p>
      <w:r>
        <w:rPr>
          <w:b/>
        </w:rPr>
        <w:t xml:space="preserve">Tulos</w:t>
      </w:r>
    </w:p>
    <w:p>
      <w:r>
        <w:t xml:space="preserve">olla avuksi</w:t>
      </w:r>
    </w:p>
    <w:p>
      <w:r>
        <w:rPr>
          <w:b/>
        </w:rPr>
        <w:t xml:space="preserve">Esimerkki 7.5645</w:t>
      </w:r>
    </w:p>
    <w:p>
      <w:r>
        <w:t xml:space="preserve">Konteksti: Tim oli korjaamassa autoaan.  Lause: Hän joi limsaa.  Hahmo: Tim</w:t>
      </w:r>
    </w:p>
    <w:p>
      <w:r>
        <w:rPr>
          <w:b/>
        </w:rPr>
        <w:t xml:space="preserve">Tulos</w:t>
      </w:r>
    </w:p>
    <w:p>
      <w:r>
        <w:t xml:space="preserve">sammuttamaan janonsa</w:t>
      </w:r>
    </w:p>
    <w:p>
      <w:r>
        <w:rPr>
          <w:b/>
        </w:rPr>
        <w:t xml:space="preserve">Tulos</w:t>
      </w:r>
    </w:p>
    <w:p>
      <w:r>
        <w:t xml:space="preserve">juoda drinkki</w:t>
      </w:r>
    </w:p>
    <w:p>
      <w:r>
        <w:rPr>
          <w:b/>
        </w:rPr>
        <w:t xml:space="preserve">Esimerkki 7.5646</w:t>
      </w:r>
    </w:p>
    <w:p>
      <w:r>
        <w:t xml:space="preserve">Konteksti: Tim oli korjaamassa autoaan. Hän joi limsaa.  Lause: Hän oli myös käyttänyt tölkkiä öljyn keräämiseen.  Hahmo: Tim</w:t>
      </w:r>
    </w:p>
    <w:p>
      <w:r>
        <w:rPr>
          <w:b/>
        </w:rPr>
        <w:t xml:space="preserve">Tulos</w:t>
      </w:r>
    </w:p>
    <w:p>
      <w:r>
        <w:t xml:space="preserve">korjaamaan autonsa</w:t>
      </w:r>
    </w:p>
    <w:p>
      <w:r>
        <w:rPr>
          <w:b/>
        </w:rPr>
        <w:t xml:space="preserve">Tulos</w:t>
      </w:r>
    </w:p>
    <w:p>
      <w:r>
        <w:t xml:space="preserve">olla avuksi</w:t>
      </w:r>
    </w:p>
    <w:p>
      <w:r>
        <w:rPr>
          <w:b/>
        </w:rPr>
        <w:t xml:space="preserve">Esimerkki 7.5647</w:t>
      </w:r>
    </w:p>
    <w:p>
      <w:r>
        <w:t xml:space="preserve">Konteksti: Tim oli korjaamassa autoaan. Hän joi limsaa. Hän oli myös käyttänyt tölkkiä öljyn keräämiseen.  Lause: Tim erehtyi ylätölkeistä.  Hahmo: Tim</w:t>
      </w:r>
    </w:p>
    <w:p>
      <w:r>
        <w:rPr>
          <w:b/>
        </w:rPr>
        <w:t xml:space="preserve">Tulos</w:t>
      </w:r>
    </w:p>
    <w:p>
      <w:r>
        <w:t xml:space="preserve">Ei ole</w:t>
      </w:r>
    </w:p>
    <w:p>
      <w:r>
        <w:rPr>
          <w:b/>
        </w:rPr>
        <w:t xml:space="preserve">Esimerkki 7.5648</w:t>
      </w:r>
    </w:p>
    <w:p>
      <w:r>
        <w:t xml:space="preserve">Konteksti: Tim oli korjaamassa autoaan. Hän joi limsaa. Hän oli myös käyttänyt tölkkiä öljyn keräämiseen. Tim sekoitti päällimmäiset tölkit keskenään.  Lause: Hän sylki ulos paljon öljyä.  Hahmo: Tim</w:t>
      </w:r>
    </w:p>
    <w:p>
      <w:r>
        <w:rPr>
          <w:b/>
        </w:rPr>
        <w:t xml:space="preserve">Tulos</w:t>
      </w:r>
    </w:p>
    <w:p>
      <w:r>
        <w:t xml:space="preserve">olla turvassa</w:t>
      </w:r>
    </w:p>
    <w:p>
      <w:r>
        <w:rPr>
          <w:b/>
        </w:rPr>
        <w:t xml:space="preserve">Esimerkki 7.5649</w:t>
      </w:r>
    </w:p>
    <w:p>
      <w:r>
        <w:t xml:space="preserve">Konteksti: Lause: Ei ole: Se oli turnauksen viimeinen ottelu.  Hahmo: Sarah</w:t>
      </w:r>
    </w:p>
    <w:p>
      <w:r>
        <w:rPr>
          <w:b/>
        </w:rPr>
        <w:t xml:space="preserve">Tulos</w:t>
      </w:r>
    </w:p>
    <w:p>
      <w:r>
        <w:t xml:space="preserve">Ei ole</w:t>
      </w:r>
    </w:p>
    <w:p>
      <w:r>
        <w:rPr>
          <w:b/>
        </w:rPr>
        <w:t xml:space="preserve">Esimerkki 7.5650</w:t>
      </w:r>
    </w:p>
    <w:p>
      <w:r>
        <w:t xml:space="preserve">Konteksti: Se oli turnauksen viimeinen ottelu.  Lause: Sarah oli kova vastustaja.  Hahmo: Sarah</w:t>
      </w:r>
    </w:p>
    <w:p>
      <w:r>
        <w:rPr>
          <w:b/>
        </w:rPr>
        <w:t xml:space="preserve">Tulos</w:t>
      </w:r>
    </w:p>
    <w:p>
      <w:r>
        <w:t xml:space="preserve">voittaa</w:t>
      </w:r>
    </w:p>
    <w:p>
      <w:r>
        <w:rPr>
          <w:b/>
        </w:rPr>
        <w:t xml:space="preserve">Esimerkki 7.5651</w:t>
      </w:r>
    </w:p>
    <w:p>
      <w:r>
        <w:t xml:space="preserve">Konteksti: Se oli turnauksen viimeinen ottelu. Sarahilla oli vastassaan kova vastustaja.  Lause: Molemmat olivat yhden pisteen päässä voitosta.  Hahmo: Sarah</w:t>
      </w:r>
    </w:p>
    <w:p>
      <w:r>
        <w:rPr>
          <w:b/>
        </w:rPr>
        <w:t xml:space="preserve">Tulos</w:t>
      </w:r>
    </w:p>
    <w:p>
      <w:r>
        <w:t xml:space="preserve">voittaa</w:t>
      </w:r>
    </w:p>
    <w:p>
      <w:r>
        <w:rPr>
          <w:b/>
        </w:rPr>
        <w:t xml:space="preserve">Esimerkki 7.5652</w:t>
      </w:r>
    </w:p>
    <w:p>
      <w:r>
        <w:t xml:space="preserve">Konteksti: Se oli turnauksen viimeinen ottelu. Sarahilla oli vastassaan kova vastustaja. Molemmat olivat yhden pisteen päässä voitosta.  Lause: Hänen vastustajansa syöksyi, mutta Sarah torjui.  Hahmo: Sarah</w:t>
      </w:r>
    </w:p>
    <w:p>
      <w:r>
        <w:rPr>
          <w:b/>
        </w:rPr>
        <w:t xml:space="preserve">Tulos</w:t>
      </w:r>
    </w:p>
    <w:p>
      <w:r>
        <w:t xml:space="preserve">voittaa turnauksen</w:t>
      </w:r>
    </w:p>
    <w:p>
      <w:r>
        <w:rPr>
          <w:b/>
        </w:rPr>
        <w:t xml:space="preserve">Tulos</w:t>
      </w:r>
    </w:p>
    <w:p>
      <w:r>
        <w:t xml:space="preserve">voittaa</w:t>
      </w:r>
    </w:p>
    <w:p>
      <w:r>
        <w:rPr>
          <w:b/>
        </w:rPr>
        <w:t xml:space="preserve">Esimerkki 7.5653</w:t>
      </w:r>
    </w:p>
    <w:p>
      <w:r>
        <w:t xml:space="preserve">Konteksti: Se oli turnauksen viimeinen ottelu. Sarahilla oli vastassaan kova vastustaja. Molemmat olivat yhden pisteen päässä voitosta. Vastustaja iski, mutta Sarah torjui.  Lause: Hän teki pisteen ja voitti turnauksen.  Hahmo: Sarah</w:t>
      </w:r>
    </w:p>
    <w:p>
      <w:r>
        <w:rPr>
          <w:b/>
        </w:rPr>
        <w:t xml:space="preserve">Tulos</w:t>
      </w:r>
    </w:p>
    <w:p>
      <w:r>
        <w:t xml:space="preserve">voittaa</w:t>
      </w:r>
    </w:p>
    <w:p>
      <w:r>
        <w:rPr>
          <w:b/>
        </w:rPr>
        <w:t xml:space="preserve">Tulos</w:t>
      </w:r>
    </w:p>
    <w:p>
      <w:r>
        <w:t xml:space="preserve">voittaa vastustajansa</w:t>
      </w:r>
    </w:p>
    <w:p>
      <w:r>
        <w:rPr>
          <w:b/>
        </w:rPr>
        <w:t xml:space="preserve">Esimerkki 7.5654</w:t>
      </w:r>
    </w:p>
    <w:p>
      <w:r>
        <w:t xml:space="preserve">Konteksti: Lause: Ei ole: Angela haisi aina hassulle.  Hahmo: Angela: Jotkut ihmiset</w:t>
      </w:r>
    </w:p>
    <w:p>
      <w:r>
        <w:rPr>
          <w:b/>
        </w:rPr>
        <w:t xml:space="preserve">Tulos</w:t>
      </w:r>
    </w:p>
    <w:p>
      <w:r>
        <w:t xml:space="preserve">Ei ole</w:t>
      </w:r>
    </w:p>
    <w:p>
      <w:r>
        <w:rPr>
          <w:b/>
        </w:rPr>
        <w:t xml:space="preserve">Esimerkki 7.5655</w:t>
      </w:r>
    </w:p>
    <w:p>
      <w:r>
        <w:t xml:space="preserve">Konteksti: Lause: Ei ole: Angela haisi aina hassulle.  Hahmo: Angela</w:t>
      </w:r>
    </w:p>
    <w:p>
      <w:r>
        <w:rPr>
          <w:b/>
        </w:rPr>
        <w:t xml:space="preserve">Tulos</w:t>
      </w:r>
    </w:p>
    <w:p>
      <w:r>
        <w:t xml:space="preserve">Ei ole</w:t>
      </w:r>
    </w:p>
    <w:p>
      <w:r>
        <w:rPr>
          <w:b/>
        </w:rPr>
        <w:t xml:space="preserve">Esimerkki 7.5656</w:t>
      </w:r>
    </w:p>
    <w:p>
      <w:r>
        <w:t xml:space="preserve">Konteksti: Angela on aina haissut hassulta.  Lause: Kukaan ei halunnut olla hänen lähellään, koska hän haisi kamalalta.  Hahmo: Jotkut ihmiset</w:t>
      </w:r>
    </w:p>
    <w:p>
      <w:r>
        <w:rPr>
          <w:b/>
        </w:rPr>
        <w:t xml:space="preserve">Tulos</w:t>
      </w:r>
    </w:p>
    <w:p>
      <w:r>
        <w:t xml:space="preserve">Ei ole</w:t>
      </w:r>
    </w:p>
    <w:p>
      <w:r>
        <w:rPr>
          <w:b/>
        </w:rPr>
        <w:t xml:space="preserve">Esimerkki 7.5657</w:t>
      </w:r>
    </w:p>
    <w:p>
      <w:r>
        <w:t xml:space="preserve">Konteksti: Angela on aina haissut hassulta.  Lause: Kukaan ei halunnut olla hänen lähellään, koska hän haisi kamalalta.  Hahmo: Angela</w:t>
      </w:r>
    </w:p>
    <w:p>
      <w:r>
        <w:rPr>
          <w:b/>
        </w:rPr>
        <w:t xml:space="preserve">Tulos</w:t>
      </w:r>
    </w:p>
    <w:p>
      <w:r>
        <w:t xml:space="preserve">Ei ole</w:t>
      </w:r>
    </w:p>
    <w:p>
      <w:r>
        <w:rPr>
          <w:b/>
        </w:rPr>
        <w:t xml:space="preserve">Esimerkki 7.5658</w:t>
      </w:r>
    </w:p>
    <w:p>
      <w:r>
        <w:t xml:space="preserve">Konteksti: Angela on aina haissut hassulta. Kukaan ei halunnut olla hänen lähellään, koska hän haisi kamalalta.  Lause: Jotkut luulivat, että Angela kärsi jostain lääketieteellisestä ongelmasta.  Hahmo: Jotkut ihmiset</w:t>
      </w:r>
    </w:p>
    <w:p>
      <w:r>
        <w:rPr>
          <w:b/>
        </w:rPr>
        <w:t xml:space="preserve">Tulos</w:t>
      </w:r>
    </w:p>
    <w:p>
      <w:r>
        <w:t xml:space="preserve">Ei ole</w:t>
      </w:r>
    </w:p>
    <w:p>
      <w:r>
        <w:rPr>
          <w:b/>
        </w:rPr>
        <w:t xml:space="preserve">Esimerkki 7.5659</w:t>
      </w:r>
    </w:p>
    <w:p>
      <w:r>
        <w:t xml:space="preserve">Konteksti: Angela on aina haissut hassulta. Kukaan ei halunnut olla hänen lähellään, koska hän haisi kamalalta.  Lause: Jotkut luulivat, että Angela kärsi jostain lääketieteellisestä ongelmasta.  Hahmo: Angela</w:t>
      </w:r>
    </w:p>
    <w:p>
      <w:r>
        <w:rPr>
          <w:b/>
        </w:rPr>
        <w:t xml:space="preserve">Tulos</w:t>
      </w:r>
    </w:p>
    <w:p>
      <w:r>
        <w:t xml:space="preserve">Ei ole</w:t>
      </w:r>
    </w:p>
    <w:p>
      <w:r>
        <w:rPr>
          <w:b/>
        </w:rPr>
        <w:t xml:space="preserve">Esimerkki 7.5660</w:t>
      </w:r>
    </w:p>
    <w:p>
      <w:r>
        <w:t xml:space="preserve">Konteksti: Angela on aina haissut hassulta. Kukaan ei halunnut olla hänen lähellään, koska hän haisi kamalalta. Jotkut luulivat, että Angelalla oli jokin lääketieteellinen ongelma.  Lause: Tämä tosiasia oli se, että Angela ei koskaan, koskaan kylpenyt.  Hahmo: Angela ei ollut Angela.</w:t>
      </w:r>
    </w:p>
    <w:p>
      <w:r>
        <w:rPr>
          <w:b/>
        </w:rPr>
        <w:t xml:space="preserve">Tulos</w:t>
      </w:r>
    </w:p>
    <w:p>
      <w:r>
        <w:t xml:space="preserve">Ei ole</w:t>
      </w:r>
    </w:p>
    <w:p>
      <w:r>
        <w:rPr>
          <w:b/>
        </w:rPr>
        <w:t xml:space="preserve">Esimerkki 7.5661</w:t>
      </w:r>
    </w:p>
    <w:p>
      <w:r>
        <w:t xml:space="preserve">Konteksti: Angela on aina haissut hassulta. Kukaan ei halunnut olla hänen lähellään, koska hän haisi kamalalta. Jotkut luulivat, että Angelalla oli jokin lääketieteellinen ongelma.  Lause: Tämä tosiasia oli se, että Angela ei koskaan, koskaan kylpenyt.  Hahmo: Angela</w:t>
      </w:r>
    </w:p>
    <w:p>
      <w:r>
        <w:rPr>
          <w:b/>
        </w:rPr>
        <w:t xml:space="preserve">Tulos</w:t>
      </w:r>
    </w:p>
    <w:p>
      <w:r>
        <w:t xml:space="preserve">välttääkseen siivoamasta itseään</w:t>
      </w:r>
    </w:p>
    <w:p>
      <w:r>
        <w:rPr>
          <w:b/>
        </w:rPr>
        <w:t xml:space="preserve">Esimerkki 7.5662</w:t>
      </w:r>
    </w:p>
    <w:p>
      <w:r>
        <w:t xml:space="preserve">Konteksti: Angela on aina haissut hassulta. Kukaan ei halunnut olla hänen lähellään, koska hän haisi kamalalta. Jotkut luulivat, että Angelalla oli jokin lääketieteellinen ongelma. Tämä tosiasia oli se, että Angela ei koskaan, koskaan kylpenyt.  Lause: Yksityisesti Angela suorastaan kehuskeli sillä, että hän oli likainen.  Hahmo: Jotkut ihmiset</w:t>
      </w:r>
    </w:p>
    <w:p>
      <w:r>
        <w:rPr>
          <w:b/>
        </w:rPr>
        <w:t xml:space="preserve">Tulos</w:t>
      </w:r>
    </w:p>
    <w:p>
      <w:r>
        <w:t xml:space="preserve">Ei ole</w:t>
      </w:r>
    </w:p>
    <w:p>
      <w:r>
        <w:rPr>
          <w:b/>
        </w:rPr>
        <w:t xml:space="preserve">Esimerkki 7.5663</w:t>
      </w:r>
    </w:p>
    <w:p>
      <w:r>
        <w:t xml:space="preserve">Konteksti: Angela on aina haissut hassulta. Kukaan ei halunnut olla hänen lähellään, koska hän haisi kamalalta. Jotkut luulivat, että Angelalla oli jokin lääketieteellinen ongelma. Tämä tosiasia oli se, että Angela ei koskaan, koskaan kylpenyt.  Lause: Yksityisesti Angela itse asiassa kehuskeli sillä, että hän oli likainen.  Hahmo: Angela</w:t>
      </w:r>
    </w:p>
    <w:p>
      <w:r>
        <w:rPr>
          <w:b/>
        </w:rPr>
        <w:t xml:space="preserve">Tulos</w:t>
      </w:r>
    </w:p>
    <w:p>
      <w:r>
        <w:t xml:space="preserve">olla sika</w:t>
      </w:r>
    </w:p>
    <w:p>
      <w:r>
        <w:rPr>
          <w:b/>
        </w:rPr>
        <w:t xml:space="preserve">Tulos</w:t>
      </w:r>
    </w:p>
    <w:p>
      <w:r>
        <w:t xml:space="preserve">olla ylpeä itsestään</w:t>
      </w:r>
    </w:p>
    <w:p>
      <w:r>
        <w:rPr>
          <w:b/>
        </w:rPr>
        <w:t xml:space="preserve">Esimerkki 7.5664</w:t>
      </w:r>
    </w:p>
    <w:p>
      <w:r>
        <w:t xml:space="preserve">Konteksti: Lause: Ei ole: Chuckin kaupunki järjesti festivaalin toisen maailmansodan veteraanien kunniaksi.  Hahmo: Ystävät</w:t>
      </w:r>
    </w:p>
    <w:p>
      <w:r>
        <w:rPr>
          <w:b/>
        </w:rPr>
        <w:t xml:space="preserve">Tulos</w:t>
      </w:r>
    </w:p>
    <w:p>
      <w:r>
        <w:t xml:space="preserve">Ei ole</w:t>
      </w:r>
    </w:p>
    <w:p>
      <w:r>
        <w:rPr>
          <w:b/>
        </w:rPr>
        <w:t xml:space="preserve">Esimerkki 7.5665</w:t>
      </w:r>
    </w:p>
    <w:p>
      <w:r>
        <w:t xml:space="preserve">Konteksti: Lause: Ei ole: Chuckin kaupunki järjesti festivaalin toisen maailmansodan veteraanien kunniaksi.  Hahmo: Veteraanit</w:t>
      </w:r>
    </w:p>
    <w:p>
      <w:r>
        <w:rPr>
          <w:b/>
        </w:rPr>
        <w:t xml:space="preserve">Tulos</w:t>
      </w:r>
    </w:p>
    <w:p>
      <w:r>
        <w:t xml:space="preserve">Ei ole</w:t>
      </w:r>
    </w:p>
    <w:p>
      <w:r>
        <w:rPr>
          <w:b/>
        </w:rPr>
        <w:t xml:space="preserve">Esimerkki 7.5666</w:t>
      </w:r>
    </w:p>
    <w:p>
      <w:r>
        <w:t xml:space="preserve">Konteksti: Chuckin kaupunki järjesti festivaalin toisen maailmansodan veteraanien kunniaksi.  Lause: Hän ja muutama ystävä menivät tapahtumaan.  Hahmo: Chuck: Ystävät</w:t>
      </w:r>
    </w:p>
    <w:p>
      <w:r>
        <w:rPr>
          <w:b/>
        </w:rPr>
        <w:t xml:space="preserve">Tulos</w:t>
      </w:r>
    </w:p>
    <w:p>
      <w:r>
        <w:t xml:space="preserve">olla kunnioittava</w:t>
      </w:r>
    </w:p>
    <w:p>
      <w:r>
        <w:rPr>
          <w:b/>
        </w:rPr>
        <w:t xml:space="preserve">Tulos</w:t>
      </w:r>
    </w:p>
    <w:p>
      <w:r>
        <w:t xml:space="preserve">osoittaa kunnioitusta niitä kohtaan, jotka palvelivat</w:t>
      </w:r>
    </w:p>
    <w:p>
      <w:r>
        <w:rPr>
          <w:b/>
        </w:rPr>
        <w:t xml:space="preserve">Tulos</w:t>
      </w:r>
    </w:p>
    <w:p>
      <w:r>
        <w:t xml:space="preserve">muistamaan isovanhempiaan</w:t>
      </w:r>
    </w:p>
    <w:p>
      <w:r>
        <w:rPr>
          <w:b/>
        </w:rPr>
        <w:t xml:space="preserve">Tulos</w:t>
      </w:r>
    </w:p>
    <w:p>
      <w:r>
        <w:t xml:space="preserve">kaatuneiden kunniaksi</w:t>
      </w:r>
    </w:p>
    <w:p>
      <w:r>
        <w:rPr>
          <w:b/>
        </w:rPr>
        <w:t xml:space="preserve">Esimerkki 7.5667</w:t>
      </w:r>
    </w:p>
    <w:p>
      <w:r>
        <w:t xml:space="preserve">Konteksti: Chuckin kaupunki järjesti festivaalin toisen maailmansodan veteraanien kunniaksi.  Lause: Hän ja muutama ystävä menivät tapahtumaan.  Hahmo: Veteraanit</w:t>
      </w:r>
    </w:p>
    <w:p>
      <w:r>
        <w:rPr>
          <w:b/>
        </w:rPr>
        <w:t xml:space="preserve">Tulos</w:t>
      </w:r>
    </w:p>
    <w:p>
      <w:r>
        <w:t xml:space="preserve">Ei ole</w:t>
      </w:r>
    </w:p>
    <w:p>
      <w:r>
        <w:rPr>
          <w:b/>
        </w:rPr>
        <w:t xml:space="preserve">Esimerkki 7.5668</w:t>
      </w:r>
    </w:p>
    <w:p>
      <w:r>
        <w:t xml:space="preserve">Konteksti: Chuckin kaupunki järjesti festivaalin toisen maailmansodan veteraanien kunniaksi. Hän ja muutama ystävä menivät tapahtumaan.  Lause: Tapahtumassa annettiin ilmaisia kyytejä pienmoottorisilla lentokoneilla.  Hahmo: Chuck: Ystävät</w:t>
      </w:r>
    </w:p>
    <w:p>
      <w:r>
        <w:rPr>
          <w:b/>
        </w:rPr>
        <w:t xml:space="preserve">Tulos</w:t>
      </w:r>
    </w:p>
    <w:p>
      <w:r>
        <w:t xml:space="preserve">Ei ole</w:t>
      </w:r>
    </w:p>
    <w:p>
      <w:r>
        <w:rPr>
          <w:b/>
        </w:rPr>
        <w:t xml:space="preserve">Esimerkki 7.5669</w:t>
      </w:r>
    </w:p>
    <w:p>
      <w:r>
        <w:t xml:space="preserve">Konteksti: Chuckin kaupunki järjesti festivaalin toisen maailmansodan veteraanien kunniaksi. Hän ja muutama ystävä menivät tapahtumaan.  Lause: Tapahtumassa annettiin ilmaisia kyytejä pienmoottorisilla lentokoneilla.  Hahmo: Veteraanit</w:t>
      </w:r>
    </w:p>
    <w:p>
      <w:r>
        <w:rPr>
          <w:b/>
        </w:rPr>
        <w:t xml:space="preserve">Tulos</w:t>
      </w:r>
    </w:p>
    <w:p>
      <w:r>
        <w:t xml:space="preserve">Ei ole</w:t>
      </w:r>
    </w:p>
    <w:p>
      <w:r>
        <w:rPr>
          <w:b/>
        </w:rPr>
        <w:t xml:space="preserve">Esimerkki 7.5670</w:t>
      </w:r>
    </w:p>
    <w:p>
      <w:r>
        <w:t xml:space="preserve">Konteksti: Chuckin kaupunki järjesti festivaalin toisen maailmansodan veteraanien kunniaksi. Hän ja muutama ystävä menivät tapahtumaan. He antoivat tapahtumassa ilmaisia kyytejä pienmoottorisilla lentokoneilla.  Lause: Vastahakoisesti Chuck suostui kyytiin.  Hahmo: Chuck: Ystävät</w:t>
      </w:r>
    </w:p>
    <w:p>
      <w:r>
        <w:rPr>
          <w:b/>
        </w:rPr>
        <w:t xml:space="preserve">Tulos</w:t>
      </w:r>
    </w:p>
    <w:p>
      <w:r>
        <w:t xml:space="preserve">Ei ole</w:t>
      </w:r>
    </w:p>
    <w:p>
      <w:r>
        <w:rPr>
          <w:b/>
        </w:rPr>
        <w:t xml:space="preserve">Esimerkki 7.5671</w:t>
      </w:r>
    </w:p>
    <w:p>
      <w:r>
        <w:t xml:space="preserve">Konteksti: Chuckin kaupunki järjesti festivaalin toisen maailmansodan veteraanien kunniaksi. Hän ja muutama ystävä menivät tapahtumaan. He antoivat tapahtumassa ilmaisia kyytejä pienmoottorisilla lentokoneilla.  Lause: Vastahakoisesti Chuck suostui kyytiin.  Hahmo: Veteraanit</w:t>
      </w:r>
    </w:p>
    <w:p>
      <w:r>
        <w:rPr>
          <w:b/>
        </w:rPr>
        <w:t xml:space="preserve">Tulos</w:t>
      </w:r>
    </w:p>
    <w:p>
      <w:r>
        <w:t xml:space="preserve">Ei ole</w:t>
      </w:r>
    </w:p>
    <w:p>
      <w:r>
        <w:rPr>
          <w:b/>
        </w:rPr>
        <w:t xml:space="preserve">Esimerkki 7.5672</w:t>
      </w:r>
    </w:p>
    <w:p>
      <w:r>
        <w:t xml:space="preserve">Konteksti: Chuckin kaupunki järjesti festivaalin toisen maailmansodan veteraanien kunniaksi. Hän ja muutama ystävä menivät tapahtumaan. He antoivat tapahtumassa ilmaisia kyytejä pienmoottorisilla lentokoneilla. Vastahakoisesti Chuck suostui lähtemään kyytiin.  Lause: Pian lentoonlähdön jälkeen koneeseen tuli järjestelmävika ja se syöksyi maahan.  Hahmo: Friends</w:t>
      </w:r>
    </w:p>
    <w:p>
      <w:r>
        <w:rPr>
          <w:b/>
        </w:rPr>
        <w:t xml:space="preserve">Tulos</w:t>
      </w:r>
    </w:p>
    <w:p>
      <w:r>
        <w:t xml:space="preserve">Ei ole</w:t>
      </w:r>
    </w:p>
    <w:p>
      <w:r>
        <w:rPr>
          <w:b/>
        </w:rPr>
        <w:t xml:space="preserve">Esimerkki 7.5673</w:t>
      </w:r>
    </w:p>
    <w:p>
      <w:r>
        <w:t xml:space="preserve">Konteksti: Chuckin kaupunki järjesti festivaalin toisen maailmansodan veteraanien kunniaksi. Hän ja muutama ystävä menivät tapahtumaan. He antoivat tapahtumassa ilmaisia kyytejä pienmoottorisilla lentokoneilla. Vastahakoisesti Chuck suostui lähtemään kyytiin.  Lause: Pian lentoonlähdön jälkeen koneeseen tuli järjestelmävika ja se syöksyi maahan.  Hahmo: Veteraanit</w:t>
      </w:r>
    </w:p>
    <w:p>
      <w:r>
        <w:rPr>
          <w:b/>
        </w:rPr>
        <w:t xml:space="preserve">Tulos</w:t>
      </w:r>
    </w:p>
    <w:p>
      <w:r>
        <w:t xml:space="preserve">Ei ole</w:t>
      </w:r>
    </w:p>
    <w:p>
      <w:r>
        <w:rPr>
          <w:b/>
        </w:rPr>
        <w:t xml:space="preserve">Esimerkki 7.5674</w:t>
      </w:r>
    </w:p>
    <w:p>
      <w:r>
        <w:t xml:space="preserve">Konteksti: Lause: Ei ole: Tom päätti aloittaa laihdutuksen.  Hahmo: Tom</w:t>
      </w:r>
    </w:p>
    <w:p>
      <w:r>
        <w:rPr>
          <w:b/>
        </w:rPr>
        <w:t xml:space="preserve">Tulos</w:t>
      </w:r>
    </w:p>
    <w:p>
      <w:r>
        <w:t xml:space="preserve">vähentää painoaan</w:t>
      </w:r>
    </w:p>
    <w:p>
      <w:r>
        <w:rPr>
          <w:b/>
        </w:rPr>
        <w:t xml:space="preserve">Esimerkki 7.5675</w:t>
      </w:r>
    </w:p>
    <w:p>
      <w:r>
        <w:t xml:space="preserve">Konteksti: Tom päätti aloittaa laihdutuksen.  Lause: Vaikka hän rakasti syödä rasvaista ruokaa, hän tiesi, ettei hänen pitäisi.  Hahmo: Tom</w:t>
      </w:r>
    </w:p>
    <w:p>
      <w:r>
        <w:rPr>
          <w:b/>
        </w:rPr>
        <w:t xml:space="preserve">Tulos</w:t>
      </w:r>
    </w:p>
    <w:p>
      <w:r>
        <w:t xml:space="preserve">Ei ole</w:t>
      </w:r>
    </w:p>
    <w:p>
      <w:r>
        <w:rPr>
          <w:b/>
        </w:rPr>
        <w:t xml:space="preserve">Esimerkki 7.5676</w:t>
      </w:r>
    </w:p>
    <w:p>
      <w:r>
        <w:t xml:space="preserve">Konteksti: Tom päätti aloittaa laihdutuksen. Vaikka hän rakasti rasvaisten ruokien syömistä, hän tiesi, ettei hänen pitäisi.  Lause: Tom alkoi syödä vain vihanneksia.  Hahmo: Tom</w:t>
      </w:r>
    </w:p>
    <w:p>
      <w:r>
        <w:rPr>
          <w:b/>
        </w:rPr>
        <w:t xml:space="preserve">Tulos</w:t>
      </w:r>
    </w:p>
    <w:p>
      <w:r>
        <w:t xml:space="preserve">parantaa ruokavaliotaan</w:t>
      </w:r>
    </w:p>
    <w:p>
      <w:r>
        <w:rPr>
          <w:b/>
        </w:rPr>
        <w:t xml:space="preserve">Tulos</w:t>
      </w:r>
    </w:p>
    <w:p>
      <w:r>
        <w:t xml:space="preserve">laihtua</w:t>
      </w:r>
    </w:p>
    <w:p>
      <w:r>
        <w:rPr>
          <w:b/>
        </w:rPr>
        <w:t xml:space="preserve">Esimerkki 7.5677</w:t>
      </w:r>
    </w:p>
    <w:p>
      <w:r>
        <w:t xml:space="preserve">Konteksti: Tom päätti aloittaa laihdutuksen. Vaikka hän rakasti rasvaisten ruokien syömistä, hän tiesi, ettei hänen pitäisi. Tom alkoi syödä vain vihanneksia.  Lause: Pian hän laihtui.  Hahmo: Tom</w:t>
      </w:r>
    </w:p>
    <w:p>
      <w:r>
        <w:rPr>
          <w:b/>
        </w:rPr>
        <w:t xml:space="preserve">Tulos</w:t>
      </w:r>
    </w:p>
    <w:p>
      <w:r>
        <w:t xml:space="preserve">olla kunnossa</w:t>
      </w:r>
    </w:p>
    <w:p>
      <w:r>
        <w:rPr>
          <w:b/>
        </w:rPr>
        <w:t xml:space="preserve">Esimerkki 7.5678</w:t>
      </w:r>
    </w:p>
    <w:p>
      <w:r>
        <w:t xml:space="preserve">Konteksti: Tom päätti aloittaa laihdutuksen. Vaikka hän rakasti rasvaisten ruokien syömistä, hän tiesi, ettei hänen pitäisi. Tom alkoi syödä vain vihanneksia. Pian hän laihtui.  Lause: Tom oli iloinen siitä, että hän laihdutti.  Hahmo: Tom</w:t>
      </w:r>
    </w:p>
    <w:p>
      <w:r>
        <w:rPr>
          <w:b/>
        </w:rPr>
        <w:t xml:space="preserve">Tulos</w:t>
      </w:r>
    </w:p>
    <w:p>
      <w:r>
        <w:t xml:space="preserve">laihtua</w:t>
      </w:r>
    </w:p>
    <w:p>
      <w:r>
        <w:rPr>
          <w:b/>
        </w:rPr>
        <w:t xml:space="preserve">Esimerkki 7.5679</w:t>
      </w:r>
    </w:p>
    <w:p>
      <w:r>
        <w:t xml:space="preserve">Konteksti: Lause: Ei ole: Jason haluaa nähdä hyvän elokuvan.  Hahmo: Jason</w:t>
      </w:r>
    </w:p>
    <w:p>
      <w:r>
        <w:rPr>
          <w:b/>
        </w:rPr>
        <w:t xml:space="preserve">Tulos</w:t>
      </w:r>
    </w:p>
    <w:p>
      <w:r>
        <w:t xml:space="preserve">nauttimaan itsestään</w:t>
      </w:r>
    </w:p>
    <w:p>
      <w:r>
        <w:rPr>
          <w:b/>
        </w:rPr>
        <w:t xml:space="preserve">Esimerkki 7.5680</w:t>
      </w:r>
    </w:p>
    <w:p>
      <w:r>
        <w:t xml:space="preserve">Konteksti: Jason haluaa nähdä hyvän elokuvan.  Lause: Hän lukee elokuvaluetteloita nähdäkseen, mitä elokuvia on tarjolla.  Hahmo: Jason</w:t>
      </w:r>
    </w:p>
    <w:p>
      <w:r>
        <w:rPr>
          <w:b/>
        </w:rPr>
        <w:t xml:space="preserve">Tulos</w:t>
      </w:r>
    </w:p>
    <w:p>
      <w:r>
        <w:t xml:space="preserve">rentoutua vapaa-aikanaan</w:t>
      </w:r>
    </w:p>
    <w:p>
      <w:r>
        <w:rPr>
          <w:b/>
        </w:rPr>
        <w:t xml:space="preserve">Tulos</w:t>
      </w:r>
    </w:p>
    <w:p>
      <w:r>
        <w:t xml:space="preserve">nähdäksesi luettelon</w:t>
      </w:r>
    </w:p>
    <w:p>
      <w:r>
        <w:rPr>
          <w:b/>
        </w:rPr>
        <w:t xml:space="preserve">Esimerkki 7.5681</w:t>
      </w:r>
    </w:p>
    <w:p>
      <w:r>
        <w:t xml:space="preserve">Konteksti: Jason haluaa nähdä hyvän elokuvan. Hän lukee elokuvaluettelon nähdäkseen, mitä elokuvia on tarjolla.  Lause: Hän valitsee supersankarielokuvan.  Hahmo: Jason</w:t>
      </w:r>
    </w:p>
    <w:p>
      <w:r>
        <w:rPr>
          <w:b/>
        </w:rPr>
        <w:t xml:space="preserve">Tulos</w:t>
      </w:r>
    </w:p>
    <w:p>
      <w:r>
        <w:t xml:space="preserve">nähdä supersankareita</w:t>
      </w:r>
    </w:p>
    <w:p>
      <w:r>
        <w:rPr>
          <w:b/>
        </w:rPr>
        <w:t xml:space="preserve">Tulos</w:t>
      </w:r>
    </w:p>
    <w:p>
      <w:r>
        <w:t xml:space="preserve">viihdyttää</w:t>
      </w:r>
    </w:p>
    <w:p>
      <w:r>
        <w:rPr>
          <w:b/>
        </w:rPr>
        <w:t xml:space="preserve">Esimerkki 7.5682</w:t>
      </w:r>
    </w:p>
    <w:p>
      <w:r>
        <w:t xml:space="preserve">Konteksti: Jason haluaa nähdä hyvän elokuvan. Hän lukee elokuvaluettelon nähdäkseen, mitä elokuvia on tarjolla. Hän valitsee supersankarielokuvan.  Lause: Jason kävelee elokuvateatteriin.  Hahmo: Jason</w:t>
      </w:r>
    </w:p>
    <w:p>
      <w:r>
        <w:rPr>
          <w:b/>
        </w:rPr>
        <w:t xml:space="preserve">Tulos</w:t>
      </w:r>
    </w:p>
    <w:p>
      <w:r>
        <w:t xml:space="preserve">nauttimaan itsestään</w:t>
      </w:r>
    </w:p>
    <w:p>
      <w:r>
        <w:rPr>
          <w:b/>
        </w:rPr>
        <w:t xml:space="preserve">Tulos</w:t>
      </w:r>
    </w:p>
    <w:p>
      <w:r>
        <w:t xml:space="preserve">viihde</w:t>
      </w:r>
    </w:p>
    <w:p>
      <w:r>
        <w:rPr>
          <w:b/>
        </w:rPr>
        <w:t xml:space="preserve">Tulos</w:t>
      </w:r>
    </w:p>
    <w:p>
      <w:r>
        <w:t xml:space="preserve">kokea elokuva</w:t>
      </w:r>
    </w:p>
    <w:p>
      <w:r>
        <w:rPr>
          <w:b/>
        </w:rPr>
        <w:t xml:space="preserve">Esimerkki 7.5683</w:t>
      </w:r>
    </w:p>
    <w:p>
      <w:r>
        <w:t xml:space="preserve">Konteksti: Jason haluaa nähdä hyvän elokuvan. Hän lukee elokuvaluettelon nähdäkseen, mitä elokuvia on tarjolla. Hän valitsee supersankarielokuvan. Jason kävelee elokuvateatteriin.  Lause: Jason nauttii elokuvasta, jonka hän valitsi katsottavaksi.  Hahmo: Jason</w:t>
      </w:r>
    </w:p>
    <w:p>
      <w:r>
        <w:rPr>
          <w:b/>
        </w:rPr>
        <w:t xml:space="preserve">Tulos</w:t>
      </w:r>
    </w:p>
    <w:p>
      <w:r>
        <w:t xml:space="preserve">pitää hauskaa</w:t>
      </w:r>
    </w:p>
    <w:p>
      <w:r>
        <w:rPr>
          <w:b/>
        </w:rPr>
        <w:t xml:space="preserve">Tulos</w:t>
      </w:r>
    </w:p>
    <w:p>
      <w:r>
        <w:t xml:space="preserve">rentoutua hyvin vapaa-ajallaan</w:t>
      </w:r>
    </w:p>
    <w:p>
      <w:r>
        <w:rPr>
          <w:b/>
        </w:rPr>
        <w:t xml:space="preserve">Esimerkki 7.5684</w:t>
      </w:r>
    </w:p>
    <w:p>
      <w:r>
        <w:t xml:space="preserve">Konteksti: Lause: Ei ole: Harold oli aina luonnostaan urheilullinen koulussa.  Hahmo: Harold</w:t>
      </w:r>
    </w:p>
    <w:p>
      <w:r>
        <w:rPr>
          <w:b/>
        </w:rPr>
        <w:t xml:space="preserve">Tulos</w:t>
      </w:r>
    </w:p>
    <w:p>
      <w:r>
        <w:t xml:space="preserve">Ei ole</w:t>
      </w:r>
    </w:p>
    <w:p>
      <w:r>
        <w:rPr>
          <w:b/>
        </w:rPr>
        <w:t xml:space="preserve">Esimerkki 7.5685</w:t>
      </w:r>
    </w:p>
    <w:p>
      <w:r>
        <w:t xml:space="preserve">Konteksti: Lause: Ei ole: Harold oli aina luonnostaan urheilullinen koulussa.  Hahmo: Harold Harold: Yleisurheilujoukkue</w:t>
      </w:r>
    </w:p>
    <w:p>
      <w:r>
        <w:rPr>
          <w:b/>
        </w:rPr>
        <w:t xml:space="preserve">Tulos</w:t>
      </w:r>
    </w:p>
    <w:p>
      <w:r>
        <w:t xml:space="preserve">Ei ole</w:t>
      </w:r>
    </w:p>
    <w:p>
      <w:r>
        <w:rPr>
          <w:b/>
        </w:rPr>
        <w:t xml:space="preserve">Esimerkki 7.5686</w:t>
      </w:r>
    </w:p>
    <w:p>
      <w:r>
        <w:t xml:space="preserve">Konteksti: Harold oli aina luonnostaan urheilullinen koulussa.  Lause: Hän ei koskaan harjoitellut, ja urheilu oli hänelle helppoa.  Hahmo: Harold</w:t>
      </w:r>
    </w:p>
    <w:p>
      <w:r>
        <w:rPr>
          <w:b/>
        </w:rPr>
        <w:t xml:space="preserve">Tulos</w:t>
      </w:r>
    </w:p>
    <w:p>
      <w:r>
        <w:t xml:space="preserve">Ei ole</w:t>
      </w:r>
    </w:p>
    <w:p>
      <w:r>
        <w:rPr>
          <w:b/>
        </w:rPr>
        <w:t xml:space="preserve">Esimerkki 7.5687</w:t>
      </w:r>
    </w:p>
    <w:p>
      <w:r>
        <w:t xml:space="preserve">Konteksti: Harold oli aina luonnostaan urheilullinen koulussa.  Lause: Hän ei koskaan harjoitellut, ja urheilu oli hänelle helppoa.  Hahmo: Harold Harold: Juoksujoukkue</w:t>
      </w:r>
    </w:p>
    <w:p>
      <w:r>
        <w:rPr>
          <w:b/>
        </w:rPr>
        <w:t xml:space="preserve">Tulos</w:t>
      </w:r>
    </w:p>
    <w:p>
      <w:r>
        <w:t xml:space="preserve">Ei ole</w:t>
      </w:r>
    </w:p>
    <w:p>
      <w:r>
        <w:rPr>
          <w:b/>
        </w:rPr>
        <w:t xml:space="preserve">Esimerkki 7.5688</w:t>
      </w:r>
    </w:p>
    <w:p>
      <w:r>
        <w:t xml:space="preserve">Konteksti: Harold oli aina luonnostaan urheilullinen koulussa. Hän ei koskaan harjoitellut, ja urheilu oli hänelle helppoa.  Lause: Kun hän pääsi lukioon, hän kokeili yleisurheilujoukkueeseen.  Hahmo: Harold</w:t>
      </w:r>
    </w:p>
    <w:p>
      <w:r>
        <w:rPr>
          <w:b/>
        </w:rPr>
        <w:t xml:space="preserve">Tulos</w:t>
      </w:r>
    </w:p>
    <w:p>
      <w:r>
        <w:t xml:space="preserve">olla osa kilpailukykyistä tiimiä</w:t>
      </w:r>
    </w:p>
    <w:p>
      <w:r>
        <w:rPr>
          <w:b/>
        </w:rPr>
        <w:t xml:space="preserve">Tulos</w:t>
      </w:r>
    </w:p>
    <w:p>
      <w:r>
        <w:t xml:space="preserve">näyttää taitojaan</w:t>
      </w:r>
    </w:p>
    <w:p>
      <w:r>
        <w:rPr>
          <w:b/>
        </w:rPr>
        <w:t xml:space="preserve">Esimerkki 7.5689</w:t>
      </w:r>
    </w:p>
    <w:p>
      <w:r>
        <w:t xml:space="preserve">Konteksti: Harold oli aina luonnostaan urheilullinen koulussa. Hän ei koskaan harjoitellut, ja urheilu oli hänelle helppoa.  Lause: Kun hän pääsi lukioon, hän kokeili yleisurheilujoukkueeseen.  Hahmo: Harold oli hyvä tyyppi: Harold Harold osallistui juoksujoukkueeseen.</w:t>
      </w:r>
    </w:p>
    <w:p>
      <w:r>
        <w:rPr>
          <w:b/>
        </w:rPr>
        <w:t xml:space="preserve">Tulos</w:t>
      </w:r>
    </w:p>
    <w:p>
      <w:r>
        <w:t xml:space="preserve">Ei ole</w:t>
      </w:r>
    </w:p>
    <w:p>
      <w:r>
        <w:rPr>
          <w:b/>
        </w:rPr>
        <w:t xml:space="preserve">Esimerkki 7.5690</w:t>
      </w:r>
    </w:p>
    <w:p>
      <w:r>
        <w:t xml:space="preserve">Konteksti: Harold oli aina luonnostaan urheilullinen koulussa. Hän ei koskaan harjoitellut, ja urheilu oli hänelle helppoa. Kun hän pääsi lukioon, hän yritti päästä yleisurheilujoukkueeseen.  Lause: Hän ei päässyt edes kakkosjoukkueeseen.  Hahmo: Harold</w:t>
      </w:r>
    </w:p>
    <w:p>
      <w:r>
        <w:rPr>
          <w:b/>
        </w:rPr>
        <w:t xml:space="preserve">Tulos</w:t>
      </w:r>
    </w:p>
    <w:p>
      <w:r>
        <w:t xml:space="preserve">Ei ole</w:t>
      </w:r>
    </w:p>
    <w:p>
      <w:r>
        <w:rPr>
          <w:b/>
        </w:rPr>
        <w:t xml:space="preserve">Esimerkki 7.5691</w:t>
      </w:r>
    </w:p>
    <w:p>
      <w:r>
        <w:t xml:space="preserve">Konteksti: Harold oli aina luonnostaan urheilullinen koulussa. Hän ei koskaan harjoitellut, ja urheilu oli hänelle helppoa. Kun hän pääsi lukioon, hän yritti päästä yleisurheilujoukkueeseen.  Lause: Hän ei päässyt edes kakkosjoukkueeseen.  Luonne: Juoksujoukkue</w:t>
      </w:r>
    </w:p>
    <w:p>
      <w:r>
        <w:rPr>
          <w:b/>
        </w:rPr>
        <w:t xml:space="preserve">Tulos</w:t>
      </w:r>
    </w:p>
    <w:p>
      <w:r>
        <w:t xml:space="preserve">Ei ole</w:t>
      </w:r>
    </w:p>
    <w:p>
      <w:r>
        <w:rPr>
          <w:b/>
        </w:rPr>
        <w:t xml:space="preserve">Esimerkki 7.5692</w:t>
      </w:r>
    </w:p>
    <w:p>
      <w:r>
        <w:t xml:space="preserve">Konteksti: Harold oli aina luonnostaan urheilullinen koulussa. Hän ei koskaan harjoitellut, ja urheilu oli hänelle helppoa. Kun hän pääsi lukioon, hän yritti päästä yleisurheilujoukkueeseen. Hän ei päässyt edes kakkosjoukkueeseen.  Lause: Harold harjoitteli ahkerasti sen jälkeen, kun hän ei päässyt joukkueeseen.  Hahmo: Harold</w:t>
      </w:r>
    </w:p>
    <w:p>
      <w:r>
        <w:rPr>
          <w:b/>
        </w:rPr>
        <w:t xml:space="preserve">Tulos</w:t>
      </w:r>
    </w:p>
    <w:p>
      <w:r>
        <w:t xml:space="preserve">saadakseen paikan joukkueesta</w:t>
      </w:r>
    </w:p>
    <w:p>
      <w:r>
        <w:rPr>
          <w:b/>
        </w:rPr>
        <w:t xml:space="preserve">Tulos</w:t>
      </w:r>
    </w:p>
    <w:p>
      <w:r>
        <w:t xml:space="preserve">päästä joukkueeseen</w:t>
      </w:r>
    </w:p>
    <w:p>
      <w:r>
        <w:rPr>
          <w:b/>
        </w:rPr>
        <w:t xml:space="preserve">Esimerkki 7.5693</w:t>
      </w:r>
    </w:p>
    <w:p>
      <w:r>
        <w:t xml:space="preserve">Konteksti: Harold oli aina luonnostaan urheilullinen koulussa. Hän ei koskaan harjoitellut, ja urheilu oli hänelle helppoa. Kun hän pääsi lukioon, hän yritti päästä yleisurheilujoukkueeseen. Hän ei päässyt edes kakkosjoukkueeseen.  Lause: Harold harjoitteli ahkerasti sen jälkeen, kun hän ei päässyt joukkueeseen.  Hahmo: Harold Harold: Ratajoukkue</w:t>
      </w:r>
    </w:p>
    <w:p>
      <w:r>
        <w:rPr>
          <w:b/>
        </w:rPr>
        <w:t xml:space="preserve">Tulos</w:t>
      </w:r>
    </w:p>
    <w:p>
      <w:r>
        <w:t xml:space="preserve">Ei ole</w:t>
      </w:r>
    </w:p>
    <w:p>
      <w:r>
        <w:rPr>
          <w:b/>
        </w:rPr>
        <w:t xml:space="preserve">Esimerkki 7.5694</w:t>
      </w:r>
    </w:p>
    <w:p>
      <w:r>
        <w:t xml:space="preserve">Konteksti: Lause: Ei ole: Valerie tuli lavalle.  Hahmo: Yleisö</w:t>
      </w:r>
    </w:p>
    <w:p>
      <w:r>
        <w:rPr>
          <w:b/>
        </w:rPr>
        <w:t xml:space="preserve">Tulos</w:t>
      </w:r>
    </w:p>
    <w:p>
      <w:r>
        <w:t xml:space="preserve">Ei ole</w:t>
      </w:r>
    </w:p>
    <w:p>
      <w:r>
        <w:rPr>
          <w:b/>
        </w:rPr>
        <w:t xml:space="preserve">Esimerkki 7.5695</w:t>
      </w:r>
    </w:p>
    <w:p>
      <w:r>
        <w:t xml:space="preserve">Konteksti: Lause: Ei ole: Valerie tuli lavalle.  Hahmo: Valerie</w:t>
      </w:r>
    </w:p>
    <w:p>
      <w:r>
        <w:rPr>
          <w:b/>
        </w:rPr>
        <w:t xml:space="preserve">Tulos</w:t>
      </w:r>
    </w:p>
    <w:p>
      <w:r>
        <w:t xml:space="preserve">suorittaa</w:t>
      </w:r>
    </w:p>
    <w:p>
      <w:r>
        <w:rPr>
          <w:b/>
        </w:rPr>
        <w:t xml:space="preserve">Tulos</w:t>
      </w:r>
    </w:p>
    <w:p>
      <w:r>
        <w:t xml:space="preserve">näyttää taitonsa</w:t>
      </w:r>
    </w:p>
    <w:p>
      <w:r>
        <w:rPr>
          <w:b/>
        </w:rPr>
        <w:t xml:space="preserve">Esimerkki 7.5696</w:t>
      </w:r>
    </w:p>
    <w:p>
      <w:r>
        <w:t xml:space="preserve">Konteksti: Valerie tuli lavalle.  Lause: Hän yritti laulaa laulun koko yleisölle.  Hahmo: Yleisö</w:t>
      </w:r>
    </w:p>
    <w:p>
      <w:r>
        <w:rPr>
          <w:b/>
        </w:rPr>
        <w:t xml:space="preserve">Tulos</w:t>
      </w:r>
    </w:p>
    <w:p>
      <w:r>
        <w:t xml:space="preserve">Ei ole</w:t>
      </w:r>
    </w:p>
    <w:p>
      <w:r>
        <w:rPr>
          <w:b/>
        </w:rPr>
        <w:t xml:space="preserve">Esimerkki 7.5697</w:t>
      </w:r>
    </w:p>
    <w:p>
      <w:r>
        <w:t xml:space="preserve">Konteksti: Valerie tuli lavalle.  Lause: Hän yritti laulaa laulun koko yleisölle.  Hahmo: Valerie</w:t>
      </w:r>
    </w:p>
    <w:p>
      <w:r>
        <w:rPr>
          <w:b/>
        </w:rPr>
        <w:t xml:space="preserve">Tulos</w:t>
      </w:r>
    </w:p>
    <w:p>
      <w:r>
        <w:t xml:space="preserve">jakaa äänensä</w:t>
      </w:r>
    </w:p>
    <w:p>
      <w:r>
        <w:rPr>
          <w:b/>
        </w:rPr>
        <w:t xml:space="preserve">Tulos</w:t>
      </w:r>
    </w:p>
    <w:p>
      <w:r>
        <w:t xml:space="preserve">kerskailemaan</w:t>
      </w:r>
    </w:p>
    <w:p>
      <w:r>
        <w:rPr>
          <w:b/>
        </w:rPr>
        <w:t xml:space="preserve">Esimerkki 7.5698</w:t>
      </w:r>
    </w:p>
    <w:p>
      <w:r>
        <w:t xml:space="preserve">Konteksti: Valerie tuli lavalle. Hän yritti laulaa laulun koko yleisölle.  Lause: He alkoivat huutaa väkivaltaiseen sävyyn.  Hahmo: Yleisö</w:t>
      </w:r>
    </w:p>
    <w:p>
      <w:r>
        <w:rPr>
          <w:b/>
        </w:rPr>
        <w:t xml:space="preserve">Tulos</w:t>
      </w:r>
    </w:p>
    <w:p>
      <w:r>
        <w:t xml:space="preserve">ilmaisemaan ärtymystä</w:t>
      </w:r>
    </w:p>
    <w:p>
      <w:r>
        <w:rPr>
          <w:b/>
        </w:rPr>
        <w:t xml:space="preserve">Tulos</w:t>
      </w:r>
    </w:p>
    <w:p>
      <w:r>
        <w:t xml:space="preserve">ilmaista tyytymättömyytensä</w:t>
      </w:r>
    </w:p>
    <w:p>
      <w:r>
        <w:rPr>
          <w:b/>
        </w:rPr>
        <w:t xml:space="preserve">Esimerkki 7.5699</w:t>
      </w:r>
    </w:p>
    <w:p>
      <w:r>
        <w:t xml:space="preserve">Konteksti: Valerie tuli lavalle. Hän yritti laulaa laulun koko yleisölle.  Lause: He alkoivat huutaa väkivaltaiseen sävyyn.  Hahmo: Valerie</w:t>
      </w:r>
    </w:p>
    <w:p>
      <w:r>
        <w:rPr>
          <w:b/>
        </w:rPr>
        <w:t xml:space="preserve">Tulos</w:t>
      </w:r>
    </w:p>
    <w:p>
      <w:r>
        <w:t xml:space="preserve">Ei ole</w:t>
      </w:r>
    </w:p>
    <w:p>
      <w:r>
        <w:rPr>
          <w:b/>
        </w:rPr>
        <w:t xml:space="preserve">Esimerkki 7.5700</w:t>
      </w:r>
    </w:p>
    <w:p>
      <w:r>
        <w:t xml:space="preserve">Konteksti: Valerie tuli lavalle. Hän yritti laulaa laulun koko yleisölle. He alkoivat huutaa väkivaltaiseen sävyyn.  Lause: Valerie huomasi heidän vihansa, mutta jatkoi laulamista.  Hahmo: Yleisö</w:t>
      </w:r>
    </w:p>
    <w:p>
      <w:r>
        <w:rPr>
          <w:b/>
        </w:rPr>
        <w:t xml:space="preserve">Tulos</w:t>
      </w:r>
    </w:p>
    <w:p>
      <w:r>
        <w:t xml:space="preserve">boo</w:t>
      </w:r>
    </w:p>
    <w:p>
      <w:r>
        <w:rPr>
          <w:b/>
        </w:rPr>
        <w:t xml:space="preserve">Esimerkki 7.5701</w:t>
      </w:r>
    </w:p>
    <w:p>
      <w:r>
        <w:t xml:space="preserve">Konteksti: Valerie tuli lavalle. Hän yritti laulaa laulun koko yleisölle. He alkoivat huutaa väkivaltaiseen sävyyn.  Lause: Valerie huomasi heidän vihansa, mutta jatkoi laulamista.  Hahmo: Valerie</w:t>
      </w:r>
    </w:p>
    <w:p>
      <w:r>
        <w:rPr>
          <w:b/>
        </w:rPr>
        <w:t xml:space="preserve">Tulos</w:t>
      </w:r>
    </w:p>
    <w:p>
      <w:r>
        <w:t xml:space="preserve">sinnikkyys</w:t>
      </w:r>
    </w:p>
    <w:p>
      <w:r>
        <w:rPr>
          <w:b/>
        </w:rPr>
        <w:t xml:space="preserve">Esimerkki 7.5702</w:t>
      </w:r>
    </w:p>
    <w:p>
      <w:r>
        <w:t xml:space="preserve">Konteksti: Valerie tuli lavalle. Hän yritti laulaa laulun koko yleisölle. He alkoivat huutaa väkivaltaiseen sävyyn. Valerie huomasi heidän vihansa, mutta jatkoi laulamista.  Lause: Lopulta häntä lyötiin tomaateilla.  Hahmo: Yleisö</w:t>
      </w:r>
    </w:p>
    <w:p>
      <w:r>
        <w:rPr>
          <w:b/>
        </w:rPr>
        <w:t xml:space="preserve">Tulos</w:t>
      </w:r>
    </w:p>
    <w:p>
      <w:r>
        <w:t xml:space="preserve">ymmärrettävä</w:t>
      </w:r>
    </w:p>
    <w:p>
      <w:r>
        <w:rPr>
          <w:b/>
        </w:rPr>
        <w:t xml:space="preserve">Esimerkki 7.5703</w:t>
      </w:r>
    </w:p>
    <w:p>
      <w:r>
        <w:t xml:space="preserve">Konteksti: Valerie tuli lavalle. Hän yritti laulaa laulun koko yleisölle. He alkoivat huutaa väkivaltaiseen sävyyn. Valerie huomasi heidän vihansa, mutta jatkoi laulamista.  Lause: Lopulta häntä lyötiin tomaateilla.  Hahmo: Valerie</w:t>
      </w:r>
    </w:p>
    <w:p>
      <w:r>
        <w:rPr>
          <w:b/>
        </w:rPr>
        <w:t xml:space="preserve">Tulos</w:t>
      </w:r>
    </w:p>
    <w:p>
      <w:r>
        <w:t xml:space="preserve">Ei ole</w:t>
      </w:r>
    </w:p>
    <w:p>
      <w:r>
        <w:rPr>
          <w:b/>
        </w:rPr>
        <w:t xml:space="preserve">Esimerkki 7.5704</w:t>
      </w:r>
    </w:p>
    <w:p>
      <w:r>
        <w:t xml:space="preserve">Konteksti: Lause: Ei ole: Sally ei voinut hyvin.  Hahmo: Tohtori</w:t>
      </w:r>
    </w:p>
    <w:p>
      <w:r>
        <w:rPr>
          <w:b/>
        </w:rPr>
        <w:t xml:space="preserve">Tulos</w:t>
      </w:r>
    </w:p>
    <w:p>
      <w:r>
        <w:t xml:space="preserve">Ei ole</w:t>
      </w:r>
    </w:p>
    <w:p>
      <w:r>
        <w:rPr>
          <w:b/>
        </w:rPr>
        <w:t xml:space="preserve">Esimerkki 7.5705</w:t>
      </w:r>
    </w:p>
    <w:p>
      <w:r>
        <w:t xml:space="preserve">Konteksti: Lause: Ei ole: Sally ei voinut hyvin.  Hahmo: Sally</w:t>
      </w:r>
    </w:p>
    <w:p>
      <w:r>
        <w:rPr>
          <w:b/>
        </w:rPr>
        <w:t xml:space="preserve">Tulos</w:t>
      </w:r>
    </w:p>
    <w:p>
      <w:r>
        <w:t xml:space="preserve">Ei ole</w:t>
      </w:r>
    </w:p>
    <w:p>
      <w:r>
        <w:rPr>
          <w:b/>
        </w:rPr>
        <w:t xml:space="preserve">Esimerkki 7.5706</w:t>
      </w:r>
    </w:p>
    <w:p>
      <w:r>
        <w:t xml:space="preserve">Konteksti: Sally ei voinut hyvin.  Lause: Hänellä oli keuhkoputkentulehdus ja keuhkokuume.  Hahmo: Tohtori</w:t>
      </w:r>
    </w:p>
    <w:p>
      <w:r>
        <w:rPr>
          <w:b/>
        </w:rPr>
        <w:t xml:space="preserve">Tulos</w:t>
      </w:r>
    </w:p>
    <w:p>
      <w:r>
        <w:t xml:space="preserve">Ei ole</w:t>
      </w:r>
    </w:p>
    <w:p>
      <w:r>
        <w:rPr>
          <w:b/>
        </w:rPr>
        <w:t xml:space="preserve">Esimerkki 7.5707</w:t>
      </w:r>
    </w:p>
    <w:p>
      <w:r>
        <w:t xml:space="preserve">Konteksti: Sally ei voinut hyvin.  Lause: Hänellä oli keuhkoputkentulehdus ja keuhkokuume.  Hahmo: Sally</w:t>
      </w:r>
    </w:p>
    <w:p>
      <w:r>
        <w:rPr>
          <w:b/>
        </w:rPr>
        <w:t xml:space="preserve">Tulos</w:t>
      </w:r>
    </w:p>
    <w:p>
      <w:r>
        <w:t xml:space="preserve">Ei ole</w:t>
      </w:r>
    </w:p>
    <w:p>
      <w:r>
        <w:rPr>
          <w:b/>
        </w:rPr>
        <w:t xml:space="preserve">Esimerkki 7.5708</w:t>
      </w:r>
    </w:p>
    <w:p>
      <w:r>
        <w:t xml:space="preserve">Konteksti: Sally ei voinut hyvin. Hänellä oli keuhkoputkentulehdus ja keuhkokuume.  Lause: Lääkäri määräsi hänelle vahvan lääkityksen.  Hahmo: Lääkäri</w:t>
      </w:r>
    </w:p>
    <w:p>
      <w:r>
        <w:rPr>
          <w:b/>
        </w:rPr>
        <w:t xml:space="preserve">Tulos</w:t>
      </w:r>
    </w:p>
    <w:p>
      <w:r>
        <w:t xml:space="preserve">olla avuksi</w:t>
      </w:r>
    </w:p>
    <w:p>
      <w:r>
        <w:rPr>
          <w:b/>
        </w:rPr>
        <w:t xml:space="preserve">Esimerkki 7.5709</w:t>
      </w:r>
    </w:p>
    <w:p>
      <w:r>
        <w:t xml:space="preserve">Konteksti: Sally ei voinut hyvin. Hänellä oli keuhkoputkentulehdus ja keuhkokuume.  Lause: Lääkäri määräsi hänelle vahvan lääkityksen.  Hahmo: Sally</w:t>
      </w:r>
    </w:p>
    <w:p>
      <w:r>
        <w:rPr>
          <w:b/>
        </w:rPr>
        <w:t xml:space="preserve">Tulos</w:t>
      </w:r>
    </w:p>
    <w:p>
      <w:r>
        <w:t xml:space="preserve">Ei ole</w:t>
      </w:r>
    </w:p>
    <w:p>
      <w:r>
        <w:rPr>
          <w:b/>
        </w:rPr>
        <w:t xml:space="preserve">Esimerkki 7.5710</w:t>
      </w:r>
    </w:p>
    <w:p>
      <w:r>
        <w:t xml:space="preserve">Konteksti: Sally ei voinut hyvin. Hänellä oli keuhkoputkentulehdus ja keuhkokuume. Lääkäri määräsi hänelle vahvan lääkityksen.  Lause: Muutaman päivän kuluttua Sally voi paremmin.  Hahmo: Tohtori</w:t>
      </w:r>
    </w:p>
    <w:p>
      <w:r>
        <w:rPr>
          <w:b/>
        </w:rPr>
        <w:t xml:space="preserve">Tulos</w:t>
      </w:r>
    </w:p>
    <w:p>
      <w:r>
        <w:t xml:space="preserve">Ei ole</w:t>
      </w:r>
    </w:p>
    <w:p>
      <w:r>
        <w:rPr>
          <w:b/>
        </w:rPr>
        <w:t xml:space="preserve">Esimerkki 7.5711</w:t>
      </w:r>
    </w:p>
    <w:p>
      <w:r>
        <w:t xml:space="preserve">Konteksti: Sally ei voinut hyvin. Hänellä oli keuhkoputkentulehdus ja keuhkokuume. Lääkäri määräsi hänelle vahvan lääkityksen.  Lause: Muutaman päivän kuluttua Sally voi paremmin.  Hahmo: Sally</w:t>
      </w:r>
    </w:p>
    <w:p>
      <w:r>
        <w:rPr>
          <w:b/>
        </w:rPr>
        <w:t xml:space="preserve">Tulos</w:t>
      </w:r>
    </w:p>
    <w:p>
      <w:r>
        <w:t xml:space="preserve">Ei ole</w:t>
      </w:r>
    </w:p>
    <w:p>
      <w:r>
        <w:rPr>
          <w:b/>
        </w:rPr>
        <w:t xml:space="preserve">Esimerkki 7.5712</w:t>
      </w:r>
    </w:p>
    <w:p>
      <w:r>
        <w:t xml:space="preserve">Konteksti: Sally ei voinut hyvin. Hänellä oli keuhkoputkentulehdus ja keuhkokuume. Lääkäri määräsi hänelle vahvan lääkityksen. Muutaman päivän kuluttua Sallyn vointi parani.  Lause: Hän joutui ottamaan rauhallisesti viikon ajan.  Hahmo: Tohtori</w:t>
      </w:r>
    </w:p>
    <w:p>
      <w:r>
        <w:rPr>
          <w:b/>
        </w:rPr>
        <w:t xml:space="preserve">Tulos</w:t>
      </w:r>
    </w:p>
    <w:p>
      <w:r>
        <w:t xml:space="preserve">Ei ole</w:t>
      </w:r>
    </w:p>
    <w:p>
      <w:r>
        <w:rPr>
          <w:b/>
        </w:rPr>
        <w:t xml:space="preserve">Esimerkki 7.5713</w:t>
      </w:r>
    </w:p>
    <w:p>
      <w:r>
        <w:t xml:space="preserve">Konteksti: Sally ei voinut hyvin. Hänellä oli keuhkoputkentulehdus ja keuhkokuume. Lääkäri määräsi hänelle vahvan lääkityksen. Muutaman päivän kuluttua Sallyn vointi parani.  Lause: Hän joutui ottamaan rauhallisesti viikon ajan.  Hahmo: Sally</w:t>
      </w:r>
    </w:p>
    <w:p>
      <w:r>
        <w:rPr>
          <w:b/>
        </w:rPr>
        <w:t xml:space="preserve">Tulos</w:t>
      </w:r>
    </w:p>
    <w:p>
      <w:r>
        <w:t xml:space="preserve">Ei ole</w:t>
      </w:r>
    </w:p>
    <w:p>
      <w:r>
        <w:rPr>
          <w:b/>
        </w:rPr>
        <w:t xml:space="preserve">Esimerkki 7.5714</w:t>
      </w:r>
    </w:p>
    <w:p>
      <w:r>
        <w:t xml:space="preserve">Konteksti: Lause: Ei ole: Anna oli laivalla merellä.  Hahmo: Laiva</w:t>
      </w:r>
    </w:p>
    <w:p>
      <w:r>
        <w:rPr>
          <w:b/>
        </w:rPr>
        <w:t xml:space="preserve">Tulos</w:t>
      </w:r>
    </w:p>
    <w:p>
      <w:r>
        <w:t xml:space="preserve">Ei ole</w:t>
      </w:r>
    </w:p>
    <w:p>
      <w:r>
        <w:rPr>
          <w:b/>
        </w:rPr>
        <w:t xml:space="preserve">Esimerkki 7.5715</w:t>
      </w:r>
    </w:p>
    <w:p>
      <w:r>
        <w:t xml:space="preserve">Konteksti: Lause: Ei ole: Anna oli laivalla merellä.  Hahmo: Merenneito</w:t>
      </w:r>
    </w:p>
    <w:p>
      <w:r>
        <w:rPr>
          <w:b/>
        </w:rPr>
        <w:t xml:space="preserve">Tulos</w:t>
      </w:r>
    </w:p>
    <w:p>
      <w:r>
        <w:t xml:space="preserve">Ei ole</w:t>
      </w:r>
    </w:p>
    <w:p>
      <w:r>
        <w:rPr>
          <w:b/>
        </w:rPr>
        <w:t xml:space="preserve">Esimerkki 7.5716</w:t>
      </w:r>
    </w:p>
    <w:p>
      <w:r>
        <w:t xml:space="preserve">Konteksti: Lause: Ei ole: Anna oli laivalla merellä.  Hahmo: Anna</w:t>
      </w:r>
    </w:p>
    <w:p>
      <w:r>
        <w:rPr>
          <w:b/>
        </w:rPr>
        <w:t xml:space="preserve">Tulos</w:t>
      </w:r>
    </w:p>
    <w:p>
      <w:r>
        <w:t xml:space="preserve">matkustaa</w:t>
      </w:r>
    </w:p>
    <w:p>
      <w:r>
        <w:rPr>
          <w:b/>
        </w:rPr>
        <w:t xml:space="preserve">Esimerkki 7.5717</w:t>
      </w:r>
    </w:p>
    <w:p>
      <w:r>
        <w:t xml:space="preserve">Konteksti: Anna oli laivalla merellä.  Lause: Anna katseli innokkaasti aaltoja.  Hahmo: Laiva</w:t>
      </w:r>
    </w:p>
    <w:p>
      <w:r>
        <w:rPr>
          <w:b/>
        </w:rPr>
        <w:t xml:space="preserve">Tulos</w:t>
      </w:r>
    </w:p>
    <w:p>
      <w:r>
        <w:t xml:space="preserve">tarkkailla</w:t>
      </w:r>
    </w:p>
    <w:p>
      <w:r>
        <w:rPr>
          <w:b/>
        </w:rPr>
        <w:t xml:space="preserve">Esimerkki 7.5718</w:t>
      </w:r>
    </w:p>
    <w:p>
      <w:r>
        <w:t xml:space="preserve">Konteksti: Anna oli laivalla merellä.  Lause: Anna katseli innokkaasti aaltoja.  Hahmo: Merenneito</w:t>
      </w:r>
    </w:p>
    <w:p>
      <w:r>
        <w:rPr>
          <w:b/>
        </w:rPr>
        <w:t xml:space="preserve">Tulos</w:t>
      </w:r>
    </w:p>
    <w:p>
      <w:r>
        <w:t xml:space="preserve">Ei ole</w:t>
      </w:r>
    </w:p>
    <w:p>
      <w:r>
        <w:rPr>
          <w:b/>
        </w:rPr>
        <w:t xml:space="preserve">Esimerkki 7.5719</w:t>
      </w:r>
    </w:p>
    <w:p>
      <w:r>
        <w:t xml:space="preserve">Konteksti: Anna oli laivalla merellä.  Lause: Anna katseli innokkaasti aaltoja.  Hahmo: Anna</w:t>
      </w:r>
    </w:p>
    <w:p>
      <w:r>
        <w:rPr>
          <w:b/>
        </w:rPr>
        <w:t xml:space="preserve">Tulos</w:t>
      </w:r>
    </w:p>
    <w:p>
      <w:r>
        <w:t xml:space="preserve">nauttia maisemista</w:t>
      </w:r>
    </w:p>
    <w:p>
      <w:r>
        <w:rPr>
          <w:b/>
        </w:rPr>
        <w:t xml:space="preserve">Esimerkki 7.5720</w:t>
      </w:r>
    </w:p>
    <w:p>
      <w:r>
        <w:t xml:space="preserve">Konteksti: Anna oli laivalla merellä. Hän katseli aaltoja innokkaasti.  Lause: Hän toivoi näkevänsä merenneidon!  Hahmo: Laiva</w:t>
      </w:r>
    </w:p>
    <w:p>
      <w:r>
        <w:rPr>
          <w:b/>
        </w:rPr>
        <w:t xml:space="preserve">Tulos</w:t>
      </w:r>
    </w:p>
    <w:p>
      <w:r>
        <w:t xml:space="preserve">Ei ole</w:t>
      </w:r>
    </w:p>
    <w:p>
      <w:r>
        <w:rPr>
          <w:b/>
        </w:rPr>
        <w:t xml:space="preserve">Esimerkki 7.5721</w:t>
      </w:r>
    </w:p>
    <w:p>
      <w:r>
        <w:t xml:space="preserve">Konteksti: Anna oli laivalla merellä. Hän katseli aaltoja innokkaasti.  Lause: Hän toivoi näkevänsä merenneidon!  Hahmo: Merenneito</w:t>
      </w:r>
    </w:p>
    <w:p>
      <w:r>
        <w:rPr>
          <w:b/>
        </w:rPr>
        <w:t xml:space="preserve">Tulos</w:t>
      </w:r>
    </w:p>
    <w:p>
      <w:r>
        <w:t xml:space="preserve">Ei ole</w:t>
      </w:r>
    </w:p>
    <w:p>
      <w:r>
        <w:rPr>
          <w:b/>
        </w:rPr>
        <w:t xml:space="preserve">Esimerkki 7.5722</w:t>
      </w:r>
    </w:p>
    <w:p>
      <w:r>
        <w:t xml:space="preserve">Konteksti: Anna oli laivalla merellä. Hän katseli aaltoja innokkaasti.  Lause: Hän toivoi näkevänsä merenneidon!  Hahmo: Anna</w:t>
      </w:r>
    </w:p>
    <w:p>
      <w:r>
        <w:rPr>
          <w:b/>
        </w:rPr>
        <w:t xml:space="preserve">Tulos</w:t>
      </w:r>
    </w:p>
    <w:p>
      <w:r>
        <w:t xml:space="preserve">Ei ole</w:t>
      </w:r>
    </w:p>
    <w:p>
      <w:r>
        <w:rPr>
          <w:b/>
        </w:rPr>
        <w:t xml:space="preserve">Esimerkki 7.5723</w:t>
      </w:r>
    </w:p>
    <w:p>
      <w:r>
        <w:t xml:space="preserve">Konteksti: Anna oli laivalla merellä. Hän katseli aaltoja innokkaasti. Hän toivoi näkevänsä merenneidon!  Lause: Hän yritti skannata koko valtameren.  Hahmo: Alus</w:t>
      </w:r>
    </w:p>
    <w:p>
      <w:r>
        <w:rPr>
          <w:b/>
        </w:rPr>
        <w:t xml:space="preserve">Tulos</w:t>
      </w:r>
    </w:p>
    <w:p>
      <w:r>
        <w:t xml:space="preserve">Ei ole</w:t>
      </w:r>
    </w:p>
    <w:p>
      <w:r>
        <w:rPr>
          <w:b/>
        </w:rPr>
        <w:t xml:space="preserve">Esimerkki 7.5724</w:t>
      </w:r>
    </w:p>
    <w:p>
      <w:r>
        <w:t xml:space="preserve">Konteksti: Anna oli laivalla merellä. Hän katseli aaltoja innokkaasti. Hän toivoi näkevänsä merenneidon!  Lause: Hän yritti skannata koko valtameren.  Hahmo: Merenneito</w:t>
      </w:r>
    </w:p>
    <w:p>
      <w:r>
        <w:rPr>
          <w:b/>
        </w:rPr>
        <w:t xml:space="preserve">Tulos</w:t>
      </w:r>
    </w:p>
    <w:p>
      <w:r>
        <w:t xml:space="preserve">Ei ole</w:t>
      </w:r>
    </w:p>
    <w:p>
      <w:r>
        <w:rPr>
          <w:b/>
        </w:rPr>
        <w:t xml:space="preserve">Esimerkki 7.5725</w:t>
      </w:r>
    </w:p>
    <w:p>
      <w:r>
        <w:t xml:space="preserve">Konteksti: Anna oli laivalla merellä. Hän katseli aaltoja innokkaasti. Hän toivoi näkevänsä merenneidon!  Lause: Hän yritti skannata koko valtameren.  Hahmo: Anna</w:t>
      </w:r>
    </w:p>
    <w:p>
      <w:r>
        <w:rPr>
          <w:b/>
        </w:rPr>
        <w:t xml:space="preserve">Tulos</w:t>
      </w:r>
    </w:p>
    <w:p>
      <w:r>
        <w:t xml:space="preserve">hämmästyä</w:t>
      </w:r>
    </w:p>
    <w:p>
      <w:r>
        <w:rPr>
          <w:b/>
        </w:rPr>
        <w:t xml:space="preserve">Tulos</w:t>
      </w:r>
    </w:p>
    <w:p>
      <w:r>
        <w:t xml:space="preserve">löytää myyttinen olento</w:t>
      </w:r>
    </w:p>
    <w:p>
      <w:r>
        <w:rPr>
          <w:b/>
        </w:rPr>
        <w:t xml:space="preserve">Tulos</w:t>
      </w:r>
    </w:p>
    <w:p>
      <w:r>
        <w:t xml:space="preserve">nähdä taikuutta</w:t>
      </w:r>
    </w:p>
    <w:p>
      <w:r>
        <w:rPr>
          <w:b/>
        </w:rPr>
        <w:t xml:space="preserve">Esimerkki 7.5726</w:t>
      </w:r>
    </w:p>
    <w:p>
      <w:r>
        <w:t xml:space="preserve">Konteksti: Anna oli laivalla merellä. Hän katseli aaltoja innokkaasti. Hän toivoi näkevänsä merenneidon! Hän yritti skannata koko valtameren.  Lause: Mutta viikkojen jälkeen hän ei ollut nähnyt yhtään merenneitoa.  Hahmo: Alus</w:t>
      </w:r>
    </w:p>
    <w:p>
      <w:r>
        <w:rPr>
          <w:b/>
        </w:rPr>
        <w:t xml:space="preserve">Tulos</w:t>
      </w:r>
    </w:p>
    <w:p>
      <w:r>
        <w:t xml:space="preserve">Ei ole</w:t>
      </w:r>
    </w:p>
    <w:p>
      <w:r>
        <w:rPr>
          <w:b/>
        </w:rPr>
        <w:t xml:space="preserve">Esimerkki 7.5727</w:t>
      </w:r>
    </w:p>
    <w:p>
      <w:r>
        <w:t xml:space="preserve">Konteksti: Anna oli laivalla merellä. Hän katseli aaltoja innokkaasti. Hän toivoi näkevänsä merenneidon! Hän yritti skannata koko valtameren.  Lause: Mutta viikkojenkaan jälkeen hän ei ollut nähnyt yhtään merenneitoa.  Hahmo: Merenneito</w:t>
      </w:r>
    </w:p>
    <w:p>
      <w:r>
        <w:rPr>
          <w:b/>
        </w:rPr>
        <w:t xml:space="preserve">Tulos</w:t>
      </w:r>
    </w:p>
    <w:p>
      <w:r>
        <w:t xml:space="preserve">Ei ole</w:t>
      </w:r>
    </w:p>
    <w:p>
      <w:r>
        <w:rPr>
          <w:b/>
        </w:rPr>
        <w:t xml:space="preserve">Esimerkki 7.5728</w:t>
      </w:r>
    </w:p>
    <w:p>
      <w:r>
        <w:t xml:space="preserve">Konteksti: Anna oli laivalla merellä. Hän katseli aaltoja innokkaasti. Hän toivoi näkevänsä merenneidon! Hän yritti skannata koko valtameren.  Lause: Mutta viikkojenkaan jälkeen hän ei ollut nähnyt yhtään merenneitoa.  Hahmo: Anna</w:t>
      </w:r>
    </w:p>
    <w:p>
      <w:r>
        <w:rPr>
          <w:b/>
        </w:rPr>
        <w:t xml:space="preserve">Tulos</w:t>
      </w:r>
    </w:p>
    <w:p>
      <w:r>
        <w:t xml:space="preserve">Ei ole</w:t>
      </w:r>
    </w:p>
    <w:p>
      <w:r>
        <w:rPr>
          <w:b/>
        </w:rPr>
        <w:t xml:space="preserve">Esimerkki 7.5729</w:t>
      </w:r>
    </w:p>
    <w:p>
      <w:r>
        <w:t xml:space="preserve">Konteksti: Lause: Ei ole: Bobbyn isä tarttui taskulamppuun.  Hahmo: Bobby: Kolme hiekkarapua</w:t>
      </w:r>
    </w:p>
    <w:p>
      <w:r>
        <w:rPr>
          <w:b/>
        </w:rPr>
        <w:t xml:space="preserve">Tulos</w:t>
      </w:r>
    </w:p>
    <w:p>
      <w:r>
        <w:t xml:space="preserve">Ei ole</w:t>
      </w:r>
    </w:p>
    <w:p>
      <w:r>
        <w:rPr>
          <w:b/>
        </w:rPr>
        <w:t xml:space="preserve">Esimerkki 7.5730</w:t>
      </w:r>
    </w:p>
    <w:p>
      <w:r>
        <w:t xml:space="preserve">Konteksti: Lause: Ei ole: Bobbyn isä tarttui taskulamppuun.  Hahmo: Bobbyn isä</w:t>
      </w:r>
    </w:p>
    <w:p>
      <w:r>
        <w:rPr>
          <w:b/>
        </w:rPr>
        <w:t xml:space="preserve">Tulos</w:t>
      </w:r>
    </w:p>
    <w:p>
      <w:r>
        <w:t xml:space="preserve">nähdä pimeässä</w:t>
      </w:r>
    </w:p>
    <w:p>
      <w:r>
        <w:rPr>
          <w:b/>
        </w:rPr>
        <w:t xml:space="preserve">Tulos</w:t>
      </w:r>
    </w:p>
    <w:p>
      <w:r>
        <w:t xml:space="preserve">valaisevat tietä polulla</w:t>
      </w:r>
    </w:p>
    <w:p>
      <w:r>
        <w:rPr>
          <w:b/>
        </w:rPr>
        <w:t xml:space="preserve">Esimerkki 7.5731</w:t>
      </w:r>
    </w:p>
    <w:p>
      <w:r>
        <w:t xml:space="preserve">Konteksti: Lause: Ei ole: Bobbyn isä tarttui taskulamppuun.  Hahmo: Bobby</w:t>
      </w:r>
    </w:p>
    <w:p>
      <w:r>
        <w:rPr>
          <w:b/>
        </w:rPr>
        <w:t xml:space="preserve">Tulos</w:t>
      </w:r>
    </w:p>
    <w:p>
      <w:r>
        <w:t xml:space="preserve">Ei ole</w:t>
      </w:r>
    </w:p>
    <w:p>
      <w:r>
        <w:rPr>
          <w:b/>
        </w:rPr>
        <w:t xml:space="preserve">Esimerkki 7.5732</w:t>
      </w:r>
    </w:p>
    <w:p>
      <w:r>
        <w:t xml:space="preserve">Konteksti: Bobbyn isä tarttui taskulamppuun.  Lause: He suuntasivat hotellin edessä olevalle rannalle.  Hahmo: Kolme hiekkarapua</w:t>
      </w:r>
    </w:p>
    <w:p>
      <w:r>
        <w:rPr>
          <w:b/>
        </w:rPr>
        <w:t xml:space="preserve">Tulos</w:t>
      </w:r>
    </w:p>
    <w:p>
      <w:r>
        <w:t xml:space="preserve">Ei ole</w:t>
      </w:r>
    </w:p>
    <w:p>
      <w:r>
        <w:rPr>
          <w:b/>
        </w:rPr>
        <w:t xml:space="preserve">Esimerkki 7.5733</w:t>
      </w:r>
    </w:p>
    <w:p>
      <w:r>
        <w:t xml:space="preserve">Konteksti: Bobbyn isä tarttui taskulamppuun.  Lause: He suuntasivat hotellin edessä olevalle rannalle.  Hahmo: Bobbyn isä</w:t>
      </w:r>
    </w:p>
    <w:p>
      <w:r>
        <w:rPr>
          <w:b/>
        </w:rPr>
        <w:t xml:space="preserve">Tulos</w:t>
      </w:r>
    </w:p>
    <w:p>
      <w:r>
        <w:t xml:space="preserve">tutkia</w:t>
      </w:r>
    </w:p>
    <w:p>
      <w:r>
        <w:rPr>
          <w:b/>
        </w:rPr>
        <w:t xml:space="preserve">Esimerkki 7.5734</w:t>
      </w:r>
    </w:p>
    <w:p>
      <w:r>
        <w:t xml:space="preserve">Konteksti: Bobbyn isä tarttui taskulamppuun.  Lause: He suuntasivat hotellin edessä olevalle rannalle.  Hahmo: Bobby</w:t>
      </w:r>
    </w:p>
    <w:p>
      <w:r>
        <w:rPr>
          <w:b/>
        </w:rPr>
        <w:t xml:space="preserve">Tulos</w:t>
      </w:r>
    </w:p>
    <w:p>
      <w:r>
        <w:t xml:space="preserve">tutustua maahan</w:t>
      </w:r>
    </w:p>
    <w:p>
      <w:r>
        <w:rPr>
          <w:b/>
        </w:rPr>
        <w:t xml:space="preserve">Tulos</w:t>
      </w:r>
    </w:p>
    <w:p>
      <w:r>
        <w:t xml:space="preserve">nauttia yöilmasta</w:t>
      </w:r>
    </w:p>
    <w:p>
      <w:r>
        <w:rPr>
          <w:b/>
        </w:rPr>
        <w:t xml:space="preserve">Tulos</w:t>
      </w:r>
    </w:p>
    <w:p>
      <w:r>
        <w:t xml:space="preserve">mennä uimaan</w:t>
      </w:r>
    </w:p>
    <w:p>
      <w:r>
        <w:rPr>
          <w:b/>
        </w:rPr>
        <w:t xml:space="preserve">Tulos</w:t>
      </w:r>
    </w:p>
    <w:p>
      <w:r>
        <w:t xml:space="preserve">kävellä rannalla</w:t>
      </w:r>
    </w:p>
    <w:p>
      <w:r>
        <w:rPr>
          <w:b/>
        </w:rPr>
        <w:t xml:space="preserve">Esimerkki 7.5735</w:t>
      </w:r>
    </w:p>
    <w:p>
      <w:r>
        <w:t xml:space="preserve">Konteksti: Bobbyn isä tarttui taskulamppuun. He suuntasivat hotellin edessä olevalle rannalle.  Lause: He kävelivät hiekalle.  Hahmo: Kolme hiekkarapua</w:t>
      </w:r>
    </w:p>
    <w:p>
      <w:r>
        <w:rPr>
          <w:b/>
        </w:rPr>
        <w:t xml:space="preserve">Tulos</w:t>
      </w:r>
    </w:p>
    <w:p>
      <w:r>
        <w:t xml:space="preserve">Ei ole</w:t>
      </w:r>
    </w:p>
    <w:p>
      <w:r>
        <w:rPr>
          <w:b/>
        </w:rPr>
        <w:t xml:space="preserve">Esimerkki 7.5736</w:t>
      </w:r>
    </w:p>
    <w:p>
      <w:r>
        <w:t xml:space="preserve">Konteksti: Bobbyn isä tarttui taskulamppuun. He suuntasivat hotellin edessä olevalle rannalle.  Lause: He kävelivät hiekalle.  Hahmo: Bobbyn isä</w:t>
      </w:r>
    </w:p>
    <w:p>
      <w:r>
        <w:rPr>
          <w:b/>
        </w:rPr>
        <w:t xml:space="preserve">Tulos</w:t>
      </w:r>
    </w:p>
    <w:p>
      <w:r>
        <w:t xml:space="preserve">etsiä jotain</w:t>
      </w:r>
    </w:p>
    <w:p>
      <w:r>
        <w:rPr>
          <w:b/>
        </w:rPr>
        <w:t xml:space="preserve">Tulos</w:t>
      </w:r>
    </w:p>
    <w:p>
      <w:r>
        <w:t xml:space="preserve">rentoutua</w:t>
      </w:r>
    </w:p>
    <w:p>
      <w:r>
        <w:rPr>
          <w:b/>
        </w:rPr>
        <w:t xml:space="preserve">Esimerkki 7.5737</w:t>
      </w:r>
    </w:p>
    <w:p>
      <w:r>
        <w:t xml:space="preserve">Konteksti: Bobbyn isä tarttui taskulamppuun. He suuntasivat hotellin edessä olevalle rannalle.  Lause: He kävelivät hiekalle.  Hahmo: Bobby</w:t>
      </w:r>
    </w:p>
    <w:p>
      <w:r>
        <w:rPr>
          <w:b/>
        </w:rPr>
        <w:t xml:space="preserve">Tulos</w:t>
      </w:r>
    </w:p>
    <w:p>
      <w:r>
        <w:t xml:space="preserve">viettää aikaa yhdessä</w:t>
      </w:r>
    </w:p>
    <w:p>
      <w:r>
        <w:rPr>
          <w:b/>
        </w:rPr>
        <w:t xml:space="preserve">Tulos</w:t>
      </w:r>
    </w:p>
    <w:p>
      <w:r>
        <w:t xml:space="preserve">tunteakseen hiekan jalkojensa alla</w:t>
      </w:r>
    </w:p>
    <w:p>
      <w:r>
        <w:rPr>
          <w:b/>
        </w:rPr>
        <w:t xml:space="preserve">Esimerkki 7.5738</w:t>
      </w:r>
    </w:p>
    <w:p>
      <w:r>
        <w:t xml:space="preserve">Konteksti: Bobbyn isä tarttui taskulamppuun. He suuntasivat hotellin edessä olevalle rannalle. He kävelivät hiekalle.  Lause: Hänen isänsä sytytti valon.  Hahmo: Kolme hiekkarapua</w:t>
      </w:r>
    </w:p>
    <w:p>
      <w:r>
        <w:rPr>
          <w:b/>
        </w:rPr>
        <w:t xml:space="preserve">Tulos</w:t>
      </w:r>
    </w:p>
    <w:p>
      <w:r>
        <w:t xml:space="preserve">Ei ole</w:t>
      </w:r>
    </w:p>
    <w:p>
      <w:r>
        <w:rPr>
          <w:b/>
        </w:rPr>
        <w:t xml:space="preserve">Esimerkki 7.5739</w:t>
      </w:r>
    </w:p>
    <w:p>
      <w:r>
        <w:t xml:space="preserve">Konteksti: Bobbyn isä tarttui taskulamppuun. He suuntasivat hotellin edessä olevalle rannalle. He kävelivät hiekalle.  Lause: Hänen isänsä sytytti valon.  Hahmo: Bobbyn isä</w:t>
      </w:r>
    </w:p>
    <w:p>
      <w:r>
        <w:rPr>
          <w:b/>
        </w:rPr>
        <w:t xml:space="preserve">Tulos</w:t>
      </w:r>
    </w:p>
    <w:p>
      <w:r>
        <w:t xml:space="preserve">nähdä</w:t>
      </w:r>
    </w:p>
    <w:p>
      <w:r>
        <w:rPr>
          <w:b/>
        </w:rPr>
        <w:t xml:space="preserve">Esimerkki 7.5740</w:t>
      </w:r>
    </w:p>
    <w:p>
      <w:r>
        <w:t xml:space="preserve">Konteksti: Bobbyn isä tarttui taskulamppuun. He suuntasivat hotellin edessä olevalle rannalle. He kävelivät hiekalle.  Lause: Hänen isänsä sytytti valon.  Hahmo: Bobby</w:t>
      </w:r>
    </w:p>
    <w:p>
      <w:r>
        <w:rPr>
          <w:b/>
        </w:rPr>
        <w:t xml:space="preserve">Tulos</w:t>
      </w:r>
    </w:p>
    <w:p>
      <w:r>
        <w:t xml:space="preserve">Ei ole</w:t>
      </w:r>
    </w:p>
    <w:p>
      <w:r>
        <w:rPr>
          <w:b/>
        </w:rPr>
        <w:t xml:space="preserve">Esimerkki 7.5741</w:t>
      </w:r>
    </w:p>
    <w:p>
      <w:r>
        <w:t xml:space="preserve">Konteksti: Bobbyn isä tarttui taskulamppuun. He suuntasivat hotellin edessä olevalle rannalle. He kävelivät hiekalle. Hänen isänsä sytytti valon.  Lause: Kolme hiekkarapua katsoi heitä suoraan päin ja säikähti valoa.  Hahmo: Kolme hiekkarapua.</w:t>
      </w:r>
    </w:p>
    <w:p>
      <w:r>
        <w:rPr>
          <w:b/>
        </w:rPr>
        <w:t xml:space="preserve">Tulos</w:t>
      </w:r>
    </w:p>
    <w:p>
      <w:r>
        <w:t xml:space="preserve">pysyä pimeässä</w:t>
      </w:r>
    </w:p>
    <w:p>
      <w:r>
        <w:rPr>
          <w:b/>
        </w:rPr>
        <w:t xml:space="preserve">Esimerkki 7.5742</w:t>
      </w:r>
    </w:p>
    <w:p>
      <w:r>
        <w:t xml:space="preserve">Konteksti: Bobbyn isä tarttui taskulamppuun. He suuntasivat hotellin edessä olevalle rannalle. He kävelivät hiekalle. Hänen isänsä sytytti valon.  Lause: Kolme hiekkarapua katsoi heitä suoraan päin ja säikähti valoa.  Hahmo: Bobbyn isä</w:t>
      </w:r>
    </w:p>
    <w:p>
      <w:r>
        <w:rPr>
          <w:b/>
        </w:rPr>
        <w:t xml:space="preserve">Tulos</w:t>
      </w:r>
    </w:p>
    <w:p>
      <w:r>
        <w:t xml:space="preserve">Ei ole</w:t>
      </w:r>
    </w:p>
    <w:p>
      <w:r>
        <w:rPr>
          <w:b/>
        </w:rPr>
        <w:t xml:space="preserve">Esimerkki 7.5743</w:t>
      </w:r>
    </w:p>
    <w:p>
      <w:r>
        <w:t xml:space="preserve">Konteksti: Bobbyn isä tarttui taskulamppuun. He suuntasivat hotellin edessä olevalle rannalle. He kävelivät hiekalle. Hänen isänsä sytytti valon.  Lause: Kolme hiekkarapua katsoi heitä suoraan päin ja säikähti valoa.  Hahmo: Bobby</w:t>
      </w:r>
    </w:p>
    <w:p>
      <w:r>
        <w:rPr>
          <w:b/>
        </w:rPr>
        <w:t xml:space="preserve">Tulos</w:t>
      </w:r>
    </w:p>
    <w:p>
      <w:r>
        <w:t xml:space="preserve">Ei ole</w:t>
      </w:r>
    </w:p>
    <w:p>
      <w:r>
        <w:rPr>
          <w:b/>
        </w:rPr>
        <w:t xml:space="preserve">Esimerkki 7.5744</w:t>
      </w:r>
    </w:p>
    <w:p>
      <w:r>
        <w:t xml:space="preserve">Konteksti: Lause: Ei ole: Roy oli eläkkeellä oleva rakennusmies, joka asui yksin.  Hahmo: Roy</w:t>
      </w:r>
    </w:p>
    <w:p>
      <w:r>
        <w:rPr>
          <w:b/>
        </w:rPr>
        <w:t xml:space="preserve">Tulos</w:t>
      </w:r>
    </w:p>
    <w:p>
      <w:r>
        <w:t xml:space="preserve">olla yksin</w:t>
      </w:r>
    </w:p>
    <w:p>
      <w:r>
        <w:rPr>
          <w:b/>
        </w:rPr>
        <w:t xml:space="preserve">Esimerkki 7.5745</w:t>
      </w:r>
    </w:p>
    <w:p>
      <w:r>
        <w:t xml:space="preserve">Konteksti: Lause: Ei ole: Roy oli eläkkeellä oleva rakennusmies, joka asui yksin.  Hahmo: Roy: Bulldogin pentu</w:t>
      </w:r>
    </w:p>
    <w:p>
      <w:r>
        <w:rPr>
          <w:b/>
        </w:rPr>
        <w:t xml:space="preserve">Tulos</w:t>
      </w:r>
    </w:p>
    <w:p>
      <w:r>
        <w:t xml:space="preserve">Ei ole</w:t>
      </w:r>
    </w:p>
    <w:p>
      <w:r>
        <w:rPr>
          <w:b/>
        </w:rPr>
        <w:t xml:space="preserve">Esimerkki 7.5746</w:t>
      </w:r>
    </w:p>
    <w:p>
      <w:r>
        <w:t xml:space="preserve">Konteksti: Lause: Ei ole: Roy oli eläkkeellä oleva rakennusmies, joka asui yksin.  Hahmo: Royn lapsenlapset</w:t>
      </w:r>
    </w:p>
    <w:p>
      <w:r>
        <w:rPr>
          <w:b/>
        </w:rPr>
        <w:t xml:space="preserve">Tulos</w:t>
      </w:r>
    </w:p>
    <w:p>
      <w:r>
        <w:t xml:space="preserve">Ei ole</w:t>
      </w:r>
    </w:p>
    <w:p>
      <w:r>
        <w:rPr>
          <w:b/>
        </w:rPr>
        <w:t xml:space="preserve">Esimerkki 7.5747</w:t>
      </w:r>
    </w:p>
    <w:p>
      <w:r>
        <w:t xml:space="preserve">Konteksti: Lause: Ei ole: Roy oli eläkkeellä oleva rakennusmies, joka asui yksin.  Hahmo: Royn poika</w:t>
      </w:r>
    </w:p>
    <w:p>
      <w:r>
        <w:rPr>
          <w:b/>
        </w:rPr>
        <w:t xml:space="preserve">Tulos</w:t>
      </w:r>
    </w:p>
    <w:p>
      <w:r>
        <w:t xml:space="preserve">Ei ole</w:t>
      </w:r>
    </w:p>
    <w:p>
      <w:r>
        <w:rPr>
          <w:b/>
        </w:rPr>
        <w:t xml:space="preserve">Esimerkki 7.5748</w:t>
      </w:r>
    </w:p>
    <w:p>
      <w:r>
        <w:t xml:space="preserve">Konteksti: Roy oli eläkkeellä oleva rakennusmies, joka asui yksin.  Lause: Roy oli hiljattain jäänyt leskeksi ja etsi seuraa.  Hahmo: Roy</w:t>
      </w:r>
    </w:p>
    <w:p>
      <w:r>
        <w:rPr>
          <w:b/>
        </w:rPr>
        <w:t xml:space="preserve">Tulos</w:t>
      </w:r>
    </w:p>
    <w:p>
      <w:r>
        <w:t xml:space="preserve">puhua muiden ihmisten kanssa.</w:t>
      </w:r>
    </w:p>
    <w:p>
      <w:r>
        <w:rPr>
          <w:b/>
        </w:rPr>
        <w:t xml:space="preserve">Esimerkki 7.5749</w:t>
      </w:r>
    </w:p>
    <w:p>
      <w:r>
        <w:t xml:space="preserve">Konteksti: Roy oli eläkkeellä oleva rakennusmies, joka asui yksin.  Lause: Roy oli hiljattain jäänyt leskeksi ja etsi seuraa.  Hahmo: Bulldogin pentu</w:t>
      </w:r>
    </w:p>
    <w:p>
      <w:r>
        <w:rPr>
          <w:b/>
        </w:rPr>
        <w:t xml:space="preserve">Tulos</w:t>
      </w:r>
    </w:p>
    <w:p>
      <w:r>
        <w:t xml:space="preserve">Ei ole</w:t>
      </w:r>
    </w:p>
    <w:p>
      <w:r>
        <w:rPr>
          <w:b/>
        </w:rPr>
        <w:t xml:space="preserve">Esimerkki 7.5750</w:t>
      </w:r>
    </w:p>
    <w:p>
      <w:r>
        <w:t xml:space="preserve">Konteksti: Roy oli eläkkeellä oleva rakennusmies, joka asui yksin.  Lause: Roy oli hiljattain jäänyt leskeksi ja etsi seuraa.  Hahmo: Royn lapsenlapset</w:t>
      </w:r>
    </w:p>
    <w:p>
      <w:r>
        <w:rPr>
          <w:b/>
        </w:rPr>
        <w:t xml:space="preserve">Tulos</w:t>
      </w:r>
    </w:p>
    <w:p>
      <w:r>
        <w:t xml:space="preserve">Ei ole</w:t>
      </w:r>
    </w:p>
    <w:p>
      <w:r>
        <w:rPr>
          <w:b/>
        </w:rPr>
        <w:t xml:space="preserve">Esimerkki 7.5751</w:t>
      </w:r>
    </w:p>
    <w:p>
      <w:r>
        <w:t xml:space="preserve">Konteksti: Roy oli eläkkeellä oleva rakennusmies, joka asui yksin.  Lause: Roy oli hiljattain jäänyt leskeksi ja etsi seuraa.  Hahmo: Royn poika</w:t>
      </w:r>
    </w:p>
    <w:p>
      <w:r>
        <w:rPr>
          <w:b/>
        </w:rPr>
        <w:t xml:space="preserve">Tulos</w:t>
      </w:r>
    </w:p>
    <w:p>
      <w:r>
        <w:t xml:space="preserve">Ei ole</w:t>
      </w:r>
    </w:p>
    <w:p>
      <w:r>
        <w:rPr>
          <w:b/>
        </w:rPr>
        <w:t xml:space="preserve">Esimerkki 7.5752</w:t>
      </w:r>
    </w:p>
    <w:p>
      <w:r>
        <w:t xml:space="preserve">Konteksti: Roy oli eläkkeellä oleva rakennusmies, joka asui yksin. Hän oli hiljattain jäänyt leskeksi ja etsi seuraa.  Lause: Eräänä päivänä Royn poika ja lapsenlapset tulivat yllätyksenä.  Hahmo: Roy</w:t>
      </w:r>
    </w:p>
    <w:p>
      <w:r>
        <w:rPr>
          <w:b/>
        </w:rPr>
        <w:t xml:space="preserve">Tulos</w:t>
      </w:r>
    </w:p>
    <w:p>
      <w:r>
        <w:t xml:space="preserve">Ei ole</w:t>
      </w:r>
    </w:p>
    <w:p>
      <w:r>
        <w:rPr>
          <w:b/>
        </w:rPr>
        <w:t xml:space="preserve">Esimerkki 7.5753</w:t>
      </w:r>
    </w:p>
    <w:p>
      <w:r>
        <w:t xml:space="preserve">Konteksti: Roy oli eläkkeellä oleva rakennusmies, joka asui yksin. Hän oli hiljattain jäänyt leskeksi ja etsi seuraa.  Lause: Eräänä päivänä Royn poika ja lapsenlapset tulivat yllätyksenä.  Hahmo: Roy: Bulldogin pentu</w:t>
      </w:r>
    </w:p>
    <w:p>
      <w:r>
        <w:rPr>
          <w:b/>
        </w:rPr>
        <w:t xml:space="preserve">Tulos</w:t>
      </w:r>
    </w:p>
    <w:p>
      <w:r>
        <w:t xml:space="preserve">Ei ole</w:t>
      </w:r>
    </w:p>
    <w:p>
      <w:r>
        <w:rPr>
          <w:b/>
        </w:rPr>
        <w:t xml:space="preserve">Esimerkki 7.5754</w:t>
      </w:r>
    </w:p>
    <w:p>
      <w:r>
        <w:t xml:space="preserve">Konteksti: Roy oli eläkkeellä oleva rakennusmies, joka asui yksin. Hän oli hiljattain jäänyt leskeksi ja etsi seuraa.  Lause: Eräänä päivänä Royn poika ja lapsenlapset tulivat yllätyksenä.  Hahmo: Royn lapsenlapset</w:t>
      </w:r>
    </w:p>
    <w:p>
      <w:r>
        <w:rPr>
          <w:b/>
        </w:rPr>
        <w:t xml:space="preserve">Tulos</w:t>
      </w:r>
    </w:p>
    <w:p>
      <w:r>
        <w:t xml:space="preserve">olla avuksi</w:t>
      </w:r>
    </w:p>
    <w:p>
      <w:r>
        <w:rPr>
          <w:b/>
        </w:rPr>
        <w:t xml:space="preserve">Esimerkki 7.5755</w:t>
      </w:r>
    </w:p>
    <w:p>
      <w:r>
        <w:t xml:space="preserve">Konteksti: Roy oli eläkkeellä oleva rakennusmies, joka asui yksin. Hän oli hiljattain jäänyt leskeksi ja etsi seuraa.  Lause: Eräänä päivänä Royn poika ja lapsenlapset tulivat yllätyksenä.  Hahmo: Royn poika</w:t>
      </w:r>
    </w:p>
    <w:p>
      <w:r>
        <w:rPr>
          <w:b/>
        </w:rPr>
        <w:t xml:space="preserve">Tulos</w:t>
      </w:r>
    </w:p>
    <w:p>
      <w:r>
        <w:t xml:space="preserve">tehdä jotain mukavaa</w:t>
      </w:r>
    </w:p>
    <w:p>
      <w:r>
        <w:rPr>
          <w:b/>
        </w:rPr>
        <w:t xml:space="preserve">Esimerkki 7.5756</w:t>
      </w:r>
    </w:p>
    <w:p>
      <w:r>
        <w:t xml:space="preserve">Konteksti: Roy oli eläkkeellä oleva rakennusmies, joka asui yksin. Hän oli hiljattain jäänyt leskeksi ja etsi seuraa. Eräänä päivänä Royn poika ja hänen lapsenlapsensa ilmaantuivat paikalle yllätyksenä.  Lause: Yllätys oli uusi bulldogin pentu!  Hahmo: Roy</w:t>
      </w:r>
    </w:p>
    <w:p>
      <w:r>
        <w:rPr>
          <w:b/>
        </w:rPr>
        <w:t xml:space="preserve">Tulos</w:t>
      </w:r>
    </w:p>
    <w:p>
      <w:r>
        <w:t xml:space="preserve">Ei ole</w:t>
      </w:r>
    </w:p>
    <w:p>
      <w:r>
        <w:rPr>
          <w:b/>
        </w:rPr>
        <w:t xml:space="preserve">Esimerkki 7.5757</w:t>
      </w:r>
    </w:p>
    <w:p>
      <w:r>
        <w:t xml:space="preserve">Konteksti: Roy oli eläkkeellä oleva rakennusmies, joka asui yksin. Hän oli hiljattain jäänyt leskeksi ja etsi seuraa. Eräänä päivänä Royn poika ja hänen lapsenlapsensa ilmaantuivat paikalle yllätyksenä.  Lause: Yllätys oli uusi bulldogin pentu!  Hahmo: Bulldogin pentu</w:t>
      </w:r>
    </w:p>
    <w:p>
      <w:r>
        <w:rPr>
          <w:b/>
        </w:rPr>
        <w:t xml:space="preserve">Tulos</w:t>
      </w:r>
    </w:p>
    <w:p>
      <w:r>
        <w:t xml:space="preserve">Ei ole</w:t>
      </w:r>
    </w:p>
    <w:p>
      <w:r>
        <w:rPr>
          <w:b/>
        </w:rPr>
        <w:t xml:space="preserve">Esimerkki 7.5758</w:t>
      </w:r>
    </w:p>
    <w:p>
      <w:r>
        <w:t xml:space="preserve">Konteksti: Roy oli eläkkeellä oleva rakennusmies, joka asui yksin. Hän oli hiljattain jäänyt leskeksi ja etsi seuraa. Eräänä päivänä Royn poika ja hänen lapsenlapsensa ilmaantuivat paikalle yllätyksenä.  Lause: Yllätys oli uusi bulldogin pentu!  Hahmo: Royn lapsenlapset</w:t>
      </w:r>
    </w:p>
    <w:p>
      <w:r>
        <w:rPr>
          <w:b/>
        </w:rPr>
        <w:t xml:space="preserve">Tulos</w:t>
      </w:r>
    </w:p>
    <w:p>
      <w:r>
        <w:t xml:space="preserve">Ei ole</w:t>
      </w:r>
    </w:p>
    <w:p>
      <w:r>
        <w:rPr>
          <w:b/>
        </w:rPr>
        <w:t xml:space="preserve">Esimerkki 7.5759</w:t>
      </w:r>
    </w:p>
    <w:p>
      <w:r>
        <w:t xml:space="preserve">Konteksti: Roy oli eläkkeellä oleva rakennusmies, joka asui yksin. Hän oli hiljattain jäänyt leskeksi ja etsi seuraa. Eräänä päivänä Royn poika ja hänen lapsenlapsensa ilmaantuivat paikalle yllätyksenä.  Lause: Yllätys oli uusi bulldogin pentu!  Hahmo: Royn poika</w:t>
      </w:r>
    </w:p>
    <w:p>
      <w:r>
        <w:rPr>
          <w:b/>
        </w:rPr>
        <w:t xml:space="preserve">Tulos</w:t>
      </w:r>
    </w:p>
    <w:p>
      <w:r>
        <w:t xml:space="preserve">Ei ole</w:t>
      </w:r>
    </w:p>
    <w:p>
      <w:r>
        <w:rPr>
          <w:b/>
        </w:rPr>
        <w:t xml:space="preserve">Esimerkki 7.5760</w:t>
      </w:r>
    </w:p>
    <w:p>
      <w:r>
        <w:t xml:space="preserve">Konteksti: Roy oli eläkkeellä oleva rakennusmies, joka asui yksin. Hän oli hiljattain jäänyt leskeksi ja etsi seuraa. Eräänä päivänä Royn poika ja hänen lapsenlapsensa ilmaantuivat paikalle yllätyksenä. Yllätys oli uusi bulldogin pentu!  Lause: Aluksi Roy oli hermostunut, mutta hän rakastui nopeasti koiraan.  Hahmo: Royn nimi oli Roy: Roy</w:t>
      </w:r>
    </w:p>
    <w:p>
      <w:r>
        <w:rPr>
          <w:b/>
        </w:rPr>
        <w:t xml:space="preserve">Tulos</w:t>
      </w:r>
    </w:p>
    <w:p>
      <w:r>
        <w:t xml:space="preserve">Ei ole</w:t>
      </w:r>
    </w:p>
    <w:p>
      <w:r>
        <w:rPr>
          <w:b/>
        </w:rPr>
        <w:t xml:space="preserve">Esimerkki 7.5761</w:t>
      </w:r>
    </w:p>
    <w:p>
      <w:r>
        <w:t xml:space="preserve">Konteksti: Roy oli eläkkeellä oleva rakennusmies, joka asui yksin. Hän oli hiljattain jäänyt leskeksi ja etsi seuraa. Eräänä päivänä Royn poika ja hänen lapsenlapsensa ilmaantuivat paikalle yllätyksenä. Yllätys oli uusi bulldogin pentu!  Lause: Aluksi Roy oli hermostunut, mutta hän rakastui nopeasti koiraan.  Hahmo: Royn nimi oli Roy: Roy: Bulldogin pentu</w:t>
      </w:r>
    </w:p>
    <w:p>
      <w:r>
        <w:rPr>
          <w:b/>
        </w:rPr>
        <w:t xml:space="preserve">Tulos</w:t>
      </w:r>
    </w:p>
    <w:p>
      <w:r>
        <w:t xml:space="preserve">Ei ole</w:t>
      </w:r>
    </w:p>
    <w:p>
      <w:r>
        <w:rPr>
          <w:b/>
        </w:rPr>
        <w:t xml:space="preserve">Esimerkki 7.5762</w:t>
      </w:r>
    </w:p>
    <w:p>
      <w:r>
        <w:t xml:space="preserve">Konteksti: Roy oli eläkkeellä oleva rakennusmies, joka asui yksin. Hän oli hiljattain jäänyt leskeksi ja etsi seuraa. Eräänä päivänä Royn poika ja hänen lapsenlapsensa ilmaantuivat paikalle yllätyksenä. Yllätys oli uusi bulldogin pentu!  Lause: Aluksi Roy oli hermostunut, mutta hän rakastui nopeasti koiraan.  Hahmo: Royn nimi oli Roy: Royn lapsenlapset</w:t>
      </w:r>
    </w:p>
    <w:p>
      <w:r>
        <w:rPr>
          <w:b/>
        </w:rPr>
        <w:t xml:space="preserve">Tulos</w:t>
      </w:r>
    </w:p>
    <w:p>
      <w:r>
        <w:t xml:space="preserve">Ei ole</w:t>
      </w:r>
    </w:p>
    <w:p>
      <w:r>
        <w:rPr>
          <w:b/>
        </w:rPr>
        <w:t xml:space="preserve">Esimerkki 7.5763</w:t>
      </w:r>
    </w:p>
    <w:p>
      <w:r>
        <w:t xml:space="preserve">Konteksti: Roy oli eläkkeellä oleva rakennusmies, joka asui yksin. Hän oli hiljattain jäänyt leskeksi ja etsi seuraa. Eräänä päivänä Royn poika ja hänen lapsenlapsensa ilmaantuivat paikalle yllätyksenä. Yllätys oli uusi bulldogin pentu!  Lause: Aluksi Roy oli hermostunut, mutta hän rakastui nopeasti koiraan.  Hahmo: Royn nimi oli Roy: Royn poika</w:t>
      </w:r>
    </w:p>
    <w:p>
      <w:r>
        <w:rPr>
          <w:b/>
        </w:rPr>
        <w:t xml:space="preserve">Tulos</w:t>
      </w:r>
    </w:p>
    <w:p>
      <w:r>
        <w:t xml:space="preserve">Ei ole</w:t>
      </w:r>
    </w:p>
    <w:p>
      <w:r>
        <w:rPr>
          <w:b/>
        </w:rPr>
        <w:t xml:space="preserve">Esimerkki 7.5764</w:t>
      </w:r>
    </w:p>
    <w:p>
      <w:r>
        <w:t xml:space="preserve">Konteksti: Lause: Ei ole: Asuintalomme edessä oli paljon grillijuhlia.  Hahmo: Naapurit</w:t>
      </w:r>
    </w:p>
    <w:p>
      <w:r>
        <w:rPr>
          <w:b/>
        </w:rPr>
        <w:t xml:space="preserve">Tulos</w:t>
      </w:r>
    </w:p>
    <w:p>
      <w:r>
        <w:t xml:space="preserve">Ei ole</w:t>
      </w:r>
    </w:p>
    <w:p>
      <w:r>
        <w:rPr>
          <w:b/>
        </w:rPr>
        <w:t xml:space="preserve">Esimerkki 7.5765</w:t>
      </w:r>
    </w:p>
    <w:p>
      <w:r>
        <w:t xml:space="preserve">Konteksti: Lause: Ei ole: Asuintalomme edessä oli paljon grillijuhlia.  Hahmo: Minä (itse)</w:t>
      </w:r>
    </w:p>
    <w:p>
      <w:r>
        <w:rPr>
          <w:b/>
        </w:rPr>
        <w:t xml:space="preserve">Tulos</w:t>
      </w:r>
    </w:p>
    <w:p>
      <w:r>
        <w:t xml:space="preserve">Ei ole</w:t>
      </w:r>
    </w:p>
    <w:p>
      <w:r>
        <w:rPr>
          <w:b/>
        </w:rPr>
        <w:t xml:space="preserve">Esimerkki 7.5766</w:t>
      </w:r>
    </w:p>
    <w:p>
      <w:r>
        <w:t xml:space="preserve">Konteksti: Lause: Ei ole: Asuintalomme edessä oli paljon grillijuhlia.  Hahmo: Lapset</w:t>
      </w:r>
    </w:p>
    <w:p>
      <w:r>
        <w:rPr>
          <w:b/>
        </w:rPr>
        <w:t xml:space="preserve">Tulos</w:t>
      </w:r>
    </w:p>
    <w:p>
      <w:r>
        <w:t xml:space="preserve">Ei ole</w:t>
      </w:r>
    </w:p>
    <w:p>
      <w:r>
        <w:rPr>
          <w:b/>
        </w:rPr>
        <w:t xml:space="preserve">Esimerkki 7.5767</w:t>
      </w:r>
    </w:p>
    <w:p>
      <w:r>
        <w:t xml:space="preserve">Konteksti: Lause: Ei ole: Asuintalomme edessä oli paljon grillijuhlia.  Hahmo: Koirat</w:t>
      </w:r>
    </w:p>
    <w:p>
      <w:r>
        <w:rPr>
          <w:b/>
        </w:rPr>
        <w:t xml:space="preserve">Tulos</w:t>
      </w:r>
    </w:p>
    <w:p>
      <w:r>
        <w:t xml:space="preserve">Ei ole</w:t>
      </w:r>
    </w:p>
    <w:p>
      <w:r>
        <w:rPr>
          <w:b/>
        </w:rPr>
        <w:t xml:space="preserve">Esimerkki 7.5768</w:t>
      </w:r>
    </w:p>
    <w:p>
      <w:r>
        <w:t xml:space="preserve">Konteksti: Lause: Ei ole: Asuintalomme edessä oli paljon grillijuhlia.  Hahmo: Aviomies</w:t>
      </w:r>
    </w:p>
    <w:p>
      <w:r>
        <w:rPr>
          <w:b/>
        </w:rPr>
        <w:t xml:space="preserve">Tulos</w:t>
      </w:r>
    </w:p>
    <w:p>
      <w:r>
        <w:t xml:space="preserve">Ei ole</w:t>
      </w:r>
    </w:p>
    <w:p>
      <w:r>
        <w:rPr>
          <w:b/>
        </w:rPr>
        <w:t xml:space="preserve">Esimerkki 7.5769</w:t>
      </w:r>
    </w:p>
    <w:p>
      <w:r>
        <w:t xml:space="preserve">Konteksti: Meillä oli paljon kokkailutilaisuuksia kerrostalomme edessä.  Lause: Meillä oli yleensä hampurilaisia ja koiria.  Hahmo: Naapurit</w:t>
      </w:r>
    </w:p>
    <w:p>
      <w:r>
        <w:rPr>
          <w:b/>
        </w:rPr>
        <w:t xml:space="preserve">Tulos</w:t>
      </w:r>
    </w:p>
    <w:p>
      <w:r>
        <w:t xml:space="preserve">Ei ole</w:t>
      </w:r>
    </w:p>
    <w:p>
      <w:r>
        <w:rPr>
          <w:b/>
        </w:rPr>
        <w:t xml:space="preserve">Esimerkki 7.5770</w:t>
      </w:r>
    </w:p>
    <w:p>
      <w:r>
        <w:t xml:space="preserve">Konteksti: Meillä oli paljon kokkailutilaisuuksia kerrostalomme edessä.  Lause: Meillä oli yleensä hampurilaisia ja koiria.  Hahmo: I (myself)</w:t>
      </w:r>
    </w:p>
    <w:p>
      <w:r>
        <w:rPr>
          <w:b/>
        </w:rPr>
        <w:t xml:space="preserve">Tulos</w:t>
      </w:r>
    </w:p>
    <w:p>
      <w:r>
        <w:t xml:space="preserve">Ei ole</w:t>
      </w:r>
    </w:p>
    <w:p>
      <w:r>
        <w:rPr>
          <w:b/>
        </w:rPr>
        <w:t xml:space="preserve">Esimerkki 7.5771</w:t>
      </w:r>
    </w:p>
    <w:p>
      <w:r>
        <w:t xml:space="preserve">Konteksti: Meillä oli paljon kokkailutilaisuuksia kerrostalomme edessä.  Lause: Meillä oli yleensä hampurilaisia ja koiria.  Hahmo: Lapset</w:t>
      </w:r>
    </w:p>
    <w:p>
      <w:r>
        <w:rPr>
          <w:b/>
        </w:rPr>
        <w:t xml:space="preserve">Tulos</w:t>
      </w:r>
    </w:p>
    <w:p>
      <w:r>
        <w:t xml:space="preserve">Ei ole</w:t>
      </w:r>
    </w:p>
    <w:p>
      <w:r>
        <w:rPr>
          <w:b/>
        </w:rPr>
        <w:t xml:space="preserve">Esimerkki 7.5772</w:t>
      </w:r>
    </w:p>
    <w:p>
      <w:r>
        <w:t xml:space="preserve">Konteksti: Meillä oli paljon kokkailutilaisuuksia kerrostalomme edessä.  Lause: Meillä oli yleensä hampurilaisia ja koiria.  Hahmo: Koirat</w:t>
      </w:r>
    </w:p>
    <w:p>
      <w:r>
        <w:rPr>
          <w:b/>
        </w:rPr>
        <w:t xml:space="preserve">Tulos</w:t>
      </w:r>
    </w:p>
    <w:p>
      <w:r>
        <w:t xml:space="preserve">Ei ole</w:t>
      </w:r>
    </w:p>
    <w:p>
      <w:r>
        <w:rPr>
          <w:b/>
        </w:rPr>
        <w:t xml:space="preserve">Esimerkki 7.5773</w:t>
      </w:r>
    </w:p>
    <w:p>
      <w:r>
        <w:t xml:space="preserve">Konteksti: Meillä oli paljon kokkailutilaisuuksia kerrostalomme edessä.  Lause: Meillä oli yleensä hampurilaisia ja koiria.  Hahmo: Aviomies</w:t>
      </w:r>
    </w:p>
    <w:p>
      <w:r>
        <w:rPr>
          <w:b/>
        </w:rPr>
        <w:t xml:space="preserve">Tulos</w:t>
      </w:r>
    </w:p>
    <w:p>
      <w:r>
        <w:t xml:space="preserve">Ei ole</w:t>
      </w:r>
    </w:p>
    <w:p>
      <w:r>
        <w:rPr>
          <w:b/>
        </w:rPr>
        <w:t xml:space="preserve">Esimerkki 7.5774</w:t>
      </w:r>
    </w:p>
    <w:p>
      <w:r>
        <w:t xml:space="preserve">Konteksti: Meillä oli paljon kokkailutilaisuuksia kerrostalomme edessä. Meillä oli yleensä hampurilaisia ja koiria.  Lause: Naapurimme olivat kasvissyöjiä - paitsi aviomies.  Hahmo: Naapurit</w:t>
      </w:r>
    </w:p>
    <w:p>
      <w:r>
        <w:rPr>
          <w:b/>
        </w:rPr>
        <w:t xml:space="preserve">Tulos</w:t>
      </w:r>
    </w:p>
    <w:p>
      <w:r>
        <w:t xml:space="preserve">Ei ole</w:t>
      </w:r>
    </w:p>
    <w:p>
      <w:r>
        <w:rPr>
          <w:b/>
        </w:rPr>
        <w:t xml:space="preserve">Esimerkki 7.5775</w:t>
      </w:r>
    </w:p>
    <w:p>
      <w:r>
        <w:t xml:space="preserve">Konteksti: Meillä oli paljon kokkailutilaisuuksia kerrostalomme edessä. Meillä oli yleensä hampurilaisia ja koiria.  Lause: Naapurimme olivat kasvissyöjiä - paitsi aviomies.  Hahmo: Minä (itse)</w:t>
      </w:r>
    </w:p>
    <w:p>
      <w:r>
        <w:rPr>
          <w:b/>
        </w:rPr>
        <w:t xml:space="preserve">Tulos</w:t>
      </w:r>
    </w:p>
    <w:p>
      <w:r>
        <w:t xml:space="preserve">Ei ole</w:t>
      </w:r>
    </w:p>
    <w:p>
      <w:r>
        <w:rPr>
          <w:b/>
        </w:rPr>
        <w:t xml:space="preserve">Esimerkki 7.5776</w:t>
      </w:r>
    </w:p>
    <w:p>
      <w:r>
        <w:t xml:space="preserve">Konteksti: Meillä oli paljon kokkailutilaisuuksia kerrostalomme edessä. Meillä oli yleensä hampurilaisia ja koiria.  Lause: Naapurimme olivat kasvissyöjiä - paitsi aviomies.  Hahmo: Lapset</w:t>
      </w:r>
    </w:p>
    <w:p>
      <w:r>
        <w:rPr>
          <w:b/>
        </w:rPr>
        <w:t xml:space="preserve">Tulos</w:t>
      </w:r>
    </w:p>
    <w:p>
      <w:r>
        <w:t xml:space="preserve">Ei ole</w:t>
      </w:r>
    </w:p>
    <w:p>
      <w:r>
        <w:rPr>
          <w:b/>
        </w:rPr>
        <w:t xml:space="preserve">Esimerkki 7.5777</w:t>
      </w:r>
    </w:p>
    <w:p>
      <w:r>
        <w:t xml:space="preserve">Konteksti: Meillä oli paljon kokkailutilaisuuksia kerrostalomme edessä. Meillä oli yleensä hampurilaisia ja koiria.  Lause: Naapurimme olivat kasvissyöjiä - paitsi aviomies.  Hahmo: Koirat</w:t>
      </w:r>
    </w:p>
    <w:p>
      <w:r>
        <w:rPr>
          <w:b/>
        </w:rPr>
        <w:t xml:space="preserve">Tulos</w:t>
      </w:r>
    </w:p>
    <w:p>
      <w:r>
        <w:t xml:space="preserve">Ei ole</w:t>
      </w:r>
    </w:p>
    <w:p>
      <w:r>
        <w:rPr>
          <w:b/>
        </w:rPr>
        <w:t xml:space="preserve">Esimerkki 7.5778</w:t>
      </w:r>
    </w:p>
    <w:p>
      <w:r>
        <w:t xml:space="preserve">Konteksti: Meillä oli paljon kokkailutilaisuuksia kerrostalomme edessä. Meillä oli yleensä hampurilaisia ja koiria.  Lause: Naapurimme olivat kasvissyöjiä - paitsi aviomies.  Hahmo: Aviomies</w:t>
      </w:r>
    </w:p>
    <w:p>
      <w:r>
        <w:rPr>
          <w:b/>
        </w:rPr>
        <w:t xml:space="preserve">Tulos</w:t>
      </w:r>
    </w:p>
    <w:p>
      <w:r>
        <w:t xml:space="preserve">Ei ole</w:t>
      </w:r>
    </w:p>
    <w:p>
      <w:r>
        <w:rPr>
          <w:b/>
        </w:rPr>
        <w:t xml:space="preserve">Esimerkki 7.5779</w:t>
      </w:r>
    </w:p>
    <w:p>
      <w:r>
        <w:t xml:space="preserve">Konteksti: Meillä oli paljon kokkailutilaisuuksia kerrostalomme edessä. Meillä oli yleensä hampurilaisia ja koiria. Naapurimme olivat kasvissyöjiä - lukuun ottamatta aviomiestä.  Lause: Eräänä päivänä annoin lapsille hampurilaisen ja käskin heitä antamaan sen hu Characterille: Naapurit</w:t>
      </w:r>
    </w:p>
    <w:p>
      <w:r>
        <w:rPr>
          <w:b/>
        </w:rPr>
        <w:t xml:space="preserve">Tulos</w:t>
      </w:r>
    </w:p>
    <w:p>
      <w:r>
        <w:t xml:space="preserve">Ei ole</w:t>
      </w:r>
    </w:p>
    <w:p>
      <w:r>
        <w:rPr>
          <w:b/>
        </w:rPr>
        <w:t xml:space="preserve">Esimerkki 7.5780</w:t>
      </w:r>
    </w:p>
    <w:p>
      <w:r>
        <w:t xml:space="preserve">Konteksti: Meillä oli paljon kokkailutilaisuuksia kerrostalomme edessä. Meillä oli yleensä hampurilaisia ja koiria. Naapurimme olivat kasvissyöjiä - lukuun ottamatta aviomiestä.  Lause: Eräänä päivänä annoin lapsille hampurilaisen ja käskin heitä antamaan sen hu Characterille: Minä (itse)</w:t>
      </w:r>
    </w:p>
    <w:p>
      <w:r>
        <w:rPr>
          <w:b/>
        </w:rPr>
        <w:t xml:space="preserve">Tulos</w:t>
      </w:r>
    </w:p>
    <w:p>
      <w:r>
        <w:t xml:space="preserve">aviomies nauttimaan hampurilaisesta</w:t>
      </w:r>
    </w:p>
    <w:p>
      <w:r>
        <w:rPr>
          <w:b/>
        </w:rPr>
        <w:t xml:space="preserve">Esimerkki 7.5781</w:t>
      </w:r>
    </w:p>
    <w:p>
      <w:r>
        <w:t xml:space="preserve">Konteksti: Meillä oli paljon kokkailutilaisuuksia kerrostalomme edessä. Meillä oli yleensä hampurilaisia ja koiria. Naapurimme olivat kasvissyöjiä - lukuun ottamatta aviomiestä.  Lause: Eräänä päivänä annoin lapsille hampurilaisen ja käskin heitä antamaan sen hu Characterille: Lapset</w:t>
      </w:r>
    </w:p>
    <w:p>
      <w:r>
        <w:rPr>
          <w:b/>
        </w:rPr>
        <w:t xml:space="preserve">Tulos</w:t>
      </w:r>
    </w:p>
    <w:p>
      <w:r>
        <w:t xml:space="preserve">noudattamaan käskyä</w:t>
      </w:r>
    </w:p>
    <w:p>
      <w:r>
        <w:rPr>
          <w:b/>
        </w:rPr>
        <w:t xml:space="preserve">Esimerkki 7.5782</w:t>
      </w:r>
    </w:p>
    <w:p>
      <w:r>
        <w:t xml:space="preserve">Konteksti: Meillä oli paljon kokkailutilaisuuksia kerrostalomme edessä. Meillä oli yleensä hampurilaisia ja koiria. Naapurimme olivat kasvissyöjiä - lukuun ottamatta aviomiestä.  Lause: Eräänä päivänä annoin lapsille hampurilaisen ja käskin heitä antamaan sen hu Characterille: Koirat</w:t>
      </w:r>
    </w:p>
    <w:p>
      <w:r>
        <w:rPr>
          <w:b/>
        </w:rPr>
        <w:t xml:space="preserve">Tulos</w:t>
      </w:r>
    </w:p>
    <w:p>
      <w:r>
        <w:t xml:space="preserve">Ei ole</w:t>
      </w:r>
    </w:p>
    <w:p>
      <w:r>
        <w:rPr>
          <w:b/>
        </w:rPr>
        <w:t xml:space="preserve">Esimerkki 7.5783</w:t>
      </w:r>
    </w:p>
    <w:p>
      <w:r>
        <w:t xml:space="preserve">Konteksti: Meillä oli paljon kokkailutilaisuuksia kerrostalomme edessä. Meillä oli yleensä hampurilaisia ja koiria. Naapurimme olivat kasvissyöjiä - lukuun ottamatta aviomiestä.  Lause: Hahmo: Aviomies.</w:t>
      </w:r>
    </w:p>
    <w:p>
      <w:r>
        <w:rPr>
          <w:b/>
        </w:rPr>
        <w:t xml:space="preserve">Tulos</w:t>
      </w:r>
    </w:p>
    <w:p>
      <w:r>
        <w:t xml:space="preserve">Ei ole</w:t>
      </w:r>
    </w:p>
    <w:p>
      <w:r>
        <w:rPr>
          <w:b/>
        </w:rPr>
        <w:t xml:space="preserve">Esimerkki 7.5784</w:t>
      </w:r>
    </w:p>
    <w:p>
      <w:r>
        <w:t xml:space="preserve">Konteksti: Meillä oli paljon kokkailutilaisuuksia kerrostalomme edessä. Meillä oli yleensä hampurilaisia ja koiria. Naapurimme olivat kasvissyöjiä - lukuun ottamatta aviomiestä. Eräänä päivänä annoin lapsille hampurilaisen ja käskin heitä antamaan sen hu lause: Hän oli hyvin kiitollinen.  Hahmo: Naapurit</w:t>
      </w:r>
    </w:p>
    <w:p>
      <w:r>
        <w:rPr>
          <w:b/>
        </w:rPr>
        <w:t xml:space="preserve">Tulos</w:t>
      </w:r>
    </w:p>
    <w:p>
      <w:r>
        <w:t xml:space="preserve">kiittääksesi</w:t>
      </w:r>
    </w:p>
    <w:p>
      <w:r>
        <w:rPr>
          <w:b/>
        </w:rPr>
        <w:t xml:space="preserve">Esimerkki 7.5785</w:t>
      </w:r>
    </w:p>
    <w:p>
      <w:r>
        <w:t xml:space="preserve">Konteksti: Meillä oli paljon kokkailutilaisuuksia kerrostalomme edessä. Meillä oli yleensä hampurilaisia ja koiria. Naapurimme olivat kasvissyöjiä - lukuun ottamatta aviomiestä. Eräänä päivänä annoin lapsille hampurilaisen ja käskin heitä antamaan sen hu lause: Hän oli hyvin kiitollinen.  Hahmo: Minä (itse)</w:t>
      </w:r>
    </w:p>
    <w:p>
      <w:r>
        <w:rPr>
          <w:b/>
        </w:rPr>
        <w:t xml:space="preserve">Tulos</w:t>
      </w:r>
    </w:p>
    <w:p>
      <w:r>
        <w:t xml:space="preserve">Ei ole</w:t>
      </w:r>
    </w:p>
    <w:p>
      <w:r>
        <w:rPr>
          <w:b/>
        </w:rPr>
        <w:t xml:space="preserve">Esimerkki 7.5786</w:t>
      </w:r>
    </w:p>
    <w:p>
      <w:r>
        <w:t xml:space="preserve">Konteksti: Meillä oli paljon kokkailutilaisuuksia kerrostalomme edessä. Meillä oli yleensä hampurilaisia ja koiria. Naapurimme olivat kasvissyöjiä - lukuun ottamatta aviomiestä. Eräänä päivänä annoin lapsille hampurilaisen ja käskin heitä antamaan sen hu lause: Hän oli hyvin kiitollinen.  Hahmo: Lapset</w:t>
      </w:r>
    </w:p>
    <w:p>
      <w:r>
        <w:rPr>
          <w:b/>
        </w:rPr>
        <w:t xml:space="preserve">Tulos</w:t>
      </w:r>
    </w:p>
    <w:p>
      <w:r>
        <w:t xml:space="preserve">Ei ole</w:t>
      </w:r>
    </w:p>
    <w:p>
      <w:r>
        <w:rPr>
          <w:b/>
        </w:rPr>
        <w:t xml:space="preserve">Esimerkki 7.5787</w:t>
      </w:r>
    </w:p>
    <w:p>
      <w:r>
        <w:t xml:space="preserve">Konteksti: Meillä oli paljon kokkailutilaisuuksia kerrostalomme edessä. Meillä oli yleensä hampurilaisia ja koiria. Naapurimme olivat kasvissyöjiä - lukuun ottamatta aviomiestä. Eräänä päivänä annoin lapsille hampurilaisen ja käskin heitä antamaan sen hu lause: Hän oli hyvin kiitollinen.  Hahmo: Koirat</w:t>
      </w:r>
    </w:p>
    <w:p>
      <w:r>
        <w:rPr>
          <w:b/>
        </w:rPr>
        <w:t xml:space="preserve">Tulos</w:t>
      </w:r>
    </w:p>
    <w:p>
      <w:r>
        <w:t xml:space="preserve">Ei ole</w:t>
      </w:r>
    </w:p>
    <w:p>
      <w:r>
        <w:rPr>
          <w:b/>
        </w:rPr>
        <w:t xml:space="preserve">Esimerkki 7.5788</w:t>
      </w:r>
    </w:p>
    <w:p>
      <w:r>
        <w:t xml:space="preserve">Konteksti: Meillä oli paljon kokkailutilaisuuksia kerrostalomme edessä. Meillä oli yleensä hampurilaisia ja koiria. Naapurimme olivat kasvissyöjiä - lukuun ottamatta aviomiestä. Eräänä päivänä annoin lapsille hampurilaisen ja käskin heitä antamaan sen hu lause: Hän oli hyvin kiitollinen.  Merkki: aviomies</w:t>
      </w:r>
    </w:p>
    <w:p>
      <w:r>
        <w:rPr>
          <w:b/>
        </w:rPr>
        <w:t xml:space="preserve">Tulos</w:t>
      </w:r>
    </w:p>
    <w:p>
      <w:r>
        <w:t xml:space="preserve">osoittaakseen olevansa iloinen</w:t>
      </w:r>
    </w:p>
    <w:p>
      <w:r>
        <w:rPr>
          <w:b/>
        </w:rPr>
        <w:t xml:space="preserve">Esimerkki 7.5789</w:t>
      </w:r>
    </w:p>
    <w:p>
      <w:r>
        <w:t xml:space="preserve">Konteksti: Lause: Ei ole: Anna vieraili Amerikassa.  Hahmo: Eagle</w:t>
      </w:r>
    </w:p>
    <w:p>
      <w:r>
        <w:rPr>
          <w:b/>
        </w:rPr>
        <w:t xml:space="preserve">Tulos</w:t>
      </w:r>
    </w:p>
    <w:p>
      <w:r>
        <w:t xml:space="preserve">Ei ole</w:t>
      </w:r>
    </w:p>
    <w:p>
      <w:r>
        <w:rPr>
          <w:b/>
        </w:rPr>
        <w:t xml:space="preserve">Esimerkki 7.5790</w:t>
      </w:r>
    </w:p>
    <w:p>
      <w:r>
        <w:t xml:space="preserve">Konteksti: Lause: Ei ole: Anna vieraili Amerikassa.  Hahmo: Anna</w:t>
      </w:r>
    </w:p>
    <w:p>
      <w:r>
        <w:rPr>
          <w:b/>
        </w:rPr>
        <w:t xml:space="preserve">Tulos</w:t>
      </w:r>
    </w:p>
    <w:p>
      <w:r>
        <w:t xml:space="preserve">matkustaa</w:t>
      </w:r>
    </w:p>
    <w:p>
      <w:r>
        <w:rPr>
          <w:b/>
        </w:rPr>
        <w:t xml:space="preserve">Tulos</w:t>
      </w:r>
    </w:p>
    <w:p>
      <w:r>
        <w:t xml:space="preserve">nähdä uusi maa</w:t>
      </w:r>
    </w:p>
    <w:p>
      <w:r>
        <w:rPr>
          <w:b/>
        </w:rPr>
        <w:t xml:space="preserve">Esimerkki 7.5791</w:t>
      </w:r>
    </w:p>
    <w:p>
      <w:r>
        <w:t xml:space="preserve">Konteksti: Anna oli vierailulla Amerikassa.  Lause: Hän lähti matkalle katsomaan metsiä ja järviä.  Hahmo: Kotka</w:t>
      </w:r>
    </w:p>
    <w:p>
      <w:r>
        <w:rPr>
          <w:b/>
        </w:rPr>
        <w:t xml:space="preserve">Tulos</w:t>
      </w:r>
    </w:p>
    <w:p>
      <w:r>
        <w:t xml:space="preserve">Ei ole</w:t>
      </w:r>
    </w:p>
    <w:p>
      <w:r>
        <w:rPr>
          <w:b/>
        </w:rPr>
        <w:t xml:space="preserve">Esimerkki 7.5792</w:t>
      </w:r>
    </w:p>
    <w:p>
      <w:r>
        <w:t xml:space="preserve">Konteksti: Anna oli vierailulla Amerikassa.  Lause: Hän lähti matkalle katsomaan metsiä ja järviä.  Hahmo: Anna</w:t>
      </w:r>
    </w:p>
    <w:p>
      <w:r>
        <w:rPr>
          <w:b/>
        </w:rPr>
        <w:t xml:space="preserve">Tulos</w:t>
      </w:r>
    </w:p>
    <w:p>
      <w:r>
        <w:t xml:space="preserve">tutustua maahan</w:t>
      </w:r>
    </w:p>
    <w:p>
      <w:r>
        <w:rPr>
          <w:b/>
        </w:rPr>
        <w:t xml:space="preserve">Tulos</w:t>
      </w:r>
    </w:p>
    <w:p>
      <w:r>
        <w:t xml:space="preserve">lisätietoja</w:t>
      </w:r>
    </w:p>
    <w:p>
      <w:r>
        <w:rPr>
          <w:b/>
        </w:rPr>
        <w:t xml:space="preserve">Tulos</w:t>
      </w:r>
    </w:p>
    <w:p>
      <w:r>
        <w:t xml:space="preserve">tutkia</w:t>
      </w:r>
    </w:p>
    <w:p>
      <w:r>
        <w:rPr>
          <w:b/>
        </w:rPr>
        <w:t xml:space="preserve">Esimerkki 7.5793</w:t>
      </w:r>
    </w:p>
    <w:p>
      <w:r>
        <w:t xml:space="preserve">Konteksti: Anna oli vierailulla Amerikassa. Hän lähti matkalle katsomaan metsiä ja järviä.  Lause: Sitten hän näki majesteettisen kaljukotkan liitävän.  Hahmo: Kotka</w:t>
      </w:r>
    </w:p>
    <w:p>
      <w:r>
        <w:rPr>
          <w:b/>
        </w:rPr>
        <w:t xml:space="preserve">Tulos</w:t>
      </w:r>
    </w:p>
    <w:p>
      <w:r>
        <w:t xml:space="preserve">lentää</w:t>
      </w:r>
    </w:p>
    <w:p>
      <w:r>
        <w:rPr>
          <w:b/>
        </w:rPr>
        <w:t xml:space="preserve">Esimerkki 7.5794</w:t>
      </w:r>
    </w:p>
    <w:p>
      <w:r>
        <w:t xml:space="preserve">Konteksti: Anna oli vierailulla Amerikassa. Hän lähti matkalle katsomaan metsiä ja järviä.  Lause: Sitten hän näki majesteettisen kaljukotkan liitävän.  Hahmo: Anna</w:t>
      </w:r>
    </w:p>
    <w:p>
      <w:r>
        <w:rPr>
          <w:b/>
        </w:rPr>
        <w:t xml:space="preserve">Tulos</w:t>
      </w:r>
    </w:p>
    <w:p>
      <w:r>
        <w:t xml:space="preserve">Ei ole</w:t>
      </w:r>
    </w:p>
    <w:p>
      <w:r>
        <w:rPr>
          <w:b/>
        </w:rPr>
        <w:t xml:space="preserve">Esimerkki 7.5795</w:t>
      </w:r>
    </w:p>
    <w:p>
      <w:r>
        <w:t xml:space="preserve">Konteksti: Anna oli vierailulla Amerikassa. Hän lähti matkalle katsomaan metsiä ja järviä. Silloin hän näki majesteettisen kalju kotkan lentävän.  Lause: Hän oli nähnyt amerikkalaisen vapauden symbolin!  Hahmo: Kotka</w:t>
      </w:r>
    </w:p>
    <w:p>
      <w:r>
        <w:rPr>
          <w:b/>
        </w:rPr>
        <w:t xml:space="preserve">Tulos</w:t>
      </w:r>
    </w:p>
    <w:p>
      <w:r>
        <w:t xml:space="preserve">Ei ole</w:t>
      </w:r>
    </w:p>
    <w:p>
      <w:r>
        <w:rPr>
          <w:b/>
        </w:rPr>
        <w:t xml:space="preserve">Esimerkki 7.5796</w:t>
      </w:r>
    </w:p>
    <w:p>
      <w:r>
        <w:t xml:space="preserve">Konteksti: Anna oli vierailulla Amerikassa. Hän lähti matkalle katsomaan metsiä ja järviä. Silloin hän näki majesteettisen kalju kotkan lentävän.  Lause: Hän oli nähnyt amerikkalaisen vapauden symbolin!  Hahmo: Anna</w:t>
      </w:r>
    </w:p>
    <w:p>
      <w:r>
        <w:rPr>
          <w:b/>
        </w:rPr>
        <w:t xml:space="preserve">Tulos</w:t>
      </w:r>
    </w:p>
    <w:p>
      <w:r>
        <w:t xml:space="preserve">Ei ole</w:t>
      </w:r>
    </w:p>
    <w:p>
      <w:r>
        <w:rPr>
          <w:b/>
        </w:rPr>
        <w:t xml:space="preserve">Esimerkki 7.5797</w:t>
      </w:r>
    </w:p>
    <w:p>
      <w:r>
        <w:t xml:space="preserve">Konteksti: Anna oli vierailulla Amerikassa. Hän lähti matkalle katsomaan metsiä ja järviä. Silloin hän näki majesteettisen kalju kotkan lentävän. Hän oli nähnyt Amerikan vapauden symbolin!  Lause: Anna oli ylpeä ja onnellinen nähdessään kotkan matkansa aikana.  Hahmo: Kotka</w:t>
      </w:r>
    </w:p>
    <w:p>
      <w:r>
        <w:rPr>
          <w:b/>
        </w:rPr>
        <w:t xml:space="preserve">Tulos</w:t>
      </w:r>
    </w:p>
    <w:p>
      <w:r>
        <w:t xml:space="preserve">Ei ole</w:t>
      </w:r>
    </w:p>
    <w:p>
      <w:r>
        <w:rPr>
          <w:b/>
        </w:rPr>
        <w:t xml:space="preserve">Esimerkki 7.5798</w:t>
      </w:r>
    </w:p>
    <w:p>
      <w:r>
        <w:t xml:space="preserve">Konteksti: Anna oli vierailulla Amerikassa. Hän lähti matkalle katsomaan metsiä ja järviä. Silloin hän näki majesteettisen kalju kotkan lentävän. Hän oli nähnyt Amerikan vapauden symbolin!  Lause: Anna oli ylpeä ja onnellinen nähdessään kotkan matkansa aikana.  Hahmo: Anna</w:t>
      </w:r>
    </w:p>
    <w:p>
      <w:r>
        <w:rPr>
          <w:b/>
        </w:rPr>
        <w:t xml:space="preserve">Tulos</w:t>
      </w:r>
    </w:p>
    <w:p>
      <w:r>
        <w:t xml:space="preserve">kokea luonto</w:t>
      </w:r>
    </w:p>
    <w:p>
      <w:r>
        <w:rPr>
          <w:b/>
        </w:rPr>
        <w:t xml:space="preserve">Tulos</w:t>
      </w:r>
    </w:p>
    <w:p>
      <w:r>
        <w:t xml:space="preserve">inspiroitua luonnosta</w:t>
      </w:r>
    </w:p>
    <w:p>
      <w:r>
        <w:rPr>
          <w:b/>
        </w:rPr>
        <w:t xml:space="preserve">Tulos</w:t>
      </w:r>
    </w:p>
    <w:p>
      <w:r>
        <w:t xml:space="preserve">nähdä Amerikan symboli</w:t>
      </w:r>
    </w:p>
    <w:p>
      <w:r>
        <w:rPr>
          <w:b/>
        </w:rPr>
        <w:t xml:space="preserve">Esimerkki 7.5799</w:t>
      </w:r>
    </w:p>
    <w:p>
      <w:r>
        <w:t xml:space="preserve">Konteksti: Lause: Ei ole: Olin treffeillä syömässä sushia tyttöystäväni kanssa Malibussa.  Hahmo: Minä (itse)</w:t>
      </w:r>
    </w:p>
    <w:p>
      <w:r>
        <w:rPr>
          <w:b/>
        </w:rPr>
        <w:t xml:space="preserve">Tulos</w:t>
      </w:r>
    </w:p>
    <w:p>
      <w:r>
        <w:t xml:space="preserve">onnellinen</w:t>
      </w:r>
    </w:p>
    <w:p>
      <w:r>
        <w:rPr>
          <w:b/>
        </w:rPr>
        <w:t xml:space="preserve">Tulos</w:t>
      </w:r>
    </w:p>
    <w:p>
      <w:r>
        <w:t xml:space="preserve">viettää aikaa hänen kanssaan</w:t>
      </w:r>
    </w:p>
    <w:p>
      <w:r>
        <w:rPr>
          <w:b/>
        </w:rPr>
        <w:t xml:space="preserve">Esimerkki 7.5800</w:t>
      </w:r>
    </w:p>
    <w:p>
      <w:r>
        <w:t xml:space="preserve">Konteksti: Lause: Ei ole: Olin treffeillä syömässä sushia tyttöystäväni kanssa Malibussa.  Hahmo: Tyttöystävä</w:t>
      </w:r>
    </w:p>
    <w:p>
      <w:r>
        <w:rPr>
          <w:b/>
        </w:rPr>
        <w:t xml:space="preserve">Tulos</w:t>
      </w:r>
    </w:p>
    <w:p>
      <w:r>
        <w:t xml:space="preserve">olla nälkäinen</w:t>
      </w:r>
    </w:p>
    <w:p>
      <w:r>
        <w:rPr>
          <w:b/>
        </w:rPr>
        <w:t xml:space="preserve">Tulos</w:t>
      </w:r>
    </w:p>
    <w:p>
      <w:r>
        <w:t xml:space="preserve">tutustua poikaystäväänsä</w:t>
      </w:r>
    </w:p>
    <w:p>
      <w:r>
        <w:rPr>
          <w:b/>
        </w:rPr>
        <w:t xml:space="preserve">Esimerkki 7.5801</w:t>
      </w:r>
    </w:p>
    <w:p>
      <w:r>
        <w:t xml:space="preserve">Konteksti: Lause: Ei ole: Olin treffeillä syömässä sushia tyttöystäväni kanssa Malibussa.  Hahmo: John Stamos</w:t>
      </w:r>
    </w:p>
    <w:p>
      <w:r>
        <w:rPr>
          <w:b/>
        </w:rPr>
        <w:t xml:space="preserve">Tulos</w:t>
      </w:r>
    </w:p>
    <w:p>
      <w:r>
        <w:t xml:space="preserve">Ei ole</w:t>
      </w:r>
    </w:p>
    <w:p>
      <w:r>
        <w:rPr>
          <w:b/>
        </w:rPr>
        <w:t xml:space="preserve">Esimerkki 7.5802</w:t>
      </w:r>
    </w:p>
    <w:p>
      <w:r>
        <w:t xml:space="preserve">Konteksti: Olin treffeillä syömässä sushia tyttöystäväni kanssa Malibussa.  Lause: Juoksin vessaan tosi nopeasti ennen kuin saimme ruokamme.  Hahmo: Hahmo: Hahmo: Hahmo: Hahmo: Hahmo: Minä (itse)</w:t>
      </w:r>
    </w:p>
    <w:p>
      <w:r>
        <w:rPr>
          <w:b/>
        </w:rPr>
        <w:t xml:space="preserve">Tulos</w:t>
      </w:r>
    </w:p>
    <w:p>
      <w:r>
        <w:t xml:space="preserve">viihtyä</w:t>
      </w:r>
    </w:p>
    <w:p>
      <w:r>
        <w:rPr>
          <w:b/>
        </w:rPr>
        <w:t xml:space="preserve">Tulos</w:t>
      </w:r>
    </w:p>
    <w:p>
      <w:r>
        <w:t xml:space="preserve">välttääkseen nöyryytyksen</w:t>
      </w:r>
    </w:p>
    <w:p>
      <w:r>
        <w:rPr>
          <w:b/>
        </w:rPr>
        <w:t xml:space="preserve">Esimerkki 7.5803</w:t>
      </w:r>
    </w:p>
    <w:p>
      <w:r>
        <w:t xml:space="preserve">Konteksti: Olin treffeillä syömässä sushia tyttöystäväni kanssa Malibussa.  Lause: Juoksin vessaan tosi nopeasti ennen kuin saimme ruokamme.  Hahmo: Hahmo: Hahmo: Hahmo: Hahmo: Hahmo: Tyttöystävä</w:t>
      </w:r>
    </w:p>
    <w:p>
      <w:r>
        <w:rPr>
          <w:b/>
        </w:rPr>
        <w:t xml:space="preserve">Tulos</w:t>
      </w:r>
    </w:p>
    <w:p>
      <w:r>
        <w:t xml:space="preserve">Ei ole</w:t>
      </w:r>
    </w:p>
    <w:p>
      <w:r>
        <w:rPr>
          <w:b/>
        </w:rPr>
        <w:t xml:space="preserve">Esimerkki 7.5804</w:t>
      </w:r>
    </w:p>
    <w:p>
      <w:r>
        <w:t xml:space="preserve">Konteksti: Olin treffeillä syömässä sushia tyttöystäväni kanssa Malibussa.  Lause: Juoksin vessaan tosi nopeasti ennen kuin saimme ruokamme.  Hahmo: Hahmo: Hahmo: Hahmo: Hahmo: Hahmo: John Stamos</w:t>
      </w:r>
    </w:p>
    <w:p>
      <w:r>
        <w:rPr>
          <w:b/>
        </w:rPr>
        <w:t xml:space="preserve">Tulos</w:t>
      </w:r>
    </w:p>
    <w:p>
      <w:r>
        <w:t xml:space="preserve">Ei ole</w:t>
      </w:r>
    </w:p>
    <w:p>
      <w:r>
        <w:rPr>
          <w:b/>
        </w:rPr>
        <w:t xml:space="preserve">Esimerkki 7.5805</w:t>
      </w:r>
    </w:p>
    <w:p>
      <w:r>
        <w:t xml:space="preserve">Konteksti: Olin treffeillä syömässä sushia tyttöystäväni kanssa Malibussa. Juoksin nopeasti vessaan ennen kuin saimme ruokamme.  Lause: Törmäsin komeaan pukumieheen, se oli John Stamos.  Hahmo: Stamos Stamos: Minä (itse)</w:t>
      </w:r>
    </w:p>
    <w:p>
      <w:r>
        <w:rPr>
          <w:b/>
        </w:rPr>
        <w:t xml:space="preserve">Tulos</w:t>
      </w:r>
    </w:p>
    <w:p>
      <w:r>
        <w:t xml:space="preserve">Ei ole</w:t>
      </w:r>
    </w:p>
    <w:p>
      <w:r>
        <w:rPr>
          <w:b/>
        </w:rPr>
        <w:t xml:space="preserve">Esimerkki 7.5806</w:t>
      </w:r>
    </w:p>
    <w:p>
      <w:r>
        <w:t xml:space="preserve">Konteksti: Olin treffeillä syömässä sushia tyttöystäväni kanssa Malibussa. Juoksin nopeasti vessaan ennen kuin saimme ruokamme.  Lause: Törmäsin komeaan pukumieheen, se oli John Stamos.  Hahmo: Tyttöystävä</w:t>
      </w:r>
    </w:p>
    <w:p>
      <w:r>
        <w:rPr>
          <w:b/>
        </w:rPr>
        <w:t xml:space="preserve">Tulos</w:t>
      </w:r>
    </w:p>
    <w:p>
      <w:r>
        <w:t xml:space="preserve">Ei ole</w:t>
      </w:r>
    </w:p>
    <w:p>
      <w:r>
        <w:rPr>
          <w:b/>
        </w:rPr>
        <w:t xml:space="preserve">Esimerkki 7.5807</w:t>
      </w:r>
    </w:p>
    <w:p>
      <w:r>
        <w:t xml:space="preserve">Konteksti: Olin treffeillä syömässä sushia tyttöystäväni kanssa Malibussa. Juoksin nopeasti vessaan ennen kuin saimme ruokamme.  Lause: Törmäsin komeaan pukumieheen, se oli John Stamos.  Hahmo: John Stamos.</w:t>
      </w:r>
    </w:p>
    <w:p>
      <w:r>
        <w:rPr>
          <w:b/>
        </w:rPr>
        <w:t xml:space="preserve">Tulos</w:t>
      </w:r>
    </w:p>
    <w:p>
      <w:r>
        <w:t xml:space="preserve">Ei ole</w:t>
      </w:r>
    </w:p>
    <w:p>
      <w:r>
        <w:rPr>
          <w:b/>
        </w:rPr>
        <w:t xml:space="preserve">Esimerkki 7.5808</w:t>
      </w:r>
    </w:p>
    <w:p>
      <w:r>
        <w:t xml:space="preserve">Konteksti: Olin treffeillä syömässä sushia tyttöystäväni kanssa Malibussa. Juoksin nopeasti vessaan ennen kuin saimme ruokamme. Törmäsin komeaan pukumieheen, joka oli John Stamos.  Lause: Pyysin anteeksi ja kerroin hänelle, että olin suuri fani.  Hahmo: Minä (itse)</w:t>
      </w:r>
    </w:p>
    <w:p>
      <w:r>
        <w:rPr>
          <w:b/>
        </w:rPr>
        <w:t xml:space="preserve">Tulos</w:t>
      </w:r>
    </w:p>
    <w:p>
      <w:r>
        <w:t xml:space="preserve">Ei ole</w:t>
      </w:r>
    </w:p>
    <w:p>
      <w:r>
        <w:rPr>
          <w:b/>
        </w:rPr>
        <w:t xml:space="preserve">Esimerkki 7.5809</w:t>
      </w:r>
    </w:p>
    <w:p>
      <w:r>
        <w:t xml:space="preserve">Konteksti: Olin treffeillä syömässä sushia tyttöystäväni kanssa Malibussa. Juoksin nopeasti vessaan ennen kuin saimme ruokamme. Törmäsin komeaan pukumieheen, joka oli John Stamos.  Lause: Pyysin anteeksi ja kerroin hänelle, että olin suuri fani.  Hahmo: Tyttöystävä</w:t>
      </w:r>
    </w:p>
    <w:p>
      <w:r>
        <w:rPr>
          <w:b/>
        </w:rPr>
        <w:t xml:space="preserve">Tulos</w:t>
      </w:r>
    </w:p>
    <w:p>
      <w:r>
        <w:t xml:space="preserve">Ei ole</w:t>
      </w:r>
    </w:p>
    <w:p>
      <w:r>
        <w:rPr>
          <w:b/>
        </w:rPr>
        <w:t xml:space="preserve">Esimerkki 7.5810</w:t>
      </w:r>
    </w:p>
    <w:p>
      <w:r>
        <w:t xml:space="preserve">Konteksti: Olin treffeillä syömässä sushia tyttöystäväni kanssa Malibussa. Juoksin nopeasti vessaan ennen kuin saimme ruokamme. Törmäsin komeaan pukumieheen, joka oli John Stamos.  Lause: Pyysin anteeksi ja kerroin hänelle, että olin suuri fani.  Hahmo: John Stamos</w:t>
      </w:r>
    </w:p>
    <w:p>
      <w:r>
        <w:rPr>
          <w:b/>
        </w:rPr>
        <w:t xml:space="preserve">Tulos</w:t>
      </w:r>
    </w:p>
    <w:p>
      <w:r>
        <w:t xml:space="preserve">Ei ole</w:t>
      </w:r>
    </w:p>
    <w:p>
      <w:r>
        <w:rPr>
          <w:b/>
        </w:rPr>
        <w:t xml:space="preserve">Esimerkki 7.5811</w:t>
      </w:r>
    </w:p>
    <w:p>
      <w:r>
        <w:t xml:space="preserve">Konteksti: Olin treffeillä syömässä sushia tyttöystäväni kanssa Malibussa. Juoksin nopeasti vessaan ennen kuin saimme ruokamme. Törmäsin komeaan pukumieheen, joka oli John Stamos. Pyysin anteeksi ja kerroin hänelle, että olin suuri fani.  Lause: Hän käski minun väistää, Jesse-setä on ääliö.  Hahmo: Minä (itse)</w:t>
      </w:r>
    </w:p>
    <w:p>
      <w:r>
        <w:rPr>
          <w:b/>
        </w:rPr>
        <w:t xml:space="preserve">Tulos</w:t>
      </w:r>
    </w:p>
    <w:p>
      <w:r>
        <w:t xml:space="preserve">Ei ole</w:t>
      </w:r>
    </w:p>
    <w:p>
      <w:r>
        <w:rPr>
          <w:b/>
        </w:rPr>
        <w:t xml:space="preserve">Esimerkki 7.5812</w:t>
      </w:r>
    </w:p>
    <w:p>
      <w:r>
        <w:t xml:space="preserve">Konteksti: Olin treffeillä syömässä sushia tyttöystäväni kanssa Malibussa. Juoksin nopeasti vessaan ennen kuin saimme ruokamme. Törmäsin komeaan pukumieheen, joka oli John Stamos. Pyysin anteeksi ja kerroin hänelle, että olin suuri fani.  Lause: Hän käski minun väistää, Jesse-setä on ääliö.  Hahmo: Tyttöystävä</w:t>
      </w:r>
    </w:p>
    <w:p>
      <w:r>
        <w:rPr>
          <w:b/>
        </w:rPr>
        <w:t xml:space="preserve">Tulos</w:t>
      </w:r>
    </w:p>
    <w:p>
      <w:r>
        <w:t xml:space="preserve">Ei ole</w:t>
      </w:r>
    </w:p>
    <w:p>
      <w:r>
        <w:rPr>
          <w:b/>
        </w:rPr>
        <w:t xml:space="preserve">Esimerkki 7.5813</w:t>
      </w:r>
    </w:p>
    <w:p>
      <w:r>
        <w:t xml:space="preserve">Konteksti: Olin treffeillä syömässä sushia tyttöystäväni kanssa Malibussa. Juoksin nopeasti vessaan ennen kuin saimme ruokamme. Törmäsin komeaan pukumieheen, joka oli John Stamos. Pyysin anteeksi ja kerroin hänelle, että olin suuri fani.  Lause: Hän käski minun väistää, Jesse-setä on ääliö.  Hahmo: John Stamos</w:t>
      </w:r>
    </w:p>
    <w:p>
      <w:r>
        <w:rPr>
          <w:b/>
        </w:rPr>
        <w:t xml:space="preserve">Tulos</w:t>
      </w:r>
    </w:p>
    <w:p>
      <w:r>
        <w:t xml:space="preserve">lähteä</w:t>
      </w:r>
    </w:p>
    <w:p>
      <w:r>
        <w:rPr>
          <w:b/>
        </w:rPr>
        <w:t xml:space="preserve">Tulos</w:t>
      </w:r>
    </w:p>
    <w:p>
      <w:r>
        <w:t xml:space="preserve">välttää ihmisten tapaamista.</w:t>
      </w:r>
    </w:p>
    <w:p>
      <w:r>
        <w:rPr>
          <w:b/>
        </w:rPr>
        <w:t xml:space="preserve">Tulos</w:t>
      </w:r>
    </w:p>
    <w:p>
      <w:r>
        <w:t xml:space="preserve">kiirehtimään pois.</w:t>
      </w:r>
    </w:p>
    <w:p>
      <w:r>
        <w:rPr>
          <w:b/>
        </w:rPr>
        <w:t xml:space="preserve">Esimerkki 7.5814</w:t>
      </w:r>
    </w:p>
    <w:p>
      <w:r>
        <w:t xml:space="preserve">Konteksti: Lause: Ei ole: Debbie opiskeli yliopistossaan historiaa.  Hahmo: Debbie</w:t>
      </w:r>
    </w:p>
    <w:p>
      <w:r>
        <w:rPr>
          <w:b/>
        </w:rPr>
        <w:t xml:space="preserve">Tulos</w:t>
      </w:r>
    </w:p>
    <w:p>
      <w:r>
        <w:t xml:space="preserve">saada tietoa</w:t>
      </w:r>
    </w:p>
    <w:p>
      <w:r>
        <w:rPr>
          <w:b/>
        </w:rPr>
        <w:t xml:space="preserve">Esimerkki 7.5815</w:t>
      </w:r>
    </w:p>
    <w:p>
      <w:r>
        <w:t xml:space="preserve">Konteksti: Debbie opiskeli yliopistossaan historiaa.  Lause: Hänen piti kirjoittaa lopputyö jostain historiallisesta tapahtumasta.  Hahmo: Debbie</w:t>
      </w:r>
    </w:p>
    <w:p>
      <w:r>
        <w:rPr>
          <w:b/>
        </w:rPr>
        <w:t xml:space="preserve">Tulos</w:t>
      </w:r>
    </w:p>
    <w:p>
      <w:r>
        <w:t xml:space="preserve">näyttää taitojaan</w:t>
      </w:r>
    </w:p>
    <w:p>
      <w:r>
        <w:rPr>
          <w:b/>
        </w:rPr>
        <w:t xml:space="preserve">Esimerkki 7.5816</w:t>
      </w:r>
    </w:p>
    <w:p>
      <w:r>
        <w:t xml:space="preserve">Konteksti: Debbie opiskeli yliopistossaan historiaa. Hänen piti kirjoittaa lopputyönsä jostakin historiallisesta tapahtumasta.  Lause: Hän valitsi Bastilian päivän.  Hahmo: Debbie</w:t>
      </w:r>
    </w:p>
    <w:p>
      <w:r>
        <w:rPr>
          <w:b/>
        </w:rPr>
        <w:t xml:space="preserve">Tulos</w:t>
      </w:r>
    </w:p>
    <w:p>
      <w:r>
        <w:t xml:space="preserve">olla kunnioittava</w:t>
      </w:r>
    </w:p>
    <w:p>
      <w:r>
        <w:rPr>
          <w:b/>
        </w:rPr>
        <w:t xml:space="preserve">Esimerkki 7.5817</w:t>
      </w:r>
    </w:p>
    <w:p>
      <w:r>
        <w:t xml:space="preserve">Konteksti: Debbie opiskeli yliopistossaan historiaa. Hänen piti kirjoittaa lopputyönsä jostakin historiallisesta tapahtumasta. Hän valitsi Bastilian päivän.  Lause: Hän valitsi sen lähes sattumanvaraisesti.  Hahmo: Debbie</w:t>
      </w:r>
    </w:p>
    <w:p>
      <w:r>
        <w:rPr>
          <w:b/>
        </w:rPr>
        <w:t xml:space="preserve">Tulos</w:t>
      </w:r>
    </w:p>
    <w:p>
      <w:r>
        <w:t xml:space="preserve">tehdä hyvää</w:t>
      </w:r>
    </w:p>
    <w:p>
      <w:r>
        <w:rPr>
          <w:b/>
        </w:rPr>
        <w:t xml:space="preserve">Tulos</w:t>
      </w:r>
    </w:p>
    <w:p>
      <w:r>
        <w:t xml:space="preserve">tehdä täydellistä työtä</w:t>
      </w:r>
    </w:p>
    <w:p>
      <w:r>
        <w:rPr>
          <w:b/>
        </w:rPr>
        <w:t xml:space="preserve">Esimerkki 7.5818</w:t>
      </w:r>
    </w:p>
    <w:p>
      <w:r>
        <w:t xml:space="preserve">Konteksti: Debbie opiskeli yliopistossaan historiaa. Hänen piti kirjoittaa lopputyönsä jostakin historiallisesta tapahtumasta. Hän valitsi Bastilian päivän. Hän valitsi sen lähes sattumanvaraisesti.  Lause: Hän alkoi väsyä tutkimustyöhön, mutta vei sen kuitenkin loppuun.  Hahmo: Debbie</w:t>
      </w:r>
    </w:p>
    <w:p>
      <w:r>
        <w:rPr>
          <w:b/>
        </w:rPr>
        <w:t xml:space="preserve">Tulos</w:t>
      </w:r>
    </w:p>
    <w:p>
      <w:r>
        <w:t xml:space="preserve">saattamaan opinnäytetyönsä päätökseen</w:t>
      </w:r>
    </w:p>
    <w:p>
      <w:r>
        <w:rPr>
          <w:b/>
        </w:rPr>
        <w:t xml:space="preserve">Tulos</w:t>
      </w:r>
    </w:p>
    <w:p>
      <w:r>
        <w:t xml:space="preserve">viedä asia loppuun</w:t>
      </w:r>
    </w:p>
    <w:p>
      <w:r>
        <w:rPr>
          <w:b/>
        </w:rPr>
        <w:t xml:space="preserve">Esimerkki 7.5819</w:t>
      </w:r>
    </w:p>
    <w:p>
      <w:r>
        <w:t xml:space="preserve">Konteksti: Lause: Ei ole: Musiikkifestivaaleille, jotka ovat 3 tunnin matkan päässä.  Hahmo: Minä (itse)</w:t>
      </w:r>
    </w:p>
    <w:p>
      <w:r>
        <w:rPr>
          <w:b/>
        </w:rPr>
        <w:t xml:space="preserve">Tulos</w:t>
      </w:r>
    </w:p>
    <w:p>
      <w:r>
        <w:t xml:space="preserve">viettää aikaa yhdessä</w:t>
      </w:r>
    </w:p>
    <w:p>
      <w:r>
        <w:rPr>
          <w:b/>
        </w:rPr>
        <w:t xml:space="preserve">Esimerkki 7.5820</w:t>
      </w:r>
    </w:p>
    <w:p>
      <w:r>
        <w:t xml:space="preserve">Konteksti: Lause: Ei ole: Musiikkifestivaaleille, jotka ovat 3 tunnin matkan päässä.  Hahmo: Ystävät</w:t>
      </w:r>
    </w:p>
    <w:p>
      <w:r>
        <w:rPr>
          <w:b/>
        </w:rPr>
        <w:t xml:space="preserve">Tulos</w:t>
      </w:r>
    </w:p>
    <w:p>
      <w:r>
        <w:t xml:space="preserve">kuunnella musiikkia</w:t>
      </w:r>
    </w:p>
    <w:p>
      <w:r>
        <w:rPr>
          <w:b/>
        </w:rPr>
        <w:t xml:space="preserve">Tulos</w:t>
      </w:r>
    </w:p>
    <w:p>
      <w:r>
        <w:t xml:space="preserve">nauttia suosikkibändiensä kuuntelemisesta.</w:t>
      </w:r>
    </w:p>
    <w:p>
      <w:r>
        <w:rPr>
          <w:b/>
        </w:rPr>
        <w:t xml:space="preserve">Esimerkki 7.5821</w:t>
      </w:r>
    </w:p>
    <w:p>
      <w:r>
        <w:t xml:space="preserve">Konteksti: Päätimme ystävieni kanssa ajaa musiikkifestivaaleille 3 tunnin matkan päähän.  Lause: Keikan jälkeen päätimme olla hankkimatta hotellihuonetta.  Hahmo: I (myself)</w:t>
      </w:r>
    </w:p>
    <w:p>
      <w:r>
        <w:rPr>
          <w:b/>
        </w:rPr>
        <w:t xml:space="preserve">Tulos</w:t>
      </w:r>
    </w:p>
    <w:p>
      <w:r>
        <w:t xml:space="preserve">säästää rahaa</w:t>
      </w:r>
    </w:p>
    <w:p>
      <w:r>
        <w:rPr>
          <w:b/>
        </w:rPr>
        <w:t xml:space="preserve">Tulos</w:t>
      </w:r>
    </w:p>
    <w:p>
      <w:r>
        <w:t xml:space="preserve">päästä kotiin</w:t>
      </w:r>
    </w:p>
    <w:p>
      <w:r>
        <w:rPr>
          <w:b/>
        </w:rPr>
        <w:t xml:space="preserve">Esimerkki 7.5822</w:t>
      </w:r>
    </w:p>
    <w:p>
      <w:r>
        <w:t xml:space="preserve">Konteksti: Päätimme ystävieni kanssa ajaa musiikkifestivaaleille 3 tunnin matkan päähän.  Lause: Keikan jälkeen päätimme olla hankkimatta hotellihuonetta.  Hahmo: Ystävät</w:t>
      </w:r>
    </w:p>
    <w:p>
      <w:r>
        <w:rPr>
          <w:b/>
        </w:rPr>
        <w:t xml:space="preserve">Tulos</w:t>
      </w:r>
    </w:p>
    <w:p>
      <w:r>
        <w:t xml:space="preserve">säästää rahaa</w:t>
      </w:r>
    </w:p>
    <w:p>
      <w:r>
        <w:rPr>
          <w:b/>
        </w:rPr>
        <w:t xml:space="preserve">Tulos</w:t>
      </w:r>
    </w:p>
    <w:p>
      <w:r>
        <w:t xml:space="preserve">palata kotiin</w:t>
      </w:r>
    </w:p>
    <w:p>
      <w:r>
        <w:rPr>
          <w:b/>
        </w:rPr>
        <w:t xml:space="preserve">Tulos</w:t>
      </w:r>
    </w:p>
    <w:p>
      <w:r>
        <w:t xml:space="preserve">asua ystävien luona</w:t>
      </w:r>
    </w:p>
    <w:p>
      <w:r>
        <w:rPr>
          <w:b/>
        </w:rPr>
        <w:t xml:space="preserve">Esimerkki 7.5823</w:t>
      </w:r>
    </w:p>
    <w:p>
      <w:r>
        <w:t xml:space="preserve">Konteksti: Päätimme ystävieni kanssa ajaa musiikkifestivaaleille 3 tunnin matkan päähän. Keikan jälkeen päätimme olla hankkimatta hotellihuonetta.  Lause: Saatavilla olevat hotellihuoneet olivat joko kalliita tai eivät olleet siistejä.  Hahmo: I (itse)</w:t>
      </w:r>
    </w:p>
    <w:p>
      <w:r>
        <w:rPr>
          <w:b/>
        </w:rPr>
        <w:t xml:space="preserve">Tulos</w:t>
      </w:r>
    </w:p>
    <w:p>
      <w:r>
        <w:t xml:space="preserve">Ei ole</w:t>
      </w:r>
    </w:p>
    <w:p>
      <w:r>
        <w:rPr>
          <w:b/>
        </w:rPr>
        <w:t xml:space="preserve">Esimerkki 7.5824</w:t>
      </w:r>
    </w:p>
    <w:p>
      <w:r>
        <w:t xml:space="preserve">Konteksti: Päätimme ystävieni kanssa ajaa musiikkifestivaaleille 3 tunnin matkan päähän. Keikan jälkeen päätimme olla hankkimatta hotellihuonetta.  Lause: Saatavilla olevat hotellihuoneet olivat joko kalliita tai eivät olleet siistejä.  Hahmo: Ystävät</w:t>
      </w:r>
    </w:p>
    <w:p>
      <w:r>
        <w:rPr>
          <w:b/>
        </w:rPr>
        <w:t xml:space="preserve">Tulos</w:t>
      </w:r>
    </w:p>
    <w:p>
      <w:r>
        <w:t xml:space="preserve">Ei ole</w:t>
      </w:r>
    </w:p>
    <w:p>
      <w:r>
        <w:rPr>
          <w:b/>
        </w:rPr>
        <w:t xml:space="preserve">Esimerkki 7.5825</w:t>
      </w:r>
    </w:p>
    <w:p>
      <w:r>
        <w:t xml:space="preserve">Konteksti: Päätimme ystävieni kanssa ajaa musiikkifestivaaleille 3 tunnin matkan päähän. Keikan jälkeen päätimme olla hankkimatta hotellihuonetta. Saatavilla olevat hotellihuoneet olivat joko kalliita tai eivät olleet siistejä.  Lause: Niinpä päätimme vain luopua nukkumisesta ja ajaa kotiin.  Hahmo: Minä (itse)</w:t>
      </w:r>
    </w:p>
    <w:p>
      <w:r>
        <w:rPr>
          <w:b/>
        </w:rPr>
        <w:t xml:space="preserve">Tulos</w:t>
      </w:r>
    </w:p>
    <w:p>
      <w:r>
        <w:t xml:space="preserve">olla olematta likaisessa paikassa ja vain mennä kotiin.</w:t>
      </w:r>
    </w:p>
    <w:p>
      <w:r>
        <w:rPr>
          <w:b/>
        </w:rPr>
        <w:t xml:space="preserve">Tulos</w:t>
      </w:r>
    </w:p>
    <w:p>
      <w:r>
        <w:t xml:space="preserve">mennä kotiin</w:t>
      </w:r>
    </w:p>
    <w:p>
      <w:r>
        <w:rPr>
          <w:b/>
        </w:rPr>
        <w:t xml:space="preserve">Esimerkki 7.5826</w:t>
      </w:r>
    </w:p>
    <w:p>
      <w:r>
        <w:t xml:space="preserve">Konteksti: Päätimme ystävieni kanssa ajaa musiikkifestivaaleille 3 tunnin matkan päähän. Keikan jälkeen päätimme olla hankkimatta hotellihuonetta. Saatavilla olevat hotellihuoneet olivat joko kalliita tai eivät olleet siistejä.  Lause: Niinpä päätimme vain luopua nukkumisesta ja ajaa kotiin.  Hahmo: Ystävät</w:t>
      </w:r>
    </w:p>
    <w:p>
      <w:r>
        <w:rPr>
          <w:b/>
        </w:rPr>
        <w:t xml:space="preserve">Tulos</w:t>
      </w:r>
    </w:p>
    <w:p>
      <w:r>
        <w:t xml:space="preserve">päästä takaisin kotiin</w:t>
      </w:r>
    </w:p>
    <w:p>
      <w:r>
        <w:rPr>
          <w:b/>
        </w:rPr>
        <w:t xml:space="preserve">Tulos</w:t>
      </w:r>
    </w:p>
    <w:p>
      <w:r>
        <w:t xml:space="preserve">olla avuksi</w:t>
      </w:r>
    </w:p>
    <w:p>
      <w:r>
        <w:rPr>
          <w:b/>
        </w:rPr>
        <w:t xml:space="preserve">Esimerkki 7.5827</w:t>
      </w:r>
    </w:p>
    <w:p>
      <w:r>
        <w:t xml:space="preserve">Konteksti: Päätimme ystävieni kanssa ajaa musiikkifestivaaleille 3 tunnin matkan päähän. Keikan jälkeen päätimme olla hankkimatta hotellihuonetta. Saatavilla olevat hotellihuoneet olivat joko kalliita tai eivät olleet siistejä. Joten päätimme vain luopua nukkumisesta ja ajaa kotiin.  Lause: Puhuimme ja nauroimme koko ajomatkan ajan ja meillä oli hauskaa.  Hahmo: Minä (itse)</w:t>
      </w:r>
    </w:p>
    <w:p>
      <w:r>
        <w:rPr>
          <w:b/>
        </w:rPr>
        <w:t xml:space="preserve">Tulos</w:t>
      </w:r>
    </w:p>
    <w:p>
      <w:r>
        <w:t xml:space="preserve">tehdä muistoja</w:t>
      </w:r>
    </w:p>
    <w:p>
      <w:r>
        <w:rPr>
          <w:b/>
        </w:rPr>
        <w:t xml:space="preserve">Tulos</w:t>
      </w:r>
    </w:p>
    <w:p>
      <w:r>
        <w:t xml:space="preserve">saada yhteinen kokemus</w:t>
      </w:r>
    </w:p>
    <w:p>
      <w:r>
        <w:rPr>
          <w:b/>
        </w:rPr>
        <w:t xml:space="preserve">Tulos</w:t>
      </w:r>
    </w:p>
    <w:p>
      <w:r>
        <w:t xml:space="preserve">seurustella ystävien kanssa</w:t>
      </w:r>
    </w:p>
    <w:p>
      <w:r>
        <w:rPr>
          <w:b/>
        </w:rPr>
        <w:t xml:space="preserve">Esimerkki 7.5828</w:t>
      </w:r>
    </w:p>
    <w:p>
      <w:r>
        <w:t xml:space="preserve">Konteksti: Päätimme ystävieni kanssa ajaa musiikkifestivaaleille 3 tunnin matkan päähän. Keikan jälkeen päätimme olla hankkimatta hotellihuonetta. Saatavilla olevat hotellihuoneet olivat joko kalliita tai eivät olleet siistejä. Joten päätimme vain luopua nukkumisesta ja ajaa kotiin.  Lause: Puhuimme ja nauroimme koko ajomatkan ajan ja meillä oli hauskaa.  Hahmo: Ystävät</w:t>
      </w:r>
    </w:p>
    <w:p>
      <w:r>
        <w:rPr>
          <w:b/>
        </w:rPr>
        <w:t xml:space="preserve">Tulos</w:t>
      </w:r>
    </w:p>
    <w:p>
      <w:r>
        <w:t xml:space="preserve">viihdyttää toisiaan</w:t>
      </w:r>
    </w:p>
    <w:p>
      <w:r>
        <w:rPr>
          <w:b/>
        </w:rPr>
        <w:t xml:space="preserve">Tulos</w:t>
      </w:r>
    </w:p>
    <w:p>
      <w:r>
        <w:t xml:space="preserve">saada takaisin</w:t>
      </w:r>
    </w:p>
    <w:p>
      <w:r>
        <w:rPr>
          <w:b/>
        </w:rPr>
        <w:t xml:space="preserve">Esimerkki 7.5829</w:t>
      </w:r>
    </w:p>
    <w:p>
      <w:r>
        <w:t xml:space="preserve">Konteksti: Lause: Ei ole: Kiitoksenpäivän päivälliselle valmistamme morsiameni kanssa jälkiruokaa.  Hahmo: Minä (itse)</w:t>
      </w:r>
    </w:p>
    <w:p>
      <w:r>
        <w:rPr>
          <w:b/>
        </w:rPr>
        <w:t xml:space="preserve">Tulos</w:t>
      </w:r>
    </w:p>
    <w:p>
      <w:r>
        <w:t xml:space="preserve">syödä</w:t>
      </w:r>
    </w:p>
    <w:p>
      <w:r>
        <w:rPr>
          <w:b/>
        </w:rPr>
        <w:t xml:space="preserve">Tulos</w:t>
      </w:r>
    </w:p>
    <w:p>
      <w:r>
        <w:t xml:space="preserve">juhlia lomaa</w:t>
      </w:r>
    </w:p>
    <w:p>
      <w:r>
        <w:rPr>
          <w:b/>
        </w:rPr>
        <w:t xml:space="preserve">Esimerkki 7.5830</w:t>
      </w:r>
    </w:p>
    <w:p>
      <w:r>
        <w:t xml:space="preserve">Konteksti: Lause: Ei ole: Kiitoksenpäivän päivälliselle valmistamme morsiameni kanssa jälkiruokaa.  Hahmo: Kihlattuni</w:t>
      </w:r>
    </w:p>
    <w:p>
      <w:r>
        <w:rPr>
          <w:b/>
        </w:rPr>
        <w:t xml:space="preserve">Tulos</w:t>
      </w:r>
    </w:p>
    <w:p>
      <w:r>
        <w:t xml:space="preserve">mukava loma</w:t>
      </w:r>
    </w:p>
    <w:p>
      <w:r>
        <w:rPr>
          <w:b/>
        </w:rPr>
        <w:t xml:space="preserve">Tulos</w:t>
      </w:r>
    </w:p>
    <w:p>
      <w:r>
        <w:t xml:space="preserve">olla vieraanvarainen</w:t>
      </w:r>
    </w:p>
    <w:p>
      <w:r>
        <w:rPr>
          <w:b/>
        </w:rPr>
        <w:t xml:space="preserve">Esimerkki 7.5831</w:t>
      </w:r>
    </w:p>
    <w:p>
      <w:r>
        <w:t xml:space="preserve">Konteksti: Valmistelemme kihlattuni kanssa jälkiruokaa kiitospäivän päivällisellemme.  Lause: Kävimme tänään ostoksilla hakemassa tarvitsemamme.  Hahmo: Minä (itse)</w:t>
      </w:r>
    </w:p>
    <w:p>
      <w:r>
        <w:rPr>
          <w:b/>
        </w:rPr>
        <w:t xml:space="preserve">Tulos</w:t>
      </w:r>
    </w:p>
    <w:p>
      <w:r>
        <w:t xml:space="preserve">kokata</w:t>
      </w:r>
    </w:p>
    <w:p>
      <w:r>
        <w:rPr>
          <w:b/>
        </w:rPr>
        <w:t xml:space="preserve">Esimerkki 7.5832</w:t>
      </w:r>
    </w:p>
    <w:p>
      <w:r>
        <w:t xml:space="preserve">Konteksti: Valmistelemme kihlattuni kanssa jälkiruokaa kiitospäivän päivällisellemme.  Lause: Kävimme tänään ostoksilla hakemassa tarvitsemamme.  Hahmo: Kihlattuni</w:t>
      </w:r>
    </w:p>
    <w:p>
      <w:r>
        <w:rPr>
          <w:b/>
        </w:rPr>
        <w:t xml:space="preserve">Tulos</w:t>
      </w:r>
    </w:p>
    <w:p>
      <w:r>
        <w:t xml:space="preserve">on tarvikkeita ruoanlaittoon</w:t>
      </w:r>
    </w:p>
    <w:p>
      <w:r>
        <w:rPr>
          <w:b/>
        </w:rPr>
        <w:t xml:space="preserve">Tulos</w:t>
      </w:r>
    </w:p>
    <w:p>
      <w:r>
        <w:t xml:space="preserve">olla avuksi</w:t>
      </w:r>
    </w:p>
    <w:p>
      <w:r>
        <w:rPr>
          <w:b/>
        </w:rPr>
        <w:t xml:space="preserve">Esimerkki 7.5833</w:t>
      </w:r>
    </w:p>
    <w:p>
      <w:r>
        <w:t xml:space="preserve">Konteksti: Valmistelemme kihlattuni kanssa jälkiruokaa kiitospäivän päivällisellemme. Kävimme tänään ostoksilla hakemassa tarvitsemamme.  Lause: Lähdimme ruokakauppaan hakemaan aineksia piirakoiden leipomista varten.  Hahmo: Minä (itse)</w:t>
      </w:r>
    </w:p>
    <w:p>
      <w:r>
        <w:rPr>
          <w:b/>
        </w:rPr>
        <w:t xml:space="preserve">Tulos</w:t>
      </w:r>
    </w:p>
    <w:p>
      <w:r>
        <w:t xml:space="preserve">valmistaa jälkiruoka</w:t>
      </w:r>
    </w:p>
    <w:p>
      <w:r>
        <w:rPr>
          <w:b/>
        </w:rPr>
        <w:t xml:space="preserve">Tulos</w:t>
      </w:r>
    </w:p>
    <w:p>
      <w:r>
        <w:t xml:space="preserve">valmistautua</w:t>
      </w:r>
    </w:p>
    <w:p>
      <w:r>
        <w:rPr>
          <w:b/>
        </w:rPr>
        <w:t xml:space="preserve">Esimerkki 7.5834</w:t>
      </w:r>
    </w:p>
    <w:p>
      <w:r>
        <w:t xml:space="preserve">Konteksti: Valmistelemme kihlattuni kanssa jälkiruokaa kiitospäivän päivällisellemme. Kävimme tänään ostoksilla hakemassa tarvitsemamme.  Lause: Lähdimme ruokakauppaan hakemaan aineksia piirakoiden leipomista varten.  Hahmo: Kihlattuni</w:t>
      </w:r>
    </w:p>
    <w:p>
      <w:r>
        <w:rPr>
          <w:b/>
        </w:rPr>
        <w:t xml:space="preserve">Tulos</w:t>
      </w:r>
    </w:p>
    <w:p>
      <w:r>
        <w:t xml:space="preserve">leipoa jälkiruoka</w:t>
      </w:r>
    </w:p>
    <w:p>
      <w:r>
        <w:rPr>
          <w:b/>
        </w:rPr>
        <w:t xml:space="preserve">Tulos</w:t>
      </w:r>
    </w:p>
    <w:p>
      <w:r>
        <w:t xml:space="preserve">(olla)</w:t>
      </w:r>
    </w:p>
    <w:p>
      <w:r>
        <w:rPr>
          <w:b/>
        </w:rPr>
        <w:t xml:space="preserve">Esimerkki 7.5835</w:t>
      </w:r>
    </w:p>
    <w:p>
      <w:r>
        <w:t xml:space="preserve">Konteksti: Valmistelemme kihlattuni kanssa jälkiruokaa kiitospäivän päivällisellemme. Kävimme tänään ostoksilla hakemassa tarvitsemamme. Aloitimme ruokakaupasta saadaksemme aineksia piirakoiden leipomista varten.  Lause: Sen jälkeen pysähdyimme kodintarvikekauppaan hankkimaan piirakkavuoat.  Hahmo: Minä (itse)</w:t>
      </w:r>
    </w:p>
    <w:p>
      <w:r>
        <w:rPr>
          <w:b/>
        </w:rPr>
        <w:t xml:space="preserve">Tulos</w:t>
      </w:r>
    </w:p>
    <w:p>
      <w:r>
        <w:t xml:space="preserve">ostaa piirakkasuunnitelmia</w:t>
      </w:r>
    </w:p>
    <w:p>
      <w:r>
        <w:rPr>
          <w:b/>
        </w:rPr>
        <w:t xml:space="preserve">Tulos</w:t>
      </w:r>
    </w:p>
    <w:p>
      <w:r>
        <w:t xml:space="preserve">olla avuksi</w:t>
      </w:r>
    </w:p>
    <w:p>
      <w:r>
        <w:rPr>
          <w:b/>
        </w:rPr>
        <w:t xml:space="preserve">Esimerkki 7.5836</w:t>
      </w:r>
    </w:p>
    <w:p>
      <w:r>
        <w:t xml:space="preserve">Konteksti: Valmistelemme kihlattuni kanssa jälkiruokaa kiitospäivän päivällisellemme. Kävimme tänään ostoksilla hakemassa tarvitsemamme. Aloitimme ruokakaupasta saadaksemme aineksia piirakoiden leipomista varten.  Lause: Sen jälkeen pysähdyimme kodintarvikekauppaan hankkimaan piirakkavuoat.  Hahmo: Kihlattuni</w:t>
      </w:r>
    </w:p>
    <w:p>
      <w:r>
        <w:rPr>
          <w:b/>
        </w:rPr>
        <w:t xml:space="preserve">Tulos</w:t>
      </w:r>
    </w:p>
    <w:p>
      <w:r>
        <w:t xml:space="preserve">tehdä maukkaita jälkiruokia</w:t>
      </w:r>
    </w:p>
    <w:p>
      <w:r>
        <w:rPr>
          <w:b/>
        </w:rPr>
        <w:t xml:space="preserve">Tulos</w:t>
      </w:r>
    </w:p>
    <w:p>
      <w:r>
        <w:t xml:space="preserve">olla avuksi</w:t>
      </w:r>
    </w:p>
    <w:p>
      <w:r>
        <w:rPr>
          <w:b/>
        </w:rPr>
        <w:t xml:space="preserve">Esimerkki 7.5837</w:t>
      </w:r>
    </w:p>
    <w:p>
      <w:r>
        <w:t xml:space="preserve">Konteksti: Valmistelemme kihlattuni kanssa jälkiruokaa kiitospäivän päivällisellemme. Kävimme tänään ostoksilla hakemassa tarvitsemamme. Aloitimme ruokakaupasta saadaksemme aineksia piirakoiden leipomista varten. Sen jälkeen pysähdyimme kodintarvikekauppaan hankkimaan piirakkavuoat.  Lause: Nyt meillä on kaikki, mitä tarvitsemme tehdäksemme todella hyviä kotitekoisia piirakoita!  Hahmo: Minä (itse)</w:t>
      </w:r>
    </w:p>
    <w:p>
      <w:r>
        <w:rPr>
          <w:b/>
        </w:rPr>
        <w:t xml:space="preserve">Tulos</w:t>
      </w:r>
    </w:p>
    <w:p>
      <w:r>
        <w:t xml:space="preserve">Ei ole</w:t>
      </w:r>
    </w:p>
    <w:p>
      <w:r>
        <w:rPr>
          <w:b/>
        </w:rPr>
        <w:t xml:space="preserve">Esimerkki 7.5838</w:t>
      </w:r>
    </w:p>
    <w:p>
      <w:r>
        <w:t xml:space="preserve">Konteksti: Valmistelemme kihlattuni kanssa jälkiruokaa kiitospäivän päivällisellemme. Kävimme tänään ostoksilla hakemassa tarvitsemamme. Aloitimme ruokakaupasta saadaksemme aineksia piirakoiden leipomista varten. Sen jälkeen pysähdyimme kodintarvikekauppaan hankkimaan piirakkavuoat.  Lause: Nyt meillä on kaikki, mitä tarvitsemme tehdäksemme todella hyviä kotitekoisia piirakoita!  Hahmo: Kihlattuni</w:t>
      </w:r>
    </w:p>
    <w:p>
      <w:r>
        <w:rPr>
          <w:b/>
        </w:rPr>
        <w:t xml:space="preserve">Tulos</w:t>
      </w:r>
    </w:p>
    <w:p>
      <w:r>
        <w:t xml:space="preserve">kokata</w:t>
      </w:r>
    </w:p>
    <w:p>
      <w:r>
        <w:rPr>
          <w:b/>
        </w:rPr>
        <w:t xml:space="preserve">Esimerkki 7.5839</w:t>
      </w:r>
    </w:p>
    <w:p>
      <w:r>
        <w:t xml:space="preserve">Konteksti: Lause: Ei ole: Sanat: Leikin ulkona paljain jaloin.  Hahmo: Minä (itse)</w:t>
      </w:r>
    </w:p>
    <w:p>
      <w:r>
        <w:rPr>
          <w:b/>
        </w:rPr>
        <w:t xml:space="preserve">Tulos</w:t>
      </w:r>
    </w:p>
    <w:p>
      <w:r>
        <w:t xml:space="preserve">nauttia luonnosta</w:t>
      </w:r>
    </w:p>
    <w:p>
      <w:r>
        <w:rPr>
          <w:b/>
        </w:rPr>
        <w:t xml:space="preserve">Tulos</w:t>
      </w:r>
    </w:p>
    <w:p>
      <w:r>
        <w:t xml:space="preserve">tutkia</w:t>
      </w:r>
    </w:p>
    <w:p>
      <w:r>
        <w:rPr>
          <w:b/>
        </w:rPr>
        <w:t xml:space="preserve">Esimerkki 7.5840</w:t>
      </w:r>
    </w:p>
    <w:p>
      <w:r>
        <w:t xml:space="preserve">Konteksti: Lause: Ei ole: Sanat: Leikin ulkona paljain jaloin.  Hahmo: Ystäväni</w:t>
      </w:r>
    </w:p>
    <w:p>
      <w:r>
        <w:rPr>
          <w:b/>
        </w:rPr>
        <w:t xml:space="preserve">Tulos</w:t>
      </w:r>
    </w:p>
    <w:p>
      <w:r>
        <w:t xml:space="preserve">Ei ole</w:t>
      </w:r>
    </w:p>
    <w:p>
      <w:r>
        <w:rPr>
          <w:b/>
        </w:rPr>
        <w:t xml:space="preserve">Esimerkki 7.5841</w:t>
      </w:r>
    </w:p>
    <w:p>
      <w:r>
        <w:t xml:space="preserve">Konteksti: Leikin ulkona paljain jaloin.  Lause: Kaverini ja minä painimme nurmikolla.  Hahmo: Minä (itse)</w:t>
      </w:r>
    </w:p>
    <w:p>
      <w:r>
        <w:rPr>
          <w:b/>
        </w:rPr>
        <w:t xml:space="preserve">Tulos</w:t>
      </w:r>
    </w:p>
    <w:p>
      <w:r>
        <w:t xml:space="preserve">pelata</w:t>
      </w:r>
    </w:p>
    <w:p>
      <w:r>
        <w:rPr>
          <w:b/>
        </w:rPr>
        <w:t xml:space="preserve">Esimerkki 7.5842</w:t>
      </w:r>
    </w:p>
    <w:p>
      <w:r>
        <w:t xml:space="preserve">Konteksti: Leikin ulkona paljain jaloin.  Lause: Kaverini ja minä painimme nurmikolla.  Hahmo: Ystäväni.</w:t>
      </w:r>
    </w:p>
    <w:p>
      <w:r>
        <w:rPr>
          <w:b/>
        </w:rPr>
        <w:t xml:space="preserve">Tulos</w:t>
      </w:r>
    </w:p>
    <w:p>
      <w:r>
        <w:t xml:space="preserve">pelata</w:t>
      </w:r>
    </w:p>
    <w:p>
      <w:r>
        <w:rPr>
          <w:b/>
        </w:rPr>
        <w:t xml:space="preserve">Tulos</w:t>
      </w:r>
    </w:p>
    <w:p>
      <w:r>
        <w:t xml:space="preserve">pitää hauskaa</w:t>
      </w:r>
    </w:p>
    <w:p>
      <w:r>
        <w:rPr>
          <w:b/>
        </w:rPr>
        <w:t xml:space="preserve">Tulos</w:t>
      </w:r>
    </w:p>
    <w:p>
      <w:r>
        <w:t xml:space="preserve">olla leikkisä</w:t>
      </w:r>
    </w:p>
    <w:p>
      <w:r>
        <w:rPr>
          <w:b/>
        </w:rPr>
        <w:t xml:space="preserve">Esimerkki 7.5843</w:t>
      </w:r>
    </w:p>
    <w:p>
      <w:r>
        <w:t xml:space="preserve">Konteksti: Leikin ulkona paljain jaloin. Painimme ystävieni kanssa ruohikossa.  Lause: Jalkaani tuli valtava piikki.  Hahmo: Minä (itse)</w:t>
      </w:r>
    </w:p>
    <w:p>
      <w:r>
        <w:rPr>
          <w:b/>
        </w:rPr>
        <w:t xml:space="preserve">Tulos</w:t>
      </w:r>
    </w:p>
    <w:p>
      <w:r>
        <w:t xml:space="preserve">Ei ole</w:t>
      </w:r>
    </w:p>
    <w:p>
      <w:r>
        <w:rPr>
          <w:b/>
        </w:rPr>
        <w:t xml:space="preserve">Esimerkki 7.5844</w:t>
      </w:r>
    </w:p>
    <w:p>
      <w:r>
        <w:t xml:space="preserve">Konteksti: Leikin ulkona paljain jaloin. Painimme ystävieni kanssa ruohikossa.  Lause: Jalkaani tuli valtava piikki.  Hahmo: Ystäväni.</w:t>
      </w:r>
    </w:p>
    <w:p>
      <w:r>
        <w:rPr>
          <w:b/>
        </w:rPr>
        <w:t xml:space="preserve">Tulos</w:t>
      </w:r>
    </w:p>
    <w:p>
      <w:r>
        <w:t xml:space="preserve">Ei ole</w:t>
      </w:r>
    </w:p>
    <w:p>
      <w:r>
        <w:rPr>
          <w:b/>
        </w:rPr>
        <w:t xml:space="preserve">Esimerkki 7.5845</w:t>
      </w:r>
    </w:p>
    <w:p>
      <w:r>
        <w:t xml:space="preserve">Konteksti: Leikin ulkona paljain jaloin. Painimme ystävieni kanssa ruohikossa. Sain valtavan piikin jalkaani.  Lause: Sen päivän jälkeen käytin kenkiä leikkiessäni ulkona.  Hahmo: Minä (itse)</w:t>
      </w:r>
    </w:p>
    <w:p>
      <w:r>
        <w:rPr>
          <w:b/>
        </w:rPr>
        <w:t xml:space="preserve">Tulos</w:t>
      </w:r>
    </w:p>
    <w:p>
      <w:r>
        <w:t xml:space="preserve">pysyä turvassa</w:t>
      </w:r>
    </w:p>
    <w:p>
      <w:r>
        <w:rPr>
          <w:b/>
        </w:rPr>
        <w:t xml:space="preserve">Tulos</w:t>
      </w:r>
    </w:p>
    <w:p>
      <w:r>
        <w:t xml:space="preserve">suojellakseni itseäni</w:t>
      </w:r>
    </w:p>
    <w:p>
      <w:r>
        <w:rPr>
          <w:b/>
        </w:rPr>
        <w:t xml:space="preserve">Tulos</w:t>
      </w:r>
    </w:p>
    <w:p>
      <w:r>
        <w:t xml:space="preserve">välttää kipua</w:t>
      </w:r>
    </w:p>
    <w:p>
      <w:r>
        <w:rPr>
          <w:b/>
        </w:rPr>
        <w:t xml:space="preserve">Tulos</w:t>
      </w:r>
    </w:p>
    <w:p>
      <w:r>
        <w:t xml:space="preserve">infektion välttämiseksi</w:t>
      </w:r>
    </w:p>
    <w:p>
      <w:r>
        <w:rPr>
          <w:b/>
        </w:rPr>
        <w:t xml:space="preserve">Esimerkki 7.5846</w:t>
      </w:r>
    </w:p>
    <w:p>
      <w:r>
        <w:t xml:space="preserve">Konteksti: Leikin ulkona paljain jaloin. Painimme ystävieni kanssa ruohikossa. Sain valtavan piikin jalkaani.  Lause: Sen päivän jälkeen käytin kenkiä leikkiessäni ulkona.  Hahmo: Ystäväni</w:t>
      </w:r>
    </w:p>
    <w:p>
      <w:r>
        <w:rPr>
          <w:b/>
        </w:rPr>
        <w:t xml:space="preserve">Tulos</w:t>
      </w:r>
    </w:p>
    <w:p>
      <w:r>
        <w:t xml:space="preserve">Ei ole</w:t>
      </w:r>
    </w:p>
    <w:p>
      <w:r>
        <w:rPr>
          <w:b/>
        </w:rPr>
        <w:t xml:space="preserve">Esimerkki 7.5847</w:t>
      </w:r>
    </w:p>
    <w:p>
      <w:r>
        <w:t xml:space="preserve">Konteksti: Leikin ulkona paljain jaloin. Painimme ystävieni kanssa ruohikossa. Sain valtavan piikin jalkaani. Sen päivän jälkeen käytin kenkiä leikkiessäni ulkona.  Lause: En enää koskaan astunut mihinkään kipeään.  Hahmo: Minä (itse)</w:t>
      </w:r>
    </w:p>
    <w:p>
      <w:r>
        <w:rPr>
          <w:b/>
        </w:rPr>
        <w:t xml:space="preserve">Tulos</w:t>
      </w:r>
    </w:p>
    <w:p>
      <w:r>
        <w:t xml:space="preserve">ettei minuun enää satuteta</w:t>
      </w:r>
    </w:p>
    <w:p>
      <w:r>
        <w:rPr>
          <w:b/>
        </w:rPr>
        <w:t xml:space="preserve">Esimerkki 7.5848</w:t>
      </w:r>
    </w:p>
    <w:p>
      <w:r>
        <w:t xml:space="preserve">Konteksti: Leikin ulkona paljain jaloin. Painimme ystävieni kanssa ruohikossa. Sain valtavan piikin jalkaani. Sen päivän jälkeen käytin kenkiä leikkiessäni ulkona.  Lause: En enää koskaan astunut mihinkään kipeään.  Hahmo: Ystäväni</w:t>
      </w:r>
    </w:p>
    <w:p>
      <w:r>
        <w:rPr>
          <w:b/>
        </w:rPr>
        <w:t xml:space="preserve">Tulos</w:t>
      </w:r>
    </w:p>
    <w:p>
      <w:r>
        <w:t xml:space="preserve">Ei ole</w:t>
      </w:r>
    </w:p>
    <w:p>
      <w:r>
        <w:rPr>
          <w:b/>
        </w:rPr>
        <w:t xml:space="preserve">Esimerkki 7.5849</w:t>
      </w:r>
    </w:p>
    <w:p>
      <w:r>
        <w:t xml:space="preserve">Konteksti: Lause: Ei ole: June kutsuttiin kalastusretkelle.  Hahmo: June</w:t>
      </w:r>
    </w:p>
    <w:p>
      <w:r>
        <w:rPr>
          <w:b/>
        </w:rPr>
        <w:t xml:space="preserve">Tulos</w:t>
      </w:r>
    </w:p>
    <w:p>
      <w:r>
        <w:t xml:space="preserve">Ei ole</w:t>
      </w:r>
    </w:p>
    <w:p>
      <w:r>
        <w:rPr>
          <w:b/>
        </w:rPr>
        <w:t xml:space="preserve">Esimerkki 7.5850</w:t>
      </w:r>
    </w:p>
    <w:p>
      <w:r>
        <w:t xml:space="preserve">Konteksti: Lause: Ei ole: June kutsuttiin kalastusretkelle.  Hahmo: Hänen ystävänsä</w:t>
      </w:r>
    </w:p>
    <w:p>
      <w:r>
        <w:rPr>
          <w:b/>
        </w:rPr>
        <w:t xml:space="preserve">Tulos</w:t>
      </w:r>
    </w:p>
    <w:p>
      <w:r>
        <w:t xml:space="preserve">Ei ole</w:t>
      </w:r>
    </w:p>
    <w:p>
      <w:r>
        <w:rPr>
          <w:b/>
        </w:rPr>
        <w:t xml:space="preserve">Esimerkki 7.5851</w:t>
      </w:r>
    </w:p>
    <w:p>
      <w:r>
        <w:t xml:space="preserve">Konteksti: June kutsuttiin kalastusretkelle.  Lause: Hän suostui lähtemään ystävänsä kanssa.  Hahmo: June</w:t>
      </w:r>
    </w:p>
    <w:p>
      <w:r>
        <w:rPr>
          <w:b/>
        </w:rPr>
        <w:t xml:space="preserve">Tulos</w:t>
      </w:r>
    </w:p>
    <w:p>
      <w:r>
        <w:t xml:space="preserve">kokea se</w:t>
      </w:r>
    </w:p>
    <w:p>
      <w:r>
        <w:rPr>
          <w:b/>
        </w:rPr>
        <w:t xml:space="preserve">Tulos</w:t>
      </w:r>
    </w:p>
    <w:p>
      <w:r>
        <w:t xml:space="preserve">pitää hauskaa</w:t>
      </w:r>
    </w:p>
    <w:p>
      <w:r>
        <w:rPr>
          <w:b/>
        </w:rPr>
        <w:t xml:space="preserve">Esimerkki 7.5852</w:t>
      </w:r>
    </w:p>
    <w:p>
      <w:r>
        <w:t xml:space="preserve">Konteksti: June kutsuttiin kalastusretkelle.  Lause: Hän suostui lähtemään ystävänsä kanssa.  Hahmo: Hänen ystävänsä</w:t>
      </w:r>
    </w:p>
    <w:p>
      <w:r>
        <w:rPr>
          <w:b/>
        </w:rPr>
        <w:t xml:space="preserve">Tulos</w:t>
      </w:r>
    </w:p>
    <w:p>
      <w:r>
        <w:t xml:space="preserve">olla avuksi</w:t>
      </w:r>
    </w:p>
    <w:p>
      <w:r>
        <w:rPr>
          <w:b/>
        </w:rPr>
        <w:t xml:space="preserve">Esimerkki 7.5853</w:t>
      </w:r>
    </w:p>
    <w:p>
      <w:r>
        <w:t xml:space="preserve">Konteksti: June kutsuttiin kalastusretkelle. Hän suostui lähtemään ystävänsä kanssa.  Lause: Kalastuspaikka oli vanhalla laiturilla.  Hahmo: June</w:t>
      </w:r>
    </w:p>
    <w:p>
      <w:r>
        <w:rPr>
          <w:b/>
        </w:rPr>
        <w:t xml:space="preserve">Tulos</w:t>
      </w:r>
    </w:p>
    <w:p>
      <w:r>
        <w:t xml:space="preserve">Ei ole</w:t>
      </w:r>
    </w:p>
    <w:p>
      <w:r>
        <w:rPr>
          <w:b/>
        </w:rPr>
        <w:t xml:space="preserve">Esimerkki 7.5854</w:t>
      </w:r>
    </w:p>
    <w:p>
      <w:r>
        <w:t xml:space="preserve">Konteksti: June kutsuttiin kalastusretkelle. Hän suostui lähtemään ystävänsä kanssa.  Lause: Kalastuspaikka oli vanhalla laiturilla.  Hahmo: Hänen ystävänsä</w:t>
      </w:r>
    </w:p>
    <w:p>
      <w:r>
        <w:rPr>
          <w:b/>
        </w:rPr>
        <w:t xml:space="preserve">Tulos</w:t>
      </w:r>
    </w:p>
    <w:p>
      <w:r>
        <w:t xml:space="preserve">Ei ole</w:t>
      </w:r>
    </w:p>
    <w:p>
      <w:r>
        <w:rPr>
          <w:b/>
        </w:rPr>
        <w:t xml:space="preserve">Esimerkki 7.5855</w:t>
      </w:r>
    </w:p>
    <w:p>
      <w:r>
        <w:t xml:space="preserve">Konteksti: June kutsuttiin kalastusretkelle. Hän suostui lähtemään ystävänsä kanssa. Kalastuspaikka oli vanhalla laiturilla.  Lause: June liukastui laiturilta.  Hahmo: June</w:t>
      </w:r>
    </w:p>
    <w:p>
      <w:r>
        <w:rPr>
          <w:b/>
        </w:rPr>
        <w:t xml:space="preserve">Tulos</w:t>
      </w:r>
    </w:p>
    <w:p>
      <w:r>
        <w:t xml:space="preserve">Ei ole</w:t>
      </w:r>
    </w:p>
    <w:p>
      <w:r>
        <w:rPr>
          <w:b/>
        </w:rPr>
        <w:t xml:space="preserve">Esimerkki 7.5856</w:t>
      </w:r>
    </w:p>
    <w:p>
      <w:r>
        <w:t xml:space="preserve">Konteksti: June kutsuttiin kalastusretkelle. Hän suostui lähtemään ystävänsä kanssa. Kalastuspaikka oli vanhalla laiturilla.  Lause: June liukastui laiturilta.  Hahmo: Hänen ystävänsä</w:t>
      </w:r>
    </w:p>
    <w:p>
      <w:r>
        <w:rPr>
          <w:b/>
        </w:rPr>
        <w:t xml:space="preserve">Tulos</w:t>
      </w:r>
    </w:p>
    <w:p>
      <w:r>
        <w:t xml:space="preserve">Ei ole</w:t>
      </w:r>
    </w:p>
    <w:p>
      <w:r>
        <w:rPr>
          <w:b/>
        </w:rPr>
        <w:t xml:space="preserve">Esimerkki 7.5857</w:t>
      </w:r>
    </w:p>
    <w:p>
      <w:r>
        <w:t xml:space="preserve">Konteksti: June kutsuttiin kalastusretkelle. Hän suostui lähtemään ystävänsä kanssa. Kalastuspaikka oli vanhalla laiturilla. June liukastui laiturilta.  Lause: Hänen ystävänsä oli hypännyt veteen pelastaen Junen.  Hahmo: June</w:t>
      </w:r>
    </w:p>
    <w:p>
      <w:r>
        <w:rPr>
          <w:b/>
        </w:rPr>
        <w:t xml:space="preserve">Tulos</w:t>
      </w:r>
    </w:p>
    <w:p>
      <w:r>
        <w:t xml:space="preserve">Ei ole</w:t>
      </w:r>
    </w:p>
    <w:p>
      <w:r>
        <w:rPr>
          <w:b/>
        </w:rPr>
        <w:t xml:space="preserve">Esimerkki 7.5858</w:t>
      </w:r>
    </w:p>
    <w:p>
      <w:r>
        <w:t xml:space="preserve">Konteksti: June kutsuttiin kalastusretkelle. Hän suostui lähtemään ystävänsä kanssa. Kalastuspaikka oli vanhalla laiturilla. June liukastui laiturilta.  Lause: Hänen ystävänsä oli hypännyt veteen pelastaen Junen.  Hahmo: Hänen ystävänsä</w:t>
      </w:r>
    </w:p>
    <w:p>
      <w:r>
        <w:rPr>
          <w:b/>
        </w:rPr>
        <w:t xml:space="preserve">Tulos</w:t>
      </w:r>
    </w:p>
    <w:p>
      <w:r>
        <w:t xml:space="preserve">pelastaakseen hänet</w:t>
      </w:r>
    </w:p>
    <w:p>
      <w:r>
        <w:rPr>
          <w:b/>
        </w:rPr>
        <w:t xml:space="preserve">Esimerkki 7.5859</w:t>
      </w:r>
    </w:p>
    <w:p>
      <w:r>
        <w:t xml:space="preserve">Konteksti: Lause: Ei ole: Fred menee karkkikauppaan.  Hahmo: Fred</w:t>
      </w:r>
    </w:p>
    <w:p>
      <w:r>
        <w:rPr>
          <w:b/>
        </w:rPr>
        <w:t xml:space="preserve">Tulos</w:t>
      </w:r>
    </w:p>
    <w:p>
      <w:r>
        <w:t xml:space="preserve">ostaa</w:t>
      </w:r>
    </w:p>
    <w:p>
      <w:r>
        <w:rPr>
          <w:b/>
        </w:rPr>
        <w:t xml:space="preserve">Tulos</w:t>
      </w:r>
    </w:p>
    <w:p>
      <w:r>
        <w:t xml:space="preserve">hakemaan ruokaa</w:t>
      </w:r>
    </w:p>
    <w:p>
      <w:r>
        <w:rPr>
          <w:b/>
        </w:rPr>
        <w:t xml:space="preserve">Esimerkki 7.5860</w:t>
      </w:r>
    </w:p>
    <w:p>
      <w:r>
        <w:t xml:space="preserve">Konteksti: Fred menee karkkikauppaan.  Lause: Hän ei tiedä, mitä ostaa Character: Fred</w:t>
      </w:r>
    </w:p>
    <w:p>
      <w:r>
        <w:rPr>
          <w:b/>
        </w:rPr>
        <w:t xml:space="preserve">Tulos</w:t>
      </w:r>
    </w:p>
    <w:p>
      <w:r>
        <w:t xml:space="preserve">Ei ole</w:t>
      </w:r>
    </w:p>
    <w:p>
      <w:r>
        <w:rPr>
          <w:b/>
        </w:rPr>
        <w:t xml:space="preserve">Esimerkki 7.5861</w:t>
      </w:r>
    </w:p>
    <w:p>
      <w:r>
        <w:t xml:space="preserve">Konteksti: Fred menee karkkikauppaan. Hän ei tiedä, mitä ostaa: Liian monet karkit näyttävät houkuttelevilta.  Hahmo: Fred</w:t>
      </w:r>
    </w:p>
    <w:p>
      <w:r>
        <w:rPr>
          <w:b/>
        </w:rPr>
        <w:t xml:space="preserve">Tulos</w:t>
      </w:r>
    </w:p>
    <w:p>
      <w:r>
        <w:t xml:space="preserve">katsomaan karkkeja.</w:t>
      </w:r>
    </w:p>
    <w:p>
      <w:r>
        <w:rPr>
          <w:b/>
        </w:rPr>
        <w:t xml:space="preserve">Esimerkki 7.5862</w:t>
      </w:r>
    </w:p>
    <w:p>
      <w:r>
        <w:t xml:space="preserve">Konteksti: Fred menee karkkikauppaan. Hän ei tiedä, mitä ostaa Liian monet karkit näyttävät houkuttelevilta.  Lause: Hän ostaa yhteensä 10 pussia.  Hahmo: Fred</w:t>
      </w:r>
    </w:p>
    <w:p>
      <w:r>
        <w:rPr>
          <w:b/>
        </w:rPr>
        <w:t xml:space="preserve">Tulos</w:t>
      </w:r>
    </w:p>
    <w:p>
      <w:r>
        <w:t xml:space="preserve">erilaisia</w:t>
      </w:r>
    </w:p>
    <w:p>
      <w:r>
        <w:rPr>
          <w:b/>
        </w:rPr>
        <w:t xml:space="preserve">Tulos</w:t>
      </w:r>
    </w:p>
    <w:p>
      <w:r>
        <w:t xml:space="preserve">jakaa karkkia</w:t>
      </w:r>
    </w:p>
    <w:p>
      <w:r>
        <w:rPr>
          <w:b/>
        </w:rPr>
        <w:t xml:space="preserve">Esimerkki 7.5863</w:t>
      </w:r>
    </w:p>
    <w:p>
      <w:r>
        <w:t xml:space="preserve">Konteksti: Fred menee karkkikauppaan. Hän ei tiedä, mitä ostaa Liian monet karkit näyttävät houkuttelevilta. Hän ostaa yhteensä 10 pussia.  Lause: Kukkulan lompakko on nyt tyhjä.  Hahmo: Hillin rahat ovat nyt tyhjiä: Fred</w:t>
      </w:r>
    </w:p>
    <w:p>
      <w:r>
        <w:rPr>
          <w:b/>
        </w:rPr>
        <w:t xml:space="preserve">Tulos</w:t>
      </w:r>
    </w:p>
    <w:p>
      <w:r>
        <w:t xml:space="preserve">Ei ole</w:t>
      </w:r>
    </w:p>
    <w:p>
      <w:r>
        <w:rPr>
          <w:b/>
        </w:rPr>
        <w:t xml:space="preserve">Esimerkki 7.5864</w:t>
      </w:r>
    </w:p>
    <w:p>
      <w:r>
        <w:t xml:space="preserve">Konteksti: Lause: Ei ole: Allie oli hermostunut uudesta iPhonesta.  Hahmo: Allie</w:t>
      </w:r>
    </w:p>
    <w:p>
      <w:r>
        <w:rPr>
          <w:b/>
        </w:rPr>
        <w:t xml:space="preserve">Tulos</w:t>
      </w:r>
    </w:p>
    <w:p>
      <w:r>
        <w:t xml:space="preserve">saada asema.</w:t>
      </w:r>
    </w:p>
    <w:p>
      <w:r>
        <w:rPr>
          <w:b/>
        </w:rPr>
        <w:t xml:space="preserve">Tulos</w:t>
      </w:r>
    </w:p>
    <w:p>
      <w:r>
        <w:t xml:space="preserve">tuntea olonsa erityiseksi.</w:t>
      </w:r>
    </w:p>
    <w:p>
      <w:r>
        <w:rPr>
          <w:b/>
        </w:rPr>
        <w:t xml:space="preserve">Tulos</w:t>
      </w:r>
    </w:p>
    <w:p>
      <w:r>
        <w:t xml:space="preserve">viimeisimmät päivitykset.</w:t>
      </w:r>
    </w:p>
    <w:p>
      <w:r>
        <w:rPr>
          <w:b/>
        </w:rPr>
        <w:t xml:space="preserve">Esimerkki 7.5865</w:t>
      </w:r>
    </w:p>
    <w:p>
      <w:r>
        <w:t xml:space="preserve">Konteksti: Allie oli hermostunut uudesta iPhonesta.  Lause: Hän ei tiennyt, olisiko se parempi.  Hahmo: Allie</w:t>
      </w:r>
    </w:p>
    <w:p>
      <w:r>
        <w:rPr>
          <w:b/>
        </w:rPr>
        <w:t xml:space="preserve">Tulos</w:t>
      </w:r>
    </w:p>
    <w:p>
      <w:r>
        <w:t xml:space="preserve">Ei ole</w:t>
      </w:r>
    </w:p>
    <w:p>
      <w:r>
        <w:rPr>
          <w:b/>
        </w:rPr>
        <w:t xml:space="preserve">Esimerkki 7.5866</w:t>
      </w:r>
    </w:p>
    <w:p>
      <w:r>
        <w:t xml:space="preserve">Konteksti: Allie oli hermostunut uudesta iPhonesta. Hän ei tiennyt, olisiko se parempi.  Lause: Hän odotti kuitenkin jonossa.  Hahmo: Allie</w:t>
      </w:r>
    </w:p>
    <w:p>
      <w:r>
        <w:rPr>
          <w:b/>
        </w:rPr>
        <w:t xml:space="preserve">Tulos</w:t>
      </w:r>
    </w:p>
    <w:p>
      <w:r>
        <w:t xml:space="preserve">saada tietoa</w:t>
      </w:r>
    </w:p>
    <w:p>
      <w:r>
        <w:rPr>
          <w:b/>
        </w:rPr>
        <w:t xml:space="preserve">Esimerkki 7.5867</w:t>
      </w:r>
    </w:p>
    <w:p>
      <w:r>
        <w:t xml:space="preserve">Konteksti: Allie oli hermostunut uudesta iPhonesta. Hän ei tiennyt, olisiko se parempi. Mutta hän odotti silti jonossa.  Lause: Kun se julkaistiin, hän oli niin onnellinen.  Hahmo: Allie</w:t>
      </w:r>
    </w:p>
    <w:p>
      <w:r>
        <w:rPr>
          <w:b/>
        </w:rPr>
        <w:t xml:space="preserve">Tulos</w:t>
      </w:r>
    </w:p>
    <w:p>
      <w:r>
        <w:t xml:space="preserve">Ei ole</w:t>
      </w:r>
    </w:p>
    <w:p>
      <w:r>
        <w:rPr>
          <w:b/>
        </w:rPr>
        <w:t xml:space="preserve">Esimerkki 7.5868</w:t>
      </w:r>
    </w:p>
    <w:p>
      <w:r>
        <w:t xml:space="preserve">Konteksti: Allie oli hermostunut uudesta iPhonesta. Hän ei tiennyt, olisiko se parempi. Mutta hän odotti silti jonossa. Kun se julkaistiin, hän oli niin onnellinen.  Lause: Se oli paras puhelin, jota hän oli koskaan käyttänyt.  Hahmo: Allie</w:t>
      </w:r>
    </w:p>
    <w:p>
      <w:r>
        <w:rPr>
          <w:b/>
        </w:rPr>
        <w:t xml:space="preserve">Tulos</w:t>
      </w:r>
    </w:p>
    <w:p>
      <w:r>
        <w:t xml:space="preserve">Ei ole</w:t>
      </w:r>
    </w:p>
    <w:p>
      <w:r>
        <w:rPr>
          <w:b/>
        </w:rPr>
        <w:t xml:space="preserve">Esimerkki 7.5869</w:t>
      </w:r>
    </w:p>
    <w:p>
      <w:r>
        <w:t xml:space="preserve">Konteksti: Lause: Ei ole: Monica oli innoissaan päästessään paikallisille piirikuntamessuille.  Hahmo: Monica</w:t>
      </w:r>
    </w:p>
    <w:p>
      <w:r>
        <w:rPr>
          <w:b/>
        </w:rPr>
        <w:t xml:space="preserve">Tulos</w:t>
      </w:r>
    </w:p>
    <w:p>
      <w:r>
        <w:t xml:space="preserve">nautinto</w:t>
      </w:r>
    </w:p>
    <w:p>
      <w:r>
        <w:rPr>
          <w:b/>
        </w:rPr>
        <w:t xml:space="preserve">Esimerkki 7.5870</w:t>
      </w:r>
    </w:p>
    <w:p>
      <w:r>
        <w:t xml:space="preserve">Konteksti: Lause: Ei ole: Monica oli innoissaan päästessään paikallisille piirikuntamessuille.  Hahmo: Friends</w:t>
      </w:r>
    </w:p>
    <w:p>
      <w:r>
        <w:rPr>
          <w:b/>
        </w:rPr>
        <w:t xml:space="preserve">Tulos</w:t>
      </w:r>
    </w:p>
    <w:p>
      <w:r>
        <w:t xml:space="preserve">Ei ole</w:t>
      </w:r>
    </w:p>
    <w:p>
      <w:r>
        <w:rPr>
          <w:b/>
        </w:rPr>
        <w:t xml:space="preserve">Esimerkki 7.5871</w:t>
      </w:r>
    </w:p>
    <w:p>
      <w:r>
        <w:t xml:space="preserve">Konteksti: Monica oli innoissaan päästäkseen paikallisille piirikuntamessuille.  Lause: Hän aikoi ratsastaa lempiajeluillaan pimeän tultua.  Hahmo: Monica</w:t>
      </w:r>
    </w:p>
    <w:p>
      <w:r>
        <w:rPr>
          <w:b/>
        </w:rPr>
        <w:t xml:space="preserve">Tulos</w:t>
      </w:r>
    </w:p>
    <w:p>
      <w:r>
        <w:t xml:space="preserve">pitää hauskaa</w:t>
      </w:r>
    </w:p>
    <w:p>
      <w:r>
        <w:rPr>
          <w:b/>
        </w:rPr>
        <w:t xml:space="preserve">Esimerkki 7.5872</w:t>
      </w:r>
    </w:p>
    <w:p>
      <w:r>
        <w:t xml:space="preserve">Konteksti: Monica oli innoissaan päästäkseen paikallisille piirikuntamessuille.  Lause: Hän aikoi ratsastaa lempiajeluillaan pimeän tultua.  Hahmo: Friends</w:t>
      </w:r>
    </w:p>
    <w:p>
      <w:r>
        <w:rPr>
          <w:b/>
        </w:rPr>
        <w:t xml:space="preserve">Tulos</w:t>
      </w:r>
    </w:p>
    <w:p>
      <w:r>
        <w:t xml:space="preserve">Ei ole</w:t>
      </w:r>
    </w:p>
    <w:p>
      <w:r>
        <w:rPr>
          <w:b/>
        </w:rPr>
        <w:t xml:space="preserve">Esimerkki 7.5873</w:t>
      </w:r>
    </w:p>
    <w:p>
      <w:r>
        <w:t xml:space="preserve">Konteksti: Monica oli innoissaan päästäkseen paikallisille piirikuntamessuille. Hän aikoi ratsastaa lempiajeluillaan pimeän tultua.  Lause: Sitä ennen hän söi paistettuja herkkuja ystäviensä kanssa.  Hahmo: Monica</w:t>
      </w:r>
    </w:p>
    <w:p>
      <w:r>
        <w:rPr>
          <w:b/>
        </w:rPr>
        <w:t xml:space="preserve">Tulos</w:t>
      </w:r>
    </w:p>
    <w:p>
      <w:r>
        <w:t xml:space="preserve">syödä</w:t>
      </w:r>
    </w:p>
    <w:p>
      <w:r>
        <w:rPr>
          <w:b/>
        </w:rPr>
        <w:t xml:space="preserve">Tulos</w:t>
      </w:r>
    </w:p>
    <w:p>
      <w:r>
        <w:t xml:space="preserve">nauttimaan itsestään</w:t>
      </w:r>
    </w:p>
    <w:p>
      <w:r>
        <w:rPr>
          <w:b/>
        </w:rPr>
        <w:t xml:space="preserve">Esimerkki 7.5874</w:t>
      </w:r>
    </w:p>
    <w:p>
      <w:r>
        <w:t xml:space="preserve">Konteksti: Monica oli innoissaan päästäkseen paikallisille piirikuntamessuille. Hän aikoi ratsastaa lempiajeluillaan pimeän tultua.  Lause: Sitä ennen hän söi paistettuja herkkuja ystäviensä kanssa.  Hahmo: Ystävät</w:t>
      </w:r>
    </w:p>
    <w:p>
      <w:r>
        <w:rPr>
          <w:b/>
        </w:rPr>
        <w:t xml:space="preserve">Tulos</w:t>
      </w:r>
    </w:p>
    <w:p>
      <w:r>
        <w:t xml:space="preserve">Ei ole</w:t>
      </w:r>
    </w:p>
    <w:p>
      <w:r>
        <w:rPr>
          <w:b/>
        </w:rPr>
        <w:t xml:space="preserve">Esimerkki 7.5875</w:t>
      </w:r>
    </w:p>
    <w:p>
      <w:r>
        <w:t xml:space="preserve">Konteksti: Monica oli innoissaan päästäkseen paikallisille piirikuntamessuille. Hän aikoi ratsastaa lempiajeluillaan pimeän tultua. Sitä ennen hän söi paistettuja herkkuja ystäviensä kanssa.  Lause: Valitettavasti hänen vatsaansa alkoi särkeä ruoasta.  Hahmo: Monica</w:t>
      </w:r>
    </w:p>
    <w:p>
      <w:r>
        <w:rPr>
          <w:b/>
        </w:rPr>
        <w:t xml:space="preserve">Tulos</w:t>
      </w:r>
    </w:p>
    <w:p>
      <w:r>
        <w:t xml:space="preserve">Ei ole</w:t>
      </w:r>
    </w:p>
    <w:p>
      <w:r>
        <w:rPr>
          <w:b/>
        </w:rPr>
        <w:t xml:space="preserve">Esimerkki 7.5876</w:t>
      </w:r>
    </w:p>
    <w:p>
      <w:r>
        <w:t xml:space="preserve">Konteksti: Monica oli innoissaan päästäkseen paikallisille piirikuntamessuille. Hän aikoi ratsastaa lempiajeluillaan pimeän tultua. Sitä ennen hän söi paistettuja herkkuja ystäviensä kanssa.  Lause: Valitettavasti hänen vatsaansa alkoi särkeä ruoasta.  Hahmo: Ystävät</w:t>
      </w:r>
    </w:p>
    <w:p>
      <w:r>
        <w:rPr>
          <w:b/>
        </w:rPr>
        <w:t xml:space="preserve">Tulos</w:t>
      </w:r>
    </w:p>
    <w:p>
      <w:r>
        <w:t xml:space="preserve">Ei ole</w:t>
      </w:r>
    </w:p>
    <w:p>
      <w:r>
        <w:rPr>
          <w:b/>
        </w:rPr>
        <w:t xml:space="preserve">Esimerkki 7.5877</w:t>
      </w:r>
    </w:p>
    <w:p>
      <w:r>
        <w:t xml:space="preserve">Konteksti: Monica oli innoissaan päästäkseen paikallisille piirikuntamessuille. Hän aikoi ratsastaa lempiajeluillaan pimeän tultua. Sitä ennen hän söi paistettuja herkkuja ystäviensä kanssa. Valitettavasti hänen vatsaansa alkoi särkeä ruoasta.  Lause: Hän oli lopulta liian kipeä ratsastaakseen millään laitteella.  Hahmo: Monica</w:t>
      </w:r>
    </w:p>
    <w:p>
      <w:r>
        <w:rPr>
          <w:b/>
        </w:rPr>
        <w:t xml:space="preserve">Tulos</w:t>
      </w:r>
    </w:p>
    <w:p>
      <w:r>
        <w:t xml:space="preserve">Ei ole</w:t>
      </w:r>
    </w:p>
    <w:p>
      <w:r>
        <w:rPr>
          <w:b/>
        </w:rPr>
        <w:t xml:space="preserve">Esimerkki 7.5878</w:t>
      </w:r>
    </w:p>
    <w:p>
      <w:r>
        <w:t xml:space="preserve">Konteksti: Monica oli innoissaan päästäkseen paikallisille piirikuntamessuille. Hän aikoi ratsastaa lempiajeluillaan pimeän tultua. Sitä ennen hän söi paistettuja herkkuja ystäviensä kanssa. Valitettavasti hänen vatsaansa alkoi särkeä ruoasta.  Lause: Hän oli lopulta liian kipeä ratsastaakseen millään laitteella.  Hahmo: Ystävät</w:t>
      </w:r>
    </w:p>
    <w:p>
      <w:r>
        <w:rPr>
          <w:b/>
        </w:rPr>
        <w:t xml:space="preserve">Tulos</w:t>
      </w:r>
    </w:p>
    <w:p>
      <w:r>
        <w:t xml:space="preserve">Ei ole</w:t>
      </w:r>
    </w:p>
    <w:p>
      <w:r>
        <w:rPr>
          <w:b/>
        </w:rPr>
        <w:t xml:space="preserve">Esimerkki 7.5879</w:t>
      </w:r>
    </w:p>
    <w:p>
      <w:r>
        <w:t xml:space="preserve">Konteksti: Lause: Ei ole: Thomas oli höyrylaivan kapteeni.  Hahmo: Strom</w:t>
      </w:r>
    </w:p>
    <w:p>
      <w:r>
        <w:rPr>
          <w:b/>
        </w:rPr>
        <w:t xml:space="preserve">Tulos</w:t>
      </w:r>
    </w:p>
    <w:p>
      <w:r>
        <w:t xml:space="preserve">Ei ole</w:t>
      </w:r>
    </w:p>
    <w:p>
      <w:r>
        <w:rPr>
          <w:b/>
        </w:rPr>
        <w:t xml:space="preserve">Esimerkki 7.5880</w:t>
      </w:r>
    </w:p>
    <w:p>
      <w:r>
        <w:t xml:space="preserve">Konteksti: Lause: Ei ole: Thomas oli höyrylaivan kapteeni.  Hahmo: Thomas</w:t>
      </w:r>
    </w:p>
    <w:p>
      <w:r>
        <w:rPr>
          <w:b/>
        </w:rPr>
        <w:t xml:space="preserve">Tulos</w:t>
      </w:r>
    </w:p>
    <w:p>
      <w:r>
        <w:t xml:space="preserve">Ei ole</w:t>
      </w:r>
    </w:p>
    <w:p>
      <w:r>
        <w:rPr>
          <w:b/>
        </w:rPr>
        <w:t xml:space="preserve">Esimerkki 7.5881</w:t>
      </w:r>
    </w:p>
    <w:p>
      <w:r>
        <w:t xml:space="preserve">Konteksti: Lause: Ei ole: Thomas oli höyrylaivan kapteeni.  Hahmo: Fish</w:t>
      </w:r>
    </w:p>
    <w:p>
      <w:r>
        <w:rPr>
          <w:b/>
        </w:rPr>
        <w:t xml:space="preserve">Tulos</w:t>
      </w:r>
    </w:p>
    <w:p>
      <w:r>
        <w:t xml:space="preserve">Ei ole</w:t>
      </w:r>
    </w:p>
    <w:p>
      <w:r>
        <w:rPr>
          <w:b/>
        </w:rPr>
        <w:t xml:space="preserve">Esimerkki 7.5882</w:t>
      </w:r>
    </w:p>
    <w:p>
      <w:r>
        <w:t xml:space="preserve">Konteksti: Lause: Ei ole: Thomas oli höyrylaivan kapteeni.  Hahmo: Marlin</w:t>
      </w:r>
    </w:p>
    <w:p>
      <w:r>
        <w:rPr>
          <w:b/>
        </w:rPr>
        <w:t xml:space="preserve">Tulos</w:t>
      </w:r>
    </w:p>
    <w:p>
      <w:r>
        <w:t xml:space="preserve">Ei ole</w:t>
      </w:r>
    </w:p>
    <w:p>
      <w:r>
        <w:rPr>
          <w:b/>
        </w:rPr>
        <w:t xml:space="preserve">Esimerkki 7.5883</w:t>
      </w:r>
    </w:p>
    <w:p>
      <w:r>
        <w:t xml:space="preserve">Konteksti: Thomas oli höyrylaivan kapteeni.  Lause: Hän löytäisi kalaa mistä tahansa, vain todistaakseen metallinsa.  Hahmo: Strom</w:t>
      </w:r>
    </w:p>
    <w:p>
      <w:r>
        <w:rPr>
          <w:b/>
        </w:rPr>
        <w:t xml:space="preserve">Tulos</w:t>
      </w:r>
    </w:p>
    <w:p>
      <w:r>
        <w:t xml:space="preserve">Ei ole</w:t>
      </w:r>
    </w:p>
    <w:p>
      <w:r>
        <w:rPr>
          <w:b/>
        </w:rPr>
        <w:t xml:space="preserve">Esimerkki 7.5884</w:t>
      </w:r>
    </w:p>
    <w:p>
      <w:r>
        <w:t xml:space="preserve">Konteksti: Thomas oli höyrylaivan kapteeni.  Lause: Hän löytäisi kalaa mistä tahansa, vain todistaakseen metallinsa.  Hahmo: Thomas</w:t>
      </w:r>
    </w:p>
    <w:p>
      <w:r>
        <w:rPr>
          <w:b/>
        </w:rPr>
        <w:t xml:space="preserve">Tulos</w:t>
      </w:r>
    </w:p>
    <w:p>
      <w:r>
        <w:t xml:space="preserve">ruoka</w:t>
      </w:r>
    </w:p>
    <w:p>
      <w:r>
        <w:rPr>
          <w:b/>
        </w:rPr>
        <w:t xml:space="preserve">Tulos</w:t>
      </w:r>
    </w:p>
    <w:p>
      <w:r>
        <w:t xml:space="preserve">kalaa syödä</w:t>
      </w:r>
    </w:p>
    <w:p>
      <w:r>
        <w:rPr>
          <w:b/>
        </w:rPr>
        <w:t xml:space="preserve">Tulos</w:t>
      </w:r>
    </w:p>
    <w:p>
      <w:r>
        <w:t xml:space="preserve">myytävät kalat</w:t>
      </w:r>
    </w:p>
    <w:p>
      <w:r>
        <w:rPr>
          <w:b/>
        </w:rPr>
        <w:t xml:space="preserve">Tulos</w:t>
      </w:r>
    </w:p>
    <w:p>
      <w:r>
        <w:t xml:space="preserve">todistaa arvonsa</w:t>
      </w:r>
    </w:p>
    <w:p>
      <w:r>
        <w:rPr>
          <w:b/>
        </w:rPr>
        <w:t xml:space="preserve">Esimerkki 7.5885</w:t>
      </w:r>
    </w:p>
    <w:p>
      <w:r>
        <w:t xml:space="preserve">Konteksti: Thomas oli höyrylaivan kapteeni.  Lause: Hän löytäisi kalaa mistä tahansa, vain todistaakseen metallinsa.  Hahmo: Kala</w:t>
      </w:r>
    </w:p>
    <w:p>
      <w:r>
        <w:rPr>
          <w:b/>
        </w:rPr>
        <w:t xml:space="preserve">Tulos</w:t>
      </w:r>
    </w:p>
    <w:p>
      <w:r>
        <w:t xml:space="preserve">Ei ole</w:t>
      </w:r>
    </w:p>
    <w:p>
      <w:r>
        <w:rPr>
          <w:b/>
        </w:rPr>
        <w:t xml:space="preserve">Esimerkki 7.5886</w:t>
      </w:r>
    </w:p>
    <w:p>
      <w:r>
        <w:t xml:space="preserve">Konteksti: Thomas oli höyrylaivan kapteeni.  Lause: Hän löytäisi kalaa mistä tahansa, vain todistaakseen metallinsa.  Hahmo: Marlin</w:t>
      </w:r>
    </w:p>
    <w:p>
      <w:r>
        <w:rPr>
          <w:b/>
        </w:rPr>
        <w:t xml:space="preserve">Tulos</w:t>
      </w:r>
    </w:p>
    <w:p>
      <w:r>
        <w:t xml:space="preserve">Ei ole</w:t>
      </w:r>
    </w:p>
    <w:p>
      <w:r>
        <w:rPr>
          <w:b/>
        </w:rPr>
        <w:t xml:space="preserve">Esimerkki 7.5887</w:t>
      </w:r>
    </w:p>
    <w:p>
      <w:r>
        <w:t xml:space="preserve">Konteksti: Thomas oli höyrylaivan kapteeni. Hän löysi kalaa mistä tahansa todistaakseen metallinsa.  Lause: Eräänä päivänä hän jahtasi marliiniparvea suoraan myrskyyn.  Hahmo: Strom</w:t>
      </w:r>
    </w:p>
    <w:p>
      <w:r>
        <w:rPr>
          <w:b/>
        </w:rPr>
        <w:t xml:space="preserve">Tulos</w:t>
      </w:r>
    </w:p>
    <w:p>
      <w:r>
        <w:t xml:space="preserve">Ei ole</w:t>
      </w:r>
    </w:p>
    <w:p>
      <w:r>
        <w:rPr>
          <w:b/>
        </w:rPr>
        <w:t xml:space="preserve">Esimerkki 7.5888</w:t>
      </w:r>
    </w:p>
    <w:p>
      <w:r>
        <w:t xml:space="preserve">Konteksti: Thomas oli höyrylaivan kapteeni. Hän löysi kalaa mistä tahansa todistaakseen metallinsa.  Lause: Eräänä päivänä hän jahtasi marliiniparvea suoraan myrskyyn.  Hahmo: Thomas</w:t>
      </w:r>
    </w:p>
    <w:p>
      <w:r>
        <w:rPr>
          <w:b/>
        </w:rPr>
        <w:t xml:space="preserve">Tulos</w:t>
      </w:r>
    </w:p>
    <w:p>
      <w:r>
        <w:t xml:space="preserve">ei anna myrskyn voittaa itseään.</w:t>
      </w:r>
    </w:p>
    <w:p>
      <w:r>
        <w:rPr>
          <w:b/>
        </w:rPr>
        <w:t xml:space="preserve">Tulos</w:t>
      </w:r>
    </w:p>
    <w:p>
      <w:r>
        <w:t xml:space="preserve">todistaa itseään</w:t>
      </w:r>
    </w:p>
    <w:p>
      <w:r>
        <w:rPr>
          <w:b/>
        </w:rPr>
        <w:t xml:space="preserve">Tulos</w:t>
      </w:r>
    </w:p>
    <w:p>
      <w:r>
        <w:t xml:space="preserve">itsensä validointi</w:t>
      </w:r>
    </w:p>
    <w:p>
      <w:r>
        <w:rPr>
          <w:b/>
        </w:rPr>
        <w:t xml:space="preserve">Tulos</w:t>
      </w:r>
    </w:p>
    <w:p>
      <w:r>
        <w:t xml:space="preserve">pyydystää kalat</w:t>
      </w:r>
    </w:p>
    <w:p>
      <w:r>
        <w:rPr>
          <w:b/>
        </w:rPr>
        <w:t xml:space="preserve">Esimerkki 7.5889</w:t>
      </w:r>
    </w:p>
    <w:p>
      <w:r>
        <w:t xml:space="preserve">Konteksti: Thomas oli höyrylaivan kapteeni. Hän löysi kalaa mistä tahansa todistaakseen metallinsa.  Lause: Eräänä päivänä hän jahtasi marliiniparvea suoraan myrskyyn.  Hahmo: Fish</w:t>
      </w:r>
    </w:p>
    <w:p>
      <w:r>
        <w:rPr>
          <w:b/>
        </w:rPr>
        <w:t xml:space="preserve">Tulos</w:t>
      </w:r>
    </w:p>
    <w:p>
      <w:r>
        <w:t xml:space="preserve">Ei ole</w:t>
      </w:r>
    </w:p>
    <w:p>
      <w:r>
        <w:rPr>
          <w:b/>
        </w:rPr>
        <w:t xml:space="preserve">Esimerkki 7.5890</w:t>
      </w:r>
    </w:p>
    <w:p>
      <w:r>
        <w:t xml:space="preserve">Konteksti: Thomas oli höyrylaivan kapteeni. Hän löysi kalaa mistä tahansa todistaakseen metallinsa.  Lause: Eräänä päivänä hän jahtasi marliiniparvea suoraan myrskyyn.  Hahmo: Marlin</w:t>
      </w:r>
    </w:p>
    <w:p>
      <w:r>
        <w:rPr>
          <w:b/>
        </w:rPr>
        <w:t xml:space="preserve">Tulos</w:t>
      </w:r>
    </w:p>
    <w:p>
      <w:r>
        <w:t xml:space="preserve">Ei ole</w:t>
      </w:r>
    </w:p>
    <w:p>
      <w:r>
        <w:rPr>
          <w:b/>
        </w:rPr>
        <w:t xml:space="preserve">Esimerkki 7.5891</w:t>
      </w:r>
    </w:p>
    <w:p>
      <w:r>
        <w:t xml:space="preserve">Konteksti: Thomas oli höyrylaivan kapteeni. Hän löysi kalaa mistä tahansa todistaakseen metallinsa. Eräänä päivänä hän jahtasi marliiniparvea suoraan myrskyyn.  Lause: Thomasin vene kamppaili myrskyä vastaan.  Hahmo: Strom</w:t>
      </w:r>
    </w:p>
    <w:p>
      <w:r>
        <w:rPr>
          <w:b/>
        </w:rPr>
        <w:t xml:space="preserve">Tulos</w:t>
      </w:r>
    </w:p>
    <w:p>
      <w:r>
        <w:t xml:space="preserve">Ei ole</w:t>
      </w:r>
    </w:p>
    <w:p>
      <w:r>
        <w:rPr>
          <w:b/>
        </w:rPr>
        <w:t xml:space="preserve">Esimerkki 7.5892</w:t>
      </w:r>
    </w:p>
    <w:p>
      <w:r>
        <w:t xml:space="preserve">Konteksti: Thomas oli höyrylaivan kapteeni. Hän löysi kalaa mistä tahansa todistaakseen metallinsa. Eräänä päivänä hän jahtasi marliiniparvea suoraan myrskyyn.  Lause: Thomasin vene kamppaili myrskyä vastaan.  Hahmo: Thomas</w:t>
      </w:r>
    </w:p>
    <w:p>
      <w:r>
        <w:rPr>
          <w:b/>
        </w:rPr>
        <w:t xml:space="preserve">Tulos</w:t>
      </w:r>
    </w:p>
    <w:p>
      <w:r>
        <w:t xml:space="preserve">Ei ole</w:t>
      </w:r>
    </w:p>
    <w:p>
      <w:r>
        <w:rPr>
          <w:b/>
        </w:rPr>
        <w:t xml:space="preserve">Esimerkki 7.5893</w:t>
      </w:r>
    </w:p>
    <w:p>
      <w:r>
        <w:t xml:space="preserve">Konteksti: Thomas oli höyrylaivan kapteeni. Hän löysi kalaa mistä tahansa todistaakseen metallinsa. Eräänä päivänä hän jahtasi marliiniparvea suoraan myrskyyn.  Lause: Thomasin vene kamppaili myrskyä vastaan.  Hahmo: Kala</w:t>
      </w:r>
    </w:p>
    <w:p>
      <w:r>
        <w:rPr>
          <w:b/>
        </w:rPr>
        <w:t xml:space="preserve">Tulos</w:t>
      </w:r>
    </w:p>
    <w:p>
      <w:r>
        <w:t xml:space="preserve">Ei ole</w:t>
      </w:r>
    </w:p>
    <w:p>
      <w:r>
        <w:rPr>
          <w:b/>
        </w:rPr>
        <w:t xml:space="preserve">Esimerkki 7.5894</w:t>
      </w:r>
    </w:p>
    <w:p>
      <w:r>
        <w:t xml:space="preserve">Konteksti: Thomas oli höyrylaivan kapteeni. Hän löysi kalaa mistä tahansa, vain todistaakseen metallinsa. Eräänä päivänä hän jahtasi marliiniparvea suoraan myrskyyn.  Lause: Thomasin vene kamppaili myrskyä vastaan.  Hahmo: Marlin</w:t>
      </w:r>
    </w:p>
    <w:p>
      <w:r>
        <w:rPr>
          <w:b/>
        </w:rPr>
        <w:t xml:space="preserve">Tulos</w:t>
      </w:r>
    </w:p>
    <w:p>
      <w:r>
        <w:t xml:space="preserve">Ei ole</w:t>
      </w:r>
    </w:p>
    <w:p>
      <w:r>
        <w:rPr>
          <w:b/>
        </w:rPr>
        <w:t xml:space="preserve">Esimerkki 7.5895</w:t>
      </w:r>
    </w:p>
    <w:p>
      <w:r>
        <w:t xml:space="preserve">Konteksti: Thomas oli höyrylaivan kapteeni. Hän löysi kalaa mistä tahansa, vain todistaakseen metallinsa. Eräänä päivänä hän jahtasi marliiniparvea suoraan myrskyyn. Thomasin vene kamppaili myrskyä vastaan.  Lause: Thomas voitti ja toi kotiin parhaan saaliinsa ikinä.  Hahmo: Strom</w:t>
      </w:r>
    </w:p>
    <w:p>
      <w:r>
        <w:rPr>
          <w:b/>
        </w:rPr>
        <w:t xml:space="preserve">Tulos</w:t>
      </w:r>
    </w:p>
    <w:p>
      <w:r>
        <w:t xml:space="preserve">Ei ole</w:t>
      </w:r>
    </w:p>
    <w:p>
      <w:r>
        <w:rPr>
          <w:b/>
        </w:rPr>
        <w:t xml:space="preserve">Esimerkki 7.5896</w:t>
      </w:r>
    </w:p>
    <w:p>
      <w:r>
        <w:t xml:space="preserve">Konteksti: Thomas oli höyrylaivan kapteeni. Hän löysi kalaa mistä tahansa todistaakseen metallinsa. Eräänä päivänä hän jahtasi marliiniparvea suoraan myrskyyn. Thomasin vene kamppaili myrskyä vastaan.  Lause: Thomas voitti ja toi kotiin parhaan saaliinsa ikinä.  Hahmo: Thomas</w:t>
      </w:r>
    </w:p>
    <w:p>
      <w:r>
        <w:rPr>
          <w:b/>
        </w:rPr>
        <w:t xml:space="preserve">Tulos</w:t>
      </w:r>
    </w:p>
    <w:p>
      <w:r>
        <w:t xml:space="preserve">menestyä</w:t>
      </w:r>
    </w:p>
    <w:p>
      <w:r>
        <w:rPr>
          <w:b/>
        </w:rPr>
        <w:t xml:space="preserve">Esimerkki 7.5897</w:t>
      </w:r>
    </w:p>
    <w:p>
      <w:r>
        <w:t xml:space="preserve">Konteksti: Thomas oli höyrylaivan kapteeni. Hän löysi kalaa mistä tahansa todistaakseen metallinsa. Eräänä päivänä hän jahtasi marliiniparvea suoraan myrskyyn. Thomasin vene kamppaili myrskyä vastaan.  Lause: Thomas voitti ja toi kotiin parhaan saaliinsa ikinä.  Hahmo: Fish</w:t>
      </w:r>
    </w:p>
    <w:p>
      <w:r>
        <w:rPr>
          <w:b/>
        </w:rPr>
        <w:t xml:space="preserve">Tulos</w:t>
      </w:r>
    </w:p>
    <w:p>
      <w:r>
        <w:t xml:space="preserve">Ei ole</w:t>
      </w:r>
    </w:p>
    <w:p>
      <w:r>
        <w:rPr>
          <w:b/>
        </w:rPr>
        <w:t xml:space="preserve">Esimerkki 7.5898</w:t>
      </w:r>
    </w:p>
    <w:p>
      <w:r>
        <w:t xml:space="preserve">Konteksti: Thomas oli höyrylaivan kapteeni. Hän löysi kalaa mistä tahansa, vain todistaakseen metallinsa. Eräänä päivänä hän jahtasi marliiniparvea suoraan myrskyyn. Thomasin vene kamppaili myrskyä vastaan.  Lause: Thomas voitti ja toi kotiin parhaan saaliinsa ikinä.  Hahmo: Marlin</w:t>
      </w:r>
    </w:p>
    <w:p>
      <w:r>
        <w:rPr>
          <w:b/>
        </w:rPr>
        <w:t xml:space="preserve">Tulos</w:t>
      </w:r>
    </w:p>
    <w:p>
      <w:r>
        <w:t xml:space="preserve">pyydystää kaikkien aikojen suurin kala</w:t>
      </w:r>
    </w:p>
    <w:p>
      <w:r>
        <w:rPr>
          <w:b/>
        </w:rPr>
        <w:t xml:space="preserve">Esimerkki 7.5899</w:t>
      </w:r>
    </w:p>
    <w:p>
      <w:r>
        <w:t xml:space="preserve">Konteksti: Lause: Ei ole: Tom tykkäsi nyrkkeillä.  Hahmo: Tomin ystävä</w:t>
      </w:r>
    </w:p>
    <w:p>
      <w:r>
        <w:rPr>
          <w:b/>
        </w:rPr>
        <w:t xml:space="preserve">Tulos</w:t>
      </w:r>
    </w:p>
    <w:p>
      <w:r>
        <w:t xml:space="preserve">Ei ole</w:t>
      </w:r>
    </w:p>
    <w:p>
      <w:r>
        <w:rPr>
          <w:b/>
        </w:rPr>
        <w:t xml:space="preserve">Esimerkki 7.5900</w:t>
      </w:r>
    </w:p>
    <w:p>
      <w:r>
        <w:t xml:space="preserve">Konteksti: Lause: Ei ole: Tom tykkäsi nyrkkeillä.  Hahmo: Tom</w:t>
      </w:r>
    </w:p>
    <w:p>
      <w:r>
        <w:rPr>
          <w:b/>
        </w:rPr>
        <w:t xml:space="preserve">Tulos</w:t>
      </w:r>
    </w:p>
    <w:p>
      <w:r>
        <w:t xml:space="preserve">Ei ole</w:t>
      </w:r>
    </w:p>
    <w:p>
      <w:r>
        <w:rPr>
          <w:b/>
        </w:rPr>
        <w:t xml:space="preserve">Esimerkki 7.5901</w:t>
      </w:r>
    </w:p>
    <w:p>
      <w:r>
        <w:t xml:space="preserve">Konteksti: Tom piti nyrkkeilystä.  Lause: Hän harjoitteli koko ajan.  Hahmo: Tomin ystävä</w:t>
      </w:r>
    </w:p>
    <w:p>
      <w:r>
        <w:rPr>
          <w:b/>
        </w:rPr>
        <w:t xml:space="preserve">Tulos</w:t>
      </w:r>
    </w:p>
    <w:p>
      <w:r>
        <w:t xml:space="preserve">Ei ole</w:t>
      </w:r>
    </w:p>
    <w:p>
      <w:r>
        <w:rPr>
          <w:b/>
        </w:rPr>
        <w:t xml:space="preserve">Esimerkki 7.5902</w:t>
      </w:r>
    </w:p>
    <w:p>
      <w:r>
        <w:t xml:space="preserve">Konteksti: Tom piti nyrkkeilystä.  Lause: Hän harjoitteli koko ajan.  Hahmo: Tom</w:t>
      </w:r>
    </w:p>
    <w:p>
      <w:r>
        <w:rPr>
          <w:b/>
        </w:rPr>
        <w:t xml:space="preserve">Tulos</w:t>
      </w:r>
    </w:p>
    <w:p>
      <w:r>
        <w:t xml:space="preserve">olla paras mahdollinen</w:t>
      </w:r>
    </w:p>
    <w:p>
      <w:r>
        <w:rPr>
          <w:b/>
        </w:rPr>
        <w:t xml:space="preserve">Tulos</w:t>
      </w:r>
    </w:p>
    <w:p>
      <w:r>
        <w:t xml:space="preserve">olla ammattilainen</w:t>
      </w:r>
    </w:p>
    <w:p>
      <w:r>
        <w:rPr>
          <w:b/>
        </w:rPr>
        <w:t xml:space="preserve">Esimerkki 7.5903</w:t>
      </w:r>
    </w:p>
    <w:p>
      <w:r>
        <w:t xml:space="preserve">Konteksti: Tom piti nyrkkeilystä. Hän harjoitteli koko ajan.  Lause: Hän pyysi ystäväänsä mukaan.  Hahmo: Tomin ystävä</w:t>
      </w:r>
    </w:p>
    <w:p>
      <w:r>
        <w:rPr>
          <w:b/>
        </w:rPr>
        <w:t xml:space="preserve">Tulos</w:t>
      </w:r>
    </w:p>
    <w:p>
      <w:r>
        <w:t xml:space="preserve">Ei ole</w:t>
      </w:r>
    </w:p>
    <w:p>
      <w:r>
        <w:rPr>
          <w:b/>
        </w:rPr>
        <w:t xml:space="preserve">Esimerkki 7.5904</w:t>
      </w:r>
    </w:p>
    <w:p>
      <w:r>
        <w:t xml:space="preserve">Konteksti: Tom piti nyrkkeilystä. Hän harjoitteli koko ajan.  Lause: Hän pyysi ystäväänsä mukaan.  Hahmo: Tom</w:t>
      </w:r>
    </w:p>
    <w:p>
      <w:r>
        <w:rPr>
          <w:b/>
        </w:rPr>
        <w:t xml:space="preserve">Tulos</w:t>
      </w:r>
    </w:p>
    <w:p>
      <w:r>
        <w:t xml:space="preserve">parantaa kykyään</w:t>
      </w:r>
    </w:p>
    <w:p>
      <w:r>
        <w:rPr>
          <w:b/>
        </w:rPr>
        <w:t xml:space="preserve">Tulos</w:t>
      </w:r>
    </w:p>
    <w:p>
      <w:r>
        <w:t xml:space="preserve">näyttää taitojaan</w:t>
      </w:r>
    </w:p>
    <w:p>
      <w:r>
        <w:rPr>
          <w:b/>
        </w:rPr>
        <w:t xml:space="preserve">Esimerkki 7.5905</w:t>
      </w:r>
    </w:p>
    <w:p>
      <w:r>
        <w:t xml:space="preserve">Konteksti: Tom piti nyrkkeilystä. Hän harjoitteli koko ajan. Hän pyysi ystäväänsä mukaan.  Lause: Ystävä ei ollut koskaan ennen tehnyt sitä.  Hahmo: Tomin ystävä</w:t>
      </w:r>
    </w:p>
    <w:p>
      <w:r>
        <w:rPr>
          <w:b/>
        </w:rPr>
        <w:t xml:space="preserve">Tulos</w:t>
      </w:r>
    </w:p>
    <w:p>
      <w:r>
        <w:t xml:space="preserve">tom nyrkkeilemään hänen kanssaan</w:t>
      </w:r>
    </w:p>
    <w:p>
      <w:r>
        <w:rPr>
          <w:b/>
        </w:rPr>
        <w:t xml:space="preserve">Esimerkki 7.5906</w:t>
      </w:r>
    </w:p>
    <w:p>
      <w:r>
        <w:t xml:space="preserve">Konteksti: Tom piti nyrkkeilystä. Hän harjoitteli koko ajan. Hän pyysi ystäväänsä mukaan.  Lause: Ystävä ei ollut koskaan ennen tehnyt sitä.  Hahmo: Tom</w:t>
      </w:r>
    </w:p>
    <w:p>
      <w:r>
        <w:rPr>
          <w:b/>
        </w:rPr>
        <w:t xml:space="preserve">Tulos</w:t>
      </w:r>
    </w:p>
    <w:p>
      <w:r>
        <w:t xml:space="preserve">Ei ole</w:t>
      </w:r>
    </w:p>
    <w:p>
      <w:r>
        <w:rPr>
          <w:b/>
        </w:rPr>
        <w:t xml:space="preserve">Esimerkki 7.5907</w:t>
      </w:r>
    </w:p>
    <w:p>
      <w:r>
        <w:t xml:space="preserve">Konteksti: Tom piti nyrkkeilystä. Hän harjoitteli koko ajan. Hän pyysi ystäväänsä mukaan. Ystävä ei ollut koskaan ennen tehnyt sitä.  Lause: Tom löi ystävänsä vahingossa tajuttomaksi!  Hahmo: Tomin ystävä</w:t>
      </w:r>
    </w:p>
    <w:p>
      <w:r>
        <w:rPr>
          <w:b/>
        </w:rPr>
        <w:t xml:space="preserve">Tulos</w:t>
      </w:r>
    </w:p>
    <w:p>
      <w:r>
        <w:t xml:space="preserve">Ei ole</w:t>
      </w:r>
    </w:p>
    <w:p>
      <w:r>
        <w:rPr>
          <w:b/>
        </w:rPr>
        <w:t xml:space="preserve">Esimerkki 7.5908</w:t>
      </w:r>
    </w:p>
    <w:p>
      <w:r>
        <w:t xml:space="preserve">Konteksti: Tom piti nyrkkeilystä. Hän harjoitteli koko ajan. Hän pyysi ystäväänsä mukaan. Ystävä ei ollut koskaan ennen tehnyt sitä.  Lause: Tom löi ystävänsä vahingossa tajuttomaksi!  Hahmo: Tom</w:t>
      </w:r>
    </w:p>
    <w:p>
      <w:r>
        <w:rPr>
          <w:b/>
        </w:rPr>
        <w:t xml:space="preserve">Tulos</w:t>
      </w:r>
    </w:p>
    <w:p>
      <w:r>
        <w:t xml:space="preserve">Ei ole</w:t>
      </w:r>
    </w:p>
    <w:p>
      <w:r>
        <w:rPr>
          <w:b/>
        </w:rPr>
        <w:t xml:space="preserve">Esimerkki 7.5909</w:t>
      </w:r>
    </w:p>
    <w:p>
      <w:r>
        <w:t xml:space="preserve">Konteksti: Lause: Ei ole: Carlos ja Amy tapasivat netissä ja alkoivat nopeasti seurustella.  Hahmo: Amy</w:t>
      </w:r>
    </w:p>
    <w:p>
      <w:r>
        <w:rPr>
          <w:b/>
        </w:rPr>
        <w:t xml:space="preserve">Tulos</w:t>
      </w:r>
    </w:p>
    <w:p>
      <w:r>
        <w:t xml:space="preserve">hän tapasi Carlosin netissä ja alkoi seurustella.</w:t>
      </w:r>
    </w:p>
    <w:p>
      <w:r>
        <w:rPr>
          <w:b/>
        </w:rPr>
        <w:t xml:space="preserve">Tulos</w:t>
      </w:r>
    </w:p>
    <w:p>
      <w:r>
        <w:t xml:space="preserve">tulla rakastetuksi</w:t>
      </w:r>
    </w:p>
    <w:p>
      <w:r>
        <w:rPr>
          <w:b/>
        </w:rPr>
        <w:t xml:space="preserve">Esimerkki 7.5910</w:t>
      </w:r>
    </w:p>
    <w:p>
      <w:r>
        <w:t xml:space="preserve">Konteksti: Lause: Ei ole: Carlos ja Amy tapasivat netissä ja alkoivat nopeasti seurustella.  Hahmo: Carlos</w:t>
      </w:r>
    </w:p>
    <w:p>
      <w:r>
        <w:rPr>
          <w:b/>
        </w:rPr>
        <w:t xml:space="preserve">Tulos</w:t>
      </w:r>
    </w:p>
    <w:p>
      <w:r>
        <w:t xml:space="preserve">yritys</w:t>
      </w:r>
    </w:p>
    <w:p>
      <w:r>
        <w:rPr>
          <w:b/>
        </w:rPr>
        <w:t xml:space="preserve">Esimerkki 7.5911</w:t>
      </w:r>
    </w:p>
    <w:p>
      <w:r>
        <w:t xml:space="preserve">Konteksti: Carlos ja Amy tapasivat verkossa ja alkoivat nopeasti seurustella.  Lause: Carlos asuu Kuubassa ja Amy Australiassa.  Hahmo: Amy</w:t>
      </w:r>
    </w:p>
    <w:p>
      <w:r>
        <w:rPr>
          <w:b/>
        </w:rPr>
        <w:t xml:space="preserve">Tulos</w:t>
      </w:r>
    </w:p>
    <w:p>
      <w:r>
        <w:t xml:space="preserve">Ei ole</w:t>
      </w:r>
    </w:p>
    <w:p>
      <w:r>
        <w:rPr>
          <w:b/>
        </w:rPr>
        <w:t xml:space="preserve">Esimerkki 7.5912</w:t>
      </w:r>
    </w:p>
    <w:p>
      <w:r>
        <w:t xml:space="preserve">Konteksti: Carlos ja Amy tapasivat verkossa ja alkoivat nopeasti seurustella.  Lause: Carlos asuu Kuubassa ja Amy Australiassa.  Hahmo: Carlos</w:t>
      </w:r>
    </w:p>
    <w:p>
      <w:r>
        <w:rPr>
          <w:b/>
        </w:rPr>
        <w:t xml:space="preserve">Tulos</w:t>
      </w:r>
    </w:p>
    <w:p>
      <w:r>
        <w:t xml:space="preserve">Ei ole</w:t>
      </w:r>
    </w:p>
    <w:p>
      <w:r>
        <w:rPr>
          <w:b/>
        </w:rPr>
        <w:t xml:space="preserve">Esimerkki 7.5913</w:t>
      </w:r>
    </w:p>
    <w:p>
      <w:r>
        <w:t xml:space="preserve">Konteksti: Carlos ja Amy tapasivat verkossa ja alkoivat nopeasti seurustella. Carlos asuu Kuubassa ja Amy Australiassa.  Lause: Vuoden seurustelun jälkeen he päättivät lentää Meksikoon tapaamaan.  Hahmo: Amy</w:t>
      </w:r>
    </w:p>
    <w:p>
      <w:r>
        <w:rPr>
          <w:b/>
        </w:rPr>
        <w:t xml:space="preserve">Tulos</w:t>
      </w:r>
    </w:p>
    <w:p>
      <w:r>
        <w:t xml:space="preserve">olla Carlosin kanssa ensimmäistä kertaa.</w:t>
      </w:r>
    </w:p>
    <w:p>
      <w:r>
        <w:rPr>
          <w:b/>
        </w:rPr>
        <w:t xml:space="preserve">Tulos</w:t>
      </w:r>
    </w:p>
    <w:p>
      <w:r>
        <w:t xml:space="preserve">yhteistä aikaa</w:t>
      </w:r>
    </w:p>
    <w:p>
      <w:r>
        <w:rPr>
          <w:b/>
        </w:rPr>
        <w:t xml:space="preserve">Esimerkki 7.5914</w:t>
      </w:r>
    </w:p>
    <w:p>
      <w:r>
        <w:t xml:space="preserve">Konteksti: Carlos ja Amy tapasivat verkossa ja alkoivat nopeasti seurustella. Carlos asuu Kuubassa ja Amy Australiassa.  Lause: Vuoden seurustelun jälkeen he päättivät lentää Meksikoon tapaamaan.  Hahmo: Carlos</w:t>
      </w:r>
    </w:p>
    <w:p>
      <w:r>
        <w:rPr>
          <w:b/>
        </w:rPr>
        <w:t xml:space="preserve">Tulos</w:t>
      </w:r>
    </w:p>
    <w:p>
      <w:r>
        <w:t xml:space="preserve">tapaamaan ystäväänsä</w:t>
      </w:r>
    </w:p>
    <w:p>
      <w:r>
        <w:rPr>
          <w:b/>
        </w:rPr>
        <w:t xml:space="preserve">Tulos</w:t>
      </w:r>
    </w:p>
    <w:p>
      <w:r>
        <w:t xml:space="preserve">tavata Amy henkilökohtaisesti</w:t>
      </w:r>
    </w:p>
    <w:p>
      <w:r>
        <w:rPr>
          <w:b/>
        </w:rPr>
        <w:t xml:space="preserve">Tulos</w:t>
      </w:r>
    </w:p>
    <w:p>
      <w:r>
        <w:t xml:space="preserve">ollakseen tyttöystävänsä kanssa</w:t>
      </w:r>
    </w:p>
    <w:p>
      <w:r>
        <w:rPr>
          <w:b/>
        </w:rPr>
        <w:t xml:space="preserve">Esimerkki 7.5915</w:t>
      </w:r>
    </w:p>
    <w:p>
      <w:r>
        <w:t xml:space="preserve">Konteksti: Carlos ja Amy tapasivat verkossa ja alkoivat nopeasti seurustella. Carlos asuu Kuubassa ja Amy Australiassa. Vuoden seurustelun jälkeen he päättivät lentää Meksikoon tapaamaan.  Lause: He tapasivat valkoisella hiekkarannalla auringonlaskun aikaan.  Hahmo: Amy</w:t>
      </w:r>
    </w:p>
    <w:p>
      <w:r>
        <w:rPr>
          <w:b/>
        </w:rPr>
        <w:t xml:space="preserve">Tulos</w:t>
      </w:r>
    </w:p>
    <w:p>
      <w:r>
        <w:t xml:space="preserve">romanssi</w:t>
      </w:r>
    </w:p>
    <w:p>
      <w:r>
        <w:rPr>
          <w:b/>
        </w:rPr>
        <w:t xml:space="preserve">Tulos</w:t>
      </w:r>
    </w:p>
    <w:p>
      <w:r>
        <w:t xml:space="preserve">tavata romanttisessa ympäristössä</w:t>
      </w:r>
    </w:p>
    <w:p>
      <w:r>
        <w:rPr>
          <w:b/>
        </w:rPr>
        <w:t xml:space="preserve">Esimerkki 7.5916</w:t>
      </w:r>
    </w:p>
    <w:p>
      <w:r>
        <w:t xml:space="preserve">Konteksti: Carlos ja Amy tapasivat verkossa ja alkoivat nopeasti seurustella. Carlos asuu Kuubassa ja Amy Australiassa. Vuoden seurustelun jälkeen he päättivät lentää Meksikoon tapaamaan.  Lause: He tapasivat valkoisella hiekkarannalla auringonlaskun aikaan.  Hahmo: Carlos</w:t>
      </w:r>
    </w:p>
    <w:p>
      <w:r>
        <w:rPr>
          <w:b/>
        </w:rPr>
        <w:t xml:space="preserve">Tulos</w:t>
      </w:r>
    </w:p>
    <w:p>
      <w:r>
        <w:t xml:space="preserve">tavata Amy jossain romanttisessa paikassa</w:t>
      </w:r>
    </w:p>
    <w:p>
      <w:r>
        <w:rPr>
          <w:b/>
        </w:rPr>
        <w:t xml:space="preserve">Esimerkki 7.5917</w:t>
      </w:r>
    </w:p>
    <w:p>
      <w:r>
        <w:t xml:space="preserve">Konteksti: Carlos ja Amy tapasivat verkossa ja alkoivat nopeasti seurustella. Carlos asuu Kuubassa ja Amy Australiassa. Vuoden seurustelun jälkeen he päättivät lentää Meksikoon tapaamaan. He tapasivat valkoisella hiekkarannalla auringonlaskun aikaan.  Lause: He suutelivat ensimmäistä kertaa ja viettivät upean loman yhdessä.  Hahmo: Amy</w:t>
      </w:r>
    </w:p>
    <w:p>
      <w:r>
        <w:rPr>
          <w:b/>
        </w:rPr>
        <w:t xml:space="preserve">Tulos</w:t>
      </w:r>
    </w:p>
    <w:p>
      <w:r>
        <w:t xml:space="preserve">romanssi</w:t>
      </w:r>
    </w:p>
    <w:p>
      <w:r>
        <w:rPr>
          <w:b/>
        </w:rPr>
        <w:t xml:space="preserve">Tulos</w:t>
      </w:r>
    </w:p>
    <w:p>
      <w:r>
        <w:t xml:space="preserve">pysyä yhdessä</w:t>
      </w:r>
    </w:p>
    <w:p>
      <w:r>
        <w:rPr>
          <w:b/>
        </w:rPr>
        <w:t xml:space="preserve">Esimerkki 7.5918</w:t>
      </w:r>
    </w:p>
    <w:p>
      <w:r>
        <w:t xml:space="preserve">Konteksti: Carlos ja Amy tapasivat verkossa ja alkoivat nopeasti seurustella. Carlos asuu Kuubassa ja Amy Australiassa. Vuoden seurustelun jälkeen he päättivät lentää Meksikoon tapaamaan. He tapasivat valkoisella hiekkarannalla auringonlaskun aikaan.  Lause: He suutelivat ensimmäistä kertaa ja viettivät upean loman yhdessä.  Hahmo: Carlos</w:t>
      </w:r>
    </w:p>
    <w:p>
      <w:r>
        <w:rPr>
          <w:b/>
        </w:rPr>
        <w:t xml:space="preserve">Tulos</w:t>
      </w:r>
    </w:p>
    <w:p>
      <w:r>
        <w:t xml:space="preserve">olla Amyn kanssa</w:t>
      </w:r>
    </w:p>
    <w:p>
      <w:r>
        <w:rPr>
          <w:b/>
        </w:rPr>
        <w:t xml:space="preserve">Tulos</w:t>
      </w:r>
    </w:p>
    <w:p>
      <w:r>
        <w:t xml:space="preserve">tulla rakastetuksi</w:t>
      </w:r>
    </w:p>
    <w:p>
      <w:r>
        <w:rPr>
          <w:b/>
        </w:rPr>
        <w:t xml:space="preserve">Tulos</w:t>
      </w:r>
    </w:p>
    <w:p>
      <w:r>
        <w:t xml:space="preserve">tapaamaan nettitreffinsä Amyn kanssa</w:t>
      </w:r>
    </w:p>
    <w:p>
      <w:r>
        <w:rPr>
          <w:b/>
        </w:rPr>
        <w:t xml:space="preserve">Esimerkki 7.5919</w:t>
      </w:r>
    </w:p>
    <w:p>
      <w:r>
        <w:t xml:space="preserve">Konteksti: Lause: Ei ole: Samin piti herätä aikaisin töihin.  Hahmo: Sam</w:t>
      </w:r>
    </w:p>
    <w:p>
      <w:r>
        <w:rPr>
          <w:b/>
        </w:rPr>
        <w:t xml:space="preserve">Tulos</w:t>
      </w:r>
    </w:p>
    <w:p>
      <w:r>
        <w:t xml:space="preserve">olla vastuussa</w:t>
      </w:r>
    </w:p>
    <w:p>
      <w:r>
        <w:rPr>
          <w:b/>
        </w:rPr>
        <w:t xml:space="preserve">Tulos</w:t>
      </w:r>
    </w:p>
    <w:p>
      <w:r>
        <w:t xml:space="preserve">olla ajoissa</w:t>
      </w:r>
    </w:p>
    <w:p>
      <w:r>
        <w:rPr>
          <w:b/>
        </w:rPr>
        <w:t xml:space="preserve">Esimerkki 7.5920</w:t>
      </w:r>
    </w:p>
    <w:p>
      <w:r>
        <w:t xml:space="preserve">Konteksti: Samin oli herättävä aikaisin töihin.  Lause: Hän huomasi unohtaneensa pestä pyykkinsä eilen illalla.  Hahmo: Sam</w:t>
      </w:r>
    </w:p>
    <w:p>
      <w:r>
        <w:rPr>
          <w:b/>
        </w:rPr>
        <w:t xml:space="preserve">Tulos</w:t>
      </w:r>
    </w:p>
    <w:p>
      <w:r>
        <w:t xml:space="preserve">Ei ole</w:t>
      </w:r>
    </w:p>
    <w:p>
      <w:r>
        <w:rPr>
          <w:b/>
        </w:rPr>
        <w:t xml:space="preserve">Esimerkki 7.5921</w:t>
      </w:r>
    </w:p>
    <w:p>
      <w:r>
        <w:t xml:space="preserve">Konteksti: Samin oli herättävä aikaisin töihin. Hän huomasi unohtaneensa pestä pyykkinsä eilen illalla.  Lause: Oli liian myöhäistä pestä pyykkiä nyt.  Hahmo: Sam</w:t>
      </w:r>
    </w:p>
    <w:p>
      <w:r>
        <w:rPr>
          <w:b/>
        </w:rPr>
        <w:t xml:space="preserve">Tulos</w:t>
      </w:r>
    </w:p>
    <w:p>
      <w:r>
        <w:t xml:space="preserve">Ei ole</w:t>
      </w:r>
    </w:p>
    <w:p>
      <w:r>
        <w:rPr>
          <w:b/>
        </w:rPr>
        <w:t xml:space="preserve">Esimerkki 7.5922</w:t>
      </w:r>
    </w:p>
    <w:p>
      <w:r>
        <w:t xml:space="preserve">Konteksti: Samin oli herättävä aikaisin töihin. Hän huomasi unohtaneensa pestä pyykkinsä eilen illalla. Nyt oli liian myöhäistä pestä pyykkiä.  Lause: Sam meni nopeasti kauppaan ja osti uudet vaatteet.  Hahmo: Sam</w:t>
      </w:r>
    </w:p>
    <w:p>
      <w:r>
        <w:rPr>
          <w:b/>
        </w:rPr>
        <w:t xml:space="preserve">Tulos</w:t>
      </w:r>
    </w:p>
    <w:p>
      <w:r>
        <w:t xml:space="preserve">olla ajoissa</w:t>
      </w:r>
    </w:p>
    <w:p>
      <w:r>
        <w:rPr>
          <w:b/>
        </w:rPr>
        <w:t xml:space="preserve">Tulos</w:t>
      </w:r>
    </w:p>
    <w:p>
      <w:r>
        <w:t xml:space="preserve">jotain päällepantavaa</w:t>
      </w:r>
    </w:p>
    <w:p>
      <w:r>
        <w:rPr>
          <w:b/>
        </w:rPr>
        <w:t xml:space="preserve">Tulos</w:t>
      </w:r>
    </w:p>
    <w:p>
      <w:r>
        <w:t xml:space="preserve">näyttämään hyvältä</w:t>
      </w:r>
    </w:p>
    <w:p>
      <w:r>
        <w:rPr>
          <w:b/>
        </w:rPr>
        <w:t xml:space="preserve">Esimerkki 7.5923</w:t>
      </w:r>
    </w:p>
    <w:p>
      <w:r>
        <w:t xml:space="preserve">Konteksti: Samin piti herätä aikaisin töihin. Hän huomasi unohtaneensa pestä pyykkinsä eilen illalla. Nyt oli liian myöhäistä pestä pyykkiä. Sam meni nopeasti kauppaan ja osti uudet vaatteet.  Lause: Hän näytti töissä hyvin tyylikkäältä uusissa vaatteissaan.  Hahmo: Sam</w:t>
      </w:r>
    </w:p>
    <w:p>
      <w:r>
        <w:rPr>
          <w:b/>
        </w:rPr>
        <w:t xml:space="preserve">Tulos</w:t>
      </w:r>
    </w:p>
    <w:p>
      <w:r>
        <w:t xml:space="preserve">Ei ole</w:t>
      </w:r>
    </w:p>
    <w:p>
      <w:r>
        <w:rPr>
          <w:b/>
        </w:rPr>
        <w:t xml:space="preserve">Esimerkki 7.5924</w:t>
      </w:r>
    </w:p>
    <w:p>
      <w:r>
        <w:t xml:space="preserve">Konteksti: Lause: Ei ole: Tim oli rakastunut.  Hahmo: Tim</w:t>
      </w:r>
    </w:p>
    <w:p>
      <w:r>
        <w:rPr>
          <w:b/>
        </w:rPr>
        <w:t xml:space="preserve">Tulos</w:t>
      </w:r>
    </w:p>
    <w:p>
      <w:r>
        <w:t xml:space="preserve">romanssi</w:t>
      </w:r>
    </w:p>
    <w:p>
      <w:r>
        <w:rPr>
          <w:b/>
        </w:rPr>
        <w:t xml:space="preserve">Esimerkki 7.5925</w:t>
      </w:r>
    </w:p>
    <w:p>
      <w:r>
        <w:t xml:space="preserve">Konteksti: Lause: Ei ole: Tim oli rakastunut.  Hahmo: Mary</w:t>
      </w:r>
    </w:p>
    <w:p>
      <w:r>
        <w:rPr>
          <w:b/>
        </w:rPr>
        <w:t xml:space="preserve">Tulos</w:t>
      </w:r>
    </w:p>
    <w:p>
      <w:r>
        <w:t xml:space="preserve">Ei ole</w:t>
      </w:r>
    </w:p>
    <w:p>
      <w:r>
        <w:rPr>
          <w:b/>
        </w:rPr>
        <w:t xml:space="preserve">Esimerkki 7.5926</w:t>
      </w:r>
    </w:p>
    <w:p>
      <w:r>
        <w:t xml:space="preserve">Konteksti: Tim oli rakastunut.  Lause: Tim oli rakastunut Maryyn.  Hahmo: Tim</w:t>
      </w:r>
    </w:p>
    <w:p>
      <w:r>
        <w:rPr>
          <w:b/>
        </w:rPr>
        <w:t xml:space="preserve">Tulos</w:t>
      </w:r>
    </w:p>
    <w:p>
      <w:r>
        <w:t xml:space="preserve">Ei ole</w:t>
      </w:r>
    </w:p>
    <w:p>
      <w:r>
        <w:rPr>
          <w:b/>
        </w:rPr>
        <w:t xml:space="preserve">Esimerkki 7.5927</w:t>
      </w:r>
    </w:p>
    <w:p>
      <w:r>
        <w:t xml:space="preserve">Konteksti: Tim oli rakastunut.  Lause: Tim oli rakastunut Maryyn.  Hahmo: Mary</w:t>
      </w:r>
    </w:p>
    <w:p>
      <w:r>
        <w:rPr>
          <w:b/>
        </w:rPr>
        <w:t xml:space="preserve">Tulos</w:t>
      </w:r>
    </w:p>
    <w:p>
      <w:r>
        <w:t xml:space="preserve">Ei ole</w:t>
      </w:r>
    </w:p>
    <w:p>
      <w:r>
        <w:rPr>
          <w:b/>
        </w:rPr>
        <w:t xml:space="preserve">Esimerkki 7.5928</w:t>
      </w:r>
    </w:p>
    <w:p>
      <w:r>
        <w:t xml:space="preserve">Konteksti: Tim oli rakastunut. Hän oli rakastunut Maryyn.  Lause: Hän halusi ostaa tytölle kukkia.  Hahmo: Tim</w:t>
      </w:r>
    </w:p>
    <w:p>
      <w:r>
        <w:rPr>
          <w:b/>
        </w:rPr>
        <w:t xml:space="preserve">Tulos</w:t>
      </w:r>
    </w:p>
    <w:p>
      <w:r>
        <w:t xml:space="preserve">Maryn hoviin</w:t>
      </w:r>
    </w:p>
    <w:p>
      <w:r>
        <w:rPr>
          <w:b/>
        </w:rPr>
        <w:t xml:space="preserve">Tulos</w:t>
      </w:r>
    </w:p>
    <w:p>
      <w:r>
        <w:t xml:space="preserve">tehdä vaikutus Maryyn</w:t>
      </w:r>
    </w:p>
    <w:p>
      <w:r>
        <w:rPr>
          <w:b/>
        </w:rPr>
        <w:t xml:space="preserve">Esimerkki 7.5929</w:t>
      </w:r>
    </w:p>
    <w:p>
      <w:r>
        <w:t xml:space="preserve">Konteksti: Tim oli rakastunut. Hän oli rakastunut Maryyn.  Lause: Hän halusi ostaa tytölle kukkia.  Hahmo: Mary</w:t>
      </w:r>
    </w:p>
    <w:p>
      <w:r>
        <w:rPr>
          <w:b/>
        </w:rPr>
        <w:t xml:space="preserve">Tulos</w:t>
      </w:r>
    </w:p>
    <w:p>
      <w:r>
        <w:t xml:space="preserve">Ei ole</w:t>
      </w:r>
    </w:p>
    <w:p>
      <w:r>
        <w:rPr>
          <w:b/>
        </w:rPr>
        <w:t xml:space="preserve">Esimerkki 7.5930</w:t>
      </w:r>
    </w:p>
    <w:p>
      <w:r>
        <w:t xml:space="preserve">Konteksti: Tim oli rakastunut. Hän oli rakastunut Maryyn. Hän halusi ostaa Marylle kukkia.  Lause: Hän oli hyvin hermostunut.  Hahmo: Tim</w:t>
      </w:r>
    </w:p>
    <w:p>
      <w:r>
        <w:rPr>
          <w:b/>
        </w:rPr>
        <w:t xml:space="preserve">Tulos</w:t>
      </w:r>
    </w:p>
    <w:p>
      <w:r>
        <w:t xml:space="preserve">Ei ole</w:t>
      </w:r>
    </w:p>
    <w:p>
      <w:r>
        <w:rPr>
          <w:b/>
        </w:rPr>
        <w:t xml:space="preserve">Esimerkki 7.5931</w:t>
      </w:r>
    </w:p>
    <w:p>
      <w:r>
        <w:t xml:space="preserve">Konteksti: Tim oli rakastunut. Hän oli rakastunut Maryyn. Hän halusi ostaa Marylle kukkia.  Lause: Hän oli hyvin hermostunut.  Hahmo: Mary</w:t>
      </w:r>
    </w:p>
    <w:p>
      <w:r>
        <w:rPr>
          <w:b/>
        </w:rPr>
        <w:t xml:space="preserve">Tulos</w:t>
      </w:r>
    </w:p>
    <w:p>
      <w:r>
        <w:t xml:space="preserve">Ei ole</w:t>
      </w:r>
    </w:p>
    <w:p>
      <w:r>
        <w:rPr>
          <w:b/>
        </w:rPr>
        <w:t xml:space="preserve">Esimerkki 7.5932</w:t>
      </w:r>
    </w:p>
    <w:p>
      <w:r>
        <w:t xml:space="preserve">Konteksti: Tim oli rakastunut. Hän oli rakastunut Maryyn. Hän halusi ostaa Marylle kukkia. Hän oli hyvin hermostunut.  Lause: Kun Tim antoi hänelle kukkia, hän oli hyvin onnellinen.  Hahmo: Tim</w:t>
      </w:r>
    </w:p>
    <w:p>
      <w:r>
        <w:rPr>
          <w:b/>
        </w:rPr>
        <w:t xml:space="preserve">Tulos</w:t>
      </w:r>
    </w:p>
    <w:p>
      <w:r>
        <w:t xml:space="preserve">rakasti Mariaa ja halusi antaa hänelle kukkia.</w:t>
      </w:r>
    </w:p>
    <w:p>
      <w:r>
        <w:rPr>
          <w:b/>
        </w:rPr>
        <w:t xml:space="preserve">Tulos</w:t>
      </w:r>
    </w:p>
    <w:p>
      <w:r>
        <w:t xml:space="preserve">tehdä hänet onnelliseksi</w:t>
      </w:r>
    </w:p>
    <w:p>
      <w:r>
        <w:rPr>
          <w:b/>
        </w:rPr>
        <w:t xml:space="preserve">Tulos</w:t>
      </w:r>
    </w:p>
    <w:p>
      <w:r>
        <w:t xml:space="preserve">osoittaakseen rakkautensa</w:t>
      </w:r>
    </w:p>
    <w:p>
      <w:r>
        <w:rPr>
          <w:b/>
        </w:rPr>
        <w:t xml:space="preserve">Esimerkki 7.5933</w:t>
      </w:r>
    </w:p>
    <w:p>
      <w:r>
        <w:t xml:space="preserve">Konteksti: Tim oli rakastunut. Hän oli rakastunut Maryyn. Hän halusi ostaa Marylle kukkia. Hän oli hyvin hermostunut.  Lause: Kun Tim antoi hänelle kukkia, hän oli hyvin onnellinen.  Hahmo: Mary</w:t>
      </w:r>
    </w:p>
    <w:p>
      <w:r>
        <w:rPr>
          <w:b/>
        </w:rPr>
        <w:t xml:space="preserve">Tulos</w:t>
      </w:r>
    </w:p>
    <w:p>
      <w:r>
        <w:t xml:space="preserve">Ei ole</w:t>
      </w:r>
    </w:p>
    <w:p>
      <w:r>
        <w:rPr>
          <w:b/>
        </w:rPr>
        <w:t xml:space="preserve">Esimerkki 7.5934</w:t>
      </w:r>
    </w:p>
    <w:p>
      <w:r>
        <w:t xml:space="preserve">Konteksti: Lause: Ei ole: Perhe kokoontui tänään yhteen.  Hahmo: Isä</w:t>
      </w:r>
    </w:p>
    <w:p>
      <w:r>
        <w:rPr>
          <w:b/>
        </w:rPr>
        <w:t xml:space="preserve">Tulos</w:t>
      </w:r>
    </w:p>
    <w:p>
      <w:r>
        <w:t xml:space="preserve">Ei ole</w:t>
      </w:r>
    </w:p>
    <w:p>
      <w:r>
        <w:rPr>
          <w:b/>
        </w:rPr>
        <w:t xml:space="preserve">Esimerkki 7.5935</w:t>
      </w:r>
    </w:p>
    <w:p>
      <w:r>
        <w:t xml:space="preserve">Konteksti: Lause: Ei ole: Perhe kokoontui tänään yhteen.  Hahmo: Äiti</w:t>
      </w:r>
    </w:p>
    <w:p>
      <w:r>
        <w:rPr>
          <w:b/>
        </w:rPr>
        <w:t xml:space="preserve">Tulos</w:t>
      </w:r>
    </w:p>
    <w:p>
      <w:r>
        <w:t xml:space="preserve">Ei ole</w:t>
      </w:r>
    </w:p>
    <w:p>
      <w:r>
        <w:rPr>
          <w:b/>
        </w:rPr>
        <w:t xml:space="preserve">Esimerkki 7.5936</w:t>
      </w:r>
    </w:p>
    <w:p>
      <w:r>
        <w:t xml:space="preserve">Konteksti: Lause: Ei ole: Perhe kokoontui tänään yhteen.  Hahmo: Perhe</w:t>
      </w:r>
    </w:p>
    <w:p>
      <w:r>
        <w:rPr>
          <w:b/>
        </w:rPr>
        <w:t xml:space="preserve">Tulos</w:t>
      </w:r>
    </w:p>
    <w:p>
      <w:r>
        <w:t xml:space="preserve">pitää jälleennäkeminen</w:t>
      </w:r>
    </w:p>
    <w:p>
      <w:r>
        <w:rPr>
          <w:b/>
        </w:rPr>
        <w:t xml:space="preserve">Tulos</w:t>
      </w:r>
    </w:p>
    <w:p>
      <w:r>
        <w:t xml:space="preserve">olla yhdessä</w:t>
      </w:r>
    </w:p>
    <w:p>
      <w:r>
        <w:rPr>
          <w:b/>
        </w:rPr>
        <w:t xml:space="preserve">Esimerkki 7.5937</w:t>
      </w:r>
    </w:p>
    <w:p>
      <w:r>
        <w:t xml:space="preserve">Konteksti: Perhe kokoontui tänään yhteen.  Lause: Äiti valmisti kalkkunaa ja savusteli kinkkua uunissa.  Hahmo: Isä</w:t>
      </w:r>
    </w:p>
    <w:p>
      <w:r>
        <w:rPr>
          <w:b/>
        </w:rPr>
        <w:t xml:space="preserve">Tulos</w:t>
      </w:r>
    </w:p>
    <w:p>
      <w:r>
        <w:t xml:space="preserve">Ei ole</w:t>
      </w:r>
    </w:p>
    <w:p>
      <w:r>
        <w:rPr>
          <w:b/>
        </w:rPr>
        <w:t xml:space="preserve">Esimerkki 7.5938</w:t>
      </w:r>
    </w:p>
    <w:p>
      <w:r>
        <w:t xml:space="preserve">Konteksti: Perhe kokoontui tänään yhteen.  Lause: Äiti valmisti kalkkunaa ja savusteli kinkkua uunissa.  Hahmo: Äiti</w:t>
      </w:r>
    </w:p>
    <w:p>
      <w:r>
        <w:rPr>
          <w:b/>
        </w:rPr>
        <w:t xml:space="preserve">Tulos</w:t>
      </w:r>
    </w:p>
    <w:p>
      <w:r>
        <w:t xml:space="preserve">ruokkia perhe</w:t>
      </w:r>
    </w:p>
    <w:p>
      <w:r>
        <w:rPr>
          <w:b/>
        </w:rPr>
        <w:t xml:space="preserve">Tulos</w:t>
      </w:r>
    </w:p>
    <w:p>
      <w:r>
        <w:t xml:space="preserve">olla avuksi</w:t>
      </w:r>
    </w:p>
    <w:p>
      <w:r>
        <w:rPr>
          <w:b/>
        </w:rPr>
        <w:t xml:space="preserve">Esimerkki 7.5939</w:t>
      </w:r>
    </w:p>
    <w:p>
      <w:r>
        <w:t xml:space="preserve">Konteksti: Perhe kokoontui tänään yhteen.  Lause: Äiti valmisti kalkkunaa ja savusteli kinkkua uunissa.  Hahmo: Perhe</w:t>
      </w:r>
    </w:p>
    <w:p>
      <w:r>
        <w:rPr>
          <w:b/>
        </w:rPr>
        <w:t xml:space="preserve">Tulos</w:t>
      </w:r>
    </w:p>
    <w:p>
      <w:r>
        <w:t xml:space="preserve">Ei ole</w:t>
      </w:r>
    </w:p>
    <w:p>
      <w:r>
        <w:rPr>
          <w:b/>
        </w:rPr>
        <w:t xml:space="preserve">Esimerkki 7.5940</w:t>
      </w:r>
    </w:p>
    <w:p>
      <w:r>
        <w:t xml:space="preserve">Konteksti: Perhe kokoontui tänään yhteen. Äitini valmisti kalkkunaa ja savusteli kinkkua uunissa.  Lause: Se oli suurimmaksi osaksi kypsennetty, kun kaikki olivat päässeet pöydän ääreen.  Hahmo: Isä</w:t>
      </w:r>
    </w:p>
    <w:p>
      <w:r>
        <w:rPr>
          <w:b/>
        </w:rPr>
        <w:t xml:space="preserve">Tulos</w:t>
      </w:r>
    </w:p>
    <w:p>
      <w:r>
        <w:t xml:space="preserve">Ei ole</w:t>
      </w:r>
    </w:p>
    <w:p>
      <w:r>
        <w:rPr>
          <w:b/>
        </w:rPr>
        <w:t xml:space="preserve">Esimerkki 7.5941</w:t>
      </w:r>
    </w:p>
    <w:p>
      <w:r>
        <w:t xml:space="preserve">Konteksti: Perhe kokoontui tänään yhteen. Äitini valmisti kalkkunaa ja savusteli kinkkua uunissa.  Lause: Se oli suurimmaksi osaksi kypsennetty, kun kaikki olivat päässeet pöydän ääreen.  Hahmo: Äiti</w:t>
      </w:r>
    </w:p>
    <w:p>
      <w:r>
        <w:rPr>
          <w:b/>
        </w:rPr>
        <w:t xml:space="preserve">Tulos</w:t>
      </w:r>
    </w:p>
    <w:p>
      <w:r>
        <w:t xml:space="preserve">Ei ole</w:t>
      </w:r>
    </w:p>
    <w:p>
      <w:r>
        <w:rPr>
          <w:b/>
        </w:rPr>
        <w:t xml:space="preserve">Esimerkki 7.5942</w:t>
      </w:r>
    </w:p>
    <w:p>
      <w:r>
        <w:t xml:space="preserve">Konteksti: Perhe kokoontui tänään yhteen. Äitini valmisti kalkkunaa ja savusteli kinkkua uunissa.  Lause: Se oli suurimmaksi osaksi kypsennetty, kun kaikki olivat päässeet pöydän ääreen.  Hahmo: Perhe</w:t>
      </w:r>
    </w:p>
    <w:p>
      <w:r>
        <w:rPr>
          <w:b/>
        </w:rPr>
        <w:t xml:space="preserve">Tulos</w:t>
      </w:r>
    </w:p>
    <w:p>
      <w:r>
        <w:t xml:space="preserve">olla kunnioittava</w:t>
      </w:r>
    </w:p>
    <w:p>
      <w:r>
        <w:rPr>
          <w:b/>
        </w:rPr>
        <w:t xml:space="preserve">Tulos</w:t>
      </w:r>
    </w:p>
    <w:p>
      <w:r>
        <w:t xml:space="preserve">juhlia</w:t>
      </w:r>
    </w:p>
    <w:p>
      <w:r>
        <w:rPr>
          <w:b/>
        </w:rPr>
        <w:t xml:space="preserve">Esimerkki 7.5943</w:t>
      </w:r>
    </w:p>
    <w:p>
      <w:r>
        <w:t xml:space="preserve">Konteksti: Perhe kokoontui tänään yhteen. Äitini valmisti kalkkunaa ja savusteli kinkkua uunissa. Se oli suurimmaksi osaksi kypsennetty, kun kaikki olivat päässeet pöydän ääreen.  Lause: Uunin luukku ei yhtäkkiä auennut.  Hahmo: Isä</w:t>
      </w:r>
    </w:p>
    <w:p>
      <w:r>
        <w:rPr>
          <w:b/>
        </w:rPr>
        <w:t xml:space="preserve">Tulos</w:t>
      </w:r>
    </w:p>
    <w:p>
      <w:r>
        <w:t xml:space="preserve">Ei ole</w:t>
      </w:r>
    </w:p>
    <w:p>
      <w:r>
        <w:rPr>
          <w:b/>
        </w:rPr>
        <w:t xml:space="preserve">Esimerkki 7.5944</w:t>
      </w:r>
    </w:p>
    <w:p>
      <w:r>
        <w:t xml:space="preserve">Konteksti: Perhe kokoontui tänään yhteen. Äitini valmisti kalkkunaa ja savusteli kinkkua uunissa. Se oli suurimmaksi osaksi kypsennetty, kun kaikki olivat päässeet pöydän ääreen.  Lause: Uunin luukku ei yhtäkkiä auennut.  Hahmo: Äiti</w:t>
      </w:r>
    </w:p>
    <w:p>
      <w:r>
        <w:rPr>
          <w:b/>
        </w:rPr>
        <w:t xml:space="preserve">Tulos</w:t>
      </w:r>
    </w:p>
    <w:p>
      <w:r>
        <w:t xml:space="preserve">Ei ole</w:t>
      </w:r>
    </w:p>
    <w:p>
      <w:r>
        <w:rPr>
          <w:b/>
        </w:rPr>
        <w:t xml:space="preserve">Esimerkki 7.5945</w:t>
      </w:r>
    </w:p>
    <w:p>
      <w:r>
        <w:t xml:space="preserve">Konteksti: Perhe kokoontui tänään yhteen. Äitini valmisti kalkkunaa ja savusteli kinkkua uunissa. Se oli suurimmaksi osaksi kypsennetty, kun kaikki olivat päässeet pöydän ääreen.  Lause: Uunin luukku ei yhtäkkiä auennut.  Hahmo: Perhe</w:t>
      </w:r>
    </w:p>
    <w:p>
      <w:r>
        <w:rPr>
          <w:b/>
        </w:rPr>
        <w:t xml:space="preserve">Tulos</w:t>
      </w:r>
    </w:p>
    <w:p>
      <w:r>
        <w:t xml:space="preserve">Ei ole</w:t>
      </w:r>
    </w:p>
    <w:p>
      <w:r>
        <w:rPr>
          <w:b/>
        </w:rPr>
        <w:t xml:space="preserve">Esimerkki 7.5946</w:t>
      </w:r>
    </w:p>
    <w:p>
      <w:r>
        <w:t xml:space="preserve">Konteksti: Perhe kokoontui tänään yhteen. Äitini valmisti kalkkunaa ja savusteli kinkkua uunissa. Se oli suurimmaksi osaksi kypsennetty, kun kaikki olivat päässeet pöydän ääreen. Uunin luukku ei yhtäkkiä auennut.  Lause: Kun isä avasi sen, ruoka paloi.  Hahmo: Isä</w:t>
      </w:r>
    </w:p>
    <w:p>
      <w:r>
        <w:rPr>
          <w:b/>
        </w:rPr>
        <w:t xml:space="preserve">Tulos</w:t>
      </w:r>
    </w:p>
    <w:p>
      <w:r>
        <w:t xml:space="preserve">ottaa kinkku pois</w:t>
      </w:r>
    </w:p>
    <w:p>
      <w:r>
        <w:rPr>
          <w:b/>
        </w:rPr>
        <w:t xml:space="preserve">Tulos</w:t>
      </w:r>
    </w:p>
    <w:p>
      <w:r>
        <w:t xml:space="preserve">saada ruoka ulos</w:t>
      </w:r>
    </w:p>
    <w:p>
      <w:r>
        <w:rPr>
          <w:b/>
        </w:rPr>
        <w:t xml:space="preserve">Esimerkki 7.5947</w:t>
      </w:r>
    </w:p>
    <w:p>
      <w:r>
        <w:t xml:space="preserve">Konteksti: Perhe kokoontui tänään yhteen. Äitini valmisti kalkkunaa ja savusteli kinkkua uunissa. Se oli suurimmaksi osaksi kypsennetty, kun kaikki olivat päässeet pöydän ääreen. Uunin luukku ei yhtäkkiä auennut.  Lause: Kun isä avasi sen, ruoka paloi.  Hahmo: Äiti</w:t>
      </w:r>
    </w:p>
    <w:p>
      <w:r>
        <w:rPr>
          <w:b/>
        </w:rPr>
        <w:t xml:space="preserve">Tulos</w:t>
      </w:r>
    </w:p>
    <w:p>
      <w:r>
        <w:t xml:space="preserve">Ei ole</w:t>
      </w:r>
    </w:p>
    <w:p>
      <w:r>
        <w:rPr>
          <w:b/>
        </w:rPr>
        <w:t xml:space="preserve">Esimerkki 7.5948</w:t>
      </w:r>
    </w:p>
    <w:p>
      <w:r>
        <w:t xml:space="preserve">Konteksti: Perhe kokoontui tänään yhteen. Äitini valmisti kalkkunaa ja savusteli kinkkua uunissa. Se oli suurimmaksi osaksi kypsennetty, kun kaikki olivat päässeet pöydän ääreen. Uunin luukku ei yhtäkkiä auennut.  Lause: Kun isä avasi sen, ruoka paloi.  Hahmo: Perhe</w:t>
      </w:r>
    </w:p>
    <w:p>
      <w:r>
        <w:rPr>
          <w:b/>
        </w:rPr>
        <w:t xml:space="preserve">Tulos</w:t>
      </w:r>
    </w:p>
    <w:p>
      <w:r>
        <w:t xml:space="preserve">Ei ole</w:t>
      </w:r>
    </w:p>
    <w:p>
      <w:r>
        <w:rPr>
          <w:b/>
        </w:rPr>
        <w:t xml:space="preserve">Esimerkki 7.5949</w:t>
      </w:r>
    </w:p>
    <w:p>
      <w:r>
        <w:t xml:space="preserve">Konteksti: Lause: Ei ole: Minulla oli tyttöystävä, joka oli hyvin siro ja laiha.  Hahmo: Minä (itse)</w:t>
      </w:r>
    </w:p>
    <w:p>
      <w:r>
        <w:rPr>
          <w:b/>
        </w:rPr>
        <w:t xml:space="preserve">Tulos</w:t>
      </w:r>
    </w:p>
    <w:p>
      <w:r>
        <w:t xml:space="preserve">Ei ole</w:t>
      </w:r>
    </w:p>
    <w:p>
      <w:r>
        <w:rPr>
          <w:b/>
        </w:rPr>
        <w:t xml:space="preserve">Esimerkki 7.5950</w:t>
      </w:r>
    </w:p>
    <w:p>
      <w:r>
        <w:t xml:space="preserve">Konteksti: Lause: Ei ole: Minulla oli tyttöystävä, joka oli hyvin siro ja laiha.  Hahmo: Tyttöystävä</w:t>
      </w:r>
    </w:p>
    <w:p>
      <w:r>
        <w:rPr>
          <w:b/>
        </w:rPr>
        <w:t xml:space="preserve">Tulos</w:t>
      </w:r>
    </w:p>
    <w:p>
      <w:r>
        <w:t xml:space="preserve">Ei ole</w:t>
      </w:r>
    </w:p>
    <w:p>
      <w:r>
        <w:rPr>
          <w:b/>
        </w:rPr>
        <w:t xml:space="preserve">Esimerkki 7.5951</w:t>
      </w:r>
    </w:p>
    <w:p>
      <w:r>
        <w:t xml:space="preserve">Konteksti: Lause: Ei ole: Minulla oli tyttöystävä, joka oli hyvin siro ja laiha.  Hahmo: Ihmiset</w:t>
      </w:r>
    </w:p>
    <w:p>
      <w:r>
        <w:rPr>
          <w:b/>
        </w:rPr>
        <w:t xml:space="preserve">Tulos</w:t>
      </w:r>
    </w:p>
    <w:p>
      <w:r>
        <w:t xml:space="preserve">Ei ole</w:t>
      </w:r>
    </w:p>
    <w:p>
      <w:r>
        <w:rPr>
          <w:b/>
        </w:rPr>
        <w:t xml:space="preserve">Esimerkki 7.5952</w:t>
      </w:r>
    </w:p>
    <w:p>
      <w:r>
        <w:t xml:space="preserve">Konteksti: Minulla oli tyttöystävä, joka oli hyvin siro ja laiha.  Lause: En pitänyt häntä lainkaan urheilullisena.  Hahmo: Minä (itse)</w:t>
      </w:r>
    </w:p>
    <w:p>
      <w:r>
        <w:rPr>
          <w:b/>
        </w:rPr>
        <w:t xml:space="preserve">Tulos</w:t>
      </w:r>
    </w:p>
    <w:p>
      <w:r>
        <w:t xml:space="preserve">Ei ole</w:t>
      </w:r>
    </w:p>
    <w:p>
      <w:r>
        <w:rPr>
          <w:b/>
        </w:rPr>
        <w:t xml:space="preserve">Esimerkki 7.5953</w:t>
      </w:r>
    </w:p>
    <w:p>
      <w:r>
        <w:t xml:space="preserve">Konteksti: Minulla oli tyttöystävä, joka oli hyvin siro ja laiha.  Lause: En pitänyt häntä lainkaan urheilullisena.  Hahmo: Tyttöystävä</w:t>
      </w:r>
    </w:p>
    <w:p>
      <w:r>
        <w:rPr>
          <w:b/>
        </w:rPr>
        <w:t xml:space="preserve">Tulos</w:t>
      </w:r>
    </w:p>
    <w:p>
      <w:r>
        <w:t xml:space="preserve">Ei ole</w:t>
      </w:r>
    </w:p>
    <w:p>
      <w:r>
        <w:rPr>
          <w:b/>
        </w:rPr>
        <w:t xml:space="preserve">Esimerkki 7.5954</w:t>
      </w:r>
    </w:p>
    <w:p>
      <w:r>
        <w:t xml:space="preserve">Konteksti: Minulla oli tyttöystävä, joka oli hyvin siro ja laiha.  Lause: En pitänyt häntä lainkaan urheilullisena.  Hahmo: Ihmiset</w:t>
      </w:r>
    </w:p>
    <w:p>
      <w:r>
        <w:rPr>
          <w:b/>
        </w:rPr>
        <w:t xml:space="preserve">Tulos</w:t>
      </w:r>
    </w:p>
    <w:p>
      <w:r>
        <w:t xml:space="preserve">Ei ole</w:t>
      </w:r>
    </w:p>
    <w:p>
      <w:r>
        <w:rPr>
          <w:b/>
        </w:rPr>
        <w:t xml:space="preserve">Esimerkki 7.5955</w:t>
      </w:r>
    </w:p>
    <w:p>
      <w:r>
        <w:t xml:space="preserve">Konteksti: Minulla oli tyttöystävä, joka oli hyvin siro ja laiha. En pitänyt häntä lainkaan urheilullisena.  Lause: Eräänä päivänä menimme yhdessä uima-altaaseen.  Hahmo: Minä (itse)</w:t>
      </w:r>
    </w:p>
    <w:p>
      <w:r>
        <w:rPr>
          <w:b/>
        </w:rPr>
        <w:t xml:space="preserve">Tulos</w:t>
      </w:r>
    </w:p>
    <w:p>
      <w:r>
        <w:t xml:space="preserve">Ei ole</w:t>
      </w:r>
    </w:p>
    <w:p>
      <w:r>
        <w:rPr>
          <w:b/>
        </w:rPr>
        <w:t xml:space="preserve">Esimerkki 7.5956</w:t>
      </w:r>
    </w:p>
    <w:p>
      <w:r>
        <w:t xml:space="preserve">Konteksti: Minulla oli tyttöystävä, joka oli hyvin siro ja laiha. En pitänyt häntä lainkaan urheilullisena.  Lause: Eräänä päivänä menimme yhdessä uima-altaaseen.  Hahmo: Tyttöystävä</w:t>
      </w:r>
    </w:p>
    <w:p>
      <w:r>
        <w:rPr>
          <w:b/>
        </w:rPr>
        <w:t xml:space="preserve">Tulos</w:t>
      </w:r>
    </w:p>
    <w:p>
      <w:r>
        <w:t xml:space="preserve">pitää hauskaa</w:t>
      </w:r>
    </w:p>
    <w:p>
      <w:r>
        <w:rPr>
          <w:b/>
        </w:rPr>
        <w:t xml:space="preserve">Esimerkki 7.5957</w:t>
      </w:r>
    </w:p>
    <w:p>
      <w:r>
        <w:t xml:space="preserve">Konteksti: Minulla oli tyttöystävä, joka oli hyvin siro ja laiha. En pitänyt häntä lainkaan urheilullisena.  Lause: Eräänä päivänä menimme yhdessä uima-altaaseen.  Hahmo: Ihmiset</w:t>
      </w:r>
    </w:p>
    <w:p>
      <w:r>
        <w:rPr>
          <w:b/>
        </w:rPr>
        <w:t xml:space="preserve">Tulos</w:t>
      </w:r>
    </w:p>
    <w:p>
      <w:r>
        <w:t xml:space="preserve">Ei ole</w:t>
      </w:r>
    </w:p>
    <w:p>
      <w:r>
        <w:rPr>
          <w:b/>
        </w:rPr>
        <w:t xml:space="preserve">Esimerkki 7.5958</w:t>
      </w:r>
    </w:p>
    <w:p>
      <w:r>
        <w:t xml:space="preserve">Konteksti: Minulla oli tyttöystävä, joka oli hyvin siro ja laiha. En pitänyt häntä lainkaan urheilullisena. Eräänä päivänä menimme yhdessä uimahalliin.  Lause: Hän pystyi uimaan kaksi kertaa nopeammin kuin minä.  Hahmo: Minä (itse)</w:t>
      </w:r>
    </w:p>
    <w:p>
      <w:r>
        <w:rPr>
          <w:b/>
        </w:rPr>
        <w:t xml:space="preserve">Tulos</w:t>
      </w:r>
    </w:p>
    <w:p>
      <w:r>
        <w:t xml:space="preserve">Ei ole</w:t>
      </w:r>
    </w:p>
    <w:p>
      <w:r>
        <w:rPr>
          <w:b/>
        </w:rPr>
        <w:t xml:space="preserve">Esimerkki 7.5959</w:t>
      </w:r>
    </w:p>
    <w:p>
      <w:r>
        <w:t xml:space="preserve">Konteksti: Minulla oli tyttöystävä, joka oli hyvin siro ja laiha. En pitänyt häntä lainkaan urheilullisena. Eräänä päivänä menimme yhdessä uimahalliin.  Lause: Hän pystyi uimaan kaksi kertaa nopeammin kuin minä.  Hahmo: Tyttöystävä</w:t>
      </w:r>
    </w:p>
    <w:p>
      <w:r>
        <w:rPr>
          <w:b/>
        </w:rPr>
        <w:t xml:space="preserve">Tulos</w:t>
      </w:r>
    </w:p>
    <w:p>
      <w:r>
        <w:t xml:space="preserve">voittaa kilpailu</w:t>
      </w:r>
    </w:p>
    <w:p>
      <w:r>
        <w:rPr>
          <w:b/>
        </w:rPr>
        <w:t xml:space="preserve">Tulos</w:t>
      </w:r>
    </w:p>
    <w:p>
      <w:r>
        <w:t xml:space="preserve">todistaa itsensä</w:t>
      </w:r>
    </w:p>
    <w:p>
      <w:r>
        <w:rPr>
          <w:b/>
        </w:rPr>
        <w:t xml:space="preserve">Esimerkki 7.5960</w:t>
      </w:r>
    </w:p>
    <w:p>
      <w:r>
        <w:t xml:space="preserve">Konteksti: Minulla oli tyttöystävä, joka oli hyvin siro ja laiha. En pitänyt häntä lainkaan urheilullisena. Eräänä päivänä menimme yhdessä uima-altaaseen.  Lause: Hän pystyi uimaan kaksi kertaa nopeammin kuin minä.  Hahmo: Ihmiset</w:t>
      </w:r>
    </w:p>
    <w:p>
      <w:r>
        <w:rPr>
          <w:b/>
        </w:rPr>
        <w:t xml:space="preserve">Tulos</w:t>
      </w:r>
    </w:p>
    <w:p>
      <w:r>
        <w:t xml:space="preserve">Ei ole</w:t>
      </w:r>
    </w:p>
    <w:p>
      <w:r>
        <w:rPr>
          <w:b/>
        </w:rPr>
        <w:t xml:space="preserve">Esimerkki 7.5961</w:t>
      </w:r>
    </w:p>
    <w:p>
      <w:r>
        <w:t xml:space="preserve">Konteksti: Minulla oli tyttöystävä, joka oli hyvin siro ja laiha. En pitänyt häntä lainkaan urheilullisena. Eräänä päivänä menimme yhdessä uima-altaaseen. Hän pystyi uimaan kaksi kertaa nopeammin kuin minä.  Lause: Tämä oli hyvä oppitunti siitä, että ihmisiä ei pidä tuomita ulkonäön perusteella.  Hahmo: Minä (itse)</w:t>
      </w:r>
    </w:p>
    <w:p>
      <w:r>
        <w:rPr>
          <w:b/>
        </w:rPr>
        <w:t xml:space="preserve">Tulos</w:t>
      </w:r>
    </w:p>
    <w:p>
      <w:r>
        <w:t xml:space="preserve">oikeudenmukaisuuden nimissä</w:t>
      </w:r>
    </w:p>
    <w:p>
      <w:r>
        <w:rPr>
          <w:b/>
        </w:rPr>
        <w:t xml:space="preserve">Tulos</w:t>
      </w:r>
    </w:p>
    <w:p>
      <w:r>
        <w:t xml:space="preserve">olla parempi ihminen</w:t>
      </w:r>
    </w:p>
    <w:p>
      <w:r>
        <w:rPr>
          <w:b/>
        </w:rPr>
        <w:t xml:space="preserve">Tulos</w:t>
      </w:r>
    </w:p>
    <w:p>
      <w:r>
        <w:t xml:space="preserve">ymmärtää elämää</w:t>
      </w:r>
    </w:p>
    <w:p>
      <w:r>
        <w:rPr>
          <w:b/>
        </w:rPr>
        <w:t xml:space="preserve">Tulos</w:t>
      </w:r>
    </w:p>
    <w:p>
      <w:r>
        <w:t xml:space="preserve">parantaa</w:t>
      </w:r>
    </w:p>
    <w:p>
      <w:r>
        <w:rPr>
          <w:b/>
        </w:rPr>
        <w:t xml:space="preserve">Esimerkki 7.5962</w:t>
      </w:r>
    </w:p>
    <w:p>
      <w:r>
        <w:t xml:space="preserve">Konteksti: Minulla oli tyttöystävä, joka oli hyvin siro ja laiha. En pitänyt häntä lainkaan urheilullisena. Eräänä päivänä menimme yhdessä uima-altaaseen. Hän pystyi uimaan kaksi kertaa nopeammin kuin minä.  Lause: Tämä oli hyvä oppitunti siitä, että ihmisiä ei pidä tuomita ulkonäön perusteella.  Hahmo: Tyttöystävä</w:t>
      </w:r>
    </w:p>
    <w:p>
      <w:r>
        <w:rPr>
          <w:b/>
        </w:rPr>
        <w:t xml:space="preserve">Tulos</w:t>
      </w:r>
    </w:p>
    <w:p>
      <w:r>
        <w:t xml:space="preserve">Ei ole</w:t>
      </w:r>
    </w:p>
    <w:p>
      <w:r>
        <w:rPr>
          <w:b/>
        </w:rPr>
        <w:t xml:space="preserve">Esimerkki 7.5963</w:t>
      </w:r>
    </w:p>
    <w:p>
      <w:r>
        <w:t xml:space="preserve">Konteksti: Minulla oli tyttöystävä, joka oli hyvin siro ja laiha. En pitänyt häntä lainkaan urheilullisena. Eräänä päivänä menimme yhdessä uima-altaaseen. Hän pystyi uimaan kaksi kertaa nopeammin kuin minä.  Lause: Tämä oli hyvä oppitunti siitä, että ihmisiä ei pidä tuomita ulkonäön perusteella.  Hahmo: Ihmiset</w:t>
      </w:r>
    </w:p>
    <w:p>
      <w:r>
        <w:rPr>
          <w:b/>
        </w:rPr>
        <w:t xml:space="preserve">Tulos</w:t>
      </w:r>
    </w:p>
    <w:p>
      <w:r>
        <w:t xml:space="preserve">olla ilkeä</w:t>
      </w:r>
    </w:p>
    <w:p>
      <w:r>
        <w:rPr>
          <w:b/>
        </w:rPr>
        <w:t xml:space="preserve">Tulos</w:t>
      </w:r>
    </w:p>
    <w:p>
      <w:r>
        <w:t xml:space="preserve">olla tuomitseva</w:t>
      </w:r>
    </w:p>
    <w:p>
      <w:r>
        <w:rPr>
          <w:b/>
        </w:rPr>
        <w:t xml:space="preserve">Tulos</w:t>
      </w:r>
    </w:p>
    <w:p>
      <w:r>
        <w:t xml:space="preserve">olla tuomitsemassa</w:t>
      </w:r>
    </w:p>
    <w:p>
      <w:r>
        <w:rPr>
          <w:b/>
        </w:rPr>
        <w:t xml:space="preserve">Esimerkki 7.5964</w:t>
      </w:r>
    </w:p>
    <w:p>
      <w:r>
        <w:t xml:space="preserve">Konteksti: Lause: Ei ole: Josh aloitti tupakoinnin teini-ikäisenä.  Hahmo: Josh</w:t>
      </w:r>
    </w:p>
    <w:p>
      <w:r>
        <w:rPr>
          <w:b/>
        </w:rPr>
        <w:t xml:space="preserve">Tulos</w:t>
      </w:r>
    </w:p>
    <w:p>
      <w:r>
        <w:t xml:space="preserve">näyttää siistiltä</w:t>
      </w:r>
    </w:p>
    <w:p>
      <w:r>
        <w:rPr>
          <w:b/>
        </w:rPr>
        <w:t xml:space="preserve">Tulos</w:t>
      </w:r>
    </w:p>
    <w:p>
      <w:r>
        <w:t xml:space="preserve">sopeutua</w:t>
      </w:r>
    </w:p>
    <w:p>
      <w:r>
        <w:rPr>
          <w:b/>
        </w:rPr>
        <w:t xml:space="preserve">Tulos</w:t>
      </w:r>
    </w:p>
    <w:p>
      <w:r>
        <w:t xml:space="preserve">olla viileä</w:t>
      </w:r>
    </w:p>
    <w:p>
      <w:r>
        <w:rPr>
          <w:b/>
        </w:rPr>
        <w:t xml:space="preserve">Tulos</w:t>
      </w:r>
    </w:p>
    <w:p>
      <w:r>
        <w:t xml:space="preserve">kokeilla jotain kiellettyä</w:t>
      </w:r>
    </w:p>
    <w:p>
      <w:r>
        <w:rPr>
          <w:b/>
        </w:rPr>
        <w:t xml:space="preserve">Esimerkki 7.5965</w:t>
      </w:r>
    </w:p>
    <w:p>
      <w:r>
        <w:t xml:space="preserve">Konteksti: Lause: Ei ole: Josh aloitti tupakoinnin teini-ikäisenä.  Hahmo: Josh: Vaimo</w:t>
      </w:r>
    </w:p>
    <w:p>
      <w:r>
        <w:rPr>
          <w:b/>
        </w:rPr>
        <w:t xml:space="preserve">Tulos</w:t>
      </w:r>
    </w:p>
    <w:p>
      <w:r>
        <w:t xml:space="preserve">Ei ole</w:t>
      </w:r>
    </w:p>
    <w:p>
      <w:r>
        <w:rPr>
          <w:b/>
        </w:rPr>
        <w:t xml:space="preserve">Esimerkki 7.5966</w:t>
      </w:r>
    </w:p>
    <w:p>
      <w:r>
        <w:t xml:space="preserve">Konteksti: Josh aloitti tupakoinnin teini-ikäisenä.  Lause: Josh on nyt kolmekymmentä vuotta vanha.  Hahmo: Josh</w:t>
      </w:r>
    </w:p>
    <w:p>
      <w:r>
        <w:rPr>
          <w:b/>
        </w:rPr>
        <w:t xml:space="preserve">Tulos</w:t>
      </w:r>
    </w:p>
    <w:p>
      <w:r>
        <w:t xml:space="preserve">Ei ole</w:t>
      </w:r>
    </w:p>
    <w:p>
      <w:r>
        <w:rPr>
          <w:b/>
        </w:rPr>
        <w:t xml:space="preserve">Esimerkki 7.5967</w:t>
      </w:r>
    </w:p>
    <w:p>
      <w:r>
        <w:t xml:space="preserve">Konteksti: Josh aloitti tupakoinnin teini-ikäisenä.  Lause: Josh on nyt kolmekymmentä vuotta vanha.  Hahmo: Josh: Vaimo</w:t>
      </w:r>
    </w:p>
    <w:p>
      <w:r>
        <w:rPr>
          <w:b/>
        </w:rPr>
        <w:t xml:space="preserve">Tulos</w:t>
      </w:r>
    </w:p>
    <w:p>
      <w:r>
        <w:t xml:space="preserve">Ei ole</w:t>
      </w:r>
    </w:p>
    <w:p>
      <w:r>
        <w:rPr>
          <w:b/>
        </w:rPr>
        <w:t xml:space="preserve">Esimerkki 7.5968</w:t>
      </w:r>
    </w:p>
    <w:p>
      <w:r>
        <w:t xml:space="preserve">Konteksti: Josh aloitti tupakoinnin teini-ikäisenä. Josh on nyt kolmekymppinen.  Lause: Joshilla oli nyt raskaana oleva vaimo.  Hahmo: Josh</w:t>
      </w:r>
    </w:p>
    <w:p>
      <w:r>
        <w:rPr>
          <w:b/>
        </w:rPr>
        <w:t xml:space="preserve">Tulos</w:t>
      </w:r>
    </w:p>
    <w:p>
      <w:r>
        <w:t xml:space="preserve">perustaa perhe</w:t>
      </w:r>
    </w:p>
    <w:p>
      <w:r>
        <w:rPr>
          <w:b/>
        </w:rPr>
        <w:t xml:space="preserve">Esimerkki 7.5969</w:t>
      </w:r>
    </w:p>
    <w:p>
      <w:r>
        <w:t xml:space="preserve">Konteksti: Josh aloitti tupakoinnin teini-ikäisenä. Josh on nyt kolmekymppinen.  Lause: Joshilla oli nyt raskaana oleva vaimo.  Hahmo: Josh: Vaimo</w:t>
      </w:r>
    </w:p>
    <w:p>
      <w:r>
        <w:rPr>
          <w:b/>
        </w:rPr>
        <w:t xml:space="preserve">Tulos</w:t>
      </w:r>
    </w:p>
    <w:p>
      <w:r>
        <w:t xml:space="preserve">perustaa perhe</w:t>
      </w:r>
    </w:p>
    <w:p>
      <w:r>
        <w:rPr>
          <w:b/>
        </w:rPr>
        <w:t xml:space="preserve">Esimerkki 7.5970</w:t>
      </w:r>
    </w:p>
    <w:p>
      <w:r>
        <w:t xml:space="preserve">Konteksti: Josh aloitti tupakoinnin teini-ikäisenä. Josh on nyt kolmekymppinen. Joshilla oli nyt raskaana oleva vaimo.  Lause: Niinpä Josh päätti lopettaa tupakoinnin.  Hahmo: Josh ei ole tehnyt mitään: Josh</w:t>
      </w:r>
    </w:p>
    <w:p>
      <w:r>
        <w:rPr>
          <w:b/>
        </w:rPr>
        <w:t xml:space="preserve">Tulos</w:t>
      </w:r>
    </w:p>
    <w:p>
      <w:r>
        <w:t xml:space="preserve">olla vastuussa</w:t>
      </w:r>
    </w:p>
    <w:p>
      <w:r>
        <w:rPr>
          <w:b/>
        </w:rPr>
        <w:t xml:space="preserve">Tulos</w:t>
      </w:r>
    </w:p>
    <w:p>
      <w:r>
        <w:t xml:space="preserve">tulla terveemmäksi</w:t>
      </w:r>
    </w:p>
    <w:p>
      <w:r>
        <w:rPr>
          <w:b/>
        </w:rPr>
        <w:t xml:space="preserve">Esimerkki 7.5971</w:t>
      </w:r>
    </w:p>
    <w:p>
      <w:r>
        <w:t xml:space="preserve">Konteksti: Josh aloitti tupakoinnin teini-ikäisenä. Josh on nyt kolmekymppinen. Joshilla oli nyt raskaana oleva vaimo.  Lause: Niinpä Josh päätti lopettaa tupakoinnin.  Hahmo: Josh ei ole tehnyt mitään: Josh: Vaimo</w:t>
      </w:r>
    </w:p>
    <w:p>
      <w:r>
        <w:rPr>
          <w:b/>
        </w:rPr>
        <w:t xml:space="preserve">Tulos</w:t>
      </w:r>
    </w:p>
    <w:p>
      <w:r>
        <w:t xml:space="preserve">Ei ole</w:t>
      </w:r>
    </w:p>
    <w:p>
      <w:r>
        <w:rPr>
          <w:b/>
        </w:rPr>
        <w:t xml:space="preserve">Esimerkki 7.5972</w:t>
      </w:r>
    </w:p>
    <w:p>
      <w:r>
        <w:t xml:space="preserve">Konteksti: Josh aloitti tupakoinnin teini-ikäisenä. Josh on nyt kolmekymmentä vuotta vanha. Joshilla oli nyt raskaana oleva vaimo. Niinpä Josh päätti lopettaa tupakoinnin.  Lause: Se oli vaikeaa, mutta Josh teki sen.  Hahmo: Josh</w:t>
      </w:r>
    </w:p>
    <w:p>
      <w:r>
        <w:rPr>
          <w:b/>
        </w:rPr>
        <w:t xml:space="preserve">Tulos</w:t>
      </w:r>
    </w:p>
    <w:p>
      <w:r>
        <w:t xml:space="preserve">olla terveempi</w:t>
      </w:r>
    </w:p>
    <w:p>
      <w:r>
        <w:rPr>
          <w:b/>
        </w:rPr>
        <w:t xml:space="preserve">Esimerkki 7.5973</w:t>
      </w:r>
    </w:p>
    <w:p>
      <w:r>
        <w:t xml:space="preserve">Konteksti: Josh aloitti tupakoinnin teini-ikäisenä. Josh on nyt kolmekymmentä vuotta vanha. Joshilla oli nyt raskaana oleva vaimo. Niinpä Josh päätti lopettaa tupakoinnin.  Lause: Se oli vaikeaa, mutta Josh teki sen.  Hahmo: Josh: Vaimo</w:t>
      </w:r>
    </w:p>
    <w:p>
      <w:r>
        <w:rPr>
          <w:b/>
        </w:rPr>
        <w:t xml:space="preserve">Tulos</w:t>
      </w:r>
    </w:p>
    <w:p>
      <w:r>
        <w:t xml:space="preserve">Ei ole</w:t>
      </w:r>
    </w:p>
    <w:p>
      <w:r>
        <w:rPr>
          <w:b/>
        </w:rPr>
        <w:t xml:space="preserve">Esimerkki 7.5974</w:t>
      </w:r>
    </w:p>
    <w:p>
      <w:r>
        <w:t xml:space="preserve">Konteksti: Lause: Ei ole: Dalene opetti teoriaa Olympian Academyn kosmetologiopiskelijoille.  Hahmo: Opiskelijat</w:t>
      </w:r>
    </w:p>
    <w:p>
      <w:r>
        <w:rPr>
          <w:b/>
        </w:rPr>
        <w:t xml:space="preserve">Tulos</w:t>
      </w:r>
    </w:p>
    <w:p>
      <w:r>
        <w:t xml:space="preserve">Ei ole</w:t>
      </w:r>
    </w:p>
    <w:p>
      <w:r>
        <w:rPr>
          <w:b/>
        </w:rPr>
        <w:t xml:space="preserve">Esimerkki 7.5975</w:t>
      </w:r>
    </w:p>
    <w:p>
      <w:r>
        <w:t xml:space="preserve">Konteksti: Lause: Ei ole: Dalene opetti teoriaa Olympian Academyn kosmetologiopiskelijoille.  Hahmo: Daleen: Olympian akatemia</w:t>
      </w:r>
    </w:p>
    <w:p>
      <w:r>
        <w:rPr>
          <w:b/>
        </w:rPr>
        <w:t xml:space="preserve">Tulos</w:t>
      </w:r>
    </w:p>
    <w:p>
      <w:r>
        <w:t xml:space="preserve">Ei ole</w:t>
      </w:r>
    </w:p>
    <w:p>
      <w:r>
        <w:rPr>
          <w:b/>
        </w:rPr>
        <w:t xml:space="preserve">Esimerkki 7.5976</w:t>
      </w:r>
    </w:p>
    <w:p>
      <w:r>
        <w:t xml:space="preserve">Konteksti: Lause: Ei ole: Dalene opetti teoriaa Olympian Academyn kosmetologiopiskelijoille.  Hahmo: Dalene</w:t>
      </w:r>
    </w:p>
    <w:p>
      <w:r>
        <w:rPr>
          <w:b/>
        </w:rPr>
        <w:t xml:space="preserve">Tulos</w:t>
      </w:r>
    </w:p>
    <w:p>
      <w:r>
        <w:t xml:space="preserve">oppilaat tuntevat aiheen</w:t>
      </w:r>
    </w:p>
    <w:p>
      <w:r>
        <w:rPr>
          <w:b/>
        </w:rPr>
        <w:t xml:space="preserve">Tulos</w:t>
      </w:r>
    </w:p>
    <w:p>
      <w:r>
        <w:t xml:space="preserve">opastaa muita</w:t>
      </w:r>
    </w:p>
    <w:p>
      <w:r>
        <w:rPr>
          <w:b/>
        </w:rPr>
        <w:t xml:space="preserve">Esimerkki 7.5977</w:t>
      </w:r>
    </w:p>
    <w:p>
      <w:r>
        <w:t xml:space="preserve">Konteksti: Dalene opetti teoriaa Olympian Academyn kosmetologiopiskelijoille.  Lause: Dalene piti siitä, mutta hän rakasti sitä.  Hahmo: Opiskelijat</w:t>
      </w:r>
    </w:p>
    <w:p>
      <w:r>
        <w:rPr>
          <w:b/>
        </w:rPr>
        <w:t xml:space="preserve">Tulos</w:t>
      </w:r>
    </w:p>
    <w:p>
      <w:r>
        <w:t xml:space="preserve">Ei ole</w:t>
      </w:r>
    </w:p>
    <w:p>
      <w:r>
        <w:rPr>
          <w:b/>
        </w:rPr>
        <w:t xml:space="preserve">Esimerkki 7.5978</w:t>
      </w:r>
    </w:p>
    <w:p>
      <w:r>
        <w:t xml:space="preserve">Konteksti: Dalene opetti teoriaa Olympian Academyn kosmetologiopiskelijoille.  Lause: Dalene piti siitä, mutta hän rakasti sitä.  Hahmo: Olympian akatemia</w:t>
      </w:r>
    </w:p>
    <w:p>
      <w:r>
        <w:rPr>
          <w:b/>
        </w:rPr>
        <w:t xml:space="preserve">Tulos</w:t>
      </w:r>
    </w:p>
    <w:p>
      <w:r>
        <w:t xml:space="preserve">Ei ole</w:t>
      </w:r>
    </w:p>
    <w:p>
      <w:r>
        <w:rPr>
          <w:b/>
        </w:rPr>
        <w:t xml:space="preserve">Esimerkki 7.5979</w:t>
      </w:r>
    </w:p>
    <w:p>
      <w:r>
        <w:t xml:space="preserve">Konteksti: Dalene opetti teoriaa Olympian Academyn kosmetologiopiskelijoille.  Lause: Dalene piti siitä, mutta hän rakasti sitä.  Hahmo: Dalene</w:t>
      </w:r>
    </w:p>
    <w:p>
      <w:r>
        <w:rPr>
          <w:b/>
        </w:rPr>
        <w:t xml:space="preserve">Tulos</w:t>
      </w:r>
    </w:p>
    <w:p>
      <w:r>
        <w:t xml:space="preserve">ihmiset oppimaan aiheesta</w:t>
      </w:r>
    </w:p>
    <w:p>
      <w:r>
        <w:rPr>
          <w:b/>
        </w:rPr>
        <w:t xml:space="preserve">Tulos</w:t>
      </w:r>
    </w:p>
    <w:p>
      <w:r>
        <w:t xml:space="preserve">olla avuksi</w:t>
      </w:r>
    </w:p>
    <w:p>
      <w:r>
        <w:rPr>
          <w:b/>
        </w:rPr>
        <w:t xml:space="preserve">Esimerkki 7.5980</w:t>
      </w:r>
    </w:p>
    <w:p>
      <w:r>
        <w:t xml:space="preserve">Konteksti: Dalene opetti teoriaa Olympian Academyn kosmetologiopiskelijoille. Se ei ollut helppo oppiaine opettaa, mutta hän rakasti sitä.  Lause: Se oli jotain, missä hän oli hyvä, ja se todella näkyi.  Hahmo: Opiskelijat</w:t>
      </w:r>
    </w:p>
    <w:p>
      <w:r>
        <w:rPr>
          <w:b/>
        </w:rPr>
        <w:t xml:space="preserve">Tulos</w:t>
      </w:r>
    </w:p>
    <w:p>
      <w:r>
        <w:t xml:space="preserve">olla avuksi</w:t>
      </w:r>
    </w:p>
    <w:p>
      <w:r>
        <w:rPr>
          <w:b/>
        </w:rPr>
        <w:t xml:space="preserve">Esimerkki 7.5981</w:t>
      </w:r>
    </w:p>
    <w:p>
      <w:r>
        <w:t xml:space="preserve">Konteksti: Dalene opetti teoriaa Olympian Academyn kosmetologiopiskelijoille. Se ei ollut helppo oppiaine opettaa, mutta hän rakasti sitä.  Lause: Se oli jotain, missä hän oli hyvä, ja se todella näkyi.  Hahmo: Olympian akatemia</w:t>
      </w:r>
    </w:p>
    <w:p>
      <w:r>
        <w:rPr>
          <w:b/>
        </w:rPr>
        <w:t xml:space="preserve">Tulos</w:t>
      </w:r>
    </w:p>
    <w:p>
      <w:r>
        <w:t xml:space="preserve">Ei ole</w:t>
      </w:r>
    </w:p>
    <w:p>
      <w:r>
        <w:rPr>
          <w:b/>
        </w:rPr>
        <w:t xml:space="preserve">Esimerkki 7.5982</w:t>
      </w:r>
    </w:p>
    <w:p>
      <w:r>
        <w:t xml:space="preserve">Konteksti: Dalene opetti teoriaa Olympian Academyn kosmetologiopiskelijoille. Se ei ollut helppo oppiaine opettaa, mutta hän rakasti sitä.  Lause: Se oli jotain, missä hän oli hyvä, ja se todella näkyi.  Hahmo: Dalene</w:t>
      </w:r>
    </w:p>
    <w:p>
      <w:r>
        <w:rPr>
          <w:b/>
        </w:rPr>
        <w:t xml:space="preserve">Tulos</w:t>
      </w:r>
    </w:p>
    <w:p>
      <w:r>
        <w:t xml:space="preserve">opastaa</w:t>
      </w:r>
    </w:p>
    <w:p>
      <w:r>
        <w:rPr>
          <w:b/>
        </w:rPr>
        <w:t xml:space="preserve">Tulos</w:t>
      </w:r>
    </w:p>
    <w:p>
      <w:r>
        <w:t xml:space="preserve">olla avuksi</w:t>
      </w:r>
    </w:p>
    <w:p>
      <w:r>
        <w:rPr>
          <w:b/>
        </w:rPr>
        <w:t xml:space="preserve">Esimerkki 7.5983</w:t>
      </w:r>
    </w:p>
    <w:p>
      <w:r>
        <w:t xml:space="preserve">Konteksti: Dalene opetti teoriaa Olympian Academyn kosmetologiopiskelijoille. Se ei ollut helppo oppiaine opettaa, mutta hän rakasti sitä. Hän oli hyvä siinä, ja se todella näkyi.  Lause: Useimmissa muissa kouluissa 60-70 prosenttia oppilaista läpäisi kokeen.  Hahmo: Oppilaat</w:t>
      </w:r>
    </w:p>
    <w:p>
      <w:r>
        <w:rPr>
          <w:b/>
        </w:rPr>
        <w:t xml:space="preserve">Tulos</w:t>
      </w:r>
    </w:p>
    <w:p>
      <w:r>
        <w:t xml:space="preserve">Ei ole</w:t>
      </w:r>
    </w:p>
    <w:p>
      <w:r>
        <w:rPr>
          <w:b/>
        </w:rPr>
        <w:t xml:space="preserve">Esimerkki 7.5984</w:t>
      </w:r>
    </w:p>
    <w:p>
      <w:r>
        <w:t xml:space="preserve">Konteksti: Dalene opetti teoriaa Olympian Academyn kosmetologiopiskelijoille. Se ei ollut helppo oppiaine opettaa, mutta hän rakasti sitä. Hän oli hyvä siinä, ja se todella näkyi.  Lause: Useimmissa muissa kouluissa 60-70 prosenttia oppilaista läpäisi kokeen.  Hahmo: Olympian akatemia</w:t>
      </w:r>
    </w:p>
    <w:p>
      <w:r>
        <w:rPr>
          <w:b/>
        </w:rPr>
        <w:t xml:space="preserve">Tulos</w:t>
      </w:r>
    </w:p>
    <w:p>
      <w:r>
        <w:t xml:space="preserve">Ei ole</w:t>
      </w:r>
    </w:p>
    <w:p>
      <w:r>
        <w:rPr>
          <w:b/>
        </w:rPr>
        <w:t xml:space="preserve">Esimerkki 7.5985</w:t>
      </w:r>
    </w:p>
    <w:p>
      <w:r>
        <w:t xml:space="preserve">Konteksti: Dalene opetti teoriaa Olympian Academyn kosmetologiopiskelijoille. Se ei ollut helppo oppiaine opettaa, mutta hän rakasti sitä. Hän oli hyvä siinä, ja se todella näkyi.  Lause: Useimmissa muissa kouluissa 60-70 prosenttia oppilaista läpäisi kokeen.  Hahmo: Dalene</w:t>
      </w:r>
    </w:p>
    <w:p>
      <w:r>
        <w:rPr>
          <w:b/>
        </w:rPr>
        <w:t xml:space="preserve">Tulos</w:t>
      </w:r>
    </w:p>
    <w:p>
      <w:r>
        <w:t xml:space="preserve">Ei ole</w:t>
      </w:r>
    </w:p>
    <w:p>
      <w:r>
        <w:rPr>
          <w:b/>
        </w:rPr>
        <w:t xml:space="preserve">Esimerkki 7.5986</w:t>
      </w:r>
    </w:p>
    <w:p>
      <w:r>
        <w:t xml:space="preserve">Konteksti: Dalene opetti teoriaa Olympian Academyn kosmetologiopiskelijoille. Se ei ollut helppo oppiaine opettaa, mutta hän rakasti sitä. Hän oli hyvä siinä, ja se todella näkyi. Useimmissa muissa kouluissa 60-70 prosenttia oppilaista läpäisi kokeen.  Lause: Olympian Academyn läpäisyprosentti oli 98 % Dalenen ansiosta.  Hahmo: Opiskelijat</w:t>
      </w:r>
    </w:p>
    <w:p>
      <w:r>
        <w:rPr>
          <w:b/>
        </w:rPr>
        <w:t xml:space="preserve">Tulos</w:t>
      </w:r>
    </w:p>
    <w:p>
      <w:r>
        <w:t xml:space="preserve">Ei ole</w:t>
      </w:r>
    </w:p>
    <w:p>
      <w:r>
        <w:rPr>
          <w:b/>
        </w:rPr>
        <w:t xml:space="preserve">Esimerkki 7.5987</w:t>
      </w:r>
    </w:p>
    <w:p>
      <w:r>
        <w:t xml:space="preserve">Konteksti: Dalene opetti teoriaa Olympian Academyn kosmetologiopiskelijoille. Se ei ollut helppo oppiaine opettaa, mutta hän rakasti sitä. Hän oli hyvä siinä, ja se todella näkyi. Useimmissa muissa kouluissa 60-70 prosenttia oppilaista läpäisi kokeen.  Lause: Olympian Academyn läpäisyprosentti oli 98 % Dalenen ansiosta.  Hahmo: Dalenen nimi: Olympian akatemia</w:t>
      </w:r>
    </w:p>
    <w:p>
      <w:r>
        <w:rPr>
          <w:b/>
        </w:rPr>
        <w:t xml:space="preserve">Tulos</w:t>
      </w:r>
    </w:p>
    <w:p>
      <w:r>
        <w:t xml:space="preserve">Ei ole</w:t>
      </w:r>
    </w:p>
    <w:p>
      <w:r>
        <w:rPr>
          <w:b/>
        </w:rPr>
        <w:t xml:space="preserve">Esimerkki 7.5988</w:t>
      </w:r>
    </w:p>
    <w:p>
      <w:r>
        <w:t xml:space="preserve">Konteksti: Dalene opetti teoriaa Olympian Academyn kosmetologiopiskelijoille. Se ei ollut helppo oppiaine opettaa, mutta hän rakasti sitä. Hän oli hyvä siinä, ja se todella näkyi. Useimmissa muissa kouluissa 60-70 prosenttia oppilaista läpäisi kokeen.  Lause: Olympian Academyn läpäisyprosentti oli 98 % Dalenen ansiosta.  Hahmo: Dalene</w:t>
      </w:r>
    </w:p>
    <w:p>
      <w:r>
        <w:rPr>
          <w:b/>
        </w:rPr>
        <w:t xml:space="preserve">Tulos</w:t>
      </w:r>
    </w:p>
    <w:p>
      <w:r>
        <w:t xml:space="preserve">innostua enemmän opettamisesta</w:t>
      </w:r>
    </w:p>
    <w:p>
      <w:r>
        <w:rPr>
          <w:b/>
        </w:rPr>
        <w:t xml:space="preserve">Tulos</w:t>
      </w:r>
    </w:p>
    <w:p>
      <w:r>
        <w:t xml:space="preserve">auttaakseen oppilaitaan saamaan hyviä arvosanoja</w:t>
      </w:r>
    </w:p>
    <w:p>
      <w:r>
        <w:rPr>
          <w:b/>
        </w:rPr>
        <w:t xml:space="preserve">Esimerkki 7.5989</w:t>
      </w:r>
    </w:p>
    <w:p>
      <w:r>
        <w:t xml:space="preserve">Konteksti: Lause: Ei ole: Jenn latasi juuri Pokemon Go:n puhelimeensa.  Hahmo: Jenn</w:t>
      </w:r>
    </w:p>
    <w:p>
      <w:r>
        <w:rPr>
          <w:b/>
        </w:rPr>
        <w:t xml:space="preserve">Tulos</w:t>
      </w:r>
    </w:p>
    <w:p>
      <w:r>
        <w:t xml:space="preserve">pelata peliä.</w:t>
      </w:r>
    </w:p>
    <w:p>
      <w:r>
        <w:rPr>
          <w:b/>
        </w:rPr>
        <w:t xml:space="preserve">Tulos</w:t>
      </w:r>
    </w:p>
    <w:p>
      <w:r>
        <w:t xml:space="preserve">pelata peliä</w:t>
      </w:r>
    </w:p>
    <w:p>
      <w:r>
        <w:rPr>
          <w:b/>
        </w:rPr>
        <w:t xml:space="preserve">Esimerkki 7.5990</w:t>
      </w:r>
    </w:p>
    <w:p>
      <w:r>
        <w:t xml:space="preserve">Konteksti: Jenn latasi juuri Pokemon Go:n puhelimeensa.  Lause: Hän oli innoissaan päästäkseen alkuun.  Hahmo: Jenn</w:t>
      </w:r>
    </w:p>
    <w:p>
      <w:r>
        <w:rPr>
          <w:b/>
        </w:rPr>
        <w:t xml:space="preserve">Tulos</w:t>
      </w:r>
    </w:p>
    <w:p>
      <w:r>
        <w:t xml:space="preserve">Ei ole</w:t>
      </w:r>
    </w:p>
    <w:p>
      <w:r>
        <w:rPr>
          <w:b/>
        </w:rPr>
        <w:t xml:space="preserve">Esimerkki 7.5991</w:t>
      </w:r>
    </w:p>
    <w:p>
      <w:r>
        <w:t xml:space="preserve">Konteksti: Jenn latasi juuri Pokemon Go:n puhelimeensa. Hän oli innoissaan aloittamisesta.  Lause: Hän lähti kävelylle ja keräsi pokemoneita mennessään.  Hahmo: Jenn</w:t>
      </w:r>
    </w:p>
    <w:p>
      <w:r>
        <w:rPr>
          <w:b/>
        </w:rPr>
        <w:t xml:space="preserve">Tulos</w:t>
      </w:r>
    </w:p>
    <w:p>
      <w:r>
        <w:t xml:space="preserve">saada liikuntaa.</w:t>
      </w:r>
    </w:p>
    <w:p>
      <w:r>
        <w:rPr>
          <w:b/>
        </w:rPr>
        <w:t xml:space="preserve">Tulos</w:t>
      </w:r>
    </w:p>
    <w:p>
      <w:r>
        <w:t xml:space="preserve">pelata peliä.</w:t>
      </w:r>
    </w:p>
    <w:p>
      <w:r>
        <w:rPr>
          <w:b/>
        </w:rPr>
        <w:t xml:space="preserve">Tulos</w:t>
      </w:r>
    </w:p>
    <w:p>
      <w:r>
        <w:t xml:space="preserve">kilpailemaan naapureidensa kanssa</w:t>
      </w:r>
    </w:p>
    <w:p>
      <w:r>
        <w:rPr>
          <w:b/>
        </w:rPr>
        <w:t xml:space="preserve">Esimerkki 7.5992</w:t>
      </w:r>
    </w:p>
    <w:p>
      <w:r>
        <w:t xml:space="preserve">Konteksti: Jenn latasi juuri Pokemon Go:n puhelimeensa. Hän oli innoissaan aloittamisesta. Hän lähti kävelylle ja keräsi pokemoneita mennessään.  Lause: Jenn nappasi harvinaisen pokemonin ja oli onnellinen.  Hahmo: Jenn</w:t>
      </w:r>
    </w:p>
    <w:p>
      <w:r>
        <w:rPr>
          <w:b/>
        </w:rPr>
        <w:t xml:space="preserve">Tulos</w:t>
      </w:r>
    </w:p>
    <w:p>
      <w:r>
        <w:t xml:space="preserve">tulla sosiaalisesti hyväksytyksi</w:t>
      </w:r>
    </w:p>
    <w:p>
      <w:r>
        <w:rPr>
          <w:b/>
        </w:rPr>
        <w:t xml:space="preserve">Tulos</w:t>
      </w:r>
    </w:p>
    <w:p>
      <w:r>
        <w:t xml:space="preserve">voittaa peli</w:t>
      </w:r>
    </w:p>
    <w:p>
      <w:r>
        <w:rPr>
          <w:b/>
        </w:rPr>
        <w:t xml:space="preserve">Esimerkki 7.5993</w:t>
      </w:r>
    </w:p>
    <w:p>
      <w:r>
        <w:t xml:space="preserve">Konteksti: Jenn latasi juuri Pokemon Go:n puhelimeensa. Hän oli innoissaan aloittamisesta. Hän lähti kävelylle ja keräsi pokemoneita mennessään. Jenn nappasi harvinaisen pokemonin ja oli onnellinen.  Lause: Kun pokepallot olivat loppuneet, Jenn meni kotiin ja rentoutui.  Hahmo: Jennin hahmo, joka oli saanutrasti ja lähti kotiin: Jenn</w:t>
      </w:r>
    </w:p>
    <w:p>
      <w:r>
        <w:rPr>
          <w:b/>
        </w:rPr>
        <w:t xml:space="preserve">Tulos</w:t>
      </w:r>
    </w:p>
    <w:p>
      <w:r>
        <w:t xml:space="preserve">levätä ja pitää taukoa</w:t>
      </w:r>
    </w:p>
    <w:p>
      <w:r>
        <w:rPr>
          <w:b/>
        </w:rPr>
        <w:t xml:space="preserve">Esimerkki 7.5994</w:t>
      </w:r>
    </w:p>
    <w:p>
      <w:r>
        <w:t xml:space="preserve">Konteksti: Lause: Ei ole: Tom oli innokas moottoripyöräilijä.  Hahmo: Moottoripyöräilijä</w:t>
      </w:r>
    </w:p>
    <w:p>
      <w:r>
        <w:rPr>
          <w:b/>
        </w:rPr>
        <w:t xml:space="preserve">Tulos</w:t>
      </w:r>
    </w:p>
    <w:p>
      <w:r>
        <w:t xml:space="preserve">Ei ole</w:t>
      </w:r>
    </w:p>
    <w:p>
      <w:r>
        <w:rPr>
          <w:b/>
        </w:rPr>
        <w:t xml:space="preserve">Esimerkki 7.5995</w:t>
      </w:r>
    </w:p>
    <w:p>
      <w:r>
        <w:t xml:space="preserve">Konteksti: Lause: Ei ole: Tom oli innokas moottoripyöräilijä.  Hahmo: Tom</w:t>
      </w:r>
    </w:p>
    <w:p>
      <w:r>
        <w:rPr>
          <w:b/>
        </w:rPr>
        <w:t xml:space="preserve">Tulos</w:t>
      </w:r>
    </w:p>
    <w:p>
      <w:r>
        <w:t xml:space="preserve">Ei ole</w:t>
      </w:r>
    </w:p>
    <w:p>
      <w:r>
        <w:rPr>
          <w:b/>
        </w:rPr>
        <w:t xml:space="preserve">Esimerkki 7.5996</w:t>
      </w:r>
    </w:p>
    <w:p>
      <w:r>
        <w:t xml:space="preserve">Konteksti: Tom oli innokas moottoripyöräilijä.  Lause: Tom huomasi, että hänen ketjunsa piti vaihtaa usein.  Hahmo: Moottoripyöräilijä</w:t>
      </w:r>
    </w:p>
    <w:p>
      <w:r>
        <w:rPr>
          <w:b/>
        </w:rPr>
        <w:t xml:space="preserve">Tulos</w:t>
      </w:r>
    </w:p>
    <w:p>
      <w:r>
        <w:t xml:space="preserve">olla tarkkaavainen</w:t>
      </w:r>
    </w:p>
    <w:p>
      <w:r>
        <w:rPr>
          <w:b/>
        </w:rPr>
        <w:t xml:space="preserve">Esimerkki 7.5997</w:t>
      </w:r>
    </w:p>
    <w:p>
      <w:r>
        <w:t xml:space="preserve">Konteksti: Tom oli innokas moottoripyöräilijä.  Lause: Tom huomasi, että hänen ketjunsa piti vaihtaa usein.  Hahmo: Tom</w:t>
      </w:r>
    </w:p>
    <w:p>
      <w:r>
        <w:rPr>
          <w:b/>
        </w:rPr>
        <w:t xml:space="preserve">Tulos</w:t>
      </w:r>
    </w:p>
    <w:p>
      <w:r>
        <w:t xml:space="preserve">Ei ole</w:t>
      </w:r>
    </w:p>
    <w:p>
      <w:r>
        <w:rPr>
          <w:b/>
        </w:rPr>
        <w:t xml:space="preserve">Esimerkki 7.5998</w:t>
      </w:r>
    </w:p>
    <w:p>
      <w:r>
        <w:t xml:space="preserve">Konteksti: Tom oli innokas moottoripyöräilijä. Tom huomasi, että hänen ketjunsa oli vaihdettava usein.  Lause: Tom luki netistä ketjujen huollosta.  Hahmo: Moottoripyöräilijä</w:t>
      </w:r>
    </w:p>
    <w:p>
      <w:r>
        <w:rPr>
          <w:b/>
        </w:rPr>
        <w:t xml:space="preserve">Tulos</w:t>
      </w:r>
    </w:p>
    <w:p>
      <w:r>
        <w:t xml:space="preserve">Ei ole</w:t>
      </w:r>
    </w:p>
    <w:p>
      <w:r>
        <w:rPr>
          <w:b/>
        </w:rPr>
        <w:t xml:space="preserve">Esimerkki 7.5999</w:t>
      </w:r>
    </w:p>
    <w:p>
      <w:r>
        <w:t xml:space="preserve">Konteksti: Tom oli innokas moottoripyöräilijä. Tom huomasi, että hänen ketjunsa oli vaihdettava usein.  Lause: Tom luki netistä ketjujen huollosta.  Hahmo: Tom</w:t>
      </w:r>
    </w:p>
    <w:p>
      <w:r>
        <w:rPr>
          <w:b/>
        </w:rPr>
        <w:t xml:space="preserve">Tulos</w:t>
      </w:r>
    </w:p>
    <w:p>
      <w:r>
        <w:t xml:space="preserve">kouluttaa itsensä</w:t>
      </w:r>
    </w:p>
    <w:p>
      <w:r>
        <w:rPr>
          <w:b/>
        </w:rPr>
        <w:t xml:space="preserve">Tulos</w:t>
      </w:r>
    </w:p>
    <w:p>
      <w:r>
        <w:t xml:space="preserve">olla vastuullinen pyöräilijä</w:t>
      </w:r>
    </w:p>
    <w:p>
      <w:r>
        <w:rPr>
          <w:b/>
        </w:rPr>
        <w:t xml:space="preserve">Tulos</w:t>
      </w:r>
    </w:p>
    <w:p>
      <w:r>
        <w:t xml:space="preserve">lisätietoja</w:t>
      </w:r>
    </w:p>
    <w:p>
      <w:r>
        <w:rPr>
          <w:b/>
        </w:rPr>
        <w:t xml:space="preserve">Tulos</w:t>
      </w:r>
    </w:p>
    <w:p>
      <w:r>
        <w:t xml:space="preserve">estää hajoamisen</w:t>
      </w:r>
    </w:p>
    <w:p>
      <w:r>
        <w:rPr>
          <w:b/>
        </w:rPr>
        <w:t xml:space="preserve">Tulos</w:t>
      </w:r>
    </w:p>
    <w:p>
      <w:r>
        <w:t xml:space="preserve">vähentää kuluja</w:t>
      </w:r>
    </w:p>
    <w:p>
      <w:r>
        <w:rPr>
          <w:b/>
        </w:rPr>
        <w:t xml:space="preserve">Esimerkki 7.6000</w:t>
      </w:r>
    </w:p>
    <w:p>
      <w:r>
        <w:t xml:space="preserve">Konteksti: Tom oli innokas moottoripyöräilijä. Tom huomasi, että hänen ketjunsa oli vaihdettava usein. Tom luki verkosta ketjujen huoltoa koskevia tietoja.  Lause: Tom oppi laittamaan moottoriöljyä ketjuun.  Hahmo: Moottoripyöräilijä</w:t>
      </w:r>
    </w:p>
    <w:p>
      <w:r>
        <w:rPr>
          <w:b/>
        </w:rPr>
        <w:t xml:space="preserve">Tulos</w:t>
      </w:r>
    </w:p>
    <w:p>
      <w:r>
        <w:t xml:space="preserve">Ei ole</w:t>
      </w:r>
    </w:p>
    <w:p>
      <w:r>
        <w:rPr>
          <w:b/>
        </w:rPr>
        <w:t xml:space="preserve">Esimerkki 7.6001</w:t>
      </w:r>
    </w:p>
    <w:p>
      <w:r>
        <w:t xml:space="preserve">Konteksti: Tom oli innokas moottoripyöräilijä. Tom huomasi, että hänen ketjunsa oli vaihdettava usein. Tom luki verkosta ketjujen huoltoa koskevia tietoja.  Lause: Tom oppi laittamaan moottoriöljyä ketjuun.  Hahmo: Tom</w:t>
      </w:r>
    </w:p>
    <w:p>
      <w:r>
        <w:rPr>
          <w:b/>
        </w:rPr>
        <w:t xml:space="preserve">Tulos</w:t>
      </w:r>
    </w:p>
    <w:p>
      <w:r>
        <w:t xml:space="preserve">lisätä moottoripyörätietämystään</w:t>
      </w:r>
    </w:p>
    <w:p>
      <w:r>
        <w:rPr>
          <w:b/>
        </w:rPr>
        <w:t xml:space="preserve">Tulos</w:t>
      </w:r>
    </w:p>
    <w:p>
      <w:r>
        <w:t xml:space="preserve">jotta ketju ei enää kärsisi ongelmista</w:t>
      </w:r>
    </w:p>
    <w:p>
      <w:r>
        <w:rPr>
          <w:b/>
        </w:rPr>
        <w:t xml:space="preserve">Tulos</w:t>
      </w:r>
    </w:p>
    <w:p>
      <w:r>
        <w:t xml:space="preserve">ylläpitää pyöräänsä paremmin</w:t>
      </w:r>
    </w:p>
    <w:p>
      <w:r>
        <w:rPr>
          <w:b/>
        </w:rPr>
        <w:t xml:space="preserve">Esimerkki 7.6002</w:t>
      </w:r>
    </w:p>
    <w:p>
      <w:r>
        <w:t xml:space="preserve">Konteksti: Tom oli innokas moottoripyöräilijä. Tom huomasi, että hänen ketjunsa oli vaihdettava usein. Tom luki verkosta ketjujen huoltoa koskevia tietoja. Tom oppi laittamaan moottoriöljyä ketjuun.  Lause: Tom voiteli ketjunsa, ja hänen pyöränsä toimi paremmin.  Hahmo: Moottoripyöräilijä</w:t>
      </w:r>
    </w:p>
    <w:p>
      <w:r>
        <w:rPr>
          <w:b/>
        </w:rPr>
        <w:t xml:space="preserve">Tulos</w:t>
      </w:r>
    </w:p>
    <w:p>
      <w:r>
        <w:t xml:space="preserve">korjata polkupyörä</w:t>
      </w:r>
    </w:p>
    <w:p>
      <w:r>
        <w:rPr>
          <w:b/>
        </w:rPr>
        <w:t xml:space="preserve">Tulos</w:t>
      </w:r>
    </w:p>
    <w:p>
      <w:r>
        <w:t xml:space="preserve">huoltaa ja pitää moottoripyöränsä uutena</w:t>
      </w:r>
    </w:p>
    <w:p>
      <w:r>
        <w:rPr>
          <w:b/>
        </w:rPr>
        <w:t xml:space="preserve">Esimerkki 7.6003</w:t>
      </w:r>
    </w:p>
    <w:p>
      <w:r>
        <w:t xml:space="preserve">Konteksti: Tom oli innokas moottoripyöräilijä. Tom huomasi, että hänen ketjunsa oli vaihdettava usein. Tom luki verkosta ketjujen huoltoa koskevia tietoja. Tom oppi laittamaan moottoriöljyä ketjuun.  Lause: Tom voiteli ketjunsa, ja hänen pyöränsä toimi paremmin.  Hahmo: Tom</w:t>
      </w:r>
    </w:p>
    <w:p>
      <w:r>
        <w:rPr>
          <w:b/>
        </w:rPr>
        <w:t xml:space="preserve">Tulos</w:t>
      </w:r>
    </w:p>
    <w:p>
      <w:r>
        <w:t xml:space="preserve">jotta ei tarvitsisi maksaa rahaa korjaamolle siitä.</w:t>
      </w:r>
    </w:p>
    <w:p>
      <w:r>
        <w:rPr>
          <w:b/>
        </w:rPr>
        <w:t xml:space="preserve">Tulos</w:t>
      </w:r>
    </w:p>
    <w:p>
      <w:r>
        <w:t xml:space="preserve">turvallisuus</w:t>
      </w:r>
    </w:p>
    <w:p>
      <w:r>
        <w:rPr>
          <w:b/>
        </w:rPr>
        <w:t xml:space="preserve">Tulos</w:t>
      </w:r>
    </w:p>
    <w:p>
      <w:r>
        <w:t xml:space="preserve">riskien ehkäisy</w:t>
      </w:r>
    </w:p>
    <w:p>
      <w:r>
        <w:rPr>
          <w:b/>
        </w:rPr>
        <w:t xml:space="preserve">Esimerkki 7.6004</w:t>
      </w:r>
    </w:p>
    <w:p>
      <w:r>
        <w:t xml:space="preserve">Konteksti: Lause: Ei ole: Tim rakasti kuunnella lauluja.  Hahmo: Tim</w:t>
      </w:r>
    </w:p>
    <w:p>
      <w:r>
        <w:rPr>
          <w:b/>
        </w:rPr>
        <w:t xml:space="preserve">Tulos</w:t>
      </w:r>
    </w:p>
    <w:p>
      <w:r>
        <w:t xml:space="preserve">Ei ole</w:t>
      </w:r>
    </w:p>
    <w:p>
      <w:r>
        <w:rPr>
          <w:b/>
        </w:rPr>
        <w:t xml:space="preserve">Esimerkki 7.6005</w:t>
      </w:r>
    </w:p>
    <w:p>
      <w:r>
        <w:t xml:space="preserve">Konteksti: Tim rakasti kuunnella lauluja.  Lause: Hänen lempimusiikkinsa oli kansanmusiikkia.  Hahmo: Tim</w:t>
      </w:r>
    </w:p>
    <w:p>
      <w:r>
        <w:rPr>
          <w:b/>
        </w:rPr>
        <w:t xml:space="preserve">Tulos</w:t>
      </w:r>
    </w:p>
    <w:p>
      <w:r>
        <w:t xml:space="preserve">Ei ole</w:t>
      </w:r>
    </w:p>
    <w:p>
      <w:r>
        <w:rPr>
          <w:b/>
        </w:rPr>
        <w:t xml:space="preserve">Esimerkki 7.6006</w:t>
      </w:r>
    </w:p>
    <w:p>
      <w:r>
        <w:t xml:space="preserve">Konteksti: Tim rakasti kuunnella lauluja. Hänen lempimusiikkinsa oli kansanmusiikkia.  Lause: Tim halusi oppia soittamaan kansanmusiikkia.  Hahmo: Tim</w:t>
      </w:r>
    </w:p>
    <w:p>
      <w:r>
        <w:rPr>
          <w:b/>
        </w:rPr>
        <w:t xml:space="preserve">Tulos</w:t>
      </w:r>
    </w:p>
    <w:p>
      <w:r>
        <w:t xml:space="preserve">saada taito</w:t>
      </w:r>
    </w:p>
    <w:p>
      <w:r>
        <w:rPr>
          <w:b/>
        </w:rPr>
        <w:t xml:space="preserve">Tulos</w:t>
      </w:r>
    </w:p>
    <w:p>
      <w:r>
        <w:t xml:space="preserve">oppia taito.</w:t>
      </w:r>
    </w:p>
    <w:p>
      <w:r>
        <w:rPr>
          <w:b/>
        </w:rPr>
        <w:t xml:space="preserve">Esimerkki 7.6007</w:t>
      </w:r>
    </w:p>
    <w:p>
      <w:r>
        <w:t xml:space="preserve">Konteksti: Tim rakasti kuunnella lauluja. Hänen lempimusiikkinsa oli kansanmusiikkia. Tim halusi oppia soittamaan kansanmusiikkia.  Lause: Tim kävi monissa konserteissa ja esityksissä.  Hahmo: Tim</w:t>
      </w:r>
    </w:p>
    <w:p>
      <w:r>
        <w:rPr>
          <w:b/>
        </w:rPr>
        <w:t xml:space="preserve">Tulos</w:t>
      </w:r>
    </w:p>
    <w:p>
      <w:r>
        <w:t xml:space="preserve">pitää hauskaa</w:t>
      </w:r>
    </w:p>
    <w:p>
      <w:r>
        <w:rPr>
          <w:b/>
        </w:rPr>
        <w:t xml:space="preserve">Tulos</w:t>
      </w:r>
    </w:p>
    <w:p>
      <w:r>
        <w:t xml:space="preserve">arvostamaan musiikkia</w:t>
      </w:r>
    </w:p>
    <w:p>
      <w:r>
        <w:rPr>
          <w:b/>
        </w:rPr>
        <w:t xml:space="preserve">Esimerkki 7.6008</w:t>
      </w:r>
    </w:p>
    <w:p>
      <w:r>
        <w:t xml:space="preserve">Konteksti: Tim rakasti kuunnella lauluja. Hänen lempimusiikkinsa oli kansanmusiikkia. Tim halusi oppia soittamaan kansanmusiikkia. Tim kävi monissa konserteissa ja esityksissä.  Lause: Tim kokeili kansanmusiikkia ja oli siinä aika hyvä.  Hahmo: Tim</w:t>
      </w:r>
    </w:p>
    <w:p>
      <w:r>
        <w:rPr>
          <w:b/>
        </w:rPr>
        <w:t xml:space="preserve">Tulos</w:t>
      </w:r>
    </w:p>
    <w:p>
      <w:r>
        <w:t xml:space="preserve">olla muusikko</w:t>
      </w:r>
    </w:p>
    <w:p>
      <w:r>
        <w:rPr>
          <w:b/>
        </w:rPr>
        <w:t xml:space="preserve">Tulos</w:t>
      </w:r>
    </w:p>
    <w:p>
      <w:r>
        <w:t xml:space="preserve">(olla)</w:t>
      </w:r>
    </w:p>
    <w:p>
      <w:r>
        <w:rPr>
          <w:b/>
        </w:rPr>
        <w:t xml:space="preserve">Esimerkki 7.6009</w:t>
      </w:r>
    </w:p>
    <w:p>
      <w:r>
        <w:t xml:space="preserve">Konteksti: Lause: Ei ole: Susie päätti lähteä golfkentälle.  Hahmo: Hänen isänsä</w:t>
      </w:r>
    </w:p>
    <w:p>
      <w:r>
        <w:rPr>
          <w:b/>
        </w:rPr>
        <w:t xml:space="preserve">Tulos</w:t>
      </w:r>
    </w:p>
    <w:p>
      <w:r>
        <w:t xml:space="preserve">Ei ole</w:t>
      </w:r>
    </w:p>
    <w:p>
      <w:r>
        <w:rPr>
          <w:b/>
        </w:rPr>
        <w:t xml:space="preserve">Esimerkki 7.6010</w:t>
      </w:r>
    </w:p>
    <w:p>
      <w:r>
        <w:t xml:space="preserve">Konteksti: Lause: Ei ole: Susie päätti lähteä golfkentälle.  Hahmo: Susie</w:t>
      </w:r>
    </w:p>
    <w:p>
      <w:r>
        <w:rPr>
          <w:b/>
        </w:rPr>
        <w:t xml:space="preserve">Tulos</w:t>
      </w:r>
    </w:p>
    <w:p>
      <w:r>
        <w:t xml:space="preserve">nauttimaan itsestään</w:t>
      </w:r>
    </w:p>
    <w:p>
      <w:r>
        <w:rPr>
          <w:b/>
        </w:rPr>
        <w:t xml:space="preserve">Tulos</w:t>
      </w:r>
    </w:p>
    <w:p>
      <w:r>
        <w:t xml:space="preserve">pelata hauskaa peliä</w:t>
      </w:r>
    </w:p>
    <w:p>
      <w:r>
        <w:rPr>
          <w:b/>
        </w:rPr>
        <w:t xml:space="preserve">Esimerkki 7.6011</w:t>
      </w:r>
    </w:p>
    <w:p>
      <w:r>
        <w:t xml:space="preserve">Konteksti: Susie päätti mennä golfkentälle.  Lause: Hän ei ollut koskaan aikaisemmin käynyt siellä.  Hahmo: Hänen isänsä</w:t>
      </w:r>
    </w:p>
    <w:p>
      <w:r>
        <w:rPr>
          <w:b/>
        </w:rPr>
        <w:t xml:space="preserve">Tulos</w:t>
      </w:r>
    </w:p>
    <w:p>
      <w:r>
        <w:t xml:space="preserve">Ei ole</w:t>
      </w:r>
    </w:p>
    <w:p>
      <w:r>
        <w:rPr>
          <w:b/>
        </w:rPr>
        <w:t xml:space="preserve">Esimerkki 7.6012</w:t>
      </w:r>
    </w:p>
    <w:p>
      <w:r>
        <w:t xml:space="preserve">Konteksti: Susie päätti mennä golfkentälle.  Lause: Hän ei ollut koskaan aikaisemmin käynyt siellä.  Hahmo: Susie</w:t>
      </w:r>
    </w:p>
    <w:p>
      <w:r>
        <w:rPr>
          <w:b/>
        </w:rPr>
        <w:t xml:space="preserve">Tulos</w:t>
      </w:r>
    </w:p>
    <w:p>
      <w:r>
        <w:t xml:space="preserve">Ei ole</w:t>
      </w:r>
    </w:p>
    <w:p>
      <w:r>
        <w:rPr>
          <w:b/>
        </w:rPr>
        <w:t xml:space="preserve">Esimerkki 7.6013</w:t>
      </w:r>
    </w:p>
    <w:p>
      <w:r>
        <w:t xml:space="preserve">Konteksti: Susie päätti mennä golfkentälle. Hän ei ollut koskaan aikaisemmin käynyt siellä.  Lause: Niinpä hänen isänsä suostui viemään hänet.  Hahmo: Hänen isänsä</w:t>
      </w:r>
    </w:p>
    <w:p>
      <w:r>
        <w:rPr>
          <w:b/>
        </w:rPr>
        <w:t xml:space="preserve">Tulos</w:t>
      </w:r>
    </w:p>
    <w:p>
      <w:r>
        <w:t xml:space="preserve">sitoutua tyttäreensä</w:t>
      </w:r>
    </w:p>
    <w:p>
      <w:r>
        <w:rPr>
          <w:b/>
        </w:rPr>
        <w:t xml:space="preserve">Tulos</w:t>
      </w:r>
    </w:p>
    <w:p>
      <w:r>
        <w:t xml:space="preserve">pelata golfia</w:t>
      </w:r>
    </w:p>
    <w:p>
      <w:r>
        <w:rPr>
          <w:b/>
        </w:rPr>
        <w:t xml:space="preserve">Tulos</w:t>
      </w:r>
    </w:p>
    <w:p>
      <w:r>
        <w:t xml:space="preserve">viettää aikaa hänen kanssaan</w:t>
      </w:r>
    </w:p>
    <w:p>
      <w:r>
        <w:rPr>
          <w:b/>
        </w:rPr>
        <w:t xml:space="preserve">Tulos</w:t>
      </w:r>
    </w:p>
    <w:p>
      <w:r>
        <w:t xml:space="preserve">varmistaakseen, että hän pääsi perille turvallisesti</w:t>
      </w:r>
    </w:p>
    <w:p>
      <w:r>
        <w:rPr>
          <w:b/>
        </w:rPr>
        <w:t xml:space="preserve">Esimerkki 7.6014</w:t>
      </w:r>
    </w:p>
    <w:p>
      <w:r>
        <w:t xml:space="preserve">Konteksti: Susie päätti mennä golfkentälle. Hän ei ollut koskaan aikaisemmin käynyt siellä.  Lause: Niinpä hänen isänsä suostui viemään hänet.  Hahmo: Susie</w:t>
      </w:r>
    </w:p>
    <w:p>
      <w:r>
        <w:rPr>
          <w:b/>
        </w:rPr>
        <w:t xml:space="preserve">Tulos</w:t>
      </w:r>
    </w:p>
    <w:p>
      <w:r>
        <w:t xml:space="preserve">Ei ole</w:t>
      </w:r>
    </w:p>
    <w:p>
      <w:r>
        <w:rPr>
          <w:b/>
        </w:rPr>
        <w:t xml:space="preserve">Esimerkki 7.6015</w:t>
      </w:r>
    </w:p>
    <w:p>
      <w:r>
        <w:t xml:space="preserve">Konteksti: Susie päätti mennä golfkentälle. Hän ei ollut koskaan aikaisemmin käynyt siellä. Niinpä hänen isänsä suostui viemään hänet sinne.  Lause: Kun Susie sai hänet, hän löi ensimmäisen pallonsa.  Hahmo: Hänen isänsä</w:t>
      </w:r>
    </w:p>
    <w:p>
      <w:r>
        <w:rPr>
          <w:b/>
        </w:rPr>
        <w:t xml:space="preserve">Tulos</w:t>
      </w:r>
    </w:p>
    <w:p>
      <w:r>
        <w:t xml:space="preserve">Ei ole</w:t>
      </w:r>
    </w:p>
    <w:p>
      <w:r>
        <w:rPr>
          <w:b/>
        </w:rPr>
        <w:t xml:space="preserve">Esimerkki 7.6016</w:t>
      </w:r>
    </w:p>
    <w:p>
      <w:r>
        <w:t xml:space="preserve">Konteksti: Susie päätti mennä golfkentälle. Hän ei ollut koskaan aikaisemmin käynyt siellä. Niinpä hänen isänsä suostui viemään hänet sinne.  Lause: Kun Susie sai hänet, hän löi ensimmäisen pallonsa.  Hahmo: Susie</w:t>
      </w:r>
    </w:p>
    <w:p>
      <w:r>
        <w:rPr>
          <w:b/>
        </w:rPr>
        <w:t xml:space="preserve">Tulos</w:t>
      </w:r>
    </w:p>
    <w:p>
      <w:r>
        <w:t xml:space="preserve">opettele soittamaan</w:t>
      </w:r>
    </w:p>
    <w:p>
      <w:r>
        <w:rPr>
          <w:b/>
        </w:rPr>
        <w:t xml:space="preserve">Esimerkki 7.6017</w:t>
      </w:r>
    </w:p>
    <w:p>
      <w:r>
        <w:t xml:space="preserve">Konteksti: Susie päätti mennä golfkentälle. Hän ei ollut koskaan aikaisemmin käynyt siellä. Niinpä hänen isänsä suostui viemään hänet sinne. Kun hän pääsi sinne, hän löi ensimmäisen pallonsa.  Lause: Hänen ilokseen hän löi hole in one -lyönnin.  Hahmo: Hänen isänsä</w:t>
      </w:r>
    </w:p>
    <w:p>
      <w:r>
        <w:rPr>
          <w:b/>
        </w:rPr>
        <w:t xml:space="preserve">Tulos</w:t>
      </w:r>
    </w:p>
    <w:p>
      <w:r>
        <w:t xml:space="preserve">Ei ole</w:t>
      </w:r>
    </w:p>
    <w:p>
      <w:r>
        <w:rPr>
          <w:b/>
        </w:rPr>
        <w:t xml:space="preserve">Esimerkki 7.6018</w:t>
      </w:r>
    </w:p>
    <w:p>
      <w:r>
        <w:t xml:space="preserve">Konteksti: Susie päätti mennä golfkentälle. Hän ei ollut koskaan aikaisemmin käynyt siellä. Niinpä hänen isänsä suostui viemään hänet sinne. Kun hän pääsi sinne, hän löi ensimmäisen pallonsa.  Lause: Hänen ilokseen hän löi hole in one -lyönnin.  Hahmo: Susie</w:t>
      </w:r>
    </w:p>
    <w:p>
      <w:r>
        <w:rPr>
          <w:b/>
        </w:rPr>
        <w:t xml:space="preserve">Tulos</w:t>
      </w:r>
    </w:p>
    <w:p>
      <w:r>
        <w:t xml:space="preserve">oppia pelaamaan golfia.</w:t>
      </w:r>
    </w:p>
    <w:p>
      <w:r>
        <w:rPr>
          <w:b/>
        </w:rPr>
        <w:t xml:space="preserve">Esimerkki 7.6019</w:t>
      </w:r>
    </w:p>
    <w:p>
      <w:r>
        <w:t xml:space="preserve">Konteksti: Lause: Ei ole: Jamal ja Darnell olivat ystäviä, jotka molemmat kasvoivat ghetossa.  Hahmo: Yliopisto</w:t>
      </w:r>
    </w:p>
    <w:p>
      <w:r>
        <w:rPr>
          <w:b/>
        </w:rPr>
        <w:t xml:space="preserve">Tulos</w:t>
      </w:r>
    </w:p>
    <w:p>
      <w:r>
        <w:t xml:space="preserve">Ei ole</w:t>
      </w:r>
    </w:p>
    <w:p>
      <w:r>
        <w:rPr>
          <w:b/>
        </w:rPr>
        <w:t xml:space="preserve">Esimerkki 7.6020</w:t>
      </w:r>
    </w:p>
    <w:p>
      <w:r>
        <w:t xml:space="preserve">Konteksti: Lause: Ei ole: Jamal ja Darnell olivat ystäviä, jotka molemmat kasvoivat ghetossa.  Hahmo: Darnell</w:t>
      </w:r>
    </w:p>
    <w:p>
      <w:r>
        <w:rPr>
          <w:b/>
        </w:rPr>
        <w:t xml:space="preserve">Tulos</w:t>
      </w:r>
    </w:p>
    <w:p>
      <w:r>
        <w:t xml:space="preserve">olla uskollinen ystävyydessä</w:t>
      </w:r>
    </w:p>
    <w:p>
      <w:r>
        <w:rPr>
          <w:b/>
        </w:rPr>
        <w:t xml:space="preserve">Esimerkki 7.6021</w:t>
      </w:r>
    </w:p>
    <w:p>
      <w:r>
        <w:t xml:space="preserve">Konteksti: Lause: Ei ole: Jamal ja Darnell olivat ystäviä, jotka molemmat kasvoivat ghetossa.  Hahmo: Jamal</w:t>
      </w:r>
    </w:p>
    <w:p>
      <w:r>
        <w:rPr>
          <w:b/>
        </w:rPr>
        <w:t xml:space="preserve">Tulos</w:t>
      </w:r>
    </w:p>
    <w:p>
      <w:r>
        <w:t xml:space="preserve">Ei ole</w:t>
      </w:r>
    </w:p>
    <w:p>
      <w:r>
        <w:rPr>
          <w:b/>
        </w:rPr>
        <w:t xml:space="preserve">Esimerkki 7.6022</w:t>
      </w:r>
    </w:p>
    <w:p>
      <w:r>
        <w:t xml:space="preserve">Konteksti: Lause: Ei ole: Jamal ja Darnell olivat ystäviä, jotka molemmat kasvoivat ghetossa.  Hahmo: Koulu</w:t>
      </w:r>
    </w:p>
    <w:p>
      <w:r>
        <w:rPr>
          <w:b/>
        </w:rPr>
        <w:t xml:space="preserve">Tulos</w:t>
      </w:r>
    </w:p>
    <w:p>
      <w:r>
        <w:t xml:space="preserve">Ei ole</w:t>
      </w:r>
    </w:p>
    <w:p>
      <w:r>
        <w:rPr>
          <w:b/>
        </w:rPr>
        <w:t xml:space="preserve">Esimerkki 7.6023</w:t>
      </w:r>
    </w:p>
    <w:p>
      <w:r>
        <w:t xml:space="preserve">Konteksti: Lause: Ei ole: Jamal ja Darnell olivat ystäviä, jotka molemmat kasvoivat ghetossa.  Hahmo: Ghetto</w:t>
      </w:r>
    </w:p>
    <w:p>
      <w:r>
        <w:rPr>
          <w:b/>
        </w:rPr>
        <w:t xml:space="preserve">Tulos</w:t>
      </w:r>
    </w:p>
    <w:p>
      <w:r>
        <w:t xml:space="preserve">Ei ole</w:t>
      </w:r>
    </w:p>
    <w:p>
      <w:r>
        <w:rPr>
          <w:b/>
        </w:rPr>
        <w:t xml:space="preserve">Esimerkki 7.6024</w:t>
      </w:r>
    </w:p>
    <w:p>
      <w:r>
        <w:t xml:space="preserve">Konteksti: Jamal ja Darnell olivat ystäviä, jotka molemmat kasvoivat ghetossa.  Lause: Jamal alkoi myydä huumeita, kun taas Darnell teki kovasti töitä koulussa.  Hahmo: Yliopisto</w:t>
      </w:r>
    </w:p>
    <w:p>
      <w:r>
        <w:rPr>
          <w:b/>
        </w:rPr>
        <w:t xml:space="preserve">Tulos</w:t>
      </w:r>
    </w:p>
    <w:p>
      <w:r>
        <w:t xml:space="preserve">Ei ole</w:t>
      </w:r>
    </w:p>
    <w:p>
      <w:r>
        <w:rPr>
          <w:b/>
        </w:rPr>
        <w:t xml:space="preserve">Esimerkki 7.6025</w:t>
      </w:r>
    </w:p>
    <w:p>
      <w:r>
        <w:t xml:space="preserve">Konteksti: Jamal ja Darnell olivat ystäviä, jotka molemmat kasvoivat ghetossa.  Lause: Jamal alkoi myydä huumeita, kun taas Darnell teki kovasti töitä koulussa.  Hahmo: Darnell</w:t>
      </w:r>
    </w:p>
    <w:p>
      <w:r>
        <w:rPr>
          <w:b/>
        </w:rPr>
        <w:t xml:space="preserve">Tulos</w:t>
      </w:r>
    </w:p>
    <w:p>
      <w:r>
        <w:t xml:space="preserve">tehdä kovasti töitä</w:t>
      </w:r>
    </w:p>
    <w:p>
      <w:r>
        <w:rPr>
          <w:b/>
        </w:rPr>
        <w:t xml:space="preserve">Tulos</w:t>
      </w:r>
    </w:p>
    <w:p>
      <w:r>
        <w:t xml:space="preserve">menestyä</w:t>
      </w:r>
    </w:p>
    <w:p>
      <w:r>
        <w:rPr>
          <w:b/>
        </w:rPr>
        <w:t xml:space="preserve">Esimerkki 7.6026</w:t>
      </w:r>
    </w:p>
    <w:p>
      <w:r>
        <w:t xml:space="preserve">Konteksti: Jamal ja Darnell olivat ystäviä, jotka molemmat kasvoivat ghetossa.  Lause: Jamal alkoi myydä huumeita, kun taas Darnell teki kovasti töitä koulussa.  Hahmo: Jamal</w:t>
      </w:r>
    </w:p>
    <w:p>
      <w:r>
        <w:rPr>
          <w:b/>
        </w:rPr>
        <w:t xml:space="preserve">Tulos</w:t>
      </w:r>
    </w:p>
    <w:p>
      <w:r>
        <w:t xml:space="preserve">rikastua nopeasti</w:t>
      </w:r>
    </w:p>
    <w:p>
      <w:r>
        <w:rPr>
          <w:b/>
        </w:rPr>
        <w:t xml:space="preserve">Tulos</w:t>
      </w:r>
    </w:p>
    <w:p>
      <w:r>
        <w:t xml:space="preserve">ansaita rahaa helposti</w:t>
      </w:r>
    </w:p>
    <w:p>
      <w:r>
        <w:rPr>
          <w:b/>
        </w:rPr>
        <w:t xml:space="preserve">Tulos</w:t>
      </w:r>
    </w:p>
    <w:p>
      <w:r>
        <w:t xml:space="preserve">olla kapinallinen</w:t>
      </w:r>
    </w:p>
    <w:p>
      <w:r>
        <w:rPr>
          <w:b/>
        </w:rPr>
        <w:t xml:space="preserve">Tulos</w:t>
      </w:r>
    </w:p>
    <w:p>
      <w:r>
        <w:t xml:space="preserve">tehdä laittomia liiketoimia</w:t>
      </w:r>
    </w:p>
    <w:p>
      <w:r>
        <w:rPr>
          <w:b/>
        </w:rPr>
        <w:t xml:space="preserve">Esimerkki 7.6027</w:t>
      </w:r>
    </w:p>
    <w:p>
      <w:r>
        <w:t xml:space="preserve">Konteksti: Jamal ja Darnell olivat ystäviä, jotka molemmat kasvoivat ghetossa.  Lause: Jamal alkoi myydä huumeita, kun taas Darnell teki kovasti töitä koulussa.  Hahmo: Koulu</w:t>
      </w:r>
    </w:p>
    <w:p>
      <w:r>
        <w:rPr>
          <w:b/>
        </w:rPr>
        <w:t xml:space="preserve">Tulos</w:t>
      </w:r>
    </w:p>
    <w:p>
      <w:r>
        <w:t xml:space="preserve">Ei ole</w:t>
      </w:r>
    </w:p>
    <w:p>
      <w:r>
        <w:rPr>
          <w:b/>
        </w:rPr>
        <w:t xml:space="preserve">Esimerkki 7.6028</w:t>
      </w:r>
    </w:p>
    <w:p>
      <w:r>
        <w:t xml:space="preserve">Konteksti: Jamal ja Darnell olivat ystäviä, jotka molemmat kasvoivat ghetossa.  Lause: Jamal alkoi myydä huumeita, kun taas Darnell teki kovasti töitä koulussa.  Hahmo: Ghetto</w:t>
      </w:r>
    </w:p>
    <w:p>
      <w:r>
        <w:rPr>
          <w:b/>
        </w:rPr>
        <w:t xml:space="preserve">Tulos</w:t>
      </w:r>
    </w:p>
    <w:p>
      <w:r>
        <w:t xml:space="preserve">Ei ole</w:t>
      </w:r>
    </w:p>
    <w:p>
      <w:r>
        <w:rPr>
          <w:b/>
        </w:rPr>
        <w:t xml:space="preserve">Esimerkki 7.6029</w:t>
      </w:r>
    </w:p>
    <w:p>
      <w:r>
        <w:t xml:space="preserve">Konteksti: Jamal ja Darnell olivat ystäviä, jotka molemmat kasvoivat ghetossa. Jamal alkoi myydä huumeita, kun taas Darnell teki kovasti töitä koulussa.  Lause: Darnell sai stipendin suureen yliopistoon ja muutti pois.  Hahmo: University</w:t>
      </w:r>
    </w:p>
    <w:p>
      <w:r>
        <w:rPr>
          <w:b/>
        </w:rPr>
        <w:t xml:space="preserve">Tulos</w:t>
      </w:r>
    </w:p>
    <w:p>
      <w:r>
        <w:t xml:space="preserve">Ei ole</w:t>
      </w:r>
    </w:p>
    <w:p>
      <w:r>
        <w:rPr>
          <w:b/>
        </w:rPr>
        <w:t xml:space="preserve">Esimerkki 7.6030</w:t>
      </w:r>
    </w:p>
    <w:p>
      <w:r>
        <w:t xml:space="preserve">Konteksti: Jamal ja Darnell olivat ystäviä, jotka molemmat kasvoivat ghetossa. Jamal alkoi myydä huumeita, kun taas Darnell teki kovasti töitä koulussa.  Lause: Darnell sai stipendin suureen yliopistoon ja muutti pois.  Hahmo: Darnell</w:t>
      </w:r>
    </w:p>
    <w:p>
      <w:r>
        <w:rPr>
          <w:b/>
        </w:rPr>
        <w:t xml:space="preserve">Tulos</w:t>
      </w:r>
    </w:p>
    <w:p>
      <w:r>
        <w:t xml:space="preserve">kouluttautua</w:t>
      </w:r>
    </w:p>
    <w:p>
      <w:r>
        <w:rPr>
          <w:b/>
        </w:rPr>
        <w:t xml:space="preserve">Tulos</w:t>
      </w:r>
    </w:p>
    <w:p>
      <w:r>
        <w:t xml:space="preserve">päästä pois kaupungin rikollisuudesta</w:t>
      </w:r>
    </w:p>
    <w:p>
      <w:r>
        <w:rPr>
          <w:b/>
        </w:rPr>
        <w:t xml:space="preserve">Tulos</w:t>
      </w:r>
    </w:p>
    <w:p>
      <w:r>
        <w:t xml:space="preserve">uran saavuttaminen</w:t>
      </w:r>
    </w:p>
    <w:p>
      <w:r>
        <w:rPr>
          <w:b/>
        </w:rPr>
        <w:t xml:space="preserve">Esimerkki 7.6031</w:t>
      </w:r>
    </w:p>
    <w:p>
      <w:r>
        <w:t xml:space="preserve">Konteksti: Jamal ja Darnell olivat ystäviä, jotka molemmat kasvoivat ghetossa. Jamal alkoi myydä huumeita, kun taas Darnell teki kovasti töitä koulussa.  Lause: Darnell sai stipendin suureen yliopistoon ja muutti pois.  Hahmo: Jamal</w:t>
      </w:r>
    </w:p>
    <w:p>
      <w:r>
        <w:rPr>
          <w:b/>
        </w:rPr>
        <w:t xml:space="preserve">Tulos</w:t>
      </w:r>
    </w:p>
    <w:p>
      <w:r>
        <w:t xml:space="preserve">Ei ole</w:t>
      </w:r>
    </w:p>
    <w:p>
      <w:r>
        <w:rPr>
          <w:b/>
        </w:rPr>
        <w:t xml:space="preserve">Esimerkki 7.6032</w:t>
      </w:r>
    </w:p>
    <w:p>
      <w:r>
        <w:t xml:space="preserve">Konteksti: Jamal ja Darnell olivat ystäviä, jotka molemmat kasvoivat ghetossa. Jamal alkoi myydä huumeita, kun taas Darnell teki kovasti töitä koulussa.  Lause: Darnell sai stipendin suureen yliopistoon ja muutti pois.  Hahmo: Koulu</w:t>
      </w:r>
    </w:p>
    <w:p>
      <w:r>
        <w:rPr>
          <w:b/>
        </w:rPr>
        <w:t xml:space="preserve">Tulos</w:t>
      </w:r>
    </w:p>
    <w:p>
      <w:r>
        <w:t xml:space="preserve">Ei ole</w:t>
      </w:r>
    </w:p>
    <w:p>
      <w:r>
        <w:rPr>
          <w:b/>
        </w:rPr>
        <w:t xml:space="preserve">Esimerkki 7.6033</w:t>
      </w:r>
    </w:p>
    <w:p>
      <w:r>
        <w:t xml:space="preserve">Konteksti: Jamal ja Darnell olivat ystäviä, jotka molemmat kasvoivat ghetossa. Jamal alkoi myydä huumeita, kun taas Darnell teki kovasti töitä koulussa.  Lause: Darnell sai stipendin suureen yliopistoon ja muutti pois.  Hahmo: Ghetto</w:t>
      </w:r>
    </w:p>
    <w:p>
      <w:r>
        <w:rPr>
          <w:b/>
        </w:rPr>
        <w:t xml:space="preserve">Tulos</w:t>
      </w:r>
    </w:p>
    <w:p>
      <w:r>
        <w:t xml:space="preserve">Ei ole</w:t>
      </w:r>
    </w:p>
    <w:p>
      <w:r>
        <w:rPr>
          <w:b/>
        </w:rPr>
        <w:t xml:space="preserve">Esimerkki 7.6034</w:t>
      </w:r>
    </w:p>
    <w:p>
      <w:r>
        <w:t xml:space="preserve">Konteksti: Jamal ja Darnell olivat ystäviä, jotka molemmat kasvoivat ghetossa. Jamal alkoi myydä huumeita, kun taas Darnell teki kovasti töitä koulussa. Darnell sai stipendin suureen yliopistoon ja muutti pois.  Lause: Vuosia myöhemmin Jamal kuoli pieleen menneessä huumekaupassa.  Hahmo: University</w:t>
      </w:r>
    </w:p>
    <w:p>
      <w:r>
        <w:rPr>
          <w:b/>
        </w:rPr>
        <w:t xml:space="preserve">Tulos</w:t>
      </w:r>
    </w:p>
    <w:p>
      <w:r>
        <w:t xml:space="preserve">Ei ole</w:t>
      </w:r>
    </w:p>
    <w:p>
      <w:r>
        <w:rPr>
          <w:b/>
        </w:rPr>
        <w:t xml:space="preserve">Esimerkki 7.6035</w:t>
      </w:r>
    </w:p>
    <w:p>
      <w:r>
        <w:t xml:space="preserve">Konteksti: Jamal ja Darnell olivat ystäviä, jotka molemmat kasvoivat ghetossa. Jamal alkoi myydä huumeita, kun taas Darnell teki kovasti töitä koulussa. Darnell sai stipendin suureen yliopistoon ja muutti pois.  Lause: Vuosia myöhemmin Jamal kuoli pieleen menneessä huumekaupassa.  Hahmo: Darnell</w:t>
      </w:r>
    </w:p>
    <w:p>
      <w:r>
        <w:rPr>
          <w:b/>
        </w:rPr>
        <w:t xml:space="preserve">Tulos</w:t>
      </w:r>
    </w:p>
    <w:p>
      <w:r>
        <w:t xml:space="preserve">Ei ole</w:t>
      </w:r>
    </w:p>
    <w:p>
      <w:r>
        <w:rPr>
          <w:b/>
        </w:rPr>
        <w:t xml:space="preserve">Esimerkki 7.6036</w:t>
      </w:r>
    </w:p>
    <w:p>
      <w:r>
        <w:t xml:space="preserve">Konteksti: Jamal ja Darnell olivat ystäviä, jotka molemmat kasvoivat ghetossa. Jamal alkoi myydä huumeita, kun taas Darnell teki kovasti töitä koulussa. Darnell sai stipendin suureen yliopistoon ja muutti pois.  Lause: Vuosia myöhemmin Jamal kuoli pieleen menneessä huumekaupassa.  Hahmo: Jamal</w:t>
      </w:r>
    </w:p>
    <w:p>
      <w:r>
        <w:rPr>
          <w:b/>
        </w:rPr>
        <w:t xml:space="preserve">Tulos</w:t>
      </w:r>
    </w:p>
    <w:p>
      <w:r>
        <w:t xml:space="preserve">ansaita väärällä tavalla</w:t>
      </w:r>
    </w:p>
    <w:p>
      <w:r>
        <w:rPr>
          <w:b/>
        </w:rPr>
        <w:t xml:space="preserve">Esimerkki 7.6037</w:t>
      </w:r>
    </w:p>
    <w:p>
      <w:r>
        <w:t xml:space="preserve">Konteksti: Jamal ja Darnell olivat ystäviä, jotka molemmat kasvoivat ghetossa. Jamal alkoi myydä huumeita, kun taas Darnell teki kovasti töitä koulussa. Darnell sai stipendin suureen yliopistoon ja muutti pois.  Lause: Vuosia myöhemmin Jamal kuoli pieleen menneessä huumekaupassa.  Hahmo: Koulu</w:t>
      </w:r>
    </w:p>
    <w:p>
      <w:r>
        <w:rPr>
          <w:b/>
        </w:rPr>
        <w:t xml:space="preserve">Tulos</w:t>
      </w:r>
    </w:p>
    <w:p>
      <w:r>
        <w:t xml:space="preserve">Ei ole</w:t>
      </w:r>
    </w:p>
    <w:p>
      <w:r>
        <w:rPr>
          <w:b/>
        </w:rPr>
        <w:t xml:space="preserve">Esimerkki 7.6038</w:t>
      </w:r>
    </w:p>
    <w:p>
      <w:r>
        <w:t xml:space="preserve">Konteksti: Jamal ja Darnell olivat ystäviä, jotka molemmat kasvoivat ghetossa. Jamal alkoi myydä huumeita, kun taas Darnell teki kovasti töitä koulussa. Darnell sai stipendin suureen yliopistoon ja muutti pois.  Lause: Vuosia myöhemmin Jamal kuoli pieleen menneessä huumekaupassa.  Hahmo: Ghetto</w:t>
      </w:r>
    </w:p>
    <w:p>
      <w:r>
        <w:rPr>
          <w:b/>
        </w:rPr>
        <w:t xml:space="preserve">Tulos</w:t>
      </w:r>
    </w:p>
    <w:p>
      <w:r>
        <w:t xml:space="preserve">Ei ole</w:t>
      </w:r>
    </w:p>
    <w:p>
      <w:r>
        <w:rPr>
          <w:b/>
        </w:rPr>
        <w:t xml:space="preserve">Esimerkki 7.6039</w:t>
      </w:r>
    </w:p>
    <w:p>
      <w:r>
        <w:t xml:space="preserve">Konteksti: Jamal ja Darnell olivat ystäviä, jotka molemmat kasvoivat ghetossa. Jamal alkoi myydä huumeita, kun taas Darnell teki kovasti töitä koulussa. Darnell sai stipendin suureen yliopistoon ja muutti pois. Vuosia myöhemmin Jamal kuoli pieleen menneessä huumekaupassa.  Tuomio: Jamalin muistoksi Darnell perusti tukiryhmän gettoon.  Hahmo: University</w:t>
      </w:r>
    </w:p>
    <w:p>
      <w:r>
        <w:rPr>
          <w:b/>
        </w:rPr>
        <w:t xml:space="preserve">Tulos</w:t>
      </w:r>
    </w:p>
    <w:p>
      <w:r>
        <w:t xml:space="preserve">Ei ole</w:t>
      </w:r>
    </w:p>
    <w:p>
      <w:r>
        <w:rPr>
          <w:b/>
        </w:rPr>
        <w:t xml:space="preserve">Esimerkki 7.6040</w:t>
      </w:r>
    </w:p>
    <w:p>
      <w:r>
        <w:t xml:space="preserve">Konteksti: Jamal ja Darnell olivat ystäviä, jotka molemmat kasvoivat ghetossa. Jamal alkoi myydä huumeita, kun taas Darnell teki kovasti töitä koulussa. Darnell sai stipendin suureen yliopistoon ja muutti pois. Vuosia myöhemmin Jamal kuoli pieleen menneessä huumekaupassa.  Tuomio: Jamalin muistoksi Darnell perusti tukiryhmän gettoon.  Hahmo: Darnell</w:t>
      </w:r>
    </w:p>
    <w:p>
      <w:r>
        <w:rPr>
          <w:b/>
        </w:rPr>
        <w:t xml:space="preserve">Tulos</w:t>
      </w:r>
    </w:p>
    <w:p>
      <w:r>
        <w:t xml:space="preserve">pysäyttää huumeita myyvät ihmiset</w:t>
      </w:r>
    </w:p>
    <w:p>
      <w:r>
        <w:rPr>
          <w:b/>
        </w:rPr>
        <w:t xml:space="preserve">Tulos</w:t>
      </w:r>
    </w:p>
    <w:p>
      <w:r>
        <w:t xml:space="preserve">auttamaan</w:t>
      </w:r>
    </w:p>
    <w:p>
      <w:r>
        <w:rPr>
          <w:b/>
        </w:rPr>
        <w:t xml:space="preserve">Esimerkki 7.6041</w:t>
      </w:r>
    </w:p>
    <w:p>
      <w:r>
        <w:t xml:space="preserve">Konteksti: Jamal ja Darnell olivat ystäviä, jotka molemmat kasvoivat ghetossa. Jamal alkoi myydä huumeita, kun taas Darnell teki kovasti töitä koulussa. Darnell sai stipendin suureen yliopistoon ja muutti pois. Vuosia myöhemmin Jamal kuoli pieleen menneessä huumekaupassa.  Tuomio: Jamalin muistoksi Darnell perusti tukiryhmän gettoon.  Hahmo: Jamal</w:t>
      </w:r>
    </w:p>
    <w:p>
      <w:r>
        <w:rPr>
          <w:b/>
        </w:rPr>
        <w:t xml:space="preserve">Tulos</w:t>
      </w:r>
    </w:p>
    <w:p>
      <w:r>
        <w:t xml:space="preserve">Ei ole</w:t>
      </w:r>
    </w:p>
    <w:p>
      <w:r>
        <w:rPr>
          <w:b/>
        </w:rPr>
        <w:t xml:space="preserve">Esimerkki 7.6042</w:t>
      </w:r>
    </w:p>
    <w:p>
      <w:r>
        <w:t xml:space="preserve">Konteksti: Jamal ja Darnell olivat ystäviä, jotka molemmat kasvoivat ghetossa. Jamal alkoi myydä huumeita, kun taas Darnell teki kovasti töitä koulussa. Darnell sai stipendin suureen yliopistoon ja muutti pois. Vuosia myöhemmin Jamal kuoli pieleen menneessä huumekaupassa.  Tuomio: Jamalin muistoksi Darnell perusti tukiryhmän gettoon.  Hahmo: Koulu</w:t>
      </w:r>
    </w:p>
    <w:p>
      <w:r>
        <w:rPr>
          <w:b/>
        </w:rPr>
        <w:t xml:space="preserve">Tulos</w:t>
      </w:r>
    </w:p>
    <w:p>
      <w:r>
        <w:t xml:space="preserve">Ei ole</w:t>
      </w:r>
    </w:p>
    <w:p>
      <w:r>
        <w:rPr>
          <w:b/>
        </w:rPr>
        <w:t xml:space="preserve">Esimerkki 7.6043</w:t>
      </w:r>
    </w:p>
    <w:p>
      <w:r>
        <w:t xml:space="preserve">Konteksti: Jamal ja Darnell olivat ystäviä, jotka molemmat kasvoivat ghetossa. Jamal alkoi myydä huumeita, kun taas Darnell teki kovasti töitä koulussa. Darnell sai stipendin suureen yliopistoon ja muutti pois. Vuosia myöhemmin Jamal kuoli pieleen menneessä huumekaupassa.  Tuomio: Jamalin muistoksi Darnell perusti tukiryhmän gettoon.  Hahmo: Ghetto</w:t>
      </w:r>
    </w:p>
    <w:p>
      <w:r>
        <w:rPr>
          <w:b/>
        </w:rPr>
        <w:t xml:space="preserve">Tulos</w:t>
      </w:r>
    </w:p>
    <w:p>
      <w:r>
        <w:t xml:space="preserve">Ei ole</w:t>
      </w:r>
    </w:p>
    <w:p>
      <w:r>
        <w:rPr>
          <w:b/>
        </w:rPr>
        <w:t xml:space="preserve">Esimerkki 7.6044</w:t>
      </w:r>
    </w:p>
    <w:p>
      <w:r>
        <w:t xml:space="preserve">Konteksti: Lause: Ei ole: Jason on aina halunnut oppia kalligrafiaa.  Hahmo: Jason</w:t>
      </w:r>
    </w:p>
    <w:p>
      <w:r>
        <w:rPr>
          <w:b/>
        </w:rPr>
        <w:t xml:space="preserve">Tulos</w:t>
      </w:r>
    </w:p>
    <w:p>
      <w:r>
        <w:t xml:space="preserve">oppia jotain uutta</w:t>
      </w:r>
    </w:p>
    <w:p>
      <w:r>
        <w:rPr>
          <w:b/>
        </w:rPr>
        <w:t xml:space="preserve">Esimerkki 7.6045</w:t>
      </w:r>
    </w:p>
    <w:p>
      <w:r>
        <w:t xml:space="preserve">Konteksti: Jason on aina halunnut oppia kalligrafiaa.  Lause: Hän kerää vanhoja, tällä tyylillä kirjoitettuja kirjeitä ja rakastaa niitä.  Hahmo: Jason</w:t>
      </w:r>
    </w:p>
    <w:p>
      <w:r>
        <w:rPr>
          <w:b/>
        </w:rPr>
        <w:t xml:space="preserve">Tulos</w:t>
      </w:r>
    </w:p>
    <w:p>
      <w:r>
        <w:t xml:space="preserve">olla luova</w:t>
      </w:r>
    </w:p>
    <w:p>
      <w:r>
        <w:rPr>
          <w:b/>
        </w:rPr>
        <w:t xml:space="preserve">Tulos</w:t>
      </w:r>
    </w:p>
    <w:p>
      <w:r>
        <w:t xml:space="preserve">täyttääkseen halunsa oppia kalligrafiaa.</w:t>
      </w:r>
    </w:p>
    <w:p>
      <w:r>
        <w:rPr>
          <w:b/>
        </w:rPr>
        <w:t xml:space="preserve">Esimerkki 7.6046</w:t>
      </w:r>
    </w:p>
    <w:p>
      <w:r>
        <w:t xml:space="preserve">Konteksti: Jason on aina halunnut oppia kalligrafiaa. Hän kerää vanhoja tällä tyylillä kirjoitettuja kirjeitä ja rakastaa niitä.  Lause: Hän löysi netistä, että kalligrafiatunteja voi ottaa.  Hahmo: Jason</w:t>
      </w:r>
    </w:p>
    <w:p>
      <w:r>
        <w:rPr>
          <w:b/>
        </w:rPr>
        <w:t xml:space="preserve">Tulos</w:t>
      </w:r>
    </w:p>
    <w:p>
      <w:r>
        <w:t xml:space="preserve">olla asiantuntija</w:t>
      </w:r>
    </w:p>
    <w:p>
      <w:r>
        <w:rPr>
          <w:b/>
        </w:rPr>
        <w:t xml:space="preserve">Tulos</w:t>
      </w:r>
    </w:p>
    <w:p>
      <w:r>
        <w:t xml:space="preserve">oppia kalligrafiasta</w:t>
      </w:r>
    </w:p>
    <w:p>
      <w:r>
        <w:rPr>
          <w:b/>
        </w:rPr>
        <w:t xml:space="preserve">Tulos</w:t>
      </w:r>
    </w:p>
    <w:p>
      <w:r>
        <w:t xml:space="preserve">miten hän voisi oppia tekemään sen itse.</w:t>
      </w:r>
    </w:p>
    <w:p>
      <w:r>
        <w:rPr>
          <w:b/>
        </w:rPr>
        <w:t xml:space="preserve">Esimerkki 7.6047</w:t>
      </w:r>
    </w:p>
    <w:p>
      <w:r>
        <w:t xml:space="preserve">Konteksti: Jason on aina halunnut oppia kalligrafiaa. Hän kerää vanhoja tällä tyylillä kirjoitettuja kirjeitä ja rakastaa niitä. Hän löysi netistä, että kalligrafiatunteja voi ottaa.  Lause: Jason ilmoittautui ja harjoitteli kalligrafiaa vuoden ajan.  Hahmo: Jason</w:t>
      </w:r>
    </w:p>
    <w:p>
      <w:r>
        <w:rPr>
          <w:b/>
        </w:rPr>
        <w:t xml:space="preserve">Tulos</w:t>
      </w:r>
    </w:p>
    <w:p>
      <w:r>
        <w:t xml:space="preserve">parantaa taiteellista lahjakkuuttaan</w:t>
      </w:r>
    </w:p>
    <w:p>
      <w:r>
        <w:rPr>
          <w:b/>
        </w:rPr>
        <w:t xml:space="preserve">Esimerkki 7.6048</w:t>
      </w:r>
    </w:p>
    <w:p>
      <w:r>
        <w:t xml:space="preserve">Konteksti: Jason on aina halunnut oppia kalligrafiaa. Hän kerää vanhoja tällä tyylillä kirjoitettuja kirjeitä ja rakastaa niitä. Hän löysi netistä, että kalligrafiatunteja voi ottaa. Jason ilmoittautui ja harjoitteli kalligrafiaa vuoden ajan.  Lause: Nyt Jason on ammattilainen ja osaa kirjoittaa omia hienoja kirjaimia.  Hahmo: Jason</w:t>
      </w:r>
    </w:p>
    <w:p>
      <w:r>
        <w:rPr>
          <w:b/>
        </w:rPr>
        <w:t xml:space="preserve">Tulos</w:t>
      </w:r>
    </w:p>
    <w:p>
      <w:r>
        <w:t xml:space="preserve">voidakseen tehdä jotain, mistä hän piti</w:t>
      </w:r>
    </w:p>
    <w:p>
      <w:r>
        <w:rPr>
          <w:b/>
        </w:rPr>
        <w:t xml:space="preserve">Tulos</w:t>
      </w:r>
    </w:p>
    <w:p>
      <w:r>
        <w:t xml:space="preserve">kuin hän olisi saavuttanut tavoitteensa</w:t>
      </w:r>
    </w:p>
    <w:p>
      <w:r>
        <w:rPr>
          <w:b/>
        </w:rPr>
        <w:t xml:space="preserve">Esimerkki 7.6049</w:t>
      </w:r>
    </w:p>
    <w:p>
      <w:r>
        <w:t xml:space="preserve">Konteksti: Lause: Ei ole: Jill ostaa uuden kylpyhuoneen vaa'an.  Hahmo: Jill: Palvelustyttö</w:t>
      </w:r>
    </w:p>
    <w:p>
      <w:r>
        <w:rPr>
          <w:b/>
        </w:rPr>
        <w:t xml:space="preserve">Tulos</w:t>
      </w:r>
    </w:p>
    <w:p>
      <w:r>
        <w:t xml:space="preserve">Ei ole</w:t>
      </w:r>
    </w:p>
    <w:p>
      <w:r>
        <w:rPr>
          <w:b/>
        </w:rPr>
        <w:t xml:space="preserve">Esimerkki 7.6050</w:t>
      </w:r>
    </w:p>
    <w:p>
      <w:r>
        <w:t xml:space="preserve">Konteksti: Lause: Ei ole: Jill ostaa uuden kylpyhuoneen vaa'an.  Hahmo: Jill</w:t>
      </w:r>
    </w:p>
    <w:p>
      <w:r>
        <w:rPr>
          <w:b/>
        </w:rPr>
        <w:t xml:space="preserve">Tulos</w:t>
      </w:r>
    </w:p>
    <w:p>
      <w:r>
        <w:t xml:space="preserve">omistaa sen</w:t>
      </w:r>
    </w:p>
    <w:p>
      <w:r>
        <w:rPr>
          <w:b/>
        </w:rPr>
        <w:t xml:space="preserve">Tulos</w:t>
      </w:r>
    </w:p>
    <w:p>
      <w:r>
        <w:t xml:space="preserve">tarkempi asteikko</w:t>
      </w:r>
    </w:p>
    <w:p>
      <w:r>
        <w:rPr>
          <w:b/>
        </w:rPr>
        <w:t xml:space="preserve">Esimerkki 7.6051</w:t>
      </w:r>
    </w:p>
    <w:p>
      <w:r>
        <w:t xml:space="preserve">Konteksti: Jill ostaa uuden kylpyhuoneen vaa'an.  Lause: Kun vaaka katoaa, hän luulee, että siivooja varasti sen.  Hahmo: Jillin nimi: Sisäkkö</w:t>
      </w:r>
    </w:p>
    <w:p>
      <w:r>
        <w:rPr>
          <w:b/>
        </w:rPr>
        <w:t xml:space="preserve">Tulos</w:t>
      </w:r>
    </w:p>
    <w:p>
      <w:r>
        <w:t xml:space="preserve">Ei ole</w:t>
      </w:r>
    </w:p>
    <w:p>
      <w:r>
        <w:rPr>
          <w:b/>
        </w:rPr>
        <w:t xml:space="preserve">Esimerkki 7.6052</w:t>
      </w:r>
    </w:p>
    <w:p>
      <w:r>
        <w:t xml:space="preserve">Konteksti: Jill ostaa uuden kylpyhuoneen vaa'an.  Lause: Kun vaaka katoaa, hän luulee, että siivooja varasti sen.  Hahmo: Jill</w:t>
      </w:r>
    </w:p>
    <w:p>
      <w:r>
        <w:rPr>
          <w:b/>
        </w:rPr>
        <w:t xml:space="preserve">Tulos</w:t>
      </w:r>
    </w:p>
    <w:p>
      <w:r>
        <w:t xml:space="preserve">saada varas kiinni</w:t>
      </w:r>
    </w:p>
    <w:p>
      <w:r>
        <w:rPr>
          <w:b/>
        </w:rPr>
        <w:t xml:space="preserve">Esimerkki 7.6053</w:t>
      </w:r>
    </w:p>
    <w:p>
      <w:r>
        <w:t xml:space="preserve">Konteksti: Jill ostaa uuden kylpyhuoneen vaa'an. Kun se katoaa, hän luulee, että siivooja varasti sen.  Lause: Hän soittaa siivoojalle tämän vapaapäivänä ja syyttää tätä sen varastamisesta.  Hahmo: Siivooja</w:t>
      </w:r>
    </w:p>
    <w:p>
      <w:r>
        <w:rPr>
          <w:b/>
        </w:rPr>
        <w:t xml:space="preserve">Tulos</w:t>
      </w:r>
    </w:p>
    <w:p>
      <w:r>
        <w:t xml:space="preserve">Ei ole</w:t>
      </w:r>
    </w:p>
    <w:p>
      <w:r>
        <w:rPr>
          <w:b/>
        </w:rPr>
        <w:t xml:space="preserve">Esimerkki 7.6054</w:t>
      </w:r>
    </w:p>
    <w:p>
      <w:r>
        <w:t xml:space="preserve">Konteksti: Jill ostaa uuden kylpyhuoneen vaa'an. Kun se katoaa, hän luulee, että siivooja varasti sen.  Lause: Hän soittaa siivoojalle tämän vapaapäivänä ja syyttää tätä sen varastamisesta.  Hahmo: Jill</w:t>
      </w:r>
    </w:p>
    <w:p>
      <w:r>
        <w:rPr>
          <w:b/>
        </w:rPr>
        <w:t xml:space="preserve">Tulos</w:t>
      </w:r>
    </w:p>
    <w:p>
      <w:r>
        <w:t xml:space="preserve">syyttää</w:t>
      </w:r>
    </w:p>
    <w:p>
      <w:r>
        <w:rPr>
          <w:b/>
        </w:rPr>
        <w:t xml:space="preserve">Tulos</w:t>
      </w:r>
    </w:p>
    <w:p>
      <w:r>
        <w:t xml:space="preserve">tietää, mitä oli tekeillä</w:t>
      </w:r>
    </w:p>
    <w:p>
      <w:r>
        <w:rPr>
          <w:b/>
        </w:rPr>
        <w:t xml:space="preserve">Esimerkki 7.6055</w:t>
      </w:r>
    </w:p>
    <w:p>
      <w:r>
        <w:t xml:space="preserve">Konteksti: Jill ostaa uuden kylpyhuoneen vaa'an. Kun se katoaa, hän luulee, että siivooja varasti sen. Hän soittaa siivoojalle tämän vapaapäivänä ja syyttää tätä sen varastamisesta.  Lause: Siivooja kertoo hänelle, että hän siirsi sen siivotakseen ja unohti vaihtaa sen.  Hahmo: Sisäkkö</w:t>
      </w:r>
    </w:p>
    <w:p>
      <w:r>
        <w:rPr>
          <w:b/>
        </w:rPr>
        <w:t xml:space="preserve">Tulos</w:t>
      </w:r>
    </w:p>
    <w:p>
      <w:r>
        <w:t xml:space="preserve">tyhjentää se</w:t>
      </w:r>
    </w:p>
    <w:p>
      <w:r>
        <w:rPr>
          <w:b/>
        </w:rPr>
        <w:t xml:space="preserve">Tulos</w:t>
      </w:r>
    </w:p>
    <w:p>
      <w:r>
        <w:t xml:space="preserve">tehdä työnsä</w:t>
      </w:r>
    </w:p>
    <w:p>
      <w:r>
        <w:rPr>
          <w:b/>
        </w:rPr>
        <w:t xml:space="preserve">Esimerkki 7.6056</w:t>
      </w:r>
    </w:p>
    <w:p>
      <w:r>
        <w:t xml:space="preserve">Konteksti: Jill ostaa uuden kylpyhuoneen vaa'an. Kun se katoaa, hän luulee, että siivooja varasti sen. Hän soittaa siivoojalle tämän vapaapäivänä ja syyttää tätä sen varastamisesta.  Lause: Siivooja kertoo hänelle, että hän siirsi sen siivotakseen ja unohti vaihtaa sen.  Hahmo: Jill</w:t>
      </w:r>
    </w:p>
    <w:p>
      <w:r>
        <w:rPr>
          <w:b/>
        </w:rPr>
        <w:t xml:space="preserve">Tulos</w:t>
      </w:r>
    </w:p>
    <w:p>
      <w:r>
        <w:t xml:space="preserve">Ei ole</w:t>
      </w:r>
    </w:p>
    <w:p>
      <w:r>
        <w:rPr>
          <w:b/>
        </w:rPr>
        <w:t xml:space="preserve">Esimerkki 7.6057</w:t>
      </w:r>
    </w:p>
    <w:p>
      <w:r>
        <w:t xml:space="preserve">Konteksti: Jill ostaa uuden kylpyhuoneen vaa'an. Kun se katoaa, hän luulee, että siivooja varasti sen. Hän soittaa siivoojalle tämän vapaapäivänä ja syyttää tätä sen varastamisesta. Siivooja kertoo hänelle, että hän siirsi sen siivoamaan ja unohti vaihtaa sen tilalle.  Lause: Siivooja irtisanoutuu vihaisena puhelimessa.  Hahmo: Sisäkkö</w:t>
      </w:r>
    </w:p>
    <w:p>
      <w:r>
        <w:rPr>
          <w:b/>
        </w:rPr>
        <w:t xml:space="preserve">Tulos</w:t>
      </w:r>
    </w:p>
    <w:p>
      <w:r>
        <w:t xml:space="preserve">saada kunnioitusta työstään</w:t>
      </w:r>
    </w:p>
    <w:p>
      <w:r>
        <w:rPr>
          <w:b/>
        </w:rPr>
        <w:t xml:space="preserve">Tulos</w:t>
      </w:r>
    </w:p>
    <w:p>
      <w:r>
        <w:t xml:space="preserve">reagoida</w:t>
      </w:r>
    </w:p>
    <w:p>
      <w:r>
        <w:rPr>
          <w:b/>
        </w:rPr>
        <w:t xml:space="preserve">Esimerkki 7.6058</w:t>
      </w:r>
    </w:p>
    <w:p>
      <w:r>
        <w:t xml:space="preserve">Konteksti: Jill ostaa uuden kylpyhuoneen vaa'an. Kun se katoaa, hän luulee, että siivooja varasti sen. Hän soittaa siivoojalle tämän vapaapäivänä ja syyttää tätä sen varastamisesta. Siivooja kertoo hänelle, että hän siirsi sen siivotakseen ja unohti vaihtaa sen.  Lause: Siivooja irtisanoutuu vihaisena puhelimessa.  Hahmo: Jill</w:t>
      </w:r>
    </w:p>
    <w:p>
      <w:r>
        <w:rPr>
          <w:b/>
        </w:rPr>
        <w:t xml:space="preserve">Tulos</w:t>
      </w:r>
    </w:p>
    <w:p>
      <w:r>
        <w:t xml:space="preserve">Ei ole</w:t>
      </w:r>
    </w:p>
    <w:p>
      <w:r>
        <w:rPr>
          <w:b/>
        </w:rPr>
        <w:t xml:space="preserve">Esimerkki 7.6059</w:t>
      </w:r>
    </w:p>
    <w:p>
      <w:r>
        <w:t xml:space="preserve">Konteksti: Lause: Ei ole: Lause: En tiedä, miten lopettaa ajan tuhlaaminen.  Hahmo: Minä (itse)</w:t>
      </w:r>
    </w:p>
    <w:p>
      <w:r>
        <w:rPr>
          <w:b/>
        </w:rPr>
        <w:t xml:space="preserve">Tulos</w:t>
      </w:r>
    </w:p>
    <w:p>
      <w:r>
        <w:t xml:space="preserve">Ei ole</w:t>
      </w:r>
    </w:p>
    <w:p>
      <w:r>
        <w:rPr>
          <w:b/>
        </w:rPr>
        <w:t xml:space="preserve">Esimerkki 7.6060</w:t>
      </w:r>
    </w:p>
    <w:p>
      <w:r>
        <w:t xml:space="preserve">Konteksti: En tiedä, miten lopettaa ajan tuhlaaminen.  Lause: Yritän joka päivä kirjoittaa ylös, mitä haluan saavuttaa.  Hahmo: Minä (itse)</w:t>
      </w:r>
    </w:p>
    <w:p>
      <w:r>
        <w:rPr>
          <w:b/>
        </w:rPr>
        <w:t xml:space="preserve">Tulos</w:t>
      </w:r>
    </w:p>
    <w:p>
      <w:r>
        <w:t xml:space="preserve">käyttää aikani parhaalla mahdollisella tavalla.</w:t>
      </w:r>
    </w:p>
    <w:p>
      <w:r>
        <w:rPr>
          <w:b/>
        </w:rPr>
        <w:t xml:space="preserve">Tulos</w:t>
      </w:r>
    </w:p>
    <w:p>
      <w:r>
        <w:t xml:space="preserve">tehdä itsestäni hyödyllinen.</w:t>
      </w:r>
    </w:p>
    <w:p>
      <w:r>
        <w:rPr>
          <w:b/>
        </w:rPr>
        <w:t xml:space="preserve">Tulos</w:t>
      </w:r>
    </w:p>
    <w:p>
      <w:r>
        <w:t xml:space="preserve">pitää olla lista tehtävistä asioista</w:t>
      </w:r>
    </w:p>
    <w:p>
      <w:r>
        <w:rPr>
          <w:b/>
        </w:rPr>
        <w:t xml:space="preserve">Tulos</w:t>
      </w:r>
    </w:p>
    <w:p>
      <w:r>
        <w:t xml:space="preserve">järjestettäväksi.</w:t>
      </w:r>
    </w:p>
    <w:p>
      <w:r>
        <w:rPr>
          <w:b/>
        </w:rPr>
        <w:t xml:space="preserve">Esimerkki 7.6061</w:t>
      </w:r>
    </w:p>
    <w:p>
      <w:r>
        <w:t xml:space="preserve">Konteksti: En tiedä, miten lopettaa ajan tuhlaaminen. Yritän joka päivä kirjoittaa ylös, mitä haluan saavuttaa.  Lause: Sitten ajaudun aina sivuraiteille.  Hahmo: Minä (itse)</w:t>
      </w:r>
    </w:p>
    <w:p>
      <w:r>
        <w:rPr>
          <w:b/>
        </w:rPr>
        <w:t xml:space="preserve">Tulos</w:t>
      </w:r>
    </w:p>
    <w:p>
      <w:r>
        <w:t xml:space="preserve">Ei ole</w:t>
      </w:r>
    </w:p>
    <w:p>
      <w:r>
        <w:rPr>
          <w:b/>
        </w:rPr>
        <w:t xml:space="preserve">Esimerkki 7.6062</w:t>
      </w:r>
    </w:p>
    <w:p>
      <w:r>
        <w:t xml:space="preserve">Konteksti: En tiedä, miten lopettaa ajan tuhlaaminen. Yritän joka päivä kirjoittaa ylös, mitä haluan saavuttaa. Sitten ajaudun aina sivuraiteille.  Lause: Seuraavaksi on melkein aika mennä nukkumaan.  Hahmo: Minä (itse)</w:t>
      </w:r>
    </w:p>
    <w:p>
      <w:r>
        <w:rPr>
          <w:b/>
        </w:rPr>
        <w:t xml:space="preserve">Tulos</w:t>
      </w:r>
    </w:p>
    <w:p>
      <w:r>
        <w:t xml:space="preserve">Ei ole</w:t>
      </w:r>
    </w:p>
    <w:p>
      <w:r>
        <w:rPr>
          <w:b/>
        </w:rPr>
        <w:t xml:space="preserve">Esimerkki 7.6063</w:t>
      </w:r>
    </w:p>
    <w:p>
      <w:r>
        <w:t xml:space="preserve">Konteksti: En tiedä, miten lopettaa ajan tuhlaaminen. Yritän joka päivä kirjoittaa ylös, mitä haluan saavuttaa. Sitten ajaudun aina sivuraiteille. Seuraavaksi on melkein aika mennä nukkumaan.  Lause: Sitten tajuan, etten saanut mitään aikaan.  Hahmo: Minä (itse)</w:t>
      </w:r>
    </w:p>
    <w:p>
      <w:r>
        <w:rPr>
          <w:b/>
        </w:rPr>
        <w:t xml:space="preserve">Tulos</w:t>
      </w:r>
    </w:p>
    <w:p>
      <w:r>
        <w:t xml:space="preserve">tehdä muita asioita</w:t>
      </w:r>
    </w:p>
    <w:p>
      <w:r>
        <w:rPr>
          <w:b/>
        </w:rPr>
        <w:t xml:space="preserve">Tulos</w:t>
      </w:r>
    </w:p>
    <w:p>
      <w:r>
        <w:t xml:space="preserve">arvioimaan päiväänsä</w:t>
      </w:r>
    </w:p>
    <w:p>
      <w:r>
        <w:rPr>
          <w:b/>
        </w:rPr>
        <w:t xml:space="preserve">Esimerkki 7.6064</w:t>
      </w:r>
    </w:p>
    <w:p>
      <w:r>
        <w:t xml:space="preserve">Konteksti: Lause: Ei ole: Joe ei muistanut osoitettaan.  Hahmo: Joe</w:t>
      </w:r>
    </w:p>
    <w:p>
      <w:r>
        <w:rPr>
          <w:b/>
        </w:rPr>
        <w:t xml:space="preserve">Tulos</w:t>
      </w:r>
    </w:p>
    <w:p>
      <w:r>
        <w:t xml:space="preserve">Ei ole</w:t>
      </w:r>
    </w:p>
    <w:p>
      <w:r>
        <w:rPr>
          <w:b/>
        </w:rPr>
        <w:t xml:space="preserve">Esimerkki 7.6065</w:t>
      </w:r>
    </w:p>
    <w:p>
      <w:r>
        <w:t xml:space="preserve">Konteksti: Joe ei muistanut osoitettaan.  Lause: Hän tunsi itsensä hölmöksi.  Hahmo: Joe</w:t>
      </w:r>
    </w:p>
    <w:p>
      <w:r>
        <w:rPr>
          <w:b/>
        </w:rPr>
        <w:t xml:space="preserve">Tulos</w:t>
      </w:r>
    </w:p>
    <w:p>
      <w:r>
        <w:t xml:space="preserve">sijainnin selvittämiseksi</w:t>
      </w:r>
    </w:p>
    <w:p>
      <w:r>
        <w:rPr>
          <w:b/>
        </w:rPr>
        <w:t xml:space="preserve">Tulos</w:t>
      </w:r>
    </w:p>
    <w:p>
      <w:r>
        <w:t xml:space="preserve">parempi muisti</w:t>
      </w:r>
    </w:p>
    <w:p>
      <w:r>
        <w:rPr>
          <w:b/>
        </w:rPr>
        <w:t xml:space="preserve">Esimerkki 7.6066</w:t>
      </w:r>
    </w:p>
    <w:p>
      <w:r>
        <w:t xml:space="preserve">Konteksti: Joe ei muistanut osoitettaan. Hän tunsi itsensä hölmöksi.  Lause: Hän päätti tehdä asialle jotain.  Hahmo: Joe</w:t>
      </w:r>
    </w:p>
    <w:p>
      <w:r>
        <w:rPr>
          <w:b/>
        </w:rPr>
        <w:t xml:space="preserve">Tulos</w:t>
      </w:r>
    </w:p>
    <w:p>
      <w:r>
        <w:t xml:space="preserve">olla vähemmän unohtelias</w:t>
      </w:r>
    </w:p>
    <w:p>
      <w:r>
        <w:rPr>
          <w:b/>
        </w:rPr>
        <w:t xml:space="preserve">Esimerkki 7.6067</w:t>
      </w:r>
    </w:p>
    <w:p>
      <w:r>
        <w:t xml:space="preserve">Konteksti: Joe ei muistanut osoitettaan. Hän tunsi itsensä hölmöksi. Hän päätti tehdä asialle jotain.  Lause: Hän keksi hauskan riimittelyn osoitteestaan.  Hahmo: Joe</w:t>
      </w:r>
    </w:p>
    <w:p>
      <w:r>
        <w:rPr>
          <w:b/>
        </w:rPr>
        <w:t xml:space="preserve">Tulos</w:t>
      </w:r>
    </w:p>
    <w:p>
      <w:r>
        <w:t xml:space="preserve">olla tuntematta itseään tyhmäksi</w:t>
      </w:r>
    </w:p>
    <w:p>
      <w:r>
        <w:rPr>
          <w:b/>
        </w:rPr>
        <w:t xml:space="preserve">Tulos</w:t>
      </w:r>
    </w:p>
    <w:p>
      <w:r>
        <w:t xml:space="preserve">tuntea olonsa paremmaksi</w:t>
      </w:r>
    </w:p>
    <w:p>
      <w:r>
        <w:rPr>
          <w:b/>
        </w:rPr>
        <w:t xml:space="preserve">Tulos</w:t>
      </w:r>
    </w:p>
    <w:p>
      <w:r>
        <w:t xml:space="preserve">pystyä palauttamaan tietoja mieleen</w:t>
      </w:r>
    </w:p>
    <w:p>
      <w:r>
        <w:rPr>
          <w:b/>
        </w:rPr>
        <w:t xml:space="preserve">Tulos</w:t>
      </w:r>
    </w:p>
    <w:p>
      <w:r>
        <w:t xml:space="preserve">muistaa jotain tärkeää</w:t>
      </w:r>
    </w:p>
    <w:p>
      <w:r>
        <w:rPr>
          <w:b/>
        </w:rPr>
        <w:t xml:space="preserve">Esimerkki 7.6068</w:t>
      </w:r>
    </w:p>
    <w:p>
      <w:r>
        <w:t xml:space="preserve">Konteksti: Joe ei muistanut osoitettaan. Hän tunsi itsensä hölmöksi. Hän päätti tehdä asialle jotain. Hän keksi hauskan riimin osoitteestaan.  Lause: Sen jälkeen hän muisti sen aina.  Hahmo: Joe</w:t>
      </w:r>
    </w:p>
    <w:p>
      <w:r>
        <w:rPr>
          <w:b/>
        </w:rPr>
        <w:t xml:space="preserve">Tulos</w:t>
      </w:r>
    </w:p>
    <w:p>
      <w:r>
        <w:t xml:space="preserve">parantaa hänen muistiaan</w:t>
      </w:r>
    </w:p>
    <w:p>
      <w:r>
        <w:rPr>
          <w:b/>
        </w:rPr>
        <w:t xml:space="preserve">Esimerkki 7.6069</w:t>
      </w:r>
    </w:p>
    <w:p>
      <w:r>
        <w:t xml:space="preserve">Konteksti: Lause: Ei ole: Jane halusi parempaa sydänliikuntaa.  Hahmo: Jane</w:t>
      </w:r>
    </w:p>
    <w:p>
      <w:r>
        <w:rPr>
          <w:b/>
        </w:rPr>
        <w:t xml:space="preserve">Tulos</w:t>
      </w:r>
    </w:p>
    <w:p>
      <w:r>
        <w:t xml:space="preserve">Ei ole</w:t>
      </w:r>
    </w:p>
    <w:p>
      <w:r>
        <w:rPr>
          <w:b/>
        </w:rPr>
        <w:t xml:space="preserve">Esimerkki 7.6070</w:t>
      </w:r>
    </w:p>
    <w:p>
      <w:r>
        <w:t xml:space="preserve">Konteksti: Jane halusi parempaa sydänliikuntaa.  Lause: Jane päätti motivoida itsensä maratonille.  Hahmo: Jane</w:t>
      </w:r>
    </w:p>
    <w:p>
      <w:r>
        <w:rPr>
          <w:b/>
        </w:rPr>
        <w:t xml:space="preserve">Tulos</w:t>
      </w:r>
    </w:p>
    <w:p>
      <w:r>
        <w:t xml:space="preserve">tuntea itsensä saavutetuksi</w:t>
      </w:r>
    </w:p>
    <w:p>
      <w:r>
        <w:rPr>
          <w:b/>
        </w:rPr>
        <w:t xml:space="preserve">Tulos</w:t>
      </w:r>
    </w:p>
    <w:p>
      <w:r>
        <w:t xml:space="preserve">olla fyysisesti kunnossa</w:t>
      </w:r>
    </w:p>
    <w:p>
      <w:r>
        <w:rPr>
          <w:b/>
        </w:rPr>
        <w:t xml:space="preserve">Esimerkki 7.6071</w:t>
      </w:r>
    </w:p>
    <w:p>
      <w:r>
        <w:t xml:space="preserve">Konteksti: Jane halusi parempaa sydänliikuntaa. Hän päätti motivoida itsensä maratonille.  Lause: Jane juoksi ja harjoitteli usein.  Hahmo: Jane</w:t>
      </w:r>
    </w:p>
    <w:p>
      <w:r>
        <w:rPr>
          <w:b/>
        </w:rPr>
        <w:t xml:space="preserve">Tulos</w:t>
      </w:r>
    </w:p>
    <w:p>
      <w:r>
        <w:t xml:space="preserve">voittaa kilpailu</w:t>
      </w:r>
    </w:p>
    <w:p>
      <w:r>
        <w:rPr>
          <w:b/>
        </w:rPr>
        <w:t xml:space="preserve">Esimerkki 7.6072</w:t>
      </w:r>
    </w:p>
    <w:p>
      <w:r>
        <w:t xml:space="preserve">Konteksti: Jane halusi parempaa sydänliikuntaa. Hän päätti motivoida itsensä maratonille. Jane juoksi ja harjoitteli usein.  Lause: Puolimaratonin aikaan hän oli valmis lähtemään.  Hahmo: Jane</w:t>
      </w:r>
    </w:p>
    <w:p>
      <w:r>
        <w:rPr>
          <w:b/>
        </w:rPr>
        <w:t xml:space="preserve">Tulos</w:t>
      </w:r>
    </w:p>
    <w:p>
      <w:r>
        <w:t xml:space="preserve">Ei ole</w:t>
      </w:r>
    </w:p>
    <w:p>
      <w:r>
        <w:rPr>
          <w:b/>
        </w:rPr>
        <w:t xml:space="preserve">Esimerkki 7.6073</w:t>
      </w:r>
    </w:p>
    <w:p>
      <w:r>
        <w:t xml:space="preserve">Konteksti: Jane halusi parempaa sydänliikuntaa. Hän päätti motivoida itsensä maratonille. Jane juoksi ja harjoitteli usein. Puolimaratonin aikaan hän oli valmis lähtemään.  Lause: Jane pärjäsi paremmin kuin hän odotti.  Hahmo: Jane onnistui paremmin kuin mitä hän teki: Jane</w:t>
      </w:r>
    </w:p>
    <w:p>
      <w:r>
        <w:rPr>
          <w:b/>
        </w:rPr>
        <w:t xml:space="preserve">Tulos</w:t>
      </w:r>
    </w:p>
    <w:p>
      <w:r>
        <w:t xml:space="preserve">Ei ole</w:t>
      </w:r>
    </w:p>
    <w:p>
      <w:r>
        <w:rPr>
          <w:b/>
        </w:rPr>
        <w:t xml:space="preserve">Esimerkki 7.6074</w:t>
      </w:r>
    </w:p>
    <w:p>
      <w:r>
        <w:t xml:space="preserve">Konteksti: Lause: Ei ole: Mollyllä on päiväkoti kotonaan ja hänellä on päivittäin 8 pientä lasta.  Hahmo: Molly</w:t>
      </w:r>
    </w:p>
    <w:p>
      <w:r>
        <w:rPr>
          <w:b/>
        </w:rPr>
        <w:t xml:space="preserve">Tulos</w:t>
      </w:r>
    </w:p>
    <w:p>
      <w:r>
        <w:t xml:space="preserve">ansaita</w:t>
      </w:r>
    </w:p>
    <w:p>
      <w:r>
        <w:rPr>
          <w:b/>
        </w:rPr>
        <w:t xml:space="preserve">Esimerkki 7.6075</w:t>
      </w:r>
    </w:p>
    <w:p>
      <w:r>
        <w:t xml:space="preserve">Konteksti: Lause: Ei ole: Mollyllä on päiväkoti kotonaan ja hänellä on päivittäin 8 pientä lasta.  Hahmo: Lapset</w:t>
      </w:r>
    </w:p>
    <w:p>
      <w:r>
        <w:rPr>
          <w:b/>
        </w:rPr>
        <w:t xml:space="preserve">Tulos</w:t>
      </w:r>
    </w:p>
    <w:p>
      <w:r>
        <w:t xml:space="preserve">Ei ole</w:t>
      </w:r>
    </w:p>
    <w:p>
      <w:r>
        <w:rPr>
          <w:b/>
        </w:rPr>
        <w:t xml:space="preserve">Esimerkki 7.6076</w:t>
      </w:r>
    </w:p>
    <w:p>
      <w:r>
        <w:t xml:space="preserve">Konteksti: Mollylla on päiväkoti kotonaan, ja hänellä on päivittäin 8 pientä lasta.  Lause: Hän ruokkii lapset kolme kertaa päivässä ja laittaa heidät suuren pöytänsä ääreen.  Hahmo: Molly ei ole vielä valmis: Molly</w:t>
      </w:r>
    </w:p>
    <w:p>
      <w:r>
        <w:rPr>
          <w:b/>
        </w:rPr>
        <w:t xml:space="preserve">Tulos</w:t>
      </w:r>
    </w:p>
    <w:p>
      <w:r>
        <w:t xml:space="preserve">suorittaakseen työnsä</w:t>
      </w:r>
    </w:p>
    <w:p>
      <w:r>
        <w:rPr>
          <w:b/>
        </w:rPr>
        <w:t xml:space="preserve">Esimerkki 7.6077</w:t>
      </w:r>
    </w:p>
    <w:p>
      <w:r>
        <w:t xml:space="preserve">Konteksti: Mollylla on päiväkoti kotonaan, ja hänellä on päivittäin 8 pientä lasta.  Lause: Hän ruokkii lapset kolme kertaa päivässä ja laittaa heidät suuren pöytänsä ääreen.  Hahmo: Molly ei ole koskaan tehnyt mitään, mitä hän ei olisi voinut tehdä: Molly: Lapset</w:t>
      </w:r>
    </w:p>
    <w:p>
      <w:r>
        <w:rPr>
          <w:b/>
        </w:rPr>
        <w:t xml:space="preserve">Tulos</w:t>
      </w:r>
    </w:p>
    <w:p>
      <w:r>
        <w:t xml:space="preserve">Ei ole</w:t>
      </w:r>
    </w:p>
    <w:p>
      <w:r>
        <w:rPr>
          <w:b/>
        </w:rPr>
        <w:t xml:space="preserve">Esimerkki 7.6078</w:t>
      </w:r>
    </w:p>
    <w:p>
      <w:r>
        <w:t xml:space="preserve">Konteksti: Mollylla on päiväkoti kotonaan, ja hänellä on päivittäin 8 pientä lasta. Hän ruokkii lapset kolme kertaa päivässä ja laittaa heidät ison pöydän ääreen.  Lause: Lapset likaavat hänen tuolinsa ruoalla ja maidolla.  Hahmo: Molly</w:t>
      </w:r>
    </w:p>
    <w:p>
      <w:r>
        <w:rPr>
          <w:b/>
        </w:rPr>
        <w:t xml:space="preserve">Tulos</w:t>
      </w:r>
    </w:p>
    <w:p>
      <w:r>
        <w:t xml:space="preserve">Ei ole</w:t>
      </w:r>
    </w:p>
    <w:p>
      <w:r>
        <w:rPr>
          <w:b/>
        </w:rPr>
        <w:t xml:space="preserve">Esimerkki 7.6079</w:t>
      </w:r>
    </w:p>
    <w:p>
      <w:r>
        <w:t xml:space="preserve">Konteksti: Mollylla on päiväkoti kotonaan, ja hänellä on päivittäin 8 pientä lasta. Hän ruokkii lapset kolme kertaa päivässä ja laittaa heidät ison pöydän ääreen.  Lause: Lapset likaavat hänen tuolinsa ruoalla ja maidolla.  Hahmo: Lapset</w:t>
      </w:r>
    </w:p>
    <w:p>
      <w:r>
        <w:rPr>
          <w:b/>
        </w:rPr>
        <w:t xml:space="preserve">Tulos</w:t>
      </w:r>
    </w:p>
    <w:p>
      <w:r>
        <w:t xml:space="preserve">Ei ole</w:t>
      </w:r>
    </w:p>
    <w:p>
      <w:r>
        <w:rPr>
          <w:b/>
        </w:rPr>
        <w:t xml:space="preserve">Esimerkki 7.6080</w:t>
      </w:r>
    </w:p>
    <w:p>
      <w:r>
        <w:t xml:space="preserve">Konteksti: Mollylla on päiväkoti kotonaan, ja hänellä on päivittäin 8 pientä lasta. Hän ruokkii lapset kolme kertaa päivässä ja laittaa heidät ison pöydän ääreen. Lapset likaavat hänen tuolinsa ruuasta ja maidosta.  Lause: Hän osti muovisen lasten piknikpöydän, johon mahtuu kahdeksan lasta.  Hahmo: Molly</w:t>
      </w:r>
    </w:p>
    <w:p>
      <w:r>
        <w:rPr>
          <w:b/>
        </w:rPr>
        <w:t xml:space="preserve">Tulos</w:t>
      </w:r>
    </w:p>
    <w:p>
      <w:r>
        <w:t xml:space="preserve">itse tilaa</w:t>
      </w:r>
    </w:p>
    <w:p>
      <w:r>
        <w:rPr>
          <w:b/>
        </w:rPr>
        <w:t xml:space="preserve">Tulos</w:t>
      </w:r>
    </w:p>
    <w:p>
      <w:r>
        <w:t xml:space="preserve">järjestäytyä</w:t>
      </w:r>
    </w:p>
    <w:p>
      <w:r>
        <w:rPr>
          <w:b/>
        </w:rPr>
        <w:t xml:space="preserve">Esimerkki 7.6081</w:t>
      </w:r>
    </w:p>
    <w:p>
      <w:r>
        <w:t xml:space="preserve">Konteksti: Mollylla on päiväkoti kotonaan, ja hänellä on päivittäin 8 pientä lasta. Hän ruokkii lapset kolme kertaa päivässä ja laittaa heidät ison pöydän ääreen. Lapset likaavat hänen tuolinsa ruuasta ja maidosta.  Lause: Hän osti muovisen lasten piknikpöydän, johon mahtuu kahdeksan lasta.  Hahmo: Lapset</w:t>
      </w:r>
    </w:p>
    <w:p>
      <w:r>
        <w:rPr>
          <w:b/>
        </w:rPr>
        <w:t xml:space="preserve">Tulos</w:t>
      </w:r>
    </w:p>
    <w:p>
      <w:r>
        <w:t xml:space="preserve">Ei ole</w:t>
      </w:r>
    </w:p>
    <w:p>
      <w:r>
        <w:rPr>
          <w:b/>
        </w:rPr>
        <w:t xml:space="preserve">Esimerkki 7.6082</w:t>
      </w:r>
    </w:p>
    <w:p>
      <w:r>
        <w:t xml:space="preserve">Konteksti: Mollylla on päiväkoti kotonaan, ja hänellä on päivittäin 8 pientä lasta. Hän ruokkii lapset kolme kertaa päivässä ja laittaa heidät ison pöydän ääreen. Lapset likaavat hänen tuolinsa ruuasta ja maidosta. Hän osti muovisen lasten piknikpöydän, johon mahtuu kahdeksan lasta.  Lause: Nyt kun pöytä likaantuu, hän voi helposti puhdistaa sen.  Hahmo: Molly</w:t>
      </w:r>
    </w:p>
    <w:p>
      <w:r>
        <w:rPr>
          <w:b/>
        </w:rPr>
        <w:t xml:space="preserve">Tulos</w:t>
      </w:r>
    </w:p>
    <w:p>
      <w:r>
        <w:t xml:space="preserve">helpottaakseen hänen elämäänsä.</w:t>
      </w:r>
    </w:p>
    <w:p>
      <w:r>
        <w:rPr>
          <w:b/>
        </w:rPr>
        <w:t xml:space="preserve">Esimerkki 7.6083</w:t>
      </w:r>
    </w:p>
    <w:p>
      <w:r>
        <w:t xml:space="preserve">Konteksti: Mollylla on päiväkoti kotonaan, ja hänellä on päivittäin 8 pientä lasta. Hän ruokkii lapset kolme kertaa päivässä ja laittaa heidät ison pöydän ääreen. Lapset likaavat hänen tuolinsa ruuasta ja maidosta. Hän osti muovisen lasten piknikpöydän, johon mahtuu kahdeksan lasta.  Lause: Nyt kun pöytä likaantuu, hän voi helposti puhdistaa sen.  Hahmo: Lapset</w:t>
      </w:r>
    </w:p>
    <w:p>
      <w:r>
        <w:rPr>
          <w:b/>
        </w:rPr>
        <w:t xml:space="preserve">Tulos</w:t>
      </w:r>
    </w:p>
    <w:p>
      <w:r>
        <w:t xml:space="preserve">Ei ole</w:t>
      </w:r>
    </w:p>
    <w:p>
      <w:r>
        <w:rPr>
          <w:b/>
        </w:rPr>
        <w:t xml:space="preserve">Esimerkki 7.6084</w:t>
      </w:r>
    </w:p>
    <w:p>
      <w:r>
        <w:t xml:space="preserve">Konteksti: Lause: Ei ole: Jake kutsui ystävänsä juhliin.  Hahmo: Jake: Ystävä</w:t>
      </w:r>
    </w:p>
    <w:p>
      <w:r>
        <w:rPr>
          <w:b/>
        </w:rPr>
        <w:t xml:space="preserve">Tulos</w:t>
      </w:r>
    </w:p>
    <w:p>
      <w:r>
        <w:t xml:space="preserve">Ei ole</w:t>
      </w:r>
    </w:p>
    <w:p>
      <w:r>
        <w:rPr>
          <w:b/>
        </w:rPr>
        <w:t xml:space="preserve">Esimerkki 7.6085</w:t>
      </w:r>
    </w:p>
    <w:p>
      <w:r>
        <w:t xml:space="preserve">Konteksti: Lause: Ei ole: Jake kutsui ystävänsä juhliin.  Hahmo: Jake</w:t>
      </w:r>
    </w:p>
    <w:p>
      <w:r>
        <w:rPr>
          <w:b/>
        </w:rPr>
        <w:t xml:space="preserve">Tulos</w:t>
      </w:r>
    </w:p>
    <w:p>
      <w:r>
        <w:t xml:space="preserve">olla pidetty</w:t>
      </w:r>
    </w:p>
    <w:p>
      <w:r>
        <w:rPr>
          <w:b/>
        </w:rPr>
        <w:t xml:space="preserve">Tulos</w:t>
      </w:r>
    </w:p>
    <w:p>
      <w:r>
        <w:t xml:space="preserve">pitää hauskaa</w:t>
      </w:r>
    </w:p>
    <w:p>
      <w:r>
        <w:rPr>
          <w:b/>
        </w:rPr>
        <w:t xml:space="preserve">Tulos</w:t>
      </w:r>
    </w:p>
    <w:p>
      <w:r>
        <w:t xml:space="preserve">yritys kokoukseen</w:t>
      </w:r>
    </w:p>
    <w:p>
      <w:r>
        <w:rPr>
          <w:b/>
        </w:rPr>
        <w:t xml:space="preserve">Esimerkki 7.6086</w:t>
      </w:r>
    </w:p>
    <w:p>
      <w:r>
        <w:t xml:space="preserve">Konteksti: Jake kutsui ystävänsä juhliin.  Lause: Ystävä juopui liikaa.  Hahmo: Ystävä</w:t>
      </w:r>
    </w:p>
    <w:p>
      <w:r>
        <w:rPr>
          <w:b/>
        </w:rPr>
        <w:t xml:space="preserve">Tulos</w:t>
      </w:r>
    </w:p>
    <w:p>
      <w:r>
        <w:t xml:space="preserve">olla villi</w:t>
      </w:r>
    </w:p>
    <w:p>
      <w:r>
        <w:rPr>
          <w:b/>
        </w:rPr>
        <w:t xml:space="preserve">Esimerkki 7.6087</w:t>
      </w:r>
    </w:p>
    <w:p>
      <w:r>
        <w:t xml:space="preserve">Konteksti: Jake kutsui ystävänsä juhliin.  Lause: Ystävä juopui liikaa.  Hahmo: Jake</w:t>
      </w:r>
    </w:p>
    <w:p>
      <w:r>
        <w:rPr>
          <w:b/>
        </w:rPr>
        <w:t xml:space="preserve">Tulos</w:t>
      </w:r>
    </w:p>
    <w:p>
      <w:r>
        <w:t xml:space="preserve">Ei ole</w:t>
      </w:r>
    </w:p>
    <w:p>
      <w:r>
        <w:rPr>
          <w:b/>
        </w:rPr>
        <w:t xml:space="preserve">Esimerkki 7.6088</w:t>
      </w:r>
    </w:p>
    <w:p>
      <w:r>
        <w:t xml:space="preserve">Konteksti: Jake kutsui ystävänsä juhliin. Ystävä juopui liikaa.  Lause: Hän teki kohtauksen kaikkien nähden.  Hahmo: Jake: Ystävä</w:t>
      </w:r>
    </w:p>
    <w:p>
      <w:r>
        <w:rPr>
          <w:b/>
        </w:rPr>
        <w:t xml:space="preserve">Tulos</w:t>
      </w:r>
    </w:p>
    <w:p>
      <w:r>
        <w:t xml:space="preserve">tehdä kysymys</w:t>
      </w:r>
    </w:p>
    <w:p>
      <w:r>
        <w:rPr>
          <w:b/>
        </w:rPr>
        <w:t xml:space="preserve">Tulos</w:t>
      </w:r>
    </w:p>
    <w:p>
      <w:r>
        <w:t xml:space="preserve">olla ahne</w:t>
      </w:r>
    </w:p>
    <w:p>
      <w:r>
        <w:rPr>
          <w:b/>
        </w:rPr>
        <w:t xml:space="preserve">Esimerkki 7.6089</w:t>
      </w:r>
    </w:p>
    <w:p>
      <w:r>
        <w:t xml:space="preserve">Konteksti: Jake kutsui ystävänsä juhliin. Ystävä juopui liikaa.  Lause: Hän teki kohtauksen kaikkien nähden.  Hahmo: Jake</w:t>
      </w:r>
    </w:p>
    <w:p>
      <w:r>
        <w:rPr>
          <w:b/>
        </w:rPr>
        <w:t xml:space="preserve">Tulos</w:t>
      </w:r>
    </w:p>
    <w:p>
      <w:r>
        <w:t xml:space="preserve">Ei ole</w:t>
      </w:r>
    </w:p>
    <w:p>
      <w:r>
        <w:rPr>
          <w:b/>
        </w:rPr>
        <w:t xml:space="preserve">Esimerkki 7.6090</w:t>
      </w:r>
    </w:p>
    <w:p>
      <w:r>
        <w:t xml:space="preserve">Konteksti: Jake kutsui ystävänsä juhliin. Ystävä juopui liikaa. Hän teki kohtauksen kaikkien nähden.  Lause: Jake nolostui.  Hahmo: Jake: Ystävä</w:t>
      </w:r>
    </w:p>
    <w:p>
      <w:r>
        <w:rPr>
          <w:b/>
        </w:rPr>
        <w:t xml:space="preserve">Tulos</w:t>
      </w:r>
    </w:p>
    <w:p>
      <w:r>
        <w:t xml:space="preserve">Ei ole</w:t>
      </w:r>
    </w:p>
    <w:p>
      <w:r>
        <w:rPr>
          <w:b/>
        </w:rPr>
        <w:t xml:space="preserve">Esimerkki 7.6091</w:t>
      </w:r>
    </w:p>
    <w:p>
      <w:r>
        <w:t xml:space="preserve">Konteksti: Jake kutsui ystävänsä juhliin. Ystävä juopui liikaa. Hän teki kohtauksen kaikkien nähden.  Lause: Jake nolostui.  Hahmo: Jake</w:t>
      </w:r>
    </w:p>
    <w:p>
      <w:r>
        <w:rPr>
          <w:b/>
        </w:rPr>
        <w:t xml:space="preserve">Tulos</w:t>
      </w:r>
    </w:p>
    <w:p>
      <w:r>
        <w:t xml:space="preserve">Ei ole</w:t>
      </w:r>
    </w:p>
    <w:p>
      <w:r>
        <w:rPr>
          <w:b/>
        </w:rPr>
        <w:t xml:space="preserve">Esimerkki 7.6092</w:t>
      </w:r>
    </w:p>
    <w:p>
      <w:r>
        <w:t xml:space="preserve">Konteksti: Jake kutsui ystävänsä juhliin. Ystävä juopui liikaa. Hän teki kohtauksen kaikkien nähden. Jakea nolotti.  Lause: Jaken piti viedä ystävänsä kotiin aikaisin.  Hahmo: Ystävä</w:t>
      </w:r>
    </w:p>
    <w:p>
      <w:r>
        <w:rPr>
          <w:b/>
        </w:rPr>
        <w:t xml:space="preserve">Tulos</w:t>
      </w:r>
    </w:p>
    <w:p>
      <w:r>
        <w:t xml:space="preserve">Ei ole</w:t>
      </w:r>
    </w:p>
    <w:p>
      <w:r>
        <w:rPr>
          <w:b/>
        </w:rPr>
        <w:t xml:space="preserve">Esimerkki 7.6093</w:t>
      </w:r>
    </w:p>
    <w:p>
      <w:r>
        <w:t xml:space="preserve">Konteksti: Jake kutsui ystävänsä juhliin. Ystävä juopui liikaa. Hän teki kohtauksen kaikkien nähden. Jakea nolotti.  Lause: Jaken piti viedä ystävänsä kotiin aikaisin.  Hahmo: Jake</w:t>
      </w:r>
    </w:p>
    <w:p>
      <w:r>
        <w:rPr>
          <w:b/>
        </w:rPr>
        <w:t xml:space="preserve">Tulos</w:t>
      </w:r>
    </w:p>
    <w:p>
      <w:r>
        <w:t xml:space="preserve">olla hyvä ystävä</w:t>
      </w:r>
    </w:p>
    <w:p>
      <w:r>
        <w:rPr>
          <w:b/>
        </w:rPr>
        <w:t xml:space="preserve">Esimerkki 7.6094</w:t>
      </w:r>
    </w:p>
    <w:p>
      <w:r>
        <w:t xml:space="preserve">Konteksti: Lause: Ei ole: Lauran kissa oli karannut kotoa.  Hahmo: Laura</w:t>
      </w:r>
    </w:p>
    <w:p>
      <w:r>
        <w:rPr>
          <w:b/>
        </w:rPr>
        <w:t xml:space="preserve">Tulos</w:t>
      </w:r>
    </w:p>
    <w:p>
      <w:r>
        <w:t xml:space="preserve">Ei ole</w:t>
      </w:r>
    </w:p>
    <w:p>
      <w:r>
        <w:rPr>
          <w:b/>
        </w:rPr>
        <w:t xml:space="preserve">Esimerkki 7.6095</w:t>
      </w:r>
    </w:p>
    <w:p>
      <w:r>
        <w:t xml:space="preserve">Konteksti: Lause: Ei ole: Lauran kissa oli karannut kotoa.  Hahmo: Palomies</w:t>
      </w:r>
    </w:p>
    <w:p>
      <w:r>
        <w:rPr>
          <w:b/>
        </w:rPr>
        <w:t xml:space="preserve">Tulos</w:t>
      </w:r>
    </w:p>
    <w:p>
      <w:r>
        <w:t xml:space="preserve">Ei ole</w:t>
      </w:r>
    </w:p>
    <w:p>
      <w:r>
        <w:rPr>
          <w:b/>
        </w:rPr>
        <w:t xml:space="preserve">Esimerkki 7.6096</w:t>
      </w:r>
    </w:p>
    <w:p>
      <w:r>
        <w:t xml:space="preserve">Konteksti: Lause: Ei ole: Lauran kissa oli karannut kotoa.  Hahmo: Kissa</w:t>
      </w:r>
    </w:p>
    <w:p>
      <w:r>
        <w:rPr>
          <w:b/>
        </w:rPr>
        <w:t xml:space="preserve">Tulos</w:t>
      </w:r>
    </w:p>
    <w:p>
      <w:r>
        <w:t xml:space="preserve">Ei ole</w:t>
      </w:r>
    </w:p>
    <w:p>
      <w:r>
        <w:rPr>
          <w:b/>
        </w:rPr>
        <w:t xml:space="preserve">Esimerkki 7.6097</w:t>
      </w:r>
    </w:p>
    <w:p>
      <w:r>
        <w:t xml:space="preserve">Konteksti: Lauran kissa oli karannut kotoa.  Lause: Laura jahtasi kissaansa puuhun.  Hahmo: Laura</w:t>
      </w:r>
    </w:p>
    <w:p>
      <w:r>
        <w:rPr>
          <w:b/>
        </w:rPr>
        <w:t xml:space="preserve">Tulos</w:t>
      </w:r>
    </w:p>
    <w:p>
      <w:r>
        <w:t xml:space="preserve">saada kissa kiinni ennen kuin se poistuu hänen hallinnastaan.</w:t>
      </w:r>
    </w:p>
    <w:p>
      <w:r>
        <w:rPr>
          <w:b/>
        </w:rPr>
        <w:t xml:space="preserve">Tulos</w:t>
      </w:r>
    </w:p>
    <w:p>
      <w:r>
        <w:t xml:space="preserve">saadakseen kissansa</w:t>
      </w:r>
    </w:p>
    <w:p>
      <w:r>
        <w:rPr>
          <w:b/>
        </w:rPr>
        <w:t xml:space="preserve">Esimerkki 7.6098</w:t>
      </w:r>
    </w:p>
    <w:p>
      <w:r>
        <w:t xml:space="preserve">Konteksti: Lauran kissa oli karannut kotoa.  Lause: Laura ajoi kissansa takaa puuhun.  Hahmo: Palomies</w:t>
      </w:r>
    </w:p>
    <w:p>
      <w:r>
        <w:rPr>
          <w:b/>
        </w:rPr>
        <w:t xml:space="preserve">Tulos</w:t>
      </w:r>
    </w:p>
    <w:p>
      <w:r>
        <w:t xml:space="preserve">Ei ole</w:t>
      </w:r>
    </w:p>
    <w:p>
      <w:r>
        <w:rPr>
          <w:b/>
        </w:rPr>
        <w:t xml:space="preserve">Esimerkki 7.6099</w:t>
      </w:r>
    </w:p>
    <w:p>
      <w:r>
        <w:t xml:space="preserve">Konteksti: Lauran kissa oli karannut kotoa.  Lause: Laura ajoi kissansa takaa puuhun.  Hahmo: Kissa</w:t>
      </w:r>
    </w:p>
    <w:p>
      <w:r>
        <w:rPr>
          <w:b/>
        </w:rPr>
        <w:t xml:space="preserve">Tulos</w:t>
      </w:r>
    </w:p>
    <w:p>
      <w:r>
        <w:t xml:space="preserve">olla vaikeasti lähestyttävä.</w:t>
      </w:r>
    </w:p>
    <w:p>
      <w:r>
        <w:rPr>
          <w:b/>
        </w:rPr>
        <w:t xml:space="preserve">Tulos</w:t>
      </w:r>
    </w:p>
    <w:p>
      <w:r>
        <w:t xml:space="preserve">seurata vaistoja.</w:t>
      </w:r>
    </w:p>
    <w:p>
      <w:r>
        <w:rPr>
          <w:b/>
        </w:rPr>
        <w:t xml:space="preserve">Tulos</w:t>
      </w:r>
    </w:p>
    <w:p>
      <w:r>
        <w:t xml:space="preserve">palata luontoon.</w:t>
      </w:r>
    </w:p>
    <w:p>
      <w:r>
        <w:rPr>
          <w:b/>
        </w:rPr>
        <w:t xml:space="preserve">Esimerkki 7.6100</w:t>
      </w:r>
    </w:p>
    <w:p>
      <w:r>
        <w:t xml:space="preserve">Konteksti: Lauran kissa oli karannut kotoa. Laura jahtasi kissaa puuhun.  Lause: Lauran kissa miautti, koska se ei päässyt alas.  Hahmo: "Laura Laura on kuollut, kun hän on kuollut: Laura</w:t>
      </w:r>
    </w:p>
    <w:p>
      <w:r>
        <w:rPr>
          <w:b/>
        </w:rPr>
        <w:t xml:space="preserve">Tulos</w:t>
      </w:r>
    </w:p>
    <w:p>
      <w:r>
        <w:t xml:space="preserve">Ei ole</w:t>
      </w:r>
    </w:p>
    <w:p>
      <w:r>
        <w:rPr>
          <w:b/>
        </w:rPr>
        <w:t xml:space="preserve">Esimerkki 7.6101</w:t>
      </w:r>
    </w:p>
    <w:p>
      <w:r>
        <w:t xml:space="preserve">Konteksti: Lauran kissa oli karannut kotoa. Laura jahtasi kissaa puuhun.  Lause: Lauran kissa miautti, koska se ei päässyt alas.  Hahmo: "Laura Laura on kuollut, kun hän on kuollut: Palomies</w:t>
      </w:r>
    </w:p>
    <w:p>
      <w:r>
        <w:rPr>
          <w:b/>
        </w:rPr>
        <w:t xml:space="preserve">Tulos</w:t>
      </w:r>
    </w:p>
    <w:p>
      <w:r>
        <w:t xml:space="preserve">Ei ole</w:t>
      </w:r>
    </w:p>
    <w:p>
      <w:r>
        <w:rPr>
          <w:b/>
        </w:rPr>
        <w:t xml:space="preserve">Esimerkki 7.6102</w:t>
      </w:r>
    </w:p>
    <w:p>
      <w:r>
        <w:t xml:space="preserve">Konteksti: Lauran kissa oli karannut kotoa. Laura jahtasi kissaa puuhun.  Lause: Lauran kissa miautti, koska se ei päässyt alas.  Hahmo: "Laura Laura on kuollut, kun hän on kuollut: Kissa</w:t>
      </w:r>
    </w:p>
    <w:p>
      <w:r>
        <w:rPr>
          <w:b/>
        </w:rPr>
        <w:t xml:space="preserve">Tulos</w:t>
      </w:r>
    </w:p>
    <w:p>
      <w:r>
        <w:t xml:space="preserve">palata kotiin, mutta ei voinut</w:t>
      </w:r>
    </w:p>
    <w:p>
      <w:r>
        <w:rPr>
          <w:b/>
        </w:rPr>
        <w:t xml:space="preserve">Esimerkki 7.6103</w:t>
      </w:r>
    </w:p>
    <w:p>
      <w:r>
        <w:t xml:space="preserve">Konteksti: Lauran kissa oli karannut kotoa. Laura jahtasi kissaa puuhun. Lauran kissa miautti, koska se ei päässyt alas.  Lause: Laura soitti palokunnan.  Hahmo: Laura soitti Lauralle: Laura</w:t>
      </w:r>
    </w:p>
    <w:p>
      <w:r>
        <w:rPr>
          <w:b/>
        </w:rPr>
        <w:t xml:space="preserve">Tulos</w:t>
      </w:r>
    </w:p>
    <w:p>
      <w:r>
        <w:t xml:space="preserve">auttamaan kissaansa</w:t>
      </w:r>
    </w:p>
    <w:p>
      <w:r>
        <w:rPr>
          <w:b/>
        </w:rPr>
        <w:t xml:space="preserve">Tulos</w:t>
      </w:r>
    </w:p>
    <w:p>
      <w:r>
        <w:t xml:space="preserve">hänen kissansa pelastettiin</w:t>
      </w:r>
    </w:p>
    <w:p>
      <w:r>
        <w:rPr>
          <w:b/>
        </w:rPr>
        <w:t xml:space="preserve">Esimerkki 7.6104</w:t>
      </w:r>
    </w:p>
    <w:p>
      <w:r>
        <w:t xml:space="preserve">Konteksti: Lauran kissa oli karannut kotoa. Laura jahtasi kissaa puuhun. Lauran kissa miautti, koska se ei päässyt alas.  Lause: Laura soitti palokunnan.  Hahmo: Laura soitti Lauralle: Palomies</w:t>
      </w:r>
    </w:p>
    <w:p>
      <w:r>
        <w:rPr>
          <w:b/>
        </w:rPr>
        <w:t xml:space="preserve">Tulos</w:t>
      </w:r>
    </w:p>
    <w:p>
      <w:r>
        <w:t xml:space="preserve">Ei ole</w:t>
      </w:r>
    </w:p>
    <w:p>
      <w:r>
        <w:rPr>
          <w:b/>
        </w:rPr>
        <w:t xml:space="preserve">Esimerkki 7.6105</w:t>
      </w:r>
    </w:p>
    <w:p>
      <w:r>
        <w:t xml:space="preserve">Konteksti: Lauran kissa oli karannut kotoa. Laura jahtasi kissaa puuhun. Lauran kissa miautti, koska se ei päässyt alas.  Lause: Laura soitti palokunnan.  Hahmo: Laura soitti Lauralle: Kissa</w:t>
      </w:r>
    </w:p>
    <w:p>
      <w:r>
        <w:rPr>
          <w:b/>
        </w:rPr>
        <w:t xml:space="preserve">Tulos</w:t>
      </w:r>
    </w:p>
    <w:p>
      <w:r>
        <w:t xml:space="preserve">Ei ole</w:t>
      </w:r>
    </w:p>
    <w:p>
      <w:r>
        <w:rPr>
          <w:b/>
        </w:rPr>
        <w:t xml:space="preserve">Esimerkki 7.6106</w:t>
      </w:r>
    </w:p>
    <w:p>
      <w:r>
        <w:t xml:space="preserve">Konteksti: Lauran kissa oli karannut kotoa. Laura ajoi kissansa takaa puuhun. Lauran kissa miautti, koska se ei päässyt alas. Laura soitti palokunnan.  Lause: Ystävällinen palomies sai Lauran kissan pois puusta.  Hahmo: Laura</w:t>
      </w:r>
    </w:p>
    <w:p>
      <w:r>
        <w:rPr>
          <w:b/>
        </w:rPr>
        <w:t xml:space="preserve">Tulos</w:t>
      </w:r>
    </w:p>
    <w:p>
      <w:r>
        <w:t xml:space="preserve">Ei ole</w:t>
      </w:r>
    </w:p>
    <w:p>
      <w:r>
        <w:rPr>
          <w:b/>
        </w:rPr>
        <w:t xml:space="preserve">Esimerkki 7.6107</w:t>
      </w:r>
    </w:p>
    <w:p>
      <w:r>
        <w:t xml:space="preserve">Konteksti: Lauran kissa oli karannut kotoa. Laura ajoi kissansa takaa puuhun. Lauran kissa miautti, koska se ei päässyt alas. Laura soitti palokunnan.  Lause: Ystävällinen palomies sai Lauran kissan pois puusta.  Hahmo: Palomies</w:t>
      </w:r>
    </w:p>
    <w:p>
      <w:r>
        <w:rPr>
          <w:b/>
        </w:rPr>
        <w:t xml:space="preserve">Tulos</w:t>
      </w:r>
    </w:p>
    <w:p>
      <w:r>
        <w:t xml:space="preserve">auttaa pelästynyttä eläintä</w:t>
      </w:r>
    </w:p>
    <w:p>
      <w:r>
        <w:rPr>
          <w:b/>
        </w:rPr>
        <w:t xml:space="preserve">Esimerkki 7.6108</w:t>
      </w:r>
    </w:p>
    <w:p>
      <w:r>
        <w:t xml:space="preserve">Konteksti: Lauran kissa oli karannut kotoa. Laura jahtasi kissaa puuhun. Lauran kissa miautti, koska se ei päässyt alas. Laura soitti palokunnan.  Lause: Ystävällinen palomies sai Lauran kissan pois puusta.  Hahmo: Kissa</w:t>
      </w:r>
    </w:p>
    <w:p>
      <w:r>
        <w:rPr>
          <w:b/>
        </w:rPr>
        <w:t xml:space="preserve">Tulos</w:t>
      </w:r>
    </w:p>
    <w:p>
      <w:r>
        <w:t xml:space="preserve">Ei ole</w:t>
      </w:r>
    </w:p>
    <w:p>
      <w:r>
        <w:rPr>
          <w:b/>
        </w:rPr>
        <w:t xml:space="preserve">Esimerkki 7.6109</w:t>
      </w:r>
    </w:p>
    <w:p>
      <w:r>
        <w:t xml:space="preserve">Konteksti: Lause: Ei ole: Seuraus: Korjatessani taloa löysin seinistä johtimen pään.  Hahmo: Minä (itse)</w:t>
      </w:r>
    </w:p>
    <w:p>
      <w:r>
        <w:rPr>
          <w:b/>
        </w:rPr>
        <w:t xml:space="preserve">Tulos</w:t>
      </w:r>
    </w:p>
    <w:p>
      <w:r>
        <w:t xml:space="preserve">Ei ole</w:t>
      </w:r>
    </w:p>
    <w:p>
      <w:r>
        <w:rPr>
          <w:b/>
        </w:rPr>
        <w:t xml:space="preserve">Esimerkki 7.6110</w:t>
      </w:r>
    </w:p>
    <w:p>
      <w:r>
        <w:t xml:space="preserve">Konteksti: Löysin seinistä johtimen pään.  Lause: Seurasin sitä huone huoneelta, kunnes se loppui.  Hahmo: Minä (itse)</w:t>
      </w:r>
    </w:p>
    <w:p>
      <w:r>
        <w:rPr>
          <w:b/>
        </w:rPr>
        <w:t xml:space="preserve">Tulos</w:t>
      </w:r>
    </w:p>
    <w:p>
      <w:r>
        <w:t xml:space="preserve">korjata sähköongelma</w:t>
      </w:r>
    </w:p>
    <w:p>
      <w:r>
        <w:rPr>
          <w:b/>
        </w:rPr>
        <w:t xml:space="preserve">Tulos</w:t>
      </w:r>
    </w:p>
    <w:p>
      <w:r>
        <w:t xml:space="preserve">löytää langan irtonaisen pään</w:t>
      </w:r>
    </w:p>
    <w:p>
      <w:r>
        <w:rPr>
          <w:b/>
        </w:rPr>
        <w:t xml:space="preserve">Esimerkki 7.6111</w:t>
      </w:r>
    </w:p>
    <w:p>
      <w:r>
        <w:t xml:space="preserve">Konteksti: Löysin seinistä johtimen pään. Seurasin sitä huone huoneelta, kunnes se loppui.  Lause: Johdon pää oli kytketty sulakerasiaan.  Hahmo: Minä (itse)</w:t>
      </w:r>
    </w:p>
    <w:p>
      <w:r>
        <w:rPr>
          <w:b/>
        </w:rPr>
        <w:t xml:space="preserve">Tulos</w:t>
      </w:r>
    </w:p>
    <w:p>
      <w:r>
        <w:t xml:space="preserve">Ei ole</w:t>
      </w:r>
    </w:p>
    <w:p>
      <w:r>
        <w:rPr>
          <w:b/>
        </w:rPr>
        <w:t xml:space="preserve">Esimerkki 7.6112</w:t>
      </w:r>
    </w:p>
    <w:p>
      <w:r>
        <w:t xml:space="preserve">Konteksti: Löysin seinistä johtimen pään. Seurasin sitä huone huoneelta, kunnes se loppui. Johdon pää oli kytketty sulakerasiaan.  Lause: Sulakekytkimen tarra oli sähköasioita varten.  Hahmo: Minä (itse)</w:t>
      </w:r>
    </w:p>
    <w:p>
      <w:r>
        <w:rPr>
          <w:b/>
        </w:rPr>
        <w:t xml:space="preserve">Tulos</w:t>
      </w:r>
    </w:p>
    <w:p>
      <w:r>
        <w:t xml:space="preserve">Ei ole</w:t>
      </w:r>
    </w:p>
    <w:p>
      <w:r>
        <w:rPr>
          <w:b/>
        </w:rPr>
        <w:t xml:space="preserve">Esimerkki 7.6113</w:t>
      </w:r>
    </w:p>
    <w:p>
      <w:r>
        <w:t xml:space="preserve">Konteksti: Löysin seinistä johtimen pään. Seurasin sitä huone huoneelta, kunnes se loppui. Johdon pää oli kytketty sulakerasiaan. Sulakekytkimen tarra oli sähköasioita varten.  Lause: Koska se oli arvoton, revin johdon ja sulakekytkimen etiketin irti.  Hahmo: Minä (itse)</w:t>
      </w:r>
    </w:p>
    <w:p>
      <w:r>
        <w:rPr>
          <w:b/>
        </w:rPr>
        <w:t xml:space="preserve">Tulos</w:t>
      </w:r>
    </w:p>
    <w:p>
      <w:r>
        <w:t xml:space="preserve">korjata sähköongelma</w:t>
      </w:r>
    </w:p>
    <w:p>
      <w:r>
        <w:rPr>
          <w:b/>
        </w:rPr>
        <w:t xml:space="preserve">Esimerkki 7.6114</w:t>
      </w:r>
    </w:p>
    <w:p>
      <w:r>
        <w:t xml:space="preserve">Konteksti: Lause: Ei ole: Jonesin perhe lähti eräänä päivänä paikalliseen paraatiin.  Hahmo: Jonesin perhe</w:t>
      </w:r>
    </w:p>
    <w:p>
      <w:r>
        <w:rPr>
          <w:b/>
        </w:rPr>
        <w:t xml:space="preserve">Tulos</w:t>
      </w:r>
    </w:p>
    <w:p>
      <w:r>
        <w:t xml:space="preserve">nähdä erilaisia ihmisiä puvuissa</w:t>
      </w:r>
    </w:p>
    <w:p>
      <w:r>
        <w:rPr>
          <w:b/>
        </w:rPr>
        <w:t xml:space="preserve">Tulos</w:t>
      </w:r>
    </w:p>
    <w:p>
      <w:r>
        <w:t xml:space="preserve">pitää hauskaa</w:t>
      </w:r>
    </w:p>
    <w:p>
      <w:r>
        <w:rPr>
          <w:b/>
        </w:rPr>
        <w:t xml:space="preserve">Tulos</w:t>
      </w:r>
    </w:p>
    <w:p>
      <w:r>
        <w:t xml:space="preserve">viettää aikaa hyödyllisesti</w:t>
      </w:r>
    </w:p>
    <w:p>
      <w:r>
        <w:rPr>
          <w:b/>
        </w:rPr>
        <w:t xml:space="preserve">Esimerkki 7.6115</w:t>
      </w:r>
    </w:p>
    <w:p>
      <w:r>
        <w:t xml:space="preserve">Konteksti: Lause: Ei ole: Jonesin perhe lähti eräänä päivänä paikalliseen paraatiin.  Hahmo: Ihmiset</w:t>
      </w:r>
    </w:p>
    <w:p>
      <w:r>
        <w:rPr>
          <w:b/>
        </w:rPr>
        <w:t xml:space="preserve">Tulos</w:t>
      </w:r>
    </w:p>
    <w:p>
      <w:r>
        <w:t xml:space="preserve">Ei ole</w:t>
      </w:r>
    </w:p>
    <w:p>
      <w:r>
        <w:rPr>
          <w:b/>
        </w:rPr>
        <w:t xml:space="preserve">Esimerkki 7.6116</w:t>
      </w:r>
    </w:p>
    <w:p>
      <w:r>
        <w:t xml:space="preserve">Konteksti: Jonesin perhe lähti eräänä päivänä paikalliseen paraatiin.  Lause: Heillä oli paljon bändejä.  Hahmo: Jonesin perhe</w:t>
      </w:r>
    </w:p>
    <w:p>
      <w:r>
        <w:rPr>
          <w:b/>
        </w:rPr>
        <w:t xml:space="preserve">Tulos</w:t>
      </w:r>
    </w:p>
    <w:p>
      <w:r>
        <w:t xml:space="preserve">Ei ole</w:t>
      </w:r>
    </w:p>
    <w:p>
      <w:r>
        <w:rPr>
          <w:b/>
        </w:rPr>
        <w:t xml:space="preserve">Esimerkki 7.6117</w:t>
      </w:r>
    </w:p>
    <w:p>
      <w:r>
        <w:t xml:space="preserve">Konteksti: Jonesin perhe lähti eräänä päivänä paikalliseen paraatiin.  Lause: Heillä oli paljon bändejä.  Hahmo: Ihmiset</w:t>
      </w:r>
    </w:p>
    <w:p>
      <w:r>
        <w:rPr>
          <w:b/>
        </w:rPr>
        <w:t xml:space="preserve">Tulos</w:t>
      </w:r>
    </w:p>
    <w:p>
      <w:r>
        <w:t xml:space="preserve">Ei ole</w:t>
      </w:r>
    </w:p>
    <w:p>
      <w:r>
        <w:rPr>
          <w:b/>
        </w:rPr>
        <w:t xml:space="preserve">Esimerkki 7.6118</w:t>
      </w:r>
    </w:p>
    <w:p>
      <w:r>
        <w:t xml:space="preserve">Konteksti: Jonesin perhe lähti eräänä päivänä paikalliseen paraatiin. Siellä oli paljon bändejä.  Lause: Heillä oli myös upeita vaunuja.  Hahmo: Jonesin perhe</w:t>
      </w:r>
    </w:p>
    <w:p>
      <w:r>
        <w:rPr>
          <w:b/>
        </w:rPr>
        <w:t xml:space="preserve">Tulos</w:t>
      </w:r>
    </w:p>
    <w:p>
      <w:r>
        <w:t xml:space="preserve">Ei ole</w:t>
      </w:r>
    </w:p>
    <w:p>
      <w:r>
        <w:rPr>
          <w:b/>
        </w:rPr>
        <w:t xml:space="preserve">Esimerkki 7.6119</w:t>
      </w:r>
    </w:p>
    <w:p>
      <w:r>
        <w:t xml:space="preserve">Konteksti: Jonesin perhe lähti eräänä päivänä paikalliseen paraatiin. Siellä oli paljon bändejä.  Lause: Heillä oli myös upeita vaunuja.  Hahmo: Ihmiset</w:t>
      </w:r>
    </w:p>
    <w:p>
      <w:r>
        <w:rPr>
          <w:b/>
        </w:rPr>
        <w:t xml:space="preserve">Tulos</w:t>
      </w:r>
    </w:p>
    <w:p>
      <w:r>
        <w:t xml:space="preserve">Ei ole</w:t>
      </w:r>
    </w:p>
    <w:p>
      <w:r>
        <w:rPr>
          <w:b/>
        </w:rPr>
        <w:t xml:space="preserve">Esimerkki 7.6120</w:t>
      </w:r>
    </w:p>
    <w:p>
      <w:r>
        <w:t xml:space="preserve">Konteksti: Jonesin perhe lähti eräänä päivänä paikalliseen paraatiin. Siellä oli paljon bändejä. Heillä oli myös upeita vaunuja.  Lause: Ihmiset jakoivat ilmaisia hodareita.  Hahmo: Jonesin perhe</w:t>
      </w:r>
    </w:p>
    <w:p>
      <w:r>
        <w:rPr>
          <w:b/>
        </w:rPr>
        <w:t xml:space="preserve">Tulos</w:t>
      </w:r>
    </w:p>
    <w:p>
      <w:r>
        <w:t xml:space="preserve">Ei ole</w:t>
      </w:r>
    </w:p>
    <w:p>
      <w:r>
        <w:rPr>
          <w:b/>
        </w:rPr>
        <w:t xml:space="preserve">Esimerkki 7.6121</w:t>
      </w:r>
    </w:p>
    <w:p>
      <w:r>
        <w:t xml:space="preserve">Konteksti: Jonesin perhe lähti eräänä päivänä paikalliseen paraatiin. Siellä oli paljon bändejä. Heillä oli myös upeita vaunuja.  Lause: Ihmiset jakoivat ilmaisia hodareita.  Hahmo: Ihmiset</w:t>
      </w:r>
    </w:p>
    <w:p>
      <w:r>
        <w:rPr>
          <w:b/>
        </w:rPr>
        <w:t xml:space="preserve">Tulos</w:t>
      </w:r>
    </w:p>
    <w:p>
      <w:r>
        <w:t xml:space="preserve">olla antamassa</w:t>
      </w:r>
    </w:p>
    <w:p>
      <w:r>
        <w:rPr>
          <w:b/>
        </w:rPr>
        <w:t xml:space="preserve">Tulos</w:t>
      </w:r>
    </w:p>
    <w:p>
      <w:r>
        <w:t xml:space="preserve">tarjota ruokaa</w:t>
      </w:r>
    </w:p>
    <w:p>
      <w:r>
        <w:rPr>
          <w:b/>
        </w:rPr>
        <w:t xml:space="preserve">Tulos</w:t>
      </w:r>
    </w:p>
    <w:p>
      <w:r>
        <w:t xml:space="preserve">palvella ihmisiä</w:t>
      </w:r>
    </w:p>
    <w:p>
      <w:r>
        <w:rPr>
          <w:b/>
        </w:rPr>
        <w:t xml:space="preserve">Tulos</w:t>
      </w:r>
    </w:p>
    <w:p>
      <w:r>
        <w:t xml:space="preserve">olla ystävällinen</w:t>
      </w:r>
    </w:p>
    <w:p>
      <w:r>
        <w:rPr>
          <w:b/>
        </w:rPr>
        <w:t xml:space="preserve">Esimerkki 7.6122</w:t>
      </w:r>
    </w:p>
    <w:p>
      <w:r>
        <w:t xml:space="preserve">Konteksti: Jonesin perhe lähti eräänä päivänä paikalliseen paraatiin. Siellä oli paljon bändejä. Heillä oli myös upeita vaunuja. Ihmiset jakoivat ilmaisia hodareita.  Lause: Kaikilla oli hauskaa.  Hahmo: Jonesin perhe</w:t>
      </w:r>
    </w:p>
    <w:p>
      <w:r>
        <w:rPr>
          <w:b/>
        </w:rPr>
        <w:t xml:space="preserve">Tulos</w:t>
      </w:r>
    </w:p>
    <w:p>
      <w:r>
        <w:t xml:space="preserve">pitää hauskaa</w:t>
      </w:r>
    </w:p>
    <w:p>
      <w:r>
        <w:rPr>
          <w:b/>
        </w:rPr>
        <w:t xml:space="preserve">Esimerkki 7.6123</w:t>
      </w:r>
    </w:p>
    <w:p>
      <w:r>
        <w:t xml:space="preserve">Konteksti: Jonesin perhe lähti eräänä päivänä paikalliseen paraatiin. Siellä oli paljon bändejä. Heillä oli myös upeita vaunuja. Ihmiset jakoivat ilmaisia hodareita.  Lause: Kaikilla oli hauskaa.  Hahmo: Ihmiset</w:t>
      </w:r>
    </w:p>
    <w:p>
      <w:r>
        <w:rPr>
          <w:b/>
        </w:rPr>
        <w:t xml:space="preserve">Tulos</w:t>
      </w:r>
    </w:p>
    <w:p>
      <w:r>
        <w:t xml:space="preserve">Ei ole</w:t>
      </w:r>
    </w:p>
    <w:p>
      <w:r>
        <w:rPr>
          <w:b/>
        </w:rPr>
        <w:t xml:space="preserve">Esimerkki 7.6124</w:t>
      </w:r>
    </w:p>
    <w:p>
      <w:r>
        <w:t xml:space="preserve">Konteksti: Lause: Ei ole: Margery vilkaisi sormustaan.  Hahmo: Margery</w:t>
      </w:r>
    </w:p>
    <w:p>
      <w:r>
        <w:rPr>
          <w:b/>
        </w:rPr>
        <w:t xml:space="preserve">Tulos</w:t>
      </w:r>
    </w:p>
    <w:p>
      <w:r>
        <w:t xml:space="preserve">etsiä naarmuja</w:t>
      </w:r>
    </w:p>
    <w:p>
      <w:r>
        <w:rPr>
          <w:b/>
        </w:rPr>
        <w:t xml:space="preserve">Tulos</w:t>
      </w:r>
    </w:p>
    <w:p>
      <w:r>
        <w:t xml:space="preserve">ihailemaan sitä</w:t>
      </w:r>
    </w:p>
    <w:p>
      <w:r>
        <w:rPr>
          <w:b/>
        </w:rPr>
        <w:t xml:space="preserve">Esimerkki 7.6125</w:t>
      </w:r>
    </w:p>
    <w:p>
      <w:r>
        <w:t xml:space="preserve">Konteksti: Lause: Ei ole: Margery vilkaisi sormustaan.  Hahmo: Aviomies</w:t>
      </w:r>
    </w:p>
    <w:p>
      <w:r>
        <w:rPr>
          <w:b/>
        </w:rPr>
        <w:t xml:space="preserve">Tulos</w:t>
      </w:r>
    </w:p>
    <w:p>
      <w:r>
        <w:t xml:space="preserve">Ei ole</w:t>
      </w:r>
    </w:p>
    <w:p>
      <w:r>
        <w:rPr>
          <w:b/>
        </w:rPr>
        <w:t xml:space="preserve">Esimerkki 7.6126</w:t>
      </w:r>
    </w:p>
    <w:p>
      <w:r>
        <w:t xml:space="preserve">Konteksti: Margery vilkaisi sormustaan.  Lause: Hän ei enää rakastanut miestään.  Hahmo: Margery</w:t>
      </w:r>
    </w:p>
    <w:p>
      <w:r>
        <w:rPr>
          <w:b/>
        </w:rPr>
        <w:t xml:space="preserve">Tulos</w:t>
      </w:r>
    </w:p>
    <w:p>
      <w:r>
        <w:t xml:space="preserve">Ei ole</w:t>
      </w:r>
    </w:p>
    <w:p>
      <w:r>
        <w:rPr>
          <w:b/>
        </w:rPr>
        <w:t xml:space="preserve">Esimerkki 7.6127</w:t>
      </w:r>
    </w:p>
    <w:p>
      <w:r>
        <w:t xml:space="preserve">Konteksti: Margery vilkaisi sormustaan.  Lause: Hän ei enää rakastanut miestään.  Merkki: aviomies</w:t>
      </w:r>
    </w:p>
    <w:p>
      <w:r>
        <w:rPr>
          <w:b/>
        </w:rPr>
        <w:t xml:space="preserve">Tulos</w:t>
      </w:r>
    </w:p>
    <w:p>
      <w:r>
        <w:t xml:space="preserve">Ei ole</w:t>
      </w:r>
    </w:p>
    <w:p>
      <w:r>
        <w:rPr>
          <w:b/>
        </w:rPr>
        <w:t xml:space="preserve">Esimerkki 7.6128</w:t>
      </w:r>
    </w:p>
    <w:p>
      <w:r>
        <w:t xml:space="preserve">Konteksti: Margery vilkaisi sormustaan. Hän ei enää rakastanut miestään.  Lause: Hän otti sormuksen pois ja heitti sen veteen.  Hahmo: Margery</w:t>
      </w:r>
    </w:p>
    <w:p>
      <w:r>
        <w:rPr>
          <w:b/>
        </w:rPr>
        <w:t xml:space="preserve">Tulos</w:t>
      </w:r>
    </w:p>
    <w:p>
      <w:r>
        <w:t xml:space="preserve">aloittaa uusi elämä</w:t>
      </w:r>
    </w:p>
    <w:p>
      <w:r>
        <w:rPr>
          <w:b/>
        </w:rPr>
        <w:t xml:space="preserve">Tulos</w:t>
      </w:r>
    </w:p>
    <w:p>
      <w:r>
        <w:t xml:space="preserve">osoittaa inhoa</w:t>
      </w:r>
    </w:p>
    <w:p>
      <w:r>
        <w:rPr>
          <w:b/>
        </w:rPr>
        <w:t xml:space="preserve">Esimerkki 7.6129</w:t>
      </w:r>
    </w:p>
    <w:p>
      <w:r>
        <w:t xml:space="preserve">Konteksti: Margery vilkaisi sormustaan. Hän ei enää rakastanut miestään.  Lause: Hän otti sormuksen pois ja heitti sen veteen.  Hahmo: aviomies</w:t>
      </w:r>
    </w:p>
    <w:p>
      <w:r>
        <w:rPr>
          <w:b/>
        </w:rPr>
        <w:t xml:space="preserve">Tulos</w:t>
      </w:r>
    </w:p>
    <w:p>
      <w:r>
        <w:t xml:space="preserve">Ei ole</w:t>
      </w:r>
    </w:p>
    <w:p>
      <w:r>
        <w:rPr>
          <w:b/>
        </w:rPr>
        <w:t xml:space="preserve">Esimerkki 7.6130</w:t>
      </w:r>
    </w:p>
    <w:p>
      <w:r>
        <w:t xml:space="preserve">Konteksti: Margery vilkaisi sormustaan. Hän ei enää rakastanut miestään. Hän otti sormuksen pois ja heitti sen veteen.  Lause: Sitten hän tuli toisiin ajatuksiin.  Hahmo: Margery</w:t>
      </w:r>
    </w:p>
    <w:p>
      <w:r>
        <w:rPr>
          <w:b/>
        </w:rPr>
        <w:t xml:space="preserve">Tulos</w:t>
      </w:r>
    </w:p>
    <w:p>
      <w:r>
        <w:t xml:space="preserve">Ei ole</w:t>
      </w:r>
    </w:p>
    <w:p>
      <w:r>
        <w:rPr>
          <w:b/>
        </w:rPr>
        <w:t xml:space="preserve">Esimerkki 7.6131</w:t>
      </w:r>
    </w:p>
    <w:p>
      <w:r>
        <w:t xml:space="preserve">Konteksti: Margery vilkaisi sormustaan. Hän ei enää rakastanut miestään. Hän otti sormuksen pois ja heitti sen veteen.  Lause: Sitten hän tuli toisiin ajatuksiin.  Hahmo: aviomies</w:t>
      </w:r>
    </w:p>
    <w:p>
      <w:r>
        <w:rPr>
          <w:b/>
        </w:rPr>
        <w:t xml:space="preserve">Tulos</w:t>
      </w:r>
    </w:p>
    <w:p>
      <w:r>
        <w:t xml:space="preserve">Ei ole</w:t>
      </w:r>
    </w:p>
    <w:p>
      <w:r>
        <w:rPr>
          <w:b/>
        </w:rPr>
        <w:t xml:space="preserve">Esimerkki 7.6132</w:t>
      </w:r>
    </w:p>
    <w:p>
      <w:r>
        <w:t xml:space="preserve">Konteksti: Margery vilkaisi sormustaan. Hän ei enää rakastanut miestään. Hän otti sormuksen pois ja heitti sen veteen. Sitten hän tuli toisiin ajatuksiin.  Lause: Hän hyppäsi jokeen noutaakseen sen.  Hahmo: Margery</w:t>
      </w:r>
    </w:p>
    <w:p>
      <w:r>
        <w:rPr>
          <w:b/>
        </w:rPr>
        <w:t xml:space="preserve">Tulos</w:t>
      </w:r>
    </w:p>
    <w:p>
      <w:r>
        <w:t xml:space="preserve">pitää rengas.</w:t>
      </w:r>
    </w:p>
    <w:p>
      <w:r>
        <w:rPr>
          <w:b/>
        </w:rPr>
        <w:t xml:space="preserve">Tulos</w:t>
      </w:r>
    </w:p>
    <w:p>
      <w:r>
        <w:t xml:space="preserve">saada toinen mahdollisuus.</w:t>
      </w:r>
    </w:p>
    <w:p>
      <w:r>
        <w:rPr>
          <w:b/>
        </w:rPr>
        <w:t xml:space="preserve">Tulos</w:t>
      </w:r>
    </w:p>
    <w:p>
      <w:r>
        <w:t xml:space="preserve">saada sormus takaisin</w:t>
      </w:r>
    </w:p>
    <w:p>
      <w:r>
        <w:rPr>
          <w:b/>
        </w:rPr>
        <w:t xml:space="preserve">Tulos</w:t>
      </w:r>
    </w:p>
    <w:p>
      <w:r>
        <w:t xml:space="preserve">pelastaa avioliitto.</w:t>
      </w:r>
    </w:p>
    <w:p>
      <w:r>
        <w:rPr>
          <w:b/>
        </w:rPr>
        <w:t xml:space="preserve">Esimerkki 7.6133</w:t>
      </w:r>
    </w:p>
    <w:p>
      <w:r>
        <w:t xml:space="preserve">Konteksti: Margery vilkaisi sormustaan. Hän ei enää rakastanut miestään. Hän otti sormuksen pois ja heitti sen veteen. Sitten hän tuli toisiin ajatuksiin.  Lause: Hän hyppäsi jokeen noutaakseen sen.  Hahmo: aviomies</w:t>
      </w:r>
    </w:p>
    <w:p>
      <w:r>
        <w:rPr>
          <w:b/>
        </w:rPr>
        <w:t xml:space="preserve">Tulos</w:t>
      </w:r>
    </w:p>
    <w:p>
      <w:r>
        <w:t xml:space="preserve">Ei ole</w:t>
      </w:r>
    </w:p>
    <w:p>
      <w:r>
        <w:rPr>
          <w:b/>
        </w:rPr>
        <w:t xml:space="preserve">Esimerkki 7.6134</w:t>
      </w:r>
    </w:p>
    <w:p>
      <w:r>
        <w:t xml:space="preserve">Konteksti: Lause: Ei ole: Järvelle kutsuttiin hinausauto.  Hahmo: Ed</w:t>
      </w:r>
    </w:p>
    <w:p>
      <w:r>
        <w:rPr>
          <w:b/>
        </w:rPr>
        <w:t xml:space="preserve">Tulos</w:t>
      </w:r>
    </w:p>
    <w:p>
      <w:r>
        <w:t xml:space="preserve">Ei ole</w:t>
      </w:r>
    </w:p>
    <w:p>
      <w:r>
        <w:rPr>
          <w:b/>
        </w:rPr>
        <w:t xml:space="preserve">Esimerkki 7.6135</w:t>
      </w:r>
    </w:p>
    <w:p>
      <w:r>
        <w:t xml:space="preserve">Konteksti: Lause: Ei ole: Järvelle kutsuttiin hinausauto.  Hahmo: Jim</w:t>
      </w:r>
    </w:p>
    <w:p>
      <w:r>
        <w:rPr>
          <w:b/>
        </w:rPr>
        <w:t xml:space="preserve">Tulos</w:t>
      </w:r>
    </w:p>
    <w:p>
      <w:r>
        <w:t xml:space="preserve">Ei ole</w:t>
      </w:r>
    </w:p>
    <w:p>
      <w:r>
        <w:rPr>
          <w:b/>
        </w:rPr>
        <w:t xml:space="preserve">Esimerkki 7.6136</w:t>
      </w:r>
    </w:p>
    <w:p>
      <w:r>
        <w:t xml:space="preserve">Konteksti: Hinausauto kutsuttiin järvelle.  Lause: Hinausauton kuljettaja, Jim, pääsi paikalle ja etsi autoa.  Hahmo: Ed</w:t>
      </w:r>
    </w:p>
    <w:p>
      <w:r>
        <w:rPr>
          <w:b/>
        </w:rPr>
        <w:t xml:space="preserve">Tulos</w:t>
      </w:r>
    </w:p>
    <w:p>
      <w:r>
        <w:t xml:space="preserve">Ei ole</w:t>
      </w:r>
    </w:p>
    <w:p>
      <w:r>
        <w:rPr>
          <w:b/>
        </w:rPr>
        <w:t xml:space="preserve">Esimerkki 7.6137</w:t>
      </w:r>
    </w:p>
    <w:p>
      <w:r>
        <w:t xml:space="preserve">Konteksti: Hinausauto kutsuttiin järvelle.  Lause: Hinausauton kuljettaja, Jim, pääsi paikalle ja etsi autoa.  Hahmo: Jim</w:t>
      </w:r>
    </w:p>
    <w:p>
      <w:r>
        <w:rPr>
          <w:b/>
        </w:rPr>
        <w:t xml:space="preserve">Tulos</w:t>
      </w:r>
    </w:p>
    <w:p>
      <w:r>
        <w:t xml:space="preserve">auttaa jotakuta</w:t>
      </w:r>
    </w:p>
    <w:p>
      <w:r>
        <w:rPr>
          <w:b/>
        </w:rPr>
        <w:t xml:space="preserve">Tulos</w:t>
      </w:r>
    </w:p>
    <w:p>
      <w:r>
        <w:t xml:space="preserve">työhönsä</w:t>
      </w:r>
    </w:p>
    <w:p>
      <w:r>
        <w:rPr>
          <w:b/>
        </w:rPr>
        <w:t xml:space="preserve">Tulos</w:t>
      </w:r>
    </w:p>
    <w:p>
      <w:r>
        <w:t xml:space="preserve">löytääkseen auton, joka piti hinata.</w:t>
      </w:r>
    </w:p>
    <w:p>
      <w:r>
        <w:rPr>
          <w:b/>
        </w:rPr>
        <w:t xml:space="preserve">Esimerkki 7.6138</w:t>
      </w:r>
    </w:p>
    <w:p>
      <w:r>
        <w:t xml:space="preserve">Konteksti: Hinausauto kutsuttiin järvelle. Hinausauton kuljettaja Jim saapui paikalle ja etsi autoa.  Lause: Häntä lähestyi toinen mies, Ed.  Hahmo: Ed</w:t>
      </w:r>
    </w:p>
    <w:p>
      <w:r>
        <w:rPr>
          <w:b/>
        </w:rPr>
        <w:t xml:space="preserve">Tulos</w:t>
      </w:r>
    </w:p>
    <w:p>
      <w:r>
        <w:t xml:space="preserve">Ei ole</w:t>
      </w:r>
    </w:p>
    <w:p>
      <w:r>
        <w:rPr>
          <w:b/>
        </w:rPr>
        <w:t xml:space="preserve">Esimerkki 7.6139</w:t>
      </w:r>
    </w:p>
    <w:p>
      <w:r>
        <w:t xml:space="preserve">Konteksti: Hinausauto kutsuttiin järvelle. Hinausauton kuljettaja Jim saapui paikalle ja etsi autoa.  Lause: Häntä lähestyi toinen mies, Ed.  Hahmo: Jim</w:t>
      </w:r>
    </w:p>
    <w:p>
      <w:r>
        <w:rPr>
          <w:b/>
        </w:rPr>
        <w:t xml:space="preserve">Tulos</w:t>
      </w:r>
    </w:p>
    <w:p>
      <w:r>
        <w:t xml:space="preserve">Ei ole</w:t>
      </w:r>
    </w:p>
    <w:p>
      <w:r>
        <w:rPr>
          <w:b/>
        </w:rPr>
        <w:t xml:space="preserve">Esimerkki 7.6140</w:t>
      </w:r>
    </w:p>
    <w:p>
      <w:r>
        <w:t xml:space="preserve">Konteksti: Hinausauto kutsuttiin järvelle. Hinausauton kuljettaja Jim saapui paikalle ja etsi autoa. Häntä lähestyi toinen mies, Ed.  Lause: Ed kertoi hänelle, että auto oli järven pohjassa.  Hahmo: Ed</w:t>
      </w:r>
    </w:p>
    <w:p>
      <w:r>
        <w:rPr>
          <w:b/>
        </w:rPr>
        <w:t xml:space="preserve">Tulos</w:t>
      </w:r>
    </w:p>
    <w:p>
      <w:r>
        <w:t xml:space="preserve">autonsa takaisin</w:t>
      </w:r>
    </w:p>
    <w:p>
      <w:r>
        <w:rPr>
          <w:b/>
        </w:rPr>
        <w:t xml:space="preserve">Esimerkki 7.6141</w:t>
      </w:r>
    </w:p>
    <w:p>
      <w:r>
        <w:t xml:space="preserve">Konteksti: Hinausauto kutsuttiin järvelle. Hinausauton kuljettaja Jim saapui paikalle ja etsi autoa. Häntä lähestyi toinen mies, Ed.  Lause: Ed kertoi hänelle, että auto oli järven pohjassa.  Hahmo: Jim</w:t>
      </w:r>
    </w:p>
    <w:p>
      <w:r>
        <w:rPr>
          <w:b/>
        </w:rPr>
        <w:t xml:space="preserve">Tulos</w:t>
      </w:r>
    </w:p>
    <w:p>
      <w:r>
        <w:t xml:space="preserve">Ei ole</w:t>
      </w:r>
    </w:p>
    <w:p>
      <w:r>
        <w:rPr>
          <w:b/>
        </w:rPr>
        <w:t xml:space="preserve">Esimerkki 7.6142</w:t>
      </w:r>
    </w:p>
    <w:p>
      <w:r>
        <w:t xml:space="preserve">Konteksti: Hinausauto kutsuttiin järvelle. Hinausauton kuljettaja Jim saapui paikalle ja etsi autoa. Häntä lähestyi toinen mies, Ed. Ed kertoi, että auto oli järven pohjassa.  Lause: Jim kertoi hänelle, ettei hän voinut auttaa häntä.  Hahmo: Ed</w:t>
      </w:r>
    </w:p>
    <w:p>
      <w:r>
        <w:rPr>
          <w:b/>
        </w:rPr>
        <w:t xml:space="preserve">Tulos</w:t>
      </w:r>
    </w:p>
    <w:p>
      <w:r>
        <w:t xml:space="preserve">Ei ole</w:t>
      </w:r>
    </w:p>
    <w:p>
      <w:r>
        <w:rPr>
          <w:b/>
        </w:rPr>
        <w:t xml:space="preserve">Esimerkki 7.6143</w:t>
      </w:r>
    </w:p>
    <w:p>
      <w:r>
        <w:t xml:space="preserve">Konteksti: Hinausauto kutsuttiin järvelle. Hinausauton kuljettaja Jim saapui paikalle ja etsi autoa. Häntä lähestyi toinen mies, Ed. Ed kertoi, että auto oli järven pohjassa.  Lause: Jim kertoi hänelle, ettei hän voinut auttaa häntä.  Hahmo: Jim</w:t>
      </w:r>
    </w:p>
    <w:p>
      <w:r>
        <w:rPr>
          <w:b/>
        </w:rPr>
        <w:t xml:space="preserve">Tulos</w:t>
      </w:r>
    </w:p>
    <w:p>
      <w:r>
        <w:t xml:space="preserve">olla realistinen</w:t>
      </w:r>
    </w:p>
    <w:p>
      <w:r>
        <w:rPr>
          <w:b/>
        </w:rPr>
        <w:t xml:space="preserve">Tulos</w:t>
      </w:r>
    </w:p>
    <w:p>
      <w:r>
        <w:t xml:space="preserve">paeta työtä</w:t>
      </w:r>
    </w:p>
    <w:p>
      <w:r>
        <w:rPr>
          <w:b/>
        </w:rPr>
        <w:t xml:space="preserve">Esimerkki 7.6144</w:t>
      </w:r>
    </w:p>
    <w:p>
      <w:r>
        <w:t xml:space="preserve">Konteksti: Lause: Ei ole: Jill katseli ikkunasta rumaa takapihaansa.  Hahmo: Jill</w:t>
      </w:r>
    </w:p>
    <w:p>
      <w:r>
        <w:rPr>
          <w:b/>
        </w:rPr>
        <w:t xml:space="preserve">Tulos</w:t>
      </w:r>
    </w:p>
    <w:p>
      <w:r>
        <w:t xml:space="preserve">murjottaa</w:t>
      </w:r>
    </w:p>
    <w:p>
      <w:r>
        <w:rPr>
          <w:b/>
        </w:rPr>
        <w:t xml:space="preserve">Tulos</w:t>
      </w:r>
    </w:p>
    <w:p>
      <w:r>
        <w:t xml:space="preserve">saada parempi näkymä pihalle</w:t>
      </w:r>
    </w:p>
    <w:p>
      <w:r>
        <w:rPr>
          <w:b/>
        </w:rPr>
        <w:t xml:space="preserve">Tulos</w:t>
      </w:r>
    </w:p>
    <w:p>
      <w:r>
        <w:t xml:space="preserve">sääliä itseään</w:t>
      </w:r>
    </w:p>
    <w:p>
      <w:r>
        <w:rPr>
          <w:b/>
        </w:rPr>
        <w:t xml:space="preserve">Esimerkki 7.6145</w:t>
      </w:r>
    </w:p>
    <w:p>
      <w:r>
        <w:t xml:space="preserve">Konteksti: Jill katseli ikkunasta rumaa takapihaansa.  Lause: Hän halusi mennä ulos nauttimaan siitä, mutta ei pystynyt.  Hahmo: Jill</w:t>
      </w:r>
    </w:p>
    <w:p>
      <w:r>
        <w:rPr>
          <w:b/>
        </w:rPr>
        <w:t xml:space="preserve">Tulos</w:t>
      </w:r>
    </w:p>
    <w:p>
      <w:r>
        <w:t xml:space="preserve">Ei ole</w:t>
      </w:r>
    </w:p>
    <w:p>
      <w:r>
        <w:rPr>
          <w:b/>
        </w:rPr>
        <w:t xml:space="preserve">Esimerkki 7.6146</w:t>
      </w:r>
    </w:p>
    <w:p>
      <w:r>
        <w:t xml:space="preserve">Konteksti: Jill katseli ikkunasta rumaa takapihaansa. Hän halusi mennä ulos nauttimaan siitä, mutta ei pystynyt.  Lause: Jill päätti kunnostaa pihan, jotta hän voisi nauttia siitä.  Hahmo: Jill</w:t>
      </w:r>
    </w:p>
    <w:p>
      <w:r>
        <w:rPr>
          <w:b/>
        </w:rPr>
        <w:t xml:space="preserve">Tulos</w:t>
      </w:r>
    </w:p>
    <w:p>
      <w:r>
        <w:t xml:space="preserve">parantaa omaisuuttaan</w:t>
      </w:r>
    </w:p>
    <w:p>
      <w:r>
        <w:rPr>
          <w:b/>
        </w:rPr>
        <w:t xml:space="preserve">Tulos</w:t>
      </w:r>
    </w:p>
    <w:p>
      <w:r>
        <w:t xml:space="preserve">olla avuksi</w:t>
      </w:r>
    </w:p>
    <w:p>
      <w:r>
        <w:rPr>
          <w:b/>
        </w:rPr>
        <w:t xml:space="preserve">Esimerkki 7.6147</w:t>
      </w:r>
    </w:p>
    <w:p>
      <w:r>
        <w:t xml:space="preserve">Konteksti: Jill katseli ikkunasta rumaa takapihaansa. Hän halusi mennä ulos nauttimaan siitä, mutta ei pystynyt. Jill päätti kunnostaa pihan, jotta hän voisi nauttia siitä.  Lause: Jill istutti kukkia ja osti itselleen ulkokalusteet.  Hahmo: Jill</w:t>
      </w:r>
    </w:p>
    <w:p>
      <w:r>
        <w:rPr>
          <w:b/>
        </w:rPr>
        <w:t xml:space="preserve">Tulos</w:t>
      </w:r>
    </w:p>
    <w:p>
      <w:r>
        <w:t xml:space="preserve">maisemaan</w:t>
      </w:r>
    </w:p>
    <w:p>
      <w:r>
        <w:rPr>
          <w:b/>
        </w:rPr>
        <w:t xml:space="preserve">Tulos</w:t>
      </w:r>
    </w:p>
    <w:p>
      <w:r>
        <w:t xml:space="preserve">olla avuksi</w:t>
      </w:r>
    </w:p>
    <w:p>
      <w:r>
        <w:rPr>
          <w:b/>
        </w:rPr>
        <w:t xml:space="preserve">Esimerkki 7.6148</w:t>
      </w:r>
    </w:p>
    <w:p>
      <w:r>
        <w:t xml:space="preserve">Konteksti: Jill katseli ikkunasta rumaa takapihaansa. Hän halusi mennä ulos nauttimaan siitä, mutta ei pystynyt. Jill päätti kunnostaa pihan, jotta hän voisi nauttia siitä. Jill istutti kukkia ja osti itselleen ulkokalusteet.  Lause: Jill istuu nyt ulkona nauttimassa kauniista takapihastaan.  Hahmo: Jill</w:t>
      </w:r>
    </w:p>
    <w:p>
      <w:r>
        <w:rPr>
          <w:b/>
        </w:rPr>
        <w:t xml:space="preserve">Tulos</w:t>
      </w:r>
    </w:p>
    <w:p>
      <w:r>
        <w:t xml:space="preserve">kaunis näköala</w:t>
      </w:r>
    </w:p>
    <w:p>
      <w:r>
        <w:rPr>
          <w:b/>
        </w:rPr>
        <w:t xml:space="preserve">Tulos</w:t>
      </w:r>
    </w:p>
    <w:p>
      <w:r>
        <w:t xml:space="preserve">nauttia luonnosta</w:t>
      </w:r>
    </w:p>
    <w:p>
      <w:r>
        <w:rPr>
          <w:b/>
        </w:rPr>
        <w:t xml:space="preserve">Esimerkki 7.6149</w:t>
      </w:r>
    </w:p>
    <w:p>
      <w:r>
        <w:t xml:space="preserve">Konteksti: Lause: Ei ole: Lause: Halusin ostaa veneen.  Hahmo: Minä (itse)</w:t>
      </w:r>
    </w:p>
    <w:p>
      <w:r>
        <w:rPr>
          <w:b/>
        </w:rPr>
        <w:t xml:space="preserve">Tulos</w:t>
      </w:r>
    </w:p>
    <w:p>
      <w:r>
        <w:t xml:space="preserve">Ei ole</w:t>
      </w:r>
    </w:p>
    <w:p>
      <w:r>
        <w:rPr>
          <w:b/>
        </w:rPr>
        <w:t xml:space="preserve">Esimerkki 7.6150</w:t>
      </w:r>
    </w:p>
    <w:p>
      <w:r>
        <w:t xml:space="preserve">Konteksti: Lause: Ei ole: Lause: Halusin ostaa veneen.  Hahmo: Vaimo</w:t>
      </w:r>
    </w:p>
    <w:p>
      <w:r>
        <w:rPr>
          <w:b/>
        </w:rPr>
        <w:t xml:space="preserve">Tulos</w:t>
      </w:r>
    </w:p>
    <w:p>
      <w:r>
        <w:t xml:space="preserve">Ei ole</w:t>
      </w:r>
    </w:p>
    <w:p>
      <w:r>
        <w:rPr>
          <w:b/>
        </w:rPr>
        <w:t xml:space="preserve">Esimerkki 7.6151</w:t>
      </w:r>
    </w:p>
    <w:p>
      <w:r>
        <w:t xml:space="preserve">Konteksti: Halusin ostaa veneen.  Lause: Vaimoni kieltäytyi.  Hahmo: Minä (itse)</w:t>
      </w:r>
    </w:p>
    <w:p>
      <w:r>
        <w:rPr>
          <w:b/>
        </w:rPr>
        <w:t xml:space="preserve">Tulos</w:t>
      </w:r>
    </w:p>
    <w:p>
      <w:r>
        <w:t xml:space="preserve">Ei ole</w:t>
      </w:r>
    </w:p>
    <w:p>
      <w:r>
        <w:rPr>
          <w:b/>
        </w:rPr>
        <w:t xml:space="preserve">Esimerkki 7.6152</w:t>
      </w:r>
    </w:p>
    <w:p>
      <w:r>
        <w:t xml:space="preserve">Konteksti: Halusin ostaa veneen.  Lause: Vaimoni kieltäytyi.  Hahmo: Vaimo</w:t>
      </w:r>
    </w:p>
    <w:p>
      <w:r>
        <w:rPr>
          <w:b/>
        </w:rPr>
        <w:t xml:space="preserve">Tulos</w:t>
      </w:r>
    </w:p>
    <w:p>
      <w:r>
        <w:t xml:space="preserve">estää minua ostamasta venettä</w:t>
      </w:r>
    </w:p>
    <w:p>
      <w:r>
        <w:rPr>
          <w:b/>
        </w:rPr>
        <w:t xml:space="preserve">Esimerkki 7.6153</w:t>
      </w:r>
    </w:p>
    <w:p>
      <w:r>
        <w:t xml:space="preserve">Konteksti: Halusin ostaa veneen. Vaimoni kieltäytyi.  Lause: Päätin kuitenkin hankkia veneen.  Hahmo: Minä (itse)</w:t>
      </w:r>
    </w:p>
    <w:p>
      <w:r>
        <w:rPr>
          <w:b/>
        </w:rPr>
        <w:t xml:space="preserve">Tulos</w:t>
      </w:r>
    </w:p>
    <w:p>
      <w:r>
        <w:t xml:space="preserve">olla välittämättä</w:t>
      </w:r>
    </w:p>
    <w:p>
      <w:r>
        <w:rPr>
          <w:b/>
        </w:rPr>
        <w:t xml:space="preserve">Tulos</w:t>
      </w:r>
    </w:p>
    <w:p>
      <w:r>
        <w:t xml:space="preserve">olla itsekäs</w:t>
      </w:r>
    </w:p>
    <w:p>
      <w:r>
        <w:rPr>
          <w:b/>
        </w:rPr>
        <w:t xml:space="preserve">Tulos</w:t>
      </w:r>
    </w:p>
    <w:p>
      <w:r>
        <w:t xml:space="preserve">toteuttaa unelma</w:t>
      </w:r>
    </w:p>
    <w:p>
      <w:r>
        <w:rPr>
          <w:b/>
        </w:rPr>
        <w:t xml:space="preserve">Tulos</w:t>
      </w:r>
    </w:p>
    <w:p>
      <w:r>
        <w:t xml:space="preserve">olla uhmakas</w:t>
      </w:r>
    </w:p>
    <w:p>
      <w:r>
        <w:rPr>
          <w:b/>
        </w:rPr>
        <w:t xml:space="preserve">Esimerkki 7.6154</w:t>
      </w:r>
    </w:p>
    <w:p>
      <w:r>
        <w:t xml:space="preserve">Konteksti: Halusin ostaa veneen. Vaimoni kieltäytyi.  Lause: Päätin kuitenkin hankkia sellaisen.  Hahmo: Vaimo</w:t>
      </w:r>
    </w:p>
    <w:p>
      <w:r>
        <w:rPr>
          <w:b/>
        </w:rPr>
        <w:t xml:space="preserve">Tulos</w:t>
      </w:r>
    </w:p>
    <w:p>
      <w:r>
        <w:t xml:space="preserve">Ei ole</w:t>
      </w:r>
    </w:p>
    <w:p>
      <w:r>
        <w:rPr>
          <w:b/>
        </w:rPr>
        <w:t xml:space="preserve">Esimerkki 7.6155</w:t>
      </w:r>
    </w:p>
    <w:p>
      <w:r>
        <w:t xml:space="preserve">Konteksti: Halusin ostaa veneen. Vaimoni kieltäytyi. Päätin kuitenkin hankkia sellaisen.  Lause: Tulin kotiin veneen kanssa.  Hahmo: Minä (itse)</w:t>
      </w:r>
    </w:p>
    <w:p>
      <w:r>
        <w:rPr>
          <w:b/>
        </w:rPr>
        <w:t xml:space="preserve">Tulos</w:t>
      </w:r>
    </w:p>
    <w:p>
      <w:r>
        <w:t xml:space="preserve">saadakseni tahtoni läpi</w:t>
      </w:r>
    </w:p>
    <w:p>
      <w:r>
        <w:rPr>
          <w:b/>
        </w:rPr>
        <w:t xml:space="preserve">Tulos</w:t>
      </w:r>
    </w:p>
    <w:p>
      <w:r>
        <w:t xml:space="preserve">toteuttaa unelma</w:t>
      </w:r>
    </w:p>
    <w:p>
      <w:r>
        <w:rPr>
          <w:b/>
        </w:rPr>
        <w:t xml:space="preserve">Esimerkki 7.6156</w:t>
      </w:r>
    </w:p>
    <w:p>
      <w:r>
        <w:t xml:space="preserve">Konteksti: Halusin ostaa veneen. Vaimoni kieltäytyi. Päätin kuitenkin hankkia sellaisen.  Lause: Tulin kotiin veneen kanssa.  Hahmo: Vaimo</w:t>
      </w:r>
    </w:p>
    <w:p>
      <w:r>
        <w:rPr>
          <w:b/>
        </w:rPr>
        <w:t xml:space="preserve">Tulos</w:t>
      </w:r>
    </w:p>
    <w:p>
      <w:r>
        <w:t xml:space="preserve">Ei ole</w:t>
      </w:r>
    </w:p>
    <w:p>
      <w:r>
        <w:rPr>
          <w:b/>
        </w:rPr>
        <w:t xml:space="preserve">Esimerkki 7.6157</w:t>
      </w:r>
    </w:p>
    <w:p>
      <w:r>
        <w:t xml:space="preserve">Konteksti: Halusin ostaa veneen. Vaimoni kieltäytyi. Päätin kuitenkin hankkia sellaisen. Tulin kotiin veneen kanssa.  Lause: Vaimoni suuttui ja pakotti minut nukkumaan sohvalle.  Hahmo: Minä (itse)</w:t>
      </w:r>
    </w:p>
    <w:p>
      <w:r>
        <w:rPr>
          <w:b/>
        </w:rPr>
        <w:t xml:space="preserve">Tulos</w:t>
      </w:r>
    </w:p>
    <w:p>
      <w:r>
        <w:t xml:space="preserve">ostaa veneen</w:t>
      </w:r>
    </w:p>
    <w:p>
      <w:r>
        <w:rPr>
          <w:b/>
        </w:rPr>
        <w:t xml:space="preserve">Esimerkki 7.6158</w:t>
      </w:r>
    </w:p>
    <w:p>
      <w:r>
        <w:t xml:space="preserve">Konteksti: Halusin ostaa veneen. Vaimoni kieltäytyi. Päätin kuitenkin hankkia sellaisen. Tulin kotiin veneen kanssa.  Lause: Vaimoni suuttui ja pakotti minut nukkumaan sohvalle.  Hahmo: Vaimo</w:t>
      </w:r>
    </w:p>
    <w:p>
      <w:r>
        <w:rPr>
          <w:b/>
        </w:rPr>
        <w:t xml:space="preserve">Tulos</w:t>
      </w:r>
    </w:p>
    <w:p>
      <w:r>
        <w:t xml:space="preserve">rangaista häntä</w:t>
      </w:r>
    </w:p>
    <w:p>
      <w:r>
        <w:rPr>
          <w:b/>
        </w:rPr>
        <w:t xml:space="preserve">Tulos</w:t>
      </w:r>
    </w:p>
    <w:p>
      <w:r>
        <w:t xml:space="preserve">olla yksin</w:t>
      </w:r>
    </w:p>
    <w:p>
      <w:r>
        <w:rPr>
          <w:b/>
        </w:rPr>
        <w:t xml:space="preserve">Tulos</w:t>
      </w:r>
    </w:p>
    <w:p>
      <w:r>
        <w:t xml:space="preserve">kostaakseen minulle</w:t>
      </w:r>
    </w:p>
    <w:p>
      <w:r>
        <w:rPr>
          <w:b/>
        </w:rPr>
        <w:t xml:space="preserve">Esimerkki 7.6159</w:t>
      </w:r>
    </w:p>
    <w:p>
      <w:r>
        <w:t xml:space="preserve">Konteksti: Lause: Ei ole: Nigel jätti aamiaisen väliin, koska hänellä ei ollut aikaa.  Hahmo: Nigel</w:t>
      </w:r>
    </w:p>
    <w:p>
      <w:r>
        <w:rPr>
          <w:b/>
        </w:rPr>
        <w:t xml:space="preserve">Tulos</w:t>
      </w:r>
    </w:p>
    <w:p>
      <w:r>
        <w:t xml:space="preserve">päästä töihin</w:t>
      </w:r>
    </w:p>
    <w:p>
      <w:r>
        <w:rPr>
          <w:b/>
        </w:rPr>
        <w:t xml:space="preserve">Tulos</w:t>
      </w:r>
    </w:p>
    <w:p>
      <w:r>
        <w:t xml:space="preserve">päästä nopeasti tunnille</w:t>
      </w:r>
    </w:p>
    <w:p>
      <w:r>
        <w:rPr>
          <w:b/>
        </w:rPr>
        <w:t xml:space="preserve">Esimerkki 7.6160</w:t>
      </w:r>
    </w:p>
    <w:p>
      <w:r>
        <w:t xml:space="preserve">Konteksti: Nigel jätti aamiaisen väliin, koska hänellä ei ollut aikaa.  Lause: Nigel jätti lounaan väliin, koska hänellä oli päivällä liian kiire.  Hahmo: Nigel</w:t>
      </w:r>
    </w:p>
    <w:p>
      <w:r>
        <w:rPr>
          <w:b/>
        </w:rPr>
        <w:t xml:space="preserve">Tulos</w:t>
      </w:r>
    </w:p>
    <w:p>
      <w:r>
        <w:t xml:space="preserve">säästää aikaa</w:t>
      </w:r>
    </w:p>
    <w:p>
      <w:r>
        <w:rPr>
          <w:b/>
        </w:rPr>
        <w:t xml:space="preserve">Tulos</w:t>
      </w:r>
    </w:p>
    <w:p>
      <w:r>
        <w:t xml:space="preserve">töihin</w:t>
      </w:r>
    </w:p>
    <w:p>
      <w:r>
        <w:rPr>
          <w:b/>
        </w:rPr>
        <w:t xml:space="preserve">Esimerkki 7.6161</w:t>
      </w:r>
    </w:p>
    <w:p>
      <w:r>
        <w:t xml:space="preserve">Konteksti: Nigel jätti aamiaisen väliin, koska hänellä ei ollut aikaa. Nigel jätti lounaan väliin, koska hänellä oli päivällä liian kiire.  Lause: Nigel kiirehti töiden jälkeen kotiin ja teki itselleen välipalan.  Hahmo: Nigel ei ole vielä tehnyt mitään: Nigel</w:t>
      </w:r>
    </w:p>
    <w:p>
      <w:r>
        <w:rPr>
          <w:b/>
        </w:rPr>
        <w:t xml:space="preserve">Tulos</w:t>
      </w:r>
    </w:p>
    <w:p>
      <w:r>
        <w:t xml:space="preserve">syödä</w:t>
      </w:r>
    </w:p>
    <w:p>
      <w:r>
        <w:rPr>
          <w:b/>
        </w:rPr>
        <w:t xml:space="preserve">Tulos</w:t>
      </w:r>
    </w:p>
    <w:p>
      <w:r>
        <w:t xml:space="preserve">nälän tyydyttämiseksi</w:t>
      </w:r>
    </w:p>
    <w:p>
      <w:r>
        <w:rPr>
          <w:b/>
        </w:rPr>
        <w:t xml:space="preserve">Esimerkki 7.6162</w:t>
      </w:r>
    </w:p>
    <w:p>
      <w:r>
        <w:t xml:space="preserve">Konteksti: Nigel jätti aamiaisen väliin, koska hänellä ei ollut aikaa. Nigel jätti lounaan väliin, koska hänellä oli päivällä liian kiire. Töiden jälkeen Nigel kiirehti kotiin ja teki itselleen välipalan.  Lause: Välipala tappoi hänen ruokahalunsa, ja hän unohti syödä päivällistä.  Hahmo: Nigel</w:t>
      </w:r>
    </w:p>
    <w:p>
      <w:r>
        <w:rPr>
          <w:b/>
        </w:rPr>
        <w:t xml:space="preserve">Tulos</w:t>
      </w:r>
    </w:p>
    <w:p>
      <w:r>
        <w:t xml:space="preserve">Ei ole</w:t>
      </w:r>
    </w:p>
    <w:p>
      <w:r>
        <w:rPr>
          <w:b/>
        </w:rPr>
        <w:t xml:space="preserve">Esimerkki 7.6163</w:t>
      </w:r>
    </w:p>
    <w:p>
      <w:r>
        <w:t xml:space="preserve">Konteksti: Nigel jätti aamiaisen väliin, koska hänellä ei ollut aikaa. Nigel jätti lounaan väliin, koska hänellä oli päivällä liian kiire. Töiden jälkeen Nigel kiirehti kotiin ja teki itselleen välipalan. Välipala tappoi hänen ruokahalunsa, ja hän unohti syödä päivällistä.  Lause: Myöhemmin sängyssä Nigel tunsi nälkää nukahtaessaan.  Hahmo: Nigel ei ollut vielä valmis: Nigel</w:t>
      </w:r>
    </w:p>
    <w:p>
      <w:r>
        <w:rPr>
          <w:b/>
        </w:rPr>
        <w:t xml:space="preserve">Tulos</w:t>
      </w:r>
    </w:p>
    <w:p>
      <w:r>
        <w:t xml:space="preserve">Ei ole</w:t>
      </w:r>
    </w:p>
    <w:p>
      <w:r>
        <w:rPr>
          <w:b/>
        </w:rPr>
        <w:t xml:space="preserve">Esimerkki 7.6164</w:t>
      </w:r>
    </w:p>
    <w:p>
      <w:r>
        <w:t xml:space="preserve">Konteksti: Lause: Ei ole: Sue oli menossa ulkoilmakonserttiin.  Hahmo: Sue</w:t>
      </w:r>
    </w:p>
    <w:p>
      <w:r>
        <w:rPr>
          <w:b/>
        </w:rPr>
        <w:t xml:space="preserve">Tulos</w:t>
      </w:r>
    </w:p>
    <w:p>
      <w:r>
        <w:t xml:space="preserve">lähteä ulos ja tehdä jotain hauskaa</w:t>
      </w:r>
    </w:p>
    <w:p>
      <w:r>
        <w:rPr>
          <w:b/>
        </w:rPr>
        <w:t xml:space="preserve">Tulos</w:t>
      </w:r>
    </w:p>
    <w:p>
      <w:r>
        <w:t xml:space="preserve">kokea konsertti</w:t>
      </w:r>
    </w:p>
    <w:p>
      <w:r>
        <w:rPr>
          <w:b/>
        </w:rPr>
        <w:t xml:space="preserve">Tulos</w:t>
      </w:r>
    </w:p>
    <w:p>
      <w:r>
        <w:t xml:space="preserve">kuunnella hyvää musiikkia</w:t>
      </w:r>
    </w:p>
    <w:p>
      <w:r>
        <w:rPr>
          <w:b/>
        </w:rPr>
        <w:t xml:space="preserve">Tulos</w:t>
      </w:r>
    </w:p>
    <w:p>
      <w:r>
        <w:t xml:space="preserve">kuunnella musiikkia</w:t>
      </w:r>
    </w:p>
    <w:p>
      <w:r>
        <w:rPr>
          <w:b/>
        </w:rPr>
        <w:t xml:space="preserve">Esimerkki 7.6165</w:t>
      </w:r>
    </w:p>
    <w:p>
      <w:r>
        <w:t xml:space="preserve">Konteksti: Sue oli menossa ulkoilmakonserttiin.  Lause: Hän osti uuden asun valmistautuakseen.  Hahmo: Sue</w:t>
      </w:r>
    </w:p>
    <w:p>
      <w:r>
        <w:rPr>
          <w:b/>
        </w:rPr>
        <w:t xml:space="preserve">Tulos</w:t>
      </w:r>
    </w:p>
    <w:p>
      <w:r>
        <w:t xml:space="preserve">näyttämään hyvältä</w:t>
      </w:r>
    </w:p>
    <w:p>
      <w:r>
        <w:rPr>
          <w:b/>
        </w:rPr>
        <w:t xml:space="preserve">Tulos</w:t>
      </w:r>
    </w:p>
    <w:p>
      <w:r>
        <w:t xml:space="preserve">näyttää hyvältä</w:t>
      </w:r>
    </w:p>
    <w:p>
      <w:r>
        <w:rPr>
          <w:b/>
        </w:rPr>
        <w:t xml:space="preserve">Esimerkki 7.6166</w:t>
      </w:r>
    </w:p>
    <w:p>
      <w:r>
        <w:t xml:space="preserve">Konteksti: Sue oli menossa ulkoilmakonserttiin. Hän osti uuden asun valmistautuakseen.  Lause: Konsertti kuitenkin peruuntui sateisena.  Hahmo: Sue</w:t>
      </w:r>
    </w:p>
    <w:p>
      <w:r>
        <w:rPr>
          <w:b/>
        </w:rPr>
        <w:t xml:space="preserve">Tulos</w:t>
      </w:r>
    </w:p>
    <w:p>
      <w:r>
        <w:t xml:space="preserve">Ei ole</w:t>
      </w:r>
    </w:p>
    <w:p>
      <w:r>
        <w:rPr>
          <w:b/>
        </w:rPr>
        <w:t xml:space="preserve">Esimerkki 7.6167</w:t>
      </w:r>
    </w:p>
    <w:p>
      <w:r>
        <w:t xml:space="preserve">Konteksti: Sue oli menossa ulkoilmakonserttiin. Hän osti uuden asun valmistautuakseen. Konsertti kuitenkin peruuntui sateisena.  Lause: Sue jäi lopulta kotiin.  Hahmo: Sue</w:t>
      </w:r>
    </w:p>
    <w:p>
      <w:r>
        <w:rPr>
          <w:b/>
        </w:rPr>
        <w:t xml:space="preserve">Tulos</w:t>
      </w:r>
    </w:p>
    <w:p>
      <w:r>
        <w:t xml:space="preserve">olla yksin</w:t>
      </w:r>
    </w:p>
    <w:p>
      <w:r>
        <w:rPr>
          <w:b/>
        </w:rPr>
        <w:t xml:space="preserve">Tulos</w:t>
      </w:r>
    </w:p>
    <w:p>
      <w:r>
        <w:t xml:space="preserve">pysyä turvassa</w:t>
      </w:r>
    </w:p>
    <w:p>
      <w:r>
        <w:rPr>
          <w:b/>
        </w:rPr>
        <w:t xml:space="preserve">Tulos</w:t>
      </w:r>
    </w:p>
    <w:p>
      <w:r>
        <w:t xml:space="preserve">pysyä kuivana</w:t>
      </w:r>
    </w:p>
    <w:p>
      <w:r>
        <w:rPr>
          <w:b/>
        </w:rPr>
        <w:t xml:space="preserve">Esimerkki 7.6168</w:t>
      </w:r>
    </w:p>
    <w:p>
      <w:r>
        <w:t xml:space="preserve">Konteksti: Sue oli menossa ulkoilmakonserttiin. Hän osti uuden asun valmistautuakseen. Konsertti kuitenkin peruuntui sateisena. Sue jäi lopulta kotiin.  Lause: Kaikki hänen käyttämänsä rahat menivät hukkaan.  Hahmo: Sue</w:t>
      </w:r>
    </w:p>
    <w:p>
      <w:r>
        <w:rPr>
          <w:b/>
        </w:rPr>
        <w:t xml:space="preserve">Tulos</w:t>
      </w:r>
    </w:p>
    <w:p>
      <w:r>
        <w:t xml:space="preserve">Ei ole</w:t>
      </w:r>
    </w:p>
    <w:p>
      <w:r>
        <w:rPr>
          <w:b/>
        </w:rPr>
        <w:t xml:space="preserve">Esimerkki 7.6169</w:t>
      </w:r>
    </w:p>
    <w:p>
      <w:r>
        <w:t xml:space="preserve">Konteksti: Lause: Ei ole: Se oli kaunis Chicagon kesäpäivä!  Hahmo: Krista</w:t>
      </w:r>
    </w:p>
    <w:p>
      <w:r>
        <w:rPr>
          <w:b/>
        </w:rPr>
        <w:t xml:space="preserve">Tulos</w:t>
      </w:r>
    </w:p>
    <w:p>
      <w:r>
        <w:t xml:space="preserve">Ei ole</w:t>
      </w:r>
    </w:p>
    <w:p>
      <w:r>
        <w:rPr>
          <w:b/>
        </w:rPr>
        <w:t xml:space="preserve">Esimerkki 7.6170</w:t>
      </w:r>
    </w:p>
    <w:p>
      <w:r>
        <w:t xml:space="preserve">Konteksti: Lause: Ei ole: Se oli kaunis Chicagon kesäpäivä!  Hahmo: Nate</w:t>
      </w:r>
    </w:p>
    <w:p>
      <w:r>
        <w:rPr>
          <w:b/>
        </w:rPr>
        <w:t xml:space="preserve">Tulos</w:t>
      </w:r>
    </w:p>
    <w:p>
      <w:r>
        <w:t xml:space="preserve">Ei ole</w:t>
      </w:r>
    </w:p>
    <w:p>
      <w:r>
        <w:rPr>
          <w:b/>
        </w:rPr>
        <w:t xml:space="preserve">Esimerkki 7.6171</w:t>
      </w:r>
    </w:p>
    <w:p>
      <w:r>
        <w:t xml:space="preserve">Konteksti: Lause: Ei ole: Se oli kaunis Chicagon kesäpäivä!  Hahmo: Kauppa</w:t>
      </w:r>
    </w:p>
    <w:p>
      <w:r>
        <w:rPr>
          <w:b/>
        </w:rPr>
        <w:t xml:space="preserve">Tulos</w:t>
      </w:r>
    </w:p>
    <w:p>
      <w:r>
        <w:t xml:space="preserve">Ei ole</w:t>
      </w:r>
    </w:p>
    <w:p>
      <w:r>
        <w:rPr>
          <w:b/>
        </w:rPr>
        <w:t xml:space="preserve">Esimerkki 7.6172</w:t>
      </w:r>
    </w:p>
    <w:p>
      <w:r>
        <w:t xml:space="preserve">Konteksti: Se oli kaunis Chicagon kesäpäivä!  Lause: Krista ja Nate ajoivat skoottereillaan juustokauppaan.  Hahmo: Krista</w:t>
      </w:r>
    </w:p>
    <w:p>
      <w:r>
        <w:rPr>
          <w:b/>
        </w:rPr>
        <w:t xml:space="preserve">Tulos</w:t>
      </w:r>
    </w:p>
    <w:p>
      <w:r>
        <w:t xml:space="preserve">voittaa ystävänsä kilpailussa</w:t>
      </w:r>
    </w:p>
    <w:p>
      <w:r>
        <w:rPr>
          <w:b/>
        </w:rPr>
        <w:t xml:space="preserve">Tulos</w:t>
      </w:r>
    </w:p>
    <w:p>
      <w:r>
        <w:t xml:space="preserve">nauttia päivästä</w:t>
      </w:r>
    </w:p>
    <w:p>
      <w:r>
        <w:rPr>
          <w:b/>
        </w:rPr>
        <w:t xml:space="preserve">Esimerkki 7.6173</w:t>
      </w:r>
    </w:p>
    <w:p>
      <w:r>
        <w:t xml:space="preserve">Konteksti: Se oli kaunis Chicagon kesäpäivä!  Lause: Krista ja Nate ajoivat skoottereillaan juustokauppaan.  Hahmo: Nate</w:t>
      </w:r>
    </w:p>
    <w:p>
      <w:r>
        <w:rPr>
          <w:b/>
        </w:rPr>
        <w:t xml:space="preserve">Tulos</w:t>
      </w:r>
    </w:p>
    <w:p>
      <w:r>
        <w:t xml:space="preserve">syödä</w:t>
      </w:r>
    </w:p>
    <w:p>
      <w:r>
        <w:rPr>
          <w:b/>
        </w:rPr>
        <w:t xml:space="preserve">Tulos</w:t>
      </w:r>
    </w:p>
    <w:p>
      <w:r>
        <w:t xml:space="preserve">saada juustoa</w:t>
      </w:r>
    </w:p>
    <w:p>
      <w:r>
        <w:rPr>
          <w:b/>
        </w:rPr>
        <w:t xml:space="preserve">Esimerkki 7.6174</w:t>
      </w:r>
    </w:p>
    <w:p>
      <w:r>
        <w:t xml:space="preserve">Konteksti: Se oli kaunis Chicagon kesäpäivä!  Lause: Krista ja Nate ajoivat skoottereillaan juustokauppaan.  Hahmo: Juustokauppaan.</w:t>
      </w:r>
    </w:p>
    <w:p>
      <w:r>
        <w:rPr>
          <w:b/>
        </w:rPr>
        <w:t xml:space="preserve">Tulos</w:t>
      </w:r>
    </w:p>
    <w:p>
      <w:r>
        <w:t xml:space="preserve">Ei ole</w:t>
      </w:r>
    </w:p>
    <w:p>
      <w:r>
        <w:rPr>
          <w:b/>
        </w:rPr>
        <w:t xml:space="preserve">Esimerkki 7.6175</w:t>
      </w:r>
    </w:p>
    <w:p>
      <w:r>
        <w:t xml:space="preserve">Konteksti: Se oli kaunis Chicagon kesäpäivä! Krista ja Nate ajoivat skoottereillaan juustokauppaan.  Lause: He ostivat kaupasta viiniä, lihaa ja juustoa.  Hahmo: Krista</w:t>
      </w:r>
    </w:p>
    <w:p>
      <w:r>
        <w:rPr>
          <w:b/>
        </w:rPr>
        <w:t xml:space="preserve">Tulos</w:t>
      </w:r>
    </w:p>
    <w:p>
      <w:r>
        <w:t xml:space="preserve">valmistaa päivällistä myöhemmin</w:t>
      </w:r>
    </w:p>
    <w:p>
      <w:r>
        <w:rPr>
          <w:b/>
        </w:rPr>
        <w:t xml:space="preserve">Tulos</w:t>
      </w:r>
    </w:p>
    <w:p>
      <w:r>
        <w:t xml:space="preserve">juopotella ja napostella myöhemmin</w:t>
      </w:r>
    </w:p>
    <w:p>
      <w:r>
        <w:rPr>
          <w:b/>
        </w:rPr>
        <w:t xml:space="preserve">Esimerkki 7.6176</w:t>
      </w:r>
    </w:p>
    <w:p>
      <w:r>
        <w:t xml:space="preserve">Konteksti: Se oli kaunis Chicagon kesäpäivä! Krista ja Nate ajoivat skoottereillaan juustokauppaan.  Lause: He ostivat kaupasta viiniä, lihaa ja juustoa.  Hahmo: Nate</w:t>
      </w:r>
    </w:p>
    <w:p>
      <w:r>
        <w:rPr>
          <w:b/>
        </w:rPr>
        <w:t xml:space="preserve">Tulos</w:t>
      </w:r>
    </w:p>
    <w:p>
      <w:r>
        <w:t xml:space="preserve">pitää hauskaa</w:t>
      </w:r>
    </w:p>
    <w:p>
      <w:r>
        <w:rPr>
          <w:b/>
        </w:rPr>
        <w:t xml:space="preserve">Tulos</w:t>
      </w:r>
    </w:p>
    <w:p>
      <w:r>
        <w:t xml:space="preserve">ostaa ruokaa</w:t>
      </w:r>
    </w:p>
    <w:p>
      <w:r>
        <w:rPr>
          <w:b/>
        </w:rPr>
        <w:t xml:space="preserve">Esimerkki 7.6177</w:t>
      </w:r>
    </w:p>
    <w:p>
      <w:r>
        <w:t xml:space="preserve">Konteksti: Se oli kaunis Chicagon kesäpäivä! Krista ja Nate ajoivat skoottereillaan juustokauppaan.  Lause: He ostivat kaupasta viiniä, lihaa ja juustoa.  Hahmo: Juustokauppaan.</w:t>
      </w:r>
    </w:p>
    <w:p>
      <w:r>
        <w:rPr>
          <w:b/>
        </w:rPr>
        <w:t xml:space="preserve">Tulos</w:t>
      </w:r>
    </w:p>
    <w:p>
      <w:r>
        <w:t xml:space="preserve">Ei ole</w:t>
      </w:r>
    </w:p>
    <w:p>
      <w:r>
        <w:rPr>
          <w:b/>
        </w:rPr>
        <w:t xml:space="preserve">Esimerkki 7.6178</w:t>
      </w:r>
    </w:p>
    <w:p>
      <w:r>
        <w:t xml:space="preserve">Konteksti: Se oli kaunis Chicagon kesäpäivä! Krista ja Nate ajoivat skoottereillaan juustokauppaan. Kaupasta he ostivat viiniä sekä lihaa ja juustoa.  Lause: He veivät skootterinsa ja ruokansa rannalle.  Hahmo: Krista</w:t>
      </w:r>
    </w:p>
    <w:p>
      <w:r>
        <w:rPr>
          <w:b/>
        </w:rPr>
        <w:t xml:space="preserve">Tulos</w:t>
      </w:r>
    </w:p>
    <w:p>
      <w:r>
        <w:t xml:space="preserve">pitää hauskaa</w:t>
      </w:r>
    </w:p>
    <w:p>
      <w:r>
        <w:rPr>
          <w:b/>
        </w:rPr>
        <w:t xml:space="preserve">Tulos</w:t>
      </w:r>
    </w:p>
    <w:p>
      <w:r>
        <w:t xml:space="preserve">nauttia ruokaa ja juomaa rannalla</w:t>
      </w:r>
    </w:p>
    <w:p>
      <w:r>
        <w:rPr>
          <w:b/>
        </w:rPr>
        <w:t xml:space="preserve">Esimerkki 7.6179</w:t>
      </w:r>
    </w:p>
    <w:p>
      <w:r>
        <w:t xml:space="preserve">Konteksti: Se oli kaunis Chicagon kesäpäivä! Krista ja Nate ajoivat skoottereillaan juustokauppaan. Kaupasta he ostivat viiniä sekä lihaa ja juustoa.  Lause: He veivät skootterinsa ja ruokansa rannalle.  Hahmo: Nate</w:t>
      </w:r>
    </w:p>
    <w:p>
      <w:r>
        <w:rPr>
          <w:b/>
        </w:rPr>
        <w:t xml:space="preserve">Tulos</w:t>
      </w:r>
    </w:p>
    <w:p>
      <w:r>
        <w:t xml:space="preserve">hengailla auringossa</w:t>
      </w:r>
    </w:p>
    <w:p>
      <w:r>
        <w:rPr>
          <w:b/>
        </w:rPr>
        <w:t xml:space="preserve">Tulos</w:t>
      </w:r>
    </w:p>
    <w:p>
      <w:r>
        <w:t xml:space="preserve">viettää laatuaikaa ystävänsä kanssa</w:t>
      </w:r>
    </w:p>
    <w:p>
      <w:r>
        <w:rPr>
          <w:b/>
        </w:rPr>
        <w:t xml:space="preserve">Tulos</w:t>
      </w:r>
    </w:p>
    <w:p>
      <w:r>
        <w:t xml:space="preserve">nauttia ruokaa ja juomaa rannalla</w:t>
      </w:r>
    </w:p>
    <w:p>
      <w:r>
        <w:rPr>
          <w:b/>
        </w:rPr>
        <w:t xml:space="preserve">Esimerkki 7.6180</w:t>
      </w:r>
    </w:p>
    <w:p>
      <w:r>
        <w:t xml:space="preserve">Konteksti: Se oli kaunis Chicagon kesäpäivä! Krista ja Nate ajoivat skoottereillaan juustokauppaan. Kaupasta he ostivat viiniä sekä lihaa ja juustoa.  Lause: He veivät skootterinsa ja ruokansa rannalle.  Hahmo: Juustokauppaan.</w:t>
      </w:r>
    </w:p>
    <w:p>
      <w:r>
        <w:rPr>
          <w:b/>
        </w:rPr>
        <w:t xml:space="preserve">Tulos</w:t>
      </w:r>
    </w:p>
    <w:p>
      <w:r>
        <w:t xml:space="preserve">Ei ole</w:t>
      </w:r>
    </w:p>
    <w:p>
      <w:r>
        <w:rPr>
          <w:b/>
        </w:rPr>
        <w:t xml:space="preserve">Esimerkki 7.6181</w:t>
      </w:r>
    </w:p>
    <w:p>
      <w:r>
        <w:t xml:space="preserve">Konteksti: Se oli kaunis Chicagon kesäpäivä! Krista ja Nate ajoivat skoottereillaan juustokauppaan. Kaupasta he ostivat viiniä sekä lihaa ja juustoa. He veivät skootterinsa ja ruokansa rannalle.  Lause: Rannalla he pitivät piknikin!  Hahmo: Krista</w:t>
      </w:r>
    </w:p>
    <w:p>
      <w:r>
        <w:rPr>
          <w:b/>
        </w:rPr>
        <w:t xml:space="preserve">Tulos</w:t>
      </w:r>
    </w:p>
    <w:p>
      <w:r>
        <w:t xml:space="preserve">syödä</w:t>
      </w:r>
    </w:p>
    <w:p>
      <w:r>
        <w:rPr>
          <w:b/>
        </w:rPr>
        <w:t xml:space="preserve">Tulos</w:t>
      </w:r>
    </w:p>
    <w:p>
      <w:r>
        <w:t xml:space="preserve">nauttia maisemista</w:t>
      </w:r>
    </w:p>
    <w:p>
      <w:r>
        <w:rPr>
          <w:b/>
        </w:rPr>
        <w:t xml:space="preserve">Esimerkki 7.6182</w:t>
      </w:r>
    </w:p>
    <w:p>
      <w:r>
        <w:t xml:space="preserve">Konteksti: Se oli kaunis Chicagon kesäpäivä! Krista ja Nate ajoivat skoottereillaan juustokauppaan. Kaupasta he ostivat viiniä sekä lihaa ja juustoa. He veivät skootterinsa ja ruokansa rannalle.  Lause: Rannalla he pitivät piknikin!  Hahmo: Nate</w:t>
      </w:r>
    </w:p>
    <w:p>
      <w:r>
        <w:rPr>
          <w:b/>
        </w:rPr>
        <w:t xml:space="preserve">Tulos</w:t>
      </w:r>
    </w:p>
    <w:p>
      <w:r>
        <w:t xml:space="preserve">viettää mukava päivä</w:t>
      </w:r>
    </w:p>
    <w:p>
      <w:r>
        <w:rPr>
          <w:b/>
        </w:rPr>
        <w:t xml:space="preserve">Tulos</w:t>
      </w:r>
    </w:p>
    <w:p>
      <w:r>
        <w:t xml:space="preserve">hyvää päivänjatkoa</w:t>
      </w:r>
    </w:p>
    <w:p>
      <w:r>
        <w:rPr>
          <w:b/>
        </w:rPr>
        <w:t xml:space="preserve">Esimerkki 7.6183</w:t>
      </w:r>
    </w:p>
    <w:p>
      <w:r>
        <w:t xml:space="preserve">Konteksti: Se oli kaunis Chicagon kesäpäivä! Krista ja Nate ajoivat skoottereillaan juustokauppaan. Kaupasta he ostivat viiniä sekä lihaa ja juustoa. He veivät skootterinsa ja ruokansa rannalle.  Lause: Rannalla he pitivät piknikin!  Hahmo: Kauppa</w:t>
      </w:r>
    </w:p>
    <w:p>
      <w:r>
        <w:rPr>
          <w:b/>
        </w:rPr>
        <w:t xml:space="preserve">Tulos</w:t>
      </w:r>
    </w:p>
    <w:p>
      <w:r>
        <w:t xml:space="preserve">Ei ole</w:t>
      </w:r>
    </w:p>
    <w:p>
      <w:r>
        <w:rPr>
          <w:b/>
        </w:rPr>
        <w:t xml:space="preserve">Esimerkki 7.6184</w:t>
      </w:r>
    </w:p>
    <w:p>
      <w:r>
        <w:t xml:space="preserve">Konteksti: Lause: Ei ole: Viime talvena päätin lähteä matkalle Key Westiin.  Hahmo: Minä (itse)</w:t>
      </w:r>
    </w:p>
    <w:p>
      <w:r>
        <w:rPr>
          <w:b/>
        </w:rPr>
        <w:t xml:space="preserve">Tulos</w:t>
      </w:r>
    </w:p>
    <w:p>
      <w:r>
        <w:t xml:space="preserve">tutustua maahan</w:t>
      </w:r>
    </w:p>
    <w:p>
      <w:r>
        <w:rPr>
          <w:b/>
        </w:rPr>
        <w:t xml:space="preserve">Tulos</w:t>
      </w:r>
    </w:p>
    <w:p>
      <w:r>
        <w:t xml:space="preserve">nähdä uusia paikkoja</w:t>
      </w:r>
    </w:p>
    <w:p>
      <w:r>
        <w:rPr>
          <w:b/>
        </w:rPr>
        <w:t xml:space="preserve">Esimerkki 7.6185</w:t>
      </w:r>
    </w:p>
    <w:p>
      <w:r>
        <w:t xml:space="preserve">Konteksti: Lause: Ei ole: Viime talvena päätin lähteä matkalle Key Westiin.  Hahmo: Key West</w:t>
      </w:r>
    </w:p>
    <w:p>
      <w:r>
        <w:rPr>
          <w:b/>
        </w:rPr>
        <w:t xml:space="preserve">Tulos</w:t>
      </w:r>
    </w:p>
    <w:p>
      <w:r>
        <w:t xml:space="preserve">Ei ole</w:t>
      </w:r>
    </w:p>
    <w:p>
      <w:r>
        <w:rPr>
          <w:b/>
        </w:rPr>
        <w:t xml:space="preserve">Esimerkki 7.6186</w:t>
      </w:r>
    </w:p>
    <w:p>
      <w:r>
        <w:t xml:space="preserve">Konteksti: Päätin viime talvena lähteä matkalle Key Westiin.  Lause: Tein matkavarauksen ja lensin viikkoa myöhemmin Miamiin.  Hahmo: Minä (itse)</w:t>
      </w:r>
    </w:p>
    <w:p>
      <w:r>
        <w:rPr>
          <w:b/>
        </w:rPr>
        <w:t xml:space="preserve">Tulos</w:t>
      </w:r>
    </w:p>
    <w:p>
      <w:r>
        <w:t xml:space="preserve">tutkia uusia paikkoja</w:t>
      </w:r>
    </w:p>
    <w:p>
      <w:r>
        <w:rPr>
          <w:b/>
        </w:rPr>
        <w:t xml:space="preserve">Tulos</w:t>
      </w:r>
    </w:p>
    <w:p>
      <w:r>
        <w:t xml:space="preserve">kokea jotain uutta</w:t>
      </w:r>
    </w:p>
    <w:p>
      <w:r>
        <w:rPr>
          <w:b/>
        </w:rPr>
        <w:t xml:space="preserve">Esimerkki 7.6187</w:t>
      </w:r>
    </w:p>
    <w:p>
      <w:r>
        <w:t xml:space="preserve">Konteksti: Päätin viime talvena lähteä matkalle Key Westiin.  Lause: Tein matkavarauksen ja lensin viikkoa myöhemmin Miamiin.  Hahmo: Key West</w:t>
      </w:r>
    </w:p>
    <w:p>
      <w:r>
        <w:rPr>
          <w:b/>
        </w:rPr>
        <w:t xml:space="preserve">Tulos</w:t>
      </w:r>
    </w:p>
    <w:p>
      <w:r>
        <w:t xml:space="preserve">Ei ole</w:t>
      </w:r>
    </w:p>
    <w:p>
      <w:r>
        <w:rPr>
          <w:b/>
        </w:rPr>
        <w:t xml:space="preserve">Esimerkki 7.6188</w:t>
      </w:r>
    </w:p>
    <w:p>
      <w:r>
        <w:t xml:space="preserve">Konteksti: Päätin viime talvena lähteä matkalle Key Westiin. Tein matkavarauksen ja lensin viikkoa myöhemmin Miamiin.  Lause: Key Westissä oli kaunis sää, ja menin snorklaamaan.  Hahmo: Hahmo: Hahmo: Hahmo: Hahmo: Hahmo: Minä (itse)</w:t>
      </w:r>
    </w:p>
    <w:p>
      <w:r>
        <w:rPr>
          <w:b/>
        </w:rPr>
        <w:t xml:space="preserve">Tulos</w:t>
      </w:r>
    </w:p>
    <w:p>
      <w:r>
        <w:t xml:space="preserve">nauttia lomasta</w:t>
      </w:r>
    </w:p>
    <w:p>
      <w:r>
        <w:rPr>
          <w:b/>
        </w:rPr>
        <w:t xml:space="preserve">Tulos</w:t>
      </w:r>
    </w:p>
    <w:p>
      <w:r>
        <w:t xml:space="preserve">(olla)</w:t>
      </w:r>
    </w:p>
    <w:p>
      <w:r>
        <w:rPr>
          <w:b/>
        </w:rPr>
        <w:t xml:space="preserve">Esimerkki 7.6189</w:t>
      </w:r>
    </w:p>
    <w:p>
      <w:r>
        <w:t xml:space="preserve">Konteksti: Päätin viime talvena lähteä matkalle Key Westiin. Tein matkavarauksen ja lensin viikkoa myöhemmin Miamiin.  Lause: Key Westissä oli kaunis sää, ja menin snorklaamaan.  Hahmo: Hahmo: Hahmo: Hahmo: Hahmo: Hahmo: Key West</w:t>
      </w:r>
    </w:p>
    <w:p>
      <w:r>
        <w:rPr>
          <w:b/>
        </w:rPr>
        <w:t xml:space="preserve">Tulos</w:t>
      </w:r>
    </w:p>
    <w:p>
      <w:r>
        <w:t xml:space="preserve">Ei ole</w:t>
      </w:r>
    </w:p>
    <w:p>
      <w:r>
        <w:rPr>
          <w:b/>
        </w:rPr>
        <w:t xml:space="preserve">Esimerkki 7.6190</w:t>
      </w:r>
    </w:p>
    <w:p>
      <w:r>
        <w:t xml:space="preserve">Konteksti: Päätin viime talvena lähteä matkalle Key Westiin. Tein matkavarauksen ja lensin viikkoa myöhemmin Miamiin. Key Westissä oli kaunis sää ja menin snorklaamaan.  Lause: Vietin myös jonkin aikaa ruskettuen hotellin uima-altaalla.  Hahmo: I (myself)</w:t>
      </w:r>
    </w:p>
    <w:p>
      <w:r>
        <w:rPr>
          <w:b/>
        </w:rPr>
        <w:t xml:space="preserve">Tulos</w:t>
      </w:r>
    </w:p>
    <w:p>
      <w:r>
        <w:t xml:space="preserve">saada rapea kultainen rusketus</w:t>
      </w:r>
    </w:p>
    <w:p>
      <w:r>
        <w:rPr>
          <w:b/>
        </w:rPr>
        <w:t xml:space="preserve">Tulos</w:t>
      </w:r>
    </w:p>
    <w:p>
      <w:r>
        <w:t xml:space="preserve">rentoutua</w:t>
      </w:r>
    </w:p>
    <w:p>
      <w:r>
        <w:rPr>
          <w:b/>
        </w:rPr>
        <w:t xml:space="preserve">Esimerkki 7.6191</w:t>
      </w:r>
    </w:p>
    <w:p>
      <w:r>
        <w:t xml:space="preserve">Konteksti: Päätin viime talvena lähteä matkalle Key Westiin. Tein matkavarauksen ja lensin viikkoa myöhemmin Miamiin. Key Westissä oli kaunis sää ja menin snorklaamaan.  Lause: Vietin myös jonkin aikaa ruskettuen hotellin uima-altaalla.  Hahmo: Key West</w:t>
      </w:r>
    </w:p>
    <w:p>
      <w:r>
        <w:rPr>
          <w:b/>
        </w:rPr>
        <w:t xml:space="preserve">Tulos</w:t>
      </w:r>
    </w:p>
    <w:p>
      <w:r>
        <w:t xml:space="preserve">Ei ole</w:t>
      </w:r>
    </w:p>
    <w:p>
      <w:r>
        <w:rPr>
          <w:b/>
        </w:rPr>
        <w:t xml:space="preserve">Esimerkki 7.6192</w:t>
      </w:r>
    </w:p>
    <w:p>
      <w:r>
        <w:t xml:space="preserve">Konteksti: Päätin viime talvena lähteä matkalle Key Westiin. Tein matkavarauksen ja lensin viikkoa myöhemmin Miamiin. Key Westissä oli kaunis sää ja menin snorklaamaan. Vietin myös jonkin aikaa ruskettuen hotellin uima-altaalla.  Lause: Olin surullinen lähtiessäni Key Westistä, mutta minun oli palattava kotiin.  Hahmo: Hahmo: Hahmo: Hahmo: Hahmo: Hahmo: I (myself)</w:t>
      </w:r>
    </w:p>
    <w:p>
      <w:r>
        <w:rPr>
          <w:b/>
        </w:rPr>
        <w:t xml:space="preserve">Tulos</w:t>
      </w:r>
    </w:p>
    <w:p>
      <w:r>
        <w:t xml:space="preserve">päästä takaisin kotiin</w:t>
      </w:r>
    </w:p>
    <w:p>
      <w:r>
        <w:rPr>
          <w:b/>
        </w:rPr>
        <w:t xml:space="preserve">Esimerkki 7.6193</w:t>
      </w:r>
    </w:p>
    <w:p>
      <w:r>
        <w:t xml:space="preserve">Konteksti: Päätin viime talvena lähteä matkalle Key Westiin. Tein matkavarauksen ja lensin viikkoa myöhemmin Miamiin. Key Westissä oli kaunis sää ja menin snorklaamaan. Vietin myös jonkin aikaa ruskettuen hotellin uima-altaalla.  Lause: Olin surullinen lähtiessäni Key Westistä, mutta minun oli palattava kotiin.  Hahmo: Hahmo: Hahmo: Hahmo: Hahmo: Hahmo: Key West</w:t>
      </w:r>
    </w:p>
    <w:p>
      <w:r>
        <w:rPr>
          <w:b/>
        </w:rPr>
        <w:t xml:space="preserve">Tulos</w:t>
      </w:r>
    </w:p>
    <w:p>
      <w:r>
        <w:t xml:space="preserve">Ei ole</w:t>
      </w:r>
    </w:p>
    <w:p>
      <w:r>
        <w:rPr>
          <w:b/>
        </w:rPr>
        <w:t xml:space="preserve">Esimerkki 7.6194</w:t>
      </w:r>
    </w:p>
    <w:p>
      <w:r>
        <w:t xml:space="preserve">Konteksti: Lause: Ei ole: Teddy läpäisi lukion melkein kaikki arvosanat kiitettävästi.  Hahmo: Teddy</w:t>
      </w:r>
    </w:p>
    <w:p>
      <w:r>
        <w:rPr>
          <w:b/>
        </w:rPr>
        <w:t xml:space="preserve">Tulos</w:t>
      </w:r>
    </w:p>
    <w:p>
      <w:r>
        <w:t xml:space="preserve">Ei ole</w:t>
      </w:r>
    </w:p>
    <w:p>
      <w:r>
        <w:rPr>
          <w:b/>
        </w:rPr>
        <w:t xml:space="preserve">Esimerkki 7.6195</w:t>
      </w:r>
    </w:p>
    <w:p>
      <w:r>
        <w:t xml:space="preserve">Konteksti: Teddy läpäisi lukion lähes pelkillä kiitettävillä arvosanoilla.  Lause: Hän luuli, että college olisi helppoa.  Hahmo: Teddy</w:t>
      </w:r>
    </w:p>
    <w:p>
      <w:r>
        <w:rPr>
          <w:b/>
        </w:rPr>
        <w:t xml:space="preserve">Tulos</w:t>
      </w:r>
    </w:p>
    <w:p>
      <w:r>
        <w:t xml:space="preserve">Ei ole</w:t>
      </w:r>
    </w:p>
    <w:p>
      <w:r>
        <w:rPr>
          <w:b/>
        </w:rPr>
        <w:t xml:space="preserve">Esimerkki 7.6196</w:t>
      </w:r>
    </w:p>
    <w:p>
      <w:r>
        <w:t xml:space="preserve">Konteksti: Hän luuli, että college olisi helppoa.  Lause: Teddy tajusi ensimmäisen biologian kokeen jälkeen, että hän oli väärässä.  Hahmo: Teddy</w:t>
      </w:r>
    </w:p>
    <w:p>
      <w:r>
        <w:rPr>
          <w:b/>
        </w:rPr>
        <w:t xml:space="preserve">Tulos</w:t>
      </w:r>
    </w:p>
    <w:p>
      <w:r>
        <w:t xml:space="preserve">Ei ole</w:t>
      </w:r>
    </w:p>
    <w:p>
      <w:r>
        <w:rPr>
          <w:b/>
        </w:rPr>
        <w:t xml:space="preserve">Esimerkki 7.6197</w:t>
      </w:r>
    </w:p>
    <w:p>
      <w:r>
        <w:t xml:space="preserve">Konteksti: Hän luuli, että college olisi helppoa. Ensimmäisen biologian kokeen jälkeen hän tajusi olleensa väärässä.  Lause: Teddyn oli opiskeltava tuntikausia joka päivä saadakseen vain kolmosia.  Hahmo: Teddy</w:t>
      </w:r>
    </w:p>
    <w:p>
      <w:r>
        <w:rPr>
          <w:b/>
        </w:rPr>
        <w:t xml:space="preserve">Tulos</w:t>
      </w:r>
    </w:p>
    <w:p>
      <w:r>
        <w:t xml:space="preserve">saada hyviä arvosanoja</w:t>
      </w:r>
    </w:p>
    <w:p>
      <w:r>
        <w:rPr>
          <w:b/>
        </w:rPr>
        <w:t xml:space="preserve">Esimerkki 7.6198</w:t>
      </w:r>
    </w:p>
    <w:p>
      <w:r>
        <w:t xml:space="preserve">Konteksti: Hän luuli, että college olisi helppoa. Ensimmäisen biologian kokeen jälkeen hän tajusi olleensa väärässä. Hän joutui opiskelemaan tuntikausia joka päivä saadakseen vain kolmosia.  Lause: Hän tajusi, ettei ollutkaan niin fiksu kuin luuli olevansa.  Hahmo: Teddy</w:t>
      </w:r>
    </w:p>
    <w:p>
      <w:r>
        <w:rPr>
          <w:b/>
        </w:rPr>
        <w:t xml:space="preserve">Tulos</w:t>
      </w:r>
    </w:p>
    <w:p>
      <w:r>
        <w:t xml:space="preserve">Ei ole</w:t>
      </w:r>
    </w:p>
    <w:p>
      <w:r>
        <w:rPr>
          <w:b/>
        </w:rPr>
        <w:t xml:space="preserve">Esimerkki 7.6199</w:t>
      </w:r>
    </w:p>
    <w:p>
      <w:r>
        <w:t xml:space="preserve">Konteksti: Lause: Ei ole: Martha oli kyllästynyt maksamaan kalliita sähkölaskuja.  Hahmo: Martha</w:t>
      </w:r>
    </w:p>
    <w:p>
      <w:r>
        <w:rPr>
          <w:b/>
        </w:rPr>
        <w:t xml:space="preserve">Tulos</w:t>
      </w:r>
    </w:p>
    <w:p>
      <w:r>
        <w:t xml:space="preserve">halvempi lasku</w:t>
      </w:r>
    </w:p>
    <w:p>
      <w:r>
        <w:rPr>
          <w:b/>
        </w:rPr>
        <w:t xml:space="preserve">Esimerkki 7.6200</w:t>
      </w:r>
    </w:p>
    <w:p>
      <w:r>
        <w:t xml:space="preserve">Konteksti: Martha oli kyllästynyt maksamaan kalliita sähkölaskuja.  Lause: Hän halusi hankkia aurinkopaneelit.  Hahmo: Martha</w:t>
      </w:r>
    </w:p>
    <w:p>
      <w:r>
        <w:rPr>
          <w:b/>
        </w:rPr>
        <w:t xml:space="preserve">Tulos</w:t>
      </w:r>
    </w:p>
    <w:p>
      <w:r>
        <w:t xml:space="preserve">säästää rahaa</w:t>
      </w:r>
    </w:p>
    <w:p>
      <w:r>
        <w:rPr>
          <w:b/>
        </w:rPr>
        <w:t xml:space="preserve">Esimerkki 7.6201</w:t>
      </w:r>
    </w:p>
    <w:p>
      <w:r>
        <w:t xml:space="preserve">Konteksti: Martha oli kyllästynyt maksamaan kalliita sähkölaskuja. Hän halusi hankkia aurinkopaneelit.  Lause: Hän asennutti ne taloonsa.  Hahmo: Martha</w:t>
      </w:r>
    </w:p>
    <w:p>
      <w:r>
        <w:rPr>
          <w:b/>
        </w:rPr>
        <w:t xml:space="preserve">Tulos</w:t>
      </w:r>
    </w:p>
    <w:p>
      <w:r>
        <w:t xml:space="preserve">halvemmat laskut</w:t>
      </w:r>
    </w:p>
    <w:p>
      <w:r>
        <w:rPr>
          <w:b/>
        </w:rPr>
        <w:t xml:space="preserve">Tulos</w:t>
      </w:r>
    </w:p>
    <w:p>
      <w:r>
        <w:t xml:space="preserve">olla tietoinen luonnosta</w:t>
      </w:r>
    </w:p>
    <w:p>
      <w:r>
        <w:rPr>
          <w:b/>
        </w:rPr>
        <w:t xml:space="preserve">Tulos</w:t>
      </w:r>
    </w:p>
    <w:p>
      <w:r>
        <w:t xml:space="preserve">säästää energiaa</w:t>
      </w:r>
    </w:p>
    <w:p>
      <w:r>
        <w:rPr>
          <w:b/>
        </w:rPr>
        <w:t xml:space="preserve">Tulos</w:t>
      </w:r>
    </w:p>
    <w:p>
      <w:r>
        <w:t xml:space="preserve">laskujen pienentämiseen</w:t>
      </w:r>
    </w:p>
    <w:p>
      <w:r>
        <w:rPr>
          <w:b/>
        </w:rPr>
        <w:t xml:space="preserve">Esimerkki 7.6202</w:t>
      </w:r>
    </w:p>
    <w:p>
      <w:r>
        <w:t xml:space="preserve">Konteksti: Martha oli kyllästynyt maksamaan kalliita sähkölaskuja. Hän halusi hankkia aurinkopaneelit. Hän asennutti ne taloonsa.  Lause: Hänen sähkölaskustaan tuli olematon.  Hahmo: Martha</w:t>
      </w:r>
    </w:p>
    <w:p>
      <w:r>
        <w:rPr>
          <w:b/>
        </w:rPr>
        <w:t xml:space="preserve">Tulos</w:t>
      </w:r>
    </w:p>
    <w:p>
      <w:r>
        <w:t xml:space="preserve">Ei ole</w:t>
      </w:r>
    </w:p>
    <w:p>
      <w:r>
        <w:rPr>
          <w:b/>
        </w:rPr>
        <w:t xml:space="preserve">Esimerkki 7.6203</w:t>
      </w:r>
    </w:p>
    <w:p>
      <w:r>
        <w:t xml:space="preserve">Konteksti: Martha oli kyllästynyt maksamaan kalliita sähkölaskuja. Hän halusi hankkia aurinkopaneelit. Hän asennutti ne taloonsa. Hänen sähkölaskustaan tuli olematon.  Lause: Martha oli erittäin tyytyväinen ostokseensa.  Hahmo: Martha</w:t>
      </w:r>
    </w:p>
    <w:p>
      <w:r>
        <w:rPr>
          <w:b/>
        </w:rPr>
        <w:t xml:space="preserve">Tulos</w:t>
      </w:r>
    </w:p>
    <w:p>
      <w:r>
        <w:t xml:space="preserve">Ei ole</w:t>
      </w:r>
    </w:p>
    <w:p>
      <w:r>
        <w:rPr>
          <w:b/>
        </w:rPr>
        <w:t xml:space="preserve">Esimerkki 7.6204</w:t>
      </w:r>
    </w:p>
    <w:p>
      <w:r>
        <w:t xml:space="preserve">Konteksti: Lause: Ei ole: Kylie halusi perustaa koulussaan käsityökerhon.  Hahmo: Kylie</w:t>
      </w:r>
    </w:p>
    <w:p>
      <w:r>
        <w:rPr>
          <w:b/>
        </w:rPr>
        <w:t xml:space="preserve">Tulos</w:t>
      </w:r>
    </w:p>
    <w:p>
      <w:r>
        <w:t xml:space="preserve">pitää hauskaa</w:t>
      </w:r>
    </w:p>
    <w:p>
      <w:r>
        <w:rPr>
          <w:b/>
        </w:rPr>
        <w:t xml:space="preserve">Tulos</w:t>
      </w:r>
    </w:p>
    <w:p>
      <w:r>
        <w:t xml:space="preserve">tarjota johtajuutta</w:t>
      </w:r>
    </w:p>
    <w:p>
      <w:r>
        <w:rPr>
          <w:b/>
        </w:rPr>
        <w:t xml:space="preserve">Esimerkki 7.6205</w:t>
      </w:r>
    </w:p>
    <w:p>
      <w:r>
        <w:t xml:space="preserve">Konteksti: Kylie halusi perustaa koulussaan käsityökerhon.  Lause: Hän laittoi lehtisiä, joissa hän ilmoitti aikeistaan ja pyysi jäseniä.  Hahmo: Kylie</w:t>
      </w:r>
    </w:p>
    <w:p>
      <w:r>
        <w:rPr>
          <w:b/>
        </w:rPr>
        <w:t xml:space="preserve">Tulos</w:t>
      </w:r>
    </w:p>
    <w:p>
      <w:r>
        <w:t xml:space="preserve">lisätä jäseniä kerhoonsa</w:t>
      </w:r>
    </w:p>
    <w:p>
      <w:r>
        <w:rPr>
          <w:b/>
        </w:rPr>
        <w:t xml:space="preserve">Tulos</w:t>
      </w:r>
    </w:p>
    <w:p>
      <w:r>
        <w:t xml:space="preserve">sitoutua toisiin ihmisiin</w:t>
      </w:r>
    </w:p>
    <w:p>
      <w:r>
        <w:rPr>
          <w:b/>
        </w:rPr>
        <w:t xml:space="preserve">Tulos</w:t>
      </w:r>
    </w:p>
    <w:p>
      <w:r>
        <w:t xml:space="preserve">rohkaista käsityöläisiä</w:t>
      </w:r>
    </w:p>
    <w:p>
      <w:r>
        <w:rPr>
          <w:b/>
        </w:rPr>
        <w:t xml:space="preserve">Esimerkki 7.6206</w:t>
      </w:r>
    </w:p>
    <w:p>
      <w:r>
        <w:t xml:space="preserve">Konteksti: Kylie halusi perustaa koulussaan käsityökerhon. Hän laittoi lentolehtisiä, joissa hän ilmoitti aikeistaan ja pyysi jäseniä.  Lause: Pian hän sai useita sähköpostiviestejä, joissa ilmaistiin kiinnostusta.  Hahmo: Kylie</w:t>
      </w:r>
    </w:p>
    <w:p>
      <w:r>
        <w:rPr>
          <w:b/>
        </w:rPr>
        <w:t xml:space="preserve">Tulos</w:t>
      </w:r>
    </w:p>
    <w:p>
      <w:r>
        <w:t xml:space="preserve">Ei ole</w:t>
      </w:r>
    </w:p>
    <w:p>
      <w:r>
        <w:rPr>
          <w:b/>
        </w:rPr>
        <w:t xml:space="preserve">Esimerkki 7.6207</w:t>
      </w:r>
    </w:p>
    <w:p>
      <w:r>
        <w:t xml:space="preserve">Konteksti: Kylie halusi perustaa koulussaan käsityökerhon. Hän laittoi lentolehtisiä, joissa hän ilmoitti aikeistaan ja pyysi jäseniä. Pian hän sai useita sähköpostiviestejä, joissa ilmaistiin kiinnostus.  Lause: He kaikki kokoontuivat yhteen ja saivat kerhon käyntiin.  Hahmo: Kylie</w:t>
      </w:r>
    </w:p>
    <w:p>
      <w:r>
        <w:rPr>
          <w:b/>
        </w:rPr>
        <w:t xml:space="preserve">Tulos</w:t>
      </w:r>
    </w:p>
    <w:p>
      <w:r>
        <w:t xml:space="preserve">on uusi ryhmä</w:t>
      </w:r>
    </w:p>
    <w:p>
      <w:r>
        <w:rPr>
          <w:b/>
        </w:rPr>
        <w:t xml:space="preserve">Tulos</w:t>
      </w:r>
    </w:p>
    <w:p>
      <w:r>
        <w:t xml:space="preserve">kokeilla hauskoja aktiviteetteja</w:t>
      </w:r>
    </w:p>
    <w:p>
      <w:r>
        <w:rPr>
          <w:b/>
        </w:rPr>
        <w:t xml:space="preserve">Esimerkki 7.6208</w:t>
      </w:r>
    </w:p>
    <w:p>
      <w:r>
        <w:t xml:space="preserve">Konteksti: Kylie halusi perustaa koulussaan käsityökerhon. Hän laittoi lentolehtisiä, joissa hän ilmoitti aikeistaan ja pyysi jäseniä. Pian hän sai useita sähköpostiviestejä, joissa ilmaistiin kiinnostus. Kaikki kokoontuivat yhteen ja saivat kerhon käyntiin.  Lause: Nyt he tapaavat säännöllisesti ja ovat hyviä ystäviä.  Hahmo: Kylie</w:t>
      </w:r>
    </w:p>
    <w:p>
      <w:r>
        <w:rPr>
          <w:b/>
        </w:rPr>
        <w:t xml:space="preserve">Tulos</w:t>
      </w:r>
    </w:p>
    <w:p>
      <w:r>
        <w:t xml:space="preserve">Ei ole</w:t>
      </w:r>
    </w:p>
    <w:p>
      <w:r>
        <w:rPr>
          <w:b/>
        </w:rPr>
        <w:t xml:space="preserve">Esimerkki 7.6209</w:t>
      </w:r>
    </w:p>
    <w:p>
      <w:r>
        <w:t xml:space="preserve">Konteksti: Lause: Ei ole: Edward oli aina halunnut metsästäjäksi.  Hahmo: Metsästäjät</w:t>
      </w:r>
    </w:p>
    <w:p>
      <w:r>
        <w:rPr>
          <w:b/>
        </w:rPr>
        <w:t xml:space="preserve">Tulos</w:t>
      </w:r>
    </w:p>
    <w:p>
      <w:r>
        <w:t xml:space="preserve">Ei ole</w:t>
      </w:r>
    </w:p>
    <w:p>
      <w:r>
        <w:rPr>
          <w:b/>
        </w:rPr>
        <w:t xml:space="preserve">Esimerkki 7.6210</w:t>
      </w:r>
    </w:p>
    <w:p>
      <w:r>
        <w:t xml:space="preserve">Konteksti: Lause: Ei ole: Edward oli aina halunnut metsästäjäksi.  Hahmo: Edward</w:t>
      </w:r>
    </w:p>
    <w:p>
      <w:r>
        <w:rPr>
          <w:b/>
        </w:rPr>
        <w:t xml:space="preserve">Tulos</w:t>
      </w:r>
    </w:p>
    <w:p>
      <w:r>
        <w:t xml:space="preserve">tappaa asioita</w:t>
      </w:r>
    </w:p>
    <w:p>
      <w:r>
        <w:rPr>
          <w:b/>
        </w:rPr>
        <w:t xml:space="preserve">Esimerkki 7.6211</w:t>
      </w:r>
    </w:p>
    <w:p>
      <w:r>
        <w:t xml:space="preserve">Konteksti: Edward oli aina halunnut metsästäjäksi.  Lause: Hän oli erittäin hyvä jousen ja nuolen kanssa.  Hahmo: Metsästäjät</w:t>
      </w:r>
    </w:p>
    <w:p>
      <w:r>
        <w:rPr>
          <w:b/>
        </w:rPr>
        <w:t xml:space="preserve">Tulos</w:t>
      </w:r>
    </w:p>
    <w:p>
      <w:r>
        <w:t xml:space="preserve">Ei ole</w:t>
      </w:r>
    </w:p>
    <w:p>
      <w:r>
        <w:rPr>
          <w:b/>
        </w:rPr>
        <w:t xml:space="preserve">Esimerkki 7.6212</w:t>
      </w:r>
    </w:p>
    <w:p>
      <w:r>
        <w:t xml:space="preserve">Konteksti: Edward oli aina halunnut metsästäjäksi.  Lause: Hän oli erittäin hyvä jousen ja nuolen kanssa.  Hahmo: Edward</w:t>
      </w:r>
    </w:p>
    <w:p>
      <w:r>
        <w:rPr>
          <w:b/>
        </w:rPr>
        <w:t xml:space="preserve">Tulos</w:t>
      </w:r>
    </w:p>
    <w:p>
      <w:r>
        <w:t xml:space="preserve">Ei ole</w:t>
      </w:r>
    </w:p>
    <w:p>
      <w:r>
        <w:rPr>
          <w:b/>
        </w:rPr>
        <w:t xml:space="preserve">Esimerkki 7.6213</w:t>
      </w:r>
    </w:p>
    <w:p>
      <w:r>
        <w:t xml:space="preserve">Konteksti: Edward oli aina halunnut metsästäjäksi. Hän oli erittäin hyvä jousen ja nuolen kanssa.  Lause: Eräänä päivänä hän päätti, että hän aikoi ryhtyä metsästämään.  Hahmo: Metsästäjät</w:t>
      </w:r>
    </w:p>
    <w:p>
      <w:r>
        <w:rPr>
          <w:b/>
        </w:rPr>
        <w:t xml:space="preserve">Tulos</w:t>
      </w:r>
    </w:p>
    <w:p>
      <w:r>
        <w:t xml:space="preserve">Ei ole</w:t>
      </w:r>
    </w:p>
    <w:p>
      <w:r>
        <w:rPr>
          <w:b/>
        </w:rPr>
        <w:t xml:space="preserve">Esimerkki 7.6214</w:t>
      </w:r>
    </w:p>
    <w:p>
      <w:r>
        <w:t xml:space="preserve">Konteksti: Edward oli aina halunnut metsästäjäksi. Hän oli erittäin hyvä jousen ja nuolen kanssa.  Lause: Eräänä päivänä hän päätti, että hän aikoi ryhtyä metsästämään.  Hahmo: Edward</w:t>
      </w:r>
    </w:p>
    <w:p>
      <w:r>
        <w:rPr>
          <w:b/>
        </w:rPr>
        <w:t xml:space="preserve">Tulos</w:t>
      </w:r>
    </w:p>
    <w:p>
      <w:r>
        <w:t xml:space="preserve">tappaa</w:t>
      </w:r>
    </w:p>
    <w:p>
      <w:r>
        <w:rPr>
          <w:b/>
        </w:rPr>
        <w:t xml:space="preserve">Tulos</w:t>
      </w:r>
    </w:p>
    <w:p>
      <w:r>
        <w:t xml:space="preserve">kokea, millaista oli ripustaa</w:t>
      </w:r>
    </w:p>
    <w:p>
      <w:r>
        <w:rPr>
          <w:b/>
        </w:rPr>
        <w:t xml:space="preserve">Esimerkki 7.6215</w:t>
      </w:r>
    </w:p>
    <w:p>
      <w:r>
        <w:t xml:space="preserve">Konteksti: Edward oli aina halunnut metsästäjäksi. Hän oli erittäin hyvä jousen ja nuolen kanssa. Eräänä päivänä hän päätti, että hän lähtisi metsästämään.  Lause: Hän sai paljon eläimiä ja teki vaikutuksen moniin metsästäjiin.  Merkki: Metsästäjät</w:t>
      </w:r>
    </w:p>
    <w:p>
      <w:r>
        <w:rPr>
          <w:b/>
        </w:rPr>
        <w:t xml:space="preserve">Tulos</w:t>
      </w:r>
    </w:p>
    <w:p>
      <w:r>
        <w:t xml:space="preserve">Ei ole</w:t>
      </w:r>
    </w:p>
    <w:p>
      <w:r>
        <w:rPr>
          <w:b/>
        </w:rPr>
        <w:t xml:space="preserve">Esimerkki 7.6216</w:t>
      </w:r>
    </w:p>
    <w:p>
      <w:r>
        <w:t xml:space="preserve">Konteksti: Edward oli aina halunnut metsästäjäksi. Hän oli erittäin hyvä jousen ja nuolen kanssa. Eräänä päivänä hän päätti, että hän lähtisi metsästämään.  Lause: Hän sai paljon eläimiä ja teki vaikutuksen moniin metsästäjiin.  Hahmo: Edward</w:t>
      </w:r>
    </w:p>
    <w:p>
      <w:r>
        <w:rPr>
          <w:b/>
        </w:rPr>
        <w:t xml:space="preserve">Tulos</w:t>
      </w:r>
    </w:p>
    <w:p>
      <w:r>
        <w:t xml:space="preserve">todistaa olevansa suuri metsästäjä</w:t>
      </w:r>
    </w:p>
    <w:p>
      <w:r>
        <w:rPr>
          <w:b/>
        </w:rPr>
        <w:t xml:space="preserve">Tulos</w:t>
      </w:r>
    </w:p>
    <w:p>
      <w:r>
        <w:t xml:space="preserve">metsästää monia eläimiä</w:t>
      </w:r>
    </w:p>
    <w:p>
      <w:r>
        <w:rPr>
          <w:b/>
        </w:rPr>
        <w:t xml:space="preserve">Esimerkki 7.6217</w:t>
      </w:r>
    </w:p>
    <w:p>
      <w:r>
        <w:t xml:space="preserve">Konteksti: Edward oli aina halunnut metsästäjäksi. Hän oli erittäin hyvä jousen ja nuolen kanssa. Eräänä päivänä hän päätti, että hän lähtisi metsästämään. Hän sai paljon eläimiä ja teki vaikutuksen moniin metsästäjiin.  Lause: Nyt hän voi metsästää työnä.  Merkki: Metsästäjät</w:t>
      </w:r>
    </w:p>
    <w:p>
      <w:r>
        <w:rPr>
          <w:b/>
        </w:rPr>
        <w:t xml:space="preserve">Tulos</w:t>
      </w:r>
    </w:p>
    <w:p>
      <w:r>
        <w:t xml:space="preserve">Ei ole</w:t>
      </w:r>
    </w:p>
    <w:p>
      <w:r>
        <w:rPr>
          <w:b/>
        </w:rPr>
        <w:t xml:space="preserve">Esimerkki 7.6218</w:t>
      </w:r>
    </w:p>
    <w:p>
      <w:r>
        <w:t xml:space="preserve">Konteksti: Edward oli aina halunnut metsästäjäksi. Hän oli erittäin hyvä jousen ja nuolen kanssa. Eräänä päivänä hän päätti, että hän lähtisi metsästämään. Hän sai paljon eläimiä ja teki vaikutuksen moniin metsästäjiin.  Lause: Nyt hän voi metsästää työnä.  Hahmo: Edward</w:t>
      </w:r>
    </w:p>
    <w:p>
      <w:r>
        <w:rPr>
          <w:b/>
        </w:rPr>
        <w:t xml:space="preserve">Tulos</w:t>
      </w:r>
    </w:p>
    <w:p>
      <w:r>
        <w:t xml:space="preserve">olla hyvä metsästäjä</w:t>
      </w:r>
    </w:p>
    <w:p>
      <w:r>
        <w:rPr>
          <w:b/>
        </w:rPr>
        <w:t xml:space="preserve">Tulos</w:t>
      </w:r>
    </w:p>
    <w:p>
      <w:r>
        <w:t xml:space="preserve">tehdä jotain, missä hän on hyvä</w:t>
      </w:r>
    </w:p>
    <w:p>
      <w:r>
        <w:rPr>
          <w:b/>
        </w:rPr>
        <w:t xml:space="preserve">Esimerkki 7.6219</w:t>
      </w:r>
    </w:p>
    <w:p>
      <w:r>
        <w:t xml:space="preserve">Konteksti: Lause: Ei ole: Joe tarvitsi uudet kupit.  Hahmo: Lapset</w:t>
      </w:r>
    </w:p>
    <w:p>
      <w:r>
        <w:rPr>
          <w:b/>
        </w:rPr>
        <w:t xml:space="preserve">Tulos</w:t>
      </w:r>
    </w:p>
    <w:p>
      <w:r>
        <w:t xml:space="preserve">Ei ole</w:t>
      </w:r>
    </w:p>
    <w:p>
      <w:r>
        <w:rPr>
          <w:b/>
        </w:rPr>
        <w:t xml:space="preserve">Esimerkki 7.6220</w:t>
      </w:r>
    </w:p>
    <w:p>
      <w:r>
        <w:t xml:space="preserve">Konteksti: Lause: Ei ole: Joe tarvitsi uudet kupit.  Hahmo: Joe</w:t>
      </w:r>
    </w:p>
    <w:p>
      <w:r>
        <w:rPr>
          <w:b/>
        </w:rPr>
        <w:t xml:space="preserve">Tulos</w:t>
      </w:r>
    </w:p>
    <w:p>
      <w:r>
        <w:t xml:space="preserve">Ei ole</w:t>
      </w:r>
    </w:p>
    <w:p>
      <w:r>
        <w:rPr>
          <w:b/>
        </w:rPr>
        <w:t xml:space="preserve">Esimerkki 7.6221</w:t>
      </w:r>
    </w:p>
    <w:p>
      <w:r>
        <w:t xml:space="preserve">Konteksti: Joe tarvitsi uudet kupit.  Lause: Hänen lapsensa olivat rikkoneet niin monta.  Hahmo: Lapset</w:t>
      </w:r>
    </w:p>
    <w:p>
      <w:r>
        <w:rPr>
          <w:b/>
        </w:rPr>
        <w:t xml:space="preserve">Tulos</w:t>
      </w:r>
    </w:p>
    <w:p>
      <w:r>
        <w:t xml:space="preserve">Ei ole</w:t>
      </w:r>
    </w:p>
    <w:p>
      <w:r>
        <w:rPr>
          <w:b/>
        </w:rPr>
        <w:t xml:space="preserve">Esimerkki 7.6222</w:t>
      </w:r>
    </w:p>
    <w:p>
      <w:r>
        <w:t xml:space="preserve">Konteksti: Joe tarvitsi uudet kupit.  Lause: Hänen lapsensa olivat rikkoneet niin monta.  Hahmo: Joe</w:t>
      </w:r>
    </w:p>
    <w:p>
      <w:r>
        <w:rPr>
          <w:b/>
        </w:rPr>
        <w:t xml:space="preserve">Tulos</w:t>
      </w:r>
    </w:p>
    <w:p>
      <w:r>
        <w:t xml:space="preserve">Ei ole</w:t>
      </w:r>
    </w:p>
    <w:p>
      <w:r>
        <w:rPr>
          <w:b/>
        </w:rPr>
        <w:t xml:space="preserve">Esimerkki 7.6223</w:t>
      </w:r>
    </w:p>
    <w:p>
      <w:r>
        <w:t xml:space="preserve">Konteksti: Joe tarvitsi uudet kupit. Hänen lapsensa olivat rikkoneet niin monta.  Lause: Niinpä Joe meni kauppaan ostamaan uusia.  Hahmo: Lapset</w:t>
      </w:r>
    </w:p>
    <w:p>
      <w:r>
        <w:rPr>
          <w:b/>
        </w:rPr>
        <w:t xml:space="preserve">Tulos</w:t>
      </w:r>
    </w:p>
    <w:p>
      <w:r>
        <w:t xml:space="preserve">Ei ole</w:t>
      </w:r>
    </w:p>
    <w:p>
      <w:r>
        <w:rPr>
          <w:b/>
        </w:rPr>
        <w:t xml:space="preserve">Esimerkki 7.6224</w:t>
      </w:r>
    </w:p>
    <w:p>
      <w:r>
        <w:t xml:space="preserve">Konteksti: Joe tarvitsi uudet kupit. Hänen lapsensa olivat rikkoneet niin monta.  Lause: Niinpä Joe meni kauppaan ostamaan uusia.  Hahmo: Joe</w:t>
      </w:r>
    </w:p>
    <w:p>
      <w:r>
        <w:rPr>
          <w:b/>
        </w:rPr>
        <w:t xml:space="preserve">Tulos</w:t>
      </w:r>
    </w:p>
    <w:p>
      <w:r>
        <w:t xml:space="preserve">korvaamaan rikkinäiset astiat</w:t>
      </w:r>
    </w:p>
    <w:p>
      <w:r>
        <w:rPr>
          <w:b/>
        </w:rPr>
        <w:t xml:space="preserve">Tulos</w:t>
      </w:r>
    </w:p>
    <w:p>
      <w:r>
        <w:t xml:space="preserve">jotain juotavaa</w:t>
      </w:r>
    </w:p>
    <w:p>
      <w:r>
        <w:rPr>
          <w:b/>
        </w:rPr>
        <w:t xml:space="preserve">Tulos</w:t>
      </w:r>
    </w:p>
    <w:p>
      <w:r>
        <w:t xml:space="preserve">hankkia uudet kupit</w:t>
      </w:r>
    </w:p>
    <w:p>
      <w:r>
        <w:rPr>
          <w:b/>
        </w:rPr>
        <w:t xml:space="preserve">Tulos</w:t>
      </w:r>
    </w:p>
    <w:p>
      <w:r>
        <w:t xml:space="preserve">ostetaan muovisia juomakuppeja, jotta ne eivät mene rikki.</w:t>
      </w:r>
    </w:p>
    <w:p>
      <w:r>
        <w:rPr>
          <w:b/>
        </w:rPr>
        <w:t xml:space="preserve">Esimerkki 7.6225</w:t>
      </w:r>
    </w:p>
    <w:p>
      <w:r>
        <w:t xml:space="preserve">Konteksti: Joe tarvitsi uudet kupit. Hänen lapsensa olivat rikkoneet niin monta. Niinpä Joe meni kauppaan ostamaan uusia.  Lause: Hän löysi kivoja lasisia, mutta päätti ostaa muovisia.  Hahmo: Lapset</w:t>
      </w:r>
    </w:p>
    <w:p>
      <w:r>
        <w:rPr>
          <w:b/>
        </w:rPr>
        <w:t xml:space="preserve">Tulos</w:t>
      </w:r>
    </w:p>
    <w:p>
      <w:r>
        <w:t xml:space="preserve">Ei ole</w:t>
      </w:r>
    </w:p>
    <w:p>
      <w:r>
        <w:rPr>
          <w:b/>
        </w:rPr>
        <w:t xml:space="preserve">Esimerkki 7.6226</w:t>
      </w:r>
    </w:p>
    <w:p>
      <w:r>
        <w:t xml:space="preserve">Konteksti: Joe tarvitsi uudet kupit. Hänen lapsensa olivat rikkoneet niin monta. Niinpä Joe meni kauppaan ostamaan uusia.  Lause: Hän löysi kivoja lasisia, mutta päätti ostaa muovisia.  Hahmo: Joe</w:t>
      </w:r>
    </w:p>
    <w:p>
      <w:r>
        <w:rPr>
          <w:b/>
        </w:rPr>
        <w:t xml:space="preserve">Tulos</w:t>
      </w:r>
    </w:p>
    <w:p>
      <w:r>
        <w:t xml:space="preserve">suojella</w:t>
      </w:r>
    </w:p>
    <w:p>
      <w:r>
        <w:rPr>
          <w:b/>
        </w:rPr>
        <w:t xml:space="preserve">Tulos</w:t>
      </w:r>
    </w:p>
    <w:p>
      <w:r>
        <w:t xml:space="preserve">olla säästäväinen</w:t>
      </w:r>
    </w:p>
    <w:p>
      <w:r>
        <w:rPr>
          <w:b/>
        </w:rPr>
        <w:t xml:space="preserve">Tulos</w:t>
      </w:r>
    </w:p>
    <w:p>
      <w:r>
        <w:t xml:space="preserve">tehdä hyvä valinta</w:t>
      </w:r>
    </w:p>
    <w:p>
      <w:r>
        <w:rPr>
          <w:b/>
        </w:rPr>
        <w:t xml:space="preserve">Tulos</w:t>
      </w:r>
    </w:p>
    <w:p>
      <w:r>
        <w:t xml:space="preserve">olla turvassa</w:t>
      </w:r>
    </w:p>
    <w:p>
      <w:r>
        <w:rPr>
          <w:b/>
        </w:rPr>
        <w:t xml:space="preserve">Esimerkki 7.6227</w:t>
      </w:r>
    </w:p>
    <w:p>
      <w:r>
        <w:t xml:space="preserve">Konteksti: Joe tarvitsi uudet kupit. Hänen lapsensa olivat rikkoneet niin monta. Niinpä Joe meni kauppaan ostamaan uusia. Hän löysi kivoja lasisia, mutta päätti ostaa muovisia.  Lause: Hän vei ne kotiin ja laittoi ne kaappiinsa.  Hahmo: Lapset</w:t>
      </w:r>
    </w:p>
    <w:p>
      <w:r>
        <w:rPr>
          <w:b/>
        </w:rPr>
        <w:t xml:space="preserve">Tulos</w:t>
      </w:r>
    </w:p>
    <w:p>
      <w:r>
        <w:t xml:space="preserve">Ei ole</w:t>
      </w:r>
    </w:p>
    <w:p>
      <w:r>
        <w:rPr>
          <w:b/>
        </w:rPr>
        <w:t xml:space="preserve">Esimerkki 7.6228</w:t>
      </w:r>
    </w:p>
    <w:p>
      <w:r>
        <w:t xml:space="preserve">Konteksti: Joe tarvitsi uudet kupit. Hänen lapsensa olivat rikkoneet niin monta. Niinpä Joe meni kauppaan ostamaan uusia. Hän löysi kivoja lasisia, mutta päätti ostaa muovisia.  Lause: Hän vei ne kotiin ja laittoi ne kaappiinsa.  Hahmo: Joe</w:t>
      </w:r>
    </w:p>
    <w:p>
      <w:r>
        <w:rPr>
          <w:b/>
        </w:rPr>
        <w:t xml:space="preserve">Tulos</w:t>
      </w:r>
    </w:p>
    <w:p>
      <w:r>
        <w:t xml:space="preserve">jotta hänellä olisi tarpeeksi kuppeja perheelleen</w:t>
      </w:r>
    </w:p>
    <w:p>
      <w:r>
        <w:rPr>
          <w:b/>
        </w:rPr>
        <w:t xml:space="preserve">Tulos</w:t>
      </w:r>
    </w:p>
    <w:p>
      <w:r>
        <w:t xml:space="preserve">korvaamaan kupit, jotka hänen lapsensa olivat rikkoneet</w:t>
      </w:r>
    </w:p>
    <w:p>
      <w:r>
        <w:rPr>
          <w:b/>
        </w:rPr>
        <w:t xml:space="preserve">Tulos</w:t>
      </w:r>
    </w:p>
    <w:p>
      <w:r>
        <w:t xml:space="preserve">järjestäytyä</w:t>
      </w:r>
    </w:p>
    <w:p>
      <w:r>
        <w:rPr>
          <w:b/>
        </w:rPr>
        <w:t xml:space="preserve">Tulos</w:t>
      </w:r>
    </w:p>
    <w:p>
      <w:r>
        <w:t xml:space="preserve">järjestetty paikka kuppien säilyttämiselle.</w:t>
      </w:r>
    </w:p>
    <w:p>
      <w:r>
        <w:rPr>
          <w:b/>
        </w:rPr>
        <w:t xml:space="preserve">Esimerkki 7.6229</w:t>
      </w:r>
    </w:p>
    <w:p>
      <w:r>
        <w:t xml:space="preserve">Konteksti: Lause: Ei ole: Sam toi kaupasta useita aineksia.  Hahmo: Perhe</w:t>
      </w:r>
    </w:p>
    <w:p>
      <w:r>
        <w:rPr>
          <w:b/>
        </w:rPr>
        <w:t xml:space="preserve">Tulos</w:t>
      </w:r>
    </w:p>
    <w:p>
      <w:r>
        <w:t xml:space="preserve">Ei ole</w:t>
      </w:r>
    </w:p>
    <w:p>
      <w:r>
        <w:rPr>
          <w:b/>
        </w:rPr>
        <w:t xml:space="preserve">Esimerkki 7.6230</w:t>
      </w:r>
    </w:p>
    <w:p>
      <w:r>
        <w:t xml:space="preserve">Konteksti: Lause: Ei ole: Sam toi kaupasta useita aineksia.  Hahmo: Sam</w:t>
      </w:r>
    </w:p>
    <w:p>
      <w:r>
        <w:rPr>
          <w:b/>
        </w:rPr>
        <w:t xml:space="preserve">Tulos</w:t>
      </w:r>
    </w:p>
    <w:p>
      <w:r>
        <w:t xml:space="preserve">näyttää taitojaan</w:t>
      </w:r>
    </w:p>
    <w:p>
      <w:r>
        <w:rPr>
          <w:b/>
        </w:rPr>
        <w:t xml:space="preserve">Tulos</w:t>
      </w:r>
    </w:p>
    <w:p>
      <w:r>
        <w:t xml:space="preserve">tehdä jotain</w:t>
      </w:r>
    </w:p>
    <w:p>
      <w:r>
        <w:rPr>
          <w:b/>
        </w:rPr>
        <w:t xml:space="preserve">Esimerkki 7.6231</w:t>
      </w:r>
    </w:p>
    <w:p>
      <w:r>
        <w:t xml:space="preserve">Konteksti: Sam toi kaupasta useita ainesosia.  Lause: Hän valmisti mausteita kanaa varten.  Hahmo: Perhe</w:t>
      </w:r>
    </w:p>
    <w:p>
      <w:r>
        <w:rPr>
          <w:b/>
        </w:rPr>
        <w:t xml:space="preserve">Tulos</w:t>
      </w:r>
    </w:p>
    <w:p>
      <w:r>
        <w:t xml:space="preserve">Ei ole</w:t>
      </w:r>
    </w:p>
    <w:p>
      <w:r>
        <w:rPr>
          <w:b/>
        </w:rPr>
        <w:t xml:space="preserve">Esimerkki 7.6232</w:t>
      </w:r>
    </w:p>
    <w:p>
      <w:r>
        <w:t xml:space="preserve">Konteksti: Sam toi kaupasta useita ainesosia.  Lause: Hän valmisti mausteita kanaa varten.  Hahmo: Sam</w:t>
      </w:r>
    </w:p>
    <w:p>
      <w:r>
        <w:rPr>
          <w:b/>
        </w:rPr>
        <w:t xml:space="preserve">Tulos</w:t>
      </w:r>
    </w:p>
    <w:p>
      <w:r>
        <w:t xml:space="preserve">näyttää taitojaan</w:t>
      </w:r>
    </w:p>
    <w:p>
      <w:r>
        <w:rPr>
          <w:b/>
        </w:rPr>
        <w:t xml:space="preserve">Tulos</w:t>
      </w:r>
    </w:p>
    <w:p>
      <w:r>
        <w:t xml:space="preserve">hyvänmakuinen ruoka</w:t>
      </w:r>
    </w:p>
    <w:p>
      <w:r>
        <w:rPr>
          <w:b/>
        </w:rPr>
        <w:t xml:space="preserve">Esimerkki 7.6233</w:t>
      </w:r>
    </w:p>
    <w:p>
      <w:r>
        <w:t xml:space="preserve">Konteksti: Sam toi kaupasta useita ainesosia. Hän valmisti mausteita kanaansa varten.  Lause: Kun ruoka tuli uunista, perhe kokoontui yhteen.  Hahmo: Perhe</w:t>
      </w:r>
    </w:p>
    <w:p>
      <w:r>
        <w:rPr>
          <w:b/>
        </w:rPr>
        <w:t xml:space="preserve">Tulos</w:t>
      </w:r>
    </w:p>
    <w:p>
      <w:r>
        <w:t xml:space="preserve">olla kunnioittava</w:t>
      </w:r>
    </w:p>
    <w:p>
      <w:r>
        <w:rPr>
          <w:b/>
        </w:rPr>
        <w:t xml:space="preserve">Tulos</w:t>
      </w:r>
    </w:p>
    <w:p>
      <w:r>
        <w:t xml:space="preserve">syödä</w:t>
      </w:r>
    </w:p>
    <w:p>
      <w:r>
        <w:rPr>
          <w:b/>
        </w:rPr>
        <w:t xml:space="preserve">Esimerkki 7.6234</w:t>
      </w:r>
    </w:p>
    <w:p>
      <w:r>
        <w:t xml:space="preserve">Konteksti: Sam toi kaupasta useita ainesosia. Hän valmisti mausteita kanaansa varten.  Lause: Kun ruoka tuli uunista, perhe kokoontui yhteen.  Hahmo: Sam</w:t>
      </w:r>
    </w:p>
    <w:p>
      <w:r>
        <w:rPr>
          <w:b/>
        </w:rPr>
        <w:t xml:space="preserve">Tulos</w:t>
      </w:r>
    </w:p>
    <w:p>
      <w:r>
        <w:t xml:space="preserve">Ei ole</w:t>
      </w:r>
    </w:p>
    <w:p>
      <w:r>
        <w:rPr>
          <w:b/>
        </w:rPr>
        <w:t xml:space="preserve">Esimerkki 7.6235</w:t>
      </w:r>
    </w:p>
    <w:p>
      <w:r>
        <w:t xml:space="preserve">Konteksti: Sam toi kaupasta useita ainesosia. Hän valmisti mausteita kanaansa varten. Kun ruoka tuli uunista, perhe kokoontui yhteen.  Lause: He inhosivat ruokaa, koska kana oli ylimaustettu Merkki: Perhe</w:t>
      </w:r>
    </w:p>
    <w:p>
      <w:r>
        <w:rPr>
          <w:b/>
        </w:rPr>
        <w:t xml:space="preserve">Tulos</w:t>
      </w:r>
    </w:p>
    <w:p>
      <w:r>
        <w:t xml:space="preserve">Ei ole</w:t>
      </w:r>
    </w:p>
    <w:p>
      <w:r>
        <w:rPr>
          <w:b/>
        </w:rPr>
        <w:t xml:space="preserve">Esimerkki 7.6236</w:t>
      </w:r>
    </w:p>
    <w:p>
      <w:r>
        <w:t xml:space="preserve">Konteksti: Sam toi kaupasta useita ainesosia. Hän valmisti mausteita kanaansa varten. Kun ruoka tuli uunista, perhe kokoontui yhteen.  Lause: He inhosivat ruokaa, koska kana oli ylimaustettu Merkki: Sam</w:t>
      </w:r>
    </w:p>
    <w:p>
      <w:r>
        <w:rPr>
          <w:b/>
        </w:rPr>
        <w:t xml:space="preserve">Tulos</w:t>
      </w:r>
    </w:p>
    <w:p>
      <w:r>
        <w:t xml:space="preserve">Ei ole</w:t>
      </w:r>
    </w:p>
    <w:p>
      <w:r>
        <w:rPr>
          <w:b/>
        </w:rPr>
        <w:t xml:space="preserve">Esimerkki 7.6237</w:t>
      </w:r>
    </w:p>
    <w:p>
      <w:r>
        <w:t xml:space="preserve">Konteksti: Sam toi kaupasta useita ainesosia. Hän valmisti mausteita kanaansa varten. Kun ruoka tuli uunista, perhe kokoontui yhteen. He olivat ällöttyneitä ruoasta, koska kana oli ylimaustettu Lause: He kuitenkin kiittivät Samia hänen kovasta työstään.  Hahmo: Perhe</w:t>
      </w:r>
    </w:p>
    <w:p>
      <w:r>
        <w:rPr>
          <w:b/>
        </w:rPr>
        <w:t xml:space="preserve">Tulos</w:t>
      </w:r>
    </w:p>
    <w:p>
      <w:r>
        <w:t xml:space="preserve">osoittaa kiitollisuutta</w:t>
      </w:r>
    </w:p>
    <w:p>
      <w:r>
        <w:rPr>
          <w:b/>
        </w:rPr>
        <w:t xml:space="preserve">Esimerkki 7.6238</w:t>
      </w:r>
    </w:p>
    <w:p>
      <w:r>
        <w:t xml:space="preserve">Konteksti: Sam toi kaupasta useita ainesosia. Hän valmisti mausteita kanaansa varten. Kun ruoka tuli uunista, perhe kokoontui yhteen. He olivat ällöttyneitä ruoasta, koska kana oli ylimaustettu Lause: He kuitenkin kiittivät Samia hänen kovasta työstään.  Hahmo: Sam</w:t>
      </w:r>
    </w:p>
    <w:p>
      <w:r>
        <w:rPr>
          <w:b/>
        </w:rPr>
        <w:t xml:space="preserve">Tulos</w:t>
      </w:r>
    </w:p>
    <w:p>
      <w:r>
        <w:t xml:space="preserve">Ei ole</w:t>
      </w:r>
    </w:p>
    <w:p>
      <w:r>
        <w:rPr>
          <w:b/>
        </w:rPr>
        <w:t xml:space="preserve">Esimerkki 7.6239</w:t>
      </w:r>
    </w:p>
    <w:p>
      <w:r>
        <w:t xml:space="preserve">Konteksti: Lause: Ei ole: Bob voitti aina veljensä shakissa.  Hahmo: Bob</w:t>
      </w:r>
    </w:p>
    <w:p>
      <w:r>
        <w:rPr>
          <w:b/>
        </w:rPr>
        <w:t xml:space="preserve">Tulos</w:t>
      </w:r>
    </w:p>
    <w:p>
      <w:r>
        <w:t xml:space="preserve">Ei ole</w:t>
      </w:r>
    </w:p>
    <w:p>
      <w:r>
        <w:rPr>
          <w:b/>
        </w:rPr>
        <w:t xml:space="preserve">Esimerkki 7.6240</w:t>
      </w:r>
    </w:p>
    <w:p>
      <w:r>
        <w:t xml:space="preserve">Konteksti: Lause: Ei ole: Bob voitti aina veljensä shakissa.  Hahmo: Bob: Shakkimestari</w:t>
      </w:r>
    </w:p>
    <w:p>
      <w:r>
        <w:rPr>
          <w:b/>
        </w:rPr>
        <w:t xml:space="preserve">Tulos</w:t>
      </w:r>
    </w:p>
    <w:p>
      <w:r>
        <w:t xml:space="preserve">Ei ole</w:t>
      </w:r>
    </w:p>
    <w:p>
      <w:r>
        <w:rPr>
          <w:b/>
        </w:rPr>
        <w:t xml:space="preserve">Esimerkki 7.6241</w:t>
      </w:r>
    </w:p>
    <w:p>
      <w:r>
        <w:t xml:space="preserve">Konteksti: Lause: Ei ole: Bob voitti aina veljensä shakissa.  Hahmo: Veli</w:t>
      </w:r>
    </w:p>
    <w:p>
      <w:r>
        <w:rPr>
          <w:b/>
        </w:rPr>
        <w:t xml:space="preserve">Tulos</w:t>
      </w:r>
    </w:p>
    <w:p>
      <w:r>
        <w:t xml:space="preserve">näyttää taitojaan</w:t>
      </w:r>
    </w:p>
    <w:p>
      <w:r>
        <w:rPr>
          <w:b/>
        </w:rPr>
        <w:t xml:space="preserve">Esimerkki 7.6242</w:t>
      </w:r>
    </w:p>
    <w:p>
      <w:r>
        <w:t xml:space="preserve">Konteksti: Bob voitti aina veljensä shakissa.  Lause: Hän päätti pyytää apua paikalliselta shakkimestarilta.  Hahmo: Bob</w:t>
      </w:r>
    </w:p>
    <w:p>
      <w:r>
        <w:rPr>
          <w:b/>
        </w:rPr>
        <w:t xml:space="preserve">Tulos</w:t>
      </w:r>
    </w:p>
    <w:p>
      <w:r>
        <w:t xml:space="preserve">kohdata se</w:t>
      </w:r>
    </w:p>
    <w:p>
      <w:r>
        <w:rPr>
          <w:b/>
        </w:rPr>
        <w:t xml:space="preserve">Tulos</w:t>
      </w:r>
    </w:p>
    <w:p>
      <w:r>
        <w:t xml:space="preserve">voittaa</w:t>
      </w:r>
    </w:p>
    <w:p>
      <w:r>
        <w:rPr>
          <w:b/>
        </w:rPr>
        <w:t xml:space="preserve">Esimerkki 7.6243</w:t>
      </w:r>
    </w:p>
    <w:p>
      <w:r>
        <w:t xml:space="preserve">Konteksti: Bob voitti aina veljensä shakissa.  Lause: Hän päätti pyytää apua paikalliselta shakkimestarilta.  Hahmo: Shakkimestari</w:t>
      </w:r>
    </w:p>
    <w:p>
      <w:r>
        <w:rPr>
          <w:b/>
        </w:rPr>
        <w:t xml:space="preserve">Tulos</w:t>
      </w:r>
    </w:p>
    <w:p>
      <w:r>
        <w:t xml:space="preserve">Ei ole</w:t>
      </w:r>
    </w:p>
    <w:p>
      <w:r>
        <w:rPr>
          <w:b/>
        </w:rPr>
        <w:t xml:space="preserve">Esimerkki 7.6244</w:t>
      </w:r>
    </w:p>
    <w:p>
      <w:r>
        <w:t xml:space="preserve">Konteksti: Bob voitti aina veljensä shakissa.  Lause: Hän päätti pyytää apua paikalliselta shakkimestarilta.  Hahmo: Veli</w:t>
      </w:r>
    </w:p>
    <w:p>
      <w:r>
        <w:rPr>
          <w:b/>
        </w:rPr>
        <w:t xml:space="preserve">Tulos</w:t>
      </w:r>
    </w:p>
    <w:p>
      <w:r>
        <w:t xml:space="preserve">Ei ole</w:t>
      </w:r>
    </w:p>
    <w:p>
      <w:r>
        <w:rPr>
          <w:b/>
        </w:rPr>
        <w:t xml:space="preserve">Esimerkki 7.6245</w:t>
      </w:r>
    </w:p>
    <w:p>
      <w:r>
        <w:t xml:space="preserve">Konteksti: Bob voitti aina veljensä shakissa. Hän päätti pyytää apua paikalliselta shakkimestarilta.  Lause: Bob opiskeli ahkerasti.  Hahmo: Bob</w:t>
      </w:r>
    </w:p>
    <w:p>
      <w:r>
        <w:rPr>
          <w:b/>
        </w:rPr>
        <w:t xml:space="preserve">Tulos</w:t>
      </w:r>
    </w:p>
    <w:p>
      <w:r>
        <w:t xml:space="preserve">kunnostautua pelissä</w:t>
      </w:r>
    </w:p>
    <w:p>
      <w:r>
        <w:rPr>
          <w:b/>
        </w:rPr>
        <w:t xml:space="preserve">Esimerkki 7.6246</w:t>
      </w:r>
    </w:p>
    <w:p>
      <w:r>
        <w:t xml:space="preserve">Konteksti: Bob voitti aina veljensä shakissa. Hän päätti pyytää apua paikalliselta shakkimestarilta.  Lause: Bob opiskeli ahkerasti.  Hahmo: Bob: Shakkimestari</w:t>
      </w:r>
    </w:p>
    <w:p>
      <w:r>
        <w:rPr>
          <w:b/>
        </w:rPr>
        <w:t xml:space="preserve">Tulos</w:t>
      </w:r>
    </w:p>
    <w:p>
      <w:r>
        <w:t xml:space="preserve">Ei ole</w:t>
      </w:r>
    </w:p>
    <w:p>
      <w:r>
        <w:rPr>
          <w:b/>
        </w:rPr>
        <w:t xml:space="preserve">Esimerkki 7.6247</w:t>
      </w:r>
    </w:p>
    <w:p>
      <w:r>
        <w:t xml:space="preserve">Konteksti: Bob voitti aina veljensä shakissa. Hän päätti pyytää apua paikalliselta shakkimestarilta.  Lause: Bob opiskeli ahkerasti.  Hahmo: Veli</w:t>
      </w:r>
    </w:p>
    <w:p>
      <w:r>
        <w:rPr>
          <w:b/>
        </w:rPr>
        <w:t xml:space="preserve">Tulos</w:t>
      </w:r>
    </w:p>
    <w:p>
      <w:r>
        <w:t xml:space="preserve">tavoitteen saavuttamiseksi</w:t>
      </w:r>
    </w:p>
    <w:p>
      <w:r>
        <w:rPr>
          <w:b/>
        </w:rPr>
        <w:t xml:space="preserve">Esimerkki 7.6248</w:t>
      </w:r>
    </w:p>
    <w:p>
      <w:r>
        <w:t xml:space="preserve">Konteksti: Bob voitti aina veljensä shakissa. Hän päätti pyytää apua paikalliselta shakkimestarilta. Bob opiskeli ahkerasti.  Lause: Hän haastoi veljensä otteluun.  Hahmo: Bob</w:t>
      </w:r>
    </w:p>
    <w:p>
      <w:r>
        <w:rPr>
          <w:b/>
        </w:rPr>
        <w:t xml:space="preserve">Tulos</w:t>
      </w:r>
    </w:p>
    <w:p>
      <w:r>
        <w:t xml:space="preserve">näyttääkseen, mitä hän oli oppinut</w:t>
      </w:r>
    </w:p>
    <w:p>
      <w:r>
        <w:rPr>
          <w:b/>
        </w:rPr>
        <w:t xml:space="preserve">Tulos</w:t>
      </w:r>
    </w:p>
    <w:p>
      <w:r>
        <w:t xml:space="preserve">pelaamaan shakkia veljensä kanssa.</w:t>
      </w:r>
    </w:p>
    <w:p>
      <w:r>
        <w:rPr>
          <w:b/>
        </w:rPr>
        <w:t xml:space="preserve">Esimerkki 7.6249</w:t>
      </w:r>
    </w:p>
    <w:p>
      <w:r>
        <w:t xml:space="preserve">Konteksti: Bob voitti aina veljensä shakissa. Hän päätti pyytää apua paikalliselta shakkimestarilta. Bob opiskeli ahkerasti.  Lause: Hän haastoi veljensä otteluun.  Hahmo: Bob: Shakkimestari</w:t>
      </w:r>
    </w:p>
    <w:p>
      <w:r>
        <w:rPr>
          <w:b/>
        </w:rPr>
        <w:t xml:space="preserve">Tulos</w:t>
      </w:r>
    </w:p>
    <w:p>
      <w:r>
        <w:t xml:space="preserve">Ei ole</w:t>
      </w:r>
    </w:p>
    <w:p>
      <w:r>
        <w:rPr>
          <w:b/>
        </w:rPr>
        <w:t xml:space="preserve">Esimerkki 7.6250</w:t>
      </w:r>
    </w:p>
    <w:p>
      <w:r>
        <w:t xml:space="preserve">Konteksti: Bob voitti aina veljensä shakissa. Hän päätti pyytää apua paikalliselta shakkimestarilta. Bob opiskeli ahkerasti.  Lause: Hän haastoi veljensä otteluun.  Hahmo: Veli</w:t>
      </w:r>
    </w:p>
    <w:p>
      <w:r>
        <w:rPr>
          <w:b/>
        </w:rPr>
        <w:t xml:space="preserve">Tulos</w:t>
      </w:r>
    </w:p>
    <w:p>
      <w:r>
        <w:t xml:space="preserve">Ei ole</w:t>
      </w:r>
    </w:p>
    <w:p>
      <w:r>
        <w:rPr>
          <w:b/>
        </w:rPr>
        <w:t xml:space="preserve">Esimerkki 7.6251</w:t>
      </w:r>
    </w:p>
    <w:p>
      <w:r>
        <w:t xml:space="preserve">Konteksti: Bob voitti aina veljensä shakissa. Hän päätti pyytää apua paikalliselta shakkimestarilta. Bob opiskeli ahkerasti. Hän haastoi veljensä otteluun.  Lause: Hän tuli lopulta voittajaksi.  Hahmo: Bob</w:t>
      </w:r>
    </w:p>
    <w:p>
      <w:r>
        <w:rPr>
          <w:b/>
        </w:rPr>
        <w:t xml:space="preserve">Tulos</w:t>
      </w:r>
    </w:p>
    <w:p>
      <w:r>
        <w:t xml:space="preserve">Ei ole</w:t>
      </w:r>
    </w:p>
    <w:p>
      <w:r>
        <w:rPr>
          <w:b/>
        </w:rPr>
        <w:t xml:space="preserve">Esimerkki 7.6252</w:t>
      </w:r>
    </w:p>
    <w:p>
      <w:r>
        <w:t xml:space="preserve">Konteksti: Bob voitti aina veljensä shakissa. Hän päätti pyytää apua paikalliselta shakkimestarilta. Bob opiskeli ahkerasti. Hän haastoi veljensä otteluun.  Lause: Hän tuli lopulta voittajaksi.  Hahmo: Bob: Shakkimestari</w:t>
      </w:r>
    </w:p>
    <w:p>
      <w:r>
        <w:rPr>
          <w:b/>
        </w:rPr>
        <w:t xml:space="preserve">Tulos</w:t>
      </w:r>
    </w:p>
    <w:p>
      <w:r>
        <w:t xml:space="preserve">Ei ole</w:t>
      </w:r>
    </w:p>
    <w:p>
      <w:r>
        <w:rPr>
          <w:b/>
        </w:rPr>
        <w:t xml:space="preserve">Esimerkki 7.6253</w:t>
      </w:r>
    </w:p>
    <w:p>
      <w:r>
        <w:t xml:space="preserve">Konteksti: Bob voitti aina veljensä shakissa. Hän päätti pyytää apua paikalliselta shakkimestarilta. Bob opiskeli ahkerasti. Hän haastoi veljensä otteluun.  Lause: Hän tuli lopulta voittajaksi.  Hahmo: Veli</w:t>
      </w:r>
    </w:p>
    <w:p>
      <w:r>
        <w:rPr>
          <w:b/>
        </w:rPr>
        <w:t xml:space="preserve">Tulos</w:t>
      </w:r>
    </w:p>
    <w:p>
      <w:r>
        <w:t xml:space="preserve">Ei ole</w:t>
      </w:r>
    </w:p>
    <w:p>
      <w:r>
        <w:rPr>
          <w:b/>
        </w:rPr>
        <w:t xml:space="preserve">Esimerkki 7.6254</w:t>
      </w:r>
    </w:p>
    <w:p>
      <w:r>
        <w:t xml:space="preserve">Konteksti: Lause: Ei ole: Aika ajaa kotiin lomalta.  Hahmo: Mekaanikko</w:t>
      </w:r>
    </w:p>
    <w:p>
      <w:r>
        <w:rPr>
          <w:b/>
        </w:rPr>
        <w:t xml:space="preserve">Tulos</w:t>
      </w:r>
    </w:p>
    <w:p>
      <w:r>
        <w:t xml:space="preserve">Ei ole</w:t>
      </w:r>
    </w:p>
    <w:p>
      <w:r>
        <w:rPr>
          <w:b/>
        </w:rPr>
        <w:t xml:space="preserve">Esimerkki 7.6255</w:t>
      </w:r>
    </w:p>
    <w:p>
      <w:r>
        <w:t xml:space="preserve">Konteksti: Oli aika ajaa kotiin lomalta.  Lause: Pakkasimme tavaramme ja lähdimme moottoritielle.  Hahmo: Mekaanikko</w:t>
      </w:r>
    </w:p>
    <w:p>
      <w:r>
        <w:rPr>
          <w:b/>
        </w:rPr>
        <w:t xml:space="preserve">Tulos</w:t>
      </w:r>
    </w:p>
    <w:p>
      <w:r>
        <w:t xml:space="preserve">Ei ole</w:t>
      </w:r>
    </w:p>
    <w:p>
      <w:r>
        <w:rPr>
          <w:b/>
        </w:rPr>
        <w:t xml:space="preserve">Esimerkki 7.6256</w:t>
      </w:r>
    </w:p>
    <w:p>
      <w:r>
        <w:t xml:space="preserve">Konteksti: Oli aika ajaa kotiin lomalta. Pakkasimme tavaramme ja lähdimme moottoritielle.  Lause: Ennen pitkää auto piti kauheaa ääntä ja lopetti ajamisen!  Hahmo: Mekaanikko</w:t>
      </w:r>
    </w:p>
    <w:p>
      <w:r>
        <w:rPr>
          <w:b/>
        </w:rPr>
        <w:t xml:space="preserve">Tulos</w:t>
      </w:r>
    </w:p>
    <w:p>
      <w:r>
        <w:t xml:space="preserve">Ei ole</w:t>
      </w:r>
    </w:p>
    <w:p>
      <w:r>
        <w:rPr>
          <w:b/>
        </w:rPr>
        <w:t xml:space="preserve">Esimerkki 7.6257</w:t>
      </w:r>
    </w:p>
    <w:p>
      <w:r>
        <w:t xml:space="preserve">Konteksti: Oli aika ajaa kotiin lomalta. Pakkasimme tavaramme ja lähdimme moottoritielle. Ennen pitkää auto piti kauheaa ääntä ja pysähtyi ajamaan!  Lause: Mekaanikko kertoi meille huonot uutiset.  Hahmo: Mekaanikko</w:t>
      </w:r>
    </w:p>
    <w:p>
      <w:r>
        <w:rPr>
          <w:b/>
        </w:rPr>
        <w:t xml:space="preserve">Tulos</w:t>
      </w:r>
    </w:p>
    <w:p>
      <w:r>
        <w:t xml:space="preserve">tiedottaa</w:t>
      </w:r>
    </w:p>
    <w:p>
      <w:r>
        <w:rPr>
          <w:b/>
        </w:rPr>
        <w:t xml:space="preserve">Esimerkki 7.6258</w:t>
      </w:r>
    </w:p>
    <w:p>
      <w:r>
        <w:t xml:space="preserve">Konteksti: Oli aika ajaa kotiin lomalta. Pakkasimme tavaramme ja lähdimme moottoritielle. Ennen pitkää auto piti kauheaa ääntä ja pysähtyi ajamaan! Mekaanikko kertoi meille huonot uutiset.  Lause: Päädyimme tulemaan kotiin vuokra-autolla.  Hahmo: Mekaanikko</w:t>
      </w:r>
    </w:p>
    <w:p>
      <w:r>
        <w:rPr>
          <w:b/>
        </w:rPr>
        <w:t xml:space="preserve">Tulos</w:t>
      </w:r>
    </w:p>
    <w:p>
      <w:r>
        <w:t xml:space="preserve">Ei ole</w:t>
      </w:r>
    </w:p>
    <w:p>
      <w:r>
        <w:rPr>
          <w:b/>
        </w:rPr>
        <w:t xml:space="preserve">Esimerkki 7.6259</w:t>
      </w:r>
    </w:p>
    <w:p>
      <w:r>
        <w:t xml:space="preserve">Konteksti: Lause: Ei ole: Lause: Oli kuuma päivä.  Hahmo: Kevin</w:t>
      </w:r>
    </w:p>
    <w:p>
      <w:r>
        <w:rPr>
          <w:b/>
        </w:rPr>
        <w:t xml:space="preserve">Tulos</w:t>
      </w:r>
    </w:p>
    <w:p>
      <w:r>
        <w:t xml:space="preserve">Ei ole</w:t>
      </w:r>
    </w:p>
    <w:p>
      <w:r>
        <w:rPr>
          <w:b/>
        </w:rPr>
        <w:t xml:space="preserve">Esimerkki 7.6260</w:t>
      </w:r>
    </w:p>
    <w:p>
      <w:r>
        <w:t xml:space="preserve">Konteksti: Lause: Ei ole: Lause: Oli kuuma päivä.  Hahmo: Ron</w:t>
      </w:r>
    </w:p>
    <w:p>
      <w:r>
        <w:rPr>
          <w:b/>
        </w:rPr>
        <w:t xml:space="preserve">Tulos</w:t>
      </w:r>
    </w:p>
    <w:p>
      <w:r>
        <w:t xml:space="preserve">Ei ole</w:t>
      </w:r>
    </w:p>
    <w:p>
      <w:r>
        <w:rPr>
          <w:b/>
        </w:rPr>
        <w:t xml:space="preserve">Esimerkki 7.6261</w:t>
      </w:r>
    </w:p>
    <w:p>
      <w:r>
        <w:t xml:space="preserve">Konteksti: Se oli kuuma päivä.  Lause: Ron ja Kevin tarvitsivat viilennystä.  Hahmo: Kevin</w:t>
      </w:r>
    </w:p>
    <w:p>
      <w:r>
        <w:rPr>
          <w:b/>
        </w:rPr>
        <w:t xml:space="preserve">Tulos</w:t>
      </w:r>
    </w:p>
    <w:p>
      <w:r>
        <w:t xml:space="preserve">päästä pois kuumuudesta</w:t>
      </w:r>
    </w:p>
    <w:p>
      <w:r>
        <w:rPr>
          <w:b/>
        </w:rPr>
        <w:t xml:space="preserve">Esimerkki 7.6262</w:t>
      </w:r>
    </w:p>
    <w:p>
      <w:r>
        <w:t xml:space="preserve">Konteksti: Se oli kuuma päivä.  Lause: Ron ja Kevin tarvitsivat viilennystä.  Hahmo: Ron</w:t>
      </w:r>
    </w:p>
    <w:p>
      <w:r>
        <w:rPr>
          <w:b/>
        </w:rPr>
        <w:t xml:space="preserve">Tulos</w:t>
      </w:r>
    </w:p>
    <w:p>
      <w:r>
        <w:t xml:space="preserve">Ei ole</w:t>
      </w:r>
    </w:p>
    <w:p>
      <w:r>
        <w:rPr>
          <w:b/>
        </w:rPr>
        <w:t xml:space="preserve">Esimerkki 7.6263</w:t>
      </w:r>
    </w:p>
    <w:p>
      <w:r>
        <w:t xml:space="preserve">Konteksti: Se oli kuuma päivä. Ron ja Kevin halusivat viilentyä.  Lause: Heillä oli vain vesipullo.  Hahmo: Kevin</w:t>
      </w:r>
    </w:p>
    <w:p>
      <w:r>
        <w:rPr>
          <w:b/>
        </w:rPr>
        <w:t xml:space="preserve">Tulos</w:t>
      </w:r>
    </w:p>
    <w:p>
      <w:r>
        <w:t xml:space="preserve">Ei ole</w:t>
      </w:r>
    </w:p>
    <w:p>
      <w:r>
        <w:rPr>
          <w:b/>
        </w:rPr>
        <w:t xml:space="preserve">Esimerkki 7.6264</w:t>
      </w:r>
    </w:p>
    <w:p>
      <w:r>
        <w:t xml:space="preserve">Konteksti: Oli kuuma päivä. Ron ja Kevin halusivat viilentyä.  Lause: Heillä oli vain vesipullo.  Hahmo: Ron</w:t>
      </w:r>
    </w:p>
    <w:p>
      <w:r>
        <w:rPr>
          <w:b/>
        </w:rPr>
        <w:t xml:space="preserve">Tulos</w:t>
      </w:r>
    </w:p>
    <w:p>
      <w:r>
        <w:t xml:space="preserve">Ei ole</w:t>
      </w:r>
    </w:p>
    <w:p>
      <w:r>
        <w:rPr>
          <w:b/>
        </w:rPr>
        <w:t xml:space="preserve">Esimerkki 7.6265</w:t>
      </w:r>
    </w:p>
    <w:p>
      <w:r>
        <w:t xml:space="preserve">Konteksti: Oli kuuma päivä. Ron ja Kevin halusivat viilentyä. Heillä oli vain vesipullo.  Lause: Ja he päättivät suihkuttaa vettä toisiinsa.  Hahmo: Kevin</w:t>
      </w:r>
    </w:p>
    <w:p>
      <w:r>
        <w:rPr>
          <w:b/>
        </w:rPr>
        <w:t xml:space="preserve">Tulos</w:t>
      </w:r>
    </w:p>
    <w:p>
      <w:r>
        <w:t xml:space="preserve">pidä hauskaa</w:t>
      </w:r>
    </w:p>
    <w:p>
      <w:r>
        <w:rPr>
          <w:b/>
        </w:rPr>
        <w:t xml:space="preserve">Tulos</w:t>
      </w:r>
    </w:p>
    <w:p>
      <w:r>
        <w:t xml:space="preserve">pitää hauskaa ystävänsä kanssa</w:t>
      </w:r>
    </w:p>
    <w:p>
      <w:r>
        <w:rPr>
          <w:b/>
        </w:rPr>
        <w:t xml:space="preserve">Tulos</w:t>
      </w:r>
    </w:p>
    <w:p>
      <w:r>
        <w:t xml:space="preserve">kastua</w:t>
      </w:r>
    </w:p>
    <w:p>
      <w:r>
        <w:rPr>
          <w:b/>
        </w:rPr>
        <w:t xml:space="preserve">Esimerkki 7.6266</w:t>
      </w:r>
    </w:p>
    <w:p>
      <w:r>
        <w:t xml:space="preserve">Konteksti: Se oli kuuma päivä. Ron ja Kevin halusivat viilentyä. Heillä oli vain vesipullo.  Lause: Ja he päättivät suihkuttaa vettä toisiinsa.  Hahmo: Ron</w:t>
      </w:r>
    </w:p>
    <w:p>
      <w:r>
        <w:rPr>
          <w:b/>
        </w:rPr>
        <w:t xml:space="preserve">Tulos</w:t>
      </w:r>
    </w:p>
    <w:p>
      <w:r>
        <w:t xml:space="preserve">pitää hauskaa</w:t>
      </w:r>
    </w:p>
    <w:p>
      <w:r>
        <w:rPr>
          <w:b/>
        </w:rPr>
        <w:t xml:space="preserve">Tulos</w:t>
      </w:r>
    </w:p>
    <w:p>
      <w:r>
        <w:t xml:space="preserve">olla leikkisä</w:t>
      </w:r>
    </w:p>
    <w:p>
      <w:r>
        <w:rPr>
          <w:b/>
        </w:rPr>
        <w:t xml:space="preserve">Esimerkki 7.6267</w:t>
      </w:r>
    </w:p>
    <w:p>
      <w:r>
        <w:t xml:space="preserve">Konteksti: Se oli kuuma päivä. Ron ja Kevin halusivat viilentyä. Heillä oli vain vesipullo. Ja he päättivät suihkuttaa vettä toisiinsa.  Lause: Heillä oli niin hauskaa, että he unohtivat kuumuuden.  Hahmo: Kevin</w:t>
      </w:r>
    </w:p>
    <w:p>
      <w:r>
        <w:rPr>
          <w:b/>
        </w:rPr>
        <w:t xml:space="preserve">Tulos</w:t>
      </w:r>
    </w:p>
    <w:p>
      <w:r>
        <w:t xml:space="preserve">nauttimaan itsestään</w:t>
      </w:r>
    </w:p>
    <w:p>
      <w:r>
        <w:rPr>
          <w:b/>
        </w:rPr>
        <w:t xml:space="preserve">Tulos</w:t>
      </w:r>
    </w:p>
    <w:p>
      <w:r>
        <w:t xml:space="preserve">leikkiä</w:t>
      </w:r>
    </w:p>
    <w:p>
      <w:r>
        <w:rPr>
          <w:b/>
        </w:rPr>
        <w:t xml:space="preserve">Esimerkki 7.6268</w:t>
      </w:r>
    </w:p>
    <w:p>
      <w:r>
        <w:t xml:space="preserve">Konteksti: Se oli kuuma päivä. Ron ja Kevin halusivat viilentyä. Heillä oli vain vesipullo. Ja he päättivät suihkuttaa vettä toisiinsa.  Lause: Heillä oli niin hauskaa, että he unohtivat kuumuuden.  Hahmo: Ron</w:t>
      </w:r>
    </w:p>
    <w:p>
      <w:r>
        <w:rPr>
          <w:b/>
        </w:rPr>
        <w:t xml:space="preserve">Tulos</w:t>
      </w:r>
    </w:p>
    <w:p>
      <w:r>
        <w:t xml:space="preserve">Ei ole</w:t>
      </w:r>
    </w:p>
    <w:p>
      <w:r>
        <w:rPr>
          <w:b/>
        </w:rPr>
        <w:t xml:space="preserve">Esimerkki 7.6269</w:t>
      </w:r>
    </w:p>
    <w:p>
      <w:r>
        <w:t xml:space="preserve">Konteksti: Lause: Ei ole: Ben oli kakkuvalmistaja.  Hahmo: Isäntä</w:t>
      </w:r>
    </w:p>
    <w:p>
      <w:r>
        <w:rPr>
          <w:b/>
        </w:rPr>
        <w:t xml:space="preserve">Tulos</w:t>
      </w:r>
    </w:p>
    <w:p>
      <w:r>
        <w:t xml:space="preserve">Ei ole</w:t>
      </w:r>
    </w:p>
    <w:p>
      <w:r>
        <w:rPr>
          <w:b/>
        </w:rPr>
        <w:t xml:space="preserve">Esimerkki 7.6270</w:t>
      </w:r>
    </w:p>
    <w:p>
      <w:r>
        <w:t xml:space="preserve">Konteksti: Lause: Ei ole: Ben oli kakkuvalmistaja.  Hahmo: Ben</w:t>
      </w:r>
    </w:p>
    <w:p>
      <w:r>
        <w:rPr>
          <w:b/>
        </w:rPr>
        <w:t xml:space="preserve">Tulos</w:t>
      </w:r>
    </w:p>
    <w:p>
      <w:r>
        <w:t xml:space="preserve">työhön</w:t>
      </w:r>
    </w:p>
    <w:p>
      <w:r>
        <w:rPr>
          <w:b/>
        </w:rPr>
        <w:t xml:space="preserve">Tulos</w:t>
      </w:r>
    </w:p>
    <w:p>
      <w:r>
        <w:t xml:space="preserve">nauttia elämästä</w:t>
      </w:r>
    </w:p>
    <w:p>
      <w:r>
        <w:rPr>
          <w:b/>
        </w:rPr>
        <w:t xml:space="preserve">Esimerkki 7.6271</w:t>
      </w:r>
    </w:p>
    <w:p>
      <w:r>
        <w:t xml:space="preserve">Konteksti: Ben oli kakuntekijä.  Lause: Ben luuli olevansa maailman paras kakunleipoja.  Hahmo: Isäntä</w:t>
      </w:r>
    </w:p>
    <w:p>
      <w:r>
        <w:rPr>
          <w:b/>
        </w:rPr>
        <w:t xml:space="preserve">Tulos</w:t>
      </w:r>
    </w:p>
    <w:p>
      <w:r>
        <w:t xml:space="preserve">Ei ole</w:t>
      </w:r>
    </w:p>
    <w:p>
      <w:r>
        <w:rPr>
          <w:b/>
        </w:rPr>
        <w:t xml:space="preserve">Esimerkki 7.6272</w:t>
      </w:r>
    </w:p>
    <w:p>
      <w:r>
        <w:t xml:space="preserve">Konteksti: Ben oli kakuntekijä.  Lause: Ben luuli olevansa maailman paras kakunleipoja.  Hahmo: Ben</w:t>
      </w:r>
    </w:p>
    <w:p>
      <w:r>
        <w:rPr>
          <w:b/>
        </w:rPr>
        <w:t xml:space="preserve">Tulos</w:t>
      </w:r>
    </w:p>
    <w:p>
      <w:r>
        <w:t xml:space="preserve">Ei ole</w:t>
      </w:r>
    </w:p>
    <w:p>
      <w:r>
        <w:rPr>
          <w:b/>
        </w:rPr>
        <w:t xml:space="preserve">Esimerkki 7.6273</w:t>
      </w:r>
    </w:p>
    <w:p>
      <w:r>
        <w:t xml:space="preserve">Konteksti: Ben oli kakuntekijä. Ben piti itseään maailman parhaana kakuntekijänä.  Lause: Ben lähti leipomista käsittelevään tosi-tv-ohjelmaan.  Hahmo: Juontaja</w:t>
      </w:r>
    </w:p>
    <w:p>
      <w:r>
        <w:rPr>
          <w:b/>
        </w:rPr>
        <w:t xml:space="preserve">Tulos</w:t>
      </w:r>
    </w:p>
    <w:p>
      <w:r>
        <w:t xml:space="preserve">Ei ole</w:t>
      </w:r>
    </w:p>
    <w:p>
      <w:r>
        <w:rPr>
          <w:b/>
        </w:rPr>
        <w:t xml:space="preserve">Esimerkki 7.6274</w:t>
      </w:r>
    </w:p>
    <w:p>
      <w:r>
        <w:t xml:space="preserve">Konteksti: Ben oli kakuntekijä. Ben piti itseään maailman parhaana kakuntekijänä.  Lause: Ben lähti leipomista käsittelevään tosi-tv-ohjelmaan.  Hahmo: Ben</w:t>
      </w:r>
    </w:p>
    <w:p>
      <w:r>
        <w:rPr>
          <w:b/>
        </w:rPr>
        <w:t xml:space="preserve">Tulos</w:t>
      </w:r>
    </w:p>
    <w:p>
      <w:r>
        <w:t xml:space="preserve">todistaakseen olevansa paras kakuntekijä</w:t>
      </w:r>
    </w:p>
    <w:p>
      <w:r>
        <w:rPr>
          <w:b/>
        </w:rPr>
        <w:t xml:space="preserve">Tulos</w:t>
      </w:r>
    </w:p>
    <w:p>
      <w:r>
        <w:t xml:space="preserve">kertoakseen ihmisille yrityksestään</w:t>
      </w:r>
    </w:p>
    <w:p>
      <w:r>
        <w:rPr>
          <w:b/>
        </w:rPr>
        <w:t xml:space="preserve">Tulos</w:t>
      </w:r>
    </w:p>
    <w:p>
      <w:r>
        <w:t xml:space="preserve">saada tunnustusta lahjakkuudestaan</w:t>
      </w:r>
    </w:p>
    <w:p>
      <w:r>
        <w:rPr>
          <w:b/>
        </w:rPr>
        <w:t xml:space="preserve">Tulos</w:t>
      </w:r>
    </w:p>
    <w:p>
      <w:r>
        <w:t xml:space="preserve">olla televisiossa</w:t>
      </w:r>
    </w:p>
    <w:p>
      <w:r>
        <w:rPr>
          <w:b/>
        </w:rPr>
        <w:t xml:space="preserve">Esimerkki 7.6275</w:t>
      </w:r>
    </w:p>
    <w:p>
      <w:r>
        <w:t xml:space="preserve">Konteksti: Ben oli kakuntekijä. Ben piti itseään maailman parhaana kakuntekijänä. Ben lähti leipomista käsittelevään tosi-tv-ohjelmaan.  Lause: Juontaja oli hyvin ilkeä Benille ja sanoi, että hänen kakkunsa oli kamala.  Hahmo: Juontaja</w:t>
      </w:r>
    </w:p>
    <w:p>
      <w:r>
        <w:rPr>
          <w:b/>
        </w:rPr>
        <w:t xml:space="preserve">Tulos</w:t>
      </w:r>
    </w:p>
    <w:p>
      <w:r>
        <w:t xml:space="preserve">olla rikollinen</w:t>
      </w:r>
    </w:p>
    <w:p>
      <w:r>
        <w:rPr>
          <w:b/>
        </w:rPr>
        <w:t xml:space="preserve">Tulos</w:t>
      </w:r>
    </w:p>
    <w:p>
      <w:r>
        <w:t xml:space="preserve">hän oli pettynyt</w:t>
      </w:r>
    </w:p>
    <w:p>
      <w:r>
        <w:rPr>
          <w:b/>
        </w:rPr>
        <w:t xml:space="preserve">Tulos</w:t>
      </w:r>
    </w:p>
    <w:p>
      <w:r>
        <w:t xml:space="preserve">olla ilkeä</w:t>
      </w:r>
    </w:p>
    <w:p>
      <w:r>
        <w:rPr>
          <w:b/>
        </w:rPr>
        <w:t xml:space="preserve">Esimerkki 7.6276</w:t>
      </w:r>
    </w:p>
    <w:p>
      <w:r>
        <w:t xml:space="preserve">Konteksti: Ben oli kakuntekijä. Ben piti itseään maailman parhaana kakuntekijänä. Ben lähti leipomista käsittelevään tosi-tv-ohjelmaan.  Lause: Juontaja oli hyvin ilkeä Benille ja sanoi, että hänen kakkunsa oli kamala.  Hahmo: Ben</w:t>
      </w:r>
    </w:p>
    <w:p>
      <w:r>
        <w:rPr>
          <w:b/>
        </w:rPr>
        <w:t xml:space="preserve">Tulos</w:t>
      </w:r>
    </w:p>
    <w:p>
      <w:r>
        <w:t xml:space="preserve">Ei ole</w:t>
      </w:r>
    </w:p>
    <w:p>
      <w:r>
        <w:rPr>
          <w:b/>
        </w:rPr>
        <w:t xml:space="preserve">Esimerkki 7.6277</w:t>
      </w:r>
    </w:p>
    <w:p>
      <w:r>
        <w:t xml:space="preserve">Konteksti: Ben oli kakuntekijä. Ben piti itseään maailman parhaana kakuntekijänä. Ben lähti leipomista käsittelevään tosi-tv-ohjelmaan. Juontaja oli hyvin ilkeä Benille ja sanoi, että hänen kakkunsa oli kamala.  Lause: Mutta Ben voitti kilpailun kuitenkin.  Hahmo: Juontaja</w:t>
      </w:r>
    </w:p>
    <w:p>
      <w:r>
        <w:rPr>
          <w:b/>
        </w:rPr>
        <w:t xml:space="preserve">Tulos</w:t>
      </w:r>
    </w:p>
    <w:p>
      <w:r>
        <w:t xml:space="preserve">Ei ole</w:t>
      </w:r>
    </w:p>
    <w:p>
      <w:r>
        <w:rPr>
          <w:b/>
        </w:rPr>
        <w:t xml:space="preserve">Esimerkki 7.6278</w:t>
      </w:r>
    </w:p>
    <w:p>
      <w:r>
        <w:t xml:space="preserve">Konteksti: Ben oli kakuntekijä. Ben piti itseään maailman parhaana kakuntekijänä. Ben lähti leipomista käsittelevään tosi-tv-ohjelmaan. Juontaja oli hyvin ilkeä Benille ja sanoi, että hänen kakkunsa oli kamala.  Lause: Mutta Ben voitti kuitenkin kilpailun.  Hahmo: Ben</w:t>
      </w:r>
    </w:p>
    <w:p>
      <w:r>
        <w:rPr>
          <w:b/>
        </w:rPr>
        <w:t xml:space="preserve">Tulos</w:t>
      </w:r>
    </w:p>
    <w:p>
      <w:r>
        <w:t xml:space="preserve">voittaminen on saavutusten luettelossa -</w:t>
      </w:r>
    </w:p>
    <w:p>
      <w:r>
        <w:rPr>
          <w:b/>
        </w:rPr>
        <w:t xml:space="preserve">Tulos</w:t>
      </w:r>
    </w:p>
    <w:p>
      <w:r>
        <w:t xml:space="preserve">todistaakseen maailmalle olevansa suuri</w:t>
      </w:r>
    </w:p>
    <w:p>
      <w:r>
        <w:rPr>
          <w:b/>
        </w:rPr>
        <w:t xml:space="preserve">Tulos</w:t>
      </w:r>
    </w:p>
    <w:p>
      <w:r>
        <w:t xml:space="preserve">olla paras</w:t>
      </w:r>
    </w:p>
    <w:p>
      <w:r>
        <w:rPr>
          <w:b/>
        </w:rPr>
        <w:t xml:space="preserve">Tulos</w:t>
      </w:r>
    </w:p>
    <w:p>
      <w:r>
        <w:t xml:space="preserve">menestys</w:t>
      </w:r>
    </w:p>
    <w:p>
      <w:r>
        <w:rPr>
          <w:b/>
        </w:rPr>
        <w:t xml:space="preserve">Esimerkki 7.6279</w:t>
      </w:r>
    </w:p>
    <w:p>
      <w:r>
        <w:t xml:space="preserve">Konteksti: Lause: Ei ole: Markilla oli lento Chicagoon yhdeksältä aamulla.  Hahmo: Mark</w:t>
      </w:r>
    </w:p>
    <w:p>
      <w:r>
        <w:rPr>
          <w:b/>
        </w:rPr>
        <w:t xml:space="preserve">Tulos</w:t>
      </w:r>
    </w:p>
    <w:p>
      <w:r>
        <w:t xml:space="preserve">Ei ole</w:t>
      </w:r>
    </w:p>
    <w:p>
      <w:r>
        <w:rPr>
          <w:b/>
        </w:rPr>
        <w:t xml:space="preserve">Esimerkki 7.6280</w:t>
      </w:r>
    </w:p>
    <w:p>
      <w:r>
        <w:t xml:space="preserve">Konteksti: Markilla oli lento Chicagoon yhdeksältä aamulla.  Lause: Kello oli 8:50, kun hän pääsi portille.  Merkki: Mark</w:t>
      </w:r>
    </w:p>
    <w:p>
      <w:r>
        <w:rPr>
          <w:b/>
        </w:rPr>
        <w:t xml:space="preserve">Tulos</w:t>
      </w:r>
    </w:p>
    <w:p>
      <w:r>
        <w:t xml:space="preserve">säilyttääksesi hallinnan.</w:t>
      </w:r>
    </w:p>
    <w:p>
      <w:r>
        <w:rPr>
          <w:b/>
        </w:rPr>
        <w:t xml:space="preserve">Tulos</w:t>
      </w:r>
    </w:p>
    <w:p>
      <w:r>
        <w:t xml:space="preserve">luotettavaksi.</w:t>
      </w:r>
    </w:p>
    <w:p>
      <w:r>
        <w:rPr>
          <w:b/>
        </w:rPr>
        <w:t xml:space="preserve">Tulos</w:t>
      </w:r>
    </w:p>
    <w:p>
      <w:r>
        <w:t xml:space="preserve">tehdä hyvä vaikutelma.</w:t>
      </w:r>
    </w:p>
    <w:p>
      <w:r>
        <w:rPr>
          <w:b/>
        </w:rPr>
        <w:t xml:space="preserve">Esimerkki 7.6281</w:t>
      </w:r>
    </w:p>
    <w:p>
      <w:r>
        <w:t xml:space="preserve">Konteksti: Markilla oli lento Chicagoon yhdeksältä aamulla. Hän heräsi myöhään ja joutui ruuhkaan, ja kello oli 8.50, kun hän pääsi portille.  Lause: Hän joutui odottamaan hyvin pitkässä jonossa ja myöhästyi varmasti lennoltaan.  Hahmo: Mark</w:t>
      </w:r>
    </w:p>
    <w:p>
      <w:r>
        <w:rPr>
          <w:b/>
        </w:rPr>
        <w:t xml:space="preserve">Tulos</w:t>
      </w:r>
    </w:p>
    <w:p>
      <w:r>
        <w:t xml:space="preserve">Ei ole</w:t>
      </w:r>
    </w:p>
    <w:p>
      <w:r>
        <w:rPr>
          <w:b/>
        </w:rPr>
        <w:t xml:space="preserve">Esimerkki 7.6282</w:t>
      </w:r>
    </w:p>
    <w:p>
      <w:r>
        <w:t xml:space="preserve">Konteksti: Markilla oli lento Chicagoon yhdeksältä aamulla. Hän heräsi myöhään ja joutui ruuhkaan, ja kello oli 8.50, kun hän pääsi portille. Hän joutui odottamaan hyvin pitkässä jonossa ja oli varma, että myöhästyisi lennoltaan.  Lause: Juuri silloin he ilmoittivat, että Chicagoon menevä kone oli myöhässä.  Hahmo: Mark</w:t>
      </w:r>
    </w:p>
    <w:p>
      <w:r>
        <w:rPr>
          <w:b/>
        </w:rPr>
        <w:t xml:space="preserve">Tulos</w:t>
      </w:r>
    </w:p>
    <w:p>
      <w:r>
        <w:t xml:space="preserve">Ei ole</w:t>
      </w:r>
    </w:p>
    <w:p>
      <w:r>
        <w:rPr>
          <w:b/>
        </w:rPr>
        <w:t xml:space="preserve">Esimerkki 7.6283</w:t>
      </w:r>
    </w:p>
    <w:p>
      <w:r>
        <w:t xml:space="preserve">Konteksti: Markilla oli lento Chicagoon yhdeksältä aamulla. Hän heräsi myöhään ja joutui ruuhkaan, ja kello oli 8.50, kun hän pääsi portille. Hän joutui odottamaan hyvin pitkässä jonossa ja oli varma, että myöhästyisi lennoltaan. Juuri silloin he ilmoittivat, että Chicagoon menevä kone oli myöhässä.  Lause: Markilla kävi tuuri ja hän tunsi helpotusta, koska hän ehti lennolleen!  Hahmo: Mark oli hyvin onnellinen: Mark</w:t>
      </w:r>
    </w:p>
    <w:p>
      <w:r>
        <w:rPr>
          <w:b/>
        </w:rPr>
        <w:t xml:space="preserve">Tulos</w:t>
      </w:r>
    </w:p>
    <w:p>
      <w:r>
        <w:t xml:space="preserve">Ei ole</w:t>
      </w:r>
    </w:p>
    <w:p>
      <w:r>
        <w:rPr>
          <w:b/>
        </w:rPr>
        <w:t xml:space="preserve">Esimerkki 7.6284</w:t>
      </w:r>
    </w:p>
    <w:p>
      <w:r>
        <w:t xml:space="preserve">Konteksti: Lause: Ei ole: Dave oli tuntenut ummetusta jo päiviä.  Hahmo: Dave</w:t>
      </w:r>
    </w:p>
    <w:p>
      <w:r>
        <w:rPr>
          <w:b/>
        </w:rPr>
        <w:t xml:space="preserve">Tulos</w:t>
      </w:r>
    </w:p>
    <w:p>
      <w:r>
        <w:t xml:space="preserve">Ei ole</w:t>
      </w:r>
    </w:p>
    <w:p>
      <w:r>
        <w:rPr>
          <w:b/>
        </w:rPr>
        <w:t xml:space="preserve">Esimerkki 7.6285</w:t>
      </w:r>
    </w:p>
    <w:p>
      <w:r>
        <w:t xml:space="preserve">Konteksti: Lause: Ei ole: Dave oli tuntenut ummetusta jo päiviä.  Hahmo: Apteekkari</w:t>
      </w:r>
    </w:p>
    <w:p>
      <w:r>
        <w:rPr>
          <w:b/>
        </w:rPr>
        <w:t xml:space="preserve">Tulos</w:t>
      </w:r>
    </w:p>
    <w:p>
      <w:r>
        <w:t xml:space="preserve">Ei ole</w:t>
      </w:r>
    </w:p>
    <w:p>
      <w:r>
        <w:rPr>
          <w:b/>
        </w:rPr>
        <w:t xml:space="preserve">Esimerkki 7.6286</w:t>
      </w:r>
    </w:p>
    <w:p>
      <w:r>
        <w:t xml:space="preserve">Konteksti: Dave oli tuntenut ummetusta jo päiviä.  Lause: Hänellä oli keskittymisvaikeuksia töissä ja kotona.  Hahmo: Dave</w:t>
      </w:r>
    </w:p>
    <w:p>
      <w:r>
        <w:rPr>
          <w:b/>
        </w:rPr>
        <w:t xml:space="preserve">Tulos</w:t>
      </w:r>
    </w:p>
    <w:p>
      <w:r>
        <w:t xml:space="preserve">Ei ole</w:t>
      </w:r>
    </w:p>
    <w:p>
      <w:r>
        <w:rPr>
          <w:b/>
        </w:rPr>
        <w:t xml:space="preserve">Esimerkki 7.6287</w:t>
      </w:r>
    </w:p>
    <w:p>
      <w:r>
        <w:t xml:space="preserve">Konteksti: Dave oli tuntenut ummetusta jo päiviä.  Lause: Hänellä oli keskittymisvaikeuksia töissä ja kotona.  Hahmo: Apteekkari</w:t>
      </w:r>
    </w:p>
    <w:p>
      <w:r>
        <w:rPr>
          <w:b/>
        </w:rPr>
        <w:t xml:space="preserve">Tulos</w:t>
      </w:r>
    </w:p>
    <w:p>
      <w:r>
        <w:t xml:space="preserve">Ei ole</w:t>
      </w:r>
    </w:p>
    <w:p>
      <w:r>
        <w:rPr>
          <w:b/>
        </w:rPr>
        <w:t xml:space="preserve">Esimerkki 7.6288</w:t>
      </w:r>
    </w:p>
    <w:p>
      <w:r>
        <w:t xml:space="preserve">Konteksti: Dave oli tuntenut ummetusta jo päiviä. Hänellä oli vaikeuksia keskittyä töissä ja kotona.  Lause: Lopulta hän meni apteekkiin hakemaan apua.  Hahmo: Dave</w:t>
      </w:r>
    </w:p>
    <w:p>
      <w:r>
        <w:rPr>
          <w:b/>
        </w:rPr>
        <w:t xml:space="preserve">Tulos</w:t>
      </w:r>
    </w:p>
    <w:p>
      <w:r>
        <w:t xml:space="preserve">jonkin verran helpotusta</w:t>
      </w:r>
    </w:p>
    <w:p>
      <w:r>
        <w:rPr>
          <w:b/>
        </w:rPr>
        <w:t xml:space="preserve">Tulos</w:t>
      </w:r>
    </w:p>
    <w:p>
      <w:r>
        <w:t xml:space="preserve">helpottamaan itseään</w:t>
      </w:r>
    </w:p>
    <w:p>
      <w:r>
        <w:rPr>
          <w:b/>
        </w:rPr>
        <w:t xml:space="preserve">Tulos</w:t>
      </w:r>
    </w:p>
    <w:p>
      <w:r>
        <w:t xml:space="preserve">löytää apua ummetukseensa</w:t>
      </w:r>
    </w:p>
    <w:p>
      <w:r>
        <w:rPr>
          <w:b/>
        </w:rPr>
        <w:t xml:space="preserve">Esimerkki 7.6289</w:t>
      </w:r>
    </w:p>
    <w:p>
      <w:r>
        <w:t xml:space="preserve">Konteksti: Dave oli tuntenut ummetusta jo päiviä. Hänellä oli vaikeuksia keskittyä töissä ja kotona.  Lause: Lopulta hän meni apteekkiin hakemaan apua.  Hahmo: Apteekkari</w:t>
      </w:r>
    </w:p>
    <w:p>
      <w:r>
        <w:rPr>
          <w:b/>
        </w:rPr>
        <w:t xml:space="preserve">Tulos</w:t>
      </w:r>
    </w:p>
    <w:p>
      <w:r>
        <w:t xml:space="preserve">Ei ole</w:t>
      </w:r>
    </w:p>
    <w:p>
      <w:r>
        <w:rPr>
          <w:b/>
        </w:rPr>
        <w:t xml:space="preserve">Esimerkki 7.6290</w:t>
      </w:r>
    </w:p>
    <w:p>
      <w:r>
        <w:t xml:space="preserve">Konteksti: Dave oli tuntenut ummetusta jo päiviä. Hänellä oli vaikeuksia keskittyä töissä ja kotona. Lopulta hän meni apteekkiin hakemaan apua.  Lause: Apteekkari kehotti häntä kokeilemaan erilaisia lääkkeitä.  Hahmo: Dave</w:t>
      </w:r>
    </w:p>
    <w:p>
      <w:r>
        <w:rPr>
          <w:b/>
        </w:rPr>
        <w:t xml:space="preserve">Tulos</w:t>
      </w:r>
    </w:p>
    <w:p>
      <w:r>
        <w:t xml:space="preserve">Ei ole</w:t>
      </w:r>
    </w:p>
    <w:p>
      <w:r>
        <w:rPr>
          <w:b/>
        </w:rPr>
        <w:t xml:space="preserve">Esimerkki 7.6291</w:t>
      </w:r>
    </w:p>
    <w:p>
      <w:r>
        <w:t xml:space="preserve">Konteksti: Dave oli tuntenut ummetusta jo päiviä. Hänellä oli vaikeuksia keskittyä töissä ja kotona. Lopulta hän meni apteekkiin hakemaan apua.  Lause: Apteekkari kehotti häntä kokeilemaan erilaisia lääkkeitä.  Hahmo: Apteekkari</w:t>
      </w:r>
    </w:p>
    <w:p>
      <w:r>
        <w:rPr>
          <w:b/>
        </w:rPr>
        <w:t xml:space="preserve">Tulos</w:t>
      </w:r>
    </w:p>
    <w:p>
      <w:r>
        <w:t xml:space="preserve">auttamaan</w:t>
      </w:r>
    </w:p>
    <w:p>
      <w:r>
        <w:rPr>
          <w:b/>
        </w:rPr>
        <w:t xml:space="preserve">Esimerkki 7.6292</w:t>
      </w:r>
    </w:p>
    <w:p>
      <w:r>
        <w:t xml:space="preserve">Konteksti: Dave oli tuntenut ummetusta jo päiviä. Hänellä oli vaikeuksia keskittyä töissä ja kotona. Lopulta hän meni apteekkiin hakemaan apua. Apteekkari kehotti häntä kokeilemaan erilaisia lääkkeitä.  Lause: Dave huomasi, että magnesium auttoi todella helpottamaan hänen ummetustaan.  Hahmo: Dave</w:t>
      </w:r>
    </w:p>
    <w:p>
      <w:r>
        <w:rPr>
          <w:b/>
        </w:rPr>
        <w:t xml:space="preserve">Tulos</w:t>
      </w:r>
    </w:p>
    <w:p>
      <w:r>
        <w:t xml:space="preserve">Ei ole</w:t>
      </w:r>
    </w:p>
    <w:p>
      <w:r>
        <w:rPr>
          <w:b/>
        </w:rPr>
        <w:t xml:space="preserve">Esimerkki 7.6293</w:t>
      </w:r>
    </w:p>
    <w:p>
      <w:r>
        <w:t xml:space="preserve">Konteksti: Dave oli tuntenut ummetusta jo päiviä. Hänellä oli vaikeuksia keskittyä töissä ja kotona. Lopulta hän meni apteekkiin hakemaan apua. Apteekkari kehotti häntä kokeilemaan erilaisia lääkkeitä.  Lause: Dave huomasi, että magnesium auttoi todella helpottamaan hänen ummetustaan.  Hahmo: Apteekkari</w:t>
      </w:r>
    </w:p>
    <w:p>
      <w:r>
        <w:rPr>
          <w:b/>
        </w:rPr>
        <w:t xml:space="preserve">Tulos</w:t>
      </w:r>
    </w:p>
    <w:p>
      <w:r>
        <w:t xml:space="preserve">Ei ole</w:t>
      </w:r>
    </w:p>
    <w:p>
      <w:r>
        <w:rPr>
          <w:b/>
        </w:rPr>
        <w:t xml:space="preserve">Esimerkki 7.6294</w:t>
      </w:r>
    </w:p>
    <w:p>
      <w:r>
        <w:t xml:space="preserve">Konteksti: Lause: Ei ole: Jill lähetti graafisen suunnittelijansa ohjeet aina viime hetkellä.  Hahmo: Jill</w:t>
      </w:r>
    </w:p>
    <w:p>
      <w:r>
        <w:rPr>
          <w:b/>
        </w:rPr>
        <w:t xml:space="preserve">Tulos</w:t>
      </w:r>
    </w:p>
    <w:p>
      <w:r>
        <w:t xml:space="preserve">Ei ole</w:t>
      </w:r>
    </w:p>
    <w:p>
      <w:r>
        <w:rPr>
          <w:b/>
        </w:rPr>
        <w:t xml:space="preserve">Esimerkki 7.6295</w:t>
      </w:r>
    </w:p>
    <w:p>
      <w:r>
        <w:t xml:space="preserve">Konteksti: Lause: Ei ole: Jill lähetti graafisen suunnittelijansa ohjeet aina viime hetkellä.  Hahmo: Asiakas</w:t>
      </w:r>
    </w:p>
    <w:p>
      <w:r>
        <w:rPr>
          <w:b/>
        </w:rPr>
        <w:t xml:space="preserve">Tulos</w:t>
      </w:r>
    </w:p>
    <w:p>
      <w:r>
        <w:t xml:space="preserve">Ei ole</w:t>
      </w:r>
    </w:p>
    <w:p>
      <w:r>
        <w:rPr>
          <w:b/>
        </w:rPr>
        <w:t xml:space="preserve">Esimerkki 7.6296</w:t>
      </w:r>
    </w:p>
    <w:p>
      <w:r>
        <w:t xml:space="preserve">Konteksti: Lause: Ei ole: Jill lähetti graafisen suunnittelijansa ohjeet aina viime hetkellä.  Hahmo: Jill: Graafinen suunnittelija</w:t>
      </w:r>
    </w:p>
    <w:p>
      <w:r>
        <w:rPr>
          <w:b/>
        </w:rPr>
        <w:t xml:space="preserve">Tulos</w:t>
      </w:r>
    </w:p>
    <w:p>
      <w:r>
        <w:t xml:space="preserve">Ei ole</w:t>
      </w:r>
    </w:p>
    <w:p>
      <w:r>
        <w:rPr>
          <w:b/>
        </w:rPr>
        <w:t xml:space="preserve">Esimerkki 7.6297</w:t>
      </w:r>
    </w:p>
    <w:p>
      <w:r>
        <w:t xml:space="preserve">Konteksti: Jill lähetti graafiselle suunnittelijalleen ohjeet aina viime hetkellä.  Lause: Eräänä päivänä hän lähetti hänelle työn, jonka hän tarvitsi päivän loppuun mennessä.  Hahmo: Jill</w:t>
      </w:r>
    </w:p>
    <w:p>
      <w:r>
        <w:rPr>
          <w:b/>
        </w:rPr>
        <w:t xml:space="preserve">Tulos</w:t>
      </w:r>
    </w:p>
    <w:p>
      <w:r>
        <w:t xml:space="preserve">tehtävän suorittaminen</w:t>
      </w:r>
    </w:p>
    <w:p>
      <w:r>
        <w:rPr>
          <w:b/>
        </w:rPr>
        <w:t xml:space="preserve">Tulos</w:t>
      </w:r>
    </w:p>
    <w:p>
      <w:r>
        <w:t xml:space="preserve">menestyä</w:t>
      </w:r>
    </w:p>
    <w:p>
      <w:r>
        <w:rPr>
          <w:b/>
        </w:rPr>
        <w:t xml:space="preserve">Esimerkki 7.6298</w:t>
      </w:r>
    </w:p>
    <w:p>
      <w:r>
        <w:t xml:space="preserve">Konteksti: Jill lähetti graafiselle suunnittelijalleen ohjeet aina viime hetkellä.  Lause: Eräänä päivänä hän lähetti hänelle työn, jonka hän tarvitsi päivän loppuun mennessä.  Hahmo: Asiakas</w:t>
      </w:r>
    </w:p>
    <w:p>
      <w:r>
        <w:rPr>
          <w:b/>
        </w:rPr>
        <w:t xml:space="preserve">Tulos</w:t>
      </w:r>
    </w:p>
    <w:p>
      <w:r>
        <w:t xml:space="preserve">Ei ole</w:t>
      </w:r>
    </w:p>
    <w:p>
      <w:r>
        <w:rPr>
          <w:b/>
        </w:rPr>
        <w:t xml:space="preserve">Esimerkki 7.6299</w:t>
      </w:r>
    </w:p>
    <w:p>
      <w:r>
        <w:t xml:space="preserve">Konteksti: Jill lähetti graafiselle suunnittelijalleen ohjeet aina viime hetkellä.  Lause: Eräänä päivänä hän lähetti hänelle työn, jonka hän tarvitsi päivän loppuun mennessä.  Hahmo: Jill: Graafinen suunnittelija</w:t>
      </w:r>
    </w:p>
    <w:p>
      <w:r>
        <w:rPr>
          <w:b/>
        </w:rPr>
        <w:t xml:space="preserve">Tulos</w:t>
      </w:r>
    </w:p>
    <w:p>
      <w:r>
        <w:t xml:space="preserve">Ei ole</w:t>
      </w:r>
    </w:p>
    <w:p>
      <w:r>
        <w:rPr>
          <w:b/>
        </w:rPr>
        <w:t xml:space="preserve">Esimerkki 7.6300</w:t>
      </w:r>
    </w:p>
    <w:p>
      <w:r>
        <w:t xml:space="preserve">Konteksti: Jill lähetti graafiselle suunnittelijalleen ohjeet aina viime hetkellä. Eräänä päivänä hän lähetti hänelle työn, jonka hän tarvitsi päivän loppuun mennessä.  Lause: Hänen graafinen suunnittelijansa oli kuitenkin sairaana.  Hahmo: Jill oli poissa: Jill</w:t>
      </w:r>
    </w:p>
    <w:p>
      <w:r>
        <w:rPr>
          <w:b/>
        </w:rPr>
        <w:t xml:space="preserve">Tulos</w:t>
      </w:r>
    </w:p>
    <w:p>
      <w:r>
        <w:t xml:space="preserve">Ei ole</w:t>
      </w:r>
    </w:p>
    <w:p>
      <w:r>
        <w:rPr>
          <w:b/>
        </w:rPr>
        <w:t xml:space="preserve">Esimerkki 7.6301</w:t>
      </w:r>
    </w:p>
    <w:p>
      <w:r>
        <w:t xml:space="preserve">Konteksti: Jill lähetti graafiselle suunnittelijalleen ohjeet aina viime hetkellä. Eräänä päivänä hän lähetti hänelle työn, jonka hän tarvitsi päivän loppuun mennessä.  Lause: Hänen graafinen suunnittelijansa oli kuitenkin sairaana.  Hahmo: Jill oli poissa: Asiakas</w:t>
      </w:r>
    </w:p>
    <w:p>
      <w:r>
        <w:rPr>
          <w:b/>
        </w:rPr>
        <w:t xml:space="preserve">Tulos</w:t>
      </w:r>
    </w:p>
    <w:p>
      <w:r>
        <w:t xml:space="preserve">Ei ole</w:t>
      </w:r>
    </w:p>
    <w:p>
      <w:r>
        <w:rPr>
          <w:b/>
        </w:rPr>
        <w:t xml:space="preserve">Esimerkki 7.6302</w:t>
      </w:r>
    </w:p>
    <w:p>
      <w:r>
        <w:t xml:space="preserve">Konteksti: Jill lähetti graafiselle suunnittelijalleen ohjeet aina viime hetkellä. Eräänä päivänä hän lähetti hänelle työn, jonka hän tarvitsi päivän loppuun mennessä.  Lause: Hänen graafinen suunnittelijansa oli kuitenkin sairaana.  Hahmo: Jill oli poissa: Jill: Graafinen suunnittelija</w:t>
      </w:r>
    </w:p>
    <w:p>
      <w:r>
        <w:rPr>
          <w:b/>
        </w:rPr>
        <w:t xml:space="preserve">Tulos</w:t>
      </w:r>
    </w:p>
    <w:p>
      <w:r>
        <w:t xml:space="preserve">Ei ole</w:t>
      </w:r>
    </w:p>
    <w:p>
      <w:r>
        <w:rPr>
          <w:b/>
        </w:rPr>
        <w:t xml:space="preserve">Esimerkki 7.6303</w:t>
      </w:r>
    </w:p>
    <w:p>
      <w:r>
        <w:t xml:space="preserve">Konteksti: Jill lähetti graafiselle suunnittelijalleen ohjeet aina viime hetkellä. Eräänä päivänä hän lähetti hänelle työn, jonka hän tarvitsi päivän loppuun mennessä. Hänen graafinen suunnittelijansa oli kuitenkin sairaana.  Lause: Työ jäi tekemättä, ja Jill näytti huonolta asiakkaan edessä.  Hahmo: Jill</w:t>
      </w:r>
    </w:p>
    <w:p>
      <w:r>
        <w:rPr>
          <w:b/>
        </w:rPr>
        <w:t xml:space="preserve">Tulos</w:t>
      </w:r>
    </w:p>
    <w:p>
      <w:r>
        <w:t xml:space="preserve">Ei ole</w:t>
      </w:r>
    </w:p>
    <w:p>
      <w:r>
        <w:rPr>
          <w:b/>
        </w:rPr>
        <w:t xml:space="preserve">Esimerkki 7.6304</w:t>
      </w:r>
    </w:p>
    <w:p>
      <w:r>
        <w:t xml:space="preserve">Konteksti: Jill lähetti graafiselle suunnittelijalleen ohjeet aina viime hetkellä. Eräänä päivänä hän lähetti hänelle työn, jonka hän tarvitsi päivän loppuun mennessä. Hänen graafinen suunnittelijansa oli kuitenkin sairaana.  Lause: Työ jäi tekemättä, ja Jill näytti huonolta asiakkaan edessä.  Hahmo: Asiakas</w:t>
      </w:r>
    </w:p>
    <w:p>
      <w:r>
        <w:rPr>
          <w:b/>
        </w:rPr>
        <w:t xml:space="preserve">Tulos</w:t>
      </w:r>
    </w:p>
    <w:p>
      <w:r>
        <w:t xml:space="preserve">Ei ole</w:t>
      </w:r>
    </w:p>
    <w:p>
      <w:r>
        <w:rPr>
          <w:b/>
        </w:rPr>
        <w:t xml:space="preserve">Esimerkki 7.6305</w:t>
      </w:r>
    </w:p>
    <w:p>
      <w:r>
        <w:t xml:space="preserve">Konteksti: Jill lähetti graafiselle suunnittelijalleen ohjeet aina viime hetkellä. Eräänä päivänä hän lähetti hänelle työn, jonka hän tarvitsi päivän loppuun mennessä. Hänen graafinen suunnittelijansa oli kuitenkin sairaana.  Lause: Työ jäi tekemättä, ja Jill näytti huonolta asiakkaan edessä.  Hahmo: Jill: Graafinen suunnittelija</w:t>
      </w:r>
    </w:p>
    <w:p>
      <w:r>
        <w:rPr>
          <w:b/>
        </w:rPr>
        <w:t xml:space="preserve">Tulos</w:t>
      </w:r>
    </w:p>
    <w:p>
      <w:r>
        <w:t xml:space="preserve">Ei ole</w:t>
      </w:r>
    </w:p>
    <w:p>
      <w:r>
        <w:rPr>
          <w:b/>
        </w:rPr>
        <w:t xml:space="preserve">Esimerkki 7.6306</w:t>
      </w:r>
    </w:p>
    <w:p>
      <w:r>
        <w:t xml:space="preserve">Konteksti: Jill lähetti graafiselle suunnittelijalleen ohjeet aina viime hetkellä. Eräänä päivänä hän lähetti hänelle työn, jonka hän tarvitsi päivän loppuun mennessä. Hänen graafinen suunnittelijansa oli kuitenkin sairaana. Työ jäi tekemättä, ja Jill näytti huonolta asiakkaan edessä.  Lause: Jill ei enää koskaan odottanut viime hetkeen asti.  Hahmo: Jill</w:t>
      </w:r>
    </w:p>
    <w:p>
      <w:r>
        <w:rPr>
          <w:b/>
        </w:rPr>
        <w:t xml:space="preserve">Tulos</w:t>
      </w:r>
    </w:p>
    <w:p>
      <w:r>
        <w:t xml:space="preserve">Ei ole</w:t>
      </w:r>
    </w:p>
    <w:p>
      <w:r>
        <w:rPr>
          <w:b/>
        </w:rPr>
        <w:t xml:space="preserve">Esimerkki 7.6307</w:t>
      </w:r>
    </w:p>
    <w:p>
      <w:r>
        <w:t xml:space="preserve">Konteksti: Jill lähetti graafiselle suunnittelijalleen ohjeet aina viime hetkellä. Eräänä päivänä hän lähetti hänelle työn, jonka hän tarvitsi päivän loppuun mennessä. Hänen graafinen suunnittelijansa oli kuitenkin sairaana. Työ jäi tekemättä, ja Jill näytti huonolta asiakkaan edessä.  Lause: Jill ei enää koskaan odottanut viime hetkeen asti.  Hahmo: Asiakas</w:t>
      </w:r>
    </w:p>
    <w:p>
      <w:r>
        <w:rPr>
          <w:b/>
        </w:rPr>
        <w:t xml:space="preserve">Tulos</w:t>
      </w:r>
    </w:p>
    <w:p>
      <w:r>
        <w:t xml:space="preserve">Ei ole</w:t>
      </w:r>
    </w:p>
    <w:p>
      <w:r>
        <w:rPr>
          <w:b/>
        </w:rPr>
        <w:t xml:space="preserve">Esimerkki 7.6308</w:t>
      </w:r>
    </w:p>
    <w:p>
      <w:r>
        <w:t xml:space="preserve">Konteksti: Jill lähetti graafiselle suunnittelijalleen ohjeet aina viime hetkellä. Eräänä päivänä hän lähetti hänelle työn, jonka hän tarvitsi päivän loppuun mennessä. Hänen graafinen suunnittelijansa oli kuitenkin sairaana. Työ jäi tekemättä, ja Jill näytti huonolta asiakkaan edessä.  Lause: Jill ei enää koskaan odottanut viime hetkeen asti.  Hahmo: Graafinen suunnittelija</w:t>
      </w:r>
    </w:p>
    <w:p>
      <w:r>
        <w:rPr>
          <w:b/>
        </w:rPr>
        <w:t xml:space="preserve">Tulos</w:t>
      </w:r>
    </w:p>
    <w:p>
      <w:r>
        <w:t xml:space="preserve">Ei ole</w:t>
      </w:r>
    </w:p>
    <w:p>
      <w:r>
        <w:rPr>
          <w:b/>
        </w:rPr>
        <w:t xml:space="preserve">Esimerkki 7.6309</w:t>
      </w:r>
    </w:p>
    <w:p>
      <w:r>
        <w:t xml:space="preserve">Konteksti: Lause: Ei ole: Bob on suuri Star Wars -fani.  Hahmo: Bob</w:t>
      </w:r>
    </w:p>
    <w:p>
      <w:r>
        <w:rPr>
          <w:b/>
        </w:rPr>
        <w:t xml:space="preserve">Tulos</w:t>
      </w:r>
    </w:p>
    <w:p>
      <w:r>
        <w:t xml:space="preserve">Ei ole</w:t>
      </w:r>
    </w:p>
    <w:p>
      <w:r>
        <w:rPr>
          <w:b/>
        </w:rPr>
        <w:t xml:space="preserve">Esimerkki 7.6310</w:t>
      </w:r>
    </w:p>
    <w:p>
      <w:r>
        <w:t xml:space="preserve">Konteksti: Bob on suuri Star Wars -fani.  Lause: Hän tilasi ennakkoon liput The Force Awakens -elokuvaan.  Hahmo: Bob</w:t>
      </w:r>
    </w:p>
    <w:p>
      <w:r>
        <w:rPr>
          <w:b/>
        </w:rPr>
        <w:t xml:space="preserve">Tulos</w:t>
      </w:r>
    </w:p>
    <w:p>
      <w:r>
        <w:t xml:space="preserve">pitää hauskaa</w:t>
      </w:r>
    </w:p>
    <w:p>
      <w:r>
        <w:rPr>
          <w:b/>
        </w:rPr>
        <w:t xml:space="preserve">Tulos</w:t>
      </w:r>
    </w:p>
    <w:p>
      <w:r>
        <w:t xml:space="preserve">katsomaan hienoa elokuvaa</w:t>
      </w:r>
    </w:p>
    <w:p>
      <w:r>
        <w:rPr>
          <w:b/>
        </w:rPr>
        <w:t xml:space="preserve">Esimerkki 7.6311</w:t>
      </w:r>
    </w:p>
    <w:p>
      <w:r>
        <w:t xml:space="preserve">Konteksti: Bob on suuri Star Wars -fani. Hän on ennakkotilannut liput The Force Awakens -elokuvaan.  Lause: Kukaan ei ymmärrä, miksi hän tilasi liput ennakkoon.  Hahmo: Bob</w:t>
      </w:r>
    </w:p>
    <w:p>
      <w:r>
        <w:rPr>
          <w:b/>
        </w:rPr>
        <w:t xml:space="preserve">Tulos</w:t>
      </w:r>
    </w:p>
    <w:p>
      <w:r>
        <w:t xml:space="preserve">katsomaan tähtien sotia</w:t>
      </w:r>
    </w:p>
    <w:p>
      <w:r>
        <w:rPr>
          <w:b/>
        </w:rPr>
        <w:t xml:space="preserve">Esimerkki 7.6312</w:t>
      </w:r>
    </w:p>
    <w:p>
      <w:r>
        <w:t xml:space="preserve">Konteksti: Bob on suuri Star Wars -fani. Hän on ennakkotilannut liput The Force Awakens -elokuvaan. Kukaan ei ymmärrä, miksi hän tilaisi liput ennakkoon.  Lause: Hänelle se on kuitenkin täysin järkevää.  Hahmo: Bob</w:t>
      </w:r>
    </w:p>
    <w:p>
      <w:r>
        <w:rPr>
          <w:b/>
        </w:rPr>
        <w:t xml:space="preserve">Tulos</w:t>
      </w:r>
    </w:p>
    <w:p>
      <w:r>
        <w:t xml:space="preserve">Ei ole</w:t>
      </w:r>
    </w:p>
    <w:p>
      <w:r>
        <w:rPr>
          <w:b/>
        </w:rPr>
        <w:t xml:space="preserve">Esimerkki 7.6313</w:t>
      </w:r>
    </w:p>
    <w:p>
      <w:r>
        <w:t xml:space="preserve">Konteksti: Bob on suuri Star Wars -fani. Hän on ennakkotilannut liput The Force Awakens -elokuvaan. Kukaan ei ymmärrä, miksi hän tilaisi liput ennakkoon. Hänelle se on kuitenkin täysin järkevää.  Lause: Nyt hän pääsee taatusti katsomaan sitä.  Hahmo: Bob</w:t>
      </w:r>
    </w:p>
    <w:p>
      <w:r>
        <w:rPr>
          <w:b/>
        </w:rPr>
        <w:t xml:space="preserve">Tulos</w:t>
      </w:r>
    </w:p>
    <w:p>
      <w:r>
        <w:t xml:space="preserve">Ei ole</w:t>
      </w:r>
    </w:p>
    <w:p>
      <w:r>
        <w:rPr>
          <w:b/>
        </w:rPr>
        <w:t xml:space="preserve">Esimerkki 7.6314</w:t>
      </w:r>
    </w:p>
    <w:p>
      <w:r>
        <w:t xml:space="preserve">Konteksti: Lause: Ei ole: Kerryllä oli vaikeuksia historian tunnilla.  Hahmo: Kerry</w:t>
      </w:r>
    </w:p>
    <w:p>
      <w:r>
        <w:rPr>
          <w:b/>
        </w:rPr>
        <w:t xml:space="preserve">Tulos</w:t>
      </w:r>
    </w:p>
    <w:p>
      <w:r>
        <w:t xml:space="preserve">Ei ole</w:t>
      </w:r>
    </w:p>
    <w:p>
      <w:r>
        <w:rPr>
          <w:b/>
        </w:rPr>
        <w:t xml:space="preserve">Esimerkki 7.6315</w:t>
      </w:r>
    </w:p>
    <w:p>
      <w:r>
        <w:t xml:space="preserve">Konteksti: Kerryllä oli vaikeuksia historian tunnilla.  Lause: Kerryn oli vaikea muistaa päivämääriä ja termejä.  Hahmo: Kerry</w:t>
      </w:r>
    </w:p>
    <w:p>
      <w:r>
        <w:rPr>
          <w:b/>
        </w:rPr>
        <w:t xml:space="preserve">Tulos</w:t>
      </w:r>
    </w:p>
    <w:p>
      <w:r>
        <w:t xml:space="preserve">Ei ole</w:t>
      </w:r>
    </w:p>
    <w:p>
      <w:r>
        <w:rPr>
          <w:b/>
        </w:rPr>
        <w:t xml:space="preserve">Esimerkki 7.6316</w:t>
      </w:r>
    </w:p>
    <w:p>
      <w:r>
        <w:t xml:space="preserve">Konteksti: Kerryllä oli vaikeuksia historian tunnilla. Hänen oli vaikea muistaa päivämääriä ja termejä.  Lause: Kerry teki räätälöityjä muistilistoja.  Hahmo: Kerry käytti kekseliäitä kortteja: Kerry</w:t>
      </w:r>
    </w:p>
    <w:p>
      <w:r>
        <w:rPr>
          <w:b/>
        </w:rPr>
        <w:t xml:space="preserve">Tulos</w:t>
      </w:r>
    </w:p>
    <w:p>
      <w:r>
        <w:t xml:space="preserve">pystyä vastaamaan luokassa.</w:t>
      </w:r>
    </w:p>
    <w:p>
      <w:r>
        <w:rPr>
          <w:b/>
        </w:rPr>
        <w:t xml:space="preserve">Tulos</w:t>
      </w:r>
    </w:p>
    <w:p>
      <w:r>
        <w:t xml:space="preserve">ymmärtää materiaalia.</w:t>
      </w:r>
    </w:p>
    <w:p>
      <w:r>
        <w:rPr>
          <w:b/>
        </w:rPr>
        <w:t xml:space="preserve">Tulos</w:t>
      </w:r>
    </w:p>
    <w:p>
      <w:r>
        <w:t xml:space="preserve">läpäisemään testin.</w:t>
      </w:r>
    </w:p>
    <w:p>
      <w:r>
        <w:rPr>
          <w:b/>
        </w:rPr>
        <w:t xml:space="preserve">Tulos</w:t>
      </w:r>
    </w:p>
    <w:p>
      <w:r>
        <w:t xml:space="preserve">tehdä parhaansa</w:t>
      </w:r>
    </w:p>
    <w:p>
      <w:r>
        <w:rPr>
          <w:b/>
        </w:rPr>
        <w:t xml:space="preserve">Esimerkki 7.6317</w:t>
      </w:r>
    </w:p>
    <w:p>
      <w:r>
        <w:t xml:space="preserve">Konteksti: Kerryllä oli vaikeuksia historian tunnilla. Hänen oli vaikea muistaa päivämääriä ja termejä. Kerry teki räätälöityjä muistilistoja.  Lause: Hän opiskeli muistikorteista.  Hahmo: Kerry käytti Kerryn sanoja: Kerry</w:t>
      </w:r>
    </w:p>
    <w:p>
      <w:r>
        <w:rPr>
          <w:b/>
        </w:rPr>
        <w:t xml:space="preserve">Tulos</w:t>
      </w:r>
    </w:p>
    <w:p>
      <w:r>
        <w:t xml:space="preserve">läpäistäkseen historian kurssin.</w:t>
      </w:r>
    </w:p>
    <w:p>
      <w:r>
        <w:rPr>
          <w:b/>
        </w:rPr>
        <w:t xml:space="preserve">Tulos</w:t>
      </w:r>
    </w:p>
    <w:p>
      <w:r>
        <w:t xml:space="preserve">olla valmis</w:t>
      </w:r>
    </w:p>
    <w:p>
      <w:r>
        <w:rPr>
          <w:b/>
        </w:rPr>
        <w:t xml:space="preserve">Esimerkki 7.6318</w:t>
      </w:r>
    </w:p>
    <w:p>
      <w:r>
        <w:t xml:space="preserve">Konteksti: Kerryllä oli vaikeuksia historian tunnilla. Hänen oli vaikea muistaa päivämääriä ja termejä. Kerry teki räätälöityjä muistilistoja. Hän opiskeli muistikortit.  Lause: Kerry onnistui pärjäämään kokeessa hyvin.  Hahmo: Kerry onnistui hyvin: Kerry</w:t>
      </w:r>
    </w:p>
    <w:p>
      <w:r>
        <w:rPr>
          <w:b/>
        </w:rPr>
        <w:t xml:space="preserve">Tulos</w:t>
      </w:r>
    </w:p>
    <w:p>
      <w:r>
        <w:t xml:space="preserve">Ei ole</w:t>
      </w:r>
    </w:p>
    <w:p>
      <w:r>
        <w:rPr>
          <w:b/>
        </w:rPr>
        <w:t xml:space="preserve">Esimerkki 7.6319</w:t>
      </w:r>
    </w:p>
    <w:p>
      <w:r>
        <w:t xml:space="preserve">Konteksti: Lause: Ei ole: Evan ja Alex olivat innoissaan koulun kenttäpäivästä.  Hahmo: School</w:t>
      </w:r>
    </w:p>
    <w:p>
      <w:r>
        <w:rPr>
          <w:b/>
        </w:rPr>
        <w:t xml:space="preserve">Tulos</w:t>
      </w:r>
    </w:p>
    <w:p>
      <w:r>
        <w:t xml:space="preserve">Ei ole</w:t>
      </w:r>
    </w:p>
    <w:p>
      <w:r>
        <w:rPr>
          <w:b/>
        </w:rPr>
        <w:t xml:space="preserve">Esimerkki 7.6320</w:t>
      </w:r>
    </w:p>
    <w:p>
      <w:r>
        <w:t xml:space="preserve">Konteksti: Lause: Ei ole: Evan ja Alex olivat innoissaan koulun kenttäpäivästä.  Hahmo: Alex</w:t>
      </w:r>
    </w:p>
    <w:p>
      <w:r>
        <w:rPr>
          <w:b/>
        </w:rPr>
        <w:t xml:space="preserve">Tulos</w:t>
      </w:r>
    </w:p>
    <w:p>
      <w:r>
        <w:t xml:space="preserve">nauttia päivästä</w:t>
      </w:r>
    </w:p>
    <w:p>
      <w:r>
        <w:rPr>
          <w:b/>
        </w:rPr>
        <w:t xml:space="preserve">Tulos</w:t>
      </w:r>
    </w:p>
    <w:p>
      <w:r>
        <w:t xml:space="preserve">nauti juhlasta</w:t>
      </w:r>
    </w:p>
    <w:p>
      <w:r>
        <w:rPr>
          <w:b/>
        </w:rPr>
        <w:t xml:space="preserve">Esimerkki 7.6321</w:t>
      </w:r>
    </w:p>
    <w:p>
      <w:r>
        <w:t xml:space="preserve">Konteksti: Lause: Ei ole: Evan ja Alex olivat innoissaan koulun kenttäpäivästä.  Hahmo: Evan: Punainen joukkue</w:t>
      </w:r>
    </w:p>
    <w:p>
      <w:r>
        <w:rPr>
          <w:b/>
        </w:rPr>
        <w:t xml:space="preserve">Tulos</w:t>
      </w:r>
    </w:p>
    <w:p>
      <w:r>
        <w:t xml:space="preserve">Ei ole</w:t>
      </w:r>
    </w:p>
    <w:p>
      <w:r>
        <w:rPr>
          <w:b/>
        </w:rPr>
        <w:t xml:space="preserve">Esimerkki 7.6322</w:t>
      </w:r>
    </w:p>
    <w:p>
      <w:r>
        <w:t xml:space="preserve">Konteksti: Lause: Ei ole: Evan ja Alex olivat innoissaan koulun kenttäpäivästä.  Hahmo: Evan ja Evan: Joukkueet</w:t>
      </w:r>
    </w:p>
    <w:p>
      <w:r>
        <w:rPr>
          <w:b/>
        </w:rPr>
        <w:t xml:space="preserve">Tulos</w:t>
      </w:r>
    </w:p>
    <w:p>
      <w:r>
        <w:t xml:space="preserve">Ei ole</w:t>
      </w:r>
    </w:p>
    <w:p>
      <w:r>
        <w:rPr>
          <w:b/>
        </w:rPr>
        <w:t xml:space="preserve">Esimerkki 7.6323</w:t>
      </w:r>
    </w:p>
    <w:p>
      <w:r>
        <w:t xml:space="preserve">Konteksti: Lause: Ei ole: Evan ja Alex olivat innoissaan koulun kenttäpäivästä.  Hahmo: Evan</w:t>
      </w:r>
    </w:p>
    <w:p>
      <w:r>
        <w:rPr>
          <w:b/>
        </w:rPr>
        <w:t xml:space="preserve">Tulos</w:t>
      </w:r>
    </w:p>
    <w:p>
      <w:r>
        <w:t xml:space="preserve">nauttia päivästä</w:t>
      </w:r>
    </w:p>
    <w:p>
      <w:r>
        <w:rPr>
          <w:b/>
        </w:rPr>
        <w:t xml:space="preserve">Tulos</w:t>
      </w:r>
    </w:p>
    <w:p>
      <w:r>
        <w:t xml:space="preserve">juhlia</w:t>
      </w:r>
    </w:p>
    <w:p>
      <w:r>
        <w:rPr>
          <w:b/>
        </w:rPr>
        <w:t xml:space="preserve">Esimerkki 7.6324</w:t>
      </w:r>
    </w:p>
    <w:p>
      <w:r>
        <w:t xml:space="preserve">Konteksti: Lause: Ei ole: Evan ja Alex olivat innoissaan koulun kenttäpäivästä.  Hahmo: Evan: Sininen joukkue</w:t>
      </w:r>
    </w:p>
    <w:p>
      <w:r>
        <w:rPr>
          <w:b/>
        </w:rPr>
        <w:t xml:space="preserve">Tulos</w:t>
      </w:r>
    </w:p>
    <w:p>
      <w:r>
        <w:t xml:space="preserve">Ei ole</w:t>
      </w:r>
    </w:p>
    <w:p>
      <w:r>
        <w:rPr>
          <w:b/>
        </w:rPr>
        <w:t xml:space="preserve">Esimerkki 7.6325</w:t>
      </w:r>
    </w:p>
    <w:p>
      <w:r>
        <w:t xml:space="preserve">Konteksti: Evan ja Alex olivat innoissaan koulun kenttäpäivästä.  Lause: He olivat menossa eri joukkueisiin.  Hahmo: Koulu</w:t>
      </w:r>
    </w:p>
    <w:p>
      <w:r>
        <w:rPr>
          <w:b/>
        </w:rPr>
        <w:t xml:space="preserve">Tulos</w:t>
      </w:r>
    </w:p>
    <w:p>
      <w:r>
        <w:t xml:space="preserve">Ei ole</w:t>
      </w:r>
    </w:p>
    <w:p>
      <w:r>
        <w:rPr>
          <w:b/>
        </w:rPr>
        <w:t xml:space="preserve">Esimerkki 7.6326</w:t>
      </w:r>
    </w:p>
    <w:p>
      <w:r>
        <w:t xml:space="preserve">Konteksti: Evan ja Alex olivat innoissaan koulun kenttäpäivästä.  Lause: He olivat menossa eri joukkueisiin.  Hahmo: Alex</w:t>
      </w:r>
    </w:p>
    <w:p>
      <w:r>
        <w:rPr>
          <w:b/>
        </w:rPr>
        <w:t xml:space="preserve">Tulos</w:t>
      </w:r>
    </w:p>
    <w:p>
      <w:r>
        <w:t xml:space="preserve">Ei ole</w:t>
      </w:r>
    </w:p>
    <w:p>
      <w:r>
        <w:rPr>
          <w:b/>
        </w:rPr>
        <w:t xml:space="preserve">Esimerkki 7.6327</w:t>
      </w:r>
    </w:p>
    <w:p>
      <w:r>
        <w:t xml:space="preserve">Konteksti: Evan ja Alex olivat innoissaan koulun kenttäpäivästä.  Lause: He olivat menossa eri joukkueisiin.  Hahmo: Punainen joukkue</w:t>
      </w:r>
    </w:p>
    <w:p>
      <w:r>
        <w:rPr>
          <w:b/>
        </w:rPr>
        <w:t xml:space="preserve">Tulos</w:t>
      </w:r>
    </w:p>
    <w:p>
      <w:r>
        <w:t xml:space="preserve">Ei ole</w:t>
      </w:r>
    </w:p>
    <w:p>
      <w:r>
        <w:rPr>
          <w:b/>
        </w:rPr>
        <w:t xml:space="preserve">Esimerkki 7.6328</w:t>
      </w:r>
    </w:p>
    <w:p>
      <w:r>
        <w:t xml:space="preserve">Konteksti: Evan ja Alex olivat innoissaan koulun kenttäpäivästä.  Lause: He olivat menossa eri joukkueisiin.  Hahmo: Evan: Joukkueet</w:t>
      </w:r>
    </w:p>
    <w:p>
      <w:r>
        <w:rPr>
          <w:b/>
        </w:rPr>
        <w:t xml:space="preserve">Tulos</w:t>
      </w:r>
    </w:p>
    <w:p>
      <w:r>
        <w:t xml:space="preserve">Ei ole</w:t>
      </w:r>
    </w:p>
    <w:p>
      <w:r>
        <w:rPr>
          <w:b/>
        </w:rPr>
        <w:t xml:space="preserve">Esimerkki 7.6329</w:t>
      </w:r>
    </w:p>
    <w:p>
      <w:r>
        <w:t xml:space="preserve">Konteksti: Evan ja Alex olivat innoissaan koulun kenttäpäivästä.  Lause: He olivat menossa eri joukkueisiin.  Hahmo: Evan</w:t>
      </w:r>
    </w:p>
    <w:p>
      <w:r>
        <w:rPr>
          <w:b/>
        </w:rPr>
        <w:t xml:space="preserve">Tulos</w:t>
      </w:r>
    </w:p>
    <w:p>
      <w:r>
        <w:t xml:space="preserve">Ei ole</w:t>
      </w:r>
    </w:p>
    <w:p>
      <w:r>
        <w:rPr>
          <w:b/>
        </w:rPr>
        <w:t xml:space="preserve">Esimerkki 7.6330</w:t>
      </w:r>
    </w:p>
    <w:p>
      <w:r>
        <w:t xml:space="preserve">Konteksti: Evan ja Alex olivat innoissaan koulun kenttäpäivästä.  Lause: He olivat menossa eri joukkueisiin.  Hahmo: Sininen joukkue</w:t>
      </w:r>
    </w:p>
    <w:p>
      <w:r>
        <w:rPr>
          <w:b/>
        </w:rPr>
        <w:t xml:space="preserve">Tulos</w:t>
      </w:r>
    </w:p>
    <w:p>
      <w:r>
        <w:t xml:space="preserve">Ei ole</w:t>
      </w:r>
    </w:p>
    <w:p>
      <w:r>
        <w:rPr>
          <w:b/>
        </w:rPr>
        <w:t xml:space="preserve">Esimerkki 7.6331</w:t>
      </w:r>
    </w:p>
    <w:p>
      <w:r>
        <w:t xml:space="preserve">Konteksti: Evan ja Alex olivat innoissaan koulun kenttäpäivästä. He olivat menossa eri joukkueisiin.  Lause: Evan oli punaisessa joukkueessa ja Alex sinisessä joukkueessa.  Hahmo: Koulu</w:t>
      </w:r>
    </w:p>
    <w:p>
      <w:r>
        <w:rPr>
          <w:b/>
        </w:rPr>
        <w:t xml:space="preserve">Tulos</w:t>
      </w:r>
    </w:p>
    <w:p>
      <w:r>
        <w:t xml:space="preserve">Ei ole</w:t>
      </w:r>
    </w:p>
    <w:p>
      <w:r>
        <w:rPr>
          <w:b/>
        </w:rPr>
        <w:t xml:space="preserve">Esimerkki 7.6332</w:t>
      </w:r>
    </w:p>
    <w:p>
      <w:r>
        <w:t xml:space="preserve">Konteksti: Evan ja Alex olivat innoissaan koulun kenttäpäivästä. He olivat menossa eri joukkueisiin.  Lause: Evan oli punaisessa joukkueessa ja Alex sinisessä joukkueessa.  Hahmo: Alex</w:t>
      </w:r>
    </w:p>
    <w:p>
      <w:r>
        <w:rPr>
          <w:b/>
        </w:rPr>
        <w:t xml:space="preserve">Tulos</w:t>
      </w:r>
    </w:p>
    <w:p>
      <w:r>
        <w:t xml:space="preserve">pelata peliä</w:t>
      </w:r>
    </w:p>
    <w:p>
      <w:r>
        <w:rPr>
          <w:b/>
        </w:rPr>
        <w:t xml:space="preserve">Esimerkki 7.6333</w:t>
      </w:r>
    </w:p>
    <w:p>
      <w:r>
        <w:t xml:space="preserve">Konteksti: Evan ja Alex olivat innoissaan koulun kenttäpäivästä. He olivat menossa eri joukkueisiin.  Lause: Evan oli punaisessa joukkueessa ja Alex sinisessä joukkueessa.  Hahmo: Evan: Punainen joukkue.</w:t>
      </w:r>
    </w:p>
    <w:p>
      <w:r>
        <w:rPr>
          <w:b/>
        </w:rPr>
        <w:t xml:space="preserve">Tulos</w:t>
      </w:r>
    </w:p>
    <w:p>
      <w:r>
        <w:t xml:space="preserve">Ei ole</w:t>
      </w:r>
    </w:p>
    <w:p>
      <w:r>
        <w:rPr>
          <w:b/>
        </w:rPr>
        <w:t xml:space="preserve">Esimerkki 7.6334</w:t>
      </w:r>
    </w:p>
    <w:p>
      <w:r>
        <w:t xml:space="preserve">Konteksti: Evan ja Alex olivat innoissaan koulun kenttäpäivästä. He olivat menossa eri joukkueisiin.  Lause: Evan oli punaisessa joukkueessa ja Alex sinisessä joukkueessa.  Hahmo: Joukkueet</w:t>
      </w:r>
    </w:p>
    <w:p>
      <w:r>
        <w:rPr>
          <w:b/>
        </w:rPr>
        <w:t xml:space="preserve">Tulos</w:t>
      </w:r>
    </w:p>
    <w:p>
      <w:r>
        <w:t xml:space="preserve">Ei ole</w:t>
      </w:r>
    </w:p>
    <w:p>
      <w:r>
        <w:rPr>
          <w:b/>
        </w:rPr>
        <w:t xml:space="preserve">Esimerkki 7.6335</w:t>
      </w:r>
    </w:p>
    <w:p>
      <w:r>
        <w:t xml:space="preserve">Konteksti: Evan ja Alex olivat innoissaan koulun kenttäpäivästä. He olivat menossa eri joukkueisiin.  Lause: Evan oli punaisessa joukkueessa ja Alex sinisessä joukkueessa.  Hahmo: Evan</w:t>
      </w:r>
    </w:p>
    <w:p>
      <w:r>
        <w:rPr>
          <w:b/>
        </w:rPr>
        <w:t xml:space="preserve">Tulos</w:t>
      </w:r>
    </w:p>
    <w:p>
      <w:r>
        <w:t xml:space="preserve">Ei ole</w:t>
      </w:r>
    </w:p>
    <w:p>
      <w:r>
        <w:rPr>
          <w:b/>
        </w:rPr>
        <w:t xml:space="preserve">Esimerkki 7.6336</w:t>
      </w:r>
    </w:p>
    <w:p>
      <w:r>
        <w:t xml:space="preserve">Konteksti: Evan ja Alex olivat innoissaan koulun kenttäpäivästä. He olivat menossa eri joukkueisiin.  Lause: Evan oli punaisessa joukkueessa ja Alex sinisessä joukkueessa.  Hahmo: Sininen joukkue</w:t>
      </w:r>
    </w:p>
    <w:p>
      <w:r>
        <w:rPr>
          <w:b/>
        </w:rPr>
        <w:t xml:space="preserve">Tulos</w:t>
      </w:r>
    </w:p>
    <w:p>
      <w:r>
        <w:t xml:space="preserve">Ei ole</w:t>
      </w:r>
    </w:p>
    <w:p>
      <w:r>
        <w:rPr>
          <w:b/>
        </w:rPr>
        <w:t xml:space="preserve">Esimerkki 7.6337</w:t>
      </w:r>
    </w:p>
    <w:p>
      <w:r>
        <w:t xml:space="preserve">Konteksti: Evan ja Alex olivat innoissaan koulun kenttäpäivästä. He olivat menossa eri joukkueisiin. Evan oli punaisessa joukkueessa ja Alex sinisessä joukkueessa.  Lause: Heillä oli kenttäpäivänä monia erilaisia urheilutapahtumia.  Hahmo: Koulu</w:t>
      </w:r>
    </w:p>
    <w:p>
      <w:r>
        <w:rPr>
          <w:b/>
        </w:rPr>
        <w:t xml:space="preserve">Tulos</w:t>
      </w:r>
    </w:p>
    <w:p>
      <w:r>
        <w:t xml:space="preserve">Ei ole</w:t>
      </w:r>
    </w:p>
    <w:p>
      <w:r>
        <w:rPr>
          <w:b/>
        </w:rPr>
        <w:t xml:space="preserve">Esimerkki 7.6338</w:t>
      </w:r>
    </w:p>
    <w:p>
      <w:r>
        <w:t xml:space="preserve">Konteksti: Evan ja Alex olivat innoissaan koulun kenttäpäivästä. He olivat menossa eri joukkueisiin. Evan oli punaisessa joukkueessa ja Alex sinisessä joukkueessa.  Lause: Heillä oli kenttäpäivänä monia erilaisia urheilutapahtumia.  Hahmo: Alex</w:t>
      </w:r>
    </w:p>
    <w:p>
      <w:r>
        <w:rPr>
          <w:b/>
        </w:rPr>
        <w:t xml:space="preserve">Tulos</w:t>
      </w:r>
    </w:p>
    <w:p>
      <w:r>
        <w:t xml:space="preserve">Ei ole</w:t>
      </w:r>
    </w:p>
    <w:p>
      <w:r>
        <w:rPr>
          <w:b/>
        </w:rPr>
        <w:t xml:space="preserve">Esimerkki 7.6339</w:t>
      </w:r>
    </w:p>
    <w:p>
      <w:r>
        <w:t xml:space="preserve">Konteksti: Evan ja Alex olivat innoissaan koulun kenttäpäivästä. He olivat menossa eri joukkueisiin. Evan oli punaisessa joukkueessa ja Alex sinisessä joukkueessa.  Lause: Heillä oli kenttäpäivänä monia erilaisia urheilutapahtumia.  Hahmo: Punainen joukkue</w:t>
      </w:r>
    </w:p>
    <w:p>
      <w:r>
        <w:rPr>
          <w:b/>
        </w:rPr>
        <w:t xml:space="preserve">Tulos</w:t>
      </w:r>
    </w:p>
    <w:p>
      <w:r>
        <w:t xml:space="preserve">Ei ole</w:t>
      </w:r>
    </w:p>
    <w:p>
      <w:r>
        <w:rPr>
          <w:b/>
        </w:rPr>
        <w:t xml:space="preserve">Esimerkki 7.6340</w:t>
      </w:r>
    </w:p>
    <w:p>
      <w:r>
        <w:t xml:space="preserve">Konteksti: Evan ja Alex olivat innoissaan koulun kenttäpäivästä. He olivat menossa eri joukkueisiin. Evan oli punaisessa joukkueessa ja Alex sinisessä joukkueessa.  Lause: Heillä oli kenttäpäivänä monia erilaisia urheilutapahtumia.  Hahmo: Joukkueet</w:t>
      </w:r>
    </w:p>
    <w:p>
      <w:r>
        <w:rPr>
          <w:b/>
        </w:rPr>
        <w:t xml:space="preserve">Tulos</w:t>
      </w:r>
    </w:p>
    <w:p>
      <w:r>
        <w:t xml:space="preserve">Ei ole</w:t>
      </w:r>
    </w:p>
    <w:p>
      <w:r>
        <w:rPr>
          <w:b/>
        </w:rPr>
        <w:t xml:space="preserve">Esimerkki 7.6341</w:t>
      </w:r>
    </w:p>
    <w:p>
      <w:r>
        <w:t xml:space="preserve">Konteksti: Evan ja Alex olivat innoissaan koulun kenttäpäivästä. He olivat menossa eri joukkueisiin. Evan oli punaisessa joukkueessa ja Alex sinisessä joukkueessa.  Lause: Heillä oli kenttäpäivänä monia erilaisia urheilutapahtumia.  Hahmo: Evan</w:t>
      </w:r>
    </w:p>
    <w:p>
      <w:r>
        <w:rPr>
          <w:b/>
        </w:rPr>
        <w:t xml:space="preserve">Tulos</w:t>
      </w:r>
    </w:p>
    <w:p>
      <w:r>
        <w:t xml:space="preserve">Ei ole</w:t>
      </w:r>
    </w:p>
    <w:p>
      <w:r>
        <w:rPr>
          <w:b/>
        </w:rPr>
        <w:t xml:space="preserve">Esimerkki 7.6342</w:t>
      </w:r>
    </w:p>
    <w:p>
      <w:r>
        <w:t xml:space="preserve">Konteksti: Evan ja Alex olivat innoissaan koulun kenttäpäivästä. He olivat menossa eri joukkueisiin. Evan oli punaisessa joukkueessa ja Alex sinisessä joukkueessa.  Lause: Heillä oli kenttäpäivänä monia erilaisia urheilutapahtumia.  Hahmo: Sininen joukkue</w:t>
      </w:r>
    </w:p>
    <w:p>
      <w:r>
        <w:rPr>
          <w:b/>
        </w:rPr>
        <w:t xml:space="preserve">Tulos</w:t>
      </w:r>
    </w:p>
    <w:p>
      <w:r>
        <w:t xml:space="preserve">Ei ole</w:t>
      </w:r>
    </w:p>
    <w:p>
      <w:r>
        <w:rPr>
          <w:b/>
        </w:rPr>
        <w:t xml:space="preserve">Esimerkki 7.6343</w:t>
      </w:r>
    </w:p>
    <w:p>
      <w:r>
        <w:t xml:space="preserve">Konteksti: Evan ja Alex olivat innoissaan koulun kenttäpäivästä. He olivat menossa eri joukkueisiin. Evan oli punaisessa joukkueessa ja Alex sinisessä joukkueessa. Heillä oli kenttäpäivänä monia erilaisia urheilutapahtumia.  Lause: Molemmat pojat nukkuivat hyvin sinä yönä!  Hahmo: School</w:t>
      </w:r>
    </w:p>
    <w:p>
      <w:r>
        <w:rPr>
          <w:b/>
        </w:rPr>
        <w:t xml:space="preserve">Tulos</w:t>
      </w:r>
    </w:p>
    <w:p>
      <w:r>
        <w:t xml:space="preserve">Ei ole</w:t>
      </w:r>
    </w:p>
    <w:p>
      <w:r>
        <w:rPr>
          <w:b/>
        </w:rPr>
        <w:t xml:space="preserve">Esimerkki 7.6344</w:t>
      </w:r>
    </w:p>
    <w:p>
      <w:r>
        <w:t xml:space="preserve">Konteksti: Evan ja Alex olivat innoissaan koulun kenttäpäivästä. He olivat menossa eri joukkueisiin. Evan oli punaisessa joukkueessa ja Alex sinisessä joukkueessa. Heillä oli kenttäpäivänä monia erilaisia urheilutapahtumia.  Lause: Molemmat pojat nukkuivat hyvin sinä yönä!  Hahmo: Alex</w:t>
      </w:r>
    </w:p>
    <w:p>
      <w:r>
        <w:rPr>
          <w:b/>
        </w:rPr>
        <w:t xml:space="preserve">Tulos</w:t>
      </w:r>
    </w:p>
    <w:p>
      <w:r>
        <w:t xml:space="preserve">Ei ole</w:t>
      </w:r>
    </w:p>
    <w:p>
      <w:r>
        <w:rPr>
          <w:b/>
        </w:rPr>
        <w:t xml:space="preserve">Esimerkki 7.6345</w:t>
      </w:r>
    </w:p>
    <w:p>
      <w:r>
        <w:t xml:space="preserve">Konteksti: Evan ja Alex olivat innoissaan koulun kenttäpäivästä. He olivat menossa eri joukkueisiin. Evan oli punaisessa joukkueessa ja Alex sinisessä joukkueessa. Heillä oli kenttäpäivänä monia erilaisia urheilutapahtumia.  Lause: Molemmat pojat nukkuivat hyvin sinä yönä!  Hahmo: Punainen joukkue</w:t>
      </w:r>
    </w:p>
    <w:p>
      <w:r>
        <w:rPr>
          <w:b/>
        </w:rPr>
        <w:t xml:space="preserve">Tulos</w:t>
      </w:r>
    </w:p>
    <w:p>
      <w:r>
        <w:t xml:space="preserve">Ei ole</w:t>
      </w:r>
    </w:p>
    <w:p>
      <w:r>
        <w:rPr>
          <w:b/>
        </w:rPr>
        <w:t xml:space="preserve">Esimerkki 7.6346</w:t>
      </w:r>
    </w:p>
    <w:p>
      <w:r>
        <w:t xml:space="preserve">Konteksti: Evan ja Alex olivat innoissaan koulun kenttäpäivästä. He olivat menossa eri joukkueisiin. Evan oli punaisessa joukkueessa ja Alex sinisessä joukkueessa. Heillä oli kenttäpäivänä monia erilaisia urheilutapahtumia.  Lause: Molemmat pojat nukkuivat hyvin sinä yönä!  Hahmo: Joukkueet</w:t>
      </w:r>
    </w:p>
    <w:p>
      <w:r>
        <w:rPr>
          <w:b/>
        </w:rPr>
        <w:t xml:space="preserve">Tulos</w:t>
      </w:r>
    </w:p>
    <w:p>
      <w:r>
        <w:t xml:space="preserve">Ei ole</w:t>
      </w:r>
    </w:p>
    <w:p>
      <w:r>
        <w:rPr>
          <w:b/>
        </w:rPr>
        <w:t xml:space="preserve">Esimerkki 7.6347</w:t>
      </w:r>
    </w:p>
    <w:p>
      <w:r>
        <w:t xml:space="preserve">Konteksti: Evan ja Alex olivat innoissaan koulun kenttäpäivästä. He olivat menossa eri joukkueisiin. Evan oli punaisessa joukkueessa ja Alex sinisessä joukkueessa. Heillä oli kenttäpäivänä monia erilaisia urheilutapahtumia.  Lause: Molemmat pojat nukkuivat hyvin sinä yönä!  Hahmo: Evan</w:t>
      </w:r>
    </w:p>
    <w:p>
      <w:r>
        <w:rPr>
          <w:b/>
        </w:rPr>
        <w:t xml:space="preserve">Tulos</w:t>
      </w:r>
    </w:p>
    <w:p>
      <w:r>
        <w:t xml:space="preserve">levätä</w:t>
      </w:r>
    </w:p>
    <w:p>
      <w:r>
        <w:rPr>
          <w:b/>
        </w:rPr>
        <w:t xml:space="preserve">Esimerkki 7.6348</w:t>
      </w:r>
    </w:p>
    <w:p>
      <w:r>
        <w:t xml:space="preserve">Konteksti: Evan ja Alex olivat innoissaan koulun kenttäpäivästä. He olivat menossa eri joukkueisiin. Evan oli punaisessa joukkueessa ja Alex sinisessä joukkueessa. Heillä oli kenttäpäivänä monia erilaisia urheilutapahtumia.  Lause: Molemmat pojat nukkuivat hyvin sinä yönä!  Hahmo: Sininen joukkue</w:t>
      </w:r>
    </w:p>
    <w:p>
      <w:r>
        <w:rPr>
          <w:b/>
        </w:rPr>
        <w:t xml:space="preserve">Tulos</w:t>
      </w:r>
    </w:p>
    <w:p>
      <w:r>
        <w:t xml:space="preserve">Ei ole</w:t>
      </w:r>
    </w:p>
    <w:p>
      <w:r>
        <w:rPr>
          <w:b/>
        </w:rPr>
        <w:t xml:space="preserve">Esimerkki 7.6349</w:t>
      </w:r>
    </w:p>
    <w:p>
      <w:r>
        <w:t xml:space="preserve">Konteksti: Lause: Ei ole: Brad löysi kultasormuksen maasta.  Hahmo: Brad: Kaupan omistaja</w:t>
      </w:r>
    </w:p>
    <w:p>
      <w:r>
        <w:rPr>
          <w:b/>
        </w:rPr>
        <w:t xml:space="preserve">Tulos</w:t>
      </w:r>
    </w:p>
    <w:p>
      <w:r>
        <w:t xml:space="preserve">Ei ole</w:t>
      </w:r>
    </w:p>
    <w:p>
      <w:r>
        <w:rPr>
          <w:b/>
        </w:rPr>
        <w:t xml:space="preserve">Esimerkki 7.6350</w:t>
      </w:r>
    </w:p>
    <w:p>
      <w:r>
        <w:t xml:space="preserve">Konteksti: Lause: Ei ole: Brad löysi kultasormuksen maasta.  Hahmo: Brad</w:t>
      </w:r>
    </w:p>
    <w:p>
      <w:r>
        <w:rPr>
          <w:b/>
        </w:rPr>
        <w:t xml:space="preserve">Tulos</w:t>
      </w:r>
    </w:p>
    <w:p>
      <w:r>
        <w:t xml:space="preserve">Ei ole</w:t>
      </w:r>
    </w:p>
    <w:p>
      <w:r>
        <w:rPr>
          <w:b/>
        </w:rPr>
        <w:t xml:space="preserve">Esimerkki 7.6351</w:t>
      </w:r>
    </w:p>
    <w:p>
      <w:r>
        <w:t xml:space="preserve">Konteksti: Brad löysi kultasormuksen maasta.  Lause: Hän vei sen panttilainaamoon.  Hahmo: Kaupan omistaja</w:t>
      </w:r>
    </w:p>
    <w:p>
      <w:r>
        <w:rPr>
          <w:b/>
        </w:rPr>
        <w:t xml:space="preserve">Tulos</w:t>
      </w:r>
    </w:p>
    <w:p>
      <w:r>
        <w:t xml:space="preserve">Ei ole</w:t>
      </w:r>
    </w:p>
    <w:p>
      <w:r>
        <w:rPr>
          <w:b/>
        </w:rPr>
        <w:t xml:space="preserve">Esimerkki 7.6352</w:t>
      </w:r>
    </w:p>
    <w:p>
      <w:r>
        <w:t xml:space="preserve">Konteksti: Brad löysi kultasormuksen maasta.  Lause: Hän vei sen panttilainaamoon.  Hahmo: Brad</w:t>
      </w:r>
    </w:p>
    <w:p>
      <w:r>
        <w:rPr>
          <w:b/>
        </w:rPr>
        <w:t xml:space="preserve">Tulos</w:t>
      </w:r>
    </w:p>
    <w:p>
      <w:r>
        <w:t xml:space="preserve">voiton saaminen renkaasta</w:t>
      </w:r>
    </w:p>
    <w:p>
      <w:r>
        <w:rPr>
          <w:b/>
        </w:rPr>
        <w:t xml:space="preserve">Tulos</w:t>
      </w:r>
    </w:p>
    <w:p>
      <w:r>
        <w:t xml:space="preserve">ansaita rahaa</w:t>
      </w:r>
    </w:p>
    <w:p>
      <w:r>
        <w:rPr>
          <w:b/>
        </w:rPr>
        <w:t xml:space="preserve">Esimerkki 7.6353</w:t>
      </w:r>
    </w:p>
    <w:p>
      <w:r>
        <w:t xml:space="preserve">Konteksti: Brad löysi kultasormuksen maasta. Hän vei sen panttilainaamoon.  Lause: Hän oli niin innokas saamaan siitä rahaa!  Hahmo: Kaupan omistaja</w:t>
      </w:r>
    </w:p>
    <w:p>
      <w:r>
        <w:rPr>
          <w:b/>
        </w:rPr>
        <w:t xml:space="preserve">Tulos</w:t>
      </w:r>
    </w:p>
    <w:p>
      <w:r>
        <w:t xml:space="preserve">Ei ole</w:t>
      </w:r>
    </w:p>
    <w:p>
      <w:r>
        <w:rPr>
          <w:b/>
        </w:rPr>
        <w:t xml:space="preserve">Esimerkki 7.6354</w:t>
      </w:r>
    </w:p>
    <w:p>
      <w:r>
        <w:t xml:space="preserve">Konteksti: Brad löysi kultasormuksen maasta. Hän vei sen panttilainaamoon.  Lause: Hän oli niin innokas saamaan siitä rahaa!  Hahmo: Brad</w:t>
      </w:r>
    </w:p>
    <w:p>
      <w:r>
        <w:rPr>
          <w:b/>
        </w:rPr>
        <w:t xml:space="preserve">Tulos</w:t>
      </w:r>
    </w:p>
    <w:p>
      <w:r>
        <w:t xml:space="preserve">Ei ole</w:t>
      </w:r>
    </w:p>
    <w:p>
      <w:r>
        <w:rPr>
          <w:b/>
        </w:rPr>
        <w:t xml:space="preserve">Esimerkki 7.6355</w:t>
      </w:r>
    </w:p>
    <w:p>
      <w:r>
        <w:t xml:space="preserve">Konteksti: Brad löysi kultasormuksen maasta. Hän vei sen panttilainaamoon. Hän oli niin innokas saamaan siitä rahaa!  Lause: Mutta liikkeen omistaja nyrpisti otsaa ja sanoi, ettei sormus ollut aitoa kultaa.  Hahmo: Kaupan omistaja</w:t>
      </w:r>
    </w:p>
    <w:p>
      <w:r>
        <w:rPr>
          <w:b/>
        </w:rPr>
        <w:t xml:space="preserve">Tulos</w:t>
      </w:r>
    </w:p>
    <w:p>
      <w:r>
        <w:t xml:space="preserve">paljastaa totuus</w:t>
      </w:r>
    </w:p>
    <w:p>
      <w:r>
        <w:rPr>
          <w:b/>
        </w:rPr>
        <w:t xml:space="preserve">Tulos</w:t>
      </w:r>
    </w:p>
    <w:p>
      <w:r>
        <w:t xml:space="preserve">selvyyden vuoksi</w:t>
      </w:r>
    </w:p>
    <w:p>
      <w:r>
        <w:rPr>
          <w:b/>
        </w:rPr>
        <w:t xml:space="preserve">Esimerkki 7.6356</w:t>
      </w:r>
    </w:p>
    <w:p>
      <w:r>
        <w:t xml:space="preserve">Konteksti: Brad löysi kultasormuksen maasta. Hän vei sen panttilainaamoon. Hän oli niin innokas saamaan siitä rahaa!  Lause: Mutta liikkeen omistaja nyrpisti otsaa ja sanoi, ettei sormus ollut aitoa kultaa.  Hahmo: Brad</w:t>
      </w:r>
    </w:p>
    <w:p>
      <w:r>
        <w:rPr>
          <w:b/>
        </w:rPr>
        <w:t xml:space="preserve">Tulos</w:t>
      </w:r>
    </w:p>
    <w:p>
      <w:r>
        <w:t xml:space="preserve">saadakseen rahaa löytämäänsä sormukseen</w:t>
      </w:r>
    </w:p>
    <w:p>
      <w:r>
        <w:rPr>
          <w:b/>
        </w:rPr>
        <w:t xml:space="preserve">Esimerkki 7.6357</w:t>
      </w:r>
    </w:p>
    <w:p>
      <w:r>
        <w:t xml:space="preserve">Konteksti: Brad löysi kultasormuksen maasta. Hän vei sen panttilainaamoon. Hän oli niin innokas saamaan siitä rahaa! Mutta liikkeen omistaja nyrpisti otsaansa ja sanoi, ettei sormus ollut aitoa kultaa.  Lause: Brad oli niin pettynyt!  Hahmo: Bradin nimi: Kaupan omistaja</w:t>
      </w:r>
    </w:p>
    <w:p>
      <w:r>
        <w:rPr>
          <w:b/>
        </w:rPr>
        <w:t xml:space="preserve">Tulos</w:t>
      </w:r>
    </w:p>
    <w:p>
      <w:r>
        <w:t xml:space="preserve">Ei ole</w:t>
      </w:r>
    </w:p>
    <w:p>
      <w:r>
        <w:rPr>
          <w:b/>
        </w:rPr>
        <w:t xml:space="preserve">Esimerkki 7.6358</w:t>
      </w:r>
    </w:p>
    <w:p>
      <w:r>
        <w:t xml:space="preserve">Konteksti: Brad löysi kultasormuksen maasta. Hän vei sen panttilainaamoon. Hän oli niin innokas saamaan siitä rahaa! Mutta liikkeen omistaja nyrpisti otsaansa ja sanoi, ettei sormus ollut aitoa kultaa.  Lause: Brad oli niin pettynyt!  Hahmo: Brad</w:t>
      </w:r>
    </w:p>
    <w:p>
      <w:r>
        <w:rPr>
          <w:b/>
        </w:rPr>
        <w:t xml:space="preserve">Tulos</w:t>
      </w:r>
    </w:p>
    <w:p>
      <w:r>
        <w:t xml:space="preserve">Ei ole</w:t>
      </w:r>
    </w:p>
    <w:p>
      <w:r>
        <w:rPr>
          <w:b/>
        </w:rPr>
        <w:t xml:space="preserve">Esimerkki 7.6359</w:t>
      </w:r>
    </w:p>
    <w:p>
      <w:r>
        <w:t xml:space="preserve">Konteksti: Lause: Ei ole: Savannah oli ostoksilla ostoskeskuksessa kuumana päivänä.  Hahmo: Savannah</w:t>
      </w:r>
    </w:p>
    <w:p>
      <w:r>
        <w:rPr>
          <w:b/>
        </w:rPr>
        <w:t xml:space="preserve">Tulos</w:t>
      </w:r>
    </w:p>
    <w:p>
      <w:r>
        <w:t xml:space="preserve">ostaa jotain</w:t>
      </w:r>
    </w:p>
    <w:p>
      <w:r>
        <w:rPr>
          <w:b/>
        </w:rPr>
        <w:t xml:space="preserve">Tulos</w:t>
      </w:r>
    </w:p>
    <w:p>
      <w:r>
        <w:t xml:space="preserve">pysyä viileänä</w:t>
      </w:r>
    </w:p>
    <w:p>
      <w:r>
        <w:rPr>
          <w:b/>
        </w:rPr>
        <w:t xml:space="preserve">Esimerkki 7.6360</w:t>
      </w:r>
    </w:p>
    <w:p>
      <w:r>
        <w:t xml:space="preserve">Konteksti: Savannah oli ostoksilla ostoskeskuksessa kuumana päivänä.  Lause: Hän tajusi jättäneensä käsilaukkunsa autoon ja meni hakemaan sitä.  Hahmo: Savannah</w:t>
      </w:r>
    </w:p>
    <w:p>
      <w:r>
        <w:rPr>
          <w:b/>
        </w:rPr>
        <w:t xml:space="preserve">Tulos</w:t>
      </w:r>
    </w:p>
    <w:p>
      <w:r>
        <w:t xml:space="preserve">mennä ostoksille</w:t>
      </w:r>
    </w:p>
    <w:p>
      <w:r>
        <w:rPr>
          <w:b/>
        </w:rPr>
        <w:t xml:space="preserve">Tulos</w:t>
      </w:r>
    </w:p>
    <w:p>
      <w:r>
        <w:t xml:space="preserve">ostaa jotain</w:t>
      </w:r>
    </w:p>
    <w:p>
      <w:r>
        <w:rPr>
          <w:b/>
        </w:rPr>
        <w:t xml:space="preserve">Esimerkki 7.6361</w:t>
      </w:r>
    </w:p>
    <w:p>
      <w:r>
        <w:t xml:space="preserve">Konteksti: Savannah oli ostoksilla ostoskeskuksessa kuumana päivänä. Hän huomasi jättäneensä käsilaukkunsa autoon ja meni hakemaan sitä.  Lause: Laukun sisällä hän näki, että hänen meikkinsä oli sulanut kuumuudessa.  Hahmo: Savannah</w:t>
      </w:r>
    </w:p>
    <w:p>
      <w:r>
        <w:rPr>
          <w:b/>
        </w:rPr>
        <w:t xml:space="preserve">Tulos</w:t>
      </w:r>
    </w:p>
    <w:p>
      <w:r>
        <w:t xml:space="preserve">Ei ole</w:t>
      </w:r>
    </w:p>
    <w:p>
      <w:r>
        <w:rPr>
          <w:b/>
        </w:rPr>
        <w:t xml:space="preserve">Esimerkki 7.6362</w:t>
      </w:r>
    </w:p>
    <w:p>
      <w:r>
        <w:t xml:space="preserve">Konteksti: Savannah oli ostoksilla ostoskeskuksessa kuumana päivänä. Hän huomasi jättäneensä käsilaukkunsa autoon ja meni hakemaan sitä. Laukun sisällä hän huomasi, että hänen meikkinsä oli sulanut kuumuudessa.  Lause: Kaikki oli tahmeaa ja kiinni toisissaan.  Hahmo: Savannah</w:t>
      </w:r>
    </w:p>
    <w:p>
      <w:r>
        <w:rPr>
          <w:b/>
        </w:rPr>
        <w:t xml:space="preserve">Tulos</w:t>
      </w:r>
    </w:p>
    <w:p>
      <w:r>
        <w:t xml:space="preserve">Ei ole</w:t>
      </w:r>
    </w:p>
    <w:p>
      <w:r>
        <w:rPr>
          <w:b/>
        </w:rPr>
        <w:t xml:space="preserve">Esimerkki 7.6363</w:t>
      </w:r>
    </w:p>
    <w:p>
      <w:r>
        <w:t xml:space="preserve">Konteksti: Savannah oli ostoksilla ostoskeskuksessa kuumana päivänä. Hän huomasi jättäneensä käsilaukkunsa autoon ja meni hakemaan sitä. Laukun sisällä hän huomasi, että hänen meikkinsä oli sulanut kuumuudessa. Kaikki oli tahmeaa ja kiinni toisissaan.  Lause: Kaikki hänen tavaransa olivat pilalla, ja ne oli vaihdettava.  Hahmo: Savannah</w:t>
      </w:r>
    </w:p>
    <w:p>
      <w:r>
        <w:rPr>
          <w:b/>
        </w:rPr>
        <w:t xml:space="preserve">Tulos</w:t>
      </w:r>
    </w:p>
    <w:p>
      <w:r>
        <w:t xml:space="preserve">Ei ole</w:t>
      </w:r>
    </w:p>
    <w:p>
      <w:r>
        <w:rPr>
          <w:b/>
        </w:rPr>
        <w:t xml:space="preserve">Esimerkki 7.6364</w:t>
      </w:r>
    </w:p>
    <w:p>
      <w:r>
        <w:t xml:space="preserve">Konteksti: Lause: Ei ole: Rick oli mummonsa luona.  Hahmo: Hänen isänsä</w:t>
      </w:r>
    </w:p>
    <w:p>
      <w:r>
        <w:rPr>
          <w:b/>
        </w:rPr>
        <w:t xml:space="preserve">Tulos</w:t>
      </w:r>
    </w:p>
    <w:p>
      <w:r>
        <w:t xml:space="preserve">Ei ole</w:t>
      </w:r>
    </w:p>
    <w:p>
      <w:r>
        <w:rPr>
          <w:b/>
        </w:rPr>
        <w:t xml:space="preserve">Esimerkki 7.6365</w:t>
      </w:r>
    </w:p>
    <w:p>
      <w:r>
        <w:t xml:space="preserve">Konteksti: Lause: Ei ole: Rick oli mummonsa luona.  Hahmo: Rick</w:t>
      </w:r>
    </w:p>
    <w:p>
      <w:r>
        <w:rPr>
          <w:b/>
        </w:rPr>
        <w:t xml:space="preserve">Tulos</w:t>
      </w:r>
    </w:p>
    <w:p>
      <w:r>
        <w:t xml:space="preserve">seurustella hänen kanssaan</w:t>
      </w:r>
    </w:p>
    <w:p>
      <w:r>
        <w:rPr>
          <w:b/>
        </w:rPr>
        <w:t xml:space="preserve">Tulos</w:t>
      </w:r>
    </w:p>
    <w:p>
      <w:r>
        <w:t xml:space="preserve">piristää häntä</w:t>
      </w:r>
    </w:p>
    <w:p>
      <w:r>
        <w:rPr>
          <w:b/>
        </w:rPr>
        <w:t xml:space="preserve">Tulos</w:t>
      </w:r>
    </w:p>
    <w:p>
      <w:r>
        <w:t xml:space="preserve">tapaamaan sukulaistaan, jota hän ei ollut nähnyt aikoihin.</w:t>
      </w:r>
    </w:p>
    <w:p>
      <w:r>
        <w:rPr>
          <w:b/>
        </w:rPr>
        <w:t xml:space="preserve">Esimerkki 7.6366</w:t>
      </w:r>
    </w:p>
    <w:p>
      <w:r>
        <w:t xml:space="preserve">Konteksti: Lause: Ei ole: Rick oli mummonsa luona.  Hahmo: Mummo</w:t>
      </w:r>
    </w:p>
    <w:p>
      <w:r>
        <w:rPr>
          <w:b/>
        </w:rPr>
        <w:t xml:space="preserve">Tulos</w:t>
      </w:r>
    </w:p>
    <w:p>
      <w:r>
        <w:t xml:space="preserve">Ei ole</w:t>
      </w:r>
    </w:p>
    <w:p>
      <w:r>
        <w:rPr>
          <w:b/>
        </w:rPr>
        <w:t xml:space="preserve">Esimerkki 7.6367</w:t>
      </w:r>
    </w:p>
    <w:p>
      <w:r>
        <w:t xml:space="preserve">Konteksti: Rick oli käymässä mummonsa luona.  Lause: Hän meni isänsä kanssa pihalle leikkimään.  Hahmo: Hänen isänsä</w:t>
      </w:r>
    </w:p>
    <w:p>
      <w:r>
        <w:rPr>
          <w:b/>
        </w:rPr>
        <w:t xml:space="preserve">Tulos</w:t>
      </w:r>
    </w:p>
    <w:p>
      <w:r>
        <w:t xml:space="preserve">pitää hauskaa</w:t>
      </w:r>
    </w:p>
    <w:p>
      <w:r>
        <w:rPr>
          <w:b/>
        </w:rPr>
        <w:t xml:space="preserve">Tulos</w:t>
      </w:r>
    </w:p>
    <w:p>
      <w:r>
        <w:t xml:space="preserve">viettää laatuaikaa poikansa kanssa</w:t>
      </w:r>
    </w:p>
    <w:p>
      <w:r>
        <w:rPr>
          <w:b/>
        </w:rPr>
        <w:t xml:space="preserve">Tulos</w:t>
      </w:r>
    </w:p>
    <w:p>
      <w:r>
        <w:t xml:space="preserve">pelata</w:t>
      </w:r>
    </w:p>
    <w:p>
      <w:r>
        <w:rPr>
          <w:b/>
        </w:rPr>
        <w:t xml:space="preserve">Esimerkki 7.6368</w:t>
      </w:r>
    </w:p>
    <w:p>
      <w:r>
        <w:t xml:space="preserve">Konteksti: Rick oli käymässä mummonsa luona.  Lause: Hän meni isänsä kanssa pihalle leikkimään.  Hahmo: Rick</w:t>
      </w:r>
    </w:p>
    <w:p>
      <w:r>
        <w:rPr>
          <w:b/>
        </w:rPr>
        <w:t xml:space="preserve">Tulos</w:t>
      </w:r>
    </w:p>
    <w:p>
      <w:r>
        <w:t xml:space="preserve">viettää aikaa yhdessä</w:t>
      </w:r>
    </w:p>
    <w:p>
      <w:r>
        <w:rPr>
          <w:b/>
        </w:rPr>
        <w:t xml:space="preserve">Tulos</w:t>
      </w:r>
    </w:p>
    <w:p>
      <w:r>
        <w:t xml:space="preserve">viettää laatuaikaa isänsä kanssa</w:t>
      </w:r>
    </w:p>
    <w:p>
      <w:r>
        <w:rPr>
          <w:b/>
        </w:rPr>
        <w:t xml:space="preserve">Tulos</w:t>
      </w:r>
    </w:p>
    <w:p>
      <w:r>
        <w:t xml:space="preserve">leikkimään isänsä kanssa</w:t>
      </w:r>
    </w:p>
    <w:p>
      <w:r>
        <w:rPr>
          <w:b/>
        </w:rPr>
        <w:t xml:space="preserve">Esimerkki 7.6369</w:t>
      </w:r>
    </w:p>
    <w:p>
      <w:r>
        <w:t xml:space="preserve">Konteksti: Rick oli käymässä mummonsa luona.  Lause: Hän meni isänsä kanssa pihalle leikkimään.  Hahmo: Mummo</w:t>
      </w:r>
    </w:p>
    <w:p>
      <w:r>
        <w:rPr>
          <w:b/>
        </w:rPr>
        <w:t xml:space="preserve">Tulos</w:t>
      </w:r>
    </w:p>
    <w:p>
      <w:r>
        <w:t xml:space="preserve">Ei ole</w:t>
      </w:r>
    </w:p>
    <w:p>
      <w:r>
        <w:rPr>
          <w:b/>
        </w:rPr>
        <w:t xml:space="preserve">Esimerkki 7.6370</w:t>
      </w:r>
    </w:p>
    <w:p>
      <w:r>
        <w:t xml:space="preserve">Konteksti: Rick oli käymässä mummonsa luona. Hän ja hänen isänsä menivät pihalle leikkimään.  Lause: Pihan ruoho oli korkea ja se piti leikata.  Hahmo: Hänen isänsä</w:t>
      </w:r>
    </w:p>
    <w:p>
      <w:r>
        <w:rPr>
          <w:b/>
        </w:rPr>
        <w:t xml:space="preserve">Tulos</w:t>
      </w:r>
    </w:p>
    <w:p>
      <w:r>
        <w:t xml:space="preserve">Ei ole</w:t>
      </w:r>
    </w:p>
    <w:p>
      <w:r>
        <w:rPr>
          <w:b/>
        </w:rPr>
        <w:t xml:space="preserve">Esimerkki 7.6371</w:t>
      </w:r>
    </w:p>
    <w:p>
      <w:r>
        <w:t xml:space="preserve">Konteksti: Rick oli käymässä mummonsa luona. Hän ja hänen isänsä menivät pihalle leikkimään.  Lause: Pihan ruoho oli korkea ja se piti leikata.  Hahmo: Rick</w:t>
      </w:r>
    </w:p>
    <w:p>
      <w:r>
        <w:rPr>
          <w:b/>
        </w:rPr>
        <w:t xml:space="preserve">Tulos</w:t>
      </w:r>
    </w:p>
    <w:p>
      <w:r>
        <w:t xml:space="preserve">Ei ole</w:t>
      </w:r>
    </w:p>
    <w:p>
      <w:r>
        <w:rPr>
          <w:b/>
        </w:rPr>
        <w:t xml:space="preserve">Esimerkki 7.6372</w:t>
      </w:r>
    </w:p>
    <w:p>
      <w:r>
        <w:t xml:space="preserve">Konteksti: Rick oli käymässä mummonsa luona. Hän ja hänen isänsä menivät pihalle leikkimään.  Lause: Pihan ruoho oli korkea ja se piti leikata.  Hahmo: Mummo</w:t>
      </w:r>
    </w:p>
    <w:p>
      <w:r>
        <w:rPr>
          <w:b/>
        </w:rPr>
        <w:t xml:space="preserve">Tulos</w:t>
      </w:r>
    </w:p>
    <w:p>
      <w:r>
        <w:t xml:space="preserve">Ei ole</w:t>
      </w:r>
    </w:p>
    <w:p>
      <w:r>
        <w:rPr>
          <w:b/>
        </w:rPr>
        <w:t xml:space="preserve">Esimerkki 7.6373</w:t>
      </w:r>
    </w:p>
    <w:p>
      <w:r>
        <w:t xml:space="preserve">Konteksti: Rick oli käymässä mummonsa luona. Hän ja hänen isänsä menivät pihalle leikkimään. Pihan ruoho oli korkea ja se piti leikata.  Lause: Myöhemmin samana iltana Rickiä kutitti nurmikolla leikkiminen.  Hahmo: Hänen isänsä</w:t>
      </w:r>
    </w:p>
    <w:p>
      <w:r>
        <w:rPr>
          <w:b/>
        </w:rPr>
        <w:t xml:space="preserve">Tulos</w:t>
      </w:r>
    </w:p>
    <w:p>
      <w:r>
        <w:t xml:space="preserve">Ei ole</w:t>
      </w:r>
    </w:p>
    <w:p>
      <w:r>
        <w:rPr>
          <w:b/>
        </w:rPr>
        <w:t xml:space="preserve">Esimerkki 7.6374</w:t>
      </w:r>
    </w:p>
    <w:p>
      <w:r>
        <w:t xml:space="preserve">Konteksti: Rick oli käymässä mummonsa luona. Hän ja hänen isänsä menivät pihalle leikkimään. Pihan ruoho oli korkea ja se piti leikata.  Lause: Myöhemmin samana iltana Rickiä kutitti nurmikolla leikkiminen.  Hahmo: Rick</w:t>
      </w:r>
    </w:p>
    <w:p>
      <w:r>
        <w:rPr>
          <w:b/>
        </w:rPr>
        <w:t xml:space="preserve">Tulos</w:t>
      </w:r>
    </w:p>
    <w:p>
      <w:r>
        <w:t xml:space="preserve">Ei ole</w:t>
      </w:r>
    </w:p>
    <w:p>
      <w:r>
        <w:rPr>
          <w:b/>
        </w:rPr>
        <w:t xml:space="preserve">Esimerkki 7.6375</w:t>
      </w:r>
    </w:p>
    <w:p>
      <w:r>
        <w:t xml:space="preserve">Konteksti: Rick oli käymässä mummonsa luona. Hän ja hänen isänsä menivät pihalle leikkimään. Pihan ruoho oli korkea ja se piti leikata.  Lause: Myöhemmin samana iltana Rickiä kutitti nurmikolla leikkiminen.  Hahmo: Isoäiti</w:t>
      </w:r>
    </w:p>
    <w:p>
      <w:r>
        <w:rPr>
          <w:b/>
        </w:rPr>
        <w:t xml:space="preserve">Tulos</w:t>
      </w:r>
    </w:p>
    <w:p>
      <w:r>
        <w:t xml:space="preserve">Ei ole</w:t>
      </w:r>
    </w:p>
    <w:p>
      <w:r>
        <w:rPr>
          <w:b/>
        </w:rPr>
        <w:t xml:space="preserve">Esimerkki 7.6376</w:t>
      </w:r>
    </w:p>
    <w:p>
      <w:r>
        <w:t xml:space="preserve">Konteksti: Rick oli käymässä mummonsa luona. Hän ja hänen isänsä menivät pihalle leikkimään. Pihan ruoho oli korkea ja se piti leikata. Myöhemmin samana iltana Rickiä kutitti nurmikolla leikkiminen.  Lause: Rick raapi ja raapi, kunnes isä antoi hänelle kylvyn.  Hahmo: Hänen isänsä</w:t>
      </w:r>
    </w:p>
    <w:p>
      <w:r>
        <w:rPr>
          <w:b/>
        </w:rPr>
        <w:t xml:space="preserve">Tulos</w:t>
      </w:r>
    </w:p>
    <w:p>
      <w:r>
        <w:t xml:space="preserve">olla puhdas</w:t>
      </w:r>
    </w:p>
    <w:p>
      <w:r>
        <w:rPr>
          <w:b/>
        </w:rPr>
        <w:t xml:space="preserve">Tulos</w:t>
      </w:r>
    </w:p>
    <w:p>
      <w:r>
        <w:t xml:space="preserve">hygienia</w:t>
      </w:r>
    </w:p>
    <w:p>
      <w:r>
        <w:rPr>
          <w:b/>
        </w:rPr>
        <w:t xml:space="preserve">Tulos</w:t>
      </w:r>
    </w:p>
    <w:p>
      <w:r>
        <w:t xml:space="preserve">hoito</w:t>
      </w:r>
    </w:p>
    <w:p>
      <w:r>
        <w:rPr>
          <w:b/>
        </w:rPr>
        <w:t xml:space="preserve">Tulos</w:t>
      </w:r>
    </w:p>
    <w:p>
      <w:r>
        <w:t xml:space="preserve">mukavuus</w:t>
      </w:r>
    </w:p>
    <w:p>
      <w:r>
        <w:rPr>
          <w:b/>
        </w:rPr>
        <w:t xml:space="preserve">Esimerkki 7.6377</w:t>
      </w:r>
    </w:p>
    <w:p>
      <w:r>
        <w:t xml:space="preserve">Konteksti: Rick oli käymässä mummonsa luona. Hän ja hänen isänsä menivät pihalle leikkimään. Pihan ruoho oli korkea ja se piti leikata. Myöhemmin samana iltana Rickiä kutitti nurmikolla leikkiminen.  Lause: Rick raapi ja raapi, kunnes isä antoi hänelle kylvyn.  Hahmo: Rick</w:t>
      </w:r>
    </w:p>
    <w:p>
      <w:r>
        <w:rPr>
          <w:b/>
        </w:rPr>
        <w:t xml:space="preserve">Tulos</w:t>
      </w:r>
    </w:p>
    <w:p>
      <w:r>
        <w:t xml:space="preserve">helpottamaan itseään</w:t>
      </w:r>
    </w:p>
    <w:p>
      <w:r>
        <w:rPr>
          <w:b/>
        </w:rPr>
        <w:t xml:space="preserve">Esimerkki 7.6378</w:t>
      </w:r>
    </w:p>
    <w:p>
      <w:r>
        <w:t xml:space="preserve">Konteksti: Rick oli käymässä mummonsa luona. Hän ja hänen isänsä menivät pihalle leikkimään. Pihan ruoho oli korkea ja se piti leikata. Myöhemmin samana iltana Rickiä kutitti nurmikolla leikkiminen.  Lause: Rick raapi ja raapi, kunnes isä antoi hänelle kylvyn.  Hahmo: Isoäiti</w:t>
      </w:r>
    </w:p>
    <w:p>
      <w:r>
        <w:rPr>
          <w:b/>
        </w:rPr>
        <w:t xml:space="preserve">Tulos</w:t>
      </w:r>
    </w:p>
    <w:p>
      <w:r>
        <w:t xml:space="preserve">Ei ole</w:t>
      </w:r>
    </w:p>
    <w:p>
      <w:r>
        <w:rPr>
          <w:b/>
        </w:rPr>
        <w:t xml:space="preserve">Esimerkki 7.6379</w:t>
      </w:r>
    </w:p>
    <w:p>
      <w:r>
        <w:t xml:space="preserve">Konteksti: Lause: Ei ole: Mel oli yhdeksän ja halusi kasvaa pitkäksi.  Hahmo: Mel</w:t>
      </w:r>
    </w:p>
    <w:p>
      <w:r>
        <w:rPr>
          <w:b/>
        </w:rPr>
        <w:t xml:space="preserve">Tulos</w:t>
      </w:r>
    </w:p>
    <w:p>
      <w:r>
        <w:t xml:space="preserve">Ei ole</w:t>
      </w:r>
    </w:p>
    <w:p>
      <w:r>
        <w:rPr>
          <w:b/>
        </w:rPr>
        <w:t xml:space="preserve">Esimerkki 7.6380</w:t>
      </w:r>
    </w:p>
    <w:p>
      <w:r>
        <w:t xml:space="preserve">Konteksti: Mel oli yhdeksänvuotias ja halusi kasvaa pitkäksi.  Lause: Hän päätti ottaa vitamiineja ja syödä terveellisesti.  Hahmo: Mel</w:t>
      </w:r>
    </w:p>
    <w:p>
      <w:r>
        <w:rPr>
          <w:b/>
        </w:rPr>
        <w:t xml:space="preserve">Tulos</w:t>
      </w:r>
    </w:p>
    <w:p>
      <w:r>
        <w:t xml:space="preserve">hankkia taitoja</w:t>
      </w:r>
    </w:p>
    <w:p>
      <w:r>
        <w:rPr>
          <w:b/>
        </w:rPr>
        <w:t xml:space="preserve">Tulos</w:t>
      </w:r>
    </w:p>
    <w:p>
      <w:r>
        <w:t xml:space="preserve">olla isompi</w:t>
      </w:r>
    </w:p>
    <w:p>
      <w:r>
        <w:rPr>
          <w:b/>
        </w:rPr>
        <w:t xml:space="preserve">Esimerkki 7.6381</w:t>
      </w:r>
    </w:p>
    <w:p>
      <w:r>
        <w:t xml:space="preserve">Konteksti: Mel oli yhdeksänvuotias ja halusi kasvaa pitkäksi. Hän päätti ottaa vitamiineja ja syödä terveellisesti.  Lause: Hän teki myös erityisiä venyttelyharjoituksia.  Hahmo: Mel</w:t>
      </w:r>
    </w:p>
    <w:p>
      <w:r>
        <w:rPr>
          <w:b/>
        </w:rPr>
        <w:t xml:space="preserve">Tulos</w:t>
      </w:r>
    </w:p>
    <w:p>
      <w:r>
        <w:t xml:space="preserve">saada taitoa</w:t>
      </w:r>
    </w:p>
    <w:p>
      <w:r>
        <w:rPr>
          <w:b/>
        </w:rPr>
        <w:t xml:space="preserve">Tulos</w:t>
      </w:r>
    </w:p>
    <w:p>
      <w:r>
        <w:t xml:space="preserve">pysyä kunnossa</w:t>
      </w:r>
    </w:p>
    <w:p>
      <w:r>
        <w:rPr>
          <w:b/>
        </w:rPr>
        <w:t xml:space="preserve">Esimerkki 7.6382</w:t>
      </w:r>
    </w:p>
    <w:p>
      <w:r>
        <w:t xml:space="preserve">Konteksti: Mel oli yhdeksänvuotias ja halusi kasvaa pitkäksi. Hän päätti ottaa vitamiineja ja syödä terveellisesti. Hän teki myös erityisiä venyttelyharjoituksia.  Lause: Kymmenentenä syntymäpäivänään hänet mitattiin uudelleen.  Hahmo: Mel</w:t>
      </w:r>
    </w:p>
    <w:p>
      <w:r>
        <w:rPr>
          <w:b/>
        </w:rPr>
        <w:t xml:space="preserve">Tulos</w:t>
      </w:r>
    </w:p>
    <w:p>
      <w:r>
        <w:t xml:space="preserve">olla isompi</w:t>
      </w:r>
    </w:p>
    <w:p>
      <w:r>
        <w:rPr>
          <w:b/>
        </w:rPr>
        <w:t xml:space="preserve">Esimerkki 7.6383</w:t>
      </w:r>
    </w:p>
    <w:p>
      <w:r>
        <w:t xml:space="preserve">Konteksti: Mel oli yhdeksänvuotias ja halusi kasvaa pitkäksi. Hän päätti ottaa vitamiineja ja syödä terveellisesti. Hän teki myös erityisiä venyttelyharjoituksia. Kymmenentenä syntymäpäivänään hänet mitattiin uudelleen.  Lause: Hän oli haltioissaan nähdessään, että hän oli kasvanut puoli metriä!  Hahmo: Mel</w:t>
      </w:r>
    </w:p>
    <w:p>
      <w:r>
        <w:rPr>
          <w:b/>
        </w:rPr>
        <w:t xml:space="preserve">Tulos</w:t>
      </w:r>
    </w:p>
    <w:p>
      <w:r>
        <w:t xml:space="preserve">Ei ole</w:t>
      </w:r>
    </w:p>
    <w:p>
      <w:r>
        <w:rPr>
          <w:b/>
        </w:rPr>
        <w:t xml:space="preserve">Esimerkki 7.6384</w:t>
      </w:r>
    </w:p>
    <w:p>
      <w:r>
        <w:t xml:space="preserve">Konteksti: Lause: Ei ole: Vaihdoimme vanhan tulostimen kuukausi sitten.  Hahmo: Poika</w:t>
      </w:r>
    </w:p>
    <w:p>
      <w:r>
        <w:rPr>
          <w:b/>
        </w:rPr>
        <w:t xml:space="preserve">Tulos</w:t>
      </w:r>
    </w:p>
    <w:p>
      <w:r>
        <w:t xml:space="preserve">Ei ole</w:t>
      </w:r>
    </w:p>
    <w:p>
      <w:r>
        <w:rPr>
          <w:b/>
        </w:rPr>
        <w:t xml:space="preserve">Esimerkki 7.6385</w:t>
      </w:r>
    </w:p>
    <w:p>
      <w:r>
        <w:t xml:space="preserve">Konteksti: Vaihdoimme vanhan tulostimen kuukausi sitten.  Lause: Se tulosti vain yhden sivun kerrallaan.  Merkki: Poika</w:t>
      </w:r>
    </w:p>
    <w:p>
      <w:r>
        <w:rPr>
          <w:b/>
        </w:rPr>
        <w:t xml:space="preserve">Tulos</w:t>
      </w:r>
    </w:p>
    <w:p>
      <w:r>
        <w:t xml:space="preserve">Ei ole</w:t>
      </w:r>
    </w:p>
    <w:p>
      <w:r>
        <w:rPr>
          <w:b/>
        </w:rPr>
        <w:t xml:space="preserve">Esimerkki 7.6386</w:t>
      </w:r>
    </w:p>
    <w:p>
      <w:r>
        <w:t xml:space="preserve">Konteksti: Vaihdoimme vanhan tulostimemme kuukausi sitten. Se tulosti vain yhden sivun kerrallaan.  Lause: Pidimme vanhan tulostimen vain siksi, että se oli liian raskas siirrettäväksi.  Merkki: Poika</w:t>
      </w:r>
    </w:p>
    <w:p>
      <w:r>
        <w:rPr>
          <w:b/>
        </w:rPr>
        <w:t xml:space="preserve">Tulos</w:t>
      </w:r>
    </w:p>
    <w:p>
      <w:r>
        <w:t xml:space="preserve">Ei ole</w:t>
      </w:r>
    </w:p>
    <w:p>
      <w:r>
        <w:rPr>
          <w:b/>
        </w:rPr>
        <w:t xml:space="preserve">Esimerkki 7.6387</w:t>
      </w:r>
    </w:p>
    <w:p>
      <w:r>
        <w:t xml:space="preserve">Konteksti: Vaihdoimme vanhan tulostimemme kuukausi sitten. Se tulosti vain yhden sivun kerrallaan. Pidimme vanhan tulostimen vain siksi, että se oli liian raskas siirrettäväksi.  Lause: Tänään poikamme tuli käymään ja heitti tulostimen pois.  Hahmo: Poika</w:t>
      </w:r>
    </w:p>
    <w:p>
      <w:r>
        <w:rPr>
          <w:b/>
        </w:rPr>
        <w:t xml:space="preserve">Tulos</w:t>
      </w:r>
    </w:p>
    <w:p>
      <w:r>
        <w:t xml:space="preserve">päästä eroon siitä, koska se ei enää toiminut.</w:t>
      </w:r>
    </w:p>
    <w:p>
      <w:r>
        <w:rPr>
          <w:b/>
        </w:rPr>
        <w:t xml:space="preserve">Esimerkki 7.6388</w:t>
      </w:r>
    </w:p>
    <w:p>
      <w:r>
        <w:t xml:space="preserve">Konteksti: Vaihdoimme vanhan tulostimemme kuukausi sitten. Se tulosti vain yhden sivun kerrallaan. Pidimme vanhan tulostimen vain siksi, että se oli liian raskas siirrettäväksi. Tänään poikamme tuli käymään ja heitti tulostimen pois.  Lause: Olimme iloisia päästessämme siitä eroon.  Hahmo: Poika</w:t>
      </w:r>
    </w:p>
    <w:p>
      <w:r>
        <w:rPr>
          <w:b/>
        </w:rPr>
        <w:t xml:space="preserve">Tulos</w:t>
      </w:r>
    </w:p>
    <w:p>
      <w:r>
        <w:t xml:space="preserve">olla avuksi</w:t>
      </w:r>
    </w:p>
    <w:p>
      <w:r>
        <w:rPr>
          <w:b/>
        </w:rPr>
        <w:t xml:space="preserve">Esimerkki 7.6389</w:t>
      </w:r>
    </w:p>
    <w:p>
      <w:r>
        <w:t xml:space="preserve">Konteksti: Lause: Ei ole: Kun Jane lähti Tokioon, hän eksyi siellä ensimmäisenä päivänä.  Hahmo: Jane</w:t>
      </w:r>
    </w:p>
    <w:p>
      <w:r>
        <w:rPr>
          <w:b/>
        </w:rPr>
        <w:t xml:space="preserve">Tulos</w:t>
      </w:r>
    </w:p>
    <w:p>
      <w:r>
        <w:t xml:space="preserve">Ei ole</w:t>
      </w:r>
    </w:p>
    <w:p>
      <w:r>
        <w:rPr>
          <w:b/>
        </w:rPr>
        <w:t xml:space="preserve">Esimerkki 7.6390</w:t>
      </w:r>
    </w:p>
    <w:p>
      <w:r>
        <w:t xml:space="preserve">Konteksti: Kun Jane lähti Tokioon, hän eksyi siellä ensimmäisenä päivänä.  Lause: Hän ei löytänyt mitään.  Hahmo: Jane</w:t>
      </w:r>
    </w:p>
    <w:p>
      <w:r>
        <w:rPr>
          <w:b/>
        </w:rPr>
        <w:t xml:space="preserve">Tulos</w:t>
      </w:r>
    </w:p>
    <w:p>
      <w:r>
        <w:t xml:space="preserve">Ei ole</w:t>
      </w:r>
    </w:p>
    <w:p>
      <w:r>
        <w:rPr>
          <w:b/>
        </w:rPr>
        <w:t xml:space="preserve">Esimerkki 7.6391</w:t>
      </w:r>
    </w:p>
    <w:p>
      <w:r>
        <w:t xml:space="preserve">Konteksti: Kun Jane lähti Tokioon, hän eksyi siellä ensimmäisenä päivänä. Osoitejärjestelmä oli niin monimutkainen, ettei hän löytänyt mitään.  Lause: Hän pyysi paikallista auttamaan häntä löytämään suunnan.  Hahmo: Jane</w:t>
      </w:r>
    </w:p>
    <w:p>
      <w:r>
        <w:rPr>
          <w:b/>
        </w:rPr>
        <w:t xml:space="preserve">Tulos</w:t>
      </w:r>
    </w:p>
    <w:p>
      <w:r>
        <w:t xml:space="preserve">saada tietoa</w:t>
      </w:r>
    </w:p>
    <w:p>
      <w:r>
        <w:rPr>
          <w:b/>
        </w:rPr>
        <w:t xml:space="preserve">Tulos</w:t>
      </w:r>
    </w:p>
    <w:p>
      <w:r>
        <w:t xml:space="preserve">ei menetetä</w:t>
      </w:r>
    </w:p>
    <w:p>
      <w:r>
        <w:rPr>
          <w:b/>
        </w:rPr>
        <w:t xml:space="preserve">Esimerkki 7.6392</w:t>
      </w:r>
    </w:p>
    <w:p>
      <w:r>
        <w:t xml:space="preserve">Konteksti: Kun Jane lähti Tokioon, hän eksyi siellä ensimmäisenä päivänä. Osoitejärjestelmä oli niin monimutkainen, ettei hän löytänyt mitään. Hän pyysi paikallista auttamaan häntä suunnistamaan.  Lause: Kävi ilmi, että hänen haluamansa asunto oli melkein naapurissa.  Hahmo: Jane</w:t>
      </w:r>
    </w:p>
    <w:p>
      <w:r>
        <w:rPr>
          <w:b/>
        </w:rPr>
        <w:t xml:space="preserve">Tulos</w:t>
      </w:r>
    </w:p>
    <w:p>
      <w:r>
        <w:t xml:space="preserve">Ei ole</w:t>
      </w:r>
    </w:p>
    <w:p>
      <w:r>
        <w:rPr>
          <w:b/>
        </w:rPr>
        <w:t xml:space="preserve">Esimerkki 7.6393</w:t>
      </w:r>
    </w:p>
    <w:p>
      <w:r>
        <w:t xml:space="preserve">Konteksti: Kun Jane lähti Tokioon, hän eksyi siellä ensimmäisenä päivänä. Osoitejärjestelmä oli niin monimutkainen, ettei hän löytänyt mitään. Hän pyysi paikallista auttamaan häntä suunnistamaan. Kävi ilmi, että hänen haluamansa asunto oli melkein naapurissa.  Lause: Hän kiitti mukavaa japanilaista miestä ja lähti määränpäähänsä.  Hahmo: Jane</w:t>
      </w:r>
    </w:p>
    <w:p>
      <w:r>
        <w:rPr>
          <w:b/>
        </w:rPr>
        <w:t xml:space="preserve">Tulos</w:t>
      </w:r>
    </w:p>
    <w:p>
      <w:r>
        <w:t xml:space="preserve">ilmaistakseen kiitollisuutensa</w:t>
      </w:r>
    </w:p>
    <w:p>
      <w:r>
        <w:rPr>
          <w:b/>
        </w:rPr>
        <w:t xml:space="preserve">Tulos</w:t>
      </w:r>
    </w:p>
    <w:p>
      <w:r>
        <w:t xml:space="preserve">tunnustaa paikallisen ystävällisyys.</w:t>
      </w:r>
    </w:p>
    <w:p>
      <w:r>
        <w:rPr>
          <w:b/>
        </w:rPr>
        <w:t xml:space="preserve">Tulos</w:t>
      </w:r>
    </w:p>
    <w:p>
      <w:r>
        <w:t xml:space="preserve">ilmaista kiitollisuutta henkilön avusta.</w:t>
      </w:r>
    </w:p>
    <w:p>
      <w:r>
        <w:rPr>
          <w:b/>
        </w:rPr>
        <w:t xml:space="preserve">Esimerkki 7.6394</w:t>
      </w:r>
    </w:p>
    <w:p>
      <w:r>
        <w:t xml:space="preserve">Konteksti: Lause: Ei ole: Russell oli edelläkävijä.  Hahmo: Russell oli edelläkävijä: Russell: Vanhempi mies</w:t>
      </w:r>
    </w:p>
    <w:p>
      <w:r>
        <w:rPr>
          <w:b/>
        </w:rPr>
        <w:t xml:space="preserve">Tulos</w:t>
      </w:r>
    </w:p>
    <w:p>
      <w:r>
        <w:t xml:space="preserve">Ei ole</w:t>
      </w:r>
    </w:p>
    <w:p>
      <w:r>
        <w:rPr>
          <w:b/>
        </w:rPr>
        <w:t xml:space="preserve">Esimerkki 7.6395</w:t>
      </w:r>
    </w:p>
    <w:p>
      <w:r>
        <w:t xml:space="preserve">Konteksti: Lause: Ei ole: Russell oli edelläkävijä.  Hahmo: Russell oli edelläkävijä: Vanhemmat</w:t>
      </w:r>
    </w:p>
    <w:p>
      <w:r>
        <w:rPr>
          <w:b/>
        </w:rPr>
        <w:t xml:space="preserve">Tulos</w:t>
      </w:r>
    </w:p>
    <w:p>
      <w:r>
        <w:t xml:space="preserve">Ei ole</w:t>
      </w:r>
    </w:p>
    <w:p>
      <w:r>
        <w:rPr>
          <w:b/>
        </w:rPr>
        <w:t xml:space="preserve">Esimerkki 7.6396</w:t>
      </w:r>
    </w:p>
    <w:p>
      <w:r>
        <w:t xml:space="preserve">Konteksti: Lause: Ei ole: Russell oli edelläkävijä.  Hahmo: Russell oli edelläkävijä: Russell</w:t>
      </w:r>
    </w:p>
    <w:p>
      <w:r>
        <w:rPr>
          <w:b/>
        </w:rPr>
        <w:t xml:space="preserve">Tulos</w:t>
      </w:r>
    </w:p>
    <w:p>
      <w:r>
        <w:t xml:space="preserve">olla valmis</w:t>
      </w:r>
    </w:p>
    <w:p>
      <w:r>
        <w:rPr>
          <w:b/>
        </w:rPr>
        <w:t xml:space="preserve">Tulos</w:t>
      </w:r>
    </w:p>
    <w:p>
      <w:r>
        <w:t xml:space="preserve">olla valmis</w:t>
      </w:r>
    </w:p>
    <w:p>
      <w:r>
        <w:rPr>
          <w:b/>
        </w:rPr>
        <w:t xml:space="preserve">Esimerkki 7.6397</w:t>
      </w:r>
    </w:p>
    <w:p>
      <w:r>
        <w:t xml:space="preserve">Konteksti: Russell oli edelläkävijä.  Lause: Hän kunnostautui koulussa ja läpäisi kaikki kokeet helposti.  Hahmo: Russell: Vanhempi mies</w:t>
      </w:r>
    </w:p>
    <w:p>
      <w:r>
        <w:rPr>
          <w:b/>
        </w:rPr>
        <w:t xml:space="preserve">Tulos</w:t>
      </w:r>
    </w:p>
    <w:p>
      <w:r>
        <w:t xml:space="preserve">Ei ole</w:t>
      </w:r>
    </w:p>
    <w:p>
      <w:r>
        <w:rPr>
          <w:b/>
        </w:rPr>
        <w:t xml:space="preserve">Esimerkki 7.6398</w:t>
      </w:r>
    </w:p>
    <w:p>
      <w:r>
        <w:t xml:space="preserve">Konteksti: Russell oli edelläkävijä.  Lause: Hän kunnostautui koulussa ja läpäisi kaikki kokeet helposti.  Hahmo: Vanhemmat</w:t>
      </w:r>
    </w:p>
    <w:p>
      <w:r>
        <w:rPr>
          <w:b/>
        </w:rPr>
        <w:t xml:space="preserve">Tulos</w:t>
      </w:r>
    </w:p>
    <w:p>
      <w:r>
        <w:t xml:space="preserve">Ei ole</w:t>
      </w:r>
    </w:p>
    <w:p>
      <w:r>
        <w:rPr>
          <w:b/>
        </w:rPr>
        <w:t xml:space="preserve">Esimerkki 7.6399</w:t>
      </w:r>
    </w:p>
    <w:p>
      <w:r>
        <w:t xml:space="preserve">Konteksti: Russell oli edelläkävijä.  Lause: Hän kunnostautui koulussa ja läpäisi kaikki kokeet helposti.  Hahmo: Russell</w:t>
      </w:r>
    </w:p>
    <w:p>
      <w:r>
        <w:rPr>
          <w:b/>
        </w:rPr>
        <w:t xml:space="preserve">Tulos</w:t>
      </w:r>
    </w:p>
    <w:p>
      <w:r>
        <w:t xml:space="preserve">hyvät arvosanat</w:t>
      </w:r>
    </w:p>
    <w:p>
      <w:r>
        <w:rPr>
          <w:b/>
        </w:rPr>
        <w:t xml:space="preserve">Esimerkki 7.6400</w:t>
      </w:r>
    </w:p>
    <w:p>
      <w:r>
        <w:t xml:space="preserve">Konteksti: Russell oli edelläkävijä. Hän kunnostautui koulussa ja läpäisi kaikki kokeet helposti.  Lause: Eräänä päivänä vanhempi mies tuli Russellin kotiin.  Hahmo: Russellin nimi: Vanhempi mies</w:t>
      </w:r>
    </w:p>
    <w:p>
      <w:r>
        <w:rPr>
          <w:b/>
        </w:rPr>
        <w:t xml:space="preserve">Tulos</w:t>
      </w:r>
    </w:p>
    <w:p>
      <w:r>
        <w:t xml:space="preserve">saada tietoa</w:t>
      </w:r>
    </w:p>
    <w:p>
      <w:r>
        <w:rPr>
          <w:b/>
        </w:rPr>
        <w:t xml:space="preserve">Tulos</w:t>
      </w:r>
    </w:p>
    <w:p>
      <w:r>
        <w:t xml:space="preserve">hengailla</w:t>
      </w:r>
    </w:p>
    <w:p>
      <w:r>
        <w:rPr>
          <w:b/>
        </w:rPr>
        <w:t xml:space="preserve">Esimerkki 7.6401</w:t>
      </w:r>
    </w:p>
    <w:p>
      <w:r>
        <w:t xml:space="preserve">Konteksti: Russell oli edelläkävijä. Hän kunnostautui koulussa ja läpäisi kaikki kokeet helposti.  Lause: Eräänä päivänä vanhempi mies tuli Russellin kotiin.  Hahmo: Vanhemmat</w:t>
      </w:r>
    </w:p>
    <w:p>
      <w:r>
        <w:rPr>
          <w:b/>
        </w:rPr>
        <w:t xml:space="preserve">Tulos</w:t>
      </w:r>
    </w:p>
    <w:p>
      <w:r>
        <w:t xml:space="preserve">Ei ole</w:t>
      </w:r>
    </w:p>
    <w:p>
      <w:r>
        <w:rPr>
          <w:b/>
        </w:rPr>
        <w:t xml:space="preserve">Esimerkki 7.6402</w:t>
      </w:r>
    </w:p>
    <w:p>
      <w:r>
        <w:t xml:space="preserve">Konteksti: Russell oli edelläkävijä. Hän kunnostautui koulussa ja läpäisi kaikki kokeet helposti.  Lause: Eräänä päivänä vanhempi mies tuli Russellin kotiin.  Hahmo: Russell</w:t>
      </w:r>
    </w:p>
    <w:p>
      <w:r>
        <w:rPr>
          <w:b/>
        </w:rPr>
        <w:t xml:space="preserve">Tulos</w:t>
      </w:r>
    </w:p>
    <w:p>
      <w:r>
        <w:t xml:space="preserve">Ei ole</w:t>
      </w:r>
    </w:p>
    <w:p>
      <w:r>
        <w:rPr>
          <w:b/>
        </w:rPr>
        <w:t xml:space="preserve">Esimerkki 7.6403</w:t>
      </w:r>
    </w:p>
    <w:p>
      <w:r>
        <w:t xml:space="preserve">Konteksti: Russell oli edelläkävijä. Hän kunnostautui koulussa ja läpäisi kaikki kokeet helposti. Eräänä päivänä Russellin kotiin tuli vanhempi mies.  Lause: Hän puhui vanhempien kanssa ja esittäytyi sitten Russellille.  Hahmo: Russellin nimi: Vanhempi mies</w:t>
      </w:r>
    </w:p>
    <w:p>
      <w:r>
        <w:rPr>
          <w:b/>
        </w:rPr>
        <w:t xml:space="preserve">Tulos</w:t>
      </w:r>
    </w:p>
    <w:p>
      <w:r>
        <w:t xml:space="preserve">tapaamaan häntä</w:t>
      </w:r>
    </w:p>
    <w:p>
      <w:r>
        <w:rPr>
          <w:b/>
        </w:rPr>
        <w:t xml:space="preserve">Tulos</w:t>
      </w:r>
    </w:p>
    <w:p>
      <w:r>
        <w:t xml:space="preserve">ymmärrettävä</w:t>
      </w:r>
    </w:p>
    <w:p>
      <w:r>
        <w:rPr>
          <w:b/>
        </w:rPr>
        <w:t xml:space="preserve">Esimerkki 7.6404</w:t>
      </w:r>
    </w:p>
    <w:p>
      <w:r>
        <w:t xml:space="preserve">Konteksti: Russell oli edelläkävijä. Hän kunnostautui koulussa ja läpäisi kaikki kokeet helposti. Eräänä päivänä Russellin kotiin tuli vanhempi mies.  Lause: Hän puhui vanhempien kanssa ja esittäytyi sitten Russellille.  Hahmo: Russell: Vanhemmat</w:t>
      </w:r>
    </w:p>
    <w:p>
      <w:r>
        <w:rPr>
          <w:b/>
        </w:rPr>
        <w:t xml:space="preserve">Tulos</w:t>
      </w:r>
    </w:p>
    <w:p>
      <w:r>
        <w:t xml:space="preserve">Ei ole</w:t>
      </w:r>
    </w:p>
    <w:p>
      <w:r>
        <w:rPr>
          <w:b/>
        </w:rPr>
        <w:t xml:space="preserve">Esimerkki 7.6405</w:t>
      </w:r>
    </w:p>
    <w:p>
      <w:r>
        <w:t xml:space="preserve">Konteksti: Russell oli edelläkävijä. Hän kunnostautui koulussa ja läpäisi kaikki kokeet helposti. Eräänä päivänä Russellin kotiin tuli vanhempi mies.  Lause: Hän puhui vanhempien kanssa ja esittäytyi sitten Russellille.  Hahmo: Russell</w:t>
      </w:r>
    </w:p>
    <w:p>
      <w:r>
        <w:rPr>
          <w:b/>
        </w:rPr>
        <w:t xml:space="preserve">Tulos</w:t>
      </w:r>
    </w:p>
    <w:p>
      <w:r>
        <w:t xml:space="preserve">tapaamaan häntä.</w:t>
      </w:r>
    </w:p>
    <w:p>
      <w:r>
        <w:rPr>
          <w:b/>
        </w:rPr>
        <w:t xml:space="preserve">Esimerkki 7.6406</w:t>
      </w:r>
    </w:p>
    <w:p>
      <w:r>
        <w:t xml:space="preserve">Konteksti: Russell oli edelläkävijä. Hän kunnostautui koulussa ja läpäisi kaikki kokeet helposti. Eräänä päivänä Russellin kotiin tuli vanhempi mies. Hän puhui Russellin vanhempien kanssa ja esittäytyi sitten Russellille.  Lause: Russellille tarjottiin paikkaa lahjakkaille ja lahjakkaille nuorille tarkoitetusta koulusta.  Hahmo: Russell: Vanhempi mies</w:t>
      </w:r>
    </w:p>
    <w:p>
      <w:r>
        <w:rPr>
          <w:b/>
        </w:rPr>
        <w:t xml:space="preserve">Tulos</w:t>
      </w:r>
    </w:p>
    <w:p>
      <w:r>
        <w:t xml:space="preserve">kehittää lahjakkuutta</w:t>
      </w:r>
    </w:p>
    <w:p>
      <w:r>
        <w:rPr>
          <w:b/>
        </w:rPr>
        <w:t xml:space="preserve">Esimerkki 7.6407</w:t>
      </w:r>
    </w:p>
    <w:p>
      <w:r>
        <w:t xml:space="preserve">Konteksti: Russell oli edelläkävijä. Hän kunnostautui koulussa ja läpäisi kaikki kokeet helposti. Eräänä päivänä Russellin kotiin tuli vanhempi mies. Hän puhui Russellin vanhempien kanssa ja esittäytyi sitten Russellille.  Lause: Russellille tarjottiin paikkaa lahjakkaille ja lahjakkaille nuorille tarkoitetusta koulusta.  Hahmo: Vanhemmat</w:t>
      </w:r>
    </w:p>
    <w:p>
      <w:r>
        <w:rPr>
          <w:b/>
        </w:rPr>
        <w:t xml:space="preserve">Tulos</w:t>
      </w:r>
    </w:p>
    <w:p>
      <w:r>
        <w:t xml:space="preserve">Ei ole</w:t>
      </w:r>
    </w:p>
    <w:p>
      <w:r>
        <w:rPr>
          <w:b/>
        </w:rPr>
        <w:t xml:space="preserve">Esimerkki 7.6408</w:t>
      </w:r>
    </w:p>
    <w:p>
      <w:r>
        <w:t xml:space="preserve">Konteksti: Russell oli edelläkävijä. Hän kunnostautui koulussa ja läpäisi kaikki kokeet helposti. Eräänä päivänä Russellin kotiin tuli vanhempi mies. Hän puhui Russellin vanhempien kanssa ja esittäytyi sitten Russellille.  Lause: Russellille tarjottiin paikkaa lahjakkaille ja lahjakkaille nuorille tarkoitetusta koulusta.  Hahmo: Russell</w:t>
      </w:r>
    </w:p>
    <w:p>
      <w:r>
        <w:rPr>
          <w:b/>
        </w:rPr>
        <w:t xml:space="preserve">Tulos</w:t>
      </w:r>
    </w:p>
    <w:p>
      <w:r>
        <w:t xml:space="preserve">Ei ole</w:t>
      </w:r>
    </w:p>
    <w:p>
      <w:r>
        <w:rPr>
          <w:b/>
        </w:rPr>
        <w:t xml:space="preserve">Esimerkki 7.6409</w:t>
      </w:r>
    </w:p>
    <w:p>
      <w:r>
        <w:t xml:space="preserve">Konteksti: Lause: Ei ole: Jack osti eilen uuden kirjan.  Hahmo: Jack</w:t>
      </w:r>
    </w:p>
    <w:p>
      <w:r>
        <w:rPr>
          <w:b/>
        </w:rPr>
        <w:t xml:space="preserve">Tulos</w:t>
      </w:r>
    </w:p>
    <w:p>
      <w:r>
        <w:t xml:space="preserve">jotain luettavaa</w:t>
      </w:r>
    </w:p>
    <w:p>
      <w:r>
        <w:rPr>
          <w:b/>
        </w:rPr>
        <w:t xml:space="preserve">Tulos</w:t>
      </w:r>
    </w:p>
    <w:p>
      <w:r>
        <w:t xml:space="preserve">lukemaan</w:t>
      </w:r>
    </w:p>
    <w:p>
      <w:r>
        <w:rPr>
          <w:b/>
        </w:rPr>
        <w:t xml:space="preserve">Esimerkki 7.6410</w:t>
      </w:r>
    </w:p>
    <w:p>
      <w:r>
        <w:t xml:space="preserve">Konteksti: Lause: Ei ole: Jack osti eilen uuden kirjan.  Hahmo: Koira</w:t>
      </w:r>
    </w:p>
    <w:p>
      <w:r>
        <w:rPr>
          <w:b/>
        </w:rPr>
        <w:t xml:space="preserve">Tulos</w:t>
      </w:r>
    </w:p>
    <w:p>
      <w:r>
        <w:t xml:space="preserve">Ei ole</w:t>
      </w:r>
    </w:p>
    <w:p>
      <w:r>
        <w:rPr>
          <w:b/>
        </w:rPr>
        <w:t xml:space="preserve">Esimerkki 7.6411</w:t>
      </w:r>
    </w:p>
    <w:p>
      <w:r>
        <w:t xml:space="preserve">Konteksti: Jack osti eilen uuden kirjan.  Lause: Hän laittoi kirjan sohvalle, kun hän tuli kotiin kirjakaupasta.  Hahmo: Jack</w:t>
      </w:r>
    </w:p>
    <w:p>
      <w:r>
        <w:rPr>
          <w:b/>
        </w:rPr>
        <w:t xml:space="preserve">Tulos</w:t>
      </w:r>
    </w:p>
    <w:p>
      <w:r>
        <w:t xml:space="preserve">lukea se myöhemmin</w:t>
      </w:r>
    </w:p>
    <w:p>
      <w:r>
        <w:rPr>
          <w:b/>
        </w:rPr>
        <w:t xml:space="preserve">Tulos</w:t>
      </w:r>
    </w:p>
    <w:p>
      <w:r>
        <w:t xml:space="preserve">lukea sitä</w:t>
      </w:r>
    </w:p>
    <w:p>
      <w:r>
        <w:rPr>
          <w:b/>
        </w:rPr>
        <w:t xml:space="preserve">Esimerkki 7.6412</w:t>
      </w:r>
    </w:p>
    <w:p>
      <w:r>
        <w:t xml:space="preserve">Konteksti: Jack osti eilen uuden kirjan.  Lause: Hän laittoi kirjan sohvalle, kun hän tuli kotiin kirjakaupasta.  Hahmo: Koira</w:t>
      </w:r>
    </w:p>
    <w:p>
      <w:r>
        <w:rPr>
          <w:b/>
        </w:rPr>
        <w:t xml:space="preserve">Tulos</w:t>
      </w:r>
    </w:p>
    <w:p>
      <w:r>
        <w:t xml:space="preserve">Ei ole</w:t>
      </w:r>
    </w:p>
    <w:p>
      <w:r>
        <w:rPr>
          <w:b/>
        </w:rPr>
        <w:t xml:space="preserve">Esimerkki 7.6413</w:t>
      </w:r>
    </w:p>
    <w:p>
      <w:r>
        <w:t xml:space="preserve">Konteksti: Jack osti eilen uuden kirjan. Hän laittoi kirjan sohvalle, kun hän tuli kotiin kirjakaupasta.  Lause: Jack ei nähnyt koiraansa olohuoneessa.  Hahmo: Jack ei ole nähnyt Jackia: Jack</w:t>
      </w:r>
    </w:p>
    <w:p>
      <w:r>
        <w:rPr>
          <w:b/>
        </w:rPr>
        <w:t xml:space="preserve">Tulos</w:t>
      </w:r>
    </w:p>
    <w:p>
      <w:r>
        <w:t xml:space="preserve">Ei ole</w:t>
      </w:r>
    </w:p>
    <w:p>
      <w:r>
        <w:rPr>
          <w:b/>
        </w:rPr>
        <w:t xml:space="preserve">Esimerkki 7.6414</w:t>
      </w:r>
    </w:p>
    <w:p>
      <w:r>
        <w:t xml:space="preserve">Konteksti: Jack osti eilen uuden kirjan. Hän laittoi kirjan sohvalle, kun hän tuli kotiin kirjakaupasta.  Lause: Jack ei nähnyt koiraansa olohuoneessa.  Hahmo: Jack ei ole nähnyt Jackia: Koira</w:t>
      </w:r>
    </w:p>
    <w:p>
      <w:r>
        <w:rPr>
          <w:b/>
        </w:rPr>
        <w:t xml:space="preserve">Tulos</w:t>
      </w:r>
    </w:p>
    <w:p>
      <w:r>
        <w:t xml:space="preserve">Ei ole</w:t>
      </w:r>
    </w:p>
    <w:p>
      <w:r>
        <w:rPr>
          <w:b/>
        </w:rPr>
        <w:t xml:space="preserve">Esimerkki 7.6415</w:t>
      </w:r>
    </w:p>
    <w:p>
      <w:r>
        <w:t xml:space="preserve">Konteksti: Jack osti eilen uuden kirjan. Hän laittoi kirjan sohvalle, kun hän tuli kotiin kirjakaupasta. Jack ei nähnyt koiraansa olohuoneessa.  Lause: Kun Jack meni lounaalle, hänen koiransa repi kirjan kappaleiksi.  Hahmo: Jackin ja Jackin välissä oli kaksi hahmoa: Jack</w:t>
      </w:r>
    </w:p>
    <w:p>
      <w:r>
        <w:rPr>
          <w:b/>
        </w:rPr>
        <w:t xml:space="preserve">Tulos</w:t>
      </w:r>
    </w:p>
    <w:p>
      <w:r>
        <w:t xml:space="preserve">olla täynnä</w:t>
      </w:r>
    </w:p>
    <w:p>
      <w:r>
        <w:rPr>
          <w:b/>
        </w:rPr>
        <w:t xml:space="preserve">Esimerkki 7.6416</w:t>
      </w:r>
    </w:p>
    <w:p>
      <w:r>
        <w:t xml:space="preserve">Konteksti: Jack osti eilen uuden kirjan. Hän laittoi kirjan sohvalle, kun hän tuli kotiin kirjakaupasta. Jack ei nähnyt koiraansa olohuoneessa.  Lause: Kun Jack meni lounaalle, hänen koiransa repi kirjan kappaleiksi.  Hahmo: Jackin ja Jackin välissä oli kaksi hahmoa: Koira</w:t>
      </w:r>
    </w:p>
    <w:p>
      <w:r>
        <w:rPr>
          <w:b/>
        </w:rPr>
        <w:t xml:space="preserve">Tulos</w:t>
      </w:r>
    </w:p>
    <w:p>
      <w:r>
        <w:t xml:space="preserve">Ei ole</w:t>
      </w:r>
    </w:p>
    <w:p>
      <w:r>
        <w:rPr>
          <w:b/>
        </w:rPr>
        <w:t xml:space="preserve">Esimerkki 7.6417</w:t>
      </w:r>
    </w:p>
    <w:p>
      <w:r>
        <w:t xml:space="preserve">Konteksti: Jack osti eilen uuden kirjan. Hän laittoi kirjan sohvalle, kun hän tuli kotiin kirjakaupasta. Jack ei nähnyt koiraansa olohuoneessa. Kun Jack meni lounaalle, hänen koiransa repi kirjan kappaleiksi.  Lause: Jack toivoi, että hän olisi laittanut kirjansa parempaan paikkaan.  Hahmo: Jackin nimi on Jackin nimi: Jack</w:t>
      </w:r>
    </w:p>
    <w:p>
      <w:r>
        <w:rPr>
          <w:b/>
        </w:rPr>
        <w:t xml:space="preserve">Tulos</w:t>
      </w:r>
    </w:p>
    <w:p>
      <w:r>
        <w:t xml:space="preserve">Ei ole</w:t>
      </w:r>
    </w:p>
    <w:p>
      <w:r>
        <w:rPr>
          <w:b/>
        </w:rPr>
        <w:t xml:space="preserve">Esimerkki 7.6418</w:t>
      </w:r>
    </w:p>
    <w:p>
      <w:r>
        <w:t xml:space="preserve">Konteksti: Jack osti eilen uuden kirjan. Hän laittoi kirjan sohvalle, kun hän tuli kotiin kirjakaupasta. Jack ei nähnyt koiraansa olohuoneessa. Kun Jack meni lounaalle, hänen koiransa repi kirjan kappaleiksi.  Lause: Jack toivoi, että hän olisi asettanut kirjansa parempaan paikkaan.  Hahmo: Jackin nimi on Jackin nimi: Koira</w:t>
      </w:r>
    </w:p>
    <w:p>
      <w:r>
        <w:rPr>
          <w:b/>
        </w:rPr>
        <w:t xml:space="preserve">Tulos</w:t>
      </w:r>
    </w:p>
    <w:p>
      <w:r>
        <w:t xml:space="preserve">Ei ole</w:t>
      </w:r>
    </w:p>
    <w:p>
      <w:r>
        <w:rPr>
          <w:b/>
        </w:rPr>
        <w:t xml:space="preserve">Esimerkki 7.6419</w:t>
      </w:r>
    </w:p>
    <w:p>
      <w:r>
        <w:t xml:space="preserve">Konteksti: Lause: Ei ole: Lääkäri diagnosoi Gemmalla GAD:n.  Hahmo: Lemmikki</w:t>
      </w:r>
    </w:p>
    <w:p>
      <w:r>
        <w:rPr>
          <w:b/>
        </w:rPr>
        <w:t xml:space="preserve">Tulos</w:t>
      </w:r>
    </w:p>
    <w:p>
      <w:r>
        <w:t xml:space="preserve">Ei ole</w:t>
      </w:r>
    </w:p>
    <w:p>
      <w:r>
        <w:rPr>
          <w:b/>
        </w:rPr>
        <w:t xml:space="preserve">Esimerkki 7.6420</w:t>
      </w:r>
    </w:p>
    <w:p>
      <w:r>
        <w:t xml:space="preserve">Konteksti: Lause: Ei ole: Lääkäri diagnosoi Gemmalla GAD:n.  Hahmo: Gemma</w:t>
      </w:r>
    </w:p>
    <w:p>
      <w:r>
        <w:rPr>
          <w:b/>
        </w:rPr>
        <w:t xml:space="preserve">Tulos</w:t>
      </w:r>
    </w:p>
    <w:p>
      <w:r>
        <w:t xml:space="preserve">Ei ole</w:t>
      </w:r>
    </w:p>
    <w:p>
      <w:r>
        <w:rPr>
          <w:b/>
        </w:rPr>
        <w:t xml:space="preserve">Esimerkki 7.6421</w:t>
      </w:r>
    </w:p>
    <w:p>
      <w:r>
        <w:t xml:space="preserve">Konteksti: Lause: Ei ole: Lääkäri diagnosoi Gemmalla GAD:n.  Hahmo: Stray</w:t>
      </w:r>
    </w:p>
    <w:p>
      <w:r>
        <w:rPr>
          <w:b/>
        </w:rPr>
        <w:t xml:space="preserve">Tulos</w:t>
      </w:r>
    </w:p>
    <w:p>
      <w:r>
        <w:t xml:space="preserve">Ei ole</w:t>
      </w:r>
    </w:p>
    <w:p>
      <w:r>
        <w:rPr>
          <w:b/>
        </w:rPr>
        <w:t xml:space="preserve">Esimerkki 7.6422</w:t>
      </w:r>
    </w:p>
    <w:p>
      <w:r>
        <w:t xml:space="preserve">Konteksti: Lause: Ei ole: Lääkäri diagnosoi Gemmalla GAD:n.  Hahmo: Gemma: Lääkäri</w:t>
      </w:r>
    </w:p>
    <w:p>
      <w:r>
        <w:rPr>
          <w:b/>
        </w:rPr>
        <w:t xml:space="preserve">Tulos</w:t>
      </w:r>
    </w:p>
    <w:p>
      <w:r>
        <w:t xml:space="preserve">kuvaamaan sairautta tarkasti</w:t>
      </w:r>
    </w:p>
    <w:p>
      <w:r>
        <w:rPr>
          <w:b/>
        </w:rPr>
        <w:t xml:space="preserve">Tulos</w:t>
      </w:r>
    </w:p>
    <w:p>
      <w:r>
        <w:t xml:space="preserve">Gemman hoitoon</w:t>
      </w:r>
    </w:p>
    <w:p>
      <w:r>
        <w:rPr>
          <w:b/>
        </w:rPr>
        <w:t xml:space="preserve">Esimerkki 7.6423</w:t>
      </w:r>
    </w:p>
    <w:p>
      <w:r>
        <w:t xml:space="preserve">Konteksti: Lääkäri diagnosoi Gemmalla GAD:n.  Lause: Hänen paniikkikohtauksensa vaikeuttivat hänen elämäänsä.  Hahmo: Pet</w:t>
      </w:r>
    </w:p>
    <w:p>
      <w:r>
        <w:rPr>
          <w:b/>
        </w:rPr>
        <w:t xml:space="preserve">Tulos</w:t>
      </w:r>
    </w:p>
    <w:p>
      <w:r>
        <w:t xml:space="preserve">Ei ole</w:t>
      </w:r>
    </w:p>
    <w:p>
      <w:r>
        <w:rPr>
          <w:b/>
        </w:rPr>
        <w:t xml:space="preserve">Esimerkki 7.6424</w:t>
      </w:r>
    </w:p>
    <w:p>
      <w:r>
        <w:t xml:space="preserve">Konteksti: Lääkäri diagnosoi Gemmalla GAD:n.  Lause: Hänen paniikkikohtauksensa vaikeuttivat hänen elämäänsä.  Hahmo: Gemma</w:t>
      </w:r>
    </w:p>
    <w:p>
      <w:r>
        <w:rPr>
          <w:b/>
        </w:rPr>
        <w:t xml:space="preserve">Tulos</w:t>
      </w:r>
    </w:p>
    <w:p>
      <w:r>
        <w:t xml:space="preserve">Ei ole</w:t>
      </w:r>
    </w:p>
    <w:p>
      <w:r>
        <w:rPr>
          <w:b/>
        </w:rPr>
        <w:t xml:space="preserve">Esimerkki 7.6425</w:t>
      </w:r>
    </w:p>
    <w:p>
      <w:r>
        <w:t xml:space="preserve">Konteksti: Lääkäri diagnosoi Gemmalla GAD:n.  Lause: Hänen paniikkikohtauksensa vaikeuttivat hänen elämäänsä.  Hahmo: Stray</w:t>
      </w:r>
    </w:p>
    <w:p>
      <w:r>
        <w:rPr>
          <w:b/>
        </w:rPr>
        <w:t xml:space="preserve">Tulos</w:t>
      </w:r>
    </w:p>
    <w:p>
      <w:r>
        <w:t xml:space="preserve">Ei ole</w:t>
      </w:r>
    </w:p>
    <w:p>
      <w:r>
        <w:rPr>
          <w:b/>
        </w:rPr>
        <w:t xml:space="preserve">Esimerkki 7.6426</w:t>
      </w:r>
    </w:p>
    <w:p>
      <w:r>
        <w:t xml:space="preserve">Konteksti: Lääkäri diagnosoi Gemmalla GAD:n.  Lause: Hänen paniikkikohtauksensa vaikeuttivat hänen elämäänsä.  Hahmo: Gemma: Lääkäri</w:t>
      </w:r>
    </w:p>
    <w:p>
      <w:r>
        <w:rPr>
          <w:b/>
        </w:rPr>
        <w:t xml:space="preserve">Tulos</w:t>
      </w:r>
    </w:p>
    <w:p>
      <w:r>
        <w:t xml:space="preserve">Ei ole</w:t>
      </w:r>
    </w:p>
    <w:p>
      <w:r>
        <w:rPr>
          <w:b/>
        </w:rPr>
        <w:t xml:space="preserve">Esimerkki 7.6427</w:t>
      </w:r>
    </w:p>
    <w:p>
      <w:r>
        <w:t xml:space="preserve">Konteksti: Lääkäri diagnosoi Gemmalla GAD:n. Hänen paniikkikohtauksensa tekivät hänen elämästään vaikeaa.  Lause: Hän kävi ASPCA:ssa hankkimassa lemmikin.  Hahmo: Lemmikki</w:t>
      </w:r>
    </w:p>
    <w:p>
      <w:r>
        <w:rPr>
          <w:b/>
        </w:rPr>
        <w:t xml:space="preserve">Tulos</w:t>
      </w:r>
    </w:p>
    <w:p>
      <w:r>
        <w:t xml:space="preserve">Ei ole</w:t>
      </w:r>
    </w:p>
    <w:p>
      <w:r>
        <w:rPr>
          <w:b/>
        </w:rPr>
        <w:t xml:space="preserve">Esimerkki 7.6428</w:t>
      </w:r>
    </w:p>
    <w:p>
      <w:r>
        <w:t xml:space="preserve">Konteksti: Lääkäri diagnosoi Gemmalla GAD:n. Hänen paniikkikohtauksensa tekivät hänen elämästään vaikeaa.  Lause: Hän kävi ASPCA:ssa hankkimassa lemmikin.  Hahmo: Gemma</w:t>
      </w:r>
    </w:p>
    <w:p>
      <w:r>
        <w:rPr>
          <w:b/>
        </w:rPr>
        <w:t xml:space="preserve">Tulos</w:t>
      </w:r>
    </w:p>
    <w:p>
      <w:r>
        <w:t xml:space="preserve">löytää kumppani</w:t>
      </w:r>
    </w:p>
    <w:p>
      <w:r>
        <w:rPr>
          <w:b/>
        </w:rPr>
        <w:t xml:space="preserve">Tulos</w:t>
      </w:r>
    </w:p>
    <w:p>
      <w:r>
        <w:t xml:space="preserve">vähentää paniikkikohtauksia</w:t>
      </w:r>
    </w:p>
    <w:p>
      <w:r>
        <w:rPr>
          <w:b/>
        </w:rPr>
        <w:t xml:space="preserve">Esimerkki 7.6429</w:t>
      </w:r>
    </w:p>
    <w:p>
      <w:r>
        <w:t xml:space="preserve">Konteksti: Lääkäri diagnosoi Gemmalla GAD:n. Hänen paniikkikohtauksensa tekivät hänen elämästään vaikeaa.  Lause: Hän kävi ASPCA:ssa hankkimassa lemmikin.  Hahmo: Kulkuri</w:t>
      </w:r>
    </w:p>
    <w:p>
      <w:r>
        <w:rPr>
          <w:b/>
        </w:rPr>
        <w:t xml:space="preserve">Tulos</w:t>
      </w:r>
    </w:p>
    <w:p>
      <w:r>
        <w:t xml:space="preserve">Ei ole</w:t>
      </w:r>
    </w:p>
    <w:p>
      <w:r>
        <w:rPr>
          <w:b/>
        </w:rPr>
        <w:t xml:space="preserve">Esimerkki 7.6430</w:t>
      </w:r>
    </w:p>
    <w:p>
      <w:r>
        <w:t xml:space="preserve">Konteksti: Lääkäri diagnosoi Gemmalla GAD:n. Hänen paniikkikohtauksensa tekivät hänen elämästään vaikeaa.  Lause: Hän kävi ASPCA:ssa hankkimassa lemmikin.  Hahmo: Gemma: Lääkäri</w:t>
      </w:r>
    </w:p>
    <w:p>
      <w:r>
        <w:rPr>
          <w:b/>
        </w:rPr>
        <w:t xml:space="preserve">Tulos</w:t>
      </w:r>
    </w:p>
    <w:p>
      <w:r>
        <w:t xml:space="preserve">Ei ole</w:t>
      </w:r>
    </w:p>
    <w:p>
      <w:r>
        <w:rPr>
          <w:b/>
        </w:rPr>
        <w:t xml:space="preserve">Esimerkki 7.6431</w:t>
      </w:r>
    </w:p>
    <w:p>
      <w:r>
        <w:t xml:space="preserve">Konteksti: Lääkäri diagnosoi Gemmalla GAD:n. Hänen paniikkikohtauksensa tekivät hänen elämästään vaikeaa. Hän meni ASPCA:lle hankkimaan lemmikkieläintä.  Lause: Kun hän ei löytänyt sopivaa lemmikkiä, hän käveli kotiin.  Hahmo: Lemmikki</w:t>
      </w:r>
    </w:p>
    <w:p>
      <w:r>
        <w:rPr>
          <w:b/>
        </w:rPr>
        <w:t xml:space="preserve">Tulos</w:t>
      </w:r>
    </w:p>
    <w:p>
      <w:r>
        <w:t xml:space="preserve">Ei ole</w:t>
      </w:r>
    </w:p>
    <w:p>
      <w:r>
        <w:rPr>
          <w:b/>
        </w:rPr>
        <w:t xml:space="preserve">Esimerkki 7.6432</w:t>
      </w:r>
    </w:p>
    <w:p>
      <w:r>
        <w:t xml:space="preserve">Konteksti: Lääkäri diagnosoi Gemmalla GAD:n. Hänen paniikkikohtauksensa tekivät hänen elämästään vaikeaa. Hän meni ASPCA:lle hankkimaan lemmikkieläintä.  Lause: Kun hän ei löytänyt sopivaa lemmikkiä, hän käveli kotiin.  Hahmo: Gemma</w:t>
      </w:r>
    </w:p>
    <w:p>
      <w:r>
        <w:rPr>
          <w:b/>
        </w:rPr>
        <w:t xml:space="preserve">Tulos</w:t>
      </w:r>
    </w:p>
    <w:p>
      <w:r>
        <w:t xml:space="preserve">kissa, mutta heillä ei ollut kissaa</w:t>
      </w:r>
    </w:p>
    <w:p>
      <w:r>
        <w:rPr>
          <w:b/>
        </w:rPr>
        <w:t xml:space="preserve">Tulos</w:t>
      </w:r>
    </w:p>
    <w:p>
      <w:r>
        <w:t xml:space="preserve">tuntea olonsa paremmaksi</w:t>
      </w:r>
    </w:p>
    <w:p>
      <w:r>
        <w:rPr>
          <w:b/>
        </w:rPr>
        <w:t xml:space="preserve">Tulos</w:t>
      </w:r>
    </w:p>
    <w:p>
      <w:r>
        <w:t xml:space="preserve">löytää muita ratkaisuja</w:t>
      </w:r>
    </w:p>
    <w:p>
      <w:r>
        <w:rPr>
          <w:b/>
        </w:rPr>
        <w:t xml:space="preserve">Tulos</w:t>
      </w:r>
    </w:p>
    <w:p>
      <w:r>
        <w:t xml:space="preserve">mennä kotiin itkemään</w:t>
      </w:r>
    </w:p>
    <w:p>
      <w:r>
        <w:rPr>
          <w:b/>
        </w:rPr>
        <w:t xml:space="preserve">Esimerkki 7.6433</w:t>
      </w:r>
    </w:p>
    <w:p>
      <w:r>
        <w:t xml:space="preserve">Konteksti: Lääkäri diagnosoi Gemmalla GAD:n. Hänen paniikkikohtauksensa tekivät hänen elämästään vaikeaa. Hän meni ASPCA:lle hankkimaan lemmikkieläintä.  Lause: Kun hän ei löytänyt sopivaa lemmikkiä, hän käveli kotiin.  Hahmo: Stray</w:t>
      </w:r>
    </w:p>
    <w:p>
      <w:r>
        <w:rPr>
          <w:b/>
        </w:rPr>
        <w:t xml:space="preserve">Tulos</w:t>
      </w:r>
    </w:p>
    <w:p>
      <w:r>
        <w:t xml:space="preserve">Ei ole</w:t>
      </w:r>
    </w:p>
    <w:p>
      <w:r>
        <w:rPr>
          <w:b/>
        </w:rPr>
        <w:t xml:space="preserve">Esimerkki 7.6434</w:t>
      </w:r>
    </w:p>
    <w:p>
      <w:r>
        <w:t xml:space="preserve">Konteksti: Lääkäri diagnosoi Gemmalla GAD:n. Hänen paniikkikohtauksensa vaikeuttivat hänen elämäänsä. Hän meni ASPCA:lle hankkimaan lemmikkieläintä.  Lause: Kun hän ei löytänyt sopivaa lemmikkiä, hän käveli kotiin.  Hahmo: Lääkäri</w:t>
      </w:r>
    </w:p>
    <w:p>
      <w:r>
        <w:rPr>
          <w:b/>
        </w:rPr>
        <w:t xml:space="preserve">Tulos</w:t>
      </w:r>
    </w:p>
    <w:p>
      <w:r>
        <w:t xml:space="preserve">Ei ole</w:t>
      </w:r>
    </w:p>
    <w:p>
      <w:r>
        <w:rPr>
          <w:b/>
        </w:rPr>
        <w:t xml:space="preserve">Esimerkki 7.6435</w:t>
      </w:r>
    </w:p>
    <w:p>
      <w:r>
        <w:t xml:space="preserve">Konteksti: Lääkäri diagnosoi Gemmalla GAD:n. Hänen paniikkikohtauksensa vaikeuttivat hänen elämäänsä. Hän meni ASPCA:lle hankkimaan lemmikkieläintä. Kun hän ei löytänyt sopivaa lemmikkiä, hän käveli kotiin.  Lause: Kotimatkallaan hän löysi suloisen kulkukissan ja adoptoi sen.  Hahmo: Lemmikki</w:t>
      </w:r>
    </w:p>
    <w:p>
      <w:r>
        <w:rPr>
          <w:b/>
        </w:rPr>
        <w:t xml:space="preserve">Tulos</w:t>
      </w:r>
    </w:p>
    <w:p>
      <w:r>
        <w:t xml:space="preserve">Ei ole</w:t>
      </w:r>
    </w:p>
    <w:p>
      <w:r>
        <w:rPr>
          <w:b/>
        </w:rPr>
        <w:t xml:space="preserve">Esimerkki 7.6436</w:t>
      </w:r>
    </w:p>
    <w:p>
      <w:r>
        <w:t xml:space="preserve">Konteksti: Lääkäri diagnosoi Gemmalla GAD:n. Hänen paniikkikohtauksensa tekivät hänen elämästään vaikeaa. Hän meni ASPCA:lle hankkimaan lemmikkieläintä. Kun hän ei löytänyt sopivaa lemmikkiä, hän käveli kotiin.  Lause: Kotimatkallaan hän löysi suloisen kulkukissan ja adoptoi sen.  Hahmo: Gemma</w:t>
      </w:r>
    </w:p>
    <w:p>
      <w:r>
        <w:rPr>
          <w:b/>
        </w:rPr>
        <w:t xml:space="preserve">Tulos</w:t>
      </w:r>
    </w:p>
    <w:p>
      <w:r>
        <w:t xml:space="preserve">korjata itsensä</w:t>
      </w:r>
    </w:p>
    <w:p>
      <w:r>
        <w:rPr>
          <w:b/>
        </w:rPr>
        <w:t xml:space="preserve">Tulos</w:t>
      </w:r>
    </w:p>
    <w:p>
      <w:r>
        <w:t xml:space="preserve">päästä eroon ahdistuksestaan</w:t>
      </w:r>
    </w:p>
    <w:p>
      <w:r>
        <w:rPr>
          <w:b/>
        </w:rPr>
        <w:t xml:space="preserve">Tulos</w:t>
      </w:r>
    </w:p>
    <w:p>
      <w:r>
        <w:t xml:space="preserve">hankkia lemmikki</w:t>
      </w:r>
    </w:p>
    <w:p>
      <w:r>
        <w:rPr>
          <w:b/>
        </w:rPr>
        <w:t xml:space="preserve">Esimerkki 7.6437</w:t>
      </w:r>
    </w:p>
    <w:p>
      <w:r>
        <w:t xml:space="preserve">Konteksti: Lääkäri diagnosoi Gemmalla GAD:n. Hänen paniikkikohtauksensa tekivät hänen elämästään vaikeaa. Hän meni ASPCA:lle hankkimaan lemmikkieläintä. Kun hän ei löytänyt sopivaa lemmikkiä, hän käveli kotiin.  Lause: Kotimatkallaan hän löysi suloisen kulkukissan ja adoptoi sen.  Hahmo: Kulkuri</w:t>
      </w:r>
    </w:p>
    <w:p>
      <w:r>
        <w:rPr>
          <w:b/>
        </w:rPr>
        <w:t xml:space="preserve">Tulos</w:t>
      </w:r>
    </w:p>
    <w:p>
      <w:r>
        <w:t xml:space="preserve">Ei ole</w:t>
      </w:r>
    </w:p>
    <w:p>
      <w:r>
        <w:rPr>
          <w:b/>
        </w:rPr>
        <w:t xml:space="preserve">Esimerkki 7.6438</w:t>
      </w:r>
    </w:p>
    <w:p>
      <w:r>
        <w:t xml:space="preserve">Konteksti: Lääkäri diagnosoi Gemmalla GAD:n. Hänen paniikkikohtauksensa tekivät hänen elämästään vaikeaa. Hän meni ASPCA:lle hankkimaan lemmikkieläintä. Kun hän ei löytänyt sopivaa lemmikkiä, hän käveli kotiin.  Lause: Kotimatkallaan hän löysi suloisen kulkukissan ja adoptoi sen.  Hahmo: Tohtori</w:t>
      </w:r>
    </w:p>
    <w:p>
      <w:r>
        <w:rPr>
          <w:b/>
        </w:rPr>
        <w:t xml:space="preserve">Tulos</w:t>
      </w:r>
    </w:p>
    <w:p>
      <w:r>
        <w:t xml:space="preserve">Ei ole</w:t>
      </w:r>
    </w:p>
    <w:p>
      <w:r>
        <w:rPr>
          <w:b/>
        </w:rPr>
        <w:t xml:space="preserve">Esimerkki 7.6439</w:t>
      </w:r>
    </w:p>
    <w:p>
      <w:r>
        <w:t xml:space="preserve">Konteksti: Lause: Ei ole: Janet meni pikaruokakauppaan.  Hahmo: Janet Janet: Kassanhoitaja</w:t>
      </w:r>
    </w:p>
    <w:p>
      <w:r>
        <w:rPr>
          <w:b/>
        </w:rPr>
        <w:t xml:space="preserve">Tulos</w:t>
      </w:r>
    </w:p>
    <w:p>
      <w:r>
        <w:t xml:space="preserve">Ei ole</w:t>
      </w:r>
    </w:p>
    <w:p>
      <w:r>
        <w:rPr>
          <w:b/>
        </w:rPr>
        <w:t xml:space="preserve">Esimerkki 7.6440</w:t>
      </w:r>
    </w:p>
    <w:p>
      <w:r>
        <w:t xml:space="preserve">Konteksti: Lause: Ei ole: Janet meni pikaruokakauppaan.  Hahmo: Janet</w:t>
      </w:r>
    </w:p>
    <w:p>
      <w:r>
        <w:rPr>
          <w:b/>
        </w:rPr>
        <w:t xml:space="preserve">Tulos</w:t>
      </w:r>
    </w:p>
    <w:p>
      <w:r>
        <w:t xml:space="preserve">ostoksille</w:t>
      </w:r>
    </w:p>
    <w:p>
      <w:r>
        <w:rPr>
          <w:b/>
        </w:rPr>
        <w:t xml:space="preserve">Tulos</w:t>
      </w:r>
    </w:p>
    <w:p>
      <w:r>
        <w:t xml:space="preserve">hakemaan hampurilaisia ja ranskalaisia</w:t>
      </w:r>
    </w:p>
    <w:p>
      <w:r>
        <w:rPr>
          <w:b/>
        </w:rPr>
        <w:t xml:space="preserve">Esimerkki 7.6441</w:t>
      </w:r>
    </w:p>
    <w:p>
      <w:r>
        <w:t xml:space="preserve">Konteksti: Janet meni pikaruokakauppaan.  Lause: Hän tilasi juustohampurilaisen ja ranskalaiset.  Hahmo: Janet: Kassanhoitaja</w:t>
      </w:r>
    </w:p>
    <w:p>
      <w:r>
        <w:rPr>
          <w:b/>
        </w:rPr>
        <w:t xml:space="preserve">Tulos</w:t>
      </w:r>
    </w:p>
    <w:p>
      <w:r>
        <w:t xml:space="preserve">Ei ole</w:t>
      </w:r>
    </w:p>
    <w:p>
      <w:r>
        <w:rPr>
          <w:b/>
        </w:rPr>
        <w:t xml:space="preserve">Esimerkki 7.6442</w:t>
      </w:r>
    </w:p>
    <w:p>
      <w:r>
        <w:t xml:space="preserve">Konteksti: Janet meni pikaruokakauppaan.  Lause: Hän tilasi juustohampurilaisen ja ranskalaiset.  Hahmo: Janet</w:t>
      </w:r>
    </w:p>
    <w:p>
      <w:r>
        <w:rPr>
          <w:b/>
        </w:rPr>
        <w:t xml:space="preserve">Tulos</w:t>
      </w:r>
    </w:p>
    <w:p>
      <w:r>
        <w:t xml:space="preserve">pitää hauskaa</w:t>
      </w:r>
    </w:p>
    <w:p>
      <w:r>
        <w:rPr>
          <w:b/>
        </w:rPr>
        <w:t xml:space="preserve">Tulos</w:t>
      </w:r>
    </w:p>
    <w:p>
      <w:r>
        <w:t xml:space="preserve">syödä maukasta ateriaa</w:t>
      </w:r>
    </w:p>
    <w:p>
      <w:r>
        <w:rPr>
          <w:b/>
        </w:rPr>
        <w:t xml:space="preserve">Esimerkki 7.6443</w:t>
      </w:r>
    </w:p>
    <w:p>
      <w:r>
        <w:t xml:space="preserve">Konteksti: Janet meni pikaruokakauppaan. Hän tilasi juustohampurilaisen ja ranskalaiset.  Lause: Kassanhoitaja ojensi hänelle ruoan, kun hän oli maksanut.  Hahmo: Janetin nimi: Kassanhoitaja</w:t>
      </w:r>
    </w:p>
    <w:p>
      <w:r>
        <w:rPr>
          <w:b/>
        </w:rPr>
        <w:t xml:space="preserve">Tulos</w:t>
      </w:r>
    </w:p>
    <w:p>
      <w:r>
        <w:t xml:space="preserve">antaa Janetille hänen ostoksensa</w:t>
      </w:r>
    </w:p>
    <w:p>
      <w:r>
        <w:rPr>
          <w:b/>
        </w:rPr>
        <w:t xml:space="preserve">Esimerkki 7.6444</w:t>
      </w:r>
    </w:p>
    <w:p>
      <w:r>
        <w:t xml:space="preserve">Konteksti: Janet meni pikaruokakauppaan. Hän tilasi juustohampurilaisen ja ranskalaiset.  Lause: Kassanhoitaja ojensi hänelle ruoan, kun hän oli maksanut.  Hahmo: Janet</w:t>
      </w:r>
    </w:p>
    <w:p>
      <w:r>
        <w:rPr>
          <w:b/>
        </w:rPr>
        <w:t xml:space="preserve">Tulos</w:t>
      </w:r>
    </w:p>
    <w:p>
      <w:r>
        <w:t xml:space="preserve">maksamaan ostoksensa</w:t>
      </w:r>
    </w:p>
    <w:p>
      <w:r>
        <w:rPr>
          <w:b/>
        </w:rPr>
        <w:t xml:space="preserve">Tulos</w:t>
      </w:r>
    </w:p>
    <w:p>
      <w:r>
        <w:t xml:space="preserve">o että hän voisi nauttia ateriansa</w:t>
      </w:r>
    </w:p>
    <w:p>
      <w:r>
        <w:rPr>
          <w:b/>
        </w:rPr>
        <w:t xml:space="preserve">Esimerkki 7.6445</w:t>
      </w:r>
    </w:p>
    <w:p>
      <w:r>
        <w:t xml:space="preserve">Konteksti: Janet meni pikaruokakauppaan. Hän tilasi juustohampurilaisen ja ranskalaiset. Kassanhoitaja ojensi hänelle ruoan hänen maksettuaan.  Lause: Maistettuaan ruokaa hän tunsi itsensä pahoinvoivaksi.  Hahmo: Kassanhoitaja</w:t>
      </w:r>
    </w:p>
    <w:p>
      <w:r>
        <w:rPr>
          <w:b/>
        </w:rPr>
        <w:t xml:space="preserve">Tulos</w:t>
      </w:r>
    </w:p>
    <w:p>
      <w:r>
        <w:t xml:space="preserve">Ei ole</w:t>
      </w:r>
    </w:p>
    <w:p>
      <w:r>
        <w:rPr>
          <w:b/>
        </w:rPr>
        <w:t xml:space="preserve">Esimerkki 7.6446</w:t>
      </w:r>
    </w:p>
    <w:p>
      <w:r>
        <w:t xml:space="preserve">Konteksti: Janet meni pikaruokakauppaan. Hän tilasi juustohampurilaisen ja ranskalaiset. Kassanhoitaja ojensi hänelle ruoan hänen maksettuaan.  Lause: Maistettuaan ruokaa hän tunsi itsensä pahoinvoivaksi.  Hahmo: Janet</w:t>
      </w:r>
    </w:p>
    <w:p>
      <w:r>
        <w:rPr>
          <w:b/>
        </w:rPr>
        <w:t xml:space="preserve">Tulos</w:t>
      </w:r>
    </w:p>
    <w:p>
      <w:r>
        <w:t xml:space="preserve">Ei ole</w:t>
      </w:r>
    </w:p>
    <w:p>
      <w:r>
        <w:rPr>
          <w:b/>
        </w:rPr>
        <w:t xml:space="preserve">Esimerkki 7.6447</w:t>
      </w:r>
    </w:p>
    <w:p>
      <w:r>
        <w:t xml:space="preserve">Konteksti: Janet meni pikaruokakauppaan. Hän tilasi juustohampurilaisen ja ranskalaiset. Kassanhoitaja ojensi hänelle ruoan hänen maksettuaan. Maistettuaan ruokaa hän tunsi itsensä pahoinvoivaksi.  Lause: Ranskalaiset olivat erittäin tunkkaisia ja hampurilainen oli vaikea pureskella.  Hahmo: Kassanhoitaja</w:t>
      </w:r>
    </w:p>
    <w:p>
      <w:r>
        <w:rPr>
          <w:b/>
        </w:rPr>
        <w:t xml:space="preserve">Tulos</w:t>
      </w:r>
    </w:p>
    <w:p>
      <w:r>
        <w:t xml:space="preserve">Ei ole</w:t>
      </w:r>
    </w:p>
    <w:p>
      <w:r>
        <w:rPr>
          <w:b/>
        </w:rPr>
        <w:t xml:space="preserve">Esimerkki 7.6448</w:t>
      </w:r>
    </w:p>
    <w:p>
      <w:r>
        <w:t xml:space="preserve">Konteksti: Janet meni pikaruokakauppaan. Hän tilasi juustohampurilaisen ja ranskalaiset. Kassanhoitaja ojensi hänelle ruoan hänen maksettuaan. Maistettuaan ruokaa hän tunsi itsensä pahoinvoivaksi.  Lause: Ranskalaiset olivat erittäin tunkkaisia ja hampurilainen oli vaikea pureskella.  Hahmo: Janet</w:t>
      </w:r>
    </w:p>
    <w:p>
      <w:r>
        <w:rPr>
          <w:b/>
        </w:rPr>
        <w:t xml:space="preserve">Tulos</w:t>
      </w:r>
    </w:p>
    <w:p>
      <w:r>
        <w:t xml:space="preserve">Ei ole</w:t>
      </w:r>
    </w:p>
    <w:p>
      <w:r>
        <w:rPr>
          <w:b/>
        </w:rPr>
        <w:t xml:space="preserve">Esimerkki 7.6449</w:t>
      </w:r>
    </w:p>
    <w:p>
      <w:r>
        <w:t xml:space="preserve">Konteksti: Lause: Ei ole: Jousiammuntatunneilla.  Hahmo: Minä (itse)</w:t>
      </w:r>
    </w:p>
    <w:p>
      <w:r>
        <w:rPr>
          <w:b/>
        </w:rPr>
        <w:t xml:space="preserve">Tulos</w:t>
      </w:r>
    </w:p>
    <w:p>
      <w:r>
        <w:t xml:space="preserve">oppia taito</w:t>
      </w:r>
    </w:p>
    <w:p>
      <w:r>
        <w:rPr>
          <w:b/>
        </w:rPr>
        <w:t xml:space="preserve">Tulos</w:t>
      </w:r>
    </w:p>
    <w:p>
      <w:r>
        <w:t xml:space="preserve">olla paras jousiampuja</w:t>
      </w:r>
    </w:p>
    <w:p>
      <w:r>
        <w:rPr>
          <w:b/>
        </w:rPr>
        <w:t xml:space="preserve">Esimerkki 7.6450</w:t>
      </w:r>
    </w:p>
    <w:p>
      <w:r>
        <w:t xml:space="preserve">Konteksti: Lause: Ei ole: Jousiammuntatunneilla.  Hahmo: Ystävät</w:t>
      </w:r>
    </w:p>
    <w:p>
      <w:r>
        <w:rPr>
          <w:b/>
        </w:rPr>
        <w:t xml:space="preserve">Tulos</w:t>
      </w:r>
    </w:p>
    <w:p>
      <w:r>
        <w:t xml:space="preserve">oppimaan.</w:t>
      </w:r>
    </w:p>
    <w:p>
      <w:r>
        <w:rPr>
          <w:b/>
        </w:rPr>
        <w:t xml:space="preserve">Esimerkki 7.6451</w:t>
      </w:r>
    </w:p>
    <w:p>
      <w:r>
        <w:t xml:space="preserve">Konteksti: Kävimme ystävieni kanssa jousiammuntatunneilla.  Lause: Harjoittelimme kolme kuukautta.  Hahmo: Minä (itse)</w:t>
      </w:r>
    </w:p>
    <w:p>
      <w:r>
        <w:rPr>
          <w:b/>
        </w:rPr>
        <w:t xml:space="preserve">Tulos</w:t>
      </w:r>
    </w:p>
    <w:p>
      <w:r>
        <w:t xml:space="preserve">olla paras jousiampuja</w:t>
      </w:r>
    </w:p>
    <w:p>
      <w:r>
        <w:rPr>
          <w:b/>
        </w:rPr>
        <w:t xml:space="preserve">Esimerkki 7.6452</w:t>
      </w:r>
    </w:p>
    <w:p>
      <w:r>
        <w:t xml:space="preserve">Konteksti: Kävimme ystävieni kanssa jousiammuntatunneilla.  Lause: Harjoittelimme kolme kuukautta.  Hahmo: Ystävät</w:t>
      </w:r>
    </w:p>
    <w:p>
      <w:r>
        <w:rPr>
          <w:b/>
        </w:rPr>
        <w:t xml:space="preserve">Tulos</w:t>
      </w:r>
    </w:p>
    <w:p>
      <w:r>
        <w:t xml:space="preserve">tulla ammattitaitoiseksi</w:t>
      </w:r>
    </w:p>
    <w:p>
      <w:r>
        <w:rPr>
          <w:b/>
        </w:rPr>
        <w:t xml:space="preserve">Esimerkki 7.6453</w:t>
      </w:r>
    </w:p>
    <w:p>
      <w:r>
        <w:t xml:space="preserve">Konteksti: Kävimme ystävieni kanssa jousiammuntatunneilla. Harjoittelimme kolme kuukautta.  Lause: Sitten oli kilpailun aika.  Hahmo: Minä (itse)</w:t>
      </w:r>
    </w:p>
    <w:p>
      <w:r>
        <w:rPr>
          <w:b/>
        </w:rPr>
        <w:t xml:space="preserve">Tulos</w:t>
      </w:r>
    </w:p>
    <w:p>
      <w:r>
        <w:t xml:space="preserve">todistaa taitonsa</w:t>
      </w:r>
    </w:p>
    <w:p>
      <w:r>
        <w:rPr>
          <w:b/>
        </w:rPr>
        <w:t xml:space="preserve">Esimerkki 7.6454</w:t>
      </w:r>
    </w:p>
    <w:p>
      <w:r>
        <w:t xml:space="preserve">Konteksti: Kävimme ystävieni kanssa jousiammuntatunneilla. Harjoittelimme kolme kuukautta.  Lause: Sitten oli kilpailun aika.  Hahmo: Ystävät</w:t>
      </w:r>
    </w:p>
    <w:p>
      <w:r>
        <w:rPr>
          <w:b/>
        </w:rPr>
        <w:t xml:space="preserve">Tulos</w:t>
      </w:r>
    </w:p>
    <w:p>
      <w:r>
        <w:t xml:space="preserve">Ei ole</w:t>
      </w:r>
    </w:p>
    <w:p>
      <w:r>
        <w:rPr>
          <w:b/>
        </w:rPr>
        <w:t xml:space="preserve">Esimerkki 7.6455</w:t>
      </w:r>
    </w:p>
    <w:p>
      <w:r>
        <w:t xml:space="preserve">Konteksti: Kävimme ystävieni kanssa jousiammuntatunneilla. Harjoittelimme kolme kuukautta. Sitten oli kilpailun aika.  Lause: Ystäväni veivät kaikki pokaalit kotiin.  Hahmo: Minä (itse)</w:t>
      </w:r>
    </w:p>
    <w:p>
      <w:r>
        <w:rPr>
          <w:b/>
        </w:rPr>
        <w:t xml:space="preserve">Tulos</w:t>
      </w:r>
    </w:p>
    <w:p>
      <w:r>
        <w:t xml:space="preserve">Ei ole</w:t>
      </w:r>
    </w:p>
    <w:p>
      <w:r>
        <w:rPr>
          <w:b/>
        </w:rPr>
        <w:t xml:space="preserve">Esimerkki 7.6456</w:t>
      </w:r>
    </w:p>
    <w:p>
      <w:r>
        <w:t xml:space="preserve">Konteksti: Kävimme ystävieni kanssa jousiammuntatunneilla. Harjoittelimme kolme kuukautta. Sitten oli kilpailun aika.  Lause: Ystäväni veivät kaikki pokaalit kotiin.  Hahmo: Ystävät</w:t>
      </w:r>
    </w:p>
    <w:p>
      <w:r>
        <w:rPr>
          <w:b/>
        </w:rPr>
        <w:t xml:space="preserve">Tulos</w:t>
      </w:r>
    </w:p>
    <w:p>
      <w:r>
        <w:t xml:space="preserve">Ei ole</w:t>
      </w:r>
    </w:p>
    <w:p>
      <w:r>
        <w:rPr>
          <w:b/>
        </w:rPr>
        <w:t xml:space="preserve">Esimerkki 7.6457</w:t>
      </w:r>
    </w:p>
    <w:p>
      <w:r>
        <w:t xml:space="preserve">Konteksti: Kävimme ystävieni kanssa jousiammuntatunneilla. Harjoittelimme kolme kuukautta. Sitten oli kilpailun aika. Ystäväni veivät kaikki pokaalit kotiin.  Lause: Minut hylättiin, koska osuin vahingossa tuomariin.  Hahmo: Minä (itse)</w:t>
      </w:r>
    </w:p>
    <w:p>
      <w:r>
        <w:rPr>
          <w:b/>
        </w:rPr>
        <w:t xml:space="preserve">Tulos</w:t>
      </w:r>
    </w:p>
    <w:p>
      <w:r>
        <w:t xml:space="preserve">Ei ole</w:t>
      </w:r>
    </w:p>
    <w:p>
      <w:r>
        <w:rPr>
          <w:b/>
        </w:rPr>
        <w:t xml:space="preserve">Esimerkki 7.6458</w:t>
      </w:r>
    </w:p>
    <w:p>
      <w:r>
        <w:t xml:space="preserve">Konteksti: Kävimme ystävieni kanssa jousiammuntatunneilla. Harjoittelimme kolme kuukautta. Sitten oli kilpailun aika. Ystäväni veivät kaikki pokaalit kotiin.  Lause: Minut hylättiin, koska osuin vahingossa tuomariin.  Hahmo: Ystävät</w:t>
      </w:r>
    </w:p>
    <w:p>
      <w:r>
        <w:rPr>
          <w:b/>
        </w:rPr>
        <w:t xml:space="preserve">Tulos</w:t>
      </w:r>
    </w:p>
    <w:p>
      <w:r>
        <w:t xml:space="preserve">Ei ole</w:t>
      </w:r>
    </w:p>
    <w:p>
      <w:r>
        <w:rPr>
          <w:b/>
        </w:rPr>
        <w:t xml:space="preserve">Esimerkki 7.6459</w:t>
      </w:r>
    </w:p>
    <w:p>
      <w:r>
        <w:t xml:space="preserve">Konteksti: Lause: Ei ole: Nia halusi muuttaa ulkonäköään.  Hahmo: Nia</w:t>
      </w:r>
    </w:p>
    <w:p>
      <w:r>
        <w:rPr>
          <w:b/>
        </w:rPr>
        <w:t xml:space="preserve">Tulos</w:t>
      </w:r>
    </w:p>
    <w:p>
      <w:r>
        <w:t xml:space="preserve">näyttää hyvältä</w:t>
      </w:r>
    </w:p>
    <w:p>
      <w:r>
        <w:rPr>
          <w:b/>
        </w:rPr>
        <w:t xml:space="preserve">Tulos</w:t>
      </w:r>
    </w:p>
    <w:p>
      <w:r>
        <w:t xml:space="preserve">näyttää paremmalta</w:t>
      </w:r>
    </w:p>
    <w:p>
      <w:r>
        <w:rPr>
          <w:b/>
        </w:rPr>
        <w:t xml:space="preserve">Esimerkki 7.6460</w:t>
      </w:r>
    </w:p>
    <w:p>
      <w:r>
        <w:t xml:space="preserve">Konteksti: Lause: Ei ole: Nia halusi muuttaa ulkonäköään.  Hahmo: Nia: Ystävät</w:t>
      </w:r>
    </w:p>
    <w:p>
      <w:r>
        <w:rPr>
          <w:b/>
        </w:rPr>
        <w:t xml:space="preserve">Tulos</w:t>
      </w:r>
    </w:p>
    <w:p>
      <w:r>
        <w:t xml:space="preserve">Ei ole</w:t>
      </w:r>
    </w:p>
    <w:p>
      <w:r>
        <w:rPr>
          <w:b/>
        </w:rPr>
        <w:t xml:space="preserve">Esimerkki 7.6461</w:t>
      </w:r>
    </w:p>
    <w:p>
      <w:r>
        <w:t xml:space="preserve">Konteksti: Nia halusi muuttaa ulkonäköään.  Lause: Hän pyysi ystäviltään ideoita.  Hahmo: Nia</w:t>
      </w:r>
    </w:p>
    <w:p>
      <w:r>
        <w:rPr>
          <w:b/>
        </w:rPr>
        <w:t xml:space="preserve">Tulos</w:t>
      </w:r>
    </w:p>
    <w:p>
      <w:r>
        <w:t xml:space="preserve">tulla autetuksi</w:t>
      </w:r>
    </w:p>
    <w:p>
      <w:r>
        <w:rPr>
          <w:b/>
        </w:rPr>
        <w:t xml:space="preserve">Tulos</w:t>
      </w:r>
    </w:p>
    <w:p>
      <w:r>
        <w:t xml:space="preserve">saada neuvoja</w:t>
      </w:r>
    </w:p>
    <w:p>
      <w:r>
        <w:rPr>
          <w:b/>
        </w:rPr>
        <w:t xml:space="preserve">Esimerkki 7.6462</w:t>
      </w:r>
    </w:p>
    <w:p>
      <w:r>
        <w:t xml:space="preserve">Konteksti: Nia halusi muuttaa ulkonäköään.  Lause: Hän pyysi ystäviltään ideoita.  Hahmo: Nia: Ystävät</w:t>
      </w:r>
    </w:p>
    <w:p>
      <w:r>
        <w:rPr>
          <w:b/>
        </w:rPr>
        <w:t xml:space="preserve">Tulos</w:t>
      </w:r>
    </w:p>
    <w:p>
      <w:r>
        <w:t xml:space="preserve">Ei ole</w:t>
      </w:r>
    </w:p>
    <w:p>
      <w:r>
        <w:rPr>
          <w:b/>
        </w:rPr>
        <w:t xml:space="preserve">Esimerkki 7.6463</w:t>
      </w:r>
    </w:p>
    <w:p>
      <w:r>
        <w:t xml:space="preserve">Konteksti: Nia halusi muuttaa ulkonäköään. Hän pyysi ystäviltään ideoita.  Lause: Yksi hänen ystävistään ehdotti uutta kampaajaa kaupungissa.  Hahmo: Nia</w:t>
      </w:r>
    </w:p>
    <w:p>
      <w:r>
        <w:rPr>
          <w:b/>
        </w:rPr>
        <w:t xml:space="preserve">Tulos</w:t>
      </w:r>
    </w:p>
    <w:p>
      <w:r>
        <w:t xml:space="preserve">Ei ole</w:t>
      </w:r>
    </w:p>
    <w:p>
      <w:r>
        <w:rPr>
          <w:b/>
        </w:rPr>
        <w:t xml:space="preserve">Esimerkki 7.6464</w:t>
      </w:r>
    </w:p>
    <w:p>
      <w:r>
        <w:t xml:space="preserve">Konteksti: Nia halusi muuttaa ulkonäköään. Hän pyysi ystäviltään ideoita.  Lause: Yksi hänen ystävistään ehdotti uutta kampaajaa kaupungissa.  Hahmo: Nia: Ystävät</w:t>
      </w:r>
    </w:p>
    <w:p>
      <w:r>
        <w:rPr>
          <w:b/>
        </w:rPr>
        <w:t xml:space="preserve">Tulos</w:t>
      </w:r>
    </w:p>
    <w:p>
      <w:r>
        <w:t xml:space="preserve">olla avuksi.</w:t>
      </w:r>
    </w:p>
    <w:p>
      <w:r>
        <w:rPr>
          <w:b/>
        </w:rPr>
        <w:t xml:space="preserve">Tulos</w:t>
      </w:r>
    </w:p>
    <w:p>
      <w:r>
        <w:t xml:space="preserve">auttamaan Niaa</w:t>
      </w:r>
    </w:p>
    <w:p>
      <w:r>
        <w:rPr>
          <w:b/>
        </w:rPr>
        <w:t xml:space="preserve">Tulos</w:t>
      </w:r>
    </w:p>
    <w:p>
      <w:r>
        <w:t xml:space="preserve">olla tukena.</w:t>
      </w:r>
    </w:p>
    <w:p>
      <w:r>
        <w:rPr>
          <w:b/>
        </w:rPr>
        <w:t xml:space="preserve">Tulos</w:t>
      </w:r>
    </w:p>
    <w:p>
      <w:r>
        <w:t xml:space="preserve">olla alter ego.</w:t>
      </w:r>
    </w:p>
    <w:p>
      <w:r>
        <w:rPr>
          <w:b/>
        </w:rPr>
        <w:t xml:space="preserve">Esimerkki 7.6465</w:t>
      </w:r>
    </w:p>
    <w:p>
      <w:r>
        <w:t xml:space="preserve">Konteksti: Nia halusi muuttaa ulkonäköään. Hän pyysi ystäviltään ideoita. Yksi hänen ystävistään ehdotti uutta kampaajaa kaupungissa.  Lause: Nia meni kampaajalle, joka leikkasi hänen hiuksensa.  Hahmo: Nia</w:t>
      </w:r>
    </w:p>
    <w:p>
      <w:r>
        <w:rPr>
          <w:b/>
        </w:rPr>
        <w:t xml:space="preserve">Tulos</w:t>
      </w:r>
    </w:p>
    <w:p>
      <w:r>
        <w:t xml:space="preserve">näyttämään hyvältä</w:t>
      </w:r>
    </w:p>
    <w:p>
      <w:r>
        <w:rPr>
          <w:b/>
        </w:rPr>
        <w:t xml:space="preserve">Tulos</w:t>
      </w:r>
    </w:p>
    <w:p>
      <w:r>
        <w:t xml:space="preserve">näyttää kauniilta</w:t>
      </w:r>
    </w:p>
    <w:p>
      <w:r>
        <w:rPr>
          <w:b/>
        </w:rPr>
        <w:t xml:space="preserve">Esimerkki 7.6466</w:t>
      </w:r>
    </w:p>
    <w:p>
      <w:r>
        <w:t xml:space="preserve">Konteksti: Nia halusi muuttaa ulkonäköään. Hän pyysi ystäviltään ideoita. Yksi hänen ystävistään ehdotti uutta kampaajaa kaupungissa.  Lause: Nia meni kampaajalle, joka leikkasi hänen hiuksensa.  Hahmo: Ystävät</w:t>
      </w:r>
    </w:p>
    <w:p>
      <w:r>
        <w:rPr>
          <w:b/>
        </w:rPr>
        <w:t xml:space="preserve">Tulos</w:t>
      </w:r>
    </w:p>
    <w:p>
      <w:r>
        <w:t xml:space="preserve">Ei ole</w:t>
      </w:r>
    </w:p>
    <w:p>
      <w:r>
        <w:rPr>
          <w:b/>
        </w:rPr>
        <w:t xml:space="preserve">Esimerkki 7.6467</w:t>
      </w:r>
    </w:p>
    <w:p>
      <w:r>
        <w:t xml:space="preserve">Konteksti: Nia halusi muuttaa ulkonäköään. Hän pyysi ystäviltään ideoita. Yksi hänen ystävistään ehdotti uutta kampaajaa kaupungissa. Nia meni kampaajalle, joka leikkasi hänen hiuksensa.  Lause: Nia on erittäin tyytyväinen uuteen hiustenleikkaukseensa.  Hahmo: Nia</w:t>
      </w:r>
    </w:p>
    <w:p>
      <w:r>
        <w:rPr>
          <w:b/>
        </w:rPr>
        <w:t xml:space="preserve">Tulos</w:t>
      </w:r>
    </w:p>
    <w:p>
      <w:r>
        <w:t xml:space="preserve">arvostamaan hänen uutta ulkonäköään</w:t>
      </w:r>
    </w:p>
    <w:p>
      <w:r>
        <w:rPr>
          <w:b/>
        </w:rPr>
        <w:t xml:space="preserve">Esimerkki 7.6468</w:t>
      </w:r>
    </w:p>
    <w:p>
      <w:r>
        <w:t xml:space="preserve">Konteksti: Nia halusi muuttaa ulkonäköään. Hän pyysi ystäviltään ideoita. Yksi hänen ystävistään ehdotti uutta kampaajaa kaupungissa. Nia meni kampaajalle, joka leikkasi hänen hiuksensa.  Lause: Nia on erittäin tyytyväinen uuteen hiustenleikkaukseensa.  Hahmo: Ystävät</w:t>
      </w:r>
    </w:p>
    <w:p>
      <w:r>
        <w:rPr>
          <w:b/>
        </w:rPr>
        <w:t xml:space="preserve">Tulos</w:t>
      </w:r>
    </w:p>
    <w:p>
      <w:r>
        <w:t xml:space="preserve">Ei ole</w:t>
      </w:r>
    </w:p>
    <w:p>
      <w:r>
        <w:rPr>
          <w:b/>
        </w:rPr>
        <w:t xml:space="preserve">Esimerkki 7.6469</w:t>
      </w:r>
    </w:p>
    <w:p>
      <w:r>
        <w:t xml:space="preserve">Konteksti: Lause: Ei ole: Rocky sai vihdoin takapihalleen uima-altaan, jonka hän oli aina halunnut.  Hahmo: Naapurit</w:t>
      </w:r>
    </w:p>
    <w:p>
      <w:r>
        <w:rPr>
          <w:b/>
        </w:rPr>
        <w:t xml:space="preserve">Tulos</w:t>
      </w:r>
    </w:p>
    <w:p>
      <w:r>
        <w:t xml:space="preserve">Ei ole</w:t>
      </w:r>
    </w:p>
    <w:p>
      <w:r>
        <w:rPr>
          <w:b/>
        </w:rPr>
        <w:t xml:space="preserve">Esimerkki 7.6470</w:t>
      </w:r>
    </w:p>
    <w:p>
      <w:r>
        <w:t xml:space="preserve">Konteksti: Lause: Ei ole: Rocky sai vihdoin takapihalleen uima-altaan, jonka hän oli aina halunnut.  Hahmo: Poliisi</w:t>
      </w:r>
    </w:p>
    <w:p>
      <w:r>
        <w:rPr>
          <w:b/>
        </w:rPr>
        <w:t xml:space="preserve">Tulos</w:t>
      </w:r>
    </w:p>
    <w:p>
      <w:r>
        <w:t xml:space="preserve">Ei ole</w:t>
      </w:r>
    </w:p>
    <w:p>
      <w:r>
        <w:rPr>
          <w:b/>
        </w:rPr>
        <w:t xml:space="preserve">Esimerkki 7.6471</w:t>
      </w:r>
    </w:p>
    <w:p>
      <w:r>
        <w:t xml:space="preserve">Konteksti: Lause: Ei ole: Rocky sai vihdoin takapihalleen uima-altaan, jonka hän oli aina halunnut.  Hahmo: Ystävät</w:t>
      </w:r>
    </w:p>
    <w:p>
      <w:r>
        <w:rPr>
          <w:b/>
        </w:rPr>
        <w:t xml:space="preserve">Tulos</w:t>
      </w:r>
    </w:p>
    <w:p>
      <w:r>
        <w:t xml:space="preserve">Ei ole</w:t>
      </w:r>
    </w:p>
    <w:p>
      <w:r>
        <w:rPr>
          <w:b/>
        </w:rPr>
        <w:t xml:space="preserve">Esimerkki 7.6472</w:t>
      </w:r>
    </w:p>
    <w:p>
      <w:r>
        <w:t xml:space="preserve">Konteksti: Lause: Ei ole: Rocky sai vihdoin takapihalleen uima-altaan, jonka hän oli aina halunnut.  Hahmo: Rocky</w:t>
      </w:r>
    </w:p>
    <w:p>
      <w:r>
        <w:rPr>
          <w:b/>
        </w:rPr>
        <w:t xml:space="preserve">Tulos</w:t>
      </w:r>
    </w:p>
    <w:p>
      <w:r>
        <w:t xml:space="preserve">Ei ole</w:t>
      </w:r>
    </w:p>
    <w:p>
      <w:r>
        <w:rPr>
          <w:b/>
        </w:rPr>
        <w:t xml:space="preserve">Esimerkki 7.6473</w:t>
      </w:r>
    </w:p>
    <w:p>
      <w:r>
        <w:t xml:space="preserve">Konteksti: Rocky sai vihdoin takapihalleen uima-altaan, jonka hän oli aina halunnut.  Lause: Rocky kutsui monia ystäviä ensimmäisiin uima-allasjuhliinsa.  Hahmo: Naapurit</w:t>
      </w:r>
    </w:p>
    <w:p>
      <w:r>
        <w:rPr>
          <w:b/>
        </w:rPr>
        <w:t xml:space="preserve">Tulos</w:t>
      </w:r>
    </w:p>
    <w:p>
      <w:r>
        <w:t xml:space="preserve">Ei ole</w:t>
      </w:r>
    </w:p>
    <w:p>
      <w:r>
        <w:rPr>
          <w:b/>
        </w:rPr>
        <w:t xml:space="preserve">Esimerkki 7.6474</w:t>
      </w:r>
    </w:p>
    <w:p>
      <w:r>
        <w:t xml:space="preserve">Konteksti: Rocky sai vihdoin takapihalleen uima-altaan, jonka hän oli aina halunnut.  Lause: Rocky kutsui monia ystäviä ensimmäisiin uima-allasjuhliinsa.  Hahmo: Poliisi</w:t>
      </w:r>
    </w:p>
    <w:p>
      <w:r>
        <w:rPr>
          <w:b/>
        </w:rPr>
        <w:t xml:space="preserve">Tulos</w:t>
      </w:r>
    </w:p>
    <w:p>
      <w:r>
        <w:t xml:space="preserve">Ei ole</w:t>
      </w:r>
    </w:p>
    <w:p>
      <w:r>
        <w:rPr>
          <w:b/>
        </w:rPr>
        <w:t xml:space="preserve">Esimerkki 7.6475</w:t>
      </w:r>
    </w:p>
    <w:p>
      <w:r>
        <w:t xml:space="preserve">Konteksti: Rocky sai vihdoin takapihalleen uima-altaan, jonka hän oli aina halunnut.  Lause: Rocky kutsui monia ystäviä ensimmäisiin uima-allasjuhliinsa.  Hahmo: Ystävät</w:t>
      </w:r>
    </w:p>
    <w:p>
      <w:r>
        <w:rPr>
          <w:b/>
        </w:rPr>
        <w:t xml:space="preserve">Tulos</w:t>
      </w:r>
    </w:p>
    <w:p>
      <w:r>
        <w:t xml:space="preserve">osallistua Rockyn kutsuun</w:t>
      </w:r>
    </w:p>
    <w:p>
      <w:r>
        <w:rPr>
          <w:b/>
        </w:rPr>
        <w:t xml:space="preserve">Esimerkki 7.6476</w:t>
      </w:r>
    </w:p>
    <w:p>
      <w:r>
        <w:t xml:space="preserve">Konteksti: Rocky sai vihdoin takapihalleen uima-altaan, jonka hän oli aina halunnut.  Lause: Rocky kutsui monia ystäviä ensimmäisiin uima-allasjuhliinsa.  Hahmo: Rocky</w:t>
      </w:r>
    </w:p>
    <w:p>
      <w:r>
        <w:rPr>
          <w:b/>
        </w:rPr>
        <w:t xml:space="preserve">Tulos</w:t>
      </w:r>
    </w:p>
    <w:p>
      <w:r>
        <w:t xml:space="preserve">olla hyvä</w:t>
      </w:r>
    </w:p>
    <w:p>
      <w:r>
        <w:rPr>
          <w:b/>
        </w:rPr>
        <w:t xml:space="preserve">Tulos</w:t>
      </w:r>
    </w:p>
    <w:p>
      <w:r>
        <w:t xml:space="preserve">jakaa hänen onnensa</w:t>
      </w:r>
    </w:p>
    <w:p>
      <w:r>
        <w:rPr>
          <w:b/>
        </w:rPr>
        <w:t xml:space="preserve">Esimerkki 7.6477</w:t>
      </w:r>
    </w:p>
    <w:p>
      <w:r>
        <w:t xml:space="preserve">Konteksti: Rocky sai vihdoin takapihalleen uima-altaan, jonka hän oli aina halunnut. Rocky kutsui monia ystäviä ensimmäisiin uima-allasjuhliinsa.  Lause: Bileet muuttuivat yhä äänekkäämmiksi ja hillittömämmiksi.  Hahmo: Naapurit</w:t>
      </w:r>
    </w:p>
    <w:p>
      <w:r>
        <w:rPr>
          <w:b/>
        </w:rPr>
        <w:t xml:space="preserve">Tulos</w:t>
      </w:r>
    </w:p>
    <w:p>
      <w:r>
        <w:t xml:space="preserve">Ei ole</w:t>
      </w:r>
    </w:p>
    <w:p>
      <w:r>
        <w:rPr>
          <w:b/>
        </w:rPr>
        <w:t xml:space="preserve">Esimerkki 7.6478</w:t>
      </w:r>
    </w:p>
    <w:p>
      <w:r>
        <w:t xml:space="preserve">Konteksti: Rocky sai vihdoin takapihalleen uima-altaan, jonka hän oli aina halunnut. Rocky kutsui monia ystäviä ensimmäisiin uima-allasjuhliinsa.  Lause: Bileet muuttuivat yhä äänekkäämmiksi ja hillittömämmiksi.  Hahmo: Poliisi</w:t>
      </w:r>
    </w:p>
    <w:p>
      <w:r>
        <w:rPr>
          <w:b/>
        </w:rPr>
        <w:t xml:space="preserve">Tulos</w:t>
      </w:r>
    </w:p>
    <w:p>
      <w:r>
        <w:t xml:space="preserve">Ei ole</w:t>
      </w:r>
    </w:p>
    <w:p>
      <w:r>
        <w:rPr>
          <w:b/>
        </w:rPr>
        <w:t xml:space="preserve">Esimerkki 7.6479</w:t>
      </w:r>
    </w:p>
    <w:p>
      <w:r>
        <w:t xml:space="preserve">Konteksti: Rocky sai vihdoin takapihalleen uima-altaan, jonka hän oli aina halunnut. Rocky kutsui monia ystäviä ensimmäisiin uima-allasjuhliinsa.  Lause: Bileet muuttuivat yhä äänekkäämmiksi ja hillittömämmiksi.  Hahmo: Ystävät</w:t>
      </w:r>
    </w:p>
    <w:p>
      <w:r>
        <w:rPr>
          <w:b/>
        </w:rPr>
        <w:t xml:space="preserve">Tulos</w:t>
      </w:r>
    </w:p>
    <w:p>
      <w:r>
        <w:t xml:space="preserve">Ei ole</w:t>
      </w:r>
    </w:p>
    <w:p>
      <w:r>
        <w:rPr>
          <w:b/>
        </w:rPr>
        <w:t xml:space="preserve">Esimerkki 7.6480</w:t>
      </w:r>
    </w:p>
    <w:p>
      <w:r>
        <w:t xml:space="preserve">Konteksti: Rocky sai vihdoin takapihalleen uima-altaan, jonka hän oli aina halunnut. Rocky kutsui monia ystäviä ensimmäisiin uima-allasjuhliinsa.  Lause: Bileet muuttuivat yhä äänekkäämmiksi ja hillittömämmiksi.  Hahmo: Rocky</w:t>
      </w:r>
    </w:p>
    <w:p>
      <w:r>
        <w:rPr>
          <w:b/>
        </w:rPr>
        <w:t xml:space="preserve">Tulos</w:t>
      </w:r>
    </w:p>
    <w:p>
      <w:r>
        <w:t xml:space="preserve">Ei ole</w:t>
      </w:r>
    </w:p>
    <w:p>
      <w:r>
        <w:rPr>
          <w:b/>
        </w:rPr>
        <w:t xml:space="preserve">Esimerkki 7.6481</w:t>
      </w:r>
    </w:p>
    <w:p>
      <w:r>
        <w:t xml:space="preserve">Konteksti: Rocky sai vihdoin takapihalleen uima-altaan, jonka hän oli aina halunnut. Rocky kutsui monia ystäviä ensimmäisiin uima-allasjuhliinsa. Juhlien edetessä ne muuttuivat äänekkäämmiksi ja hillittömämmiksi.  Lause: Useat Rockyn naapurit soittivat poliisille valittaakseen.  Hahmo: Naapurit</w:t>
      </w:r>
    </w:p>
    <w:p>
      <w:r>
        <w:rPr>
          <w:b/>
        </w:rPr>
        <w:t xml:space="preserve">Tulos</w:t>
      </w:r>
    </w:p>
    <w:p>
      <w:r>
        <w:t xml:space="preserve">rauhaa ja hiljaisuutta</w:t>
      </w:r>
    </w:p>
    <w:p>
      <w:r>
        <w:rPr>
          <w:b/>
        </w:rPr>
        <w:t xml:space="preserve">Tulos</w:t>
      </w:r>
    </w:p>
    <w:p>
      <w:r>
        <w:t xml:space="preserve">olla turvassa</w:t>
      </w:r>
    </w:p>
    <w:p>
      <w:r>
        <w:rPr>
          <w:b/>
        </w:rPr>
        <w:t xml:space="preserve">Esimerkki 7.6482</w:t>
      </w:r>
    </w:p>
    <w:p>
      <w:r>
        <w:t xml:space="preserve">Konteksti: Rocky sai vihdoin takapihalleen uima-altaan, jonka hän oli aina halunnut. Rocky kutsui monia ystäviä ensimmäisiin uima-allasjuhliinsa. Juhlien edetessä ne muuttuivat äänekkäämmiksi ja hillittömämmiksi.  Lause: Useat Rockyn naapurit soittivat poliisille valittaakseen.  Hahmo: Poliisi</w:t>
      </w:r>
    </w:p>
    <w:p>
      <w:r>
        <w:rPr>
          <w:b/>
        </w:rPr>
        <w:t xml:space="preserve">Tulos</w:t>
      </w:r>
    </w:p>
    <w:p>
      <w:r>
        <w:t xml:space="preserve">Ei ole</w:t>
      </w:r>
    </w:p>
    <w:p>
      <w:r>
        <w:rPr>
          <w:b/>
        </w:rPr>
        <w:t xml:space="preserve">Esimerkki 7.6483</w:t>
      </w:r>
    </w:p>
    <w:p>
      <w:r>
        <w:t xml:space="preserve">Konteksti: Rocky sai vihdoin takapihalleen uima-altaan, jonka hän oli aina halunnut. Rocky kutsui monia ystäviä ensimmäisiin uima-allasjuhliinsa. Juhlien edetessä ne muuttuivat äänekkäämmiksi ja hillittömämmiksi.  Lause: Useat Rockyn naapurit soittivat poliisille valittaakseen.  Hahmo: Ystävät</w:t>
      </w:r>
    </w:p>
    <w:p>
      <w:r>
        <w:rPr>
          <w:b/>
        </w:rPr>
        <w:t xml:space="preserve">Tulos</w:t>
      </w:r>
    </w:p>
    <w:p>
      <w:r>
        <w:t xml:space="preserve">Ei ole</w:t>
      </w:r>
    </w:p>
    <w:p>
      <w:r>
        <w:rPr>
          <w:b/>
        </w:rPr>
        <w:t xml:space="preserve">Esimerkki 7.6484</w:t>
      </w:r>
    </w:p>
    <w:p>
      <w:r>
        <w:t xml:space="preserve">Konteksti: Rocky sai vihdoin takapihalleen uima-altaan, jonka hän oli aina halunnut. Rocky kutsui monia ystäviä ensimmäisiin uima-allasjuhliinsa. Juhlien edetessä ne muuttuivat äänekkäämmiksi ja hillittömämmiksi.  Lause: Useat Rockyn naapurit soittivat poliisille valittaakseen.  Hahmo: Rocky</w:t>
      </w:r>
    </w:p>
    <w:p>
      <w:r>
        <w:rPr>
          <w:b/>
        </w:rPr>
        <w:t xml:space="preserve">Tulos</w:t>
      </w:r>
    </w:p>
    <w:p>
      <w:r>
        <w:t xml:space="preserve">Ei ole</w:t>
      </w:r>
    </w:p>
    <w:p>
      <w:r>
        <w:rPr>
          <w:b/>
        </w:rPr>
        <w:t xml:space="preserve">Esimerkki 7.6485</w:t>
      </w:r>
    </w:p>
    <w:p>
      <w:r>
        <w:t xml:space="preserve">Konteksti: Rocky sai vihdoin takapihalleen uima-altaan, jonka hän oli aina halunnut. Rocky kutsui monia ystäviä ensimmäisiin uima-allasjuhliinsa. Juhlien edetessä ne muuttuivat äänekkäämmiksi ja hillittömämmiksi. Useat Rockyn naapurit soittivat poliisille valittaakseen.  Lause: Poliisi lopetti pian Rockyn ensimmäiset uima-allasjuhlat.  Hahmo: Naapurit</w:t>
      </w:r>
    </w:p>
    <w:p>
      <w:r>
        <w:rPr>
          <w:b/>
        </w:rPr>
        <w:t xml:space="preserve">Tulos</w:t>
      </w:r>
    </w:p>
    <w:p>
      <w:r>
        <w:t xml:space="preserve">Ei ole</w:t>
      </w:r>
    </w:p>
    <w:p>
      <w:r>
        <w:rPr>
          <w:b/>
        </w:rPr>
        <w:t xml:space="preserve">Esimerkki 7.6486</w:t>
      </w:r>
    </w:p>
    <w:p>
      <w:r>
        <w:t xml:space="preserve">Konteksti: Rocky sai vihdoin takapihalleen uima-altaan, jonka hän oli aina halunnut. Rocky kutsui monia ystäviä ensimmäisiin uima-allasjuhliinsa. Juhlien edetessä ne muuttuivat äänekkäämmiksi ja hillittömämmiksi. Useat Rockyn naapurit soittivat poliisille valittaakseen.  Lause: Poliisi lopetti pian Rockyn ensimmäiset uima-allasjuhlat.  Hahmo: Poliisi</w:t>
      </w:r>
    </w:p>
    <w:p>
      <w:r>
        <w:rPr>
          <w:b/>
        </w:rPr>
        <w:t xml:space="preserve">Tulos</w:t>
      </w:r>
    </w:p>
    <w:p>
      <w:r>
        <w:t xml:space="preserve">rangaista häntä</w:t>
      </w:r>
    </w:p>
    <w:p>
      <w:r>
        <w:rPr>
          <w:b/>
        </w:rPr>
        <w:t xml:space="preserve">Tulos</w:t>
      </w:r>
    </w:p>
    <w:p>
      <w:r>
        <w:t xml:space="preserve">palauttaa järjestys</w:t>
      </w:r>
    </w:p>
    <w:p>
      <w:r>
        <w:rPr>
          <w:b/>
        </w:rPr>
        <w:t xml:space="preserve">Tulos</w:t>
      </w:r>
    </w:p>
    <w:p>
      <w:r>
        <w:t xml:space="preserve">valvoa lain noudattamista</w:t>
      </w:r>
    </w:p>
    <w:p>
      <w:r>
        <w:rPr>
          <w:b/>
        </w:rPr>
        <w:t xml:space="preserve">Esimerkki 7.6487</w:t>
      </w:r>
    </w:p>
    <w:p>
      <w:r>
        <w:t xml:space="preserve">Konteksti: Rocky sai vihdoin takapihalleen uima-altaan, jonka hän oli aina halunnut. Rocky kutsui monia ystäviä ensimmäisiin uima-allasjuhliinsa. Juhlien edetessä ne muuttuivat äänekkäämmiksi ja hillittömämmiksi. Useat Rockyn naapurit soittivat poliisille valittaakseen.  Lause: Poliisi lopetti pian Rockyn ensimmäiset uima-allasjuhlat.  Hahmo: Ystävät</w:t>
      </w:r>
    </w:p>
    <w:p>
      <w:r>
        <w:rPr>
          <w:b/>
        </w:rPr>
        <w:t xml:space="preserve">Tulos</w:t>
      </w:r>
    </w:p>
    <w:p>
      <w:r>
        <w:t xml:space="preserve">Ei ole</w:t>
      </w:r>
    </w:p>
    <w:p>
      <w:r>
        <w:rPr>
          <w:b/>
        </w:rPr>
        <w:t xml:space="preserve">Esimerkki 7.6488</w:t>
      </w:r>
    </w:p>
    <w:p>
      <w:r>
        <w:t xml:space="preserve">Konteksti: Rocky sai vihdoin takapihalleen uima-altaan, jonka hän oli aina halunnut. Rocky kutsui monia ystäviä ensimmäisiin uima-allasjuhliinsa. Juhlien edetessä ne muuttuivat äänekkäämmiksi ja riehakkaammiksi. Useat Rockyn naapurit soittivat poliisille valittaakseen.  Lause: Poliisi lopetti pian Rockyn ensimmäiset uima-allasjuhlat.  Hahmo: Rocky</w:t>
      </w:r>
    </w:p>
    <w:p>
      <w:r>
        <w:rPr>
          <w:b/>
        </w:rPr>
        <w:t xml:space="preserve">Tulos</w:t>
      </w:r>
    </w:p>
    <w:p>
      <w:r>
        <w:t xml:space="preserve">Ei ole</w:t>
      </w:r>
    </w:p>
    <w:p>
      <w:r>
        <w:rPr>
          <w:b/>
        </w:rPr>
        <w:t xml:space="preserve">Esimerkki 7.6489</w:t>
      </w:r>
    </w:p>
    <w:p>
      <w:r>
        <w:t xml:space="preserve">Konteksti: Lause: Ei ole: Phil valmistaa päivällistä.  Hahmo: Phil</w:t>
      </w:r>
    </w:p>
    <w:p>
      <w:r>
        <w:rPr>
          <w:b/>
        </w:rPr>
        <w:t xml:space="preserve">Tulos</w:t>
      </w:r>
    </w:p>
    <w:p>
      <w:r>
        <w:t xml:space="preserve">ruoka</w:t>
      </w:r>
    </w:p>
    <w:p>
      <w:r>
        <w:rPr>
          <w:b/>
        </w:rPr>
        <w:t xml:space="preserve">Tulos</w:t>
      </w:r>
    </w:p>
    <w:p>
      <w:r>
        <w:t xml:space="preserve">syödä</w:t>
      </w:r>
    </w:p>
    <w:p>
      <w:r>
        <w:rPr>
          <w:b/>
        </w:rPr>
        <w:t xml:space="preserve">Esimerkki 7.6490</w:t>
      </w:r>
    </w:p>
    <w:p>
      <w:r>
        <w:t xml:space="preserve">Konteksti: Phil valmistaa päivällistä.  Lause: Hän menee vessaan ja jättää samalla ruoan.  Hahmo: Phil</w:t>
      </w:r>
    </w:p>
    <w:p>
      <w:r>
        <w:rPr>
          <w:b/>
        </w:rPr>
        <w:t xml:space="preserve">Tulos</w:t>
      </w:r>
    </w:p>
    <w:p>
      <w:r>
        <w:t xml:space="preserve">helpottamaan itseään.</w:t>
      </w:r>
    </w:p>
    <w:p>
      <w:r>
        <w:rPr>
          <w:b/>
        </w:rPr>
        <w:t xml:space="preserve">Tulos</w:t>
      </w:r>
    </w:p>
    <w:p>
      <w:r>
        <w:t xml:space="preserve">monitehtäväinen</w:t>
      </w:r>
    </w:p>
    <w:p>
      <w:r>
        <w:rPr>
          <w:b/>
        </w:rPr>
        <w:t xml:space="preserve">Esimerkki 7.6491</w:t>
      </w:r>
    </w:p>
    <w:p>
      <w:r>
        <w:t xml:space="preserve">Konteksti: Phil valmistaa päivällistä. Hän menee vessaan ja jättää ruoan.  Lause: Kun hän palaa takaisin, liesi on tulessa.  Hahmo: Phil</w:t>
      </w:r>
    </w:p>
    <w:p>
      <w:r>
        <w:rPr>
          <w:b/>
        </w:rPr>
        <w:t xml:space="preserve">Tulos</w:t>
      </w:r>
    </w:p>
    <w:p>
      <w:r>
        <w:t xml:space="preserve">Ei ole</w:t>
      </w:r>
    </w:p>
    <w:p>
      <w:r>
        <w:rPr>
          <w:b/>
        </w:rPr>
        <w:t xml:space="preserve">Esimerkki 7.6492</w:t>
      </w:r>
    </w:p>
    <w:p>
      <w:r>
        <w:t xml:space="preserve">Konteksti: Phil valmistaa päivällistä. Hän menee vessaan ja jättää ruoan. Kun hän palaa takaisin, liesi on tulessa.  Lause: Hän yrittää sammuttaa paloa rätillä.  Hahmo: Phil</w:t>
      </w:r>
    </w:p>
    <w:p>
      <w:r>
        <w:rPr>
          <w:b/>
        </w:rPr>
        <w:t xml:space="preserve">Tulos</w:t>
      </w:r>
    </w:p>
    <w:p>
      <w:r>
        <w:t xml:space="preserve">pelastaakseen talon tuhoutumiselta</w:t>
      </w:r>
    </w:p>
    <w:p>
      <w:r>
        <w:rPr>
          <w:b/>
        </w:rPr>
        <w:t xml:space="preserve">Tulos</w:t>
      </w:r>
    </w:p>
    <w:p>
      <w:r>
        <w:t xml:space="preserve">estää keittiön palamisen</w:t>
      </w:r>
    </w:p>
    <w:p>
      <w:r>
        <w:rPr>
          <w:b/>
        </w:rPr>
        <w:t xml:space="preserve">Esimerkki 7.6493</w:t>
      </w:r>
    </w:p>
    <w:p>
      <w:r>
        <w:t xml:space="preserve">Konteksti: Phil valmistaa päivällistä. Hän menee vessaan ja jättää ruoan. Kun hän palaa takaisin, liesi on tulessa. Hän yrittää sammuttaa tulta rätillä.  Lause: Hän sammuttaa palon rätillä, mutta palaa samalla.  Hahmo: Phil</w:t>
      </w:r>
    </w:p>
    <w:p>
      <w:r>
        <w:rPr>
          <w:b/>
        </w:rPr>
        <w:t xml:space="preserve">Tulos</w:t>
      </w:r>
    </w:p>
    <w:p>
      <w:r>
        <w:t xml:space="preserve">turvallisuus</w:t>
      </w:r>
    </w:p>
    <w:p>
      <w:r>
        <w:rPr>
          <w:b/>
        </w:rPr>
        <w:t xml:space="preserve">Tulos</w:t>
      </w:r>
    </w:p>
    <w:p>
      <w:r>
        <w:t xml:space="preserve">pysyä turvassa onnettomuuksilta</w:t>
      </w:r>
    </w:p>
    <w:p>
      <w:r>
        <w:rPr>
          <w:b/>
        </w:rPr>
        <w:t xml:space="preserve">Tulos</w:t>
      </w:r>
    </w:p>
    <w:p>
      <w:r>
        <w:t xml:space="preserve">pelastaakseen talonsa</w:t>
      </w:r>
    </w:p>
    <w:p>
      <w:r>
        <w:rPr>
          <w:b/>
        </w:rPr>
        <w:t xml:space="preserve">Esimerkki 7.6494</w:t>
      </w:r>
    </w:p>
    <w:p>
      <w:r>
        <w:t xml:space="preserve">Konteksti: Lause: Ei ole: Billy tarvitsi rahaa.  Hahmo: Billy</w:t>
      </w:r>
    </w:p>
    <w:p>
      <w:r>
        <w:rPr>
          <w:b/>
        </w:rPr>
        <w:t xml:space="preserve">Tulos</w:t>
      </w:r>
    </w:p>
    <w:p>
      <w:r>
        <w:t xml:space="preserve">rikastua</w:t>
      </w:r>
    </w:p>
    <w:p>
      <w:r>
        <w:rPr>
          <w:b/>
        </w:rPr>
        <w:t xml:space="preserve">Esimerkki 7.6495</w:t>
      </w:r>
    </w:p>
    <w:p>
      <w:r>
        <w:t xml:space="preserve">Konteksti: Billy tarvitsi rahaa.  Lause: Hän päätti perjantai-iltana tehdä töitä kotoa käsin.  Hahmo: Billy</w:t>
      </w:r>
    </w:p>
    <w:p>
      <w:r>
        <w:rPr>
          <w:b/>
        </w:rPr>
        <w:t xml:space="preserve">Tulos</w:t>
      </w:r>
    </w:p>
    <w:p>
      <w:r>
        <w:t xml:space="preserve">rahaa</w:t>
      </w:r>
    </w:p>
    <w:p>
      <w:r>
        <w:rPr>
          <w:b/>
        </w:rPr>
        <w:t xml:space="preserve">Tulos</w:t>
      </w:r>
    </w:p>
    <w:p>
      <w:r>
        <w:t xml:space="preserve">saavuttaakseen tavoitteensa</w:t>
      </w:r>
    </w:p>
    <w:p>
      <w:r>
        <w:rPr>
          <w:b/>
        </w:rPr>
        <w:t xml:space="preserve">Esimerkki 7.6496</w:t>
      </w:r>
    </w:p>
    <w:p>
      <w:r>
        <w:t xml:space="preserve">Konteksti: Billy tarvitsi rahaa. Hän päätti perjantai-iltana tehdä töitä kotoa käsin.  Lause: Hän käynnisti tietokoneensa ja huomasi, että työtä oli paljon!  Hahmo: Billy</w:t>
      </w:r>
    </w:p>
    <w:p>
      <w:r>
        <w:rPr>
          <w:b/>
        </w:rPr>
        <w:t xml:space="preserve">Tulos</w:t>
      </w:r>
    </w:p>
    <w:p>
      <w:r>
        <w:t xml:space="preserve">ansaita rahaa</w:t>
      </w:r>
    </w:p>
    <w:p>
      <w:r>
        <w:rPr>
          <w:b/>
        </w:rPr>
        <w:t xml:space="preserve">Tulos</w:t>
      </w:r>
    </w:p>
    <w:p>
      <w:r>
        <w:t xml:space="preserve">ansaita rahaa</w:t>
      </w:r>
    </w:p>
    <w:p>
      <w:r>
        <w:rPr>
          <w:b/>
        </w:rPr>
        <w:t xml:space="preserve">Tulos</w:t>
      </w:r>
    </w:p>
    <w:p>
      <w:r>
        <w:t xml:space="preserve">tehdä työnsä hyvin</w:t>
      </w:r>
    </w:p>
    <w:p>
      <w:r>
        <w:rPr>
          <w:b/>
        </w:rPr>
        <w:t xml:space="preserve">Esimerkki 7.6497</w:t>
      </w:r>
    </w:p>
    <w:p>
      <w:r>
        <w:t xml:space="preserve">Konteksti: Billy tarvitsi rahaa. Hän päätti perjantai-iltana tehdä töitä kotoa käsin. Kun hän käynnisti tietokoneensa, hän huomasi, että työtä oli paljon!  Lause: Hänellä ei kestänyt kauan päästä vauhtiin.  Hahmo: Billy</w:t>
      </w:r>
    </w:p>
    <w:p>
      <w:r>
        <w:rPr>
          <w:b/>
        </w:rPr>
        <w:t xml:space="preserve">Tulos</w:t>
      </w:r>
    </w:p>
    <w:p>
      <w:r>
        <w:t xml:space="preserve">saada töitä tehtyä</w:t>
      </w:r>
    </w:p>
    <w:p>
      <w:r>
        <w:rPr>
          <w:b/>
        </w:rPr>
        <w:t xml:space="preserve">Esimerkki 7.6498</w:t>
      </w:r>
    </w:p>
    <w:p>
      <w:r>
        <w:t xml:space="preserve">Konteksti: Billy tarvitsi rahaa. Hän päätti perjantai-iltana tehdä töitä kotoa käsin. Käynnistäessään tietokoneensa hän huomasi, että työtä oli paljon! Hänellä ei kestänyt kauan päästä vauhtiin.  Lause: Ennen kuin hän huomasikaan, hän teki töitä ja tienasi rahaa.  Hahmo: Billy</w:t>
      </w:r>
    </w:p>
    <w:p>
      <w:r>
        <w:rPr>
          <w:b/>
        </w:rPr>
        <w:t xml:space="preserve">Tulos</w:t>
      </w:r>
    </w:p>
    <w:p>
      <w:r>
        <w:t xml:space="preserve">ostaa uusia tavaroita</w:t>
      </w:r>
    </w:p>
    <w:p>
      <w:r>
        <w:rPr>
          <w:b/>
        </w:rPr>
        <w:t xml:space="preserve">Esimerkki 7.6499</w:t>
      </w:r>
    </w:p>
    <w:p>
      <w:r>
        <w:t xml:space="preserve">Konteksti: Lause: Ei ole: Gary osallistui ensimmäiseen shakkiturnaukseensa viime viikolla.  Hahmo: Osallistujat</w:t>
      </w:r>
    </w:p>
    <w:p>
      <w:r>
        <w:rPr>
          <w:b/>
        </w:rPr>
        <w:t xml:space="preserve">Tulos</w:t>
      </w:r>
    </w:p>
    <w:p>
      <w:r>
        <w:t xml:space="preserve">Ei ole</w:t>
      </w:r>
    </w:p>
    <w:p>
      <w:r>
        <w:rPr>
          <w:b/>
          <w:u w:val="single"/>
        </w:rPr>
        <w:t xml:space="preserve">Tehtävä numero 8</w:t>
      </w:r>
    </w:p>
    <w:p>
      <w:r>
        <w:t xml:space="preserve">Tässä tehtävässä sinulle annetaan arvosteluja Amazonin tuotteista. Tehtävänäsi on laatia arvostelun tiivistelmä.</w:t>
      </w:r>
    </w:p>
    <w:p>
      <w:r>
        <w:rPr>
          <w:b/>
        </w:rPr>
        <w:t xml:space="preserve">Esimerkki 8.0</w:t>
      </w:r>
    </w:p>
    <w:p>
      <w:r>
        <w:t xml:space="preserve">Saapui rikkinäisenä. Valmistajan vika. Jalustan kaksi jalkaa ei ollut täysin muotoiltu, joten pyörät eivät mahtuneet paikalleen. Purin koko tuolin ja laitteiston ennen kuin huomasin tämän. Käytän siis tuplasti enemmän aikaa koko hyödyttömän kapineen laatikointiin ja lähetän sen takaisin 1 tähden arvostelulla osasta tuolia, jossa en koskaan päässyt istumaan. Lisään kuitenkin kuvan siitä, mitä heidän ruiskuvaluprosessinsa ja laadunvarmistusprosessinsa jätti huomiotta. Epäröin ostaa uudelleen. Se saa minut miettimään, jos ei ole puuttuvia rakenteita ja tukia, jotka eivät haittaa kokoonpanoprosessia.</w:t>
      </w:r>
    </w:p>
    <w:p>
      <w:r>
        <w:rPr>
          <w:b/>
        </w:rPr>
        <w:t xml:space="preserve">Tulos</w:t>
      </w:r>
    </w:p>
    <w:p>
      <w:r>
        <w:t xml:space="preserve">Käytän kaksi kertaa enemmän aikaa koko hyödyttömän tavaran pakkaamiseen ja lähetän sen takaisin 1 tähden arvostelun kera ...</w:t>
      </w:r>
    </w:p>
    <w:p>
      <w:r>
        <w:rPr>
          <w:b/>
        </w:rPr>
        <w:t xml:space="preserve">Esimerkki 8.1</w:t>
      </w:r>
    </w:p>
    <w:p>
      <w:r>
        <w:t xml:space="preserve">Ei pelaa kahden ostamani kotelon kanssa. Pyytäisin hyvitystä, mutta mines jo halkeillut tapauksissa.</w:t>
      </w:r>
    </w:p>
    <w:p>
      <w:r>
        <w:rPr>
          <w:b/>
        </w:rPr>
        <w:t xml:space="preserve">Tulos</w:t>
      </w:r>
    </w:p>
    <w:p>
      <w:r>
        <w:t xml:space="preserve">Ei pelaa kahden ostamani kotelon kanssa ...</w:t>
      </w:r>
    </w:p>
    <w:p>
      <w:r>
        <w:rPr>
          <w:b/>
        </w:rPr>
        <w:t xml:space="preserve">Esimerkki 8.2</w:t>
      </w:r>
    </w:p>
    <w:p>
      <w:r>
        <w:t xml:space="preserve">Kaunis tapa. Ei pysy pariliitettynä tai yhdistettynä tyttäreni iPhoneen. Pohjimmiltaan hyödytön muu kuin kellonajan kertominen.</w:t>
      </w:r>
    </w:p>
    <w:p>
      <w:r>
        <w:rPr>
          <w:b/>
        </w:rPr>
        <w:t xml:space="preserve">Tulos</w:t>
      </w:r>
    </w:p>
    <w:p>
      <w:r>
        <w:t xml:space="preserve">Kaunis tapa. Ei pysy parina tai yhteydessä ...</w:t>
      </w:r>
    </w:p>
    <w:p>
      <w:r>
        <w:rPr>
          <w:b/>
        </w:rPr>
        <w:t xml:space="preserve">Esimerkki 8.3</w:t>
      </w:r>
    </w:p>
    <w:p>
      <w:r>
        <w:t xml:space="preserve">Minulla oli ongelma 2 näytönsuojien kanssa, mikä tahansa niistä liittää hyvin näytölle. Erittäin pettymys, koska ostin myös täydellisen näytönsuojan ja toivon, ettei sama tapahdu....</w:t>
      </w:r>
    </w:p>
    <w:p>
      <w:r>
        <w:rPr>
          <w:b/>
        </w:rPr>
        <w:t xml:space="preserve">Tulos</w:t>
      </w:r>
    </w:p>
    <w:p>
      <w:r>
        <w:t xml:space="preserve">Minulla oli ongelma 2 näytönsuojat, mitään ....</w:t>
      </w:r>
    </w:p>
    <w:p>
      <w:r>
        <w:rPr>
          <w:b/>
        </w:rPr>
        <w:t xml:space="preserve">Esimerkki 8.4</w:t>
      </w:r>
    </w:p>
    <w:p>
      <w:r>
        <w:t xml:space="preserve">Ne alkavat toimia hyvin, mutta lopulta mikrofoni lakkaa toimimasta ja korvakappaleet aiheuttavat sähköiskun riippumatta siitä, kuinka kovalla äänenvoimakkuudella puhelin on.</w:t>
      </w:r>
    </w:p>
    <w:p>
      <w:r>
        <w:rPr>
          <w:b/>
        </w:rPr>
        <w:t xml:space="preserve">Tulos</w:t>
      </w:r>
    </w:p>
    <w:p>
      <w:r>
        <w:t xml:space="preserve">Ne alkavat toimia hyvin, mutta lopulta mikrofoni pysähtyy ...</w:t>
      </w:r>
    </w:p>
    <w:p>
      <w:r>
        <w:rPr>
          <w:b/>
        </w:rPr>
        <w:t xml:space="preserve">Esimerkki 8.5</w:t>
      </w:r>
    </w:p>
    <w:p>
      <w:r>
        <w:t xml:space="preserve">tämä oli syntymäpäivälahja, kun hän avasi laatikon lasi oli rikki ja hehkulamppu roikkui se on todella söpö, mutta älä vaivaudu todellakaan ei ole vaivan arvoinen hassel</w:t>
      </w:r>
    </w:p>
    <w:p>
      <w:r>
        <w:rPr>
          <w:b/>
        </w:rPr>
        <w:t xml:space="preserve">Tulos</w:t>
      </w:r>
    </w:p>
    <w:p>
      <w:r>
        <w:t xml:space="preserve">tämä oli syntymäpäivälahja, kun hän avasi laatikon ...</w:t>
      </w:r>
    </w:p>
    <w:p>
      <w:r>
        <w:rPr>
          <w:b/>
        </w:rPr>
        <w:t xml:space="preserve">Esimerkki 8.6</w:t>
      </w:r>
    </w:p>
    <w:p>
      <w:r>
        <w:t xml:space="preserve">Se ei ollut pakkaus, vaan vain pieni yksittäinen huulipunapakkaus.</w:t>
      </w:r>
    </w:p>
    <w:p>
      <w:r>
        <w:rPr>
          <w:b/>
        </w:rPr>
        <w:t xml:space="preserve">Tulos</w:t>
      </w:r>
    </w:p>
    <w:p>
      <w:r>
        <w:t xml:space="preserve">Jos he lähettävät sinulle oikean tuotteen, se voi olla hyvä. Jos...</w:t>
      </w:r>
    </w:p>
    <w:p>
      <w:r>
        <w:rPr>
          <w:b/>
        </w:rPr>
        <w:t xml:space="preserve">Esimerkki 8.7</w:t>
      </w:r>
    </w:p>
    <w:p>
      <w:r>
        <w:t xml:space="preserve">Roskaa. Ei pidä enää latausta. Olisi pitänyt ostaa varsinainen Black &amp; Decker -merkki. Oppitunti, saat mitä maksat jne. Ostaja varoo.</w:t>
      </w:r>
    </w:p>
    <w:p>
      <w:r>
        <w:rPr>
          <w:b/>
        </w:rPr>
        <w:t xml:space="preserve">Tulos</w:t>
      </w:r>
    </w:p>
    <w:p>
      <w:r>
        <w:t xml:space="preserve">Roskaa. Ei pidä enää latausta. Olisi pitänyt ...</w:t>
      </w:r>
    </w:p>
    <w:p>
      <w:r>
        <w:rPr>
          <w:b/>
        </w:rPr>
        <w:t xml:space="preserve">Esimerkki 8.8</w:t>
      </w:r>
    </w:p>
    <w:p>
      <w:r>
        <w:t xml:space="preserve">Sitä käyttävät monet ihmiset ei ollut uusi ollenkaan Hyvin sitkeä ja venyttää hiuksemme putosi ulos peruukista</w:t>
      </w:r>
    </w:p>
    <w:p>
      <w:r>
        <w:rPr>
          <w:b/>
        </w:rPr>
        <w:t xml:space="preserve">Tulos</w:t>
      </w:r>
    </w:p>
    <w:p>
      <w:r>
        <w:t xml:space="preserve">Sitä käyttävät monet ihmiset ei ollut uusi lainkaan Hyvin ...</w:t>
      </w:r>
    </w:p>
    <w:p>
      <w:r>
        <w:rPr>
          <w:b/>
        </w:rPr>
        <w:t xml:space="preserve">Esimerkki 8.9</w:t>
      </w:r>
    </w:p>
    <w:p>
      <w:r>
        <w:t xml:space="preserve">Sain sen juuri, ja pakkaus oli avattu, eikä pohjalevyn puhdistusainetta ollut missään. Minulla on vain puhdistusliinat. Erittäin pettynyt johonkin, josta oli niin ylistäviä arvosteluja!!!!</w:t>
      </w:r>
    </w:p>
    <w:p>
      <w:r>
        <w:rPr>
          <w:b/>
        </w:rPr>
        <w:t xml:space="preserve">Tulos</w:t>
      </w:r>
    </w:p>
    <w:p>
      <w:r>
        <w:t xml:space="preserve">Erittäin pettynyt johonkin, joka oli saanut niin ylistäviä arvosteluja.</w:t>
      </w:r>
    </w:p>
    <w:p>
      <w:r>
        <w:rPr>
          <w:b/>
        </w:rPr>
        <w:t xml:space="preserve">Esimerkki 8.10</w:t>
      </w:r>
    </w:p>
    <w:p>
      <w:r>
        <w:t xml:space="preserve">Kellossa on hienoja ominaisuuksia. Ainoa huolenaiheeni oli, että näyttö oli liian vaikea nähdä. Kellotaulu näkyy itse asiassa paremmin suorassa auringonvalossa. Sisällä, jossa työskentelen, näytön voi nähdä vaikeasti.</w:t>
      </w:r>
    </w:p>
    <w:p>
      <w:r>
        <w:rPr>
          <w:b/>
        </w:rPr>
        <w:t xml:space="preserve">Tulos</w:t>
      </w:r>
    </w:p>
    <w:p>
      <w:r>
        <w:t xml:space="preserve">Siitä on kulunut 2 kuukautta, eikä palautustani ole vieläkään käsitelty.</w:t>
      </w:r>
    </w:p>
    <w:p>
      <w:r>
        <w:rPr>
          <w:b/>
        </w:rPr>
        <w:t xml:space="preserve">Esimerkki 8.11</w:t>
      </w:r>
    </w:p>
    <w:p>
      <w:r>
        <w:t xml:space="preserve">Puhelin ei toimi, kun se on kytketty aktiiviseen lankapuhelinlinjaan - ei valintaääntä. Myyjä pyysi kuvia.</w:t>
      </w:r>
    </w:p>
    <w:p>
      <w:r>
        <w:rPr>
          <w:b/>
        </w:rPr>
        <w:t xml:space="preserve">Tulos</w:t>
      </w:r>
    </w:p>
    <w:p>
      <w:r>
        <w:t xml:space="preserve">OSTAJA VARO! Puhelin ei toimi ja myyjä pyysi kuvia sen sijaan, että olisi korvannut viallisen laitteen.</w:t>
      </w:r>
    </w:p>
    <w:p>
      <w:r>
        <w:rPr>
          <w:b/>
        </w:rPr>
        <w:t xml:space="preserve">Esimerkki 8.12</w:t>
      </w:r>
    </w:p>
    <w:p>
      <w:r>
        <w:t xml:space="preserve">Nämä ovat huonolaatuisimpia mattoja - ostimme (2) mattoa talomme tarpeisiin, eikä kumpikaan matto ole kunnolla linjassa. Reunat ovat kauhean leikatut ja epätasaiset.</w:t>
      </w:r>
    </w:p>
    <w:p>
      <w:r>
        <w:rPr>
          <w:b/>
        </w:rPr>
        <w:t xml:space="preserve">Tulos</w:t>
      </w:r>
    </w:p>
    <w:p>
      <w:r>
        <w:t xml:space="preserve">Nämä ovat huonolaatuisimmat matot- ostimme (2) talomme ja ....</w:t>
      </w:r>
    </w:p>
    <w:p>
      <w:r>
        <w:rPr>
          <w:b/>
        </w:rPr>
        <w:t xml:space="preserve">Esimerkki 8.13</w:t>
      </w:r>
    </w:p>
    <w:p>
      <w:r>
        <w:t xml:space="preserve">Siellä on reikiä lähes neljänneksessä hopeisista, olen niin pettynyt, että jouduin etsimään juhlakaupungin ympäriltäni smh</w:t>
      </w:r>
    </w:p>
    <w:p>
      <w:r>
        <w:rPr>
          <w:b/>
        </w:rPr>
        <w:t xml:space="preserve">Tulos</w:t>
      </w:r>
    </w:p>
    <w:p>
      <w:r>
        <w:t xml:space="preserve">... melkein neljäsosa hopeisista olen niin pettynyt, että minun oli löydettävä juhlakaupunki ympäriltäni.</w:t>
      </w:r>
    </w:p>
    <w:p>
      <w:r>
        <w:rPr>
          <w:b/>
        </w:rPr>
        <w:t xml:space="preserve">Esimerkki 8.14</w:t>
      </w:r>
    </w:p>
    <w:p>
      <w:r>
        <w:t xml:space="preserve">Ne lakkasivat toimimasta 1 kuukauden kuluttua. Olen hyvin pettynyt.</w:t>
      </w:r>
    </w:p>
    <w:p>
      <w:r>
        <w:rPr>
          <w:b/>
        </w:rPr>
        <w:t xml:space="preserve">Tulos</w:t>
      </w:r>
    </w:p>
    <w:p>
      <w:r>
        <w:t xml:space="preserve">Toimii hyvin niin kauan kuin se kestää, ei ole rahan arvoinen 1 kuukauden ajan.</w:t>
      </w:r>
    </w:p>
    <w:p>
      <w:r>
        <w:rPr>
          <w:b/>
        </w:rPr>
        <w:t xml:space="preserve">Esimerkki 8.15</w:t>
      </w:r>
    </w:p>
    <w:p>
      <w:r>
        <w:t xml:space="preserve">En koskaan saanut tavaroitani</w:t>
      </w:r>
    </w:p>
    <w:p>
      <w:r>
        <w:rPr>
          <w:b/>
        </w:rPr>
        <w:t xml:space="preserve">Tulos</w:t>
      </w:r>
    </w:p>
    <w:p>
      <w:r>
        <w:t xml:space="preserve">En ole koskaan päässyt maistamaan sitä enkä ole koskaan saanut mitään.</w:t>
      </w:r>
    </w:p>
    <w:p>
      <w:r>
        <w:rPr>
          <w:b/>
        </w:rPr>
        <w:t xml:space="preserve">Esimerkki 8.16</w:t>
      </w:r>
    </w:p>
    <w:p>
      <w:r>
        <w:t xml:space="preserve">Jos olet liikkuva detalji älä tuhlaa rahojasi tähän vaahtopistooliin , lakkasi vaahtoamasta 1 viikon jälkeen , minulla oli parempi , joka minulla jo oli , mutta se epäonnistui minulta puolentoista vuoden käytön jälkeen , sain vain tämän , koska ajattelin , että se kestäisi . Pettynyt myös imuputki halkeaa hyvin helposti.</w:t>
      </w:r>
    </w:p>
    <w:p>
      <w:r>
        <w:rPr>
          <w:b/>
        </w:rPr>
        <w:t xml:space="preserve">Tulos</w:t>
      </w:r>
    </w:p>
    <w:p>
      <w:r>
        <w:t xml:space="preserve">Jos olet liikkuva detalji, älä tuhlaa rahojasi tähän vaahtopistooliin.</w:t>
      </w:r>
    </w:p>
    <w:p>
      <w:r>
        <w:rPr>
          <w:b/>
        </w:rPr>
        <w:t xml:space="preserve">Esimerkki 8.17</w:t>
      </w:r>
    </w:p>
    <w:p>
      <w:r>
        <w:t xml:space="preserve">Arvoton---menen muualle ostamaan sellaisen, joka toimii.Ei kierreruuvia päissä uurnaa varten Ei puhelinnumeroa tai yhteystietoa #</w:t>
      </w:r>
    </w:p>
    <w:p>
      <w:r>
        <w:rPr>
          <w:b/>
        </w:rPr>
        <w:t xml:space="preserve">Tulos</w:t>
      </w:r>
    </w:p>
    <w:p>
      <w:r>
        <w:t xml:space="preserve">Tein T-kirjaimen yläreikään....kertokaa suunnittelijalle.</w:t>
      </w:r>
    </w:p>
    <w:p>
      <w:r>
        <w:rPr>
          <w:b/>
        </w:rPr>
        <w:t xml:space="preserve">Esimerkki 8.18</w:t>
      </w:r>
    </w:p>
    <w:p>
      <w:r>
        <w:t xml:space="preserve">Ei toiminut minun 15 watin aurinkolaturi asennettu minun askel van ei lähetä takaisin se maksaa $ 8 mitä helvettiä olen hieman pettynyt aurinkolaturi toimii hienosti minun akku ilman rajoitinta</w:t>
      </w:r>
    </w:p>
    <w:p>
      <w:r>
        <w:rPr>
          <w:b/>
        </w:rPr>
        <w:t xml:space="preserve">Tulos</w:t>
      </w:r>
    </w:p>
    <w:p>
      <w:r>
        <w:t xml:space="preserve">... se maksaa 8 dollaria mitä helvettiä olen hieman pettynyt aurinkolaturi toimii hienosti minun akku ilman</w:t>
      </w:r>
    </w:p>
    <w:p>
      <w:r>
        <w:rPr>
          <w:b/>
        </w:rPr>
        <w:t xml:space="preserve">Esimerkki 8.19</w:t>
      </w:r>
    </w:p>
    <w:p>
      <w:r>
        <w:t xml:space="preserve">Tuote vaurioitui (lasi lohkeili), kun sitä pestiin astianpesukoneen ylähyllyllä vain muutaman viikon kuluttua. Huonot materiaalit ja tuote. Olen erittäin tyytymätön tämän tuotteen laatuun. Tämä tapahtui useille tuotteille sarjassamme, joten kyseessä ei ole "yksittäinen" vika.</w:t>
      </w:r>
    </w:p>
    <w:p>
      <w:r>
        <w:rPr>
          <w:b/>
        </w:rPr>
        <w:t xml:space="preserve">Tulos</w:t>
      </w:r>
    </w:p>
    <w:p>
      <w:r>
        <w:t xml:space="preserve">Tuote viallinen ja vaarallinen. Huonot materiaalit, vaurioitunut jo viikkojen jälkeen.</w:t>
      </w:r>
    </w:p>
    <w:p>
      <w:r>
        <w:rPr>
          <w:b/>
        </w:rPr>
        <w:t xml:space="preserve">Esimerkki 8.20</w:t>
      </w:r>
    </w:p>
    <w:p>
      <w:r>
        <w:t xml:space="preserve">Hiiren pyörällä on jo ongelmia. Kun vieritän ylöspäin, se vierittää joskus sekunnin alaspäin ja toisinpäin.</w:t>
      </w:r>
    </w:p>
    <w:p>
      <w:r>
        <w:rPr>
          <w:b/>
        </w:rPr>
        <w:t xml:space="preserve">Tulos</w:t>
      </w:r>
    </w:p>
    <w:p>
      <w:r>
        <w:t xml:space="preserve">Hiiren pyörällä on jo ongelmia. Kun selaan ylöspäin ...</w:t>
      </w:r>
    </w:p>
    <w:p>
      <w:r>
        <w:rPr>
          <w:b/>
        </w:rPr>
        <w:t xml:space="preserve">Esimerkki 8.21</w:t>
      </w:r>
    </w:p>
    <w:p>
      <w:r>
        <w:t xml:space="preserve">Lataukset eivät aiheuta ongelmia, mutta ei tallenna. Valot vilkkuvat keltaisina ja sinisinä 5 sekunnin ajan ja sammuvat sitten. Tietokone tunnistaa kynässä olevan SD-kortin, kun se työnnetään USB-korttipaikkaan.</w:t>
      </w:r>
    </w:p>
    <w:p>
      <w:r>
        <w:rPr>
          <w:b/>
        </w:rPr>
        <w:t xml:space="preserve">Tulos</w:t>
      </w:r>
    </w:p>
    <w:p>
      <w:r>
        <w:t xml:space="preserve">Lataukset eivät aiheuta ongelmia, mutta ei tallenna. Valot ...</w:t>
      </w:r>
    </w:p>
    <w:p>
      <w:r>
        <w:rPr>
          <w:b/>
        </w:rPr>
        <w:t xml:space="preserve">Esimerkki 8.22</w:t>
      </w:r>
    </w:p>
    <w:p>
      <w:r>
        <w:t xml:space="preserve">Tuli ilman kääreitä tai minkäänlaista suojaa, nyt lommoilla ja tuli erilleen! Näin ei ole koskaan ennen tapahtunut.</w:t>
      </w:r>
    </w:p>
    <w:p>
      <w:r>
        <w:rPr>
          <w:b/>
        </w:rPr>
        <w:t xml:space="preserve">Tulos</w:t>
      </w:r>
    </w:p>
    <w:p>
      <w:r>
        <w:t xml:space="preserve">Haluan uuden tyynyn, sitten teen arvostelun tuotteesta.</w:t>
      </w:r>
    </w:p>
    <w:p>
      <w:r>
        <w:rPr>
          <w:b/>
        </w:rPr>
        <w:t xml:space="preserve">Esimerkki 8.23</w:t>
      </w:r>
    </w:p>
    <w:p>
      <w:r>
        <w:t xml:space="preserve">Nämä hajosivat jatkuvasti, palautettiin täyttä hyvitystä vastaan. Muoviset kahvanvahvistukset putosivat pois, ennen kuin sain ne edes koottua ja laitettua hyllyihini.</w:t>
      </w:r>
    </w:p>
    <w:p>
      <w:r>
        <w:rPr>
          <w:b/>
        </w:rPr>
        <w:t xml:space="preserve">Tulos</w:t>
      </w:r>
    </w:p>
    <w:p>
      <w:r>
        <w:t xml:space="preserve">Hajoaa, palautetaan täyttä hyvitystä vastaan. Kiitos amazon :)</w:t>
      </w:r>
    </w:p>
    <w:p>
      <w:r>
        <w:rPr>
          <w:b/>
        </w:rPr>
        <w:t xml:space="preserve">Esimerkki 8.24</w:t>
      </w:r>
    </w:p>
    <w:p>
      <w:r>
        <w:t xml:space="preserve">Tilasin nämä tyynyliinat ja se olisi ollut loistava ostos, jos olisin saanut molemmat tyynyliinat, jotka se ilmoittaa, että se tulee mukana!</w:t>
      </w:r>
    </w:p>
    <w:p>
      <w:r>
        <w:rPr>
          <w:b/>
        </w:rPr>
        <w:t xml:space="preserve">Tulos</w:t>
      </w:r>
    </w:p>
    <w:p>
      <w:r>
        <w:t xml:space="preserve">... nämä tyynynpäälliset ja se olisi ollut loistava ostos, JOS olisin saanut molemmat ...</w:t>
      </w:r>
    </w:p>
    <w:p>
      <w:r>
        <w:rPr>
          <w:b/>
        </w:rPr>
        <w:t xml:space="preserve">Esimerkki 8.25</w:t>
      </w:r>
    </w:p>
    <w:p>
      <w:r>
        <w:t xml:space="preserve">En ole varma, miksi nämä ovat erilaisia kuin kaupasta ostamani, mutta koirani pystyi pureskelemaan koko tuotteen yhdessä päivässä, mutta kaupasta ostetut kestävät kuukausia.</w:t>
      </w:r>
    </w:p>
    <w:p>
      <w:r>
        <w:rPr>
          <w:b/>
        </w:rPr>
        <w:t xml:space="preserve">Tulos</w:t>
      </w:r>
    </w:p>
    <w:p>
      <w:r>
        <w:t xml:space="preserve">En ole varma, miksi nämä ovat erilaisia kuin ....</w:t>
      </w:r>
    </w:p>
    <w:p>
      <w:r>
        <w:rPr>
          <w:b/>
        </w:rPr>
        <w:t xml:space="preserve">Esimerkki 8.26</w:t>
      </w:r>
    </w:p>
    <w:p>
      <w:r>
        <w:t xml:space="preserve">Otepalat ovat käsineen käsiosa, joka putoaa pois vasemmalta ja oikealta. En ole aivan varma miksi, mutta se oli luultavasti noin 10 tunnin käytön jälkeen, kun todella huomasin sen ja aloin liukua kädet helpommin.</w:t>
      </w:r>
    </w:p>
    <w:p>
      <w:r>
        <w:rPr>
          <w:b/>
        </w:rPr>
        <w:t xml:space="preserve">Tulos</w:t>
      </w:r>
    </w:p>
    <w:p>
      <w:r>
        <w:t xml:space="preserve">Tartuntapalat ovat käsineen käsiosa ...</w:t>
      </w:r>
    </w:p>
    <w:p>
      <w:r>
        <w:rPr>
          <w:b/>
        </w:rPr>
        <w:t xml:space="preserve">Esimerkki 8.27</w:t>
      </w:r>
    </w:p>
    <w:p>
      <w:r>
        <w:t xml:space="preserve">Ostin tämän langattoman latausmahdollisuuden vuoksi. Olin pettynyt siihen, että langatonta latausta käytettäessä se latautuu muutaman minuutin ajan ja lopettaa sitten lataamisen. Sinun on jatkuvasti tarkistettava, ettei lataus ole sammunut. Ostin näitä kolme kappaletta. Yhden itselleni ja kaksi lahjaksi. Sitten tilasin neljännen toisen lahjaksi. Kaikissa neljässä on sama ongelma. En ostaisi uudelleen.</w:t>
      </w:r>
    </w:p>
    <w:p>
      <w:r>
        <w:rPr>
          <w:b/>
        </w:rPr>
        <w:t xml:space="preserve">Tulos</w:t>
      </w:r>
    </w:p>
    <w:p>
      <w:r>
        <w:t xml:space="preserve">Langaton lataus pysähtyy muutaman minuutin latauksen jälkeen</w:t>
      </w:r>
    </w:p>
    <w:p>
      <w:r>
        <w:rPr>
          <w:b/>
        </w:rPr>
        <w:t xml:space="preserve">Esimerkki 8.28</w:t>
      </w:r>
    </w:p>
    <w:p>
      <w:r>
        <w:t xml:space="preserve">Otin tämän ohjeen mukaan ennen kuin sain kyydin lentokentälle. Tiesin, että olisin auton takapenkillä matkalla. Aloin voida pahoin autossa (aivan kuten yleensä). Sitten lennollamme minulle tuli niin ylenpalttinen pahoinvointi, että luulin oksentavani. Tiedän tarkalleen oireet - ensin alan hikoilla, joten kerroin miehelleni, että voin huonosti. Aloin panikoida, koska näin ikkunasta, kuinka korkealla ilmassa vielä olimme. Hän antoi minulle muovipussin kaiken varalta. En enää koskaan luota tähän tuotteeseen. Kun olimme poissa, menin ostamaan tavallista Dramamiinia, johon olin aina luottanut. Se teki tehtävänsä. Heitän tämän Amazonista hankkimani roskiin. Rakastan aina kaikkea, mitä ostan Amazonista, joten tämä on ehdottomasti ensimmäinen!</w:t>
      </w:r>
    </w:p>
    <w:p>
      <w:r>
        <w:rPr>
          <w:b/>
        </w:rPr>
        <w:t xml:space="preserve">Tulos</w:t>
      </w:r>
    </w:p>
    <w:p>
      <w:r>
        <w:t xml:space="preserve">Tämä tuote ei toiminut minulle - se menee roskiin.</w:t>
      </w:r>
    </w:p>
    <w:p>
      <w:r>
        <w:rPr>
          <w:b/>
        </w:rPr>
        <w:t xml:space="preserve">Esimerkki 8.29</w:t>
      </w:r>
    </w:p>
    <w:p>
      <w:r>
        <w:t xml:space="preserve">Osta ehdottomasti kamera. Vain kamera. Hanki sitten lisävarusteita, jotka ovat kameran arvoisia. Suurin osa tässä paketissa olevista lisävarusteista on halvalla tehtyjä ja noloja, että ne ovat olleet mukana paketissa. Minun virheeni. Rakastan kameraa.</w:t>
      </w:r>
    </w:p>
    <w:p>
      <w:r>
        <w:rPr>
          <w:b/>
        </w:rPr>
        <w:t xml:space="preserve">Tulos</w:t>
      </w:r>
    </w:p>
    <w:p>
      <w:r>
        <w:t xml:space="preserve">Kamera on huippuluokkaa, lisävarusteet eivät riitä.</w:t>
      </w:r>
    </w:p>
    <w:p>
      <w:r>
        <w:rPr>
          <w:b/>
        </w:rPr>
        <w:t xml:space="preserve">Esimerkki 8.30</w:t>
      </w:r>
    </w:p>
    <w:p>
      <w:r>
        <w:t xml:space="preserve">ÄLÄ OTA sitä!!!!!!!!!!!!!!!!!!!!!!!!!!!!!!!!!!Se ei toimi lainkaan. Myöhästyin palautusajasta. Rahan tuhlausta. Roskaa</w:t>
      </w:r>
    </w:p>
    <w:p>
      <w:r>
        <w:rPr>
          <w:b/>
        </w:rPr>
        <w:t xml:space="preserve">Tulos</w:t>
      </w:r>
    </w:p>
    <w:p>
      <w:r>
        <w:t xml:space="preserve">EI TÄHTILUOKITUS!!!!!!!!!!!!!! MUTTA OLI PAKKO LAITTAA YKSI POSTAUKSEEN!!!!!!!!!!!!!!!!!!!!!!!!!!!!!!!!!!!!!!!!</w:t>
      </w:r>
    </w:p>
    <w:p>
      <w:r>
        <w:rPr>
          <w:b/>
        </w:rPr>
        <w:t xml:space="preserve">Esimerkki 8.31</w:t>
      </w:r>
    </w:p>
    <w:p>
      <w:r>
        <w:t xml:space="preserve">Ei pitänyt mausta eikä sekoittunut/liuennut hyvin.</w:t>
      </w:r>
    </w:p>
    <w:p>
      <w:r>
        <w:rPr>
          <w:b/>
        </w:rPr>
        <w:t xml:space="preserve">Tulos</w:t>
      </w:r>
    </w:p>
    <w:p>
      <w:r>
        <w:t xml:space="preserve">Ei pitänyt mausta eikä sekoittunut/liuennut hyvin.</w:t>
      </w:r>
    </w:p>
    <w:p>
      <w:r>
        <w:rPr>
          <w:b/>
        </w:rPr>
        <w:t xml:space="preserve">Esimerkki 8.32</w:t>
      </w:r>
    </w:p>
    <w:p>
      <w:r>
        <w:t xml:space="preserve">Ne näyttävät hyvältä ja ovat tyylikkäitä, mutta eivät kovin kirkkaita ja hyvin herkkiä muiden laitteiden, kuten pölynimureiden, virtapiiriin kohdistuvalle virranotolle. Nämä eivät ole mitään nimimerkkiä siitä, mitä voin kertoa, ja 1 lasipalloista katkesi alustasta asennuksen jälkeen. Palautan tilaukseni ja palaan takaisin 60 watin perinteisiin lamppuihin.</w:t>
      </w:r>
    </w:p>
    <w:p>
      <w:r>
        <w:rPr>
          <w:b/>
        </w:rPr>
        <w:t xml:space="preserve">Tulos</w:t>
      </w:r>
    </w:p>
    <w:p>
      <w:r>
        <w:t xml:space="preserve">Herkkä virtapiirin virrankulutukselle himmentää.</w:t>
      </w:r>
    </w:p>
    <w:p>
      <w:r>
        <w:rPr>
          <w:b/>
        </w:rPr>
        <w:t xml:space="preserve">Esimerkki 8.33</w:t>
      </w:r>
    </w:p>
    <w:p>
      <w:r>
        <w:t xml:space="preserve">En käytä sitä. Se on liian suuri siihen, mihin haluan sen.</w:t>
      </w:r>
    </w:p>
    <w:p>
      <w:r>
        <w:rPr>
          <w:b/>
        </w:rPr>
        <w:t xml:space="preserve">Tulos</w:t>
      </w:r>
    </w:p>
    <w:p>
      <w:r>
        <w:t xml:space="preserve">Se ei ole 6' squegee, kuten kuvauksessa sanottiin. Sen pituus on 10".</w:t>
      </w:r>
    </w:p>
    <w:p>
      <w:r>
        <w:rPr>
          <w:b/>
        </w:rPr>
        <w:t xml:space="preserve">Esimerkki 8.34</w:t>
      </w:r>
    </w:p>
    <w:p>
      <w:r>
        <w:t xml:space="preserve">Kun sain sormuksen, siitä puuttui joitakin "timantteja", opaali oli vinossa ja näytti murskatulta. Jouduin tilaamaan sen uudelleen.</w:t>
      </w:r>
    </w:p>
    <w:p>
      <w:r>
        <w:rPr>
          <w:b/>
        </w:rPr>
        <w:t xml:space="preserve">Tulos</w:t>
      </w:r>
    </w:p>
    <w:p>
      <w:r>
        <w:t xml:space="preserve">Kun sain rengas puuttui joitakin "timantteja" ....</w:t>
      </w:r>
    </w:p>
    <w:p>
      <w:r>
        <w:rPr>
          <w:b/>
        </w:rPr>
        <w:t xml:space="preserve">Esimerkki 8.35</w:t>
      </w:r>
    </w:p>
    <w:p>
      <w:r>
        <w:t xml:space="preserve">En halua olla sellainen henkilö, mutta tämä on rehellisesti sanottuna todella ärsyttävää asiakkaana. En koskaan saanut tilaisuutta käyttää näitä, koska minun oli peruutettava tilaus, jonka tilasin yli 35 dollarin arvosta tavaraa 4. huhtikuuta JUST saadakseni nämä 1 päivän toimituksella (joka on oikeastaan 2 päivää riippuen siitä, mihin aikaan tilaat), koska tarvitsin näitä nyt ja he vain kantavat niitä verkossa. Sitten sain selville, että ne toimitetaan vasta 13. huhtikuuta, joten ne eivät tule luvattujen 1-2 päivän kuluessa, vaan niiden saapuminen kestää yli viikon. En ymmärrä, miksi nämä ovat Prime-verkkokaupassa nopealla toimituspäivämäärällä, ja lisäksi en ymmärrä, miksi huijaatte ihmisiä tilaamaan lisää tavaraa saadaksenne sen tulemaan nopeammin, jos sitä ei kuitenkaan tulla kunnioittamaan. Tavallisia prime-toimitusaikoja ei edes kunnioiteta. Jos tilaat näitä, älä odota, että ne tulevat nopeasti, vaikka ne ovat prime/ilmainen 1 päivän toimitusaika.</w:t>
      </w:r>
    </w:p>
    <w:p>
      <w:r>
        <w:rPr>
          <w:b/>
        </w:rPr>
        <w:t xml:space="preserve">Tulos</w:t>
      </w:r>
    </w:p>
    <w:p>
      <w:r>
        <w:t xml:space="preserve">Älä tilaa, jos odotat niiden tulevan 1 tai 2 päivässä.</w:t>
      </w:r>
    </w:p>
    <w:p>
      <w:r>
        <w:rPr>
          <w:b/>
        </w:rPr>
        <w:t xml:space="preserve">Esimerkki 8.36</w:t>
      </w:r>
    </w:p>
    <w:p>
      <w:r>
        <w:t xml:space="preserve">En todellakaan pidä suunnittelijasta, en ymmärrä, mitä se haluaa minusta. Se on hyvin turhauttavaa. Kunpa voisin palauttaa sen.</w:t>
      </w:r>
    </w:p>
    <w:p>
      <w:r>
        <w:rPr>
          <w:b/>
        </w:rPr>
        <w:t xml:space="preserve">Tulos</w:t>
      </w:r>
    </w:p>
    <w:p>
      <w:r>
        <w:t xml:space="preserve">En todellakaan pidä suunnittelijasta, en ymmärrä, mitä se haluaa ...</w:t>
      </w:r>
    </w:p>
    <w:p>
      <w:r>
        <w:rPr>
          <w:b/>
        </w:rPr>
        <w:t xml:space="preserve">Esimerkki 8.37</w:t>
      </w:r>
    </w:p>
    <w:p>
      <w:r>
        <w:t xml:space="preserve">Tämä näytti niin ihanalta tuotteelta! Kun se saapui, siitä puuttui yksi ajovaloista, ja pyörät olivat pudonneet pois. Koska se oli niin söpö, halusin todella, että tämä toimisi tyttärelleni! Olin yrittänyt napsauttaa pyörät takaisin paikoilleen, mutta se ei onnistunut, ja lisää osia alkoi irrota. Tarvitsen palautusta tästä tuotteesta niin pian kuin mahdollista.</w:t>
      </w:r>
    </w:p>
    <w:p>
      <w:r>
        <w:rPr>
          <w:b/>
        </w:rPr>
        <w:t xml:space="preserve">Tulos</w:t>
      </w:r>
    </w:p>
    <w:p>
      <w:r>
        <w:t xml:space="preserve">Ajovalot puuttuivat ja pyörät olivat pudonneet.</w:t>
      </w:r>
    </w:p>
    <w:p>
      <w:r>
        <w:rPr>
          <w:b/>
        </w:rPr>
        <w:t xml:space="preserve">Esimerkki 8.38</w:t>
      </w:r>
    </w:p>
    <w:p>
      <w:r>
        <w:t xml:space="preserve">Kutistui 1 tuuman leveydeltä ja 2 tuuman pituudelta pesun jälkeen.</w:t>
      </w:r>
    </w:p>
    <w:p>
      <w:r>
        <w:rPr>
          <w:b/>
        </w:rPr>
        <w:t xml:space="preserve">Tulos</w:t>
      </w:r>
    </w:p>
    <w:p>
      <w:r>
        <w:t xml:space="preserve">Minä kirjailen astiapyyhkeitä ja minua olisi nolostuttanut, jos olisin myynyt tämän asiakkaalle.</w:t>
      </w:r>
    </w:p>
    <w:p>
      <w:r>
        <w:rPr>
          <w:b/>
        </w:rPr>
        <w:t xml:space="preserve">Esimerkki 8.39</w:t>
      </w:r>
    </w:p>
    <w:p>
      <w:r>
        <w:t xml:space="preserve">Tuotteen saapuessa korkki oli rikki, 50 % oli mennyt / kaatunut ympäri laatikkoa. Laatikko vuoti päälleni ja tahrasi paitani ja housuni.</w:t>
      </w:r>
    </w:p>
    <w:p>
      <w:r>
        <w:rPr>
          <w:b/>
        </w:rPr>
        <w:t xml:space="preserve">Tulos</w:t>
      </w:r>
    </w:p>
    <w:p>
      <w:r>
        <w:t xml:space="preserve">Kamala pakkaus! Pullo rikkoutui ja kaadettiin pois. Ei palautuksia!</w:t>
      </w:r>
    </w:p>
    <w:p>
      <w:r>
        <w:rPr>
          <w:b/>
        </w:rPr>
        <w:t xml:space="preserve">Esimerkki 8.40</w:t>
      </w:r>
    </w:p>
    <w:p>
      <w:r>
        <w:t xml:space="preserve">Saamani tuote ei ollut sitä, mitä tilasin. Tilasin maastopussit ja sain vain mustat. MIKSI?</w:t>
      </w:r>
    </w:p>
    <w:p>
      <w:r>
        <w:rPr>
          <w:b/>
        </w:rPr>
        <w:t xml:space="preserve">Tulos</w:t>
      </w:r>
    </w:p>
    <w:p>
      <w:r>
        <w:t xml:space="preserve">Saamani tuote ei ollut sitä, mitä tilasin. ...</w:t>
      </w:r>
    </w:p>
    <w:p>
      <w:r>
        <w:rPr>
          <w:b/>
        </w:rPr>
        <w:t xml:space="preserve">Esimerkki 8.41</w:t>
      </w:r>
    </w:p>
    <w:p>
      <w:r>
        <w:t xml:space="preserve">Laatikoissani on täytynyt olla vikaa, ne eivät halua palaa oikein, vain puolet siitä syttyy ja palaa. Ne tuskin syttyvät. Olen käyttänyt duraflamea viimeiset kolme vuotta ja tämä oli huono erä.</w:t>
      </w:r>
    </w:p>
    <w:p>
      <w:r>
        <w:rPr>
          <w:b/>
        </w:rPr>
        <w:t xml:space="preserve">Tulos</w:t>
      </w:r>
    </w:p>
    <w:p>
      <w:r>
        <w:t xml:space="preserve">Olen käyttänyt duraflamea viimeiset kolme vuotta, ja tämä oli huono erä.</w:t>
      </w:r>
    </w:p>
    <w:p>
      <w:r>
        <w:rPr>
          <w:b/>
        </w:rPr>
        <w:t xml:space="preserve">Esimerkki 8.42</w:t>
      </w:r>
    </w:p>
    <w:p>
      <w:r>
        <w:t xml:space="preserve">Ei toiminut bändin korvikkeena Fitbit Surge -laitteeseeni... ylin bändi ei liu'u koko matkalla.</w:t>
      </w:r>
    </w:p>
    <w:p>
      <w:r>
        <w:rPr>
          <w:b/>
        </w:rPr>
        <w:t xml:space="preserve">Tulos</w:t>
      </w:r>
    </w:p>
    <w:p>
      <w:r>
        <w:t xml:space="preserve">Ei toiminut bändin korvaajana Fitbitille ...</w:t>
      </w:r>
    </w:p>
    <w:p>
      <w:r>
        <w:rPr>
          <w:b/>
        </w:rPr>
        <w:t xml:space="preserve">Esimerkki 8.43</w:t>
      </w:r>
    </w:p>
    <w:p>
      <w:r>
        <w:t xml:space="preserve">Tuote oli vaurioitunut, kun sain sen. Sisältö oli vuotanut ja kuivunut pullon ulkopuolelle, ja tarrassa näkyy selviä vaurioita, jotka osoittavat, että neste on vuotanut pullon kylkeä pitkin. Erittäin tyytymätön. Palautan tuotteen takaisin.</w:t>
      </w:r>
    </w:p>
    <w:p>
      <w:r>
        <w:rPr>
          <w:b/>
        </w:rPr>
        <w:t xml:space="preserve">Tulos</w:t>
      </w:r>
    </w:p>
    <w:p>
      <w:r>
        <w:t xml:space="preserve">Vastaanotti vahingoittuneen tuotteen, jonka sisältö oli vuotanut.</w:t>
      </w:r>
    </w:p>
    <w:p>
      <w:r>
        <w:rPr>
          <w:b/>
        </w:rPr>
        <w:t xml:space="preserve">Esimerkki 8.44</w:t>
      </w:r>
    </w:p>
    <w:p>
      <w:r>
        <w:t xml:space="preserve">Odotin näiden magneettien pitävän tiukasti kiinni jääkaapin kyljessä, mutta ne liukuvat liikaa. Myös pidikkeet ovat hatarat.</w:t>
      </w:r>
    </w:p>
    <w:p>
      <w:r>
        <w:rPr>
          <w:b/>
        </w:rPr>
        <w:t xml:space="preserve">Tulos</w:t>
      </w:r>
    </w:p>
    <w:p>
      <w:r>
        <w:t xml:space="preserve">Ei tarpeeksi vahva jääkaapille tai grilliin maalatuille pinnoille.</w:t>
      </w:r>
    </w:p>
    <w:p>
      <w:r>
        <w:rPr>
          <w:b/>
        </w:rPr>
        <w:t xml:space="preserve">Esimerkki 8.45</w:t>
      </w:r>
    </w:p>
    <w:p>
      <w:r>
        <w:t xml:space="preserve">Tuote on hyvä, mutta vain yksi pari saapuu 3 parin sijasta.</w:t>
      </w:r>
    </w:p>
    <w:p>
      <w:r>
        <w:rPr>
          <w:b/>
        </w:rPr>
        <w:t xml:space="preserve">Tulos</w:t>
      </w:r>
    </w:p>
    <w:p>
      <w:r>
        <w:t xml:space="preserve">Tuote on hyvä, mutta yksi pari saapuu 3 parin sijasta.</w:t>
      </w:r>
    </w:p>
    <w:p>
      <w:r>
        <w:rPr>
          <w:b/>
        </w:rPr>
        <w:t xml:space="preserve">Esimerkki 8.46</w:t>
      </w:r>
    </w:p>
    <w:p>
      <w:r>
        <w:t xml:space="preserve">Haisee vanhalta. Ei lainkaan niin kuin alkuperäinen, kun sain sen ensimmäisen kerran.</w:t>
      </w:r>
    </w:p>
    <w:p>
      <w:r>
        <w:rPr>
          <w:b/>
        </w:rPr>
        <w:t xml:space="preserve">Tulos</w:t>
      </w:r>
    </w:p>
    <w:p>
      <w:r>
        <w:t xml:space="preserve">Ei lainkaan kuten alkuperäinen, kun sain sen ensimmäisen kerran.</w:t>
      </w:r>
    </w:p>
    <w:p>
      <w:r>
        <w:rPr>
          <w:b/>
        </w:rPr>
        <w:t xml:space="preserve">Esimerkki 8.47</w:t>
      </w:r>
    </w:p>
    <w:p>
      <w:r>
        <w:t xml:space="preserve">Ostin kaksi tällaista auttaakseni karpaalitunneli-oireisiini. Tuotteen mittauksen pitäisi perustua ranteen ympärysmittaan. Ranteeni ympärysmitan perusteella "Large" olisi pitänyt sopia. Minulla on suuret kämmenet, ja nämä tuotteet olivat liian tiukkoja, jotta niitä olisi ollut helppo vetää päälle ja pois; varsinkin kun otetaan huomioon, että ostin ne karpaalitunnelia varten. Ne todella kouristivat kättäni. Olen varma, että ne sopisivat hyvin jollekin, jolla on pienemmät kädet. Minulla ei ole ongelmia tuotteen laadun kanssa; vain mitoituksen kanssa. Eräässä arvostelussa mainittiin tämä, ja ajattelin, että "se on luultavasti yksittäinen ongelma". Olin väärässä. Se ei ole. Niinpä... 40 dollaria meni nopeasti vessanpöntöstä alas... ja viimeinen Futuro-tuote, jonka ostan koskaan vain periaatteesta.</w:t>
      </w:r>
    </w:p>
    <w:p>
      <w:r>
        <w:rPr>
          <w:b/>
        </w:rPr>
        <w:t xml:space="preserve">Tulos</w:t>
      </w:r>
    </w:p>
    <w:p>
      <w:r>
        <w:t xml:space="preserve">VAROITUS - mitoitus ei ole totta &amp; tuotteet eivät ole palautettavissa.</w:t>
      </w:r>
    </w:p>
    <w:p>
      <w:r>
        <w:rPr>
          <w:b/>
        </w:rPr>
        <w:t xml:space="preserve">Esimerkki 8.48</w:t>
      </w:r>
    </w:p>
    <w:p>
      <w:r>
        <w:t xml:space="preserve">se toimi hienosti muutaman kuukauden ajan, ja sitten se yhtäkkiä lakkasi lataamasta. se törmää toistuvasti telakkaan, mutta ei koskaan aloita latausta. akku on nyt kuollut, eikä se enää toimi.</w:t>
      </w:r>
    </w:p>
    <w:p>
      <w:r>
        <w:rPr>
          <w:b/>
        </w:rPr>
        <w:t xml:space="preserve">Tulos</w:t>
      </w:r>
    </w:p>
    <w:p>
      <w:r>
        <w:t xml:space="preserve">se toimi hienosti muutaman kuukauden ajan, mutta sitten se yhtäkkiä lakkasi ...</w:t>
      </w:r>
    </w:p>
    <w:p>
      <w:r>
        <w:rPr>
          <w:b/>
        </w:rPr>
        <w:t xml:space="preserve">Esimerkki 8.49</w:t>
      </w:r>
    </w:p>
    <w:p>
      <w:r>
        <w:t xml:space="preserve">Annan tälle vain yhden tähden lähinnä sen vuoksi, miten se toimitettiin! Se lähetettiin amazon-laatikossa, joka olisi pakannut kaiken hienosti, mutta sen sijaan se oli kääritty toiseen pakettiin ja sitten laitettu laatikkoon! Hattu on rypyssä aivan edessä, jota emme saa pois, ja jättää sen näyttämään enemmän Peter Panin hatulta! Jos minulla olisi ollut aikaa, olisin lähettänyt sen takaisin, mutta nyt yritän käyttää silitysrautaa saadakseni rypyn pois.</w:t>
      </w:r>
    </w:p>
    <w:p>
      <w:r>
        <w:rPr>
          <w:b/>
        </w:rPr>
        <w:t xml:space="preserve">Tulos</w:t>
      </w:r>
    </w:p>
    <w:p>
      <w:r>
        <w:t xml:space="preserve">Se lähetettiin amazon-laatikossa, joka olisi pakannut kaiken hienosti, mutta sen sijaan se oli kääritty toiseen pakettiin ...</w:t>
      </w:r>
    </w:p>
    <w:p>
      <w:r>
        <w:rPr>
          <w:b/>
        </w:rPr>
        <w:t xml:space="preserve">Esimerkki 8.50</w:t>
      </w:r>
    </w:p>
    <w:p>
      <w:r>
        <w:t xml:space="preserve">Käytän kokoa 7 ja 8 stringit ne barley kattoi etuosa minun pikkuhousut rahan tuhlausta</w:t>
      </w:r>
    </w:p>
    <w:p>
      <w:r>
        <w:rPr>
          <w:b/>
        </w:rPr>
        <w:t xml:space="preserve">Tulos</w:t>
      </w:r>
    </w:p>
    <w:p>
      <w:r>
        <w:t xml:space="preserve">... tuskin peitti pikkuhousujeni etuosan. Rahan tuhlausta...</w:t>
      </w:r>
    </w:p>
    <w:p>
      <w:r>
        <w:rPr>
          <w:b/>
        </w:rPr>
        <w:t xml:space="preserve">Esimerkki 8.51</w:t>
      </w:r>
    </w:p>
    <w:p>
      <w:r>
        <w:t xml:space="preserve">Värit olivat kauniita, mutta yksi leikepöytä tuli ilman, että yläpidike oli kiinnitetty kokonaan tauluun. Tarvitsin niitä lahjaa varten seuraavana päivänä, eikä minulla ollut aikaa palauttaa niitä ja ostaa uusia, joten jäin jumiin rikkinäisen leikepöydän kanssa.</w:t>
      </w:r>
    </w:p>
    <w:p>
      <w:r>
        <w:rPr>
          <w:b/>
        </w:rPr>
        <w:t xml:space="preserve">Tulos</w:t>
      </w:r>
    </w:p>
    <w:p>
      <w:r>
        <w:t xml:space="preserve">Värit olivat kauniita, mutta yksi leikepöytä tuli ilman ylintä kiinnikettä, joka on ....</w:t>
      </w:r>
    </w:p>
    <w:p>
      <w:r>
        <w:rPr>
          <w:b/>
        </w:rPr>
        <w:t xml:space="preserve">Esimerkki 8.52</w:t>
      </w:r>
    </w:p>
    <w:p>
      <w:r>
        <w:t xml:space="preserve">Päätin kokeilla tätä GERD-oireisiini luettuani kaikki nämä hyvät arvostelut. Otin kaksi geeliä tyhjään vatsaan ohjeiden mukaan noin 30 minuuttia ennen aamiaista. Muutaman tunnin kuluttua minusta tuli pahoinvoiva; tätä seurasi kauhea ilmavaivat, sitten ripuli ja lopulta pahin happorefluksi, josta olen kärsinyt yli vuosikymmeneen. Täytyy ihmetellä, onko tämä edes sama tuote, jota on arvosteltu! JÄTTEET. Kunpa voisin antaa miinus neljä tähteä.</w:t>
      </w:r>
    </w:p>
    <w:p>
      <w:r>
        <w:rPr>
          <w:b/>
        </w:rPr>
        <w:t xml:space="preserve">Tulos</w:t>
      </w:r>
    </w:p>
    <w:p>
      <w:r>
        <w:t xml:space="preserve">...kokeilla tätä GERD-oireisiini luettuani kaikki nuo loistavat arvostelut. Otin kaksi geeliä tyhjään ...</w:t>
      </w:r>
    </w:p>
    <w:p>
      <w:r>
        <w:rPr>
          <w:b/>
        </w:rPr>
        <w:t xml:space="preserve">Esimerkki 8.53</w:t>
      </w:r>
    </w:p>
    <w:p>
      <w:r>
        <w:t xml:space="preserve">Roska kiristi sen alkuun venymään ja nivel murtui ensimmäisellä kierroksella. Ei mennyt hulluksi sen kanssa heti kun vähänkin painetta tuli kenkään niin se hajosi. Kokeilin toista ja sama tapahtui. Älä tuhlaa aikaasi tai rahojasi.</w:t>
      </w:r>
    </w:p>
    <w:p>
      <w:r>
        <w:rPr>
          <w:b/>
        </w:rPr>
        <w:t xml:space="preserve">Tulos</w:t>
      </w:r>
    </w:p>
    <w:p>
      <w:r>
        <w:t xml:space="preserve">Roskapala kiristi sen alkamaan venyä ja nivel ...</w:t>
      </w:r>
    </w:p>
    <w:p>
      <w:r>
        <w:rPr>
          <w:b/>
        </w:rPr>
        <w:t xml:space="preserve">Esimerkki 8.54</w:t>
      </w:r>
    </w:p>
    <w:p>
      <w:r>
        <w:t xml:space="preserve">Ei! Tämä SPF valuu silmiin ja saa ne palamaan. Siinä on myös valkeahko jälki. Kova pass tästä.</w:t>
      </w:r>
    </w:p>
    <w:p>
      <w:r>
        <w:rPr>
          <w:b/>
        </w:rPr>
        <w:t xml:space="preserve">Tulos</w:t>
      </w:r>
    </w:p>
    <w:p>
      <w:r>
        <w:t xml:space="preserve">SPF valuu silmiin ja saa ne palamaan. Vältä, jos käytät piilolinssejä.</w:t>
      </w:r>
    </w:p>
    <w:p>
      <w:r>
        <w:rPr>
          <w:b/>
        </w:rPr>
        <w:t xml:space="preserve">Esimerkki 8.55</w:t>
      </w:r>
    </w:p>
    <w:p>
      <w:r>
        <w:t xml:space="preserve">Tämä tukka ei ole hyvä ollenkaan hyvin pettynyt tämä tukka on aina vaippainen minun täytyy aina kammata se menee hyvin sekaisin . En koskaan osta tätä hiusta rahan tuhlausta.</w:t>
      </w:r>
    </w:p>
    <w:p>
      <w:r>
        <w:rPr>
          <w:b/>
        </w:rPr>
        <w:t xml:space="preserve">Tulos</w:t>
      </w:r>
    </w:p>
    <w:p>
      <w:r>
        <w:t xml:space="preserve">Erittäin pettynyt tähän hiukseen En koskaan tilaa uudelleen.</w:t>
      </w:r>
    </w:p>
    <w:p>
      <w:r>
        <w:rPr>
          <w:b/>
        </w:rPr>
        <w:t xml:space="preserve">Esimerkki 8.56</w:t>
      </w:r>
    </w:p>
    <w:p>
      <w:r>
        <w:t xml:space="preserve">Ei toiminut ajanhukkaa lähettää mitään takaisin</w:t>
      </w:r>
    </w:p>
    <w:p>
      <w:r>
        <w:rPr>
          <w:b/>
        </w:rPr>
        <w:t xml:space="preserve">Tulos</w:t>
      </w:r>
    </w:p>
    <w:p>
      <w:r>
        <w:t xml:space="preserve">He laskuttavat sinua, kun olet palauttanut sen. Amazon ei ole enää sitä, mitä se ennen oli. Se on vain yksi ryöstö</w:t>
      </w:r>
    </w:p>
    <w:p>
      <w:r>
        <w:rPr>
          <w:b/>
        </w:rPr>
        <w:t xml:space="preserve">Esimerkki 8.57</w:t>
      </w:r>
    </w:p>
    <w:p>
      <w:r>
        <w:t xml:space="preserve">Saamani dekantteri ei ole sitä, mitä mainostetaan. Sain halvan, ohuesta lasista valmistetun kopion, joka painaa vain 8 unssia verrattuna 2 lb:n painoon. Dekanteri mainostettiin, sekä sileä pohja sen sijaan, että se olisi puristettu suojaamaan pohjaa.</w:t>
      </w:r>
    </w:p>
    <w:p>
      <w:r>
        <w:rPr>
          <w:b/>
        </w:rPr>
        <w:t xml:space="preserve">Tulos</w:t>
      </w:r>
    </w:p>
    <w:p>
      <w:r>
        <w:t xml:space="preserve">Saamani dekantteri ei ole sitä, mitä mainostetaan. ...</w:t>
      </w:r>
    </w:p>
    <w:p>
      <w:r>
        <w:rPr>
          <w:b/>
        </w:rPr>
        <w:t xml:space="preserve">Esimerkki 8.58</w:t>
      </w:r>
    </w:p>
    <w:p>
      <w:r>
        <w:t xml:space="preserve">Kytken ulkoisen DVD-RW-aseman kannettavaan tietokoneeseeni ja kuulen sen pyörivän, mutta en löydä sitä "mistään" työpöydältäni. Yritin käynnistää uudelleen, varmistin, että ulkoinen asema näkyy "asetuksissa", eikä vieläkään mitään, enkä löydä edes tukisivustoa. Täydellistä rahan tuhlausta, joten älä tuhlaa omasi tähän tuotteeseen.</w:t>
      </w:r>
    </w:p>
    <w:p>
      <w:r>
        <w:rPr>
          <w:b/>
        </w:rPr>
        <w:t xml:space="preserve">Tulos</w:t>
      </w:r>
    </w:p>
    <w:p>
      <w:r>
        <w:t xml:space="preserve">En saa tätä toimimaan MacBook Prossani - rahan tuhlausta.</w:t>
      </w:r>
    </w:p>
    <w:p>
      <w:r>
        <w:rPr>
          <w:b/>
        </w:rPr>
        <w:t xml:space="preserve">Esimerkki 8.59</w:t>
      </w:r>
    </w:p>
    <w:p>
      <w:r>
        <w:t xml:space="preserve">En voinut valita nollaa tähteä. Kun valo syttyy, lampun virta vähenee dramaattisesti. Lamppu on niin himmeä, että voit yhtä hyvin palata etsimään avaimia pimeässä! Ostin 2 kpl ja molemmat tekivät saman. Erittäin pettynyt Intermatic tuotemerkkiin. Olen käyttänyt heidän tuotteitaan ennenkin ja laatu oli aina loistava. Halpaa tuontitavaraa.</w:t>
      </w:r>
    </w:p>
    <w:p>
      <w:r>
        <w:rPr>
          <w:b/>
        </w:rPr>
        <w:t xml:space="preserve">Tulos</w:t>
      </w:r>
    </w:p>
    <w:p>
      <w:r>
        <w:t xml:space="preserve">Kauhea tuote - jatka etsimistä, nämä eivät ole niitä!</w:t>
      </w:r>
    </w:p>
    <w:p>
      <w:r>
        <w:rPr>
          <w:b/>
        </w:rPr>
        <w:t xml:space="preserve">Esimerkki 8.60</w:t>
      </w:r>
    </w:p>
    <w:p>
      <w:r>
        <w:t xml:space="preserve">Tuote oli repeytynyt, vaurioitunut, kukka oli revitty ulos mekosta, siinä oli jopa reikä, mikä vielä pahempaa, mekossa oli tahroja ja se oli aivan liian pitkä 3-vuotiaalle, ja se toimitettiin väärään osoitteeseen, se palautetaan pian.</w:t>
      </w:r>
    </w:p>
    <w:p>
      <w:r>
        <w:rPr>
          <w:b/>
        </w:rPr>
        <w:t xml:space="preserve">Tulos</w:t>
      </w:r>
    </w:p>
    <w:p>
      <w:r>
        <w:t xml:space="preserve">pahempaa se oli tahroja mekko ja oli tapa ....</w:t>
      </w:r>
    </w:p>
    <w:p>
      <w:r>
        <w:rPr>
          <w:b/>
        </w:rPr>
        <w:t xml:space="preserve">Esimerkki 8.61</w:t>
      </w:r>
    </w:p>
    <w:p>
      <w:r>
        <w:t xml:space="preserve">Tämä on kirkas valo, Näyttää olevan hyvälaatuinen, mutta otin sen juuri toiselle sukellukselleen ja se tulvi ulos tuhoamalla valon ja yhden paristoni. Näyttää siltä, että kaikki tiivisteet olivat koskemattomia, joten sen täytyy olla kytkin?</w:t>
      </w:r>
    </w:p>
    <w:p>
      <w:r>
        <w:rPr>
          <w:b/>
        </w:rPr>
        <w:t xml:space="preserve">Tulos</w:t>
      </w:r>
    </w:p>
    <w:p>
      <w:r>
        <w:t xml:space="preserve">Vaikuttaa olevan hyvälaatuinen, mutta otin sen vain sen ....</w:t>
      </w:r>
    </w:p>
    <w:p>
      <w:r>
        <w:rPr>
          <w:b/>
        </w:rPr>
        <w:t xml:space="preserve">Esimerkki 8.62</w:t>
      </w:r>
    </w:p>
    <w:p>
      <w:r>
        <w:t xml:space="preserve">En saanut tuotetta, joten lähetin myyjälle sähköpostia tiedustellakseni tuotteen tilaa. Lähetettyäni pari sähköpostia myyjälle en kuitenkaan saanut mitään vastausta myyjältä.</w:t>
      </w:r>
    </w:p>
    <w:p>
      <w:r>
        <w:rPr>
          <w:b/>
        </w:rPr>
        <w:t xml:space="preserve">Tulos</w:t>
      </w:r>
    </w:p>
    <w:p>
      <w:r>
        <w:t xml:space="preserve">Väärennetty myyjä! Ei kohde vastaanotettu! Älä vaivaudu ostamaan</w:t>
      </w:r>
    </w:p>
    <w:p>
      <w:r>
        <w:rPr>
          <w:b/>
        </w:rPr>
        <w:t xml:space="preserve">Esimerkki 8.63</w:t>
      </w:r>
    </w:p>
    <w:p>
      <w:r>
        <w:t xml:space="preserve">kauhea maku liian kova ei osta tätä enää ei suosittele</w:t>
      </w:r>
    </w:p>
    <w:p>
      <w:r>
        <w:rPr>
          <w:b/>
        </w:rPr>
        <w:t xml:space="preserve">Tulos</w:t>
      </w:r>
    </w:p>
    <w:p>
      <w:r>
        <w:t xml:space="preserve">kauhea maku liian kova ei osta tätä ei ...</w:t>
      </w:r>
    </w:p>
    <w:p>
      <w:r>
        <w:rPr>
          <w:b/>
        </w:rPr>
        <w:t xml:space="preserve">Esimerkki 8.64</w:t>
      </w:r>
    </w:p>
    <w:p>
      <w:r>
        <w:t xml:space="preserve">Asennettu ja noin 2 päivää myöhemmin se alkoi suihkuttaa vettä ulos säiliöstä...Laukussa oli reikä.... Ei kannata vaivaa aikaa ja kustannuksia lähettää takaisin....Ostan toisen tuotteen muualta....</w:t>
      </w:r>
    </w:p>
    <w:p>
      <w:r>
        <w:rPr>
          <w:b/>
        </w:rPr>
        <w:t xml:space="preserve">Tulos</w:t>
      </w:r>
    </w:p>
    <w:p>
      <w:r>
        <w:t xml:space="preserve">Asennettu noin 2 päivää myöhemmin se alkoi suihkuttaa vettä ....</w:t>
      </w:r>
    </w:p>
    <w:p>
      <w:r>
        <w:rPr>
          <w:b/>
        </w:rPr>
        <w:t xml:space="preserve">Esimerkki 8.65</w:t>
      </w:r>
    </w:p>
    <w:p>
      <w:r>
        <w:t xml:space="preserve">Sain tämän tuolin tänään ja kadun ehdottomasti sen ostamista. Kaasut saivat minut ja poikani molemmat sairastumaan hengitysvaikeuksiin ja kurkkukipuihin. Hajua ei ollut, mutta joillakin kemikaaleilla ei ole hajua. Siinä on formaldehydiä pakkausselosteen mukaan. Kunpa olisin tiennyt tämän ennen ostamista. Arvostelut näyttivät vakuuttavan minut siitä, että se oli myös melko mukava, mutta valitettavasti en haluaisi istua tässä tuolissa enempää kuin muutaman minuutin ajan. Se on hyvin kiinteä eikä ole sellainen tuoli, jota toivoin. Se on tällä hetkellä ulkona pois kaasuttelemassa ja todennäköisesti pidän sen, koska olen liian laiska pakkaamaan sen takaisin. Se luultavasti koristavat nurkassa vapaa huoneessa kiusata kaikki vieraat meillä on tulevaisuudessa.</w:t>
      </w:r>
    </w:p>
    <w:p>
      <w:r>
        <w:rPr>
          <w:b/>
        </w:rPr>
        <w:t xml:space="preserve">Tulos</w:t>
      </w:r>
    </w:p>
    <w:p>
      <w:r>
        <w:t xml:space="preserve">Myrkylliset poistokaasut tekivät meidät sairaiksi, eivätkä ne olleet lainkaan mukavia.</w:t>
      </w:r>
    </w:p>
    <w:p>
      <w:r>
        <w:rPr>
          <w:b/>
        </w:rPr>
        <w:t xml:space="preserve">Esimerkki 8.66</w:t>
      </w:r>
    </w:p>
    <w:p>
      <w:r>
        <w:t xml:space="preserve">Hyvät lämpöominaisuudet, mutta materiaali on liian jäykkää. Ne eivät roiku ollenkaan hyvin. Erittäin pettynyt, mutta ne palvelevat tarkoitustaan lopputalven ajan Michiganissa.</w:t>
      </w:r>
    </w:p>
    <w:p>
      <w:r>
        <w:rPr>
          <w:b/>
        </w:rPr>
        <w:t xml:space="preserve">Tulos</w:t>
      </w:r>
    </w:p>
    <w:p>
      <w:r>
        <w:t xml:space="preserve">Hyvät lämpöominaisuudet, mutta materiaali on liian jäykkää.</w:t>
      </w:r>
    </w:p>
    <w:p>
      <w:r>
        <w:rPr>
          <w:b/>
        </w:rPr>
        <w:t xml:space="preserve">Esimerkki 8.67</w:t>
      </w:r>
    </w:p>
    <w:p>
      <w:r>
        <w:t xml:space="preserve">Kesti noin 2 kuukautta, nyt suurin osa niistä ei toimi tai toimii vain vähän. Myös latausportin liitin taipui helposti ja vaurioitui .</w:t>
      </w:r>
    </w:p>
    <w:p>
      <w:r>
        <w:rPr>
          <w:b/>
        </w:rPr>
        <w:t xml:space="preserve">Tulos</w:t>
      </w:r>
    </w:p>
    <w:p>
      <w:r>
        <w:t xml:space="preserve">Latausliitin taipunut, on pidettävä paikoillaan latausta varten</w:t>
      </w:r>
    </w:p>
    <w:p>
      <w:r>
        <w:rPr>
          <w:b/>
        </w:rPr>
        <w:t xml:space="preserve">Esimerkki 8.68</w:t>
      </w:r>
    </w:p>
    <w:p>
      <w:r>
        <w:t xml:space="preserve">se oli söpö, mutta kun yritin tehdä sen lyhyemmäksi työkaluilla, jotka toimitettiin pieni työkalu ottaa pois bändi jäi jumiin yhteen linkkejä ja yksi pieni nastat linkistä jäi jumiin, kun yritin ottaa ne pois tehdä se lyhyempi se oli söpö, mutta mitä rahan tuhlausta</w:t>
      </w:r>
    </w:p>
    <w:p>
      <w:r>
        <w:rPr>
          <w:b/>
        </w:rPr>
        <w:t xml:space="preserve">Tulos</w:t>
      </w:r>
    </w:p>
    <w:p>
      <w:r>
        <w:t xml:space="preserve">... lyhennä sitä se oli söpö, mutta mikä rahan tuhlausta!</w:t>
      </w:r>
    </w:p>
    <w:p>
      <w:r>
        <w:rPr>
          <w:b/>
        </w:rPr>
        <w:t xml:space="preserve">Esimerkki 8.69</w:t>
      </w:r>
    </w:p>
    <w:p>
      <w:r>
        <w:t xml:space="preserve">älä ymmärrä minua väärin, tuote on loistava, mutta kun menin paikalliseen walmarttiin, se oli vähintään puolet halvempi, ellei enemmän.</w:t>
      </w:r>
    </w:p>
    <w:p>
      <w:r>
        <w:rPr>
          <w:b/>
        </w:rPr>
        <w:t xml:space="preserve">Tulos</w:t>
      </w:r>
    </w:p>
    <w:p>
      <w:r>
        <w:t xml:space="preserve">älä ymmärrä minua väärin tuote on suuri, mutta kun menin paikalliseen walmart se ....</w:t>
      </w:r>
    </w:p>
    <w:p>
      <w:r>
        <w:rPr>
          <w:b/>
        </w:rPr>
        <w:t xml:space="preserve">Esimerkki 8.70</w:t>
      </w:r>
    </w:p>
    <w:p>
      <w:r>
        <w:t xml:space="preserve">Sain rikki ja lähetin viestin myyjälle, eikä vastausta ole tullut, ja se on ollut kuukausi, en osta operaattorilta uudelleen.</w:t>
      </w:r>
    </w:p>
    <w:p>
      <w:r>
        <w:rPr>
          <w:b/>
        </w:rPr>
        <w:t xml:space="preserve">Tulos</w:t>
      </w:r>
    </w:p>
    <w:p>
      <w:r>
        <w:t xml:space="preserve">Sain rikki ja lähetin viestin myyjälle ja ...</w:t>
      </w:r>
    </w:p>
    <w:p>
      <w:r>
        <w:rPr>
          <w:b/>
        </w:rPr>
        <w:t xml:space="preserve">Esimerkki 8.71</w:t>
      </w:r>
    </w:p>
    <w:p>
      <w:r>
        <w:t xml:space="preserve">Olen käyttänyt mustaa valmiiksi leikattua teippiä ja se toimii loistavasti. Tämä punainen teippi ei ole kovin hyvä &amp; ei tartu sormiini keilailun aikana.</w:t>
      </w:r>
    </w:p>
    <w:p>
      <w:r>
        <w:rPr>
          <w:b/>
        </w:rPr>
        <w:t xml:space="preserve">Tulos</w:t>
      </w:r>
    </w:p>
    <w:p>
      <w:r>
        <w:t xml:space="preserve">... olen käyttänyt mustaa valmiiksi leikattua teippiä ja se toimii loistavasti. Tämä punainen teippi ei ole kovin hyvä &amp; ...</w:t>
      </w:r>
    </w:p>
    <w:p>
      <w:r>
        <w:rPr>
          <w:b/>
        </w:rPr>
        <w:t xml:space="preserve">Esimerkki 8.72</w:t>
      </w:r>
    </w:p>
    <w:p>
      <w:r>
        <w:t xml:space="preserve">Näissä akuissa on väärä virtapiiri Milwaukee-laturien lataamiseen. Itse akut voivat olla kunnossa, mutta onnea lataamiseen Milwaukee-merkkisellä laturilla. Ensimmäisestä päivästä lähtien olen joutunut laittamaan akun noin 20 kertaa laturiin ja siitä pois, ennen kuin se alkaa latautua. Jos joku tietää jälkimarkkinatuotteen laturin tai tavan kytkeä Milwaukeen laturi uudelleen, kuulisin siitä mielelläni. Tällä hetkellä etsin kuolleita Milwaukee-akkuja, jotta voisin vetää piirin ja ehkä korjata nämä.</w:t>
      </w:r>
    </w:p>
    <w:p>
      <w:r>
        <w:rPr>
          <w:b/>
        </w:rPr>
        <w:t xml:space="preserve">Tulos</w:t>
      </w:r>
    </w:p>
    <w:p>
      <w:r>
        <w:t xml:space="preserve">Tuska perseessä. Valtava päänsärky heti laatikosta lähtien.</w:t>
      </w:r>
    </w:p>
    <w:p>
      <w:r>
        <w:rPr>
          <w:b/>
        </w:rPr>
        <w:t xml:space="preserve">Esimerkki 8.73</w:t>
      </w:r>
    </w:p>
    <w:p>
      <w:r>
        <w:t xml:space="preserve">hengittämätön kohde, vaikka se johtuu koosta; joten päätin korvata kohteen, mutta asia asiakkaana sinun on maksettava refound merenkulku, joka maksaa noin 4 dollaria ja itse kohde 9 dollaria .. ei ole mitään järkeä !!!!</w:t>
      </w:r>
    </w:p>
    <w:p>
      <w:r>
        <w:rPr>
          <w:b/>
        </w:rPr>
        <w:t xml:space="preserve">Tulos</w:t>
      </w:r>
    </w:p>
    <w:p>
      <w:r>
        <w:t xml:space="preserve">hengittämätön tuote, vaikka se johtuu ....</w:t>
      </w:r>
    </w:p>
    <w:p>
      <w:r>
        <w:rPr>
          <w:b/>
        </w:rPr>
        <w:t xml:space="preserve">Esimerkki 8.74</w:t>
      </w:r>
    </w:p>
    <w:p>
      <w:r>
        <w:t xml:space="preserve">Täyttä roskaa. Ne hajosivat ensimmäisellä kerralla, kun käytin niitä. Olin ollut altaassa 3 tai 4 minuuttia, kun ne alkoivat haljeta saumasta.</w:t>
      </w:r>
    </w:p>
    <w:p>
      <w:r>
        <w:rPr>
          <w:b/>
        </w:rPr>
        <w:t xml:space="preserve">Tulos</w:t>
      </w:r>
    </w:p>
    <w:p>
      <w:r>
        <w:t xml:space="preserve">Täyttä roskaa. Ne hajosivat ensimmäisellä kerralla, kun ...</w:t>
      </w:r>
    </w:p>
    <w:p>
      <w:r>
        <w:rPr>
          <w:b/>
        </w:rPr>
        <w:t xml:space="preserve">Esimerkki 8.75</w:t>
      </w:r>
    </w:p>
    <w:p>
      <w:r>
        <w:t xml:space="preserve">Tilasin kaksi patruunaa, joista toisessa on viallinen piiri, joka näyttää sulaneelta, kun taas toinen saapui niin, että muste vuoti ja värjäsi minut ja työpöytäni, kun avasin paketin.</w:t>
      </w:r>
    </w:p>
    <w:p>
      <w:r>
        <w:rPr>
          <w:b/>
        </w:rPr>
        <w:t xml:space="preserve">Tulos</w:t>
      </w:r>
    </w:p>
    <w:p>
      <w:r>
        <w:t xml:space="preserve">Tilasin kaksi patruunaa, toisessa on viallinen piiri, joka ....</w:t>
      </w:r>
    </w:p>
    <w:p>
      <w:r>
        <w:rPr>
          <w:b/>
        </w:rPr>
        <w:t xml:space="preserve">Esimerkki 8.76</w:t>
      </w:r>
    </w:p>
    <w:p>
      <w:r>
        <w:t xml:space="preserve">Laita näytönsuoja päälle sen jälkeen, kun olet puhdistanut näytön mukana toimitetuilla materiaaleilla. Tuntui kuin se naksahtaisi näyttöä vasten ja putosi näytöltä 2 tunnin kuluttua, särkyen maahan. Älä tuhlaa rahaa tähän suojaimeen.</w:t>
      </w:r>
    </w:p>
    <w:p>
      <w:r>
        <w:rPr>
          <w:b/>
        </w:rPr>
        <w:t xml:space="preserve">Tulos</w:t>
      </w:r>
    </w:p>
    <w:p>
      <w:r>
        <w:t xml:space="preserve">Tuntui kuin se olisi napsahtanut näyttöä vasten ja pudonnut ...</w:t>
      </w:r>
    </w:p>
    <w:p>
      <w:r>
        <w:rPr>
          <w:b/>
        </w:rPr>
        <w:t xml:space="preserve">Esimerkki 8.77</w:t>
      </w:r>
    </w:p>
    <w:p>
      <w:r>
        <w:t xml:space="preserve">Nämä sanoivat tulevansa tänne muutamassa päivässä, mutta tulivat paljon myöhemmin. Tarvitsin niitä juhliin, eivätkä ne saapuneet ajoissa. Yritin palauttaa niitä, mutta he eivät hyväksyneet palautusta.</w:t>
      </w:r>
    </w:p>
    <w:p>
      <w:r>
        <w:rPr>
          <w:b/>
        </w:rPr>
        <w:t xml:space="preserve">Tulos</w:t>
      </w:r>
    </w:p>
    <w:p>
      <w:r>
        <w:t xml:space="preserve">Älä tilaa tältä myyjältä he eivät hyväksy palautuksia ja toimittaa myöhässä</w:t>
      </w:r>
    </w:p>
    <w:p>
      <w:r>
        <w:rPr>
          <w:b/>
        </w:rPr>
        <w:t xml:space="preserve">Esimerkki 8.78</w:t>
      </w:r>
    </w:p>
    <w:p>
      <w:r>
        <w:t xml:space="preserve">Rautatukipalkkeihin on kiinnitetty jotain, jotta ne pysyisivät kiinni kehyksessä, mutta se rikkoutuu helposti ja saa rautapalkit putoamaan.</w:t>
      </w:r>
    </w:p>
    <w:p>
      <w:r>
        <w:rPr>
          <w:b/>
        </w:rPr>
        <w:t xml:space="preserve">Tulos</w:t>
      </w:r>
    </w:p>
    <w:p>
      <w:r>
        <w:t xml:space="preserve">... pysyvät kiinni kehyksessä, mutta se rikkoutuu helposti ja saa rautapalkit putoamaan.</w:t>
      </w:r>
    </w:p>
    <w:p>
      <w:r>
        <w:rPr>
          <w:b/>
        </w:rPr>
        <w:t xml:space="preserve">Esimerkki 8.79</w:t>
      </w:r>
    </w:p>
    <w:p>
      <w:r>
        <w:t xml:space="preserve">Pidän todella tämän palapelin koosta, koska pikkuiseni voi tarttua nuppiin helposti; tämä palapeli hajoaa kuitenkin muutamassa minuutissa käytön jälkeen. Huono laatu. Se on kuin palapeli olisi tehty paperista. (Ehkä se onkin) Jouduin ottamaan sen pois pikkuiseni luota, koska hän söi palapelin pieniä palasia, kun ne irtosivat. Todella pettynyt. Ehkä tätä tuotetta pitäisi suositella vanhemmille lapsille.</w:t>
      </w:r>
    </w:p>
    <w:p>
      <w:r>
        <w:rPr>
          <w:b/>
        </w:rPr>
        <w:t xml:space="preserve">Tulos</w:t>
      </w:r>
    </w:p>
    <w:p>
      <w:r>
        <w:t xml:space="preserve">Pidän todella tämän palapelin koosta, koska pikkuiseni ....</w:t>
      </w:r>
    </w:p>
    <w:p>
      <w:r>
        <w:rPr>
          <w:b/>
        </w:rPr>
        <w:t xml:space="preserve">Esimerkki 8.80</w:t>
      </w:r>
    </w:p>
    <w:p>
      <w:r>
        <w:t xml:space="preserve">Nämä ovat jättiläisille tai ovat vastuskuminauhoja (isompia), eivät silmukoita. Ne eivät voi olla sama tuote kuin kuvassa, koska tuon naisen pitäisi seistä jalat noin 1,5 metrin päässä toisistaan, jotta hän saisi vastusta näillä vehkeillä.</w:t>
      </w:r>
    </w:p>
    <w:p>
      <w:r>
        <w:rPr>
          <w:b/>
        </w:rPr>
        <w:t xml:space="preserve">Tulos</w:t>
      </w:r>
    </w:p>
    <w:p>
      <w:r>
        <w:t xml:space="preserve">Nämä ovat jättiläisille tai ovat vastuskuminauhoja (isompia) ei ....</w:t>
      </w:r>
    </w:p>
    <w:p>
      <w:r>
        <w:rPr>
          <w:b/>
        </w:rPr>
        <w:t xml:space="preserve">Esimerkki 8.81</w:t>
      </w:r>
    </w:p>
    <w:p>
      <w:r>
        <w:t xml:space="preserve">kun tilasin tuotteen, sen piti tulla perille 4-5 viikossa. Yhtäkkiä matkapuhelimeni päivitys ilmoitti, että tuote oli toimitettu Kaliforniaan. Osoitteeni on New Yorkissa . Yritin ottaa yhteyttä myyjään en koskaan saanut vastausta puhuttuani amazonin kanssa hekään eivät saaneet vastausta ja palauttivat rahani a-z-takuun vuoksi. He ovat tällä hetkellä tutkinnan alla.</w:t>
      </w:r>
    </w:p>
    <w:p>
      <w:r>
        <w:rPr>
          <w:b/>
        </w:rPr>
        <w:t xml:space="preserve">Tulos</w:t>
      </w:r>
    </w:p>
    <w:p>
      <w:r>
        <w:t xml:space="preserve">Sitä ei koskaan toimitettu . Toimitusjälki sanoo, että se toimitettiin Kaliforniaan Asun New Yorkissa.</w:t>
      </w:r>
    </w:p>
    <w:p>
      <w:r>
        <w:rPr>
          <w:b/>
        </w:rPr>
        <w:t xml:space="preserve">Esimerkki 8.82</w:t>
      </w:r>
    </w:p>
    <w:p>
      <w:r>
        <w:t xml:space="preserve">saapui ajoissa ja odotetusti, mutta ongelmana oli, että se toimi ensimmäisen päivän tai kaksi hienosti, mutta nyt se ei reagoi tai liiku. Yritin sotkea laitteen asetuksia tietokoneellani, mutta en saa sitä toimimaan uudelleen. jokin yhteys meni sekaisin. luulen, että se lähettää vääriä signaaleja vastaanottimeen, mutta en tiedä, miten se korjataan, joten 1 tähti. oletan, että tämä voisi tapahtua mille tahansa langattomalle laitteelle, mutta on sääli, että minun on hankittava toinen laite.</w:t>
      </w:r>
    </w:p>
    <w:p>
      <w:r>
        <w:rPr>
          <w:b/>
        </w:rPr>
        <w:t xml:space="preserve">Tulos</w:t>
      </w:r>
    </w:p>
    <w:p>
      <w:r>
        <w:t xml:space="preserve">mutta ongelma oli, että se toimi ensimmäisen päivän tai kaksi hienosti, mutta nyt se ei vastaa tai liiku.</w:t>
      </w:r>
    </w:p>
    <w:p>
      <w:r>
        <w:rPr>
          <w:b/>
        </w:rPr>
        <w:t xml:space="preserve">Esimerkki 8.83</w:t>
      </w:r>
    </w:p>
    <w:p>
      <w:r>
        <w:t xml:space="preserve">En koskaan saanut tavaroitani, enkä ainoastaan saanut rahojeni osittaista palautusta takaisin.</w:t>
      </w:r>
    </w:p>
    <w:p>
      <w:r>
        <w:rPr>
          <w:b/>
        </w:rPr>
        <w:t xml:space="preserve">Tulos</w:t>
      </w:r>
    </w:p>
    <w:p>
      <w:r>
        <w:t xml:space="preserve">En ole koskaan saanut tavaroitani, enkä ainoastaan ...</w:t>
      </w:r>
    </w:p>
    <w:p>
      <w:r>
        <w:rPr>
          <w:b/>
        </w:rPr>
        <w:t xml:space="preserve">Esimerkki 8.84</w:t>
      </w:r>
    </w:p>
    <w:p>
      <w:r>
        <w:t xml:space="preserve">Sovellus ei toiminut yrittää useita kertoja ne täytyy lähettää takaisin saada se oikealle yritykseltä palautan sen takaisin</w:t>
      </w:r>
    </w:p>
    <w:p>
      <w:r>
        <w:rPr>
          <w:b/>
        </w:rPr>
        <w:t xml:space="preserve">Tulos</w:t>
      </w:r>
    </w:p>
    <w:p>
      <w:r>
        <w:t xml:space="preserve">Sovellus ei toimi yrittää useita kertoja he tarvitsevat ....</w:t>
      </w:r>
    </w:p>
    <w:p>
      <w:r>
        <w:rPr>
          <w:b/>
        </w:rPr>
        <w:t xml:space="preserve">Esimerkki 8.85</w:t>
      </w:r>
    </w:p>
    <w:p>
      <w:r>
        <w:t xml:space="preserve">Että katsella en koskaan hieno tapa työskennellä, pyytää minua muuttamaan puhelinnumeroni plus minun täytyy maksaa palautuksia varten.</w:t>
      </w:r>
    </w:p>
    <w:p>
      <w:r>
        <w:rPr>
          <w:b/>
        </w:rPr>
        <w:t xml:space="preserve">Tulos</w:t>
      </w:r>
    </w:p>
    <w:p>
      <w:r>
        <w:t xml:space="preserve">Että kello on tulla jonkinlainen neuvoja sinun täytyy maksaa toisen palvelun käyttämistä varten</w:t>
      </w:r>
    </w:p>
    <w:p>
      <w:r>
        <w:rPr>
          <w:b/>
        </w:rPr>
        <w:t xml:space="preserve">Esimerkki 8.86</w:t>
      </w:r>
    </w:p>
    <w:p>
      <w:r>
        <w:t xml:space="preserve">Valitsin yhden kotelon ja minulle lähetettiin toinen. Otin yhteyttä asiakaspalveluun ja edustaja väitteli kanssani kieltäytyi lähettämästä oikeaa koteloa tai palauttamasta rahojani. En koskaan enää tilaa täältä RUDE!!!!.</w:t>
      </w:r>
    </w:p>
    <w:p>
      <w:r>
        <w:rPr>
          <w:b/>
        </w:rPr>
        <w:t xml:space="preserve">Tulos</w:t>
      </w:r>
    </w:p>
    <w:p>
      <w:r>
        <w:t xml:space="preserve">Valitsin yhden kotelon ja minulle lähetettiin toinen. Otin yhteyttä ...</w:t>
      </w:r>
    </w:p>
    <w:p>
      <w:r>
        <w:rPr>
          <w:b/>
        </w:rPr>
        <w:t xml:space="preserve">Esimerkki 8.87</w:t>
      </w:r>
    </w:p>
    <w:p>
      <w:r>
        <w:t xml:space="preserve">Käytetään sitä crackhead kyllä ne auttavat, mutta ne rikkoutuvat hyvin nopeasti.</w:t>
      </w:r>
    </w:p>
    <w:p>
      <w:r>
        <w:rPr>
          <w:b/>
        </w:rPr>
        <w:t xml:space="preserve">Tulos</w:t>
      </w:r>
    </w:p>
    <w:p>
      <w:r>
        <w:t xml:space="preserve">Käytetään sitä crackhead kyllä ne auttavat, mutta ne rikkoutuvat hyvin nopeasti.</w:t>
      </w:r>
    </w:p>
    <w:p>
      <w:r>
        <w:rPr>
          <w:b/>
        </w:rPr>
        <w:t xml:space="preserve">Esimerkki 8.88</w:t>
      </w:r>
    </w:p>
    <w:p>
      <w:r>
        <w:t xml:space="preserve">Niissä oli vanhentunut päivämäärä. En voinut palauttaa, koska heitin lähetyslaatikon pois. Muista tarkistaa päivämäärä ennen kuin hävität kuljetuslaatikon. Olen nyt jumissa</w:t>
      </w:r>
    </w:p>
    <w:p>
      <w:r>
        <w:rPr>
          <w:b/>
        </w:rPr>
        <w:t xml:space="preserve">Tulos</w:t>
      </w:r>
    </w:p>
    <w:p>
      <w:r>
        <w:t xml:space="preserve">Tarkista viimeinen käyttöpäivämäärä ennen kuin heität laatikon pois.</w:t>
      </w:r>
    </w:p>
    <w:p>
      <w:r>
        <w:rPr>
          <w:b/>
        </w:rPr>
        <w:t xml:space="preserve">Esimerkki 8.89</w:t>
      </w:r>
    </w:p>
    <w:p>
      <w:r>
        <w:t xml:space="preserve">Vastaanotin tuotteen 29. tammikuuta, ja jo nyt minun on vaihdettava paristot molempiin kaukosäätimiin. Auton tietokone käskee minua vaihtamaan ne. Mielestäni niiden pitäisi kestää vähintään vuoden.</w:t>
      </w:r>
    </w:p>
    <w:p>
      <w:r>
        <w:rPr>
          <w:b/>
        </w:rPr>
        <w:t xml:space="preserve">Tulos</w:t>
      </w:r>
    </w:p>
    <w:p>
      <w:r>
        <w:t xml:space="preserve">Parempi akkujen käyttöikä tai älä myy niitä. Käytän Amazonia, koska se on niin kätevä</w:t>
      </w:r>
    </w:p>
    <w:p>
      <w:r>
        <w:rPr>
          <w:b/>
        </w:rPr>
        <w:t xml:space="preserve">Esimerkki 8.90</w:t>
      </w:r>
    </w:p>
    <w:p>
      <w:r>
        <w:t xml:space="preserve">Halpaa. Rikkoutui todella helposti. Puolet niistä oli rikki, kun sain ne</w:t>
      </w:r>
    </w:p>
    <w:p>
      <w:r>
        <w:rPr>
          <w:b/>
        </w:rPr>
        <w:t xml:space="preserve">Tulos</w:t>
      </w:r>
    </w:p>
    <w:p>
      <w:r>
        <w:t xml:space="preserve">Rikkoutui todella helposti. Puolet niistä oli rikki, kun sain ...</w:t>
      </w:r>
    </w:p>
    <w:p>
      <w:r>
        <w:rPr>
          <w:b/>
        </w:rPr>
        <w:t xml:space="preserve">Esimerkki 8.91</w:t>
      </w:r>
    </w:p>
    <w:p>
      <w:r>
        <w:t xml:space="preserve">Huonoin tuote ikinä se ei toimi pumppu ei toimi kuten pitäisi. Olen yrittänyt asentaa uudelleen monta kertaa eikä se toimi.</w:t>
      </w:r>
    </w:p>
    <w:p>
      <w:r>
        <w:rPr>
          <w:b/>
        </w:rPr>
        <w:t xml:space="preserve">Tulos</w:t>
      </w:r>
    </w:p>
    <w:p>
      <w:r>
        <w:t xml:space="preserve">Huonoin tuote koskaan se ei toimi pumppu ei ...</w:t>
      </w:r>
    </w:p>
    <w:p>
      <w:r>
        <w:rPr>
          <w:b/>
        </w:rPr>
        <w:t xml:space="preserve">Esimerkki 8.92</w:t>
      </w:r>
    </w:p>
    <w:p>
      <w:r>
        <w:t xml:space="preserve">Laitoin tämän kalliiseen popiini ja se naarmutti laatikon rypyn maalia. joten en ole tyytyväinen.</w:t>
      </w:r>
    </w:p>
    <w:p>
      <w:r>
        <w:rPr>
          <w:b/>
        </w:rPr>
        <w:t xml:space="preserve">Tulos</w:t>
      </w:r>
    </w:p>
    <w:p>
      <w:r>
        <w:t xml:space="preserve">Laitoin tämän kalliin popini päälle ja se naarmuuntui ...</w:t>
      </w:r>
    </w:p>
    <w:p>
      <w:r>
        <w:rPr>
          <w:b/>
        </w:rPr>
        <w:t xml:space="preserve">Esimerkki 8.93</w:t>
      </w:r>
    </w:p>
    <w:p>
      <w:r>
        <w:t xml:space="preserve">Tiedän, että se on vaikeaa, mutta käytä yli 20 dollaria enemmän parempaan akkuun, joka latautuu; metsästä tarvittaessa eBayn kautta. Älä tuhlaa aikaasi yrittämällä käyttää tuota typerää takuuta, siihen mennessä olet todennäköisesti maksanut sen lähettämisestä heille, ja he lähettivät sen takaisin, et voi lähettää sitä takaisin Amazonille.</w:t>
      </w:r>
    </w:p>
    <w:p>
      <w:r>
        <w:rPr>
          <w:b/>
        </w:rPr>
        <w:t xml:space="preserve">Tulos</w:t>
      </w:r>
    </w:p>
    <w:p>
      <w:r>
        <w:t xml:space="preserve">Älä osta sitä; se tulee puoliksi täyteen eikä lataudu.</w:t>
      </w:r>
    </w:p>
    <w:p>
      <w:r>
        <w:rPr>
          <w:b/>
        </w:rPr>
        <w:t xml:space="preserve">Esimerkki 8.94</w:t>
      </w:r>
    </w:p>
    <w:p>
      <w:r>
        <w:t xml:space="preserve">Toinen kerta, kun yritän toista selkätukea, mutta se ei toimi. Saan edelleen pysyä väärässä asennossa, ja jos kiristän sitä liikaa, se vain sattuu kainalooni. Kamalaa.</w:t>
      </w:r>
    </w:p>
    <w:p>
      <w:r>
        <w:rPr>
          <w:b/>
        </w:rPr>
        <w:t xml:space="preserve">Tulos</w:t>
      </w:r>
    </w:p>
    <w:p>
      <w:r>
        <w:t xml:space="preserve">Toinen kerta, kun yritän toista selkätukea, mutta se ei toimi. ...</w:t>
      </w:r>
    </w:p>
    <w:p>
      <w:r>
        <w:rPr>
          <w:b/>
        </w:rPr>
        <w:t xml:space="preserve">Esimerkki 8.95</w:t>
      </w:r>
    </w:p>
    <w:p>
      <w:r>
        <w:t xml:space="preserve">Hyvin pieni. Tilasin yhden suuremman numeron 7-vuotiaalle tyttärelleni. Se oli pieni ja tuskin sopi hänelle. Ostin tämän hänen syntymäpäiväkseen. Käytimme tätä mekkoa vain yhden päivän. Hieman pettymys, kun olemme käyttäneet näin paljon rahaa, mutta pystyimme käyttämään tätä tuotetta vain yhden päivän ajan.</w:t>
      </w:r>
    </w:p>
    <w:p>
      <w:r>
        <w:rPr>
          <w:b/>
        </w:rPr>
        <w:t xml:space="preserve">Tulos</w:t>
      </w:r>
    </w:p>
    <w:p>
      <w:r>
        <w:t xml:space="preserve">Hyvin pieni. Tilasin yhden suuremman numeron minun ...</w:t>
      </w:r>
    </w:p>
    <w:p>
      <w:r>
        <w:rPr>
          <w:b/>
        </w:rPr>
        <w:t xml:space="preserve">Esimerkki 8.96</w:t>
      </w:r>
    </w:p>
    <w:p>
      <w:r>
        <w:t xml:space="preserve">Ei toiminut, kun sain sen, eivätkä he anna minun palauttaa sitä.</w:t>
      </w:r>
    </w:p>
    <w:p>
      <w:r>
        <w:rPr>
          <w:b/>
        </w:rPr>
        <w:t xml:space="preserve">Tulos</w:t>
      </w:r>
    </w:p>
    <w:p>
      <w:r>
        <w:t xml:space="preserve">Ei toiminut. He lähettivät sen pussissa, ei laatikossa, ja se on täytynyt heittää ympäriinsä...</w:t>
      </w:r>
    </w:p>
    <w:p>
      <w:r>
        <w:rPr>
          <w:b/>
        </w:rPr>
        <w:t xml:space="preserve">Esimerkki 8.97</w:t>
      </w:r>
    </w:p>
    <w:p>
      <w:r>
        <w:t xml:space="preserve">TÄMÄ HAJOSI ENSIMMÄISELLÄ KERRALLA, KUN KÄYTIN SITÄ. Rakastan muotoilua, mutta parissa tunnissa se oli tyhjentynyt. Puhallutin sen uudelleen ja se oli selvästi rikki. Nyt minulla on rikkinäinen allaslelu, heitin laatikon pois, koska ostin sen yli kuukausi sitten ja laitoin vain tinaa veteen. niin pettynyt. halpa tuote.</w:t>
      </w:r>
    </w:p>
    <w:p>
      <w:r>
        <w:rPr>
          <w:b/>
        </w:rPr>
        <w:t xml:space="preserve">Tulos</w:t>
      </w:r>
    </w:p>
    <w:p>
      <w:r>
        <w:t xml:space="preserve">Rakastan muotoilua, mutta parissa tunnissa se oli ....</w:t>
      </w:r>
    </w:p>
    <w:p>
      <w:r>
        <w:rPr>
          <w:b/>
        </w:rPr>
        <w:t xml:space="preserve">Esimerkki 8.98</w:t>
      </w:r>
    </w:p>
    <w:p>
      <w:r>
        <w:t xml:space="preserve">Ne eivät sovi minun kehoni niin vihainen juuri nyt</w:t>
      </w:r>
    </w:p>
    <w:p>
      <w:r>
        <w:rPr>
          <w:b/>
        </w:rPr>
        <w:t xml:space="preserve">Tulos</w:t>
      </w:r>
    </w:p>
    <w:p>
      <w:r>
        <w:t xml:space="preserve">Varmista, että myytävä tuote on oikea.</w:t>
      </w:r>
    </w:p>
    <w:p>
      <w:r>
        <w:rPr>
          <w:b/>
        </w:rPr>
        <w:t xml:space="preserve">Esimerkki 8.99</w:t>
      </w:r>
    </w:p>
    <w:p>
      <w:r>
        <w:t xml:space="preserve">Purkki vuoti paketissa menetti ainakin kolmanneksen tuotteesta huono pakkaus ei tilaisi uudelleen</w:t>
      </w:r>
    </w:p>
    <w:p>
      <w:r>
        <w:rPr>
          <w:b/>
        </w:rPr>
        <w:t xml:space="preserve">Tulos</w:t>
      </w:r>
    </w:p>
    <w:p>
      <w:r>
        <w:t xml:space="preserve">... paketti menetti ainakin kolmasosan tuotteesta huono Pakkaus ei tilata</w:t>
      </w:r>
    </w:p>
    <w:p>
      <w:r>
        <w:rPr>
          <w:b/>
        </w:rPr>
        <w:t xml:space="preserve">Esimerkki 8.100</w:t>
      </w:r>
    </w:p>
    <w:p>
      <w:r>
        <w:t xml:space="preserve">Yksi tähteni koskee palvelua, mutta ei itse puhelinta, sillä puhelin on mielestäni edelleen loistava puhelin. Tilasin puhelimen ja sain laatikon, jossa oli vain kirjanen, laturi ja kuulokkeet, mutta ei varsinaista puhelinta. Palautuksen saaminen oli melkoinen odottamaton vaiva, koska en saanut korvaavaa puhelinta. Ehkä se varastettiin, ehkä sitä ei laitettu laatikkoon alunperin, rehellisesti sanottuna en tiedä.</w:t>
      </w:r>
    </w:p>
    <w:p>
      <w:r>
        <w:rPr>
          <w:b/>
        </w:rPr>
        <w:t xml:space="preserve">Tulos</w:t>
      </w:r>
    </w:p>
    <w:p>
      <w:r>
        <w:t xml:space="preserve">koska puhelin on mielestäni edelleen loistava puhelin. Tilasin puhelimen ja sain ...</w:t>
      </w:r>
    </w:p>
    <w:p>
      <w:r>
        <w:rPr>
          <w:b/>
        </w:rPr>
        <w:t xml:space="preserve">Esimerkki 8.101</w:t>
      </w:r>
    </w:p>
    <w:p>
      <w:r>
        <w:t xml:space="preserve">Ei toimi mainostetulla tavalla. Ei voi käyttää edes 250w max laturia.</w:t>
      </w:r>
    </w:p>
    <w:p>
      <w:r>
        <w:rPr>
          <w:b/>
        </w:rPr>
        <w:t xml:space="preserve">Tulos</w:t>
      </w:r>
    </w:p>
    <w:p>
      <w:r>
        <w:t xml:space="preserve">Ei toimi mainostetulla tavalla. Ei voi käyttää edes 250w ...</w:t>
      </w:r>
    </w:p>
    <w:p>
      <w:r>
        <w:rPr>
          <w:b/>
        </w:rPr>
        <w:t xml:space="preserve">Esimerkki 8.102</w:t>
      </w:r>
    </w:p>
    <w:p>
      <w:r>
        <w:t xml:space="preserve">Nämä satuolennot näyttivät aluksi olevan juuri sitä, mitä halusin, mutta heti kun aloin erittäin varovasti kelata jousen irti kuormalavasta, valot lakkasivat toimimasta. Kuparijohdossa oli katkos ensimmäisen valosarjan välissä. Pettymys.</w:t>
      </w:r>
    </w:p>
    <w:p>
      <w:r>
        <w:rPr>
          <w:b/>
        </w:rPr>
        <w:t xml:space="preserve">Tulos</w:t>
      </w:r>
    </w:p>
    <w:p>
      <w:r>
        <w:t xml:space="preserve">Viallinen. Kuparilanka katkesi ennen kuin sain edes purettua ne. niitä. niitä.</w:t>
      </w:r>
    </w:p>
    <w:p>
      <w:r>
        <w:rPr>
          <w:b/>
        </w:rPr>
        <w:t xml:space="preserve">Esimerkki 8.103</w:t>
      </w:r>
    </w:p>
    <w:p>
      <w:r>
        <w:t xml:space="preserve">Se ei toimi muutaman kerran käytettynä</w:t>
      </w:r>
    </w:p>
    <w:p>
      <w:r>
        <w:rPr>
          <w:b/>
        </w:rPr>
        <w:t xml:space="preserve">Tulos</w:t>
      </w:r>
    </w:p>
    <w:p>
      <w:r>
        <w:t xml:space="preserve">Olen käyttänyt noin 10 kertaa, eikä se enää toimi.</w:t>
      </w:r>
    </w:p>
    <w:p>
      <w:r>
        <w:rPr>
          <w:b/>
        </w:rPr>
        <w:t xml:space="preserve">Esimerkki 8.104</w:t>
      </w:r>
    </w:p>
    <w:p>
      <w:r>
        <w:t xml:space="preserve">Olen hyvä tapaus, vankasti rakennettu, mutta musta kiiltävä maali alkoi hilseillä alle 1 vuoden kuluessa. Tilasin toisen, joka kesti vain 3 kuukautta. Suosittelen, että valmistaja hankkii paremman tartunnan viimeistelyyn. Se on sääli, koska ilman maalin irtoamista tämä kotelo olisi erinomainen, koska se suojaa puhelinta hyvin ja istuu tiiviisti.</w:t>
      </w:r>
    </w:p>
    <w:p>
      <w:r>
        <w:rPr>
          <w:b/>
        </w:rPr>
        <w:t xml:space="preserve">Tulos</w:t>
      </w:r>
    </w:p>
    <w:p>
      <w:r>
        <w:t xml:space="preserve">Tukeva kotelo, mutta maali irtoaa muutamassa kuukaudessa.</w:t>
      </w:r>
    </w:p>
    <w:p>
      <w:r>
        <w:rPr>
          <w:b/>
        </w:rPr>
        <w:t xml:space="preserve">Esimerkki 8.105</w:t>
      </w:r>
    </w:p>
    <w:p>
      <w:r>
        <w:t xml:space="preserve">Tilasin iPhone x -kotelon ja sain tämän. Tilaan Amazonista usein, ja tämä on ensimmäinen kerta, kun jotain tällaista on tapahtunut.</w:t>
      </w:r>
    </w:p>
    <w:p>
      <w:r>
        <w:rPr>
          <w:b/>
        </w:rPr>
        <w:t xml:space="preserve">Tulos</w:t>
      </w:r>
    </w:p>
    <w:p>
      <w:r>
        <w:t xml:space="preserve">Näyttääkö tämä kenenkään mielestä iPhone x -kotelolta -.-</w:t>
      </w:r>
    </w:p>
    <w:p>
      <w:r>
        <w:rPr>
          <w:b/>
        </w:rPr>
        <w:t xml:space="preserve">Esimerkki 8.106</w:t>
      </w:r>
    </w:p>
    <w:p>
      <w:r>
        <w:t xml:space="preserve">Minulla on ollut tämä tuote 3 päivää, ja halpa muovi on kirjaimellisesti jo napsahtanut. Mikä helvetin 20$:n tuhlaus, niin järkyttävää.</w:t>
      </w:r>
    </w:p>
    <w:p>
      <w:r>
        <w:rPr>
          <w:b/>
        </w:rPr>
        <w:t xml:space="preserve">Tulos</w:t>
      </w:r>
    </w:p>
    <w:p>
      <w:r>
        <w:t xml:space="preserve">Ostaja varo, en halunnut kuunnella muita 1 tähden arvosteluja, nyt toivon, että olisin kuunnellut.</w:t>
      </w:r>
    </w:p>
    <w:p>
      <w:r>
        <w:rPr>
          <w:b/>
        </w:rPr>
        <w:t xml:space="preserve">Esimerkki 8.107</w:t>
      </w:r>
    </w:p>
    <w:p>
      <w:r>
        <w:t xml:space="preserve">Paskamainen peli. kun yritin valita lemmikkieläimen, jokainen painike teki saman asian, eikä lemmikkieläintä voinut valita millään tavalla.</w:t>
      </w:r>
    </w:p>
    <w:p>
      <w:r>
        <w:rPr>
          <w:b/>
        </w:rPr>
        <w:t xml:space="preserve">Tulos</w:t>
      </w:r>
    </w:p>
    <w:p>
      <w:r>
        <w:t xml:space="preserve">Paska. kun yrität valita lemmikkieläimen, jokainen painike ...</w:t>
      </w:r>
    </w:p>
    <w:p>
      <w:r>
        <w:rPr>
          <w:b/>
        </w:rPr>
        <w:t xml:space="preserve">Esimerkki 8.108</w:t>
      </w:r>
    </w:p>
    <w:p>
      <w:r>
        <w:t xml:space="preserve">Älä tuhlaa rahaa osti tämän miehelleni syntymäpäivälahjaksi ei edes täytä renkaan letku on viallinen ja kairat eivät vetäyty ja ei näytä siltä, että osia on saatavilla korjaukseen ja takuu on suuri vitsi</w:t>
      </w:r>
    </w:p>
    <w:p>
      <w:r>
        <w:rPr>
          <w:b/>
        </w:rPr>
        <w:t xml:space="preserve">Tulos</w:t>
      </w:r>
    </w:p>
    <w:p>
      <w:r>
        <w:t xml:space="preserve">Ostaja varokaa tämä ei ole $5 arvoinen yhteensä rahan tuhlausta ei ole koskaan toiminut kunnolla</w:t>
      </w:r>
    </w:p>
    <w:p>
      <w:r>
        <w:rPr>
          <w:b/>
        </w:rPr>
        <w:t xml:space="preserve">Esimerkki 8.109</w:t>
      </w:r>
    </w:p>
    <w:p>
      <w:r>
        <w:t xml:space="preserve">Kotelo on laadultaan kunnollinen, mutta se on niin sileä ja Im jatkuvasti varmistaa, että se ei liukene käsistäni. En ole varma, onko tämä jotain, joka menee pois, mutta olen erittäin tyytymätön tapaukseen ja palautan sen. Mieheni sai mustan kotelon ja siinä on hieman kuminen rakenne ja se on hieno, mutta valitettavasti mintun väri on liukas kuin kaikki ulos.</w:t>
      </w:r>
    </w:p>
    <w:p>
      <w:r>
        <w:rPr>
          <w:b/>
        </w:rPr>
        <w:t xml:space="preserve">Tulos</w:t>
      </w:r>
    </w:p>
    <w:p>
      <w:r>
        <w:t xml:space="preserve">Minttu on kiiltävä, sileä ja vaikeasti käsissä pidettävä.</w:t>
      </w:r>
    </w:p>
    <w:p>
      <w:r>
        <w:rPr>
          <w:b/>
        </w:rPr>
        <w:t xml:space="preserve">Esimerkki 8.110</w:t>
      </w:r>
    </w:p>
    <w:p>
      <w:r>
        <w:t xml:space="preserve">Kun aloin käyttää näitä, rakastin niitä niiden pituuden vuoksi, kunnes ne hajosivat. Sekä 10 jalan että 6 jalan johdot katkesivat kolmen kuukauden käytön aikana. Yksi johto meni oikosulkuun, ja toisen johdon muoviliitin vain putosi irti. Palaan Monopricen johtoihin, ne eivät koskaan vikaannu.</w:t>
      </w:r>
    </w:p>
    <w:p>
      <w:r>
        <w:rPr>
          <w:b/>
        </w:rPr>
        <w:t xml:space="preserve">Tulos</w:t>
      </w:r>
    </w:p>
    <w:p>
      <w:r>
        <w:t xml:space="preserve">Kun aloin ensin käyttää näitä, rakastin niitä niiden pituuden vuoksi.</w:t>
      </w:r>
    </w:p>
    <w:p>
      <w:r>
        <w:rPr>
          <w:b/>
        </w:rPr>
        <w:t xml:space="preserve">Esimerkki 8.111</w:t>
      </w:r>
    </w:p>
    <w:p>
      <w:r>
        <w:t xml:space="preserve">Tämä saa britit näyttämään pelokkailta hölmöiltä. Eikä isoisäni ollut mikään liberaali pelkuri.</w:t>
      </w:r>
    </w:p>
    <w:p>
      <w:r>
        <w:rPr>
          <w:b/>
        </w:rPr>
        <w:t xml:space="preserve">Tulos</w:t>
      </w:r>
    </w:p>
    <w:p>
      <w:r>
        <w:t xml:space="preserve">En katsonut koko ohjelmaa, joka oli täynnä liberaalien pelkureita ja liberaalien ajatuksia.</w:t>
      </w:r>
    </w:p>
    <w:p>
      <w:r>
        <w:rPr>
          <w:b/>
        </w:rPr>
        <w:t xml:space="preserve">Esimerkki 8.112</w:t>
      </w:r>
    </w:p>
    <w:p>
      <w:r>
        <w:t xml:space="preserve">Jätin huomiotta negatiiviset arviot tästä, koska meillä oli lifeproof tapauksia meidän s5: n, mutta toivon, että olisin kuunnellut. Tämän kameran linssin pala putosi ulos, kun puhdistin sitä, enkä painanut kovaa. Mieheni rikkoutui laturin luukun sulkeutumisen kohdalta. En suosittele näitä, vaikka olisit pitänyt tuotteesta aiemmin.</w:t>
      </w:r>
    </w:p>
    <w:p>
      <w:r>
        <w:rPr>
          <w:b/>
        </w:rPr>
        <w:t xml:space="preserve">Tulos</w:t>
      </w:r>
    </w:p>
    <w:p>
      <w:r>
        <w:t xml:space="preserve">Vaikka rakastaisit LifeProofia, vältä tätä...</w:t>
      </w:r>
    </w:p>
    <w:p>
      <w:r>
        <w:rPr>
          <w:b/>
        </w:rPr>
        <w:t xml:space="preserve">Esimerkki 8.113</w:t>
      </w:r>
    </w:p>
    <w:p>
      <w:r>
        <w:t xml:space="preserve">Ostin tämän 16 tuntia sitten 16 dollarilla, kun se oli ollut ostoskorissani yli kuukauden. Herään ja näen tänään, että hinta on laskenut 5 dollaria. Vihaan tällaisia hinnanvaihteluita, ja mielestäni jokainen tällainen hinnanmuutos, joka tehdään ilman varoitusta, ilman mahdollisuutta ennakoida tai valmistautua siihen ja joka tällaisessa tilanteessa käyttää törkeästi hyväkseen ihmisiä, jotka tekivät ostoksensa JUURI ENNEN tällaista muutosta, on riittävä kannustin siihen, etten enää koskaan osta tuotetta kyseiseltä yritykseltä. Elän pienellä budjetilla. Ostamieni tuotteiden hinnanmuutokset 5 dollarin edestä nousevat nopeasti. Olen täysin inhottava. Jos minusta tuntuisi, että voisin tehdä niin ilman, että näyttäisi siltä, että käyttäisin väärin Amazonin palautusoikeutta, vaatisin täyttä hyvitystä ja palauttaisin tuotteen, kun se saapuu ensi perjantaina. Tämä on raivostuttavaa. Käytän sitä sellaisenaan, kun se saapuu, mutta riippumatta siitä, kuinka hyvin se toimii, en aio muuttaa arvosanojani. Aion tulevaisuudessa ostaa vain sellaiselta yritykseltä, jonka en koe käyttävän asiakkaitaan hyväkseen.</w:t>
      </w:r>
    </w:p>
    <w:p>
      <w:r>
        <w:rPr>
          <w:b/>
        </w:rPr>
        <w:t xml:space="preserve">Tulos</w:t>
      </w:r>
    </w:p>
    <w:p>
      <w:r>
        <w:t xml:space="preserve">Kuinka iloinen olisit, jos näkisit, että jokin eilen ostamasi tuote on laskenut lähes 33% välittömästi sen jälkeen, kun olet ostanut sen?</w:t>
      </w:r>
    </w:p>
    <w:p>
      <w:r>
        <w:rPr>
          <w:b/>
        </w:rPr>
        <w:t xml:space="preserve">Esimerkki 8.114</w:t>
      </w:r>
    </w:p>
    <w:p>
      <w:r>
        <w:t xml:space="preserve">En saanut vihreitä</w:t>
      </w:r>
    </w:p>
    <w:p>
      <w:r>
        <w:rPr>
          <w:b/>
        </w:rPr>
        <w:t xml:space="preserve">Tulos</w:t>
      </w:r>
    </w:p>
    <w:p>
      <w:r>
        <w:t xml:space="preserve">En saanut vihreitä, eivätkä ne sovi kuorma-autooni.</w:t>
      </w:r>
    </w:p>
    <w:p>
      <w:r>
        <w:rPr>
          <w:b/>
        </w:rPr>
        <w:t xml:space="preserve">Esimerkki 8.115</w:t>
      </w:r>
    </w:p>
    <w:p>
      <w:r>
        <w:t xml:space="preserve">Aloitan siitä, miksi annoin sille yhden tähden; kotelo ei anna äänen päästä riittävästi läpi. Voit kuulla ihmiset kaiutinpuhelimessa tai muualla, mutta äänesi on vaimea, vaikka puhuisit suu aivan mikrofonin aukkoa vasten. En suosittele tätä tuotetta, ellei sitä ole suunniteltu uudelleen. Se on tehty hyvin ehkä se olisi vesitiivis en tiedä. Kaikki sopii hyvin yhteen, mutta ääni on kamala.</w:t>
      </w:r>
    </w:p>
    <w:p>
      <w:r>
        <w:rPr>
          <w:b/>
        </w:rPr>
        <w:t xml:space="preserve">Tulos</w:t>
      </w:r>
    </w:p>
    <w:p>
      <w:r>
        <w:t xml:space="preserve">En voi suositella tätä tuotetta, koska mikrofoni on hyödytön tämän kotelon kanssa.</w:t>
      </w:r>
    </w:p>
    <w:p>
      <w:r>
        <w:rPr>
          <w:b/>
        </w:rPr>
        <w:t xml:space="preserve">Esimerkki 8.116</w:t>
      </w:r>
    </w:p>
    <w:p>
      <w:r>
        <w:t xml:space="preserve">Mitoitus on kaukana, ja sopivien kenkien löytäminen on arvailupeliä. Mitoituksen kanssa ei ole apua, myyjällä ei ole yhteystietoja, eikä häneen näytä saavan yhteyttä. Kamala ostokokemus, antaisin 0 tähteä jos voisin.</w:t>
      </w:r>
    </w:p>
    <w:p>
      <w:r>
        <w:rPr>
          <w:b/>
        </w:rPr>
        <w:t xml:space="preserve">Tulos</w:t>
      </w:r>
    </w:p>
    <w:p>
      <w:r>
        <w:t xml:space="preserve">Etsi toinen myyjä, jos haluat minkäänlaista apua.</w:t>
      </w:r>
    </w:p>
    <w:p>
      <w:r>
        <w:rPr>
          <w:b/>
        </w:rPr>
        <w:t xml:space="preserve">Esimerkki 8.117</w:t>
      </w:r>
    </w:p>
    <w:p>
      <w:r>
        <w:t xml:space="preserve">Onko tämä tuote sellainen, jota ei vain voida toimittaa?</w:t>
      </w:r>
    </w:p>
    <w:p>
      <w:r>
        <w:rPr>
          <w:b/>
        </w:rPr>
        <w:t xml:space="preserve">Tulos</w:t>
      </w:r>
    </w:p>
    <w:p>
      <w:r>
        <w:t xml:space="preserve">Lähetys vastaanotettu kahdesti, ja paksuuntumishoito 1/4 vuoti ulos.</w:t>
      </w:r>
    </w:p>
    <w:p>
      <w:r>
        <w:rPr>
          <w:b/>
        </w:rPr>
        <w:t xml:space="preserve">Esimerkki 8.118</w:t>
      </w:r>
    </w:p>
    <w:p>
      <w:r>
        <w:t xml:space="preserve">Saamassamme laitteessa bluetooth on viallinen.</w:t>
      </w:r>
    </w:p>
    <w:p>
      <w:r>
        <w:rPr>
          <w:b/>
        </w:rPr>
        <w:t xml:space="preserve">Tulos</w:t>
      </w:r>
    </w:p>
    <w:p>
      <w:r>
        <w:t xml:space="preserve">Liian pieni eikä toiminut oikein, joten lähetimme sen takaisin.</w:t>
      </w:r>
    </w:p>
    <w:p>
      <w:r>
        <w:rPr>
          <w:b/>
        </w:rPr>
        <w:t xml:space="preserve">Esimerkki 8.119</w:t>
      </w:r>
    </w:p>
    <w:p>
      <w:r>
        <w:t xml:space="preserve">Varoitus: vaikka painike kytkee virran päälle, kytkimessä on jonkin verran vastusta. Jos kytken kytkimen vadelmapiin ja kytken sen päälle, ulos ei tule tarpeeksi virtaa pitääkseni vadelmapinin toiminnassa, mutta kun kytken minkä tahansa muun kaapelin, se toimii hienosti. Minulla on toinen painike eri myyjältä, joka toimii hienosti.</w:t>
      </w:r>
    </w:p>
    <w:p>
      <w:r>
        <w:rPr>
          <w:b/>
        </w:rPr>
        <w:t xml:space="preserve">Tulos</w:t>
      </w:r>
    </w:p>
    <w:p>
      <w:r>
        <w:t xml:space="preserve">Jos kytken kytkimen vadelmapiin ja kytken sen päälle, ulos ei tule tarpeeksi virtaa pitääkseni vadelmapinin toiminnassa b</w:t>
      </w:r>
    </w:p>
    <w:p>
      <w:r>
        <w:rPr>
          <w:b/>
        </w:rPr>
        <w:t xml:space="preserve">Esimerkki 8.120</w:t>
      </w:r>
    </w:p>
    <w:p>
      <w:r>
        <w:t xml:space="preserve">Ymmärrän, etten ole ainoa, jota on huijattu. Kauhea myyjä ei korosta, että se on vain soundtrack.</w:t>
      </w:r>
    </w:p>
    <w:p>
      <w:r>
        <w:rPr>
          <w:b/>
        </w:rPr>
        <w:t xml:space="preserve">Tulos</w:t>
      </w:r>
    </w:p>
    <w:p>
      <w:r>
        <w:t xml:space="preserve">Kauhea myyjä ei korosta sitä, että se on vain ääniraita.</w:t>
      </w:r>
    </w:p>
    <w:p>
      <w:r>
        <w:rPr>
          <w:b/>
        </w:rPr>
        <w:t xml:space="preserve">Esimerkki 8.121</w:t>
      </w:r>
    </w:p>
    <w:p>
      <w:r>
        <w:t xml:space="preserve">Ostettu tammikuussa 2018 ja se on jo rikki (huhtikuussa 2018). Ei enää lataa eikä enää kytkeydy päälle. Palautan sen takaisin hyvitystä varten.</w:t>
      </w:r>
    </w:p>
    <w:p>
      <w:r>
        <w:rPr>
          <w:b/>
        </w:rPr>
        <w:t xml:space="preserve">Tulos</w:t>
      </w:r>
    </w:p>
    <w:p>
      <w:r>
        <w:t xml:space="preserve">Ostettu tammikuussa 2018 ja se on jo rikki (huhtikuu ...</w:t>
      </w:r>
    </w:p>
    <w:p>
      <w:r>
        <w:rPr>
          <w:b/>
        </w:rPr>
        <w:t xml:space="preserve">Esimerkki 8.122</w:t>
      </w:r>
    </w:p>
    <w:p>
      <w:r>
        <w:t xml:space="preserve">Ostin tämän skootterin, koska luin arvosteluista, että se tuli kypärän kanssa! Mikä pettymys hintaansa nähden, kun sain tämän, mutta en nähnyt kypärää laatikossa - ja syntymäpäivälapsen kasvot, kun kerroimme hänelle, että hän ei voi ajaa sillä tiellä!</w:t>
      </w:r>
    </w:p>
    <w:p>
      <w:r>
        <w:rPr>
          <w:b/>
        </w:rPr>
        <w:t xml:space="preserve">Tulos</w:t>
      </w:r>
    </w:p>
    <w:p>
      <w:r>
        <w:t xml:space="preserve">Mikä pettymys, että sain tämän hinnan, enkä nähnyt ...</w:t>
      </w:r>
    </w:p>
    <w:p>
      <w:r>
        <w:rPr>
          <w:b/>
        </w:rPr>
        <w:t xml:space="preserve">Esimerkki 8.123</w:t>
      </w:r>
    </w:p>
    <w:p>
      <w:r>
        <w:t xml:space="preserve">Älä tuhlaa rahojasi</w:t>
      </w:r>
    </w:p>
    <w:p>
      <w:r>
        <w:rPr>
          <w:b/>
        </w:rPr>
        <w:t xml:space="preserve">Tulos</w:t>
      </w:r>
    </w:p>
    <w:p>
      <w:r>
        <w:t xml:space="preserve">Harja oli jakautunut ja irtosi harjasta. Halvalla tehty 🤦🏻‍♀️ ei onnellinen rahan tuhlausta.</w:t>
      </w:r>
    </w:p>
    <w:p>
      <w:r>
        <w:rPr>
          <w:b/>
        </w:rPr>
        <w:t xml:space="preserve">Esimerkki 8.124</w:t>
      </w:r>
    </w:p>
    <w:p>
      <w:r>
        <w:t xml:space="preserve">Hyvä idea, mutta ostin kotelon ja tajusin, että kotelo ei suojaa näyttöä. Jos etsit akkupankkia tämä toimisi, tämä ei suojaa kännykän näyttöä. Huomaa, että suurin osa arvosteluista tulee vahvistamattomilta asiakkailta. Ole VAROITUS!!!</w:t>
      </w:r>
    </w:p>
    <w:p>
      <w:r>
        <w:rPr>
          <w:b/>
        </w:rPr>
        <w:t xml:space="preserve">Tulos</w:t>
      </w:r>
    </w:p>
    <w:p>
      <w:r>
        <w:t xml:space="preserve">Kotelo ei suojaa puhelimen näyttöä - Asiakasarvostelut ovat kyseenalaisia!</w:t>
      </w:r>
    </w:p>
    <w:p>
      <w:r>
        <w:rPr>
          <w:b/>
        </w:rPr>
        <w:t xml:space="preserve">Esimerkki 8.125</w:t>
      </w:r>
    </w:p>
    <w:p>
      <w:r>
        <w:t xml:space="preserve">Tämä on toinen naudanlihapihvin arvosteluni. Hassua, että tämä on myös toinen virhe, jonka tein tilatessani naudanlihapihvejä, jotka monet ihmiset ovat pussittaneet. Pidän naudanlihapihveistä, pidän wagyu naudanlihasta, pidän tryffeleistä... Kun yhdistän tämän yhdistelmän yhteen, luulin olevani koukussa, mutta maistettuani sitä minun oli melkein pakko nielaista se alas, koska se oli niin kamalaa. Ei millään pahalla niitä kohtaan, jotka nauttivat siitä. Minusta rakenne oli kohdallaan. Se ei ollut rasvaista, liian kovaa tai liian pehmeää. Minusta vain kaikki kolme makua olivat kamalia. Annoin loput pois yhdessä ensimmäisen arvostelemani naudanlihapihvin kanssa. En valitettavasti voi suositella tätä. Aion jatkaa etsimistä ja yrittämistä löytääkseni sen täydellisen naudanlihapihvin.</w:t>
      </w:r>
    </w:p>
    <w:p>
      <w:r>
        <w:rPr>
          <w:b/>
        </w:rPr>
        <w:t xml:space="preserve">Tulos</w:t>
      </w:r>
    </w:p>
    <w:p>
      <w:r>
        <w:t xml:space="preserve">Halusin todella nauttia tästä wagyu beef jerkystä, mutta yäk!</w:t>
      </w:r>
    </w:p>
    <w:p>
      <w:r>
        <w:rPr>
          <w:b/>
        </w:rPr>
        <w:t xml:space="preserve">Esimerkki 8.126</w:t>
      </w:r>
    </w:p>
    <w:p>
      <w:r>
        <w:t xml:space="preserve">Olen pyytänyt tämän peruuttamista. Näitä ST-maksuja tulee koko ajan, enkä tiedä, mitä ne tarkoittavat. AMAZON HELP....</w:t>
      </w:r>
    </w:p>
    <w:p>
      <w:r>
        <w:rPr>
          <w:b/>
        </w:rPr>
        <w:t xml:space="preserve">Tulos</w:t>
      </w:r>
    </w:p>
    <w:p>
      <w:r>
        <w:t xml:space="preserve">Olen pyytänyt tämän peruuttamista. Näitä ST-maksuja tulee koko ajan, enkä tiedä, mitä ne tarkoittavat. AMAZON HELP....</w:t>
      </w:r>
    </w:p>
    <w:p>
      <w:r>
        <w:rPr>
          <w:b/>
        </w:rPr>
        <w:t xml:space="preserve">Esimerkki 8.127</w:t>
      </w:r>
    </w:p>
    <w:p>
      <w:r>
        <w:t xml:space="preserve">Kasvoni muuttuivat punaisiksi ja polttaviksi, kun levitin sitä muutamaa minuuttia myöhemmin. Se on todella kauheaa! Haluan palauttaa sen.</w:t>
      </w:r>
    </w:p>
    <w:p>
      <w:r>
        <w:rPr>
          <w:b/>
        </w:rPr>
        <w:t xml:space="preserve">Tulos</w:t>
      </w:r>
    </w:p>
    <w:p>
      <w:r>
        <w:t xml:space="preserve">Kauheaa! Kasvoni muuttuivat punaisiksi ja polttaviksi sen käytön jälkeen.</w:t>
      </w:r>
    </w:p>
    <w:p>
      <w:r>
        <w:rPr>
          <w:b/>
        </w:rPr>
        <w:t xml:space="preserve">Esimerkki 8.128</w:t>
      </w:r>
    </w:p>
    <w:p>
      <w:r>
        <w:t xml:space="preserve">Minulla on ollut tämä tuote noin 5 kuukautta, ja siinä on jo ongelmia. Juoksen ehkä 3 kertaa viikossa ja vasemmasta kuulokkeesta kuuluu nyt staattista ääntä. Luulin, että nämä ovat hikeä kestävät.</w:t>
      </w:r>
    </w:p>
    <w:p>
      <w:r>
        <w:rPr>
          <w:b/>
        </w:rPr>
        <w:t xml:space="preserve">Tulos</w:t>
      </w:r>
    </w:p>
    <w:p>
      <w:r>
        <w:t xml:space="preserve">Minulla on ollut tämä tuote noin 5 kuukautta ja se on jo ....</w:t>
      </w:r>
    </w:p>
    <w:p>
      <w:r>
        <w:rPr>
          <w:b/>
        </w:rPr>
        <w:t xml:space="preserve">Esimerkki 8.129</w:t>
      </w:r>
    </w:p>
    <w:p>
      <w:r>
        <w:t xml:space="preserve">Rakkaus mitch mutta toinen CD ei toiminut ja en huomannut, kunnes se oli liian myöhäistä palauttaa Amazon ja se imee</w:t>
      </w:r>
    </w:p>
    <w:p>
      <w:r>
        <w:rPr>
          <w:b/>
        </w:rPr>
        <w:t xml:space="preserve">Tulos</w:t>
      </w:r>
    </w:p>
    <w:p>
      <w:r>
        <w:t xml:space="preserve">2. cd-levy ei toimi. Amazonin pitäisi ryhtyä toimiin, mutta ei ole mitään keinoa tehdä valitusta Amazonille.</w:t>
      </w:r>
    </w:p>
    <w:p>
      <w:r>
        <w:rPr>
          <w:b/>
        </w:rPr>
        <w:t xml:space="preserve">Esimerkki 8.130</w:t>
      </w:r>
    </w:p>
    <w:p>
      <w:r>
        <w:t xml:space="preserve">Lapseni on käyttänyt sitä kerran ja minut on pesty kerran. Miten on mahdollista, että siinä on jo iso reikä!?!!!!!!! Kasaantumisen määrä vain 1 käyttökerran ja pesun jälkeen on myös naurettava! Istuvuus on hyvä &amp; ne vaikuttavat lämpimiltä, mutta jos ne ovat periaatteessa kertakäyttösukat, mitä hyötyä niistä on? Kunpa saisin hyvityksen. En suosittele.</w:t>
      </w:r>
    </w:p>
    <w:p>
      <w:r>
        <w:rPr>
          <w:b/>
        </w:rPr>
        <w:t xml:space="preserve">Tulos</w:t>
      </w:r>
    </w:p>
    <w:p>
      <w:r>
        <w:t xml:space="preserve">Käytetty / pesty kerran ja siihen tuli iso reikä!</w:t>
      </w:r>
    </w:p>
    <w:p>
      <w:r>
        <w:rPr>
          <w:b/>
        </w:rPr>
        <w:t xml:space="preserve">Esimerkki 8.131</w:t>
      </w:r>
    </w:p>
    <w:p>
      <w:r>
        <w:t xml:space="preserve">Kauhea näytönsuoja. Ensin se ei kiinnity näyttöön kunnolla reunoilta ja sitten näyttö ei reagoi keskellä. Ei suosittele tätä tuotetta.</w:t>
      </w:r>
    </w:p>
    <w:p>
      <w:r>
        <w:rPr>
          <w:b/>
        </w:rPr>
        <w:t xml:space="preserve">Tulos</w:t>
      </w:r>
    </w:p>
    <w:p>
      <w:r>
        <w:t xml:space="preserve">Ei suositella lainkaan. Näyttö ei reagoi hyvin, kun tämä on päällä. Erittäin huono.</w:t>
      </w:r>
    </w:p>
    <w:p>
      <w:r>
        <w:rPr>
          <w:b/>
        </w:rPr>
        <w:t xml:space="preserve">Esimerkki 8.132</w:t>
      </w:r>
    </w:p>
    <w:p>
      <w:r>
        <w:t xml:space="preserve">Tämä kello näyttää lelukellolta!! Laatu on erittäin huono. Ratkaisut ovat hyvin alhaiset ja näyttöä on vaikea koskettaa. Se on hyvin pettynyt minuun. En voi ostaa sitä uudelleen!</w:t>
      </w:r>
    </w:p>
    <w:p>
      <w:r>
        <w:rPr>
          <w:b/>
        </w:rPr>
        <w:t xml:space="preserve">Tulos</w:t>
      </w:r>
    </w:p>
    <w:p>
      <w:r>
        <w:t xml:space="preserve">jotkin toiminnot eivät toimi. Se näyttää väärennetyltä kellolta! Älä mieluummin!</w:t>
      </w:r>
    </w:p>
    <w:p>
      <w:r>
        <w:rPr>
          <w:b/>
        </w:rPr>
        <w:t xml:space="preserve">Esimerkki 8.133</w:t>
      </w:r>
    </w:p>
    <w:p>
      <w:r>
        <w:t xml:space="preserve">En pitänyt niistä, ne olivat rosoisia reunoiltaan, joissa oli homeista jälkeä, ja ne olivat kapeita eivätkä istuneet oikein. Sain kuitenkin sen mistä maksoin, halpaa roskaa.</w:t>
      </w:r>
    </w:p>
    <w:p>
      <w:r>
        <w:rPr>
          <w:b/>
        </w:rPr>
        <w:t xml:space="preserve">Tulos</w:t>
      </w:r>
    </w:p>
    <w:p>
      <w:r>
        <w:t xml:space="preserve">En pitänyt niistä, ne olivat rosoisia reunoiltaan, joissa ....</w:t>
      </w:r>
    </w:p>
    <w:p>
      <w:r>
        <w:rPr>
          <w:b/>
        </w:rPr>
        <w:t xml:space="preserve">Esimerkki 8.134</w:t>
      </w:r>
    </w:p>
    <w:p>
      <w:r>
        <w:t xml:space="preserve">Kertakäyttöannos roiskii kahvia kaikkialle (kun se toimii kunnolla), ja se tukkeutuu 8 kertaa 10:stä, joten kahvinporoja on kaikkialla, eikä sitä ole helppo siivota.</w:t>
      </w:r>
    </w:p>
    <w:p>
      <w:r>
        <w:rPr>
          <w:b/>
        </w:rPr>
        <w:t xml:space="preserve">Tulos</w:t>
      </w:r>
    </w:p>
    <w:p>
      <w:r>
        <w:t xml:space="preserve">Siksi kaikkialla on multaa, eikä sitä ole helppo siivota.</w:t>
      </w:r>
    </w:p>
    <w:p>
      <w:r>
        <w:rPr>
          <w:b/>
        </w:rPr>
        <w:t xml:space="preserve">Esimerkki 8.135</w:t>
      </w:r>
    </w:p>
    <w:p>
      <w:r>
        <w:t xml:space="preserve">Tuotteet saapuivat täysin rikkinäisinä laatikossa. Se oli täynnä rikkinäistä lasia, eikä amazon antanut minulle hyvitystä ilman rikkinäisten palojen palauttamista. En tuntenut oloani mukavaksi lähettää rikkinäistä laatikkoa täynnä lasia ja sanoin ei, joten en saa hyvitystä.</w:t>
      </w:r>
    </w:p>
    <w:p>
      <w:r>
        <w:rPr>
          <w:b/>
        </w:rPr>
        <w:t xml:space="preserve">Tulos</w:t>
      </w:r>
    </w:p>
    <w:p>
      <w:r>
        <w:t xml:space="preserve">Saapui täysin rikki ja amazon ei voinut hyvitystä</w:t>
      </w:r>
    </w:p>
    <w:p>
      <w:r>
        <w:rPr>
          <w:b/>
        </w:rPr>
        <w:t xml:space="preserve">Esimerkki 8.136</w:t>
      </w:r>
    </w:p>
    <w:p>
      <w:r>
        <w:t xml:space="preserve">Tämä oli ensimmäinen kerta, kun kokeilimme tämän merkin kookoskääreitä. Käytämme yleensä Sun Foods -merkkiä. Ajattelimme kokeilla näitä... ne ovat hieman halvempia. Kävi ilmi, että päätös oli virhe. Kun menin pyytämään korvausta vahingon vuoksi... tuote ei salli palautusta (ilmeisesti ei edes vahingoittuneelle tuotteelle). Normaalisti olettaisin, että tämä oli yksittäistapaus. Mutta kun tarkastin pakkauksen, huomasin, että muovi on hyvin jäykkää. Joten minusta näyttää siltä, että tämä voi olla yleinen ongelma. Taipuisampi muovi taipuu taipuisammin eikä vain murtuisi ja rikkoontuisi.</w:t>
      </w:r>
    </w:p>
    <w:p>
      <w:r>
        <w:rPr>
          <w:b/>
        </w:rPr>
        <w:t xml:space="preserve">Tulos</w:t>
      </w:r>
    </w:p>
    <w:p>
      <w:r>
        <w:t xml:space="preserve">Surkea pakkaus. Ei palautuksia, vaikka saapui avattuna.</w:t>
      </w:r>
    </w:p>
    <w:p>
      <w:r>
        <w:rPr>
          <w:b/>
        </w:rPr>
        <w:t xml:space="preserve">Esimerkki 8.137</w:t>
      </w:r>
    </w:p>
    <w:p>
      <w:r>
        <w:t xml:space="preserve">Hankin OtterBoxin, koska ajattelin niiden olevan kestävämpiä. Yksi niistä hajosi 2. päivänä. Hyvänä puolena sain ne nopeasti.</w:t>
      </w:r>
    </w:p>
    <w:p>
      <w:r>
        <w:rPr>
          <w:b/>
        </w:rPr>
        <w:t xml:space="preserve">Tulos</w:t>
      </w:r>
    </w:p>
    <w:p>
      <w:r>
        <w:t xml:space="preserve">Hankin OtterBoxin, koska ajattelin, että ne olisivat kovempia ....</w:t>
      </w:r>
    </w:p>
    <w:p>
      <w:r>
        <w:rPr>
          <w:b/>
        </w:rPr>
        <w:t xml:space="preserve">Esimerkki 8.138</w:t>
      </w:r>
    </w:p>
    <w:p>
      <w:r>
        <w:t xml:space="preserve">Se olisi hyvä, jos ei ole ärsyttävää ongelmaa äänenvoimakkuuden kanssa Kuten muut arvostelija huomata äänenvoimakkuus menee matalasta korkealle äkillisesti, joskus minun täytyy laittaa se hyvin alhainen, koska jos yrität nostaa sitä kääntyy se hyvin kovaa Joten luulen, että on ongelma laadunvalvonnassa jotenkin Parempi välttää radiota ja etsiä muita vaihtoehtoja.</w:t>
      </w:r>
    </w:p>
    <w:p>
      <w:r>
        <w:rPr>
          <w:b/>
        </w:rPr>
        <w:t xml:space="preserve">Tulos</w:t>
      </w:r>
    </w:p>
    <w:p>
      <w:r>
        <w:t xml:space="preserve">Se olisi hyvä, jos ei olisi ärsyttävää ongelmaa äänenvoimakkuuden kanssa.</w:t>
      </w:r>
    </w:p>
    <w:p>
      <w:r>
        <w:rPr>
          <w:b/>
        </w:rPr>
        <w:t xml:space="preserve">Esimerkki 8.139</w:t>
      </w:r>
    </w:p>
    <w:p>
      <w:r>
        <w:t xml:space="preserve">Olin tilannut tämän ennen ensimmäistä asiakasarviota. Lasi on suoraan musta, vaikka kuvissa näkyy selvästi kirkas lasi. Haluan joko hyvityksen (mukaan lukien toimituskulut) tai uuden kirkkaan lasin.</w:t>
      </w:r>
    </w:p>
    <w:p>
      <w:r>
        <w:rPr>
          <w:b/>
        </w:rPr>
        <w:t xml:space="preserve">Tulos</w:t>
      </w:r>
    </w:p>
    <w:p>
      <w:r>
        <w:t xml:space="preserve">Olin tilannut tämän ennen ensimmäistä asiakasarviota. ...</w:t>
      </w:r>
    </w:p>
    <w:p>
      <w:r>
        <w:rPr>
          <w:b/>
        </w:rPr>
        <w:t xml:space="preserve">Esimerkki 8.140</w:t>
      </w:r>
    </w:p>
    <w:p>
      <w:r>
        <w:t xml:space="preserve">Sain pienen kakkuvuoan koon. Olen tilannut ennenkin ei ollut virhe. Ei vastausta asian korjaamiseksi.</w:t>
      </w:r>
    </w:p>
    <w:p>
      <w:r>
        <w:rPr>
          <w:b/>
        </w:rPr>
        <w:t xml:space="preserve">Tulos</w:t>
      </w:r>
    </w:p>
    <w:p>
      <w:r>
        <w:t xml:space="preserve">Sain pienen kakkuvuoan koon. Olen tilannut ennenkin ...</w:t>
      </w:r>
    </w:p>
    <w:p>
      <w:r>
        <w:rPr>
          <w:b/>
        </w:rPr>
        <w:t xml:space="preserve">Esimerkki 8.141</w:t>
      </w:r>
    </w:p>
    <w:p>
      <w:r>
        <w:t xml:space="preserve">Ellet ole 100 % 200 % varma, että tilaamasi koko sopii jalkaasi, älä osta tästä yrityksestä. Tilasin 2 paria yrittäen saada oikean istuvuuden, rakastan Crocsia. Koska he eivät tarjoa 1/2 kokoja, tilasin yhden parin, joka oli tiukka varpaiden ympärillä, ja toisen parin, joka liukui kantapäilläni. Menetin 20,00 dollaria uudelleenvarastointimaksuista ja maksoin palautuslähetyksestä. Kenkiä ei koskaan käytetty ja ne palautettiin heti sovituksen jälkeen ja täydellisessä kunnossa.</w:t>
      </w:r>
    </w:p>
    <w:p>
      <w:r>
        <w:rPr>
          <w:b/>
        </w:rPr>
        <w:t xml:space="preserve">Tulos</w:t>
      </w:r>
    </w:p>
    <w:p>
      <w:r>
        <w:t xml:space="preserve">Älä tilaa tästä yrityksestä, ellet ole Tuhkimo ja sinulla on TÄYDELLINEN istuvuus.</w:t>
      </w:r>
    </w:p>
    <w:p>
      <w:r>
        <w:rPr>
          <w:b/>
        </w:rPr>
        <w:t xml:space="preserve">Esimerkki 8.142</w:t>
      </w:r>
    </w:p>
    <w:p>
      <w:r>
        <w:t xml:space="preserve">Tilauksen jälkeen menin heti Steamiin lunastaakseni pelin. Sanoo, että se oli jo aktivoitu toisella steam-tilillä. Olen ottanut yhteyttä amazoniin ja päivitän tämän arvostelun, kun saan vastauksen. Edit 1: Sain hyvityksen Edit 2: Kun sain hyvitykseni, ostin sen uudelleen, toivoen saavani koodin, jota ei ole vielä lunastettu. Jälleen sain mainoskoodin, joka on jo lunastettu.... Näyttää siltä, että otan jälleen yhteyttä amazoniin...</w:t>
      </w:r>
    </w:p>
    <w:p>
      <w:r>
        <w:rPr>
          <w:b/>
        </w:rPr>
        <w:t xml:space="preserve">Tulos</w:t>
      </w:r>
    </w:p>
    <w:p>
      <w:r>
        <w:t xml:space="preserve">Saamani koodin mukaan se on jo lunastettu...</w:t>
      </w:r>
    </w:p>
    <w:p>
      <w:r>
        <w:rPr>
          <w:b/>
        </w:rPr>
        <w:t xml:space="preserve">Esimerkki 8.143</w:t>
      </w:r>
    </w:p>
    <w:p>
      <w:r>
        <w:t xml:space="preserve">Radion kotelonpidike hajosi sen jälkeen, kun kotelonpidikettä oli käytetty noin 21 tuntia 7 päivän aikana. Onko mahdollista palauttaa vaihtoa varten?</w:t>
      </w:r>
    </w:p>
    <w:p>
      <w:r>
        <w:rPr>
          <w:b/>
        </w:rPr>
        <w:t xml:space="preserve">Tulos</w:t>
      </w:r>
    </w:p>
    <w:p>
      <w:r>
        <w:t xml:space="preserve">Olen vapaaehtoinen poliisi Santa Cruzin poliisilaitoksella, CA</w:t>
      </w:r>
    </w:p>
    <w:p>
      <w:r>
        <w:rPr>
          <w:b/>
        </w:rPr>
        <w:t xml:space="preserve">Esimerkki 8.144</w:t>
      </w:r>
    </w:p>
    <w:p>
      <w:r>
        <w:t xml:space="preserve">En ole koskaan saanut mittanauhaa, olkaa hyvä ja lähettäkää! Kiitos</w:t>
      </w:r>
    </w:p>
    <w:p>
      <w:r>
        <w:rPr>
          <w:b/>
        </w:rPr>
        <w:t xml:space="preserve">Tulos</w:t>
      </w:r>
    </w:p>
    <w:p>
      <w:r>
        <w:t xml:space="preserve">En saanut tätä tuotetta, kiitos, lähetä se uudelleen.</w:t>
      </w:r>
    </w:p>
    <w:p>
      <w:r>
        <w:rPr>
          <w:b/>
        </w:rPr>
        <w:t xml:space="preserve">Esimerkki 8.145</w:t>
      </w:r>
    </w:p>
    <w:p>
      <w:r>
        <w:t xml:space="preserve">Painaa aivan liikaa, tai klipsi ei ole tarpeeksi vahva/iso. En saanut tätä pysymään päässäni! Erittäin söpö, mutta lähetän sen takaisin.</w:t>
      </w:r>
    </w:p>
    <w:p>
      <w:r>
        <w:rPr>
          <w:b/>
        </w:rPr>
        <w:t xml:space="preserve">Tulos</w:t>
      </w:r>
    </w:p>
    <w:p>
      <w:r>
        <w:t xml:space="preserve">Painaa aivan liikaa, tai klipsi ei ole tarpeeksi vahva/iso ...</w:t>
      </w:r>
    </w:p>
    <w:p>
      <w:r>
        <w:rPr>
          <w:b/>
        </w:rPr>
        <w:t xml:space="preserve">Esimerkki 8.146</w:t>
      </w:r>
    </w:p>
    <w:p>
      <w:r>
        <w:t xml:space="preserve">Olimme hyvin pettyneitä tähän tuotteeseen ja aiomme palauttaa sen. Kumpikaan meistä ei ole junaharrastaja; ostimme tämän asentaaksemme sen pöydälle pienen joulukuusen ympärille. Osat olivat rikkinäisiä, väärin kohdistettuja, eivätkä ne "työntyneet" helposti yhteen. Alla olevissa huomautuksissa kerrotaan yksityiskohtaisesti näistä ongelmista. 1. Yksi veturin linkkipalkeista ei ollut kiinnitetty päävetopyörään, ja se vain heilui ympäriinsä. Koska tanko ei ollut välttämätön, päätin teipata sen veturin sivuun ja katsoa, miten juna toimi. 2. Hiilitenderin ja matkustajavaunujen välinen kytkimen korkeus oli niin epäsuhtainen, että vaunu irrottautui aina, kun juna lähti kaarteeseen. Kokeilin jokaista vaunua, mutta ne olivat kaikki samanlaisia. 3. Kisko ei vain "napsahtanut" yhteen. Rataa piti hieman heilutella ja vääntää, kun sitä työnnettiin yhteen, jotta pienet metalliklipsit tarttuisivat radan metalliosaan. Useissa tapauksissa jouduin käyttämään veitsen kärkeä nostaakseni metalliklipsin paikalleen samalla kun työnsin kaiken yhteen.</w:t>
      </w:r>
    </w:p>
    <w:p>
      <w:r>
        <w:rPr>
          <w:b/>
        </w:rPr>
        <w:t xml:space="preserve">Tulos</w:t>
      </w:r>
    </w:p>
    <w:p>
      <w:r>
        <w:t xml:space="preserve">Olimme hyvin pettyneitä tähän tuotteeseen ja aiomme palauttaa sen.</w:t>
      </w:r>
    </w:p>
    <w:p>
      <w:r>
        <w:rPr>
          <w:b/>
        </w:rPr>
        <w:t xml:space="preserve">Esimerkki 8.147</w:t>
      </w:r>
    </w:p>
    <w:p>
      <w:r>
        <w:t xml:space="preserve">Tämä tuote ei tehnyt mitään tulehdukselle polvissani. Ehkä oireeni ovat liian pitkällä.</w:t>
      </w:r>
    </w:p>
    <w:p>
      <w:r>
        <w:rPr>
          <w:b/>
        </w:rPr>
        <w:t xml:space="preserve">Tulos</w:t>
      </w:r>
    </w:p>
    <w:p>
      <w:r>
        <w:t xml:space="preserve">Topricin anti-inflammatorinen kivunlievitysvoide - 2 oz</w:t>
      </w:r>
    </w:p>
    <w:p>
      <w:r>
        <w:rPr>
          <w:b/>
        </w:rPr>
        <w:t xml:space="preserve">Esimerkki 8.148</w:t>
      </w:r>
    </w:p>
    <w:p>
      <w:r>
        <w:t xml:space="preserve">Lasi on liian paksua ja tilaa vievää. Kirjaimellisesti satuttaa sormeni olin masentunut niin kovasti. Sain 2 mutta en voi käyttää niitä</w:t>
      </w:r>
    </w:p>
    <w:p>
      <w:r>
        <w:rPr>
          <w:b/>
        </w:rPr>
        <w:t xml:space="preserve">Tulos</w:t>
      </w:r>
    </w:p>
    <w:p>
      <w:r>
        <w:t xml:space="preserve">Lasi on liian paksua ja tilaa vievää. Kirjaimellisesti satuttaa minun ...</w:t>
      </w:r>
    </w:p>
    <w:p>
      <w:r>
        <w:rPr>
          <w:b/>
        </w:rPr>
        <w:t xml:space="preserve">Esimerkki 8.149</w:t>
      </w:r>
    </w:p>
    <w:p>
      <w:r>
        <w:t xml:space="preserve">Tämä ei ole ruusukultaa. Se on kirkas... Se ei näytä lainkaan samalta kuin kuvassa. Se on oikeasti kirkas.</w:t>
      </w:r>
    </w:p>
    <w:p>
      <w:r>
        <w:rPr>
          <w:b/>
        </w:rPr>
        <w:t xml:space="preserve">Tulos</w:t>
      </w:r>
    </w:p>
    <w:p>
      <w:r>
        <w:t xml:space="preserve">Se ei näytä lainkaan samalta kuin kuvassa. Vakavasti ottaen se on selvä.</w:t>
      </w:r>
    </w:p>
    <w:p>
      <w:r>
        <w:rPr>
          <w:b/>
        </w:rPr>
        <w:t xml:space="preserve">Esimerkki 8.150</w:t>
      </w:r>
    </w:p>
    <w:p>
      <w:r>
        <w:t xml:space="preserve">Muutaman päivän kuluttua shampooannostelija alkoi vuotaa pumpun kohdalta.</w:t>
      </w:r>
    </w:p>
    <w:p>
      <w:r>
        <w:rPr>
          <w:b/>
        </w:rPr>
        <w:t xml:space="preserve">Tulos</w:t>
      </w:r>
    </w:p>
    <w:p>
      <w:r>
        <w:t xml:space="preserve">Muutaman päivän kuluttua shampooannostelija alkoi vuotaa ....</w:t>
      </w:r>
    </w:p>
    <w:p>
      <w:r>
        <w:rPr>
          <w:b/>
        </w:rPr>
        <w:t xml:space="preserve">Esimerkki 8.151</w:t>
      </w:r>
    </w:p>
    <w:p>
      <w:r>
        <w:t xml:space="preserve">Tämä tuote ei antanut meille hyviä tuloksia. Minusta tuntuu, että se ei häirinnyt myyriä lainkaan. Nuo pienet kaverit ovat sitkeitä! Mutta....mikä sai luomen lähtemään hetkessä oli...kuivauspaperit!!!! Tunge kuivauspyyhe reikään ja peitä se! Olin hämmästynyt!</w:t>
      </w:r>
    </w:p>
    <w:p>
      <w:r>
        <w:rPr>
          <w:b/>
        </w:rPr>
        <w:t xml:space="preserve">Tulos</w:t>
      </w:r>
    </w:p>
    <w:p>
      <w:r>
        <w:t xml:space="preserve">Ei toiminut niin hyvin, mutta kuivauspaperit tekivät tepposet!</w:t>
      </w:r>
    </w:p>
    <w:p>
      <w:r>
        <w:rPr>
          <w:b/>
        </w:rPr>
        <w:t xml:space="preserve">Esimerkki 8.152</w:t>
      </w:r>
    </w:p>
    <w:p>
      <w:r>
        <w:t xml:space="preserve">Anteeksi, että jätän näin huonon arvostelun, mutta tämä tuote on huonosti tehty. Pistoke on yhteensä 4 tuumaa leveä, hyvin pieni ja kahva on hyvin hauras. Konsepti on hyvä, mutta rakenne huono.</w:t>
      </w:r>
    </w:p>
    <w:p>
      <w:r>
        <w:rPr>
          <w:b/>
        </w:rPr>
        <w:t xml:space="preserve">Tulos</w:t>
      </w:r>
    </w:p>
    <w:p>
      <w:r>
        <w:t xml:space="preserve">Anteeksi, että jätän näin huonon arvostelun, mutta tämä tuote on huonosti tehty</w:t>
      </w:r>
    </w:p>
    <w:p>
      <w:r>
        <w:rPr>
          <w:b/>
        </w:rPr>
        <w:t xml:space="preserve">Esimerkki 8.153</w:t>
      </w:r>
    </w:p>
    <w:p>
      <w:r>
        <w:t xml:space="preserve">Amazon on loistava hyvityskäytäntöineen. En koskaan saanut tätä kellopainiketta pariksi soittimeni kanssa, vaikka ne ovat samasta yrityksestä ja kuvauksessa vakuutettiin, että se toimisi minkä tahansa Zenithin soittosarjan kanssa. Väärin. Luojan kiitos Amazonista ja heidän hämmästyttävästä asiakaspalvelustaan. Paljon kiitoksia. Toistaiseksi kaikkien, jotka haluavat päästä sisään, on vain käytettävä 5 rystysmenetelmää ja koputettava!</w:t>
      </w:r>
    </w:p>
    <w:p>
      <w:r>
        <w:rPr>
          <w:b/>
        </w:rPr>
        <w:t xml:space="preserve">Tulos</w:t>
      </w:r>
    </w:p>
    <w:p>
      <w:r>
        <w:t xml:space="preserve">En koskaan saanut sitä toimimaan Zenith-ovikelloni kanssa.</w:t>
      </w:r>
    </w:p>
    <w:p>
      <w:r>
        <w:rPr>
          <w:b/>
        </w:rPr>
        <w:t xml:space="preserve">Esimerkki 8.154</w:t>
      </w:r>
    </w:p>
    <w:p>
      <w:r>
        <w:t xml:space="preserve">Tämä tuote ei ole puuvillaa, kuten tuotesivulla ilmoitetaan, mikä oli pettymys.</w:t>
      </w:r>
    </w:p>
    <w:p>
      <w:r>
        <w:rPr>
          <w:b/>
        </w:rPr>
        <w:t xml:space="preserve">Tulos</w:t>
      </w:r>
    </w:p>
    <w:p>
      <w:r>
        <w:t xml:space="preserve">Tämä tuote ei ole puuvillaa, kuten tuotesivulla ilmoitetaan.</w:t>
      </w:r>
    </w:p>
    <w:p>
      <w:r>
        <w:rPr>
          <w:b/>
        </w:rPr>
        <w:t xml:space="preserve">Esimerkki 8.155</w:t>
      </w:r>
    </w:p>
    <w:p>
      <w:r>
        <w:t xml:space="preserve">Toimii hyvin. Neulat näyttävät olevan hieman liian paksut. Pelkään, että tämän käyttö voi vahingoittaa koripalloa. Olen kuitenkin käyttänyt sitä kahdesti ja se on toiminut hyvin tähän mennessä. PÄIVITYS: Käytin tätä pumppua kolmannen kerran Wilson Evolution -koripallooni ja se työnsi kumipyörän sisään palloon, jolloin se poksahti. Tarve on LIIAN paksu. Ostaja varo</w:t>
      </w:r>
    </w:p>
    <w:p>
      <w:r>
        <w:rPr>
          <w:b/>
        </w:rPr>
        <w:t xml:space="preserve">Tulos</w:t>
      </w:r>
    </w:p>
    <w:p>
      <w:r>
        <w:t xml:space="preserve">Ostaja varo: Neula liian paksu, poksahti Wilson Evolution Basketball -koripalloon.</w:t>
      </w:r>
    </w:p>
    <w:p>
      <w:r>
        <w:rPr>
          <w:b/>
        </w:rPr>
        <w:t xml:space="preserve">Esimerkki 8.156</w:t>
      </w:r>
    </w:p>
    <w:p>
      <w:r>
        <w:t xml:space="preserve">Ostin ja maksoin tämän tuotteen, mutta en koskaan saanut sitä. Mitään selitystä ei annettu, eikä myöskään sitä, milloin minun olisi pitänyt odottaa sen toimittamista.</w:t>
      </w:r>
    </w:p>
    <w:p>
      <w:r>
        <w:rPr>
          <w:b/>
        </w:rPr>
        <w:t xml:space="preserve">Tulos</w:t>
      </w:r>
    </w:p>
    <w:p>
      <w:r>
        <w:t xml:space="preserve">Ostin ja maksoin tämän tuotteen, mutta en koskaan saanut ...</w:t>
      </w:r>
    </w:p>
    <w:p>
      <w:r>
        <w:rPr>
          <w:b/>
        </w:rPr>
        <w:t xml:space="preserve">Esimerkki 8.157</w:t>
      </w:r>
    </w:p>
    <w:p>
      <w:r>
        <w:t xml:space="preserve">LEVYT OVAT NAARMUUNTUNEET!!! Ainakin 25% niistä on ongelmia! Avasimme tehtaan tiivisteen näistä mutta ne olivat kamalia!!!! Rakastamme tätä sarjaa, mutta saamamme tuote oli aivan kamala! Se oli lahja ja minulle kerrottiin ongelmista vasta sen jälkeen, kun lyhyt palautusaika oli päättynyt, muuten olisin palauttanut nämä!!!!!</w:t>
      </w:r>
    </w:p>
    <w:p>
      <w:r>
        <w:rPr>
          <w:b/>
        </w:rPr>
        <w:t xml:space="preserve">Tulos</w:t>
      </w:r>
    </w:p>
    <w:p>
      <w:r>
        <w:t xml:space="preserve">Tehtaan sinetöidyt levyt olivat SCRATCHED!!!! ja on kysymyksiä pelaa!!!!</w:t>
      </w:r>
    </w:p>
    <w:p>
      <w:r>
        <w:rPr>
          <w:b/>
        </w:rPr>
        <w:t xml:space="preserve">Esimerkki 8.158</w:t>
      </w:r>
    </w:p>
    <w:p>
      <w:r>
        <w:t xml:space="preserve">Se pysähtyi lataus ja sitten yli lämmitetty koko päivän ja silti ei lataa</w:t>
      </w:r>
    </w:p>
    <w:p>
      <w:r>
        <w:rPr>
          <w:b/>
        </w:rPr>
        <w:t xml:space="preserve">Tulos</w:t>
      </w:r>
    </w:p>
    <w:p>
      <w:r>
        <w:t xml:space="preserve">Ylikuumeni ja lakkasi lataamasta. Melkein poltin käteni siihen.</w:t>
      </w:r>
    </w:p>
    <w:p>
      <w:r>
        <w:rPr>
          <w:b/>
        </w:rPr>
        <w:t xml:space="preserve">Esimerkki 8.159</w:t>
      </w:r>
    </w:p>
    <w:p>
      <w:r>
        <w:t xml:space="preserve">Halpaa materiaalia, kolme esinettä rikkoutui kahden ensimmäisen tunnin aikana. Ymmärtää, että se on halvempi kuin muut sarjat, mutta ei sen arvoinen!</w:t>
      </w:r>
    </w:p>
    <w:p>
      <w:r>
        <w:rPr>
          <w:b/>
        </w:rPr>
        <w:t xml:space="preserve">Tulos</w:t>
      </w:r>
    </w:p>
    <w:p>
      <w:r>
        <w:t xml:space="preserve">Halpaa materiaalia, kolme esinettä hajosi kahden ensimmäisen tunnin aikana ...</w:t>
      </w:r>
    </w:p>
    <w:p>
      <w:r>
        <w:rPr>
          <w:b/>
        </w:rPr>
        <w:t xml:space="preserve">Esimerkki 8.160</w:t>
      </w:r>
    </w:p>
    <w:p>
      <w:r>
        <w:t xml:space="preserve">Tämä tuoli on noin vuoden vanha, ja se on jo hajoamassa. Käsinojat ovat halpoja ja heiluvat kuin mikään muu. Tuoli itsessään on jäykkä eikä tarjoa paljon tukea. Takuu on pohjimmiltaan hyödytön, eikä se kata juuri mitään, mitä odottaisi tuon hinnan maksamisesta. Lisäksi asiakaspalvelu ei vastaa puheluihin tai sähköposteihin. Tee itsellesi palvelus ja valitse Secret Lab. Sillä välin tämä on 350 dollaria (ostohetkellä), jota en voi edes sanoa, että se oli hyvin käytetty 1 vuoden käytön jälkeen. Turhauttavinta on se, että kukaan ei näytä olevan halukas auttamaan, vaikka tavoitin Amazonin ja Noblen tuolit.</w:t>
      </w:r>
    </w:p>
    <w:p>
      <w:r>
        <w:rPr>
          <w:b/>
        </w:rPr>
        <w:t xml:space="preserve">Tulos</w:t>
      </w:r>
    </w:p>
    <w:p>
      <w:r>
        <w:t xml:space="preserve">Huono kestävyys ja olematon asiakaspalvelu/merkityksetön takuu.</w:t>
      </w:r>
    </w:p>
    <w:p>
      <w:r>
        <w:rPr>
          <w:b/>
        </w:rPr>
        <w:t xml:space="preserve">Esimerkki 8.161</w:t>
      </w:r>
    </w:p>
    <w:p>
      <w:r>
        <w:t xml:space="preserve">Emme ole saaneet pakettia. Palauttakaa rahamme</w:t>
      </w:r>
    </w:p>
    <w:p>
      <w:r>
        <w:rPr>
          <w:b/>
        </w:rPr>
        <w:t xml:space="preserve">Tulos</w:t>
      </w:r>
    </w:p>
    <w:p>
      <w:r>
        <w:t xml:space="preserve">Emme ole saaneet pakettia. Palauttakaa rahamme</w:t>
      </w:r>
    </w:p>
    <w:p>
      <w:r>
        <w:rPr>
          <w:b/>
        </w:rPr>
        <w:t xml:space="preserve">Esimerkki 8.162</w:t>
      </w:r>
    </w:p>
    <w:p>
      <w:r>
        <w:t xml:space="preserve">! Toivoin, että tämä tuote tekisi yhtä hyvää työtä kalliille valurautaiselle emaloidulle tiskialtaalleni. Se ei puhdistanut eikä kiillottanut. Erittäin pettynyt tähän tuotteeseen. sen siitä saa kun yrittää säästää rahaa. Takaisin ostamaan Delta Cast Iron Sink Cleaner -puhdistusainetta 15 dollaria pullolta ja käyttämään sitä säästeliäästi.</w:t>
      </w:r>
    </w:p>
    <w:p>
      <w:r>
        <w:rPr>
          <w:b/>
        </w:rPr>
        <w:t xml:space="preserve">Tulos</w:t>
      </w:r>
    </w:p>
    <w:p>
      <w:r>
        <w:t xml:space="preserve">Toivoisin, että se toimisi kuvatulla tavalla, mutta ei toimi. . . .</w:t>
      </w:r>
    </w:p>
    <w:p>
      <w:r>
        <w:rPr>
          <w:b/>
        </w:rPr>
        <w:t xml:space="preserve">Esimerkki 8.163</w:t>
      </w:r>
    </w:p>
    <w:p>
      <w:r>
        <w:t xml:space="preserve">Se lähetettiin suuressa laatikossa, jossa oli vähän kuplamuovia sen ympärillä, joka oli täysin murskattu ..ei ole fiksu tapa lähettää postissa, luuletko??? Pettynyt</w:t>
      </w:r>
    </w:p>
    <w:p>
      <w:r>
        <w:rPr>
          <w:b/>
        </w:rPr>
        <w:t xml:space="preserve">Tulos</w:t>
      </w:r>
    </w:p>
    <w:p>
      <w:r>
        <w:t xml:space="preserve">Lähetä postitse turvallisemmin ...tämä oli täysin naurettavaa lähettää tällä tavalla.</w:t>
      </w:r>
    </w:p>
    <w:p>
      <w:r>
        <w:rPr>
          <w:b/>
        </w:rPr>
        <w:t xml:space="preserve">Esimerkki 8.164</w:t>
      </w:r>
    </w:p>
    <w:p>
      <w:r>
        <w:t xml:space="preserve">Äänenlaatu on ihan hyvä - noin 5 minuutin ajan; kuulokkeiden äänenvoimakkuus puolittuu muutaman minuutin käytön jälkeen niin, että musiikki on lähes kuulumatonta huoneessa, jossa on melua. Tämä tapahtuu täydellä akulla. Katsoin läpi arvosteluja enkä nähnyt tätä kohtaa, joten olen ajatellut, että olen saattanut saada viallisen laitteen, joka ei pysty toimittamaan oikeaa jännitettä akusta käytön aikana. Joka tapauksessa olen erittäin pettynyt ostokseeni.</w:t>
      </w:r>
    </w:p>
    <w:p>
      <w:r>
        <w:rPr>
          <w:b/>
        </w:rPr>
        <w:t xml:space="preserve">Tulos</w:t>
      </w:r>
    </w:p>
    <w:p>
      <w:r>
        <w:t xml:space="preserve">Epäjohdonmukainen ääni/äänenvoimakkuus tekee näistä huonon valinnan.</w:t>
      </w:r>
    </w:p>
    <w:p>
      <w:r>
        <w:rPr>
          <w:b/>
        </w:rPr>
        <w:t xml:space="preserve">Esimerkki 8.165</w:t>
      </w:r>
    </w:p>
    <w:p>
      <w:r>
        <w:t xml:space="preserve">Olen ostanut tätä jo jonkin aikaa, mutta viimeiset 2 tilausta ovat olleet surkeita. Siinä on vihertäviä laikkuja ja kissani ei halua koskea siihen. Rahan tuhlausta, koska tämä tuote on kallista vain heittää pois. Pari pussia näytti normaalilta, mutta kissani ei koskenut siihen - ja se rakastaa tätä ruokaa.</w:t>
      </w:r>
    </w:p>
    <w:p>
      <w:r>
        <w:rPr>
          <w:b/>
        </w:rPr>
        <w:t xml:space="preserve">Tulos</w:t>
      </w:r>
    </w:p>
    <w:p>
      <w:r>
        <w:t xml:space="preserve">Huono laatu - mahdollisesti pilaantuneita eriä toimitetaan.</w:t>
      </w:r>
    </w:p>
    <w:p>
      <w:r>
        <w:rPr>
          <w:b/>
        </w:rPr>
        <w:t xml:space="preserve">Esimerkki 8.166</w:t>
      </w:r>
    </w:p>
    <w:p>
      <w:r>
        <w:t xml:space="preserve">En ole nähnyt tätä missään muualla ostettavaksi, joten minun on palattava ja ostettava uudelleen. Turhautunut siitä, että minulla ei ole mahdollisuutta vaihtaa ja tämän hinta vaihtelee, mutta paljon päivittäin! Ensimmäisessä tuli lommo yläosassa, joten se ei ollut pyöreä ja näytti huonolta. Toinen oli kokonaan naarmuuntunut nupin ympärillä, näytti kauhealta ja naarmuja ei voinut edes nähdä, ennen kuin se otettiin pois pakkauksesta. Paljon ylihinnoiteltu siihen nähden mitä tämä on ja koska toistaiseksi kaikki vaurioitunut metalli. Toivoen, että seuraava tulee riittävän kunnossa.</w:t>
      </w:r>
    </w:p>
    <w:p>
      <w:r>
        <w:rPr>
          <w:b/>
        </w:rPr>
        <w:t xml:space="preserve">Tulos</w:t>
      </w:r>
    </w:p>
    <w:p>
      <w:r>
        <w:t xml:space="preserve">2 tähän mennessä, ja molemmat ovat lohkeilleet/lommoilleet/vaurioituneet/vaurioituneet.</w:t>
      </w:r>
    </w:p>
    <w:p>
      <w:r>
        <w:rPr>
          <w:b/>
        </w:rPr>
        <w:t xml:space="preserve">Esimerkki 8.167</w:t>
      </w:r>
    </w:p>
    <w:p>
      <w:r>
        <w:t xml:space="preserve">Ei ole yhteensopiva saman merkin ovenkannattimen kanssa, vaikka listaus mainostaa niitä yhteensopivina osina ja Amazon listaa ne usein yhdessä ostetuiksi.</w:t>
      </w:r>
    </w:p>
    <w:p>
      <w:r>
        <w:rPr>
          <w:b/>
        </w:rPr>
        <w:t xml:space="preserve">Tulos</w:t>
      </w:r>
    </w:p>
    <w:p>
      <w:r>
        <w:t xml:space="preserve">Ei yhteensopiva saman merkin ovikiinnikkeen kanssa, vaikka listaus ...</w:t>
      </w:r>
    </w:p>
    <w:p>
      <w:r>
        <w:rPr>
          <w:b/>
        </w:rPr>
        <w:t xml:space="preserve">Esimerkki 8.168</w:t>
      </w:r>
    </w:p>
    <w:p>
      <w:r>
        <w:t xml:space="preserve">Sain nämä kaikki rikkinäisinä. Erittäin pettymys, koska tarvitsin niitä kakun koristeluun, eikä minulla ole nyt aikaa tilata niitä uudelleen.</w:t>
      </w:r>
    </w:p>
    <w:p>
      <w:r>
        <w:rPr>
          <w:b/>
        </w:rPr>
        <w:t xml:space="preserve">Tulos</w:t>
      </w:r>
    </w:p>
    <w:p>
      <w:r>
        <w:t xml:space="preserve">Sain nämä kaikki rikkinäisinä. Erittäin pettymys, koska ...</w:t>
      </w:r>
    </w:p>
    <w:p>
      <w:r>
        <w:rPr>
          <w:b/>
        </w:rPr>
        <w:t xml:space="preserve">Esimerkki 8.169</w:t>
      </w:r>
    </w:p>
    <w:p>
      <w:r>
        <w:t xml:space="preserve">Maksoin tästä tuotteesta enkä koskaan saanut sitä, joten en voi sanoa, pidinkö siitä vai en. Anteeksi, että odotan edelleen.</w:t>
      </w:r>
    </w:p>
    <w:p>
      <w:r>
        <w:rPr>
          <w:b/>
        </w:rPr>
        <w:t xml:space="preserve">Tulos</w:t>
      </w:r>
    </w:p>
    <w:p>
      <w:r>
        <w:t xml:space="preserve">... en ole koskaan saanut sitä, joten en voi sanoa, pidinkö siitä vai en.</w:t>
      </w:r>
    </w:p>
    <w:p>
      <w:r>
        <w:rPr>
          <w:b/>
        </w:rPr>
        <w:t xml:space="preserve">Esimerkki 8.170</w:t>
      </w:r>
    </w:p>
    <w:p>
      <w:r>
        <w:t xml:space="preserve">Tämä ei toiminut iPhonen kanssa. iPhone vaatii, että sinulla on erityinen liitin, jos yrität yhdistää muuhun kuin Apple TV:hen. Sitä mainostetaan ikään kuin et tarvitsisi tuota palaa.</w:t>
      </w:r>
    </w:p>
    <w:p>
      <w:r>
        <w:rPr>
          <w:b/>
        </w:rPr>
        <w:t xml:space="preserve">Tulos</w:t>
      </w:r>
    </w:p>
    <w:p>
      <w:r>
        <w:t xml:space="preserve">Ei toimi ilman erityistä kappaletta omenapuhelimille.</w:t>
      </w:r>
    </w:p>
    <w:p>
      <w:r>
        <w:rPr>
          <w:b/>
        </w:rPr>
        <w:t xml:space="preserve">Esimerkki 8.171</w:t>
      </w:r>
    </w:p>
    <w:p>
      <w:r>
        <w:t xml:space="preserve">Jos voisin antaa nolla tähteä, antaisin. Tuli rikki nyt minun täytyy maksaa lähettää se takaisin saadakseni hyvitystä älä tuhlaa rahojasi!!!!!.</w:t>
      </w:r>
    </w:p>
    <w:p>
      <w:r>
        <w:rPr>
          <w:b/>
        </w:rPr>
        <w:t xml:space="preserve">Tulos</w:t>
      </w:r>
    </w:p>
    <w:p>
      <w:r>
        <w:t xml:space="preserve">Tuli rikki nyt minun täytyy maksaa lähettää se takaisin saadakseni hyvitystä älä tuhlaa rahaa</w:t>
      </w:r>
    </w:p>
    <w:p>
      <w:r>
        <w:rPr>
          <w:b/>
        </w:rPr>
        <w:t xml:space="preserve">Esimerkki 8.172</w:t>
      </w:r>
    </w:p>
    <w:p>
      <w:r>
        <w:t xml:space="preserve">Tuli tietooni, että amazon on toimittanut muutamia rikkinäisiä kaiuttimia tämän merkin. Tarkistaessani arvosteluja en ole yksin. Toimitin laitteiston, jota he eivät toimittaneet. Toivottavasti saan rahani takaisin yhtä nopeasti kuin he saivat omansa.</w:t>
      </w:r>
    </w:p>
    <w:p>
      <w:r>
        <w:rPr>
          <w:b/>
        </w:rPr>
        <w:t xml:space="preserve">Tulos</w:t>
      </w:r>
    </w:p>
    <w:p>
      <w:r>
        <w:t xml:space="preserve">Tarkista arvostelut. Noppien tuuria, jos saat hyvän.</w:t>
      </w:r>
    </w:p>
    <w:p>
      <w:r>
        <w:rPr>
          <w:b/>
        </w:rPr>
        <w:t xml:space="preserve">Esimerkki 8.173</w:t>
      </w:r>
    </w:p>
    <w:p>
      <w:r>
        <w:t xml:space="preserve">Erittäin likainen ja jouduin palauttamaan, eikä siinä ollut johtoja, muistikortteja tai ohjaimia.</w:t>
      </w:r>
    </w:p>
    <w:p>
      <w:r>
        <w:rPr>
          <w:b/>
        </w:rPr>
        <w:t xml:space="preserve">Tulos</w:t>
      </w:r>
    </w:p>
    <w:p>
      <w:r>
        <w:t xml:space="preserve">Varo ikäviä tuotteita ja harhaanjohtavia kuvauksia.</w:t>
      </w:r>
    </w:p>
    <w:p>
      <w:r>
        <w:rPr>
          <w:b/>
        </w:rPr>
        <w:t xml:space="preserve">Esimerkki 8.174</w:t>
      </w:r>
    </w:p>
    <w:p>
      <w:r>
        <w:t xml:space="preserve">kaunis väri ja saapui hyvin nopeasti... mutta en saa kantta irti...</w:t>
      </w:r>
    </w:p>
    <w:p>
      <w:r>
        <w:rPr>
          <w:b/>
        </w:rPr>
        <w:t xml:space="preserve">Tulos</w:t>
      </w:r>
    </w:p>
    <w:p>
      <w:r>
        <w:t xml:space="preserve">sain sen juuri tänään, mutta korkki ei irtoa!</w:t>
      </w:r>
    </w:p>
    <w:p>
      <w:r>
        <w:rPr>
          <w:b/>
        </w:rPr>
        <w:t xml:space="preserve">Esimerkki 8.175</w:t>
      </w:r>
    </w:p>
    <w:p>
      <w:r>
        <w:t xml:space="preserve">En saanut sitä heille, soitin amazonille ja he jättivät pakettini toiseen osoitteeseen. He laittoivat rahani takaisin tililleni.</w:t>
      </w:r>
    </w:p>
    <w:p>
      <w:r>
        <w:rPr>
          <w:b/>
        </w:rPr>
        <w:t xml:space="preserve">Tulos</w:t>
      </w:r>
    </w:p>
    <w:p>
      <w:r>
        <w:t xml:space="preserve">Minun on tilattava uudelleen, koska en koskaan saa tuotetta.</w:t>
      </w:r>
    </w:p>
    <w:p>
      <w:r>
        <w:rPr>
          <w:b/>
        </w:rPr>
        <w:t xml:space="preserve">Esimerkki 8.176</w:t>
      </w:r>
    </w:p>
    <w:p>
      <w:r>
        <w:t xml:space="preserve">Ostin nämä tyttärelleni joululahjaksi. Olimme joulun ajan poissa kaupungista - lämpimällä säällä - joten hän ei päässyt käyttämään niitä heti. Hän rakasti saappaita ja käytti niitä muutaman kerran. Ensimmäisen käyttökuukauden aikana - käytettynä vain muutaman kerran - oikean saappaan sauma irtosi kokonaan. Nyt hän ei uskalla käyttää niitä, koska hän pelkää, että koko saappaat halkeavat saumasta. Hän on käyttänyt niitä niin vähän kertoja, ettei pohjassa ole edes kulumaa. Kauhea laatu korkeaan hintaan nähden.</w:t>
      </w:r>
    </w:p>
    <w:p>
      <w:r>
        <w:rPr>
          <w:b/>
        </w:rPr>
        <w:t xml:space="preserve">Tulos</w:t>
      </w:r>
    </w:p>
    <w:p>
      <w:r>
        <w:t xml:space="preserve">Ostettu tyttärelleni ja saappaan sauma tuli täysin irti vain pelon jälkeen kuluu.</w:t>
      </w:r>
    </w:p>
    <w:p>
      <w:r>
        <w:rPr>
          <w:b/>
        </w:rPr>
        <w:t xml:space="preserve">Esimerkki 8.177</w:t>
      </w:r>
    </w:p>
    <w:p>
      <w:r>
        <w:t xml:space="preserve">Hei, tämä tuote ei ollut kovin hyvä. Kokeilin jokaiseen pistorasiaan talossani ja viimeiset tilaamani laturit eivät ole käyttökelpoisia. Pidin todella paljon vaaleanpunaisesta, jonka kerran tilasin. Halusin vain teidän tietävän.</w:t>
      </w:r>
    </w:p>
    <w:p>
      <w:r>
        <w:rPr>
          <w:b/>
        </w:rPr>
        <w:t xml:space="preserve">Tulos</w:t>
      </w:r>
    </w:p>
    <w:p>
      <w:r>
        <w:t xml:space="preserve">tämä tuote ei ollut kovin hyvä. Kokeilin jokaiseen pistorasiaan talossani ...</w:t>
      </w:r>
    </w:p>
    <w:p>
      <w:r>
        <w:rPr>
          <w:b/>
        </w:rPr>
        <w:t xml:space="preserve">Esimerkki 8.178</w:t>
      </w:r>
    </w:p>
    <w:p>
      <w:r>
        <w:t xml:space="preserve">Tämä tuote ei ole oikea tuote ajoneuvooni! Tilasin sen nimenomaisesti ajoneuvolleni 2006 325 XI all wheel drive -ajoneuvolle annettujen tietojen perusteella. Nyt en voi palauttaa sitä, koska viimeinen voimassaolopäivä oli 13. joulukuuta 2017. En koskaan osta enää toista tuotetta tältä myyjältä.</w:t>
      </w:r>
    </w:p>
    <w:p>
      <w:r>
        <w:rPr>
          <w:b/>
        </w:rPr>
        <w:t xml:space="preserve">Tulos</w:t>
      </w:r>
    </w:p>
    <w:p>
      <w:r>
        <w:t xml:space="preserve">Rahani takaisin tai korvaus oikeasta suodattimesta, joka on tarkoitettu juuri minun ajoneuvolleni, kuten mainostettiin!</w:t>
      </w:r>
    </w:p>
    <w:p>
      <w:r>
        <w:rPr>
          <w:b/>
        </w:rPr>
        <w:t xml:space="preserve">Esimerkki 8.179</w:t>
      </w:r>
    </w:p>
    <w:p>
      <w:r>
        <w:t xml:space="preserve">Nämä ovat huonoimmat koskaan ostamani vaihtokahvat. Ne ohjelmoitiin, mutta painikkeet eivät toimineet. Huonosti tehty ja hento.</w:t>
      </w:r>
    </w:p>
    <w:p>
      <w:r>
        <w:rPr>
          <w:b/>
        </w:rPr>
        <w:t xml:space="preserve">Tulos</w:t>
      </w:r>
    </w:p>
    <w:p>
      <w:r>
        <w:t xml:space="preserve">Nämä ovat huonoimmat koskaan ostamani vaihtokytkimet.</w:t>
      </w:r>
    </w:p>
    <w:p>
      <w:r>
        <w:rPr>
          <w:b/>
        </w:rPr>
        <w:t xml:space="preserve">Esimerkki 8.180</w:t>
      </w:r>
    </w:p>
    <w:p>
      <w:r>
        <w:t xml:space="preserve">Tilattu miehelleni. Hän ei voi käyttää niitä, ne satuttavat hänen jalkojaan niin pahasti päivän päätteeksi hän vetää jalkojaan aluksi ajattelin, että hän tarvitsi jonkinlaista taukoa aikaa käytti kuukauden ajan ja minun täytyi ostaa hänelle muita kenkiä .. hyvin pettynyt.</w:t>
      </w:r>
    </w:p>
    <w:p>
      <w:r>
        <w:rPr>
          <w:b/>
        </w:rPr>
        <w:t xml:space="preserve">Tulos</w:t>
      </w:r>
    </w:p>
    <w:p>
      <w:r>
        <w:t xml:space="preserve">Hän ei voi käyttää niitä, koska ne satuttavat hänen jalkojaan niin pahasti, että päivän päätteeksi hän laahaa ....</w:t>
      </w:r>
    </w:p>
    <w:p>
      <w:r>
        <w:rPr>
          <w:b/>
        </w:rPr>
        <w:t xml:space="preserve">Esimerkki 8.181</w:t>
      </w:r>
    </w:p>
    <w:p>
      <w:r>
        <w:t xml:space="preserve">Nämä ripset olivat kamalat. Niissä olevat magneetit ovat valtavia ja niin voimakkaita, että ne kytkeytyvät toisiinsa jo ennen kuin saat ne edes lähelle toisiaan, joten niiden laittaminen on mahdotonta.</w:t>
      </w:r>
    </w:p>
    <w:p>
      <w:r>
        <w:rPr>
          <w:b/>
        </w:rPr>
        <w:t xml:space="preserve">Tulos</w:t>
      </w:r>
    </w:p>
    <w:p>
      <w:r>
        <w:t xml:space="preserve">Nämä ripset olivat kamalat. Niiden magneetit ovat valtavat ja ...</w:t>
      </w:r>
    </w:p>
    <w:p>
      <w:r>
        <w:rPr>
          <w:b/>
        </w:rPr>
        <w:t xml:space="preserve">Esimerkki 8.182</w:t>
      </w:r>
    </w:p>
    <w:p>
      <w:r>
        <w:t xml:space="preserve">Tämä tuote oli paljon lyhyempi kuin odotin sen olevan. Minulla on alaskanmalamuutti, eikä tämä auttanut hänen vetämisessä. Jos sinulla on pieni koira, tämä toimii sinulle.</w:t>
      </w:r>
    </w:p>
    <w:p>
      <w:r>
        <w:rPr>
          <w:b/>
        </w:rPr>
        <w:t xml:space="preserve">Tulos</w:t>
      </w:r>
    </w:p>
    <w:p>
      <w:r>
        <w:t xml:space="preserve">Tämä tuote oli paljon lyhyempi kuin odotin sen ...</w:t>
      </w:r>
    </w:p>
    <w:p>
      <w:r>
        <w:rPr>
          <w:b/>
        </w:rPr>
        <w:t xml:space="preserve">Esimerkki 8.183</w:t>
      </w:r>
    </w:p>
    <w:p>
      <w:r>
        <w:t xml:space="preserve">(Tuli käytetty ja rikki suoraan paketista) Vaikka luin kaikki arvostelut ja ne olivat huonoja, otin riskin ajatellen, että voisin voittaa ongelmat, joita muilla ppl: llä oli, mutta tämä ei vain ole ostamisen arvoinen. Suunnittelu on mukavaa, mutta mitä hyötyä lukosta on, jos se ei toimi . Säästäkää aikaa ja rahaa ja katsokaa muualta !!!!</w:t>
      </w:r>
    </w:p>
    <w:p>
      <w:r>
        <w:rPr>
          <w:b/>
        </w:rPr>
        <w:t xml:space="preserve">Tulos</w:t>
      </w:r>
    </w:p>
    <w:p>
      <w:r>
        <w:t xml:space="preserve">Ei ole mitään järkeä, että sitä saa myydä ppl:lle...</w:t>
      </w:r>
    </w:p>
    <w:p>
      <w:r>
        <w:rPr>
          <w:b/>
        </w:rPr>
        <w:t xml:space="preserve">Esimerkki 8.184</w:t>
      </w:r>
    </w:p>
    <w:p>
      <w:r>
        <w:t xml:space="preserve">Ohut, ei fleeceä, vain harjattua polyesteriä. Halvan näköinen. Ei todellakaan 20 dollarin arvoinen. Enemmän kuin jotain, jonka saisi Walmartin 1 dollarin roskiksesta.</w:t>
      </w:r>
    </w:p>
    <w:p>
      <w:r>
        <w:rPr>
          <w:b/>
        </w:rPr>
        <w:t xml:space="preserve">Tulos</w:t>
      </w:r>
    </w:p>
    <w:p>
      <w:r>
        <w:t xml:space="preserve">Enemmän kuin jotain, mitä saisit 1 dollarin roskiksesta ...</w:t>
      </w:r>
    </w:p>
    <w:p>
      <w:r>
        <w:rPr>
          <w:b/>
        </w:rPr>
        <w:t xml:space="preserve">Esimerkki 8.185</w:t>
      </w:r>
    </w:p>
    <w:p>
      <w:r>
        <w:t xml:space="preserve">ei ole saanut tuotetta sen jälkeen, kun se oli tarkoitus lähettää la kuin aurinko kuin ma , nyt se sanoi wed tilattu 9 päivää sitten , ei vastausta amazon tai myyjä , näen minun täytyy tehdä vaatimus saada rahani takaisin , loma laukaus , miksi ei joku vain kertoa minulle, mitä tapahtuu niin voin tehdä järjestelyjä tuotteen jostain muualta , rahaa ei ole helppo tulla, mutta heille sen helppoa , vastaanottaa rahaa ja ei lähetä mitään ulos , mitä huijaus</w:t>
      </w:r>
    </w:p>
    <w:p>
      <w:r>
        <w:rPr>
          <w:b/>
        </w:rPr>
        <w:t xml:space="preserve">Tulos</w:t>
      </w:r>
    </w:p>
    <w:p>
      <w:r>
        <w:t xml:space="preserve">rahaa ei ole helppo saada, mutta heille se on helppoa.</w:t>
      </w:r>
    </w:p>
    <w:p>
      <w:r>
        <w:rPr>
          <w:b/>
        </w:rPr>
        <w:t xml:space="preserve">Esimerkki 8.186</w:t>
      </w:r>
    </w:p>
    <w:p>
      <w:r>
        <w:t xml:space="preserve">Koirani söi näitä, mutta minä inhosin niitä. Ne ovat kovia kuin kivet, ja pystyin tuskin muotoilemaan niitä sen pillereiden ympärille. Luulen, että saa mitä maksaa; palasimme takaisin Greeniesiin.</w:t>
      </w:r>
    </w:p>
    <w:p>
      <w:r>
        <w:rPr>
          <w:b/>
        </w:rPr>
        <w:t xml:space="preserve">Tulos</w:t>
      </w:r>
    </w:p>
    <w:p>
      <w:r>
        <w:t xml:space="preserve">Kova kuin kivi. Lähes mahdotonta muodostaa pillereiden ympärille.</w:t>
      </w:r>
    </w:p>
    <w:p>
      <w:r>
        <w:rPr>
          <w:b/>
        </w:rPr>
        <w:t xml:space="preserve">Esimerkki 8.187</w:t>
      </w:r>
    </w:p>
    <w:p>
      <w:r>
        <w:t xml:space="preserve">Nämä lelut ovat pelkkää roskaa. Kaksi lelua 12:sta oli rikki ja kaksi niistä ei toiminut. Valorannekkeen pienempi napsahdus oli rikki, joten en voinut kiinnittää sitä kunnolla poikani ranteeseen, ja imukupilla varustettu pupu oli taipunut niin, että imukuppi ei pysynyt kiinni alustassa. Sen pitäisi ponnahtaa ylös, mutta se ei tee mitään, koska se ei tartu kiinni. Joo-joo ei toimi ollenkaan ja postimerkki oli kuivunut. Maksoin näistä 20 dollaria ja tunnen itseni täysin huijatuksi. Kaksi leluista on myös todella pieniä ja halpoja (pilli ja valkoinen muovipupu rannekkeen vieressä. Älä tuhlaa rahojasi.</w:t>
      </w:r>
    </w:p>
    <w:p>
      <w:r>
        <w:rPr>
          <w:b/>
        </w:rPr>
        <w:t xml:space="preserve">Tulos</w:t>
      </w:r>
    </w:p>
    <w:p>
      <w:r>
        <w:t xml:space="preserve">Rahan tuhlausta. Parempi olisi heittää rahat pois.</w:t>
      </w:r>
    </w:p>
    <w:p>
      <w:r>
        <w:rPr>
          <w:b/>
        </w:rPr>
        <w:t xml:space="preserve">Esimerkki 8.188</w:t>
      </w:r>
    </w:p>
    <w:p>
      <w:r>
        <w:t xml:space="preserve">ei koskaan saatu, minulle kerrottiin, että ne eivät tulleet tullista läpi.</w:t>
      </w:r>
    </w:p>
    <w:p>
      <w:r>
        <w:rPr>
          <w:b/>
        </w:rPr>
        <w:t xml:space="preserve">Tulos</w:t>
      </w:r>
    </w:p>
    <w:p>
      <w:r>
        <w:t xml:space="preserve">ei koskaan saatu, minulle kerrottiin, että ne eivät tulleet tullista läpi.</w:t>
      </w:r>
    </w:p>
    <w:p>
      <w:r>
        <w:rPr>
          <w:b/>
        </w:rPr>
        <w:t xml:space="preserve">Esimerkki 8.189</w:t>
      </w:r>
    </w:p>
    <w:p>
      <w:r>
        <w:t xml:space="preserve">pannu on vääntynyt ja se ei ole suuri tiiviste, koska putki osa se ei makasi tarpeeksi rasvaa ja se valuu ulospäin.</w:t>
      </w:r>
    </w:p>
    <w:p>
      <w:r>
        <w:rPr>
          <w:b/>
        </w:rPr>
        <w:t xml:space="preserve">Tulos</w:t>
      </w:r>
    </w:p>
    <w:p>
      <w:r>
        <w:t xml:space="preserve">pannu on vääntynyt ja siinä ei ole hyvä tiiviste, koska putkiosa ei ole rasvainen ...</w:t>
      </w:r>
    </w:p>
    <w:p>
      <w:r>
        <w:rPr>
          <w:b/>
        </w:rPr>
        <w:t xml:space="preserve">Esimerkki 8.190</w:t>
      </w:r>
    </w:p>
    <w:p>
      <w:r>
        <w:t xml:space="preserve">Pakkaus oli täynnä pölyä ja likaa, ja puuosat olivat hyvin halvalla tehtyjä. Näytti siltä kuin joku olisi toimittanut tämän pölyisen autotallinsa kasasta. Jouduin heittämään osan laudoista pois sen kunnon vuoksi.</w:t>
      </w:r>
    </w:p>
    <w:p>
      <w:r>
        <w:rPr>
          <w:b/>
        </w:rPr>
        <w:t xml:space="preserve">Tulos</w:t>
      </w:r>
    </w:p>
    <w:p>
      <w:r>
        <w:t xml:space="preserve">Näytti siltä kuin joku olisi toimittanut tämän pölyisen ...</w:t>
      </w:r>
    </w:p>
    <w:p>
      <w:r>
        <w:rPr>
          <w:b/>
        </w:rPr>
        <w:t xml:space="preserve">Esimerkki 8.191</w:t>
      </w:r>
    </w:p>
    <w:p>
      <w:r>
        <w:t xml:space="preserve">Laatu on heikko. Se putoaa helposti, eikä asiaa voi korjata. Kokoaminen ja purkaminen on kaikki vaivalloista. Ensimmäisellä käyttökerralla lampun kanta jumittui ja itse lamppu irtosi. Joten minun on löydettävä uusi lamppu ja itse keraaminen kanta on myös rikki. Kaiken kaikkiaan se on täynnä vaivaa, enkä suosittele kenellekään tätä tuotetta. Pahinta on, etten käyttänyt sitä ensimmäisen kuukauden aikana ja palautusikkuna on suljettu. Joten se päätyy roskakoriin.</w:t>
      </w:r>
    </w:p>
    <w:p>
      <w:r>
        <w:rPr>
          <w:b/>
        </w:rPr>
        <w:t xml:space="preserve">Tulos</w:t>
      </w:r>
    </w:p>
    <w:p>
      <w:r>
        <w:t xml:space="preserve">Se putoaa helposti, eikä asiaa voi korjata millään tavalla.</w:t>
      </w:r>
    </w:p>
    <w:p>
      <w:r>
        <w:rPr>
          <w:b/>
        </w:rPr>
        <w:t xml:space="preserve">Esimerkki 8.192</w:t>
      </w:r>
    </w:p>
    <w:p>
      <w:r>
        <w:t xml:space="preserve">Nämä eivät todellakaan tunnu turvallisilta. Olin paistamassa jotain 400F:n lämpötilassa ja otin tarjottimen pois ja katsoin käsinettä ja se oli täysin musta sieltä mistä otin sen...... EI KANNATA OSTAA.</w:t>
      </w:r>
    </w:p>
    <w:p>
      <w:r>
        <w:rPr>
          <w:b/>
        </w:rPr>
        <w:t xml:space="preserve">Tulos</w:t>
      </w:r>
    </w:p>
    <w:p>
      <w:r>
        <w:t xml:space="preserve">kauhea tuote - paloi ensimmäisellä kerralla kun käytin niitä.</w:t>
      </w:r>
    </w:p>
    <w:p>
      <w:r>
        <w:rPr>
          <w:b/>
        </w:rPr>
        <w:t xml:space="preserve">Esimerkki 8.193</w:t>
      </w:r>
    </w:p>
    <w:p>
      <w:r>
        <w:t xml:space="preserve">Sitä on vaikea asentaa. Kolme kertaa ei oikein toiminut, ei koskaan kunnolla yhdistetty modeemiin. 150 taalaa, ei kiitos.</w:t>
      </w:r>
    </w:p>
    <w:p>
      <w:r>
        <w:rPr>
          <w:b/>
        </w:rPr>
        <w:t xml:space="preserve">Tulos</w:t>
      </w:r>
    </w:p>
    <w:p>
      <w:r>
        <w:t xml:space="preserve">Ei ole helppo asentaa. Kolmen yrityksen jälkeen palautan sen</w:t>
      </w:r>
    </w:p>
    <w:p>
      <w:r>
        <w:rPr>
          <w:b/>
        </w:rPr>
        <w:t xml:space="preserve">Esimerkki 8.194</w:t>
      </w:r>
    </w:p>
    <w:p>
      <w:r>
        <w:t xml:space="preserve">Nämä älykkäät? Muistikirjat ovat ehdottomasti huonointa laatua. Kun pyyhit kynällä, kaikki ei mene pois. Paperi on niin huonolaatuista, ettei se ole edes kiiltävää kuten muut muistikirjat. On niin sääli, että Amazon todella myy näitä tuotteita. Amazonilla on yleensä ihan ok tuotteita, mutta nämä ovat vain niin huonoja, että ei ole keksitty asteikkoa, jolla mitata tuotteen huonoa laatua.</w:t>
      </w:r>
    </w:p>
    <w:p>
      <w:r>
        <w:rPr>
          <w:b/>
        </w:rPr>
        <w:t xml:space="preserve">Tulos</w:t>
      </w:r>
    </w:p>
    <w:p>
      <w:r>
        <w:t xml:space="preserve">Tärkeintä on pitää rahasi ja viedä liiketoimintasi muualle.</w:t>
      </w:r>
    </w:p>
    <w:p>
      <w:r>
        <w:rPr>
          <w:b/>
        </w:rPr>
        <w:t xml:space="preserve">Esimerkki 8.195</w:t>
      </w:r>
    </w:p>
    <w:p>
      <w:r>
        <w:t xml:space="preserve">Sain sen ja ne ovat kaikki vahingoittuneet eli rikkoutuneet palasiksi. Eikä palautusta tai vaihtoa, joten olen jumissa rikkinäisten purukumipallojen kanssa!</w:t>
      </w:r>
    </w:p>
    <w:p>
      <w:r>
        <w:rPr>
          <w:b/>
        </w:rPr>
        <w:t xml:space="preserve">Tulos</w:t>
      </w:r>
    </w:p>
    <w:p>
      <w:r>
        <w:t xml:space="preserve">Sain sen ja ne ovat kaikki vaurioituneet eli rikki ...</w:t>
      </w:r>
    </w:p>
    <w:p>
      <w:r>
        <w:rPr>
          <w:b/>
        </w:rPr>
        <w:t xml:space="preserve">Esimerkki 8.196</w:t>
      </w:r>
    </w:p>
    <w:p>
      <w:r>
        <w:t xml:space="preserve">Halvin näytönsuoja koskaan. Se halkeili, kun laitoin sen päälle. Unohda, että se suojaa puhelintani, kun se putoaa.</w:t>
      </w:r>
    </w:p>
    <w:p>
      <w:r>
        <w:rPr>
          <w:b/>
        </w:rPr>
        <w:t xml:space="preserve">Tulos</w:t>
      </w:r>
    </w:p>
    <w:p>
      <w:r>
        <w:t xml:space="preserve">Halvin näytönsuoja koskaan. Se säröillä laittamalla se ...</w:t>
      </w:r>
    </w:p>
    <w:p>
      <w:r>
        <w:rPr>
          <w:b/>
        </w:rPr>
        <w:t xml:space="preserve">Esimerkki 8.197</w:t>
      </w:r>
    </w:p>
    <w:p>
      <w:r>
        <w:t xml:space="preserve">Avasin sinisen musteen, ja ennen kuin ehdin laittaa sen tulostimeen, se valui tietokonetuolille, housuilleni ja matolle. Minun oli kiirehdittävä hakemaan alkoholia, joka poisti suurimman osan musteesta tuolista ja matosta. Olin todella pettynyt. Cannon sanoo aina, että on tilattava valtuutettua mustetta, ja kun tein sen, se valui kaikkialle. Olisi ollut parempi tilata toinen mustekasetti kuin valtuutettu Cannonin muste. Vähemmän ongelmia.</w:t>
      </w:r>
    </w:p>
    <w:p>
      <w:r>
        <w:rPr>
          <w:b/>
        </w:rPr>
        <w:t xml:space="preserve">Tulos</w:t>
      </w:r>
    </w:p>
    <w:p>
      <w:r>
        <w:t xml:space="preserve">Todella pettynyt. Cannon sanoo aina, että on tilattava valtuutettua mustetta ...</w:t>
      </w:r>
    </w:p>
    <w:p>
      <w:r>
        <w:rPr>
          <w:b/>
        </w:rPr>
        <w:t xml:space="preserve">Esimerkki 8.198</w:t>
      </w:r>
    </w:p>
    <w:p>
      <w:r>
        <w:t xml:space="preserve">Kauhea tuote, asiakkaani istui sen päällä ja se vain vahingoittaa sylinteriä. Hän ei ole edes niin painava. Ja minulla oli tämä vain kuukauden ajan. Nyt minun on löydettävä korvaava tuote. Ajan ja rahan tuhlausta</w:t>
      </w:r>
    </w:p>
    <w:p>
      <w:r>
        <w:rPr>
          <w:b/>
        </w:rPr>
        <w:t xml:space="preserve">Tulos</w:t>
      </w:r>
    </w:p>
    <w:p>
      <w:r>
        <w:t xml:space="preserve">Kauhea tuote, asiakkaani istui sen päällä ja se on ....</w:t>
      </w:r>
    </w:p>
    <w:p>
      <w:r>
        <w:rPr>
          <w:b/>
        </w:rPr>
        <w:t xml:space="preserve">Esimerkki 8.199</w:t>
      </w:r>
    </w:p>
    <w:p>
      <w:r>
        <w:t xml:space="preserve">Minun piti saada tämä puhelinkotelo lauantaina, eikä sitä ole vieläkään toimitettu. Todella pettynyt siihen, että minulla on mahdollisuus seurata pakettia, mutta sitä ei ole koskaan päivitetty. En koskaan osta heiltä enää koskaan.</w:t>
      </w:r>
    </w:p>
    <w:p>
      <w:r>
        <w:rPr>
          <w:b/>
        </w:rPr>
        <w:t xml:space="preserve">Tulos</w:t>
      </w:r>
    </w:p>
    <w:p>
      <w:r>
        <w:t xml:space="preserve">Olen todella pettynyt siihen, että minulla on mahdollisuus ...</w:t>
      </w:r>
    </w:p>
    <w:p>
      <w:r>
        <w:rPr>
          <w:b/>
        </w:rPr>
        <w:t xml:space="preserve">Esimerkki 8.200</w:t>
      </w:r>
    </w:p>
    <w:p>
      <w:r>
        <w:t xml:space="preserve">Sain tämän juuri viime yönä joululahjaksi veljenpojalleni. Laatikko, jossa Harry Potter -figuuri tuli, oli täysin murskattu. Soitin heti Amazonille valittaakseni siitä nolosta, että he lähettivät minulle. He sanoivat lähettävänsä minulle uuden ilmaiseksi. Toivon, että uusi tulee hyvässä kunnossa ja laatikko ei ole murskattu. Ei ole hyväksyttävää lähettää tuotteita huonolaatuisina tuolla tavalla. Jos myös toinen laatikko tulee murskattuna, en enää tilaa tältä yritykseltä ja olen varoittanut kaikkia työtovereitani heidän pakkaustensa huonosta laadusta.</w:t>
      </w:r>
    </w:p>
    <w:p>
      <w:r>
        <w:rPr>
          <w:b/>
        </w:rPr>
        <w:t xml:space="preserve">Tulos</w:t>
      </w:r>
    </w:p>
    <w:p>
      <w:r>
        <w:t xml:space="preserve">Toivon, että uusi tulee hyvässä kunnossa ja laatikko ei ole murskattu.</w:t>
      </w:r>
    </w:p>
    <w:p>
      <w:r>
        <w:rPr>
          <w:b/>
        </w:rPr>
        <w:t xml:space="preserve">Esimerkki 8.201</w:t>
      </w:r>
    </w:p>
    <w:p>
      <w:r>
        <w:t xml:space="preserve">Minulle kerrottiin, että tämän mukana tulisi matkalaukku. Se puuttui, kun sain sen. Otin yhteyttä valmistajaan ja he kertoivat minulle, että he tietävät enää cone sen kanssa. Joten maksoin täyden hinnan ja minua johdettiin harhaan.</w:t>
      </w:r>
    </w:p>
    <w:p>
      <w:r>
        <w:rPr>
          <w:b/>
        </w:rPr>
        <w:t xml:space="preserve">Tulos</w:t>
      </w:r>
    </w:p>
    <w:p>
      <w:r>
        <w:t xml:space="preserve">Älä usko sitä, kun he sanovat, että se tulee matkalaukun mukana.</w:t>
      </w:r>
    </w:p>
    <w:p>
      <w:r>
        <w:rPr>
          <w:b/>
        </w:rPr>
        <w:t xml:space="preserve">Esimerkki 8.202</w:t>
      </w:r>
    </w:p>
    <w:p>
      <w:r>
        <w:t xml:space="preserve">Paperiliittimissä on kalteva reuna, joka helpottaa asennusta (ei kuvauksessa). Tämä aiheuttaa kuitenkin sen, että ne tarttuvat muihin papereihin, kun ne asetetaan pinoon, jolloin klipsit irtoavat tai yhdistyvät tahattomasti muihin niihin asettuviin papereihin. Melkein menetti useita laskuja sen takia arkistoidessaan. Heitin klipsit pois - arvottomia minulle. Miksi muuttaa hyväksi havaittua ja hyväksi havaittua mallia, joka on ollut käytössä yli 100 vuotta?</w:t>
      </w:r>
    </w:p>
    <w:p>
      <w:r>
        <w:rPr>
          <w:b/>
        </w:rPr>
        <w:t xml:space="preserve">Tulos</w:t>
      </w:r>
    </w:p>
    <w:p>
      <w:r>
        <w:t xml:space="preserve">Paperiliittimissä on kalteva reuna asennuksen helpottamiseksi (ei kuvauksessa).</w:t>
      </w:r>
    </w:p>
    <w:p>
      <w:r>
        <w:rPr>
          <w:b/>
        </w:rPr>
        <w:t xml:space="preserve">Esimerkki 8.203</w:t>
      </w:r>
    </w:p>
    <w:p>
      <w:r>
        <w:t xml:space="preserve">Yksittäiset pistokkeet eivät toimi Alexan kanssa, vaan kaikki tai ei mitään. He ovat sanoneet, että ongelma hoidetaan viikossa.....se oli heinäkuussa.</w:t>
      </w:r>
    </w:p>
    <w:p>
      <w:r>
        <w:rPr>
          <w:b/>
        </w:rPr>
        <w:t xml:space="preserve">Tulos</w:t>
      </w:r>
    </w:p>
    <w:p>
      <w:r>
        <w:t xml:space="preserve">Yksittäiset pistokkeet eivät toimi Alexan kanssa; se on ...</w:t>
      </w:r>
    </w:p>
    <w:p>
      <w:r>
        <w:rPr>
          <w:b/>
        </w:rPr>
        <w:t xml:space="preserve">Esimerkki 8.204</w:t>
      </w:r>
    </w:p>
    <w:p>
      <w:r>
        <w:t xml:space="preserve">Väärä tuote se oli lasten sateenvarjo haluavat aikuisen kokoinen ranta sateenvarjo</w:t>
      </w:r>
    </w:p>
    <w:p>
      <w:r>
        <w:rPr>
          <w:b/>
        </w:rPr>
        <w:t xml:space="preserve">Tulos</w:t>
      </w:r>
    </w:p>
    <w:p>
      <w:r>
        <w:t xml:space="preserve">Väärä tuote Tilattu , lasten sateenvarjo lähetettiin haluttiin aikuisen kokoinen sateenvarjo.</w:t>
      </w:r>
    </w:p>
    <w:p>
      <w:r>
        <w:rPr>
          <w:b/>
        </w:rPr>
        <w:t xml:space="preserve">Esimerkki 8.205</w:t>
      </w:r>
    </w:p>
    <w:p>
      <w:r>
        <w:t xml:space="preserve">Se on kaunis tapaus, mutta kotelon etuosan ympärillä olevalla kumilla ei ole pitoa. Se alkoi liukua pois ensimmäisenä päivänä, kun olin puhelimessa.</w:t>
      </w:r>
    </w:p>
    <w:p>
      <w:r>
        <w:rPr>
          <w:b/>
        </w:rPr>
        <w:t xml:space="preserve">Tulos</w:t>
      </w:r>
    </w:p>
    <w:p>
      <w:r>
        <w:t xml:space="preserve">Se on kaunis tapaus, mutta kumi etupuolen ympärillä ....</w:t>
      </w:r>
    </w:p>
    <w:p>
      <w:r>
        <w:rPr>
          <w:b/>
        </w:rPr>
        <w:t xml:space="preserve">Esimerkki 8.206</w:t>
      </w:r>
    </w:p>
    <w:p>
      <w:r>
        <w:t xml:space="preserve">Odotan yhä vastausta Amazonilta. Tuotteen mukaan se on lähetetty, USPS on laittanut sen postilaatikkooni, mutta USPS-kuljettaja sanoo koputtaneensa muutamaan oveen ympärilläni, eikä kenelläkään ole pakettiani. Olen ilmoittanut Amazonille kahdesti, tänään USPS soitti minulle ja sanoi, että Amazon ei ostanut vakuutusta korvaavalle paketilleni, joten Amazonin on nyt tehtävä tämä ostos oikein. Amazon ei kuitenkaan ole vielä seurannut ja hankkinut minulle puuttuvaa pakettiani. Jos en voisi äänestää yhtä tähteä sekä asiakaspalvelussa että arvossa, tekisin niin. Amazonin asiakaspalvelu puuttuvien pakettien osalta on surkeaa.</w:t>
      </w:r>
    </w:p>
    <w:p>
      <w:r>
        <w:rPr>
          <w:b/>
        </w:rPr>
        <w:t xml:space="preserve">Tulos</w:t>
      </w:r>
    </w:p>
    <w:p>
      <w:r>
        <w:t xml:space="preserve">Puuttuvat osat, tilattu uudelleen, väitetty toimitetuksi uudelleen, eikä niitä ole lukituspostilaatikossa.</w:t>
      </w:r>
    </w:p>
    <w:p>
      <w:r>
        <w:rPr>
          <w:b/>
        </w:rPr>
        <w:t xml:space="preserve">Esimerkki 8.207</w:t>
      </w:r>
    </w:p>
    <w:p>
      <w:r>
        <w:t xml:space="preserve">Näyttää siltä, että tämä on käytetty tai palautettu tuote, joka on myyty uudelleen. Valkoisessa oli tahroja useissa paikoissa. Rakastan todella tämän paidan tyyliä ja raskasta kangasta. Käytän joitakin tahranpoistoaineita ja olen pessyt sen 5 kertaa tänään. Luulen, että olen ehkä vihdoin poistanut suurimman osan tahrasta, mutta nyt koko paidan valkoinen osa ei ole yhtä kirkkaan valkoinen. Aion pitää sen, mutta en luultavasti tilaa heiltä uudelleen.</w:t>
      </w:r>
    </w:p>
    <w:p>
      <w:r>
        <w:rPr>
          <w:b/>
        </w:rPr>
        <w:t xml:space="preserve">Tulos</w:t>
      </w:r>
    </w:p>
    <w:p>
      <w:r>
        <w:t xml:space="preserve">Useita vaalean beigejä tahroja paidan valkoisessa osassa.</w:t>
      </w:r>
    </w:p>
    <w:p>
      <w:r>
        <w:rPr>
          <w:b/>
        </w:rPr>
        <w:t xml:space="preserve">Esimerkki 8.208</w:t>
      </w:r>
    </w:p>
    <w:p>
      <w:r>
        <w:t xml:space="preserve">Huono tuote ei lataa, kun se tekee vain tunnin ajan toinen asia yksi minun kuulokkeet johdot ei ole kansi ympärillä johdot</w:t>
      </w:r>
    </w:p>
    <w:p>
      <w:r>
        <w:rPr>
          <w:b/>
        </w:rPr>
        <w:t xml:space="preserve">Tulos</w:t>
      </w:r>
    </w:p>
    <w:p>
      <w:r>
        <w:t xml:space="preserve">Huono tuote ei veloita, kun se tekee vain ...</w:t>
      </w:r>
    </w:p>
    <w:p>
      <w:r>
        <w:rPr>
          <w:b/>
        </w:rPr>
        <w:t xml:space="preserve">Esimerkki 8.209</w:t>
      </w:r>
    </w:p>
    <w:p>
      <w:r>
        <w:t xml:space="preserve">Kameran laatu on kamala. Se ei missään nimessä ole 24 megapikseliä, sillä minulla oli juuri 20 mp kamera ja se oli paljon laadukkaampi. Lisäksi se alkoi jäätyä 1 tunnin käytön jälkeen. Palautin sen. Minusta tuntuu, että 5 tähden arvostelut ovat väärennettyjä, koska tiedän, että yritykset tekevät niin. En voi kuvitella kenenkään olevan tyytyväinen tähän kameraan.</w:t>
      </w:r>
    </w:p>
    <w:p>
      <w:r>
        <w:rPr>
          <w:b/>
        </w:rPr>
        <w:t xml:space="preserve">Tulos</w:t>
      </w:r>
    </w:p>
    <w:p>
      <w:r>
        <w:t xml:space="preserve">Kameran laatu on kamala. Se ei ole mitenkään 24 megapikseliä ...</w:t>
      </w:r>
    </w:p>
    <w:p>
      <w:r>
        <w:rPr>
          <w:b/>
        </w:rPr>
        <w:t xml:space="preserve">Esimerkki 8.210</w:t>
      </w:r>
    </w:p>
    <w:p>
      <w:r>
        <w:t xml:space="preserve">Bluetooth-yhteyttä ei voinut käyttää latauksen aikana, mikä oli tämän kokeilun pääajatus. Paljon häiriöitä. Palautettiin.</w:t>
      </w:r>
    </w:p>
    <w:p>
      <w:r>
        <w:rPr>
          <w:b/>
        </w:rPr>
        <w:t xml:space="preserve">Tulos</w:t>
      </w:r>
    </w:p>
    <w:p>
      <w:r>
        <w:t xml:space="preserve">Bluetoothia ei voinut käyttää latauksen aikana, mikä oli ....</w:t>
      </w:r>
    </w:p>
    <w:p>
      <w:r>
        <w:rPr>
          <w:b/>
        </w:rPr>
        <w:t xml:space="preserve">Esimerkki 8.211</w:t>
      </w:r>
    </w:p>
    <w:p>
      <w:r>
        <w:t xml:space="preserve">Tilasimme skip-hampaan terän, mutta emme saaneet sitä. Kuvista näkyy selvästi, että saamassamme terässä ei ole ohitettua hammasta.</w:t>
      </w:r>
    </w:p>
    <w:p>
      <w:r>
        <w:rPr>
          <w:b/>
        </w:rPr>
        <w:t xml:space="preserve">Tulos</w:t>
      </w:r>
    </w:p>
    <w:p>
      <w:r>
        <w:t xml:space="preserve">Varmista, että saat todella sen, mitä tilasit</w:t>
      </w:r>
    </w:p>
    <w:p>
      <w:r>
        <w:rPr>
          <w:b/>
        </w:rPr>
        <w:t xml:space="preserve">Esimerkki 8.212</w:t>
      </w:r>
    </w:p>
    <w:p>
      <w:r>
        <w:t xml:space="preserve">Tämä ei toimi kunnolla. Annoin sille 1 tähden vain siksi, että kello toimii. Se ei seuraa askelia oikein. Ostosten jälkeen eilen se sanoi, että menin 3 askelta. Hei.........En suosittele kenellekään tämän tuotteen ostamista, jos haluat seurata askelia.</w:t>
      </w:r>
    </w:p>
    <w:p>
      <w:r>
        <w:rPr>
          <w:b/>
        </w:rPr>
        <w:t xml:space="preserve">Tulos</w:t>
      </w:r>
    </w:p>
    <w:p>
      <w:r>
        <w:t xml:space="preserve">En suosittele kenellekään tämän tuotteen ostamista, jos haluat seurata ...</w:t>
      </w:r>
    </w:p>
    <w:p>
      <w:r>
        <w:rPr>
          <w:b/>
        </w:rPr>
        <w:t xml:space="preserve">Esimerkki 8.213</w:t>
      </w:r>
    </w:p>
    <w:p>
      <w:r>
        <w:t xml:space="preserve">Tämä tuote oli roskaa! Halpaa laatua ja tunsin jopa pörinää, kun laitoin paristot sisään. Älkää tuhlatko rahojanne.</w:t>
      </w:r>
    </w:p>
    <w:p>
      <w:r>
        <w:rPr>
          <w:b/>
        </w:rPr>
        <w:t xml:space="preserve">Tulos</w:t>
      </w:r>
    </w:p>
    <w:p>
      <w:r>
        <w:t xml:space="preserve">Halpa jäljitelmä Leap Frog -versiosta - ÄLÄ OTA!</w:t>
      </w:r>
    </w:p>
    <w:p>
      <w:r>
        <w:rPr>
          <w:b/>
        </w:rPr>
        <w:t xml:space="preserve">Esimerkki 8.214</w:t>
      </w:r>
    </w:p>
    <w:p>
      <w:r>
        <w:t xml:space="preserve">Olen todella pettynyt tähän tuotteeseen levitettyäni sitä puhelimeeni. Näytön reunoilla on liian pystysuoria viivoja, jotka kulkevat näytön poikki. Pahinta on kuitenkin näytön reagointikyky nyt. Joudun jatkuvasti koskettamaan asioita kahdesti ja jotkut kirjaimet eivät poimi ilman kovaa painallusta useita kertoja. ja pyyhkäisemällä ylhäältä alaspäin vaihtoehtoja on todella ärsyttävää ja reagoimatonta, koska näyttö ei saa aktivoitua kosketusreaktio pyyhkäisy mekanismia.</w:t>
      </w:r>
    </w:p>
    <w:p>
      <w:r>
        <w:rPr>
          <w:b/>
        </w:rPr>
        <w:t xml:space="preserve">Tulos</w:t>
      </w:r>
    </w:p>
    <w:p>
      <w:r>
        <w:t xml:space="preserve">EI OLE YHTÄ HERKKÄ JA SIINÄ ON 2 PYSTYSUORAA VIIVAA NÄYTÖN MOLEMMIN PUOLIN.</w:t>
      </w:r>
    </w:p>
    <w:p>
      <w:r>
        <w:rPr>
          <w:b/>
        </w:rPr>
        <w:t xml:space="preserve">Esimerkki 8.215</w:t>
      </w:r>
    </w:p>
    <w:p>
      <w:r>
        <w:t xml:space="preserve">Se olisi loistava teroitin, jos se ei olisi hajonnut niin nopeasti. Ja se hajosi sen jälkeen, kun en voinut palauttaa sitä. Se ei varmaan ole hyvin suunniteltu, koska se olisi kestänyt paljon kauemmin, jos se olisi rakennettu paremmin.</w:t>
      </w:r>
    </w:p>
    <w:p>
      <w:r>
        <w:rPr>
          <w:b/>
        </w:rPr>
        <w:t xml:space="preserve">Tulos</w:t>
      </w:r>
    </w:p>
    <w:p>
      <w:r>
        <w:t xml:space="preserve">Teroittimen sisällä oleva muovikappale rikkoutui vain muutaman käyttökerran jälkeen.</w:t>
      </w:r>
    </w:p>
    <w:p>
      <w:r>
        <w:rPr>
          <w:b/>
        </w:rPr>
        <w:t xml:space="preserve">Esimerkki 8.216</w:t>
      </w:r>
    </w:p>
    <w:p>
      <w:r>
        <w:t xml:space="preserve">Milo sanoo, ettei hän pitänyt siitä eikä ollut lainkaan kiinnostunut siitä. Joten takaisin se kun. Muut kissat saattavat tykätä siitä.</w:t>
      </w:r>
    </w:p>
    <w:p>
      <w:r>
        <w:rPr>
          <w:b/>
        </w:rPr>
        <w:t xml:space="preserve">Tulos</w:t>
      </w:r>
    </w:p>
    <w:p>
      <w:r>
        <w:t xml:space="preserve">Milo sanoo, ettei hän pitänyt siitä eikä ollut lainkaan kiinnostunut siitä.</w:t>
      </w:r>
    </w:p>
    <w:p>
      <w:r>
        <w:rPr>
          <w:b/>
        </w:rPr>
        <w:t xml:space="preserve">Esimerkki 8.217</w:t>
      </w:r>
    </w:p>
    <w:p>
      <w:r>
        <w:t xml:space="preserve">Yksi tähti myyjän / tuotteidensa varastossa poimivien ihmisten riittämättömyydestä. Tilasin tämän C-kupissa ja sain sen D-kupissa. Ei hätää - palautin sen ja tilasin sen uudelleen. Toisella kerralla tilasin sen C-kupissa ja sain D-kupin. Jälleen kerran. Myyjään ei voi ottaa yhteyttä ja selittää, että minulle lähetetään jatkuvasti väärän kokoisia tuotteita, joten olen neuvoton. Palautan ja ostan muualta.</w:t>
      </w:r>
    </w:p>
    <w:p>
      <w:r>
        <w:rPr>
          <w:b/>
        </w:rPr>
        <w:t xml:space="preserve">Tulos</w:t>
      </w:r>
    </w:p>
    <w:p>
      <w:r>
        <w:t xml:space="preserve">Yksi tähti myyjän/valitsijoiden riittämättömyydestä ...</w:t>
      </w:r>
    </w:p>
    <w:p>
      <w:r>
        <w:rPr>
          <w:b/>
        </w:rPr>
        <w:t xml:space="preserve">Esimerkki 8.218</w:t>
      </w:r>
    </w:p>
    <w:p>
      <w:r>
        <w:t xml:space="preserve">OK veitsi. Pakkaus SUCKS! Terä työntyi ulos kirjekuoresta 3" + tai -. Melkein leikkasin itseni paskaksi kurkottaessani postilaatikkoon.</w:t>
      </w:r>
    </w:p>
    <w:p>
      <w:r>
        <w:rPr>
          <w:b/>
        </w:rPr>
        <w:t xml:space="preserve">Tulos</w:t>
      </w:r>
    </w:p>
    <w:p>
      <w:r>
        <w:t xml:space="preserve">Pakkaus SUCKS! Terä työntyi ulos kirjekuoresta ...</w:t>
      </w:r>
    </w:p>
    <w:p>
      <w:r>
        <w:rPr>
          <w:b/>
        </w:rPr>
        <w:t xml:space="preserve">Esimerkki 8.219</w:t>
      </w:r>
    </w:p>
    <w:p>
      <w:r>
        <w:t xml:space="preserve">POS! Käytin sitä kahdesti, ja nyt verkkokaapelitesteri näyttää aina kaapelivikaa. Anturi näyttää johtimet 4 ja 5 huonoina. Skannerin mukaan vain johdin 5 on huono. Kokeiltu kahta tunnetusti hyvää kaapelia. Se maksoi vain 20,00 dollaria, mutta sen pitäisi toimia pidempään kuin kaksi käyttökertaa. 20,00 dollarin hintaan ei kannata palauttaa sitä. Roskiin se menee!</w:t>
      </w:r>
    </w:p>
    <w:p>
      <w:r>
        <w:rPr>
          <w:b/>
        </w:rPr>
        <w:t xml:space="preserve">Tulos</w:t>
      </w:r>
    </w:p>
    <w:p>
      <w:r>
        <w:t xml:space="preserve">Anturi osoittaa johtimet 4 ja 5 huono. Skannerin mukaan vain johdin 5 on huono.</w:t>
      </w:r>
    </w:p>
    <w:p>
      <w:r>
        <w:rPr>
          <w:b/>
        </w:rPr>
        <w:t xml:space="preserve">Esimerkki 8.220</w:t>
      </w:r>
    </w:p>
    <w:p>
      <w:r>
        <w:t xml:space="preserve">Kaikki nämä sovittimet ovat romua ja käyttökelvottomia. Ne aiheuttavat sihinää ja poksahduksia. Kauhea laatu. Ainoa hyvä asia on, kun pyysin hyvitystä, ja he tuhlasivat rahojeni palauttamiseen, eikä minun tarvinnut palauttaa niitä. Ne kaikki menivät roskiin.</w:t>
      </w:r>
    </w:p>
    <w:p>
      <w:r>
        <w:rPr>
          <w:b/>
        </w:rPr>
        <w:t xml:space="preserve">Tulos</w:t>
      </w:r>
    </w:p>
    <w:p>
      <w:r>
        <w:t xml:space="preserve">Kaikki nämä sovittimet ovat romua ja käyttökelvottomia. Ne aiheuttavat sihinää ja poksahduksia. Kauhea laatu.</w:t>
      </w:r>
    </w:p>
    <w:p>
      <w:r>
        <w:rPr>
          <w:b/>
        </w:rPr>
        <w:t xml:space="preserve">Esimerkki 8.221</w:t>
      </w:r>
    </w:p>
    <w:p>
      <w:r>
        <w:t xml:space="preserve">Pidän tuotemerkistä todella paljon, ja annamme sitä säännöllisesti. Itse asiassa olen ostanut Hubbardilta muitakin irtotavaroita aiemmin, ja minulla on vielä vähän maapähkinävoi-keksejä, joita olin ostanut 20 kiloa aiemmin. Koska tämä on lajikepakkaus, ajattelin, että se olisi vieläkin parempi. Eivätkä he kyllästyisi siihen yhtä paljon kuin PB-laatikkoon. Mutta kaikki koirat katsoivat minua kuin uhkaisin lyödä ne. Ja meidän musta labramme... En rehellisesti sanottuna muista, että se olisi koskaan kieltäytynyt mistään, mitä sille olisi tarjottu syötäväksi. Ehkä ne olivat alkaneet mädäntyä????? En tosin haistanut mitään. Mutta tiedän, että kun kuivaruoka altistuu hapelle, se alkaa ruostua kahden viikon sisällä. Siksi säilytän ruokaa vain reiluksi viikoksi ja pakastan loput. En tiedä, onko muilla käynyt samoin kuin minulla. Mutta se jättimäinen pussi, jossa se kaikki tuli, oli auki, joten se oli alttiina hapelle. Joka tapauksessa, koska yksikään koira ei halunnut syödä sitä, minulla ei ole muuta vaihtoehtoa kuin palauttaa se. Ja koska se on 20 kilon laatikko, toisen laatikon sisällä... Mikä tuska. lol.</w:t>
      </w:r>
    </w:p>
    <w:p>
      <w:r>
        <w:rPr>
          <w:b/>
        </w:rPr>
        <w:t xml:space="preserve">Tulos</w:t>
      </w:r>
    </w:p>
    <w:p>
      <w:r>
        <w:t xml:space="preserve">Yksikään koira ei syö näitä herkkuja. Edes se koira, joka syö KAKAA! lol!</w:t>
      </w:r>
    </w:p>
    <w:p>
      <w:r>
        <w:rPr>
          <w:b/>
        </w:rPr>
        <w:t xml:space="preserve">Esimerkki 8.222</w:t>
      </w:r>
    </w:p>
    <w:p>
      <w:r>
        <w:t xml:space="preserve">Nämä ovat arvottomia.....Ne välkkyvät mikroaaltouunin valon matalalla asetuksella......ÄLÄ osta, jos sinun täytyy käyttää niitä matalalla asetuksella!!!!!</w:t>
      </w:r>
    </w:p>
    <w:p>
      <w:r>
        <w:rPr>
          <w:b/>
        </w:rPr>
        <w:t xml:space="preserve">Tulos</w:t>
      </w:r>
    </w:p>
    <w:p>
      <w:r>
        <w:t xml:space="preserve">ÄLÄ työskentele mikroaaltouunin työvalon alhaisella asetuksella!</w:t>
      </w:r>
    </w:p>
    <w:p>
      <w:r>
        <w:rPr>
          <w:b/>
        </w:rPr>
        <w:t xml:space="preserve">Esimerkki 8.223</w:t>
      </w:r>
    </w:p>
    <w:p>
      <w:r>
        <w:t xml:space="preserve">Odotin, kunnes hän sanoi, että se oli ilmaista, ja silti minua veloitettiin tietämättäni vasta myöhemmin! Minua huijattiin! TEEN VALITUKSEN, JOS EN SAA RAHOJANI TAKAISIN VÄLITTÖMÄSTI!</w:t>
      </w:r>
    </w:p>
    <w:p>
      <w:r>
        <w:rPr>
          <w:b/>
        </w:rPr>
        <w:t xml:space="preserve">Tulos</w:t>
      </w:r>
    </w:p>
    <w:p>
      <w:r>
        <w:t xml:space="preserve">RIPPED OFF! EI OLLUT ILMAINEN, KUN HÄN SANOI, ETTÄ SE OLISI!</w:t>
      </w:r>
    </w:p>
    <w:p>
      <w:r>
        <w:rPr>
          <w:b/>
        </w:rPr>
        <w:t xml:space="preserve">Esimerkki 8.224</w:t>
      </w:r>
    </w:p>
    <w:p>
      <w:r>
        <w:t xml:space="preserve">Kannettava tietokone sopii hyvin minun yrityskäyttööni, mutta valitettavasti päädyn palauttamaan sen ja valitsemaan toisen tuotemerkin erittäin huonon näytön kirkkauden vuoksi, minulla ei ole koskaan ollut Lenovoa ennen ja tämä estää minua saamasta toista. En ole koskaan nähnyt näyttöä, jonka kirkkaus on niin rajallinen edes halvemmissa tietokoneissa.</w:t>
      </w:r>
    </w:p>
    <w:p>
      <w:r>
        <w:rPr>
          <w:b/>
        </w:rPr>
        <w:t xml:space="preserve">Tulos</w:t>
      </w:r>
    </w:p>
    <w:p>
      <w:r>
        <w:t xml:space="preserve">Kannettava tietokone on suuri, mutta erittäin tumma näyttö suurimmalla kirkkaudella.</w:t>
      </w:r>
    </w:p>
    <w:p>
      <w:r>
        <w:rPr>
          <w:b/>
        </w:rPr>
        <w:t xml:space="preserve">Esimerkki 8.225</w:t>
      </w:r>
    </w:p>
    <w:p>
      <w:r>
        <w:t xml:space="preserve">Valitan hyvin harvoin tuotteista. Mutta tämä tuote on arvoton. Käytin nuoruudessani oikeaa Jade Eastia. Tämä EI ole alkuperäinen tuote. Tämä jade east ei ole samanvärinen eikä tuoksuinen. Alkuperäisessä oli tumma sammalmainen väri ja pitkäkestoinen tuoksu. Tämä aine haihtuu 15 minuutissa. Rahan tuhlausta</w:t>
      </w:r>
    </w:p>
    <w:p>
      <w:r>
        <w:rPr>
          <w:b/>
        </w:rPr>
        <w:t xml:space="preserve">Tulos</w:t>
      </w:r>
    </w:p>
    <w:p>
      <w:r>
        <w:t xml:space="preserve">Ei todellinen Jade East. Vain nimi, ei alkuperäinen kaava.</w:t>
      </w:r>
    </w:p>
    <w:p>
      <w:r>
        <w:rPr>
          <w:b/>
        </w:rPr>
        <w:t xml:space="preserve">Esimerkki 8.226</w:t>
      </w:r>
    </w:p>
    <w:p>
      <w:r>
        <w:t xml:space="preserve">Tämä on 50" tv ei 55" Otin yhteyttä myyjään ja he tarjosivat minulle $40.00 pois. $40.00 off on vitsi 5" erikokoisesta televisiosta. He tietävät, että he ovat listanneet sen väärin, mutta eivät silti ole muuttaneet kuvaustaan. Asiakaspalvelu on kamalaa.</w:t>
      </w:r>
    </w:p>
    <w:p>
      <w:r>
        <w:rPr>
          <w:b/>
        </w:rPr>
        <w:t xml:space="preserve">Tulos</w:t>
      </w:r>
    </w:p>
    <w:p>
      <w:r>
        <w:t xml:space="preserve">Tämä on vain 50-tuumainen televisio. He huijaavat sinua ostamaan pienemmän television.</w:t>
      </w:r>
    </w:p>
    <w:p>
      <w:r>
        <w:rPr>
          <w:b/>
        </w:rPr>
        <w:t xml:space="preserve">Esimerkki 8.227</w:t>
      </w:r>
    </w:p>
    <w:p>
      <w:r>
        <w:t xml:space="preserve">valo minun tuli juuttunut ei toimi lainkaan ja kompassi ei koskaan kasvot pohjoiseen ja pilli imee. se annos terävöittää jonkin verran, jos teidän ruuhkassa. mielestäni ferro sauva on paras osa tätä koko setup. ei ole sen arvoinen rahaa maksoin siitä</w:t>
      </w:r>
    </w:p>
    <w:p>
      <w:r>
        <w:rPr>
          <w:b/>
        </w:rPr>
        <w:t xml:space="preserve">Tulos</w:t>
      </w:r>
    </w:p>
    <w:p>
      <w:r>
        <w:t xml:space="preserve">... ollenkaan ja kompassi ei koskaan ole pohjoiseen päin ja pilli on surkea. se terävöittää jonkin verran, jos ....</w:t>
      </w:r>
    </w:p>
    <w:p>
      <w:r>
        <w:rPr>
          <w:b/>
        </w:rPr>
        <w:t xml:space="preserve">Esimerkki 8.228</w:t>
      </w:r>
    </w:p>
    <w:p>
      <w:r>
        <w:t xml:space="preserve">Ehdottomasti EI melua vaimentava. Nuppuosa on niin suuri, että se tuskin mahtuu korvaani, eikä minulla ole koskaan ollut tätä ongelmaa muiden kuulokkeiden kanssa.</w:t>
      </w:r>
    </w:p>
    <w:p>
      <w:r>
        <w:rPr>
          <w:b/>
        </w:rPr>
        <w:t xml:space="preserve">Tulos</w:t>
      </w:r>
    </w:p>
    <w:p>
      <w:r>
        <w:t xml:space="preserve">Ehdottomasti EI melua vaimentava. Nuppuosa on niin ...</w:t>
      </w:r>
    </w:p>
    <w:p>
      <w:r>
        <w:rPr>
          <w:b/>
        </w:rPr>
        <w:t xml:space="preserve">Esimerkki 8.229</w:t>
      </w:r>
    </w:p>
    <w:p>
      <w:r>
        <w:t xml:space="preserve">Palautettiin ja lähetettiin jälleen pienempi koko. Älä tilaa!</w:t>
      </w:r>
    </w:p>
    <w:p>
      <w:r>
        <w:rPr>
          <w:b/>
        </w:rPr>
        <w:t xml:space="preserve">Tulos</w:t>
      </w:r>
    </w:p>
    <w:p>
      <w:r>
        <w:t xml:space="preserve">Todennäköisesti heillä ei ole todellisia kokoja, kuten kuvattu.</w:t>
      </w:r>
    </w:p>
    <w:p>
      <w:r>
        <w:rPr>
          <w:b/>
        </w:rPr>
        <w:t xml:space="preserve">Esimerkki 8.230</w:t>
      </w:r>
    </w:p>
    <w:p>
      <w:r>
        <w:t xml:space="preserve">Kun avaat laatikon, löydät yhden pussin pohjassa olevan muovin pirstoutuneena ja hyödyttömänä. Ajattelin, että näitä asioita tapahtuu ja ill vain palauttaa sen toiseen. NOPE... He eivät ota palautusta tai vaihtoa mistään syystä. Se on aika hämärä juttu. Olen vihainen teille amazon, miten voitte antaa tällaisen tapahtua?</w:t>
      </w:r>
    </w:p>
    <w:p>
      <w:r>
        <w:rPr>
          <w:b/>
        </w:rPr>
        <w:t xml:space="preserve">Tulos</w:t>
      </w:r>
    </w:p>
    <w:p>
      <w:r>
        <w:t xml:space="preserve">Ehdottomasti ei palautuksia tai vaihtoa, vaikka se olisi vahingoittunut.</w:t>
      </w:r>
    </w:p>
    <w:p>
      <w:r>
        <w:rPr>
          <w:b/>
        </w:rPr>
        <w:t xml:space="preserve">Esimerkki 8.231</w:t>
      </w:r>
    </w:p>
    <w:p>
      <w:r>
        <w:t xml:space="preserve">Halvasti rakennettu. Hitsaussaumat irtosivat ja leikkuuterä irtosi akselista jo muutaman käyttökerran jälkeen.</w:t>
      </w:r>
    </w:p>
    <w:p>
      <w:r>
        <w:rPr>
          <w:b/>
        </w:rPr>
        <w:t xml:space="preserve">Tulos</w:t>
      </w:r>
    </w:p>
    <w:p>
      <w:r>
        <w:t xml:space="preserve">Heikot hitsauskohdat. Terä ponnahti irti alustasta muutaman käyttökerran jälkeen.</w:t>
      </w:r>
    </w:p>
    <w:p>
      <w:r>
        <w:rPr>
          <w:b/>
        </w:rPr>
        <w:t xml:space="preserve">Esimerkki 8.232</w:t>
      </w:r>
    </w:p>
    <w:p>
      <w:r>
        <w:t xml:space="preserve">Paketti oli tyhjä!!!!!! Siinä luki, että se painoi kilon ja oli tyhjä.</w:t>
      </w:r>
    </w:p>
    <w:p>
      <w:r>
        <w:rPr>
          <w:b/>
        </w:rPr>
        <w:t xml:space="preserve">Tulos</w:t>
      </w:r>
    </w:p>
    <w:p>
      <w:r>
        <w:t xml:space="preserve">Paketti oli tyhjä Minulla ei ole mitään lähetettävää takaisin!!!</w:t>
      </w:r>
    </w:p>
    <w:p>
      <w:r>
        <w:rPr>
          <w:b/>
        </w:rPr>
        <w:t xml:space="preserve">Esimerkki 8.233</w:t>
      </w:r>
    </w:p>
    <w:p>
      <w:r>
        <w:t xml:space="preserve">OK PÄIVITETTY ARVOSTELU KAULAN RATTLES OLETAN HALPAA KIINA TEHTY KUOLLEET FRETS UNFORTUNATLY OLEN JO SIJOITTANUT TONNIN AIKAA SEURAAVIIN; KIRKAS PÄÄLLYSTÄÄ PRO FRET TYÖTÄ, TASOITETTU MUOTOILTU JA KIILLOTETTU. VAIHDETTU MUTTERI PORATTU JA LISÄTTY VIRITTIMET, JOTKA EIVÄT SOVI ILMAN UUDELLEEN PORAAMALLA! MUOTOILTU HEAL EO SOVI TASKUUN, JOKA EI SOVI ILMAN TYÖTÄ.</w:t>
      </w:r>
    </w:p>
    <w:p>
      <w:r>
        <w:rPr>
          <w:b/>
        </w:rPr>
        <w:t xml:space="preserve">Tulos</w:t>
      </w:r>
    </w:p>
    <w:p>
      <w:r>
        <w:t xml:space="preserve">ÄLÄ TUHLAA RAHOJASI. OSTIN 2. PALAUTAN 2. OPPITUNTI.</w:t>
      </w:r>
    </w:p>
    <w:p>
      <w:r>
        <w:rPr>
          <w:b/>
        </w:rPr>
        <w:t xml:space="preserve">Esimerkki 8.234</w:t>
      </w:r>
    </w:p>
    <w:p>
      <w:r>
        <w:t xml:space="preserve">Yksi pulloista oli rikki, kun avasin laatikon. Vuodatettiin kaikkialle laatikossa oleviin muihin tuotteisiin.</w:t>
      </w:r>
    </w:p>
    <w:p>
      <w:r>
        <w:rPr>
          <w:b/>
        </w:rPr>
        <w:t xml:space="preserve">Tulos</w:t>
      </w:r>
    </w:p>
    <w:p>
      <w:r>
        <w:t xml:space="preserve">Yksi pulloista oli rikki, kun avasin ....</w:t>
      </w:r>
    </w:p>
    <w:p>
      <w:r>
        <w:rPr>
          <w:b/>
        </w:rPr>
        <w:t xml:space="preserve">Esimerkki 8.235</w:t>
      </w:r>
    </w:p>
    <w:p>
      <w:r>
        <w:t xml:space="preserve">Ei toiminut Shih Tsu:n kuiville silmille.</w:t>
      </w:r>
    </w:p>
    <w:p>
      <w:r>
        <w:rPr>
          <w:b/>
        </w:rPr>
        <w:t xml:space="preserve">Tulos</w:t>
      </w:r>
    </w:p>
    <w:p>
      <w:r>
        <w:t xml:space="preserve">Ei toiminut. Jos haluat jotain, joka toimii, mene eläinlääkärille.</w:t>
      </w:r>
    </w:p>
    <w:p>
      <w:r>
        <w:rPr>
          <w:b/>
        </w:rPr>
        <w:t xml:space="preserve">Esimerkki 8.236</w:t>
      </w:r>
    </w:p>
    <w:p>
      <w:r>
        <w:t xml:space="preserve">Toisen puolen johto katkesi heti sen jälkeen, kun otin sen ulos pakkauksesta. Olin hyvin pettynyt. Lähetin sen takaisin ja sain hyvityksen.</w:t>
      </w:r>
    </w:p>
    <w:p>
      <w:r>
        <w:rPr>
          <w:b/>
        </w:rPr>
        <w:t xml:space="preserve">Tulos</w:t>
      </w:r>
    </w:p>
    <w:p>
      <w:r>
        <w:t xml:space="preserve">Olin hyvin pettynyt. Lähetin sen takaisin ja sain rahani takaisin.</w:t>
      </w:r>
    </w:p>
    <w:p>
      <w:r>
        <w:rPr>
          <w:b/>
        </w:rPr>
        <w:t xml:space="preserve">Esimerkki 8.237</w:t>
      </w:r>
    </w:p>
    <w:p>
      <w:r>
        <w:t xml:space="preserve">Kone toimi hyvin, kunnes se kirjaimellisesti hajosi, kun se söi 300 astetta ja kun käytin sitä. Levy melkein putosi jalkani päälle ja minun piti hypätä pois nopeasti nyt kone ei lämpene ilman, että se tekee tätä ärsyttävää jatkuvaa piippausta! Erittäin järkyttynyt!</w:t>
      </w:r>
    </w:p>
    <w:p>
      <w:r>
        <w:rPr>
          <w:b/>
        </w:rPr>
        <w:t xml:space="preserve">Tulos</w:t>
      </w:r>
    </w:p>
    <w:p>
      <w:r>
        <w:t xml:space="preserve">Levy melkein putosi jalkaani ja minun piti hypätä pois nopeasti nyt kone ei lämpene ilman, että tämä ärsyttävä co</w:t>
      </w:r>
    </w:p>
    <w:p>
      <w:r>
        <w:rPr>
          <w:b/>
        </w:rPr>
        <w:t xml:space="preserve">Esimerkki 8.238</w:t>
      </w:r>
    </w:p>
    <w:p>
      <w:r>
        <w:t xml:space="preserve">Tilattu määrä oli 3 ja sain vain 1. Pyydän teitä lähettämään 2 muuta terää tai palauttamaan 2 ylimääräisen terän hinnan.</w:t>
      </w:r>
    </w:p>
    <w:p>
      <w:r>
        <w:rPr>
          <w:b/>
        </w:rPr>
        <w:t xml:space="preserve">Tulos</w:t>
      </w:r>
    </w:p>
    <w:p>
      <w:r>
        <w:t xml:space="preserve">Toimitetun laadun piti olla kolme tuotetta, mutta vain yksi tuote saapui.</w:t>
      </w:r>
    </w:p>
    <w:p>
      <w:r>
        <w:rPr>
          <w:b/>
        </w:rPr>
        <w:t xml:space="preserve">Esimerkki 8.239</w:t>
      </w:r>
    </w:p>
    <w:p>
      <w:r>
        <w:t xml:space="preserve">Haluaisin antaa arvostelun, mutta en koskaan saanut tätä tuotetta tai hyvitystä. Otin yhteyttä myyjään 3 viikon odottelun jälkeen, ja sen sijaan, että olisin vastannut, missä tuote oli, he vain peruuttivat tilauksen ilman hyvitystä. VAROKAA TÄTÄ MYYJÄÄ!!! Sikäli kuin voin sanoa, tämä on vain varas, jolla on myymälä. Jos olet sitä mieltä, että haluat vain antaa rahaa pois ilman syytä, niin ota yhteyttä minuun... herra tietää, että tarvitsisin lisätuloja! Lol</w:t>
      </w:r>
    </w:p>
    <w:p>
      <w:r>
        <w:rPr>
          <w:b/>
        </w:rPr>
        <w:t xml:space="preserve">Tulos</w:t>
      </w:r>
    </w:p>
    <w:p>
      <w:r>
        <w:t xml:space="preserve">OSTAJA VAROKOON!!!! (Paitsi jos haluat antaa rahasi pois...).</w:t>
      </w:r>
    </w:p>
    <w:p>
      <w:r>
        <w:rPr>
          <w:b/>
        </w:rPr>
        <w:t xml:space="preserve">Esimerkki 8.240</w:t>
      </w:r>
    </w:p>
    <w:p>
      <w:r>
        <w:t xml:space="preserve">Laatu oli melko halpaa ja minulta veloitettiin kaksinkertainen summa tästä tilauksesta! Ei kannata ostaa.</w:t>
      </w:r>
    </w:p>
    <w:p>
      <w:r>
        <w:rPr>
          <w:b/>
        </w:rPr>
        <w:t xml:space="preserve">Tulos</w:t>
      </w:r>
    </w:p>
    <w:p>
      <w:r>
        <w:t xml:space="preserve">Minulta veloitettiin kaksinkertainen maksu ja laatu ei ollut kovin hyvä.</w:t>
      </w:r>
    </w:p>
    <w:p>
      <w:r>
        <w:rPr>
          <w:b/>
        </w:rPr>
        <w:t xml:space="preserve">Esimerkki 8.241</w:t>
      </w:r>
    </w:p>
    <w:p>
      <w:r>
        <w:t xml:space="preserve">Näin arvostelut ja otin riskin joka tapauksessa, koska jotkut ihmiset sanoivat, että se toimi heille ja oli aito Samsungin laturi, jossa on pikalataus. Halusin taloon toisen laturin. Hankin juuri sen. Kytkin sen S8+:aan ja ei pikalatausta. Kokeilin merkin ulkopuolista laturiani ja S8+:n mukana tullutta laturia, ja molemmat toimivat pikalatauksessa hienosti. Tämä laturi on luultavasti aito Samsungin laturi, mutta se ei ole se, jota voi käyttää S8+:n pikalataukseen. Täyttä rahan tuhlausta!</w:t>
      </w:r>
    </w:p>
    <w:p>
      <w:r>
        <w:rPr>
          <w:b/>
        </w:rPr>
        <w:t xml:space="preserve">Tulos</w:t>
      </w:r>
    </w:p>
    <w:p>
      <w:r>
        <w:t xml:space="preserve">Ei pikalatausta! Joko väärennös tai ei ole tehty S8+:lle ja uudemmille laitteille.</w:t>
      </w:r>
    </w:p>
    <w:p>
      <w:r>
        <w:rPr>
          <w:b/>
        </w:rPr>
        <w:t xml:space="preserve">Esimerkki 8.242</w:t>
      </w:r>
    </w:p>
    <w:p>
      <w:r>
        <w:t xml:space="preserve">Se osoittaa, että puhelimeni on toimitettu Olen odottanut koko päivän saadakseni tämän paketin ja jopa maksanut ylimääräistä saadakseni sen tänään, koska aioin lähettää sen äidilleni lahjaksi hänen syntymäpäiväkseen. Tämä on korjattava, kiitos. Olen odottanut ja odottanut ja seurannut toimitusta, ja se näyttää, että se on toimitettu, mutta tuotteeni ei ole täällä.</w:t>
      </w:r>
    </w:p>
    <w:p>
      <w:r>
        <w:rPr>
          <w:b/>
        </w:rPr>
        <w:t xml:space="preserve">Tulos</w:t>
      </w:r>
    </w:p>
    <w:p>
      <w:r>
        <w:t xml:space="preserve">Se osoittaa, että puhelimeni on toimitettu Olen ollut ....</w:t>
      </w:r>
    </w:p>
    <w:p>
      <w:r>
        <w:rPr>
          <w:b/>
        </w:rPr>
        <w:t xml:space="preserve">Esimerkki 8.243</w:t>
      </w:r>
    </w:p>
    <w:p>
      <w:r>
        <w:t xml:space="preserve">Valkoiset valot lakkasivat toimimasta kolmantena yönä.</w:t>
      </w:r>
    </w:p>
    <w:p>
      <w:r>
        <w:rPr>
          <w:b/>
        </w:rPr>
        <w:t xml:space="preserve">Tulos</w:t>
      </w:r>
    </w:p>
    <w:p>
      <w:r>
        <w:t xml:space="preserve">Erittäin kaunis pari yötä sitten ne lakkasivat toimimasta</w:t>
      </w:r>
    </w:p>
    <w:p>
      <w:r>
        <w:rPr>
          <w:b/>
        </w:rPr>
        <w:t xml:space="preserve">Esimerkki 8.244</w:t>
      </w:r>
    </w:p>
    <w:p>
      <w:r>
        <w:t xml:space="preserve">Kirja myytiin uutena, mutta se on selvästi käytetty, sillä kaikki sivut ovat vääntyneet ja kirjan muoto näyttää kamalalta.</w:t>
      </w:r>
    </w:p>
    <w:p>
      <w:r>
        <w:rPr>
          <w:b/>
        </w:rPr>
        <w:t xml:space="preserve">Tulos</w:t>
      </w:r>
    </w:p>
    <w:p>
      <w:r>
        <w:t xml:space="preserve">"Uusi" kirja tuli edellisen lukijan hyvin rakastamana</w:t>
      </w:r>
    </w:p>
    <w:p>
      <w:r>
        <w:rPr>
          <w:b/>
        </w:rPr>
        <w:t xml:space="preserve">Esimerkki 8.245</w:t>
      </w:r>
    </w:p>
    <w:p>
      <w:r>
        <w:t xml:space="preserve">Super pettynyt Ostimme tämän poikani syntymäpäiväksi ja se tuli avattuna teipillä ympärillä tuote näyttää roskakorilta. Nyt emme voi edes antaa sitä hänelle syntymäpäiväksi. Odotin tätä todella innolla.</w:t>
      </w:r>
    </w:p>
    <w:p>
      <w:r>
        <w:rPr>
          <w:b/>
        </w:rPr>
        <w:t xml:space="preserve">Tulos</w:t>
      </w:r>
    </w:p>
    <w:p>
      <w:r>
        <w:t xml:space="preserve">Super pettynyt Ostimme tämän poikani syntymäpäiväksi ja ....</w:t>
      </w:r>
    </w:p>
    <w:p>
      <w:r>
        <w:rPr>
          <w:b/>
        </w:rPr>
        <w:t xml:space="preserve">Esimerkki 8.246</w:t>
      </w:r>
    </w:p>
    <w:p>
      <w:r>
        <w:t xml:space="preserve">Eräs asiakas palautti juuri kynttilän, koska kynttilän tarra nousi ja kellui kynttilän yläosaan!!!!.</w:t>
      </w:r>
    </w:p>
    <w:p>
      <w:r>
        <w:rPr>
          <w:b/>
        </w:rPr>
        <w:t xml:space="preserve">Tulos</w:t>
      </w:r>
    </w:p>
    <w:p>
      <w:r>
        <w:t xml:space="preserve">Tarrat eivät tartu, enkä voi edes palauttaa tätä tuotetta.</w:t>
      </w:r>
    </w:p>
    <w:p>
      <w:r>
        <w:rPr>
          <w:b/>
        </w:rPr>
        <w:t xml:space="preserve">Esimerkki 8.247</w:t>
      </w:r>
    </w:p>
    <w:p>
      <w:r>
        <w:t xml:space="preserve">Sain paljon enemmän korkkeja kuin pulloja - joitakin, joissa ei ollut mitään järkeä, EIKÄ YHTÄÄN korkkia pienimpiin pulloihin. Se oli tavallaan katastrofi. En suosittele tämän tuotteen tilaamista.</w:t>
      </w:r>
    </w:p>
    <w:p>
      <w:r>
        <w:rPr>
          <w:b/>
        </w:rPr>
        <w:t xml:space="preserve">Tulos</w:t>
      </w:r>
    </w:p>
    <w:p>
      <w:r>
        <w:t xml:space="preserve">Ei kuten mainostetaan - Ei korkkia pienimpiin pulloihin!</w:t>
      </w:r>
    </w:p>
    <w:p>
      <w:r>
        <w:rPr>
          <w:b/>
        </w:rPr>
        <w:t xml:space="preserve">Esimerkki 8.248</w:t>
      </w:r>
    </w:p>
    <w:p>
      <w:r>
        <w:t xml:space="preserve">Haluaisin tehdä valituksen Ostin tämän kellon se toimitettiin ovelleni useimmat varastettu Haluaisin tietoja korvausta. Se oli toimitettu jättää toimistossa osakehuoneiston tai pelata minun kannella yhtä suuri viimeisimmät toimitukset. Odotan vastausta</w:t>
      </w:r>
    </w:p>
    <w:p>
      <w:r>
        <w:rPr>
          <w:b/>
        </w:rPr>
        <w:t xml:space="preserve">Tulos</w:t>
      </w:r>
    </w:p>
    <w:p>
      <w:r>
        <w:t xml:space="preserve">Haluaisin tehdä valituksen ostin tämän kellon se ....</w:t>
      </w:r>
    </w:p>
    <w:p>
      <w:r>
        <w:rPr>
          <w:b/>
        </w:rPr>
        <w:t xml:space="preserve">Esimerkki 8.249</w:t>
      </w:r>
    </w:p>
    <w:p>
      <w:r>
        <w:t xml:space="preserve">Kirjoitus ei ollut huono, mutta en voi sietää tämän tyypin kaltaisia ihmisiä. Ihan kuin hän ei ymmärtäisi miten ihmiset ovat vuorovaikutuksessa. Hän tunkee jatkuvasti nenänsä toisten asioihin ja se on niin epäkunnioittavaa, mutta hän luulee olevansa "cool". Se on vain vastenmielistä. Hän ei ilmeisesti tiedä olevansa vastenmielinen, koska hän kertoo tarinaa ylpeänä. Aloitan pian AT:n ja toivon, ettei minun tarvitse sietää tällaisia pellejä polulla. Nyt kun olen ostanut kirjan, huomasin, että muut arvostelut ovat samanlaisia. Kadun sitä.</w:t>
      </w:r>
    </w:p>
    <w:p>
      <w:r>
        <w:rPr>
          <w:b/>
        </w:rPr>
        <w:t xml:space="preserve">Tulos</w:t>
      </w:r>
    </w:p>
    <w:p>
      <w:r>
        <w:t xml:space="preserve">Ylimielinen, itsekäs, vastenmielinen ja ajattelematon.</w:t>
      </w:r>
    </w:p>
    <w:p>
      <w:r>
        <w:rPr>
          <w:b/>
        </w:rPr>
        <w:t xml:space="preserve">Esimerkki 8.250</w:t>
      </w:r>
    </w:p>
    <w:p>
      <w:r>
        <w:t xml:space="preserve">Molemmat laitteemme lakkasivat toimimasta. Sitä ennen ne valuvat saippuaa ulos taukoamatta, kun huoneen valot sammutetaan. Piti sammuttaa ne ennen valojen sammuttamista joka ilta.</w:t>
      </w:r>
    </w:p>
    <w:p>
      <w:r>
        <w:rPr>
          <w:b/>
        </w:rPr>
        <w:t xml:space="preserve">Tulos</w:t>
      </w:r>
    </w:p>
    <w:p>
      <w:r>
        <w:t xml:space="preserve">Ei erota pimeyttä kädestä.</w:t>
      </w:r>
    </w:p>
    <w:p>
      <w:r>
        <w:rPr>
          <w:b/>
        </w:rPr>
        <w:t xml:space="preserve">Esimerkki 8.251</w:t>
      </w:r>
    </w:p>
    <w:p>
      <w:r>
        <w:t xml:space="preserve">Nämä ovat uskomattoman halpoja halpojen aurinkolasien osalta. Tiesin, että ne eivät tietenkään olisi mitään hienoja, koska ne ovat niin halpoja, mutta ne ovat yllättävän halpaa laatua. Erittäin hatarat, tuntuu kuin ne voisivat hajota milloin tahansa. En suosittele kenellekään, on paljon parempi suunnata paikalliseen Targetiin ja hankkia halvat aurinkolasit, jotka kestävät paljon kauemmin.</w:t>
      </w:r>
    </w:p>
    <w:p>
      <w:r>
        <w:rPr>
          <w:b/>
        </w:rPr>
        <w:t xml:space="preserve">Tulos</w:t>
      </w:r>
    </w:p>
    <w:p>
      <w:r>
        <w:t xml:space="preserve">Tiesin, että ne eivät olisi mitään hienoa, koska ne ovat niin halpoja...</w:t>
      </w:r>
    </w:p>
    <w:p>
      <w:r>
        <w:rPr>
          <w:b/>
        </w:rPr>
        <w:t xml:space="preserve">Esimerkki 8.252</w:t>
      </w:r>
    </w:p>
    <w:p>
      <w:r>
        <w:t xml:space="preserve">Lisää minun kaksi senttiä kaikkiin negatiivisiin arvosteluihin. Olen kokenut kaikki muiden luettelemat ongelmat. Kansi ei ole kiinnitetty; tanko ei kohdistu; alukkeet kääntyvät lokerossa; kallista yksikköä syöttääksesi alukkeen hylsynpidikkeeseen ja hylsy putoaa ulos. Minulla on 20 vuotta vanha RCBS:n käsikäyttöinen pohjamaalien syöttölaite, joka on toiminut kuin nakutettu tuhansien latausten aikana. "Jos se ei ole rikki, älä korjaa sitä." Lisäys: 13 viikkoa on kulunut, eikä hyvitystä ole lähetetty. Kirjoitin heille, eivätkä he välittäneet yhtään. Heidän vastauksensa: Se on tulossa, pian????</w:t>
      </w:r>
    </w:p>
    <w:p>
      <w:r>
        <w:rPr>
          <w:b/>
        </w:rPr>
        <w:t xml:space="preserve">Tulos</w:t>
      </w:r>
    </w:p>
    <w:p>
      <w:r>
        <w:t xml:space="preserve">Minulla on 20 vuotta vanha RCBS:n käsikäyttöinen sytytinsyöttölaite, joka on toiminut kuin nakutettu tuhansissa latauksissa.</w:t>
      </w:r>
    </w:p>
    <w:p>
      <w:r>
        <w:rPr>
          <w:b/>
        </w:rPr>
        <w:t xml:space="preserve">Esimerkki 8.253</w:t>
      </w:r>
    </w:p>
    <w:p>
      <w:r>
        <w:t xml:space="preserve">halkeili, kun laitoin sen päälle. jalat putosivat pois 2 viikossa.</w:t>
      </w:r>
    </w:p>
    <w:p>
      <w:r>
        <w:rPr>
          <w:b/>
        </w:rPr>
        <w:t xml:space="preserve">Tulos</w:t>
      </w:r>
    </w:p>
    <w:p>
      <w:r>
        <w:t xml:space="preserve">halkeili, kun laitoin sen päälle. jalat putosivat pois 2 viikossa.</w:t>
      </w:r>
    </w:p>
    <w:p>
      <w:r>
        <w:rPr>
          <w:b/>
        </w:rPr>
        <w:t xml:space="preserve">Esimerkki 8.254</w:t>
      </w:r>
    </w:p>
    <w:p>
      <w:r>
        <w:t xml:space="preserve">Tämä neljä kohdetta vain 3 sen sovi, mutta yksi kohteita ei sovi lainkaan.</w:t>
      </w:r>
    </w:p>
    <w:p>
      <w:r>
        <w:rPr>
          <w:b/>
        </w:rPr>
        <w:t xml:space="preserve">Tulos</w:t>
      </w:r>
    </w:p>
    <w:p>
      <w:r>
        <w:t xml:space="preserve">Varmista, että näet alkuperäiset vanhat kohteet ennen tämän tuotteen ostamista.</w:t>
      </w:r>
    </w:p>
    <w:p>
      <w:r>
        <w:rPr>
          <w:b/>
        </w:rPr>
        <w:t xml:space="preserve">Esimerkki 8.255</w:t>
      </w:r>
    </w:p>
    <w:p>
      <w:r>
        <w:t xml:space="preserve">Tilasin nämä siskolleni 2015 GLK 350:lle, joka soitti ja kertoi, etteivät ne sovi, eikä hän voi edes ruuvata niitä kiinni.</w:t>
      </w:r>
    </w:p>
    <w:p>
      <w:r>
        <w:rPr>
          <w:b/>
        </w:rPr>
        <w:t xml:space="preserve">Tulos</w:t>
      </w:r>
    </w:p>
    <w:p>
      <w:r>
        <w:t xml:space="preserve">Tilasin nämä siskolleni 2015 GLK 350 hän ....</w:t>
      </w:r>
    </w:p>
    <w:p>
      <w:r>
        <w:rPr>
          <w:b/>
        </w:rPr>
        <w:t xml:space="preserve">Esimerkki 8.256</w:t>
      </w:r>
    </w:p>
    <w:p>
      <w:r>
        <w:t xml:space="preserve">Akku ei kestä tarpeeksi kauan kokonaisen elokuvan katsomiseen.</w:t>
      </w:r>
    </w:p>
    <w:p>
      <w:r>
        <w:rPr>
          <w:b/>
        </w:rPr>
        <w:t xml:space="preserve">Tulos</w:t>
      </w:r>
    </w:p>
    <w:p>
      <w:r>
        <w:t xml:space="preserve">Toimii hyvin lyhyellä matkalla. Ei kestä pidempään.</w:t>
      </w:r>
    </w:p>
    <w:p>
      <w:r>
        <w:rPr>
          <w:b/>
        </w:rPr>
        <w:t xml:space="preserve">Esimerkki 8.257</w:t>
      </w:r>
    </w:p>
    <w:p>
      <w:r>
        <w:t xml:space="preserve">Omani lakkasi toimimasta kolmessa viikossa. En suosittele. Lisäksi se kuumenee niin kuumaksi, kun sitä käytetään. Pelkäsin, että se syttyy tuleen.</w:t>
      </w:r>
    </w:p>
    <w:p>
      <w:r>
        <w:rPr>
          <w:b/>
        </w:rPr>
        <w:t xml:space="preserve">Tulos</w:t>
      </w:r>
    </w:p>
    <w:p>
      <w:r>
        <w:t xml:space="preserve">En suosittele. Lisäksi se kuumenee niin kuumaksi, kun käytät ...</w:t>
      </w:r>
    </w:p>
    <w:p>
      <w:r>
        <w:rPr>
          <w:b/>
        </w:rPr>
        <w:t xml:space="preserve">Esimerkki 8.258</w:t>
      </w:r>
    </w:p>
    <w:p>
      <w:r>
        <w:t xml:space="preserve">Olen käyttänyt Turbo Taxia jo vuosia. Käytin Amazon Downloadia saadakseni ohjelmiston tänä vuonna, syötin kaikki tietoni, olin valmis tallentamaan tai tulostamaan, mutta en voi tallentaa tai tulostaa. Outoa. Joten poistin asennuksen ja asensin sen uudelleen kokeillakseni uudelleen, mutta sama lopputulos, en voi tallentaa tiedostoa tai tulostaa. Mitä Amazon myy? Joka tapauksessa, ei ole aikaa leikkiä, 30 dollaria pois, ei koskaan enää käytä Amazon Digital Services -palveluita ohjelmistoihin! Lähden paikalliseen kauppaan hakemaan fyysisen CD-version... PITA!</w:t>
      </w:r>
    </w:p>
    <w:p>
      <w:r>
        <w:rPr>
          <w:b/>
        </w:rPr>
        <w:t xml:space="preserve">Tulos</w:t>
      </w:r>
    </w:p>
    <w:p>
      <w:r>
        <w:t xml:space="preserve">VEROTIEDOSTOA EI VOI TALLENTAA TAI TULOSTAA! Vältä online-latausta</w:t>
      </w:r>
    </w:p>
    <w:p>
      <w:r>
        <w:rPr>
          <w:b/>
        </w:rPr>
        <w:t xml:space="preserve">Esimerkki 8.259</w:t>
      </w:r>
    </w:p>
    <w:p>
      <w:r>
        <w:t xml:space="preserve">Ostin oranssin harmaan vaihtoehdon. syksy liukuu suoraan läpi, aivan liian pieni. kyllä se on puhallettu. ... palautan nyt.</w:t>
      </w:r>
    </w:p>
    <w:p>
      <w:r>
        <w:rPr>
          <w:b/>
        </w:rPr>
        <w:t xml:space="preserve">Tulos</w:t>
      </w:r>
    </w:p>
    <w:p>
      <w:r>
        <w:t xml:space="preserve">Miksi kukaan tekisi pallotuolin, johon pallo ei mahdu?</w:t>
      </w:r>
    </w:p>
    <w:p>
      <w:r>
        <w:rPr>
          <w:b/>
        </w:rPr>
        <w:t xml:space="preserve">Esimerkki 8.260</w:t>
      </w:r>
    </w:p>
    <w:p>
      <w:r>
        <w:t xml:space="preserve">Apex Media lähetti minulle eri kirjan kuin mitä tilauksessani ja tuotekuvauksessa on mainittu. Tarvitsin tämän kirjan ASAP ja olen nyt hyvin vihainen.</w:t>
      </w:r>
    </w:p>
    <w:p>
      <w:r>
        <w:rPr>
          <w:b/>
        </w:rPr>
        <w:t xml:space="preserve">Tulos</w:t>
      </w:r>
    </w:p>
    <w:p>
      <w:r>
        <w:t xml:space="preserve">Apex Media lähetti minulle eri kirjan kuin mitä ....</w:t>
      </w:r>
    </w:p>
    <w:p>
      <w:r>
        <w:rPr>
          <w:b/>
        </w:rPr>
        <w:t xml:space="preserve">Esimerkki 8.261</w:t>
      </w:r>
    </w:p>
    <w:p>
      <w:r>
        <w:t xml:space="preserve">Lintuni vihasi sitä. Sekoitin sitä sen vanhaan ruokaan nähdäkseni, josko se hitaasti siirtyisi pitämään siitä. Päädyin lopulta heittämään koko sekoituksen pois ja ostamaan sille pussillisen sen vanhaa ruokaa. Se ei suostunut syömään sitä. Ja huusi taukoamatta yli viikon ajan.</w:t>
      </w:r>
    </w:p>
    <w:p>
      <w:r>
        <w:rPr>
          <w:b/>
        </w:rPr>
        <w:t xml:space="preserve">Tulos</w:t>
      </w:r>
    </w:p>
    <w:p>
      <w:r>
        <w:t xml:space="preserve">Ei ole ruoan vika, että hän vihaa sitä... mutta hän vihasi sitä.</w:t>
      </w:r>
    </w:p>
    <w:p>
      <w:r>
        <w:rPr>
          <w:b/>
        </w:rPr>
        <w:t xml:space="preserve">Esimerkki 8.262</w:t>
      </w:r>
    </w:p>
    <w:p>
      <w:r>
        <w:t xml:space="preserve">Vastaanotettu tuote käytettynä. Joissakin kupeissa on mustetahroja. Ei kovinkaan hygieenistä.</w:t>
      </w:r>
    </w:p>
    <w:p>
      <w:r>
        <w:rPr>
          <w:b/>
        </w:rPr>
        <w:t xml:space="preserve">Tulos</w:t>
      </w:r>
    </w:p>
    <w:p>
      <w:r>
        <w:t xml:space="preserve">Tarkista kupit. Sitä saatetaan käyttää, mikä on vaarallista, kun on kyse verestä.</w:t>
      </w:r>
    </w:p>
    <w:p>
      <w:r>
        <w:rPr>
          <w:b/>
        </w:rPr>
        <w:t xml:space="preserve">Esimerkki 8.263</w:t>
      </w:r>
    </w:p>
    <w:p>
      <w:r>
        <w:t xml:space="preserve">Tämä on kauhea tuote. Se tekee hiuksista rapeat, kuivat ja karhean tuntuiset, ja kaiken kukkuraksi sain vaaleanruskean värin, jota en tilannut, enkä voi palauttaa sitä saadakseni hyvitystä tai vaihtoa. En ole tyytyväinen tähän tuotteeseen tai palveluun. En suosittele, ellet halua ottaa riskiä.</w:t>
      </w:r>
    </w:p>
    <w:p>
      <w:r>
        <w:rPr>
          <w:b/>
        </w:rPr>
        <w:t xml:space="preserve">Tulos</w:t>
      </w:r>
    </w:p>
    <w:p>
      <w:r>
        <w:t xml:space="preserve">Minulle lähetettiin vääränvärinen tuote, enkä saa sitä vaihdettua.</w:t>
      </w:r>
    </w:p>
    <w:p>
      <w:r>
        <w:rPr>
          <w:b/>
        </w:rPr>
        <w:t xml:space="preserve">Esimerkki 8.264</w:t>
      </w:r>
    </w:p>
    <w:p>
      <w:r>
        <w:t xml:space="preserve">Tarina on mielenkiintoinen, ja ostin useita, toivoen, että seuraava olisi pidempi kuin luvun mittainen. Anteeksi, mutta 30 minuuttia lukuaikaa ei ole edes novelli ja olen lukenut novelleja, jotka olivat pidempiä.</w:t>
      </w:r>
    </w:p>
    <w:p>
      <w:r>
        <w:rPr>
          <w:b/>
        </w:rPr>
        <w:t xml:space="preserve">Tulos</w:t>
      </w:r>
    </w:p>
    <w:p>
      <w:r>
        <w:t xml:space="preserve">Ei ole kokonaishinnan arvoinen, maksat kirjasta, mutta se on vain noin luku</w:t>
      </w:r>
    </w:p>
    <w:p>
      <w:r>
        <w:rPr>
          <w:b/>
        </w:rPr>
        <w:t xml:space="preserve">Esimerkki 8.265</w:t>
      </w:r>
    </w:p>
    <w:p>
      <w:r>
        <w:t xml:space="preserve">Sain tämän avainkaapin tänään, ja se näytti todella hienolta, kunnes sen avasi ja sitten se oli pettymys. Tuote näyttää käytetyltä. Tilasin heti korvaavan ja tämä on kolmas kerta, kun joudun lähettämään jotain takaisin, koska se on joko rikki tai käytetty tuote. Tämä saattaa olla viimeinen kerta, kun tilaan täältä vähään aikaan.</w:t>
      </w:r>
    </w:p>
    <w:p>
      <w:r>
        <w:rPr>
          <w:b/>
        </w:rPr>
        <w:t xml:space="preserve">Tulos</w:t>
      </w:r>
    </w:p>
    <w:p>
      <w:r>
        <w:t xml:space="preserve">Tarkista tuotteet varmistaaksesi, että ne eivät ole rikki tai käytetty, ennen kuin lähetät sen asiakkaalle.</w:t>
      </w:r>
    </w:p>
    <w:p>
      <w:r>
        <w:rPr>
          <w:b/>
        </w:rPr>
        <w:t xml:space="preserve">Esimerkki 8.266</w:t>
      </w:r>
    </w:p>
    <w:p>
      <w:r>
        <w:t xml:space="preserve">Tuote EI ole nahkaa, vaan halpaa muovivinyyliä, ja se haisee kamalalta. Tyyli on erittäin söpö mutta pettynyt laatuun.</w:t>
      </w:r>
    </w:p>
    <w:p>
      <w:r>
        <w:rPr>
          <w:b/>
        </w:rPr>
        <w:t xml:space="preserve">Tulos</w:t>
      </w:r>
    </w:p>
    <w:p>
      <w:r>
        <w:t xml:space="preserve">se on halpaa muovivinyyliä ja haisee kamalalta. Tyyli on erittäin söpö kuitenkin pettynyt ...</w:t>
      </w:r>
    </w:p>
    <w:p>
      <w:r>
        <w:rPr>
          <w:b/>
        </w:rPr>
        <w:t xml:space="preserve">Esimerkki 8.267</w:t>
      </w:r>
    </w:p>
    <w:p>
      <w:r>
        <w:t xml:space="preserve">EI SAANUT TÄTÄ PAKETTIA JA EI OLE YHTEYSTIETOJA AMAZON TAI UPS</w:t>
      </w:r>
    </w:p>
    <w:p>
      <w:r>
        <w:rPr>
          <w:b/>
        </w:rPr>
        <w:t xml:space="preserve">Tulos</w:t>
      </w:r>
    </w:p>
    <w:p>
      <w:r>
        <w:t xml:space="preserve">TUOTE EI OLE SAATU HYVIN PITKÄN ODOTUKSEN JÄLKEEN EIKÄ MITÄÄN YHTEYTTÄ INO SAATAVILLA</w:t>
      </w:r>
    </w:p>
    <w:p>
      <w:r>
        <w:rPr>
          <w:b/>
        </w:rPr>
        <w:t xml:space="preserve">Esimerkki 8.268</w:t>
      </w:r>
    </w:p>
    <w:p>
      <w:r>
        <w:t xml:space="preserve">Tämän saaminen kesti aivan liian kauan. Tilasin sen reilu kuukausi tai enemmän ennen joulua. Kun se vihdoin saapui, joulu oli jo ohi. Ei ole minulle mitään hyötyä nyt, kun hän on kasvanut aikuiseksi eikä voi käyttää sitä. Rahan tuhlausta!!! Mutta se on söpö ja näyttää siltä, että se on tehty hyvin, joten jos haluat sen, varmista, että tilaat sen kesällä, jotta saat sen jouluksi!</w:t>
      </w:r>
    </w:p>
    <w:p>
      <w:r>
        <w:rPr>
          <w:b/>
        </w:rPr>
        <w:t xml:space="preserve">Tulos</w:t>
      </w:r>
    </w:p>
    <w:p>
      <w:r>
        <w:t xml:space="preserve">Tilasin sen reilu kuukausi tai enemmän ennen joulua.</w:t>
      </w:r>
    </w:p>
    <w:p>
      <w:r>
        <w:rPr>
          <w:b/>
        </w:rPr>
        <w:t xml:space="preserve">Esimerkki 8.269</w:t>
      </w:r>
    </w:p>
    <w:p>
      <w:r>
        <w:t xml:space="preserve">Vaikuttaa toimivan, vaikka asetukset eivät olekaan kovin intuitiivisia. Suurin huolenaiheeni on kuitenkin akun kesto. Kahden viikon jälkeen sovellus näyttää, että akku on vaihdettava. Olen tilannut uuden, ilmaisen akun, mutta olen huolissani laitteen pitkäaikaisesta käytöstä. Ehkä tämä seurantalaite istui pitkään ennen toimitusta. Toivon niin, mutta kahden viikon akunkesto on huolestuttavaa. PÄIVITYS: Uusi akku ratkaisi ongelman, mutta nyt laite on kuollut, koska takapuoli putosi jossain vaiheessa pois ja on hukassa. Olen pettynyt. Kannattaa ehkä laittaa pieni pala teippiä laitteen päälle, ettei se hajoa.</w:t>
      </w:r>
    </w:p>
    <w:p>
      <w:r>
        <w:rPr>
          <w:b/>
        </w:rPr>
        <w:t xml:space="preserve">Tulos</w:t>
      </w:r>
    </w:p>
    <w:p>
      <w:r>
        <w:t xml:space="preserve">Lyhyt akun kesto PÄIVITYS: Laitteen takaosa putoaa irti</w:t>
      </w:r>
    </w:p>
    <w:p>
      <w:r>
        <w:rPr>
          <w:b/>
        </w:rPr>
        <w:t xml:space="preserve">Esimerkki 8.270</w:t>
      </w:r>
    </w:p>
    <w:p>
      <w:r>
        <w:t xml:space="preserve">Saapui särkyneenä, vaikka laatikko, jossa se saapui, oli täysin kunnossa. Siinä näytti olevan paljon styrox-pehmusteita, joten en ole varma, miksi se rikkoutui. Tilasin korvaavan tuotteen, mutta muiden arvostelujen mukaan myös toinen tuote on rikkoutunut. Jos tilaat lahjaksi, tilaa tarpeeksi aikaa tilata toinen tarvittaessa.</w:t>
      </w:r>
    </w:p>
    <w:p>
      <w:r>
        <w:rPr>
          <w:b/>
        </w:rPr>
        <w:t xml:space="preserve">Tulos</w:t>
      </w:r>
    </w:p>
    <w:p>
      <w:r>
        <w:t xml:space="preserve">Tuli rikki, tilaus, jolla on tarpeeksi aikaa tilata toinen.</w:t>
      </w:r>
    </w:p>
    <w:p>
      <w:r>
        <w:rPr>
          <w:b/>
        </w:rPr>
        <w:t xml:space="preserve">Esimerkki 8.271</w:t>
      </w:r>
    </w:p>
    <w:p>
      <w:r>
        <w:t xml:space="preserve">Saamani ei näytä lainkaan samalta kuin kuvassa oleva hollantilainen! Haluan rahani takaisin! Kuvassa oleva näyttää upealta, saamani Dutch näyttää siltä kuin se olisi jälkeenjäänyt. Hänen silmänsä ovat vinot, housut ovat maastokuvioiset, eivät ruskeat. Erittäin muovisen näköinen lelu. Kauhea!</w:t>
      </w:r>
    </w:p>
    <w:p>
      <w:r>
        <w:rPr>
          <w:b/>
        </w:rPr>
        <w:t xml:space="preserve">Tulos</w:t>
      </w:r>
    </w:p>
    <w:p>
      <w:r>
        <w:t xml:space="preserve">Ostaja varo!!** ei näytä lainkaan samalta kuin kuvassa!</w:t>
      </w:r>
    </w:p>
    <w:p>
      <w:r>
        <w:rPr>
          <w:b/>
        </w:rPr>
        <w:t xml:space="preserve">Esimerkki 8.272</w:t>
      </w:r>
    </w:p>
    <w:p>
      <w:r>
        <w:t xml:space="preserve">Saapui yli kuukausi toimitusajan jälkeen, pom pomien värit eivät vastanneet kuvaa. Sain vain punaista, valkoista, oranssia ja 2 vihreän sävyä.</w:t>
      </w:r>
    </w:p>
    <w:p>
      <w:r>
        <w:rPr>
          <w:b/>
        </w:rPr>
        <w:t xml:space="preserve">Tulos</w:t>
      </w:r>
    </w:p>
    <w:p>
      <w:r>
        <w:t xml:space="preserve">Saapui yli kuukausi toimitusikkunan jälkeen, värit ...</w:t>
      </w:r>
    </w:p>
    <w:p>
      <w:r>
        <w:rPr>
          <w:b/>
        </w:rPr>
        <w:t xml:space="preserve">Esimerkki 8.273</w:t>
      </w:r>
    </w:p>
    <w:p>
      <w:r>
        <w:t xml:space="preserve">Tämä kaveri on huijari. Hän ei lähettänyt tuotetta lainkaan. Muistan maksaneeni kahdesta enkä yhdestä. Jouduin etsimään ja ostamaan toiset lukulamput, jotka toimitettiin eilen.</w:t>
      </w:r>
    </w:p>
    <w:p>
      <w:r>
        <w:rPr>
          <w:b/>
        </w:rPr>
        <w:t xml:space="preserve">Tulos</w:t>
      </w:r>
    </w:p>
    <w:p>
      <w:r>
        <w:t xml:space="preserve">Vähän rehellisyyttä. Varas on varas on varas on varas valkoinen tai musta</w:t>
      </w:r>
    </w:p>
    <w:p>
      <w:r>
        <w:rPr>
          <w:b/>
        </w:rPr>
        <w:t xml:space="preserve">Esimerkki 8.274</w:t>
      </w:r>
    </w:p>
    <w:p>
      <w:r>
        <w:t xml:space="preserve">Tämä on halvalla tehty, ja se putoaa jatkuvasti pois mukana tulleista kepistä. Myös paino on kuin muutama sukka ja alusvaatteet tyttäreni käyttää sitä lapsenlapseni vauvan paidat</w:t>
      </w:r>
    </w:p>
    <w:p>
      <w:r>
        <w:rPr>
          <w:b/>
        </w:rPr>
        <w:t xml:space="preserve">Tulos</w:t>
      </w:r>
    </w:p>
    <w:p>
      <w:r>
        <w:t xml:space="preserve">Myös paino on kuin muutama sukka ja alusvaatteet tyttäreni käyttää sitä ....</w:t>
      </w:r>
    </w:p>
    <w:p>
      <w:r>
        <w:rPr>
          <w:b/>
        </w:rPr>
        <w:t xml:space="preserve">Esimerkki 8.275</w:t>
      </w:r>
    </w:p>
    <w:p>
      <w:r>
        <w:t xml:space="preserve">Erittäin pettynyt.Laukku ei ole sitä kokoa, mitä kuvauksessa on kuvattu. En usko, että se on aitoa nahkaa, laukun sisäpuolella ei ole merkintöjä, joita kaikissa aidoissa nahkalaukuissa on. Myöskään väri ei ole tummansininen, se on enemmänkin kuninkaansininen. En tule tilaamaan muita laukkuja tältä yritykseltä.</w:t>
      </w:r>
    </w:p>
    <w:p>
      <w:r>
        <w:rPr>
          <w:b/>
        </w:rPr>
        <w:t xml:space="preserve">Tulos</w:t>
      </w:r>
    </w:p>
    <w:p>
      <w:r>
        <w:t xml:space="preserve">Erittäin pettynyt. Laukku ei ole kokoa, että s ....</w:t>
      </w:r>
    </w:p>
    <w:p>
      <w:r>
        <w:rPr>
          <w:b/>
        </w:rPr>
        <w:t xml:space="preserve">Esimerkki 8.276</w:t>
      </w:r>
    </w:p>
    <w:p>
      <w:r>
        <w:t xml:space="preserve">Pettynyt. Näytetty kuva EI ole sama puu. Puu on pieni, ei todellakaan ole 6 jalkaa pitkä. Kuvaus ja kuva ovat hyvin harhaanjohtavia.</w:t>
      </w:r>
    </w:p>
    <w:p>
      <w:r>
        <w:rPr>
          <w:b/>
        </w:rPr>
        <w:t xml:space="preserve">Tulos</w:t>
      </w:r>
    </w:p>
    <w:p>
      <w:r>
        <w:t xml:space="preserve">Pettynyt. Näytetty kuva EI ole sama puu</w:t>
      </w:r>
    </w:p>
    <w:p>
      <w:r>
        <w:rPr>
          <w:b/>
        </w:rPr>
        <w:t xml:space="preserve">Esimerkki 8.277</w:t>
      </w:r>
    </w:p>
    <w:p>
      <w:r>
        <w:t xml:space="preserve">En koskaan saanut tuotetta. Siitä on kulunut 2 kuukautta.</w:t>
      </w:r>
    </w:p>
    <w:p>
      <w:r>
        <w:rPr>
          <w:b/>
        </w:rPr>
        <w:t xml:space="preserve">Tulos</w:t>
      </w:r>
    </w:p>
    <w:p>
      <w:r>
        <w:t xml:space="preserve">Se ei koskaan näy. Se sanoo edelleen, että he ovat myöhässä sen toimittamisessa minulle.</w:t>
      </w:r>
    </w:p>
    <w:p>
      <w:r>
        <w:rPr>
          <w:b/>
        </w:rPr>
        <w:t xml:space="preserve">Esimerkki 8.278</w:t>
      </w:r>
    </w:p>
    <w:p>
      <w:r>
        <w:t xml:space="preserve">Olen aina käyttänyt Fanningia ja olen aina rakastanut niitä, mutta tämä saamani pari oli niin tiukka, etten saanut edes jalkaani siihen. Myöhästyin palautusajasta ja nyt olen jumissa näiden kanssa enkä saa edes jalkaani mukavasti sisään.</w:t>
      </w:r>
    </w:p>
    <w:p>
      <w:r>
        <w:rPr>
          <w:b/>
        </w:rPr>
        <w:t xml:space="preserve">Tulos</w:t>
      </w:r>
    </w:p>
    <w:p>
      <w:r>
        <w:t xml:space="preserve">Olen aina käyttänyt Fanningia ja olen aina rakastanut niitä, mutta tämä pari, jonka sain, oli niin tiukka ....</w:t>
      </w:r>
    </w:p>
    <w:p>
      <w:r>
        <w:rPr>
          <w:b/>
        </w:rPr>
        <w:t xml:space="preserve">Esimerkki 8.279</w:t>
      </w:r>
    </w:p>
    <w:p>
      <w:r>
        <w:t xml:space="preserve">Muutaman päivän kuluttua laite vaihtaa kellonajan itsestään eikä enää näytä askeleita. Sen mukana tuleva sovellus on surkea. Älä tuhlaa rahojasi.</w:t>
      </w:r>
    </w:p>
    <w:p>
      <w:r>
        <w:rPr>
          <w:b/>
        </w:rPr>
        <w:t xml:space="preserve">Tulos</w:t>
      </w:r>
    </w:p>
    <w:p>
      <w:r>
        <w:t xml:space="preserve">Sen mukana tuleva sovellus on surkea. Älä tuhlaa rahojasi</w:t>
      </w:r>
    </w:p>
    <w:p>
      <w:r>
        <w:rPr>
          <w:b/>
        </w:rPr>
        <w:t xml:space="preserve">Esimerkki 8.280</w:t>
      </w:r>
    </w:p>
    <w:p>
      <w:r>
        <w:t xml:space="preserve">Musta reunus estää osan näytöstä. Ei mitä odotin, enkä tajunnut ennen kuin laitoin sen jo puhelimeen, joten en voi palauttaa.</w:t>
      </w:r>
    </w:p>
    <w:p>
      <w:r>
        <w:rPr>
          <w:b/>
        </w:rPr>
        <w:t xml:space="preserve">Tulos</w:t>
      </w:r>
    </w:p>
    <w:p>
      <w:r>
        <w:t xml:space="preserve">Musta reunus estää osan näytöstä. Ei ...</w:t>
      </w:r>
    </w:p>
    <w:p>
      <w:r>
        <w:rPr>
          <w:b/>
        </w:rPr>
        <w:t xml:space="preserve">Esimerkki 8.281</w:t>
      </w:r>
    </w:p>
    <w:p>
      <w:r>
        <w:t xml:space="preserve">Päädyin erittäin halpaan, huonokuntoiseen puhelimeen. Se ei latautunut eikä ollut mainostettu tuote. Minusta tuntuu, että kyseessä oli huijausyritys.</w:t>
      </w:r>
    </w:p>
    <w:p>
      <w:r>
        <w:rPr>
          <w:b/>
        </w:rPr>
        <w:t xml:space="preserve">Tulos</w:t>
      </w:r>
    </w:p>
    <w:p>
      <w:r>
        <w:t xml:space="preserve">Sain tuotteen, joka ei ollut maksetun summan arvoinen, eikä oikea tuote.</w:t>
      </w:r>
    </w:p>
    <w:p>
      <w:r>
        <w:rPr>
          <w:b/>
        </w:rPr>
        <w:t xml:space="preserve">Esimerkki 8.282</w:t>
      </w:r>
    </w:p>
    <w:p>
      <w:r>
        <w:t xml:space="preserve">Minulla on ollut tämä kannettava tietokone vasta joulusta lähtien, ja jo nyt minulla on ongelmia. Kannettavassa tietokoneessa on virta, mutta näyttö on musta. Erittäin pettymys.</w:t>
      </w:r>
    </w:p>
    <w:p>
      <w:r>
        <w:rPr>
          <w:b/>
        </w:rPr>
        <w:t xml:space="preserve">Tulos</w:t>
      </w:r>
    </w:p>
    <w:p>
      <w:r>
        <w:t xml:space="preserve">Minulla on ollut tämä kannettava tietokone vain joulusta lähtien ja ....</w:t>
      </w:r>
    </w:p>
    <w:p>
      <w:r>
        <w:rPr>
          <w:b/>
        </w:rPr>
        <w:t xml:space="preserve">Esimerkki 8.283</w:t>
      </w:r>
    </w:p>
    <w:p>
      <w:r>
        <w:t xml:space="preserve">Missä tämä on? En ole koskaan saanut pakettiani. Naapurini sai!</w:t>
      </w:r>
    </w:p>
    <w:p>
      <w:r>
        <w:rPr>
          <w:b/>
        </w:rPr>
        <w:t xml:space="preserve">Tulos</w:t>
      </w:r>
    </w:p>
    <w:p>
      <w:r>
        <w:t xml:space="preserve">Naurettavin. Olen yrittänyt ilmoittaa tästä tilauksesta ongelmana jo tunnin ajan, mutta se ei anna minun tehdä sitä.</w:t>
      </w:r>
    </w:p>
    <w:p>
      <w:r>
        <w:rPr>
          <w:b/>
        </w:rPr>
        <w:t xml:space="preserve">Esimerkki 8.284</w:t>
      </w:r>
    </w:p>
    <w:p>
      <w:r>
        <w:t xml:space="preserve">Epämukavimmat kengänpohjat, joita olen koskaan ostanut. Tuntuu kirjaimellisesti siltä, kuin pohjan pohjassa olisi kiviä. Äärimmäisen kivulias/epämukava.</w:t>
      </w:r>
    </w:p>
    <w:p>
      <w:r>
        <w:rPr>
          <w:b/>
        </w:rPr>
        <w:t xml:space="preserve">Tulos</w:t>
      </w:r>
    </w:p>
    <w:p>
      <w:r>
        <w:t xml:space="preserve">Tuntuu kirjaimellisesti kuin pohjassa olisi kiviä...</w:t>
      </w:r>
    </w:p>
    <w:p>
      <w:r>
        <w:rPr>
          <w:b/>
        </w:rPr>
        <w:t xml:space="preserve">Esimerkki 8.285</w:t>
      </w:r>
    </w:p>
    <w:p>
      <w:r>
        <w:t xml:space="preserve">Ostin tämän toivoen, että näkisin parannusta koossa ja tuotossa, mitä en nähnyt. Hanki jotain big budin kaltaista, jos todella haluat nähdä eron. Olen huomannut, että kaikki General hydroponics ovat huonompia kuin useimmat muut hydroponiset ravinteet. Etsi parempi merkki. Enkä ole mikään aloittelija. 15 vuoden veteraani täällä</w:t>
      </w:r>
    </w:p>
    <w:p>
      <w:r>
        <w:rPr>
          <w:b/>
        </w:rPr>
        <w:t xml:space="preserve">Tulos</w:t>
      </w:r>
    </w:p>
    <w:p>
      <w:r>
        <w:t xml:space="preserve">Hanki jotain big budia, jos todella haluat nähdä eron.</w:t>
      </w:r>
    </w:p>
    <w:p>
      <w:r>
        <w:rPr>
          <w:b/>
        </w:rPr>
        <w:t xml:space="preserve">Esimerkki 8.286</w:t>
      </w:r>
    </w:p>
    <w:p>
      <w:r>
        <w:t xml:space="preserve">toinen toimii hienosti. mutta ne ovat hieman pois väri keskenään. muutaman viikon kuluttua yksi näyttää saaneen jumissa pistorasiaan ja ruuvaamalla se ulos vetää yksi terminaalit pois polttimo altistamalla johdot. ..</w:t>
      </w:r>
    </w:p>
    <w:p>
      <w:r>
        <w:rPr>
          <w:b/>
        </w:rPr>
        <w:t xml:space="preserve">Tulos</w:t>
      </w:r>
    </w:p>
    <w:p>
      <w:r>
        <w:t xml:space="preserve">yksi on viallinen. ja ei tee värinvaihtotilaa.</w:t>
      </w:r>
    </w:p>
    <w:p>
      <w:r>
        <w:rPr>
          <w:b/>
        </w:rPr>
        <w:t xml:space="preserve">Esimerkki 8.287</w:t>
      </w:r>
    </w:p>
    <w:p>
      <w:r>
        <w:t xml:space="preserve">Sijaitsee erittäin bugisella alueella Floridassa. Ensimmäinen käyttö, asetimme sen suljettuun autotalliin, jossa on suuri hyttyskanta paikallisista vesistöistä. Ensimmäisen virran kytkemisen jälkeen valo ja tuuletin näyttivät toimivan oikein. 24 tunnin käytön jälkeen valo ja tuuletin toimivat edelleen oikein, ja se oli pyydystänyt/loukussa yhden ötökän (hyttynen). Hyttyspopulaatio parveili edelleen. Luimme ohjeet uudelleen ja varmistimme, että olimme käyttäneet oikein. Käyttivät sitä uudelleen suotuisan, ötökkävaltaisen ajan noin 72 tunnin ajan ja se pyydysti NOLLA ötökkää. Ostin tämän salamakaupalla, mutta se oli ehdotonta rahan tuhlausta.</w:t>
      </w:r>
    </w:p>
    <w:p>
      <w:r>
        <w:rPr>
          <w:b/>
        </w:rPr>
        <w:t xml:space="preserve">Tulos</w:t>
      </w:r>
    </w:p>
    <w:p>
      <w:r>
        <w:t xml:space="preserve">Olisi kannattanut investoida 50 sentin kärpäslätkään...</w:t>
      </w:r>
    </w:p>
    <w:p>
      <w:r>
        <w:rPr>
          <w:b/>
        </w:rPr>
        <w:t xml:space="preserve">Esimerkki 8.288</w:t>
      </w:r>
    </w:p>
    <w:p>
      <w:r>
        <w:t xml:space="preserve">En pitänyt siitä, että silppuri lakkasi toimimasta kahden käyttökerran jälkeen, vihreä valo ei syttynyt, kun se kytkettiin pistorasiaan, eikä kone toiminut lainkaan.</w:t>
      </w:r>
    </w:p>
    <w:p>
      <w:r>
        <w:rPr>
          <w:b/>
        </w:rPr>
        <w:t xml:space="preserve">Tulos</w:t>
      </w:r>
    </w:p>
    <w:p>
      <w:r>
        <w:t xml:space="preserve">Silppuri lakkasi toimimasta kahden paperiarkin kahden käyttökerran jälkeen.</w:t>
      </w:r>
    </w:p>
    <w:p>
      <w:r>
        <w:rPr>
          <w:b/>
        </w:rPr>
        <w:t xml:space="preserve">Esimerkki 8.289</w:t>
      </w:r>
    </w:p>
    <w:p>
      <w:r>
        <w:t xml:space="preserve">Toimi hienosti tasan yhden käyttökerran ajan. Toisella kerralla yritin käyttää eikä käynnistynyt. Virta kytkeytyi päälle. Sanoi olevansa päällä, mutta ei koskaan lähtenyt käyntiin.</w:t>
      </w:r>
    </w:p>
    <w:p>
      <w:r>
        <w:rPr>
          <w:b/>
        </w:rPr>
        <w:t xml:space="preserve">Tulos</w:t>
      </w:r>
    </w:p>
    <w:p>
      <w:r>
        <w:t xml:space="preserve">Toimi erinomaisesti yhden käyttökerran ajan. Sitten ei keittänyt toisella kerralla</w:t>
      </w:r>
    </w:p>
    <w:p>
      <w:r>
        <w:rPr>
          <w:b/>
        </w:rPr>
        <w:t xml:space="preserve">Esimerkki 8.290</w:t>
      </w:r>
    </w:p>
    <w:p>
      <w:r>
        <w:t xml:space="preserve">Tämä on erittäin huono tuote, joten älä osta sitä! Otsikkoni kertoo kaiken, joten saatan peittää seiniä naarmuttavan kärjen ilmastointiteipillä tai jollakin pehmeällä materiaalilla ja katsoa, kiinnittyykö harja johonkin tolppaan, joka on todella pitkä. En voi ottaa vapaata töistä lähettää tätä takaisin, ja voin luultavasti muokata sitä. Mutta älä todellakaan osta sitä.</w:t>
      </w:r>
    </w:p>
    <w:p>
      <w:r>
        <w:rPr>
          <w:b/>
        </w:rPr>
        <w:t xml:space="preserve">Tulos</w:t>
      </w:r>
    </w:p>
    <w:p>
      <w:r>
        <w:t xml:space="preserve">Älä osta tätä! On lyhyt, hauras, irtoaa kuituja ja kärki naarmuuntuu seiniin!!!!.</w:t>
      </w:r>
    </w:p>
    <w:p>
      <w:r>
        <w:rPr>
          <w:b/>
        </w:rPr>
        <w:t xml:space="preserve">Esimerkki 8.291</w:t>
      </w:r>
    </w:p>
    <w:p>
      <w:r>
        <w:t xml:space="preserve">Ilmeisesti loistava tuote, mutta toinen kahdesta pullosta saapui murskattuna, eikä se ole palautuskelpoinen, joten en tilaa sitä enää koskaan. Ei sen arvoista. Jos olisi palautusoikeus, ehkä.</w:t>
      </w:r>
    </w:p>
    <w:p>
      <w:r>
        <w:rPr>
          <w:b/>
        </w:rPr>
        <w:t xml:space="preserve">Tulos</w:t>
      </w:r>
    </w:p>
    <w:p>
      <w:r>
        <w:t xml:space="preserve">Ilmeisesti loistava tuote, mutta toinen kahdesta pullosta saapui ....</w:t>
      </w:r>
    </w:p>
    <w:p>
      <w:r>
        <w:rPr>
          <w:b/>
        </w:rPr>
        <w:t xml:space="preserve">Esimerkki 8.292</w:t>
      </w:r>
    </w:p>
    <w:p>
      <w:r>
        <w:t xml:space="preserve">Yksinkertaisesti hyödytön, jos et ole pormestarikaupungissa, jossa on 4G. Jopa LA:n alueen ulkopuolella yhteys alkoi katkeilla. Liittymä on erittäin kallis 34,99 tai enemmän. Kesti useita yrityksiä peruuttaa liittymäni, jouduin soittamaan luottokorttiyhtiölle maksujen mitätöimiseksi useiden kalliiden ulkomaanpuhelujen jälkeen. Heidän 800-numeronsa eivät ole voimassa Yhdysvaltojen ulkopuolella.</w:t>
      </w:r>
    </w:p>
    <w:p>
      <w:r>
        <w:rPr>
          <w:b/>
        </w:rPr>
        <w:t xml:space="preserve">Tulos</w:t>
      </w:r>
    </w:p>
    <w:p>
      <w:r>
        <w:t xml:space="preserve">Ei toimi alueilla, joilla ei ole 4G:tä, Se ei toimi myöskään Meksikossa, kuten mainostetaan.</w:t>
      </w:r>
    </w:p>
    <w:p>
      <w:r>
        <w:rPr>
          <w:b/>
        </w:rPr>
        <w:t xml:space="preserve">Esimerkki 8.293</w:t>
      </w:r>
    </w:p>
    <w:p>
      <w:r>
        <w:t xml:space="preserve">Ei treenata, imukupit Arlo Pro -kameroiden kanssa ei voitu käyttää, koska niillä on ruuvi takana ja halusin asentaa sisäikkunaan ulos kadulle päin, ei myöskään tarpeeksi pitkä!</w:t>
      </w:r>
    </w:p>
    <w:p>
      <w:r>
        <w:rPr>
          <w:b/>
        </w:rPr>
        <w:t xml:space="preserve">Tulos</w:t>
      </w:r>
    </w:p>
    <w:p>
      <w:r>
        <w:t xml:space="preserve">Ei harjoitus, imukupit Arlo Pro ....</w:t>
      </w:r>
    </w:p>
    <w:p>
      <w:r>
        <w:rPr>
          <w:b/>
        </w:rPr>
        <w:t xml:space="preserve">Esimerkki 8.294</w:t>
      </w:r>
    </w:p>
    <w:p>
      <w:r>
        <w:t xml:space="preserve">näkyy kuvan mukaan tavallisesta 2 tonnin lattiatunkista ja tuote ei sovi 3/4 tuuman reikään, vaan se ottaa 1 ja 3/4 tuuman reiän.</w:t>
      </w:r>
    </w:p>
    <w:p>
      <w:r>
        <w:rPr>
          <w:b/>
        </w:rPr>
        <w:t xml:space="preserve">Tulos</w:t>
      </w:r>
    </w:p>
    <w:p>
      <w:r>
        <w:t xml:space="preserve">kuvan osoittama tavallinen 2 tonnin lattiatunkki ...</w:t>
      </w:r>
    </w:p>
    <w:p>
      <w:r>
        <w:rPr>
          <w:b/>
        </w:rPr>
        <w:t xml:space="preserve">Esimerkki 8.295</w:t>
      </w:r>
    </w:p>
    <w:p>
      <w:r>
        <w:t xml:space="preserve">Tilasin suklaamaitoa, enkä saanut sitä, ja sitten sain tietää, että tämä tuote ei ole palautuskelpoinen. Lapseni maistoi saamaani maitoa - vihaa sitä. Minulle jäi siis 30 dollarin arvosta maitoa, jota en tilannut.</w:t>
      </w:r>
    </w:p>
    <w:p>
      <w:r>
        <w:rPr>
          <w:b/>
        </w:rPr>
        <w:t xml:space="preserve">Tulos</w:t>
      </w:r>
    </w:p>
    <w:p>
      <w:r>
        <w:t xml:space="preserve">Tilaus lähetetty väärin- ei voi palauttaa ja kallista!!!</w:t>
      </w:r>
    </w:p>
    <w:p>
      <w:r>
        <w:rPr>
          <w:b/>
        </w:rPr>
        <w:t xml:space="preserve">Esimerkki 8.296</w:t>
      </w:r>
    </w:p>
    <w:p>
      <w:r>
        <w:t xml:space="preserve">Paloja katkesi ennen kuin niitä edes lähetettiin. Laatikko oli kunnossa ja pussissa, jossa naamari tuli, ei ollut katkenneita paloja. Voin kuitenkin sanoa, että ne katkesivat, koska osa palasta oli joko vielä paikallaan tai siinä oli liimapaloja. Myös liimaa näkyy kaikkialla naamarissa.</w:t>
      </w:r>
    </w:p>
    <w:p>
      <w:r>
        <w:rPr>
          <w:b/>
        </w:rPr>
        <w:t xml:space="preserve">Tulos</w:t>
      </w:r>
    </w:p>
    <w:p>
      <w:r>
        <w:t xml:space="preserve">Laatikko oli hieno, ja pussissa, jossa naamari oli, ei ollut ....</w:t>
      </w:r>
    </w:p>
    <w:p>
      <w:r>
        <w:rPr>
          <w:b/>
        </w:rPr>
        <w:t xml:space="preserve">Esimerkki 8.297</w:t>
      </w:r>
    </w:p>
    <w:p>
      <w:r>
        <w:t xml:space="preserve">Joten olen käyttänyt tätä Bluetooth-kaiutinta muutaman kerran ja se kuulosti hyvältä ensimmäisenä iltana, mutta joka kerta sen jälkeen se kuulostaa siltä, että kaiutin sammuu tai puhaltaa. Se ei myöskään ole marja äänekäs ja basso on liikaa itse kaiuttimille ja akun kesto ei ole mitä mainostetaan. Annan tälle 1 tähden arvostelun ja toivottavasti lähetän takaisin ja ostan toisen.</w:t>
      </w:r>
    </w:p>
    <w:p>
      <w:r>
        <w:rPr>
          <w:b/>
        </w:rPr>
        <w:t xml:space="preserve">Tulos</w:t>
      </w:r>
    </w:p>
    <w:p>
      <w:r>
        <w:t xml:space="preserve">Kaiuttimet sammuvat parin ensimmäisen käyttökerran jälkeen. Ei kovin äänekäs</w:t>
      </w:r>
    </w:p>
    <w:p>
      <w:r>
        <w:rPr>
          <w:b/>
        </w:rPr>
        <w:t xml:space="preserve">Esimerkki 8.298</w:t>
      </w:r>
    </w:p>
    <w:p>
      <w:r>
        <w:t xml:space="preserve">Vastaanotin väärän tuotteen...tilasin punaisen Mustangin ja sain James Bond -auton....</w:t>
      </w:r>
    </w:p>
    <w:p>
      <w:r>
        <w:rPr>
          <w:b/>
        </w:rPr>
        <w:t xml:space="preserve">Tulos</w:t>
      </w:r>
    </w:p>
    <w:p>
      <w:r>
        <w:t xml:space="preserve">Vastaanotti väärän tuotteen... tilattu punainen mustang sai ...</w:t>
      </w:r>
    </w:p>
    <w:p>
      <w:r>
        <w:rPr>
          <w:b/>
        </w:rPr>
        <w:t xml:space="preserve">Esimerkki 8.299</w:t>
      </w:r>
    </w:p>
    <w:p>
      <w:r>
        <w:t xml:space="preserve">Okei, joten en tiedä, mitä hemmettiä kaikki nuo arvostelut ovat, joissa sanotaan, että kengät ovat hyvät. Olen halunnut näitä kenkiä jo KUUKAUSIA; olen tutkinut niitä, käynyt edestakaisin Keenin, Chacosin, Tevan jne. välillä, ja näillä kengillä oli parhaat arvostelut, joissa sanottiin, että ne ovat mahtavat... väärin (Trumpin ääni). Nyt pitää muistaa, olen akvaaristi, joten olen viettänyt 8-10 tunnin työvuoroja saaden jalkani märiksi, menossa ylös ja alas tikkaita, ulkona, sisällä, voit nimetä sen... joten tarvitsen suljetun varvassandaalin tekemään työtä. Tilasin puoli kokoa isommat - loistava valinta, koska kenkä oli jopa siinä koossa tiukka. Ensimmäisen työtunnin aikana sain rakkuloita koko kantapäähäni. Toisella työtunnilla liukastuin kuiviin kiviin akvaariota puhdistaessani. Kolmannella tunnilla liukastuin pikkuriikkisen pieneen vesipisaraan kantaessani kahdeksanjalkaisia tikkaita. - Ei ollenkaan kaunista. Minun oli todella otettava kengät pois, jotta pystyin nousemaan ja laskeutumaan tikkaita turvallisesti. Olin niin innoissani tästä tuotteesta, mutta eihän sitä koskaan näe, Teva. En suosittele tätä kenkää jos aiot saada edes pisaran vettä polun eteen.</w:t>
      </w:r>
    </w:p>
    <w:p>
      <w:r>
        <w:rPr>
          <w:b/>
        </w:rPr>
        <w:t xml:space="preserve">Tulos</w:t>
      </w:r>
    </w:p>
    <w:p>
      <w:r>
        <w:t xml:space="preserve">EI VEDELLE! Liukastuu kävellessään siellä, missä vauva itki 3 viikkoa aiemmin.</w:t>
      </w:r>
    </w:p>
    <w:p>
      <w:r>
        <w:rPr>
          <w:b/>
        </w:rPr>
        <w:t xml:space="preserve">Esimerkki 8.300</w:t>
      </w:r>
    </w:p>
    <w:p>
      <w:r>
        <w:t xml:space="preserve">Älä tuhlaa rahojasi! Olen koonnut tämän kaksi kertaa ja molemmat kulmat repeävät. Tausta ei pysy ylhäällä, ellet laita sitä PVC:n taakse, mutta silloin se häviää tarkoituksen, koska PVC näkyy kuvassa, joten minun oli ostettava erilliset klipsit, jotta se ei putoaisi alas. Ja sitten vielä sen päälle, että sinä päivänä, kun tilasin sen, siinä sanottiin, että se oli alennettu, mutta ilmeisesti se ei ollut, eikä Amazon koskaan hyvittänyt minulle rahaa, kuten he sanoivat tekevänsä.</w:t>
      </w:r>
    </w:p>
    <w:p>
      <w:r>
        <w:rPr>
          <w:b/>
        </w:rPr>
        <w:t xml:space="preserve">Tulos</w:t>
      </w:r>
    </w:p>
    <w:p>
      <w:r>
        <w:t xml:space="preserve">Tausta ei pysy ylhäällä!! Ja vain 2 käyttökerran jälkeen kulmat repeävät.</w:t>
      </w:r>
    </w:p>
    <w:p>
      <w:r>
        <w:rPr>
          <w:b/>
        </w:rPr>
        <w:t xml:space="preserve">Esimerkki 8.301</w:t>
      </w:r>
    </w:p>
    <w:p>
      <w:r>
        <w:t xml:space="preserve">Olin hyvin innoissani saadessani tämän mini-PC:n. Odotin innolla, että saisin pienentää tornini kokoa (ja siitä oli apua, että kuusi vuotta vanha torni hajosi pari päivää aiemmin). Odotin siis innokkaasti, että tämä mini-PC saapuisi postissa. Se saapui, ja laitoin sen pystyyn, kytkin sen verkkoon ja jopa järjestelin kaikki olohuoneen huonekalut uudelleen, jotta sain asetukset kuntoon. Asetin sen pystyyn ja viiden minuutin kuluttua se kaatui. Sitten se teki sen uudelleen. Se kaatui peräti kolme kertaa viimeisen kahden tunnin aikana. Sitten se oli KUUSI kaatumista kolmessa tunnissa. Aika soittaa asiakastukeen. Hetkinen, tällä tuotemerkillä ei ole asiakastuen puhelinnumeroa. Vain foorumi, johon voi kirjoittaa ja toivoa, että he vastaavat. Pikainen katumus. Säästä itsesi päänsäryltä ja vaivalta.</w:t>
      </w:r>
    </w:p>
    <w:p>
      <w:r>
        <w:rPr>
          <w:b/>
        </w:rPr>
        <w:t xml:space="preserve">Tulos</w:t>
      </w:r>
    </w:p>
    <w:p>
      <w:r>
        <w:t xml:space="preserve">Se kaatuu taukoamatta. Jos tämä tietokone olisi eläin, ampuisit sen ja päästäisit sen kärsimyksistään.</w:t>
      </w:r>
    </w:p>
    <w:p>
      <w:r>
        <w:rPr>
          <w:b/>
        </w:rPr>
        <w:t xml:space="preserve">Esimerkki 8.302</w:t>
      </w:r>
    </w:p>
    <w:p>
      <w:r>
        <w:t xml:space="preserve">En tiedä, mitä näille palloille tapahtui, mutta ne ovat nyt kamalia. Nahka repesi jo yhden pelin jälkeen. Pysy kaukana</w:t>
      </w:r>
    </w:p>
    <w:p>
      <w:r>
        <w:rPr>
          <w:b/>
        </w:rPr>
        <w:t xml:space="preserve">Tulos</w:t>
      </w:r>
    </w:p>
    <w:p>
      <w:r>
        <w:t xml:space="preserve">mutta ne ovat nyt kamalia. Nahka repesi sen jälkeen, kun ...</w:t>
      </w:r>
    </w:p>
    <w:p>
      <w:r>
        <w:rPr>
          <w:b/>
        </w:rPr>
        <w:t xml:space="preserve">Esimerkki 8.303</w:t>
      </w:r>
    </w:p>
    <w:p>
      <w:r>
        <w:t xml:space="preserve">Näyttö ei koskaan käynnistynyt... ei voi palata, koska palautusaika on kulunut. Tämä näyttö oli lahja jollekulle .. hyvin järkyttynyt.</w:t>
      </w:r>
    </w:p>
    <w:p>
      <w:r>
        <w:rPr>
          <w:b/>
        </w:rPr>
        <w:t xml:space="preserve">Tulos</w:t>
      </w:r>
    </w:p>
    <w:p>
      <w:r>
        <w:t xml:space="preserve">Näyttö ei koskaan käynnistynyt... ei voi palauttaa, koska ....</w:t>
      </w:r>
    </w:p>
    <w:p>
      <w:r>
        <w:rPr>
          <w:b/>
        </w:rPr>
        <w:t xml:space="preserve">Esimerkki 8.304</w:t>
      </w:r>
    </w:p>
    <w:p>
      <w:r>
        <w:t xml:space="preserve">Kytketty tämä minun Gear 360 kamera, joka käsittelee 128 sandisk ilman ongelmia, tämä sammuu minuutin kuluttua, sanoo kortti on täynnä ja on buginen kuin helvetti - En tilaisi mitään tästä yrityksestä, tämä on ilmeisesti yleinen kortti, jossa on vähemmän kuin 2 megaa todellista tilaa. Luotin heidän palautearvioihinsa, mutta minua huijattiin. 3,00 enemmän olisin voinut ostaa Sandisk ja ei ollut mitään ongelmia, todella järkyttynyt.</w:t>
      </w:r>
    </w:p>
    <w:p>
      <w:r>
        <w:rPr>
          <w:b/>
        </w:rPr>
        <w:t xml:space="preserve">Tulos</w:t>
      </w:r>
    </w:p>
    <w:p>
      <w:r>
        <w:t xml:space="preserve">ÄLÄ LUOTA TÄHÄN YRITYKSEEN. Tämä ei selvästikään ole todellinen 129 gigakortti, ei toimi lainkaan Rip Off</w:t>
      </w:r>
    </w:p>
    <w:p>
      <w:r>
        <w:rPr>
          <w:b/>
        </w:rPr>
        <w:t xml:space="preserve">Esimerkki 8.305</w:t>
      </w:r>
    </w:p>
    <w:p>
      <w:r>
        <w:t xml:space="preserve">Ajattelin, että tämä auttaisi minua hieromaan mieheni selkää, mutta käsiin sattuu enemmän, enkä tunne, kuinka paljon painetta käytän, kun yritän hieroa solmuja hänen selästään. Ehkä jos olisin ostanut sen käytettäväksi itselleni, tuntisin oloni paremmaksi, mutta jos käyttäisin sitä jollekin toiselle, ostos olisi mennyt hukkaan. Ranteisiini sattuu, kun käytän sitä.</w:t>
      </w:r>
    </w:p>
    <w:p>
      <w:r>
        <w:rPr>
          <w:b/>
        </w:rPr>
        <w:t xml:space="preserve">Tulos</w:t>
      </w:r>
    </w:p>
    <w:p>
      <w:r>
        <w:t xml:space="preserve">Älä osta, jos käytät jollekin muulle kuin itsellesi.</w:t>
      </w:r>
    </w:p>
    <w:p>
      <w:r>
        <w:rPr>
          <w:b/>
        </w:rPr>
        <w:t xml:space="preserve">Esimerkki 8.306</w:t>
      </w:r>
    </w:p>
    <w:p>
      <w:r>
        <w:t xml:space="preserve">Inhottavaa. Tämä EI ole sama korvaava pää Flawless-karvanpoistoaineelle - pilailetko? Mistä tämä on tehty? Ei missään tapauksessa se on kullattu, koska sain siitä ihottumaa!!!! Inhottavaa. En voi uskoa, että laitoin tämän kasvoilleni. Katsokaa kuviani todisteeksi siitä, että tämä on väärennös - AITO ON VASEMMALLA. toimitettu Kiinasta, aiheutti minulle ihottumaa - minun olisi pitänyt tietää, kun se ei pysynyt, kun väänsin sen päälle.</w:t>
      </w:r>
    </w:p>
    <w:p>
      <w:r>
        <w:rPr>
          <w:b/>
        </w:rPr>
        <w:t xml:space="preserve">Tulos</w:t>
      </w:r>
    </w:p>
    <w:p>
      <w:r>
        <w:t xml:space="preserve">Inhottava väärennös, josta sain ihottumaa - mistä tämä on tehty?</w:t>
      </w:r>
    </w:p>
    <w:p>
      <w:r>
        <w:rPr>
          <w:b/>
        </w:rPr>
        <w:t xml:space="preserve">Esimerkki 8.307</w:t>
      </w:r>
    </w:p>
    <w:p>
      <w:r>
        <w:t xml:space="preserve">Siitä puuttui etuosa, jossa avain, joka menee poraan, kai he kutsuvat sitä poranteräksi, joka pitää poranterän paikallaan, se ei ole laatikossani, joten ota yhteyttä minuun ja lähetä se minulle, kiitos.</w:t>
      </w:r>
    </w:p>
    <w:p>
      <w:r>
        <w:rPr>
          <w:b/>
        </w:rPr>
        <w:t xml:space="preserve">Tulos</w:t>
      </w:r>
    </w:p>
    <w:p>
      <w:r>
        <w:t xml:space="preserve">Siitä puuttui etuosa, jossa oli avain, joka ....</w:t>
      </w:r>
    </w:p>
    <w:p>
      <w:r>
        <w:rPr>
          <w:b/>
        </w:rPr>
        <w:t xml:space="preserve">Esimerkki 8.308</w:t>
      </w:r>
    </w:p>
    <w:p>
      <w:r>
        <w:t xml:space="preserve">Tämä on arvoton ilmastin. Ei sovi viinipulloon tukevasti. Heti kun kaadat viiniä, se putoaa lasiin ja kaataa viiniä kaikkialle. Voit yrittää työntää sitä syvemmälle pulloon, koska vastus on kasvanut ja koska et halua, että lasipallo hajoaa kämmenessäsi. Kauhea muotoilu. Kauhea tuote. Älkää tuhlatko rahojanne kuten minä tein.</w:t>
      </w:r>
    </w:p>
    <w:p>
      <w:r>
        <w:rPr>
          <w:b/>
        </w:rPr>
        <w:t xml:space="preserve">Tulos</w:t>
      </w:r>
    </w:p>
    <w:p>
      <w:r>
        <w:t xml:space="preserve">Ei sovi viinipulloihin. Ei toimi kuten pitäisi.</w:t>
      </w:r>
    </w:p>
    <w:p>
      <w:r>
        <w:rPr>
          <w:b/>
        </w:rPr>
        <w:t xml:space="preserve">Esimerkki 8.309</w:t>
      </w:r>
    </w:p>
    <w:p>
      <w:r>
        <w:t xml:space="preserve">Ääni ei ole niin selkeä, mutta muut linjat kuulevat sinut hyvin. Helppo käyttää ja mahdollistaa useamman kuin yhden Bluetooth-laitteen yhdistämisen.</w:t>
      </w:r>
    </w:p>
    <w:p>
      <w:r>
        <w:rPr>
          <w:b/>
        </w:rPr>
        <w:t xml:space="preserve">Tulos</w:t>
      </w:r>
    </w:p>
    <w:p>
      <w:r>
        <w:t xml:space="preserve">mutta muut linjat kuulevat sinut hyvin. Helppo käyttää ja mahdollistaa useamman ...</w:t>
      </w:r>
    </w:p>
    <w:p>
      <w:r>
        <w:rPr>
          <w:b/>
        </w:rPr>
        <w:t xml:space="preserve">Esimerkki 8.310</w:t>
      </w:r>
    </w:p>
    <w:p>
      <w:r>
        <w:t xml:space="preserve">Rakastan mekon tyyliä, mutta laatu on niin huono, etten voi ymmärtää sitä. Yksi tähti, koska mielestäni täytyy tehdä todella paljon töitä, jotta mekko on niin huonosti ommeltu, että saumat hajoavat noin helposti. liivi ja hame olivat lähes täysin irrallaan yhden hellävaraisen pesun jälkeen. Jouduin kuumaliimaamaan ohuen nauhan sauman ympärille pelastaakseni tämän mekon. Se harmitti niin paljon. Mekko myös kulkee hyvin hyvin suurena. Käytän mekon kiinnitykseen pukuklipsiä. Ja väri vuotaa kuin hullu. Pese hyvin varovasti erittäin kylmässä vedessä.</w:t>
      </w:r>
    </w:p>
    <w:p>
      <w:r>
        <w:rPr>
          <w:b/>
        </w:rPr>
        <w:t xml:space="preserve">Tulos</w:t>
      </w:r>
    </w:p>
    <w:p>
      <w:r>
        <w:t xml:space="preserve">Älä hengitä sen päälle, se hajoaa. Yritys ansaitsee tulla tuosta rangaistuksi.</w:t>
      </w:r>
    </w:p>
    <w:p>
      <w:r>
        <w:rPr>
          <w:b/>
        </w:rPr>
        <w:t xml:space="preserve">Esimerkki 8.311</w:t>
      </w:r>
    </w:p>
    <w:p>
      <w:r>
        <w:t xml:space="preserve">Litteään pussiin ei mahdu muuta kuin hyvin teroitettu lyijykynä, ja siihen mahtuisi vain 4-5 kappaletta. Pyöristettyyn pussiin mahtuu enemmän, mutta se on silti melko lyhyt, mikä vaikeuttaa kaikkien kirjoitusvälineiden poistamista pussista. Periaatteessa ne ovat molemmat hyödyttömiä lyijykynäpussiksi.</w:t>
      </w:r>
    </w:p>
    <w:p>
      <w:r>
        <w:rPr>
          <w:b/>
        </w:rPr>
        <w:t xml:space="preserve">Tulos</w:t>
      </w:r>
    </w:p>
    <w:p>
      <w:r>
        <w:t xml:space="preserve">Pyöristetty pussi mahtuu enemmän, mutta se on edelleen melko lyhyt, mikä vaikeuttaa kirjoitusvälineiden poistamista ...</w:t>
      </w:r>
    </w:p>
    <w:p>
      <w:r>
        <w:rPr>
          <w:b/>
        </w:rPr>
        <w:t xml:space="preserve">Esimerkki 8.312</w:t>
      </w:r>
    </w:p>
    <w:p>
      <w:r>
        <w:t xml:space="preserve">Ostin nämä toimimaan Bose soundsport -kuulokkeideni kanssa. Ne toimivat yleensä, mutta ne katkeilevat usein, jolloin kuulostaa siltä kuin kuuntelisit naarmuuntunutta CD-levyä. Ennen kuin kadotin iPhonen mukana tulleen liittimen viime viikolla, minulla ei ollut ongelmia kuulokkeiden kanssa, joten syytän näitä sovittimia. Lisäksi kuulokkeissa olevat toiminnot taukoa/toistoa ja äänenvoimakkuuden säätämistä varten eivät toimi.</w:t>
      </w:r>
    </w:p>
    <w:p>
      <w:r>
        <w:rPr>
          <w:b/>
        </w:rPr>
        <w:t xml:space="preserve">Tulos</w:t>
      </w:r>
    </w:p>
    <w:p>
      <w:r>
        <w:t xml:space="preserve">Epätasainen suorituskyky; ei täyttä toimivuutta.</w:t>
      </w:r>
    </w:p>
    <w:p>
      <w:r>
        <w:rPr>
          <w:b/>
        </w:rPr>
        <w:t xml:space="preserve">Esimerkki 8.313</w:t>
      </w:r>
    </w:p>
    <w:p>
      <w:r>
        <w:t xml:space="preserve">Mukana toimitettu kotelo on valmistettu pehmeästä kumista, eikä se tarjoa riittävää tiivistystä. Lisäksi ostetun LG Stylo -tuotteen reiät eivät ole samassa linjassa.</w:t>
      </w:r>
    </w:p>
    <w:p>
      <w:r>
        <w:rPr>
          <w:b/>
        </w:rPr>
        <w:t xml:space="preserve">Tulos</w:t>
      </w:r>
    </w:p>
    <w:p>
      <w:r>
        <w:t xml:space="preserve">Toimitettu kotelo on valmistettu pehmeästä kumista ja ....</w:t>
      </w:r>
    </w:p>
    <w:p>
      <w:r>
        <w:rPr>
          <w:b/>
        </w:rPr>
        <w:t xml:space="preserve">Esimerkki 8.314</w:t>
      </w:r>
    </w:p>
    <w:p>
      <w:r>
        <w:t xml:space="preserve">Ei oikein sovi alcatel one touchiin... Sitten. Kieltäytyi palautuksesta</w:t>
      </w:r>
    </w:p>
    <w:p>
      <w:r>
        <w:rPr>
          <w:b/>
        </w:rPr>
        <w:t xml:space="preserve">Tulos</w:t>
      </w:r>
    </w:p>
    <w:p>
      <w:r>
        <w:t xml:space="preserve">Ei sopinut puhelimeen, jonka se sanoi, ja kieltäytyi sitten hyvityksestä, koska ei halunnut ostaa sitä.</w:t>
      </w:r>
    </w:p>
    <w:p>
      <w:r>
        <w:rPr>
          <w:b/>
        </w:rPr>
        <w:t xml:space="preserve">Esimerkki 8.315</w:t>
      </w:r>
    </w:p>
    <w:p>
      <w:r>
        <w:t xml:space="preserve">Sovita näyttö, mutta digitointilaitteen ja näytön välinen yhteys on mahdoton J7 2015 -versiossa.</w:t>
      </w:r>
    </w:p>
    <w:p>
      <w:r>
        <w:rPr>
          <w:b/>
        </w:rPr>
        <w:t xml:space="preserve">Tulos</w:t>
      </w:r>
    </w:p>
    <w:p>
      <w:r>
        <w:t xml:space="preserve">Sovita näyttö, mutta digitointilaitteen ja ....</w:t>
      </w:r>
    </w:p>
    <w:p>
      <w:r>
        <w:rPr>
          <w:b/>
        </w:rPr>
        <w:t xml:space="preserve">Esimerkki 8.316</w:t>
      </w:r>
    </w:p>
    <w:p>
      <w:r>
        <w:t xml:space="preserve">Nämä vehkeet ovat melko hyödyttömiä. Se kertoo, onko se kotonasi, mutta ei mitään sen tarkempaa. Duh. Ajoin kotiin. Tiedän, että avaimeni ovat täällä jossain. Laite antaa äänimerkin, mutta se on niin hiljainen, että sitä on vaikea kuulla. Jos avaimet ovat sohvatyynyjen välissä, unohda se.</w:t>
      </w:r>
    </w:p>
    <w:p>
      <w:r>
        <w:rPr>
          <w:b/>
        </w:rPr>
        <w:t xml:space="preserve">Tulos</w:t>
      </w:r>
    </w:p>
    <w:p>
      <w:r>
        <w:t xml:space="preserve">Nämä vehkeet ovat melko hyödyttömiä. Se kertoo sinulle, jos se on ....</w:t>
      </w:r>
    </w:p>
    <w:p>
      <w:r>
        <w:rPr>
          <w:b/>
        </w:rPr>
        <w:t xml:space="preserve">Esimerkki 8.317</w:t>
      </w:r>
    </w:p>
    <w:p>
      <w:r>
        <w:t xml:space="preserve">Koko ei ole se, mitä he kuvailivat, otin yhteyttä myyjään, he sanoivat lähettävänsä oikean, mutta näin ei koskaan tapahtunut. Olen hyvin pettynyt enkä koskaan enää osta tältä myyjältä.</w:t>
      </w:r>
    </w:p>
    <w:p>
      <w:r>
        <w:rPr>
          <w:b/>
        </w:rPr>
        <w:t xml:space="preserve">Tulos</w:t>
      </w:r>
    </w:p>
    <w:p>
      <w:r>
        <w:t xml:space="preserve">Olen hyvin pettynyt ja en koskaan enää osta tältä myyjältä uudelleen.</w:t>
      </w:r>
    </w:p>
    <w:p>
      <w:r>
        <w:rPr>
          <w:b/>
        </w:rPr>
        <w:t xml:space="preserve">Esimerkki 8.318</w:t>
      </w:r>
    </w:p>
    <w:p>
      <w:r>
        <w:t xml:space="preserve">Ostin tämän kotelon, koska pidin todella mustasta, valkoisesta ja keltaisesta muotoilusta. Kuvio kuitenkin naarmuuntuu helposti pois kotelosta, ja sen alta paljastuu pelkkä valkoinen kotelo. En ole käyttänyt koteloa väärin, joten vaikka se onkin toimiva, olen pettynyt siihen, miten rähjäiseltä se nyt näyttää.</w:t>
      </w:r>
    </w:p>
    <w:p>
      <w:r>
        <w:rPr>
          <w:b/>
        </w:rPr>
        <w:t xml:space="preserve">Tulos</w:t>
      </w:r>
    </w:p>
    <w:p>
      <w:r>
        <w:t xml:space="preserve">Muotoilu on erittäin söpö, mutta naarmuuntuu hyvin helposti.</w:t>
      </w:r>
    </w:p>
    <w:p>
      <w:r>
        <w:rPr>
          <w:b/>
        </w:rPr>
        <w:t xml:space="preserve">Esimerkki 8.319</w:t>
      </w:r>
    </w:p>
    <w:p>
      <w:r>
        <w:t xml:space="preserve">Minulle kerrottiin, että minulle lähetettäisiin korvaava tuote tai että saisin korvaavan tuotteen, ja tämä oli yli 8 kuukautta sitten. En näytä saavan mitään apua tästä yrityksestä, joten älkää tilatko, jos rakastatte lemmikkianne! Auton istuimen haju oli täysin myrkyllinen, tuuletin sitä ennen käyttöä yli vuorokauden ajan, koska olin lukenut tämän muilta ostajilta. Haju ei hävinnyt, yritin käyttää sitä, mutta istuimen myrkylliset höyryt saivat koirani oksentamaan istuttuaan siinä noin 30 minuuttia. Minun olisi pitänyt tietää, kun se alkoi nuuhkia sitä, kun se laitettiin sisälle, ja sitten se jatkoi nuuhkimista, kun se oli sisällä, ja yritti jatkuvasti päästä pois istuimesta ja pois hajun luota. Älä osta, jos olet huolissasi koirasi turvallisuudesta. Ellet halua mennä eläinlääkäriin, kun koirasi alkaa oksentaa höyryistä, niin en suosittele tätä ostettavaksi. Myös turvaistuimen laatu oli surkea, hinta ei vastannut laatua. Huonoin ostos, jonka olen tehnyt niiden 6 vuoden aikana, jotka olen ollut Amazonin kanssa.</w:t>
      </w:r>
    </w:p>
    <w:p>
      <w:r>
        <w:rPr>
          <w:b/>
        </w:rPr>
        <w:t xml:space="preserve">Tulos</w:t>
      </w:r>
    </w:p>
    <w:p>
      <w:r>
        <w:t xml:space="preserve">Älä osta, jos olet huolissasi koirien turvallisuudesta tai jos haluat asiakaspalvelua.</w:t>
      </w:r>
    </w:p>
    <w:p>
      <w:r>
        <w:rPr>
          <w:b/>
        </w:rPr>
        <w:t xml:space="preserve">Esimerkki 8.320</w:t>
      </w:r>
    </w:p>
    <w:p>
      <w:r>
        <w:t xml:space="preserve">Minulla on ollut tulostimeni vuosia, ja käytän kymmeniä samantyyppisiä värikasetteja vuodessa. Tällä kertaa tilasin 2-pack HP 62 mustaa mustetta. Kummallista kyllä, ensimmäinen patruuna on kunnossa, mutta toista patruunaa tulostin ei hyväksy. Olen kokeillut muitakin kasetteja varmistaakseni, että vain tämä yksi on viallinen. Aina kun yritän asentaa, tulostin käskee minua "irrottamaan ja vaihtamaan varmistaaksesi oikean asennuksen". Jälleen kerran, se ei johdu tulostimestani. Kyse on vain yhdestä kasetista. Harmi. Muste ei ole halpaa. Lisäksi palautusikkuna sulkeutui (siitä on kulunut tasan kuukausi), enkä tietenkään voinut tietää, että 2. kasetti ei toimisi ennen kuin nyt. Mielestäni Amazonin pitäisi korvata toimiva kasetti näissä olosuhteissa, mutta ilmeisesti on liian myöhäistä. Surkea.</w:t>
      </w:r>
    </w:p>
    <w:p>
      <w:r>
        <w:rPr>
          <w:b/>
        </w:rPr>
        <w:t xml:space="preserve">Tulos</w:t>
      </w:r>
    </w:p>
    <w:p>
      <w:r>
        <w:t xml:space="preserve">Amazon täyttää 2 kasettipakettia - vain yksi toimii.</w:t>
      </w:r>
    </w:p>
    <w:p>
      <w:r>
        <w:rPr>
          <w:b/>
        </w:rPr>
        <w:t xml:space="preserve">Esimerkki 8.321</w:t>
      </w:r>
    </w:p>
    <w:p>
      <w:r>
        <w:t xml:space="preserve">Kannettava tietokone on loistava... ensimmäisen puolentoista vuoden ajan. Komponentit ovat loistavia, hyvä grafiikka, hyvä muisti, hyvä akku; kaikin puolin hyvä kannettava tietokone työhön ja kevyeen pelaamiseen. Ongelmana on kotelo. Kotelo on paskaa. Se on tehty hauraasta muovista, ja kaikki näytön liitosten ruuvikiinnikkeet alkavat repeytyä irti muovista pelkästään kannettavan tietokoneen avaamisen ja sulkemisen aiheuttaman kulutuksen vuoksi. Näyttö on kiinnitetty runkoon vain oikealla puolella; vasen puoli on yksinkertaisesti ruuvattu kiinni muoviin. Ostin kannettavan kesäkuussa 2017, ja aivan uudenvuoden 2019 tienoilla loputkin ruuvit irtosivat. Tämä oli rakentunut viimeisten kuukausien aikana, kun lisää ruuveja irtosi jatkuvasti, ja tämä aiheutti rasitusta runkoon, taivutti tuuletinkotelon ja aiheutti tuulettimen äänekkäitä surisevia ääniä, kun se raapaisi taivutuksen kaarevuutta vasten. Tämä johtui täysin kannettavan tietokoneen avaamisesta ja sulkemisesta vain 18 kuukauden aikana. Toivottavasti saan hyvityksen. Tietokone toimii edelleen, mutta se oli alkanut ylikuumentua, koska tuuletin ei toiminut kunnolla. Tiedän, että tällä kannettavalla tietokoneella on paljon hyviä arvosteluja, ja ostin sen sen vuoksi, mutta pysyisin kaukana tästä mallista, jos haluat kannettavan tietokoneen, joka kestää vähintään kaksi vuotta.</w:t>
      </w:r>
    </w:p>
    <w:p>
      <w:r>
        <w:rPr>
          <w:b/>
        </w:rPr>
        <w:t xml:space="preserve">Tulos</w:t>
      </w:r>
    </w:p>
    <w:p>
      <w:r>
        <w:t xml:space="preserve">Hyvä kannettava tietokone, kauhea kotelo hajoaa alle 2 vuoden kuluttua</w:t>
      </w:r>
    </w:p>
    <w:p>
      <w:r>
        <w:rPr>
          <w:b/>
        </w:rPr>
        <w:t xml:space="preserve">Esimerkki 8.322</w:t>
      </w:r>
    </w:p>
    <w:p>
      <w:r>
        <w:t xml:space="preserve">Kotelo on hyvälaatuinen, mutta kun kotelo on puhelimessa, virtapainike pysyy painettuna alaspäin. En suosittele tätä koteloa. Lähetin sen takaisin ja sain täyden hyvityksen.</w:t>
      </w:r>
    </w:p>
    <w:p>
      <w:r>
        <w:rPr>
          <w:b/>
        </w:rPr>
        <w:t xml:space="preserve">Tulos</w:t>
      </w:r>
    </w:p>
    <w:p>
      <w:r>
        <w:t xml:space="preserve">Kotelo on hyvälaatuinen, mutta kun kotelo on puhelimessa....</w:t>
      </w:r>
    </w:p>
    <w:p>
      <w:r>
        <w:rPr>
          <w:b/>
        </w:rPr>
        <w:t xml:space="preserve">Esimerkki 8.323</w:t>
      </w:r>
    </w:p>
    <w:p>
      <w:r>
        <w:t xml:space="preserve">ruuvi irtosi ensimmäisen käytön aikana ja melkein menetin Iwatchini.</w:t>
      </w:r>
    </w:p>
    <w:p>
      <w:r>
        <w:rPr>
          <w:b/>
        </w:rPr>
        <w:t xml:space="preserve">Tulos</w:t>
      </w:r>
    </w:p>
    <w:p>
      <w:r>
        <w:t xml:space="preserve">ruuvi irtosi ensimmäisen käytön aikana ja melkein menetin Iwatchini.</w:t>
      </w:r>
    </w:p>
    <w:p>
      <w:r>
        <w:rPr>
          <w:b/>
        </w:rPr>
        <w:t xml:space="preserve">Esimerkki 8.324</w:t>
      </w:r>
    </w:p>
    <w:p>
      <w:r>
        <w:t xml:space="preserve">Lue arvostelut ennen tilausta, mutta siellä oli 2 sivua ja luin vain sivun 1. Sivun 2 arvostelijan mukaan se ei sovi vuoden 2019 Priukseen. Voi pojat, hän oli oikeassa! Jotkut osat ovat väärän kokoisia 2019-malliin ja yksi pieni lokero puuttuu kokonaan. Palautan sen takaisin!</w:t>
      </w:r>
    </w:p>
    <w:p>
      <w:r>
        <w:rPr>
          <w:b/>
        </w:rPr>
        <w:t xml:space="preserve">Tulos</w:t>
      </w:r>
    </w:p>
    <w:p>
      <w:r>
        <w:t xml:space="preserve">Ei ole oikean kokoisia komponentteja vuoden 2019 Priukseen.</w:t>
      </w:r>
    </w:p>
    <w:p>
      <w:r>
        <w:rPr>
          <w:b/>
        </w:rPr>
        <w:t xml:space="preserve">Esimerkki 8.325</w:t>
      </w:r>
    </w:p>
    <w:p>
      <w:r>
        <w:t xml:space="preserve">Liian heppoinen. Ei välitä rullata pieneen kantolaukkuun. Ei ole sitä, mitä minä haluan päivärepulta, mutta saattaa olla oikea tuote muille.</w:t>
      </w:r>
    </w:p>
    <w:p>
      <w:r>
        <w:rPr>
          <w:b/>
        </w:rPr>
        <w:t xml:space="preserve">Tulos</w:t>
      </w:r>
    </w:p>
    <w:p>
      <w:r>
        <w:t xml:space="preserve">Liian heppoinen. Älä välitä rullaamisesta pieneen kuljetukseen ...</w:t>
      </w:r>
    </w:p>
    <w:p>
      <w:r>
        <w:rPr>
          <w:b/>
        </w:rPr>
        <w:t xml:space="preserve">Esimerkki 8.326</w:t>
      </w:r>
    </w:p>
    <w:p>
      <w:r>
        <w:t xml:space="preserve">Se, mitä tuli, ei ollut sitä, mitä tilasimme. Tilasin hiukan pidikkeen ja sain viiksivahan? Sitten se sanoo, etten voi pyytää palautusta. Olenko siis jumissa sellaisen kanssa, jota en tilannut?</w:t>
      </w:r>
    </w:p>
    <w:p>
      <w:r>
        <w:rPr>
          <w:b/>
        </w:rPr>
        <w:t xml:space="preserve">Tulos</w:t>
      </w:r>
    </w:p>
    <w:p>
      <w:r>
        <w:t xml:space="preserve">Ei sitä, mitä tilasin ja mistä maksoin. Ja palautukset eivät ole tervetulleita</w:t>
      </w:r>
    </w:p>
    <w:p>
      <w:r>
        <w:rPr>
          <w:b/>
        </w:rPr>
        <w:t xml:space="preserve">Esimerkki 8.327</w:t>
      </w:r>
    </w:p>
    <w:p>
      <w:r>
        <w:t xml:space="preserve">Kauhea tuote. En koskaan kirjoita arvosteluja, mutta minun on kirjoitettava tämä. Suojat ovat liian joustavia, joten aina jää pieni ylitys. Ja jos yhtään kolhiintuu, se irtoaa heti. Liima on outoa suihketta, joka valuu kellotaululle ja joka ei kuitenkaan jotenkin tartu kunnolla suojien reunoihin. En suosittele tätä tuotetta, se on uskomattoman vaikea ja turhauttava asentaa, eikä se edes toimi, kun se on tehty.</w:t>
      </w:r>
    </w:p>
    <w:p>
      <w:r>
        <w:rPr>
          <w:b/>
        </w:rPr>
        <w:t xml:space="preserve">Tulos</w:t>
      </w:r>
    </w:p>
    <w:p>
      <w:r>
        <w:t xml:space="preserve">Kauhea asennusprosessi ja suojat irtoavat liian helposti</w:t>
      </w:r>
    </w:p>
    <w:p>
      <w:r>
        <w:rPr>
          <w:b/>
        </w:rPr>
        <w:t xml:space="preserve">Esimerkki 8.328</w:t>
      </w:r>
    </w:p>
    <w:p>
      <w:r>
        <w:t xml:space="preserve">Kun pudotin puhelimen ensimmäisen kerran, näyttö pamahti irti ja pirstoutui.</w:t>
      </w:r>
    </w:p>
    <w:p>
      <w:r>
        <w:rPr>
          <w:b/>
        </w:rPr>
        <w:t xml:space="preserve">Tulos</w:t>
      </w:r>
    </w:p>
    <w:p>
      <w:r>
        <w:t xml:space="preserve">Kun pudotin puhelimen ensimmäisen kerran, näyttö ...</w:t>
      </w:r>
    </w:p>
    <w:p>
      <w:r>
        <w:rPr>
          <w:b/>
        </w:rPr>
        <w:t xml:space="preserve">Esimerkki 8.329</w:t>
      </w:r>
    </w:p>
    <w:p>
      <w:r>
        <w:t xml:space="preserve">huono ei pelata koko matkan läpi puhdistettu dvd ja minun dvd-soitin rip off</w:t>
      </w:r>
    </w:p>
    <w:p>
      <w:r>
        <w:rPr>
          <w:b/>
        </w:rPr>
        <w:t xml:space="preserve">Tulos</w:t>
      </w:r>
    </w:p>
    <w:p>
      <w:r>
        <w:t xml:space="preserve">ei toistu koko matkan läpi puhdistettu minun dvd-soitin ja dvd ei toimi</w:t>
      </w:r>
    </w:p>
    <w:p>
      <w:r>
        <w:rPr>
          <w:b/>
        </w:rPr>
        <w:t xml:space="preserve">Esimerkki 8.330</w:t>
      </w:r>
    </w:p>
    <w:p>
      <w:r>
        <w:t xml:space="preserve">Se löytyi BEADS-osiosta. Se on ohutta narua, jonka on tarkoitus toimia verhona. Ne olivat kieroutunutta sotkua, eikä niitä voinut purkaa! Palautin ne.</w:t>
      </w:r>
    </w:p>
    <w:p>
      <w:r>
        <w:rPr>
          <w:b/>
        </w:rPr>
        <w:t xml:space="preserve">Tulos</w:t>
      </w:r>
    </w:p>
    <w:p>
      <w:r>
        <w:t xml:space="preserve">Kamala laatu, jota mainostetaan joksikin, mistä se on kaukana.</w:t>
      </w:r>
    </w:p>
    <w:p>
      <w:r>
        <w:rPr>
          <w:b/>
        </w:rPr>
        <w:t xml:space="preserve">Esimerkki 8.331</w:t>
      </w:r>
    </w:p>
    <w:p>
      <w:r>
        <w:t xml:space="preserve">Tämä laturi ei enää toimi. Kokeilin sitä useissa eri pistorasioissa useilla eri pistokkeilla. Ei noppaa, se ei näytä virtaa ollenkaan. se on alle 2 kuukautta vanha.</w:t>
      </w:r>
    </w:p>
    <w:p>
      <w:r>
        <w:rPr>
          <w:b/>
        </w:rPr>
        <w:t xml:space="preserve">Tulos</w:t>
      </w:r>
    </w:p>
    <w:p>
      <w:r>
        <w:t xml:space="preserve">Tämä laturi ei enää toimi. Kokeiltu sitä ...</w:t>
      </w:r>
    </w:p>
    <w:p>
      <w:r>
        <w:rPr>
          <w:b/>
        </w:rPr>
        <w:t xml:space="preserve">Esimerkki 8.332</w:t>
      </w:r>
    </w:p>
    <w:p>
      <w:r>
        <w:t xml:space="preserve">Koiranleikkurin akku loppui 2X käytön jälkeen. Se ei enää latautunut. Huono tuote. Haluan rahani takaisin.</w:t>
      </w:r>
    </w:p>
    <w:p>
      <w:r>
        <w:rPr>
          <w:b/>
        </w:rPr>
        <w:t xml:space="preserve">Tulos</w:t>
      </w:r>
    </w:p>
    <w:p>
      <w:r>
        <w:t xml:space="preserve">Koiranleikkurin akku loppui 2X käytön jälkeen. Huono tuote. Haluan rahani takaisin.</w:t>
      </w:r>
    </w:p>
    <w:p>
      <w:r>
        <w:rPr>
          <w:b/>
        </w:rPr>
        <w:t xml:space="preserve">Esimerkki 8.333</w:t>
      </w:r>
    </w:p>
    <w:p>
      <w:r>
        <w:t xml:space="preserve">Ostin tämän, vaikka tiesin, että se oli kolmannen osapuolen tuote - olen aiemmin onnistunut iPadien ja iPhonejen korjaamisessa. Tämä sanoi, että Applen uudemmat iOS-versiot tunnistavat muun kuin Applen laitteiston ja estävät puhelimen asianmukaisen toiminnan. On mahdollista palauttaa aiempaan iOS:n varmuuskopioon (jos sellainen on tallennettu), mutta en halua puhelinta, jossa on vanhentunut iOS. Muiden tavoin minusta tuntui, että mukana olevat työkalut olivat ala-arvoisia, mutta kaikki muu vaikutti laadukkaalta.</w:t>
      </w:r>
    </w:p>
    <w:p>
      <w:r>
        <w:rPr>
          <w:b/>
        </w:rPr>
        <w:t xml:space="preserve">Tulos</w:t>
      </w:r>
    </w:p>
    <w:p>
      <w:r>
        <w:t xml:space="preserve">Jos puhelimesi on päivitetty uusimpaan iOS:ään, se ei toimi/ole yhteensopiva.</w:t>
      </w:r>
    </w:p>
    <w:p>
      <w:r>
        <w:rPr>
          <w:b/>
        </w:rPr>
        <w:t xml:space="preserve">Esimerkki 8.334</w:t>
      </w:r>
    </w:p>
    <w:p>
      <w:r>
        <w:t xml:space="preserve">Tuote ei ollut sitä, mitä mainostettiin, tilaamassani mustassa/vaaleanpunaisessa pitäisi olla harmaa pörröinen kangas sisäpuolella, mutta sen sijaan siinä on musta pörröinen sisäpuoli, joka näkyy yhdessä muista takkeista. Super pettynyt tähän tosiasiaan, koska syy, miksi ostin sen oli bc se oli lämpimämpi tyyppi eristys.</w:t>
      </w:r>
    </w:p>
    <w:p>
      <w:r>
        <w:rPr>
          <w:b/>
        </w:rPr>
        <w:t xml:space="preserve">Tulos</w:t>
      </w:r>
    </w:p>
    <w:p>
      <w:r>
        <w:t xml:space="preserve">Super pettynyt tähän tosiasiaan, koska syy, miksi ostin ....</w:t>
      </w:r>
    </w:p>
    <w:p>
      <w:r>
        <w:rPr>
          <w:b/>
        </w:rPr>
        <w:t xml:space="preserve">Esimerkki 8.335</w:t>
      </w:r>
    </w:p>
    <w:p>
      <w:r>
        <w:t xml:space="preserve">Tämän pitäisi olla laatutuote, mutta se ei ole sitä. Kangas heikkenee ja halkeilee eri kohdista. En osta uudelleen.</w:t>
      </w:r>
    </w:p>
    <w:p>
      <w:r>
        <w:rPr>
          <w:b/>
        </w:rPr>
        <w:t xml:space="preserve">Tulos</w:t>
      </w:r>
    </w:p>
    <w:p>
      <w:r>
        <w:t xml:space="preserve">Tämä reppu ei kestä, en osta uudelleen.</w:t>
      </w:r>
    </w:p>
    <w:p>
      <w:r>
        <w:rPr>
          <w:b/>
        </w:rPr>
        <w:t xml:space="preserve">Esimerkki 8.336</w:t>
      </w:r>
    </w:p>
    <w:p>
      <w:r>
        <w:t xml:space="preserve">Asiakaspalvelu ja viestintä on kauheaa.. Eivät tee sitä, mikä on oikein... En aio ostaa heiltä enää koskaan.</w:t>
      </w:r>
    </w:p>
    <w:p>
      <w:r>
        <w:rPr>
          <w:b/>
        </w:rPr>
        <w:t xml:space="preserve">Tulos</w:t>
      </w:r>
    </w:p>
    <w:p>
      <w:r>
        <w:t xml:space="preserve">Asiakaspalvelu ja viestintä on 100-prosenttisesti huonointa.</w:t>
      </w:r>
    </w:p>
    <w:p>
      <w:r>
        <w:rPr>
          <w:b/>
        </w:rPr>
        <w:t xml:space="preserve">Esimerkki 8.337</w:t>
      </w:r>
    </w:p>
    <w:p>
      <w:r>
        <w:t xml:space="preserve">En ole varma, miksi tätä tuotetta ei koskaan tullut. Sain juuri sähköpostin, jossa ilmoitettiin, että rahani palautetaan ja oli liian myöhäistä tilata jotain muuta tämän näköistä. Olin todella harmissani.</w:t>
      </w:r>
    </w:p>
    <w:p>
      <w:r>
        <w:rPr>
          <w:b/>
        </w:rPr>
        <w:t xml:space="preserve">Tulos</w:t>
      </w:r>
    </w:p>
    <w:p>
      <w:r>
        <w:t xml:space="preserve">Sain juuri sähköpostia, jossa ilmoitettiin, että rahani palautetaan ja että oli liian myöhäistä tilata jotain muuta tämän näköistä. Olin</w:t>
      </w:r>
    </w:p>
    <w:p>
      <w:r>
        <w:rPr>
          <w:b/>
        </w:rPr>
        <w:t xml:space="preserve">Esimerkki 8.338</w:t>
      </w:r>
    </w:p>
    <w:p>
      <w:r>
        <w:t xml:space="preserve">Ei lainkaan hyvä tuote. Se on huonosti suunniteltu, eikä siinä ole hyvää rakennetta. Vaikka sen on tarkoitus kuljettaa kannettavaa tietokonetta, se ei toimi siihen hyvin, koska laukku ei pysty pitämään omaa muotoaan ja on hankala. En suosittele tätä tuotetta.</w:t>
      </w:r>
    </w:p>
    <w:p>
      <w:r>
        <w:rPr>
          <w:b/>
        </w:rPr>
        <w:t xml:space="preserve">Tulos</w:t>
      </w:r>
    </w:p>
    <w:p>
      <w:r>
        <w:t xml:space="preserve">Huonosti suunniteltu, ei ole hyvä rakenne eikä pidä muotoaan.</w:t>
      </w:r>
    </w:p>
    <w:p>
      <w:r>
        <w:rPr>
          <w:b/>
        </w:rPr>
        <w:t xml:space="preserve">Esimerkki 8.339</w:t>
      </w:r>
    </w:p>
    <w:p>
      <w:r>
        <w:t xml:space="preserve">Nämä magneetit eivät ole tarpeeksi vahvoja tarpeisiini. Sopivat hyvin kevyisiin esineisiin, jotka kiinnitetään esimerkiksi jääkaappiin.</w:t>
      </w:r>
    </w:p>
    <w:p>
      <w:r>
        <w:rPr>
          <w:b/>
        </w:rPr>
        <w:t xml:space="preserve">Tulos</w:t>
      </w:r>
    </w:p>
    <w:p>
      <w:r>
        <w:t xml:space="preserve">Olisi hieno hyvin kevyille esineille, jotka kiinnitetään johonkin ....</w:t>
      </w:r>
    </w:p>
    <w:p>
      <w:r>
        <w:rPr>
          <w:b/>
        </w:rPr>
        <w:t xml:space="preserve">Esimerkki 8.340</w:t>
      </w:r>
    </w:p>
    <w:p>
      <w:r>
        <w:t xml:space="preserve">Ostin 48 kuppia Quaker Real Medleysia PRIME DAY -päivänä, 36 kuppia vanhentuu 1 kuukaudessa!!!! 1. en syö kuumia muroja joka päivä, vaikka söisinkin, "ei-pilaantuvan" tuotteen myyminen, jonka säilyvyysaika on vain 30 päivää, on erittäin huono käytäntö!!!!. Varsinkin tekemättä sitä selväksi ostajalle HÄPEÄ SINULLE AMAZON!!!!</w:t>
      </w:r>
    </w:p>
    <w:p>
      <w:r>
        <w:rPr>
          <w:b/>
        </w:rPr>
        <w:t xml:space="preserve">Tulos</w:t>
      </w:r>
    </w:p>
    <w:p>
      <w:r>
        <w:t xml:space="preserve">Enemmän kuin yllättynyt siitä, että minun täytyy syödä 36 kuppia 1 kuukauden aikana = naurettavaa.</w:t>
      </w:r>
    </w:p>
    <w:p>
      <w:r>
        <w:rPr>
          <w:b/>
        </w:rPr>
        <w:t xml:space="preserve">Esimerkki 8.341</w:t>
      </w:r>
    </w:p>
    <w:p>
      <w:r>
        <w:t xml:space="preserve">Päivitys: En enää koskaan osta CUISINART-tuotetta. Olin tunnin puhelimessa asiakaspalvelun kanssa ja jouduin kirjaimellisesti riitelemään agentin kanssa - joka kieltäytyi pitkään siirtämästä minua esimiehelle - ja sitten esimiehen kanssa. Kaiken tämän jälkeen ei mitään ratkaisua. He tarjoutuivat vain hakemaan koneen ja lähettämään sen korjattavaksi... mutta meidän olisi pitänyt jäädä kotiin odottamaan noutoa 2-3 päivän ajaksi - jota ei voitu edes ajoittaa tietylle viikolle. (Olemme lähdössä lomalle parin päivän päästä.) Tai - kuulkaa tätä! -- he lähettäisivät meille sähköpostitse lähetystarran, jotta voisimme viedä koneen UPS:lle haluamallamme tavalla, mutta heiltä kestäisi 2-3 päivää lähettää sähköpostiviesti. Sähköposti! Sen jälkeen kesti noin kuukausi ennen kuin saimme koneen takaisin. Täyttä järjettömyyttä. **** Kuten monet muutkin arvostelijat täällä, olen ostanut tämän koneen kahdesti - ensimmäinen oli hyvä pari vuotta (ei niin kauan kuin olisin odottanut tältä tuotemerkiltä), mutta sitten alkoi kaataa vettä pohjasta eikä kahvikorin kautta, joten ajattelin, että olin vain hankkinut vähän huonon koneen tai että ongelma oli jotenkin minun vikani, ja ostin uuden koneen. Uusi on todella kauhea - kuulostaa kuin leikkuupuimuri, ja nyt, vain 5 kuukauden jälkeen, se tekee vain lietettä, jossa on mustaa cremaa ja puoli tuumaa jauhoja heikon, huononmakuisen kahvikupin pohjalla. Olen puhdistanut ja asettanut uudelleen kaikki ulkoiset osat kaikin mahdollisin tavoin, mutta turhaan. Odottaisin parempaa koneelta, joka maksaa puolet vähemmän. Cuisinart teki ennen huippulaadukkaita tuotteita.....</w:t>
      </w:r>
    </w:p>
    <w:p>
      <w:r>
        <w:rPr>
          <w:b/>
        </w:rPr>
        <w:t xml:space="preserve">Tulos</w:t>
      </w:r>
    </w:p>
    <w:p>
      <w:r>
        <w:t xml:space="preserve">ÄLÄ osta! Täydellinen sitruuna, ja Cuisinartilla on maailman huonoin asiakaspalvelu!</w:t>
      </w:r>
    </w:p>
    <w:p>
      <w:r>
        <w:rPr>
          <w:b/>
        </w:rPr>
        <w:t xml:space="preserve">Esimerkki 8.342</w:t>
      </w:r>
    </w:p>
    <w:p>
      <w:r>
        <w:t xml:space="preserve">Kauheaa! Ostettu kahdesti ja molemmilla kerroilla jouduin vaihtamaan viikkojen kuluessa. Käytetty vain kerran viikossa perhekalenterin päivittämiseen. Ei olisi pitänyt "kuivua" niin nopeasti!</w:t>
      </w:r>
    </w:p>
    <w:p>
      <w:r>
        <w:rPr>
          <w:b/>
        </w:rPr>
        <w:t xml:space="preserve">Tulos</w:t>
      </w:r>
    </w:p>
    <w:p>
      <w:r>
        <w:t xml:space="preserve">Kauheaa! Ostettu kahdesti ja molemmilla kerroilla jouduin vaihtamaan ...</w:t>
      </w:r>
    </w:p>
    <w:p>
      <w:r>
        <w:rPr>
          <w:b/>
        </w:rPr>
        <w:t xml:space="preserve">Esimerkki 8.343</w:t>
      </w:r>
    </w:p>
    <w:p>
      <w:r>
        <w:t xml:space="preserve">Tilasin kaksi sävyä tätä huulipunaa. Molemmissa oli epämiellyttävä kemiallinen haju ja maku. Koostumus oli sekä tahmea että kalkkimainen. Sulkivat ja vuotivat väriä päiväkausia. Kumpikaan väri ei vastaa Amazonissa tai tuubin pohjassa olevaa kuvaa. Kaiken kaikkiaan ällöttävä huulipuna. Kurja käyttää.</w:t>
      </w:r>
    </w:p>
    <w:p>
      <w:r>
        <w:rPr>
          <w:b/>
        </w:rPr>
        <w:t xml:space="preserve">Tulos</w:t>
      </w:r>
    </w:p>
    <w:p>
      <w:r>
        <w:t xml:space="preserve">Epämiellyttävä haju ja rakenne. Sekä tahmea että kalkkimainen. Ei vastaa väriä.</w:t>
      </w:r>
    </w:p>
    <w:p>
      <w:r>
        <w:rPr>
          <w:b/>
        </w:rPr>
        <w:t xml:space="preserve">Esimerkki 8.344</w:t>
      </w:r>
    </w:p>
    <w:p>
      <w:r>
        <w:t xml:space="preserve">Minun on naurettava vain pitääkseni itseni kiroilematta ja itkemättä, siinä lukee extra small, enkä odottanut Barbie-nuken pientä. Tämä on tuskin viiksikampa eikä todellakaan parrakampa. Se on pienempi kuin peukaloni. Säästä rahasi ja aikasi, ellet kerää nukkeja tai jotain.</w:t>
      </w:r>
    </w:p>
    <w:p>
      <w:r>
        <w:rPr>
          <w:b/>
        </w:rPr>
        <w:t xml:space="preserve">Tulos</w:t>
      </w:r>
    </w:p>
    <w:p>
      <w:r>
        <w:t xml:space="preserve">Tämä on lelu ehdottomasti x pieni tämä ei ole aikuisen miehen parta tai viikset</w:t>
      </w:r>
    </w:p>
    <w:p>
      <w:r>
        <w:rPr>
          <w:b/>
        </w:rPr>
        <w:t xml:space="preserve">Esimerkki 8.345</w:t>
      </w:r>
    </w:p>
    <w:p>
      <w:r>
        <w:t xml:space="preserve">Kauhea laatu. Ne eivät ole joustavat kuten alkuperäiset Brooksin juoksukenkäni. Nauhat ovat karua materiaalia.</w:t>
      </w:r>
    </w:p>
    <w:p>
      <w:r>
        <w:rPr>
          <w:b/>
        </w:rPr>
        <w:t xml:space="preserve">Tulos</w:t>
      </w:r>
    </w:p>
    <w:p>
      <w:r>
        <w:t xml:space="preserve">Kauhea laatu. Ne eivät ole joustavia kuten alkuperäiset ...</w:t>
      </w:r>
    </w:p>
    <w:p>
      <w:r>
        <w:rPr>
          <w:b/>
        </w:rPr>
        <w:t xml:space="preserve">Esimerkki 8.346</w:t>
      </w:r>
    </w:p>
    <w:p>
      <w:r>
        <w:t xml:space="preserve">Tuotepalat eivät vastanneet toisiaan. Pyysin uutta tuotetta, he sanoivat lähettäneensä, mutta se ei koskaan lähtenyt varastosta. Pyysin palautusta, he vähensivät toimituskulut, jotka olivat huomattavat, joten Amazonin oli katettava toimituskulut. Tämän yrityksen asiakaspalvelu on saatavilla vain keskellä yötä. Ei muutaman dollarin säästön arvoinen. Tilattu Josh and Mainilta.</w:t>
      </w:r>
    </w:p>
    <w:p>
      <w:r>
        <w:rPr>
          <w:b/>
        </w:rPr>
        <w:t xml:space="preserve">Tulos</w:t>
      </w:r>
    </w:p>
    <w:p>
      <w:r>
        <w:t xml:space="preserve">Kyseenalainen tuote, erittäin kyseenalainen yritys</w:t>
      </w:r>
    </w:p>
    <w:p>
      <w:r>
        <w:rPr>
          <w:b/>
        </w:rPr>
        <w:t xml:space="preserve">Esimerkki 8.347</w:t>
      </w:r>
    </w:p>
    <w:p>
      <w:r>
        <w:t xml:space="preserve">Mieheni mielestä nämä tossut olivat todella söpöt ja hinta oli kohdallaan, mutta valitettavasti ne olivat liian pienet/kapeat. Kun tossun sisällä on niin paljon ihanaa muistivaahtoa, ehdotamme, että siihen on varauduttava, jotta tossun käyttäjällä olisi mukava kokemus. Aviomies harkitsi isomman koon tilaamista, mutta päätti vastustaa sitä, koska hänellä oli vakiokoko [hänellä ei ole leveä jalka] ja hänestä tuntui, että ongelma jatkuisi koosta riippumatta.</w:t>
      </w:r>
    </w:p>
    <w:p>
      <w:r>
        <w:rPr>
          <w:b/>
        </w:rPr>
        <w:t xml:space="preserve">Tulos</w:t>
      </w:r>
    </w:p>
    <w:p>
      <w:r>
        <w:t xml:space="preserve">Ehdotamme, että käyttäjälle on tehtävä mukautuksia, jotta hän voi nauttia mukavasta kokemuksesta.</w:t>
      </w:r>
    </w:p>
    <w:p>
      <w:r>
        <w:rPr>
          <w:b/>
        </w:rPr>
        <w:t xml:space="preserve">Esimerkki 8.348</w:t>
      </w:r>
    </w:p>
    <w:p>
      <w:r>
        <w:t xml:space="preserve">Paljon pienempi kuin miltä näyttää. Halvalla tehty. Muoviliittimet hajosivat helposti. Kirjahylly näyttää erittäin hienolta, sen myönnän. Mutta valitettavasti en voi käyttää sitä koska hyllyn klipsit olivat rikki. Käyttäkää vähän ylimääräistä rahaa ja hankkikaa parempi.</w:t>
      </w:r>
    </w:p>
    <w:p>
      <w:r>
        <w:rPr>
          <w:b/>
        </w:rPr>
        <w:t xml:space="preserve">Tulos</w:t>
      </w:r>
    </w:p>
    <w:p>
      <w:r>
        <w:t xml:space="preserve">Muoviliittimet hajosivat helposti. Kirjahylly näyttää erittäin hyvältä annan sille ....</w:t>
      </w:r>
    </w:p>
    <w:p>
      <w:r>
        <w:rPr>
          <w:b/>
        </w:rPr>
        <w:t xml:space="preserve">Esimerkki 8.349</w:t>
      </w:r>
    </w:p>
    <w:p>
      <w:r>
        <w:t xml:space="preserve">Nämä paidat olivat AIVAN liian pieniä (kuten koon posliinia), ja kun yritin palauttaa ne, Amazon kertoi minulle, että ne eivät ole palautuskelpoisia.</w:t>
      </w:r>
    </w:p>
    <w:p>
      <w:r>
        <w:rPr>
          <w:b/>
        </w:rPr>
        <w:t xml:space="preserve">Tulos</w:t>
      </w:r>
    </w:p>
    <w:p>
      <w:r>
        <w:t xml:space="preserve">VAROITUS! Tuotteet EIVÄT ole sitä kokoa, mitä ne sanovat olevansa ja et voi palauttaa niitä!!!!</w:t>
      </w:r>
    </w:p>
    <w:p>
      <w:r>
        <w:rPr>
          <w:b/>
        </w:rPr>
        <w:t xml:space="preserve">Esimerkki 8.350</w:t>
      </w:r>
    </w:p>
    <w:p>
      <w:r>
        <w:t xml:space="preserve">Minulla on ollut reppu alle 2 kuukautta ja se on jo hajonnut. Magneettinen hihnan painike putosi pois, joten en voi kiinnittää hihnaa. Sitä käytetään harvoin. Erittäin pettynyt halpaan rakenteeseen ja kestävyyden puutteeseen.</w:t>
      </w:r>
    </w:p>
    <w:p>
      <w:r>
        <w:rPr>
          <w:b/>
        </w:rPr>
        <w:t xml:space="preserve">Tulos</w:t>
      </w:r>
    </w:p>
    <w:p>
      <w:r>
        <w:t xml:space="preserve">Erittäin pettynyt halpaan rakenteeseen ja kestävyyden puutteeseen</w:t>
      </w:r>
    </w:p>
    <w:p>
      <w:r>
        <w:rPr>
          <w:b/>
        </w:rPr>
        <w:t xml:space="preserve">Esimerkki 8.351</w:t>
      </w:r>
    </w:p>
    <w:p>
      <w:r>
        <w:t xml:space="preserve">Tämä näytön suojus on aivan liian paksu. Minun on lyötävä näyttöä alaspäin saadakseni sen toimimaan lainkaan, ja silloinkin se on turhauttavan epätarkka. Aion kokeilla toista merkkiä ASAP.</w:t>
      </w:r>
    </w:p>
    <w:p>
      <w:r>
        <w:rPr>
          <w:b/>
        </w:rPr>
        <w:t xml:space="preserve">Tulos</w:t>
      </w:r>
    </w:p>
    <w:p>
      <w:r>
        <w:t xml:space="preserve">Suojaa näyttöä hinnalla, joka estää puhelimen käyttämisen.</w:t>
      </w:r>
    </w:p>
    <w:p>
      <w:r>
        <w:rPr>
          <w:b/>
        </w:rPr>
        <w:t xml:space="preserve">Esimerkki 8.352</w:t>
      </w:r>
    </w:p>
    <w:p>
      <w:r>
        <w:t xml:space="preserve">Aina kun käynnistin tietokoneen, ohjelma tuhosi asemiani puolen tunnin ajan, enkä voinut estää sitä tekemästä sitä.</w:t>
      </w:r>
    </w:p>
    <w:p>
      <w:r>
        <w:rPr>
          <w:b/>
        </w:rPr>
        <w:t xml:space="preserve">Tulos</w:t>
      </w:r>
    </w:p>
    <w:p>
      <w:r>
        <w:t xml:space="preserve">aina kun käynnistin tietokoneen, ohjelma petti ...</w:t>
      </w:r>
    </w:p>
    <w:p>
      <w:r>
        <w:rPr>
          <w:b/>
        </w:rPr>
        <w:t xml:space="preserve">Esimerkki 8.353</w:t>
      </w:r>
    </w:p>
    <w:p>
      <w:r>
        <w:t xml:space="preserve">Niin, tilasin vaimoni syntymäpäiväksi Ford F-150 -sarjan evoluutiopalapelin. Kun avasin sen, tajusin, että palapelin palat olivat aivan eri palapelistä. Se ei edes liity kuorma-autoon, en ole varma, miten sitä voi sotkea, mutta emme ostaneet tällaista.</w:t>
      </w:r>
    </w:p>
    <w:p>
      <w:r>
        <w:rPr>
          <w:b/>
        </w:rPr>
        <w:t xml:space="preserve">Tulos</w:t>
      </w:r>
    </w:p>
    <w:p>
      <w:r>
        <w:t xml:space="preserve">Niin, mieheni tilasi Ford F-150 -sarjan ....</w:t>
      </w:r>
    </w:p>
    <w:p>
      <w:r>
        <w:rPr>
          <w:b/>
        </w:rPr>
        <w:t xml:space="preserve">Esimerkki 8.354</w:t>
      </w:r>
    </w:p>
    <w:p>
      <w:r>
        <w:t xml:space="preserve">Minulla on ollut tämä näppäimistö 5 kuukautta, ja se lakkasi toimimasta. Numlock-painike lakkasi toimimasta, mikä tarkoittaa, että koko näppäimistö lukittui ja muuttui käyttökelvottomaksi. Käytä vain 20 dollaria enemmän parempaan, se maksaa itsensä takaisin pitkällä aikavälillä.</w:t>
      </w:r>
    </w:p>
    <w:p>
      <w:r>
        <w:rPr>
          <w:b/>
        </w:rPr>
        <w:t xml:space="preserve">Tulos</w:t>
      </w:r>
    </w:p>
    <w:p>
      <w:r>
        <w:t xml:space="preserve">mikä tarkoittaa, että koko hallitus oli lukittu ja käyttökelvottomaksi tehty. Käytä vain 20 dollaria enemmän parempaan ...</w:t>
      </w:r>
    </w:p>
    <w:p>
      <w:r>
        <w:rPr>
          <w:b/>
        </w:rPr>
        <w:t xml:space="preserve">Esimerkki 8.355</w:t>
      </w:r>
    </w:p>
    <w:p>
      <w:r>
        <w:t xml:space="preserve">Tämä tuote oli syvältä ja se kesti vain alle kaksi viikkoa. Ostin sen luokkahuoneeseeni, koska koulu ei toimita. En ehtinyt lähettää sitä takaisin. Olin hyvin pettynyt.</w:t>
      </w:r>
    </w:p>
    <w:p>
      <w:r>
        <w:rPr>
          <w:b/>
        </w:rPr>
        <w:t xml:space="preserve">Tulos</w:t>
      </w:r>
    </w:p>
    <w:p>
      <w:r>
        <w:t xml:space="preserve">Sen piti olla laadukasta. Joka osoittautui roskaksi.</w:t>
      </w:r>
    </w:p>
    <w:p>
      <w:r>
        <w:rPr>
          <w:b/>
        </w:rPr>
        <w:t xml:space="preserve">Esimerkki 8.356</w:t>
      </w:r>
    </w:p>
    <w:p>
      <w:r>
        <w:t xml:space="preserve">Tilasin tämän yhdessä 35LB pussin kuivamuonan kanssa. Oheiset kuvat osoittavat, mistä puhun.</w:t>
      </w:r>
    </w:p>
    <w:p>
      <w:r>
        <w:rPr>
          <w:b/>
        </w:rPr>
        <w:t xml:space="preserve">Tulos</w:t>
      </w:r>
    </w:p>
    <w:p>
      <w:r>
        <w:t xml:space="preserve">Rakastan tuotetta, mutta toimitus on KAMALA!!!!</w:t>
      </w:r>
    </w:p>
    <w:p>
      <w:r>
        <w:rPr>
          <w:b/>
        </w:rPr>
        <w:t xml:space="preserve">Esimerkki 8.357</w:t>
      </w:r>
    </w:p>
    <w:p>
      <w:r>
        <w:t xml:space="preserve">Olin heti pettynyt tämän sormuksen laatuun. Se taipui, kun irrotin lappua. Se on kaunis, eikä se ole vielä muuttanut sormeani vihreäksi, mutta kaiken kaikkiaan pettymys.</w:t>
      </w:r>
    </w:p>
    <w:p>
      <w:r>
        <w:rPr>
          <w:b/>
        </w:rPr>
        <w:t xml:space="preserve">Tulos</w:t>
      </w:r>
    </w:p>
    <w:p>
      <w:r>
        <w:t xml:space="preserve">Olin heti pettynyt tämän sormuksen laatuun.</w:t>
      </w:r>
    </w:p>
    <w:p>
      <w:r>
        <w:rPr>
          <w:b/>
        </w:rPr>
        <w:t xml:space="preserve">Esimerkki 8.358</w:t>
      </w:r>
    </w:p>
    <w:p>
      <w:r>
        <w:t xml:space="preserve">Uniseurantalaite ei ole vielä toiminut minulle.</w:t>
      </w:r>
    </w:p>
    <w:p>
      <w:r>
        <w:rPr>
          <w:b/>
        </w:rPr>
        <w:t xml:space="preserve">Tulos</w:t>
      </w:r>
    </w:p>
    <w:p>
      <w:r>
        <w:t xml:space="preserve">josta pidän kuvan perusteella luulin, että se olisi ...</w:t>
      </w:r>
    </w:p>
    <w:p>
      <w:r>
        <w:rPr>
          <w:b/>
        </w:rPr>
        <w:t xml:space="preserve">Esimerkki 8.359</w:t>
      </w:r>
    </w:p>
    <w:p>
      <w:r>
        <w:t xml:space="preserve">KUN AMAZON LÄHETTÄÄ TUOTTEITA MUILLE, MYYJÄ NÄYTTÄÄ HUONOLTA, KUN AMAZON LÄHETTÄÄ TUOTTEITA ITSELLEEN, KAIKKI PÄÄTTYY HYVIN. PUOLET PULLOSTA PUSSISSA, PUOLET PULLOSSA. EN USKO, ETTÄ TAVALLINEN ON TARPEEKSI HYVÄ TÄLLÄ KERTAA, PALAUTUS JA TILAAN UUDELLEEN.....SE ON VANHA TÄSSÄ VAIHEESSA. EI VOI EVAN SAADA 2 PÄIVÄN TOIMITUSTA OIKEIN. TÄMÄ ON MENNYT OHI VANHAKSI. KAKSI VIIMEISTÄ TILAUSTANI OVAT OLLEET MYÖHÄSSÄ JA VAHINGOITTUNEET. MAKSAMME TEILLE VIIPYMÄTTÄ , ODOTAMME SAMAA KOHTELIAISUUTTA. KUULOSTAA SILTÄ, ETTÄ OLETTE OTTANEET ENEMMÄN KUIN VOITTE KÄSITELLÄ, AMMATTIMAISENA YRITYKSENÄ. 18 VUOTTA RAHA- JA ASIAKASPALVELU-URALLA , MINULLA ON AINAKIN KÄSITYS SIITÄ, MITEN ASIAKKAITA ARVOSTETAAN.</w:t>
      </w:r>
    </w:p>
    <w:p>
      <w:r>
        <w:rPr>
          <w:b/>
        </w:rPr>
        <w:t xml:space="preserve">Tulos</w:t>
      </w:r>
    </w:p>
    <w:p>
      <w:r>
        <w:t xml:space="preserve">AMAZON EI PYSTY KÄSITTELEMÄÄN SITÄ KUORMAA, JONKA SE ON OTTANUT HARTEILLEEN JA LUPAA</w:t>
      </w:r>
    </w:p>
    <w:p>
      <w:r>
        <w:rPr>
          <w:b/>
        </w:rPr>
        <w:t xml:space="preserve">Esimerkki 8.360</w:t>
      </w:r>
    </w:p>
    <w:p>
      <w:r>
        <w:t xml:space="preserve">En todellakaan suosittele!!! Vaikka varsinainen materiaali, josta laukku on tehty, vaikuttaa laadukkaalta, vetoketjut ovat halpoja. Laukkuni vetoketjut eivät vain pysy kiinni. Se on haljennut auki lukuisia kertoja, jolloin kaikki sisältö on vuotanut. Kuvittele, miten turhauttavaa on poimia kaikki tavarat yhdellä kädellä, kun pidät toisella kädellä vauvaa.</w:t>
      </w:r>
    </w:p>
    <w:p>
      <w:r>
        <w:rPr>
          <w:b/>
        </w:rPr>
        <w:t xml:space="preserve">Tulos</w:t>
      </w:r>
    </w:p>
    <w:p>
      <w:r>
        <w:t xml:space="preserve">Vetoketjut ovat erittäin huonolaatuisia eivätkä pysy kiinni.</w:t>
      </w:r>
    </w:p>
    <w:p>
      <w:r>
        <w:rPr>
          <w:b/>
        </w:rPr>
        <w:t xml:space="preserve">Esimerkki 8.361</w:t>
      </w:r>
    </w:p>
    <w:p>
      <w:r>
        <w:t xml:space="preserve">Huopa ei koskaan tullut. Olen hyvin pettynyt tähän yritykseen.</w:t>
      </w:r>
    </w:p>
    <w:p>
      <w:r>
        <w:rPr>
          <w:b/>
        </w:rPr>
        <w:t xml:space="preserve">Tulos</w:t>
      </w:r>
    </w:p>
    <w:p>
      <w:r>
        <w:t xml:space="preserve">Yhtiö ei koskaan lähettänyt huopaani, mutta minulta veloitettiin silti....</w:t>
      </w:r>
    </w:p>
    <w:p>
      <w:r>
        <w:rPr>
          <w:b/>
        </w:rPr>
        <w:t xml:space="preserve">Esimerkki 8.362</w:t>
      </w:r>
    </w:p>
    <w:p>
      <w:r>
        <w:t xml:space="preserve">Rakastin ulkonäköä ja kokoa, mutta olkahihnan sivukoukut on vain liimattu kiinni, ei ommeltu. Omani irtosi viikon kuluttua.</w:t>
      </w:r>
    </w:p>
    <w:p>
      <w:r>
        <w:rPr>
          <w:b/>
        </w:rPr>
        <w:t xml:space="preserve">Tulos</w:t>
      </w:r>
    </w:p>
    <w:p>
      <w:r>
        <w:t xml:space="preserve">Rakastin ulkonäköä ja kokoa, mutta sivukoukut ....</w:t>
      </w:r>
    </w:p>
    <w:p>
      <w:r>
        <w:rPr>
          <w:b/>
        </w:rPr>
        <w:t xml:space="preserve">Esimerkki 8.363</w:t>
      </w:r>
    </w:p>
    <w:p>
      <w:r>
        <w:t xml:space="preserve">Se lakkasi toimimasta tänään.</w:t>
      </w:r>
    </w:p>
    <w:p>
      <w:r>
        <w:rPr>
          <w:b/>
        </w:rPr>
        <w:t xml:space="preserve">Tulos</w:t>
      </w:r>
    </w:p>
    <w:p>
      <w:r>
        <w:t xml:space="preserve">Se toimi hienosti, sitten yhtäkkiä tänään se lakkasi toimimasta minulle .</w:t>
      </w:r>
    </w:p>
    <w:p>
      <w:r>
        <w:rPr>
          <w:b/>
        </w:rPr>
        <w:t xml:space="preserve">Esimerkki 8.364</w:t>
      </w:r>
    </w:p>
    <w:p>
      <w:r>
        <w:t xml:space="preserve">No tämä on juuri sitä... paskaa. Sinun ei tarvitse tehdä samaa virhettä kuin minä tein. Vältä tätä tuotetta. Linssi ei sovi taustalevyyn tai kiinnityslevyyn. Tämä putoaa kilometrin matkan päästä. En harkitsisi tämän asentamista perävaunuuni, koska se luultavasti päätyy jonkun tuulilasin läpi. Kuka sen maksaa?</w:t>
      </w:r>
    </w:p>
    <w:p>
      <w:r>
        <w:rPr>
          <w:b/>
        </w:rPr>
        <w:t xml:space="preserve">Tulos</w:t>
      </w:r>
    </w:p>
    <w:p>
      <w:r>
        <w:t xml:space="preserve">Tiedätkö sen kiinalaisen paskan, jota yrität välttää verkko-ostoksia tehdessäsi?</w:t>
      </w:r>
    </w:p>
    <w:p>
      <w:r>
        <w:rPr>
          <w:b/>
        </w:rPr>
        <w:t xml:space="preserve">Esimerkki 8.365</w:t>
      </w:r>
    </w:p>
    <w:p>
      <w:r>
        <w:t xml:space="preserve">Se ei vain ollut sen arvoista. Pettynyt Logitechiin. Amazonin pitäisi palauttaa minulle.</w:t>
      </w:r>
    </w:p>
    <w:p>
      <w:r>
        <w:rPr>
          <w:b/>
        </w:rPr>
        <w:t xml:space="preserve">Tulos</w:t>
      </w:r>
    </w:p>
    <w:p>
      <w:r>
        <w:t xml:space="preserve">Logitech Hiiri ei toiminut heti laatikosta!!!</w:t>
      </w:r>
    </w:p>
    <w:p>
      <w:r>
        <w:rPr>
          <w:b/>
        </w:rPr>
        <w:t xml:space="preserve">Esimerkki 8.366</w:t>
      </w:r>
    </w:p>
    <w:p>
      <w:r>
        <w:t xml:space="preserve">En pidä tästä käsilaukusta, tämä on vain henkilökohtainen asia. Haluan palauttaa sen, mutta kun yritin, se sanoi, ettei sitä voi palauttaa! Sain sen vasta tänään!</w:t>
      </w:r>
    </w:p>
    <w:p>
      <w:r>
        <w:rPr>
          <w:b/>
        </w:rPr>
        <w:t xml:space="preserve">Tulos</w:t>
      </w:r>
    </w:p>
    <w:p>
      <w:r>
        <w:t xml:space="preserve">Ei palautettavissa?? En nähnyt mitään mainintaa ostettaessa</w:t>
      </w:r>
    </w:p>
    <w:p>
      <w:r>
        <w:rPr>
          <w:b/>
        </w:rPr>
        <w:t xml:space="preserve">Esimerkki 8.367</w:t>
      </w:r>
    </w:p>
    <w:p>
      <w:r>
        <w:t xml:space="preserve">Kauheat ohjeet. Vuodettu alusta alkaen. Huono tuotetuki.</w:t>
      </w:r>
    </w:p>
    <w:p>
      <w:r>
        <w:rPr>
          <w:b/>
        </w:rPr>
        <w:t xml:space="preserve">Tulos</w:t>
      </w:r>
    </w:p>
    <w:p>
      <w:r>
        <w:t xml:space="preserve">Vältä pettymys. Pysy kaukana tästä tuotteesta.</w:t>
      </w:r>
    </w:p>
    <w:p>
      <w:r>
        <w:rPr>
          <w:b/>
        </w:rPr>
        <w:t xml:space="preserve">Esimerkki 8.368</w:t>
      </w:r>
    </w:p>
    <w:p>
      <w:r>
        <w:t xml:space="preserve">Tilasin nämä suodattimet syyskuussa, avasin juuri laatikon vaihtaakseni suodattimet, ja lähetetyt suodattimet eivät ole lainkaan samanlaisia kuin kuvissa, eivätkä ne sovi RO-järjestelmäämme. Ilmeisesti emme voi enää palauttaa niitä, joten olemme menettäneet lähes 100 dollaria. Näiden suodattimien mainostettiin toimivan järjestelmämme kanssa, eivätkä ne ole lähelläkään sitä, kun ne on saatu.</w:t>
      </w:r>
    </w:p>
    <w:p>
      <w:r>
        <w:rPr>
          <w:b/>
        </w:rPr>
        <w:t xml:space="preserve">Tulos</w:t>
      </w:r>
    </w:p>
    <w:p>
      <w:r>
        <w:t xml:space="preserve">Saadut suodattimet eivät vastaa kuvattuja tai kuvattuja.</w:t>
      </w:r>
    </w:p>
    <w:p>
      <w:r>
        <w:rPr>
          <w:b/>
        </w:rPr>
        <w:t xml:space="preserve">Esimerkki 8.369</w:t>
      </w:r>
    </w:p>
    <w:p>
      <w:r>
        <w:t xml:space="preserve">Mainonta antaa vaikutelman, että tuote on laturi, jonka voi jättää tavaratilaan ja käyttää missä tahansa tyhjän akun lataamiseen. Väärin!!!</w:t>
      </w:r>
    </w:p>
    <w:p>
      <w:r>
        <w:rPr>
          <w:b/>
        </w:rPr>
        <w:t xml:space="preserve">Tulos</w:t>
      </w:r>
    </w:p>
    <w:p>
      <w:r>
        <w:t xml:space="preserve">Sen on oltava kaikkien tähän laturiin liittyvien painotuotteiden yläosassa.</w:t>
      </w:r>
    </w:p>
    <w:p>
      <w:r>
        <w:rPr>
          <w:b/>
        </w:rPr>
        <w:t xml:space="preserve">Esimerkki 8.370</w:t>
      </w:r>
    </w:p>
    <w:p>
      <w:r>
        <w:t xml:space="preserve">Nämä olivat yhtä suurta sotkua. Ne olivat pieninä lyhyinä paloina. Kukaan ei tiennyt, mitä tehdä niille. Se on vain laatikko täynnä lyhyitä suoria paloja. Aioin lähettää ne takaisin, mutta ajattelin, ettei se olisi vaivan arvoista. Nauttikaa siis rahoistanne, koska ne eivät millään mahdu mihinkään...</w:t>
      </w:r>
    </w:p>
    <w:p>
      <w:r>
        <w:rPr>
          <w:b/>
        </w:rPr>
        <w:t xml:space="preserve">Tulos</w:t>
      </w:r>
    </w:p>
    <w:p>
      <w:r>
        <w:t xml:space="preserve">Nauttikaa siis rahoistanne, sillä ne eivät mitenkään mahdu ...</w:t>
      </w:r>
    </w:p>
    <w:p>
      <w:r>
        <w:rPr>
          <w:b/>
        </w:rPr>
        <w:t xml:space="preserve">Esimerkki 8.371</w:t>
      </w:r>
    </w:p>
    <w:p>
      <w:r>
        <w:t xml:space="preserve">Oletko koskaan kuullut jonkun puhuvan niin kuin jokainen sana olisi tärkeä? Oletko koskaan lukenut pitkän pitkän sähköpostin kokonaan isoilla kirjaimilla? Kun jokainen sana on tärkeä, mikään sana ei ole. Kun kaikki kirjaimet huudetaan sähköpostissa, kuka välittää? Tässä elokuvassa ei ole melkein mitään muuta kuin tappelukohtauksia. Ei tappelukohtauksia, joissa opetetaan tappelemaan, vaan vain paljon tappelua, tappelua, tappelua, tappelua, tappelua, tappelua. Ymmärrättekö idean? Ilmeisesti käsikirjoittajilta loppuivat ideat kesken ja he toivovat, että yleisö on tarpeeksi imarreltu katsomaan tämän. Elokuvassa ei ole mitään kaarta. Se on pelkkää pam, pam, pam, pam. Älkää tuhlatko rahojanne tai aikaanne tähän elokuvaan, ellette ehkä ole vielä saavuttanut murrosikää. Todellinen muistomerkki Steven Segalille (vaikkei hän siinä ollutkaan mukana.).</w:t>
      </w:r>
    </w:p>
    <w:p>
      <w:r>
        <w:rPr>
          <w:b/>
        </w:rPr>
        <w:t xml:space="preserve">Tulos</w:t>
      </w:r>
    </w:p>
    <w:p>
      <w:r>
        <w:t xml:space="preserve">John Wick -elokuvista ehdottomasti huonoin Melkein yhtä huono kuin huono Steven Segal -elokuva</w:t>
      </w:r>
    </w:p>
    <w:p>
      <w:r>
        <w:rPr>
          <w:b/>
        </w:rPr>
        <w:t xml:space="preserve">Esimerkki 8.372</w:t>
      </w:r>
    </w:p>
    <w:p>
      <w:r>
        <w:t xml:space="preserve">Yksi tuli täysin rikki. Pyysin hyvitystä ennen palautuspäivämäärän umpeutumista m, Amazon hylkäsi sen. Tämä tuli rikki saapuessaan. Lyhin johto ei koskaan toiminut.</w:t>
      </w:r>
    </w:p>
    <w:p>
      <w:r>
        <w:rPr>
          <w:b/>
        </w:rPr>
        <w:t xml:space="preserve">Tulos</w:t>
      </w:r>
    </w:p>
    <w:p>
      <w:r>
        <w:t xml:space="preserve">Yksi tuli täysin rikki. Pyysin hyvitystä ennen ...</w:t>
      </w:r>
    </w:p>
    <w:p>
      <w:r>
        <w:rPr>
          <w:b/>
        </w:rPr>
        <w:t xml:space="preserve">Esimerkki 8.373</w:t>
      </w:r>
    </w:p>
    <w:p>
      <w:r>
        <w:t xml:space="preserve">Tämä saapui laatikossa, että pelaaja tulee tiedän muita laatikko suojella sitä. Laatikko oli kauheassa kunnossa Olen hyvin pettynyt ja aion palauttaa sen takaisin.</w:t>
      </w:r>
    </w:p>
    <w:p>
      <w:r>
        <w:rPr>
          <w:b/>
        </w:rPr>
        <w:t xml:space="preserve">Tulos</w:t>
      </w:r>
    </w:p>
    <w:p>
      <w:r>
        <w:t xml:space="preserve">Laatikko oli kauheassa kunnossa Olen hyvin pettynyt ja aion palauttaa ....</w:t>
      </w:r>
    </w:p>
    <w:p>
      <w:r>
        <w:rPr>
          <w:b/>
        </w:rPr>
        <w:t xml:space="preserve">Esimerkki 8.374</w:t>
      </w:r>
    </w:p>
    <w:p>
      <w:r>
        <w:t xml:space="preserve">Rehellisesti sanottuna pidin siitä kaikesta paitsi siitä, että lukitus-/virtapainike on niin jäykkä, että aktivoin Google-avustajani joka kerta, kun yritin lukita puhelimeni tai säätää äänenvoimakkuutta. Mikä oli niin ärsyttävää, että käytin mieluummin vanhaa rikkinäistä koteloani kuin jatkoin tämän vehkeen käyttöä. Se ei löystynyt ajan myötä btw.</w:t>
      </w:r>
    </w:p>
    <w:p>
      <w:r>
        <w:rPr>
          <w:b/>
        </w:rPr>
        <w:t xml:space="preserve">Tulos</w:t>
      </w:r>
    </w:p>
    <w:p>
      <w:r>
        <w:t xml:space="preserve">Virtapainike liian jäykkä aktivoi Google-avustajan joka kerta</w:t>
      </w:r>
    </w:p>
    <w:p>
      <w:r>
        <w:rPr>
          <w:b/>
        </w:rPr>
        <w:t xml:space="preserve">Esimerkki 8.375</w:t>
      </w:r>
    </w:p>
    <w:p>
      <w:r>
        <w:t xml:space="preserve">Sain tämän huonon tuotteen puoli kuukautta sitten ja yritin ottaa yhteyttä myyjään, mutta hän ei vastannut minulle, mitä tarvitsen. Yritän vain saada hyvitykseni takaisin ja palauttaa tämän roskan myyjälle. Ja jos joku etsii aikuisten leluja ja älä osta tältä myyjältä Ja jos siellä on nolla tähteä jätän sinulle</w:t>
      </w:r>
    </w:p>
    <w:p>
      <w:r>
        <w:rPr>
          <w:b/>
        </w:rPr>
        <w:t xml:space="preserve">Tulos</w:t>
      </w:r>
    </w:p>
    <w:p>
      <w:r>
        <w:t xml:space="preserve">... sai tämän tuotteen kaksi päivää sitten ja tämä on paras laatu tuote olen koskaan saada ennen olen ehdottomasti erittäin ....</w:t>
      </w:r>
    </w:p>
    <w:p>
      <w:r>
        <w:rPr>
          <w:b/>
        </w:rPr>
        <w:t xml:space="preserve">Esimerkki 8.376</w:t>
      </w:r>
    </w:p>
    <w:p>
      <w:r>
        <w:t xml:space="preserve">Mikä surkea rintaliivit Toivon, etten olisi koskaan ostanut sitä päätyin heittää sen pois taivutin kerran ja molemmat rintani putosivat ulos kaikkien edessä ja olin niin nöyryytetty! Paska tuote älkää ostako!</w:t>
      </w:r>
    </w:p>
    <w:p>
      <w:r>
        <w:rPr>
          <w:b/>
        </w:rPr>
        <w:t xml:space="preserve">Tulos</w:t>
      </w:r>
    </w:p>
    <w:p>
      <w:r>
        <w:t xml:space="preserve">Mikä surkea rintaliivit Toivon, etten olisi koskaan ostanut sitä I ....</w:t>
      </w:r>
    </w:p>
    <w:p>
      <w:r>
        <w:rPr>
          <w:b/>
        </w:rPr>
        <w:t xml:space="preserve">Esimerkki 8.377</w:t>
      </w:r>
    </w:p>
    <w:p>
      <w:r>
        <w:t xml:space="preserve">Palautin juuri tämän. Ulkolämpötila ei koskaan tallentunut, vaikka kävin ohjeet läpi useita kertoja. Asiakaspalvelu ei koskaan vastannut odottanut 20 minuuttia vastausta. Joten aion viihdyttää toista Mfg.</w:t>
      </w:r>
    </w:p>
    <w:p>
      <w:r>
        <w:rPr>
          <w:b/>
        </w:rPr>
        <w:t xml:space="preserve">Tulos</w:t>
      </w:r>
    </w:p>
    <w:p>
      <w:r>
        <w:t xml:space="preserve">Palautin juuri tämän. Ulkolämpötila ei koskaan tallentunut ...</w:t>
      </w:r>
    </w:p>
    <w:p>
      <w:r>
        <w:rPr>
          <w:b/>
        </w:rPr>
        <w:t xml:space="preserve">Esimerkki 8.378</w:t>
      </w:r>
    </w:p>
    <w:p>
      <w:r>
        <w:t xml:space="preserve">Yksi avaimenperistä on himmeä ja vanha ja likaisen näköinen, tämä oli lahja jollekin. Olen niin pettynyt, en ymmärrä, miten toinen voi näyttää hyvältä, kun taas toinen näyttää inhottavalta ja tuote on lähetetty.</w:t>
      </w:r>
    </w:p>
    <w:p>
      <w:r>
        <w:rPr>
          <w:b/>
        </w:rPr>
        <w:t xml:space="preserve">Tulos</w:t>
      </w:r>
    </w:p>
    <w:p>
      <w:r>
        <w:t xml:space="preserve">Yksi avaimenperistä on haalistunut ja vanha ja likaisen näköinen, tämä oli lahja jollekin...</w:t>
      </w:r>
    </w:p>
    <w:p>
      <w:r>
        <w:rPr>
          <w:b/>
        </w:rPr>
        <w:t xml:space="preserve">Esimerkki 8.379</w:t>
      </w:r>
    </w:p>
    <w:p>
      <w:r>
        <w:t xml:space="preserve">Kun painoin vahingossa tuntemattomia painikkeita uudessa hälytysjärjestelmässäni, ajattelin, ettei siitä ole enää mitään hyötyä. Tilasin toisen järjestelmän ja tein reklamaation ensimmäisestä järjestelmästä. Tein nettikeskustelun Asurionin kanssa. Minulla on sähköpostitse lähetetty kopio chatista, mutta chat-pöytäkirjassa ei ole korvausvaatimuksen numeroa. Tilasin sitten 2. järjestelmän aivan kuten 1. järjestelmän. Sen jälkeen näin paikan, jossa voitiin pyytää apua muilta kuluttajilta hälytysongelmaan. Myyjä näki viestini ja antoi minulle sähköpostiosoitteensa, joka oli itse asiassa painettu vihkoon, mutta olin vaihtanut kirjaimia sähköpostiosoitteessa, ja 1. ja 2. sähköpostini palautettiin. Kun olin syöttänyt sähköpostin myyjälle oikein, he vastasivat ongelmaani ja antoivat minulle sähköpostiosoitteen, jonka kopioin ja liitin sähköpostiin. He auttoivat minua ratkaisemaan ongelman 1. hälytyssarjan kanssa. Nyt minulla on kaksi toimivaa hälytyssarjaa. Asurionin kaveri chatissa oli kertonut minulle, että joku soittaisi minulle Asurionilta 8 päivän kuluessa. He eivät soittaneet. Yritin ottaa heihin yhteyttä heidän verkkosivustollaan, mutta heillä ei ollut tilausnumeroani listattuna eikä he antaneet minulle reklamaationumeroa chatissa. Nyt minulla ei ole mitään keinoa kertoa heille, että vaade on peruutettava. Luulen, että sillä ei ole mitään väliä kuitenkaan, koska he eivät tunnista, että olen edes tehnyt reklamaation.</w:t>
      </w:r>
    </w:p>
    <w:p>
      <w:r>
        <w:rPr>
          <w:b/>
        </w:rPr>
        <w:t xml:space="preserve">Tulos</w:t>
      </w:r>
    </w:p>
    <w:p>
      <w:r>
        <w:t xml:space="preserve">Ei soittanut täydentääkseen vaatimustani, eikä minulla ole mitään keinoa ottaa heihin yhteyttä ja pyytää heitä peruuttamaan vaatimukseni, koska hälytys toimii nyt.</w:t>
      </w:r>
    </w:p>
    <w:p>
      <w:r>
        <w:rPr>
          <w:b/>
        </w:rPr>
        <w:t xml:space="preserve">Esimerkki 8.380</w:t>
      </w:r>
    </w:p>
    <w:p>
      <w:r>
        <w:t xml:space="preserve">Tuote on vaaleanharmaa, ei musta kuten kuvassa näkyy.</w:t>
      </w:r>
    </w:p>
    <w:p>
      <w:r>
        <w:rPr>
          <w:b/>
        </w:rPr>
        <w:t xml:space="preserve">Tulos</w:t>
      </w:r>
    </w:p>
    <w:p>
      <w:r>
        <w:t xml:space="preserve">Tuote on vaaleanharmaa, ei musta kuten kuvassa näkyy.</w:t>
      </w:r>
    </w:p>
    <w:p>
      <w:r>
        <w:rPr>
          <w:b/>
        </w:rPr>
        <w:t xml:space="preserve">Esimerkki 8.381</w:t>
      </w:r>
    </w:p>
    <w:p>
      <w:r>
        <w:t xml:space="preserve">please please please create the update for the game i am so ready to give up and quit playing this is rediculous im tired of only getting to do half the stuff in the game i used to love to play but now i dont please help us and do the update already so we can play normaly.</w:t>
      </w:r>
    </w:p>
    <w:p>
      <w:r>
        <w:rPr>
          <w:b/>
        </w:rPr>
        <w:t xml:space="preserve">Tulos</w:t>
      </w:r>
    </w:p>
    <w:p>
      <w:r>
        <w:t xml:space="preserve">pyydän, pyydän, pyydän, pyydän, pyydän, pyydän, pyydän, päivittäkää ja korjatkaa peli jo</w:t>
      </w:r>
    </w:p>
    <w:p>
      <w:r>
        <w:rPr>
          <w:b/>
        </w:rPr>
        <w:t xml:space="preserve">Esimerkki 8.382</w:t>
      </w:r>
    </w:p>
    <w:p>
      <w:r>
        <w:t xml:space="preserve">Molemmat sarvet putosivat kahdesti ajon aikana (ikkuna rullattu osittain alas, jotta ilma pääsee sisään), ja jouduin pysähtymään tielle, tekemään u-käännöksen ja nostamaan ne ylös. Asensin sen sijaan matkustajien ikkunoihin, jotka näyttivät sopivan paremmin muutaman päivän ajan, kunnes huomasin syyn; muovi oli kiilautunut ikkunan kumivuoren alle eikä varsinaisesti ikkunan päälle. Tulin juuri kotiin ja huomasin, että yksi sarvista putosi jostain, kun ajoin takaisin asioilta, ja nyt minulla on vain yksi sarvi ja nenä. Lapseni ovat niin surullisia. En ostaisi uudestaan, koska huolimatta siitä, kuinka söpöltä pakettiautoni näytti 4 päivän ajan, kun ne olivat minulla, ne olivat aina vaivalloista :-/.</w:t>
      </w:r>
    </w:p>
    <w:p>
      <w:r>
        <w:rPr>
          <w:b/>
        </w:rPr>
        <w:t xml:space="preserve">Tulos</w:t>
      </w:r>
    </w:p>
    <w:p>
      <w:r>
        <w:t xml:space="preserve">Poksahtaa joka kerta, kun rullaat ikkunat alas, jätti painauman ikkunan kumivuoreen.</w:t>
      </w:r>
    </w:p>
    <w:p>
      <w:r>
        <w:rPr>
          <w:b/>
        </w:rPr>
        <w:t xml:space="preserve">Esimerkki 8.383</w:t>
      </w:r>
    </w:p>
    <w:p>
      <w:r>
        <w:t xml:space="preserve">Käytin tätä tuotetta kerran fro minun työ konferenssi. viime yönä veljentyttäreni haluaa lainata sitä hänen luokan esitys o tallentaa itseään ja löysi sen ottaa toimintahäiriö kysymyksiä. akku vaihdettiin ja sen kääntämällä itsestään.</w:t>
      </w:r>
    </w:p>
    <w:p>
      <w:r>
        <w:rPr>
          <w:b/>
        </w:rPr>
        <w:t xml:space="preserve">Tulos</w:t>
      </w:r>
    </w:p>
    <w:p>
      <w:r>
        <w:t xml:space="preserve">Käytin tätä tuotetta kerran työkonferenssissa. ...</w:t>
      </w:r>
    </w:p>
    <w:p>
      <w:r>
        <w:rPr>
          <w:b/>
        </w:rPr>
        <w:t xml:space="preserve">Esimerkki 8.384</w:t>
      </w:r>
    </w:p>
    <w:p>
      <w:r>
        <w:t xml:space="preserve">Otti vain rahat. En koskaan saanut tuotetta. Otin yhteyttä yritykseen tuloksetta. Otti vain rahat ilman, että tuotetta toimitettiin!</w:t>
      </w:r>
    </w:p>
    <w:p>
      <w:r>
        <w:rPr>
          <w:b/>
        </w:rPr>
        <w:t xml:space="preserve">Tulos</w:t>
      </w:r>
    </w:p>
    <w:p>
      <w:r>
        <w:t xml:space="preserve">Android mini Jodi yritys ei lähetä ostajalle kohteita, jotka he maksavat yritykselle postittamisesta.</w:t>
      </w:r>
    </w:p>
    <w:p>
      <w:r>
        <w:rPr>
          <w:b/>
        </w:rPr>
        <w:t xml:space="preserve">Esimerkki 8.385</w:t>
      </w:r>
    </w:p>
    <w:p>
      <w:r>
        <w:t xml:space="preserve">Siinä oli isoja rypytyksiä, joten se ei pysynyt tasaisena.</w:t>
      </w:r>
    </w:p>
    <w:p>
      <w:r>
        <w:rPr>
          <w:b/>
        </w:rPr>
        <w:t xml:space="preserve">Tulos</w:t>
      </w:r>
    </w:p>
    <w:p>
      <w:r>
        <w:t xml:space="preserve">Siinä oli isoja rypytyksiä, joten se ei pysynyt tasaisena ...</w:t>
      </w:r>
    </w:p>
    <w:p>
      <w:r>
        <w:rPr>
          <w:b/>
        </w:rPr>
        <w:t xml:space="preserve">Esimerkki 8.386</w:t>
      </w:r>
    </w:p>
    <w:p>
      <w:r>
        <w:t xml:space="preserve">Liitin on liian lyhyt. Kun se on kytketty iPhone 6s -puhelimeeni, se pysähtyy usein lataamaan, koska liitin liukuu hieman ulos. Kaikki tämän 5-pakkauksen kaapelit tekevät saman asian.</w:t>
      </w:r>
    </w:p>
    <w:p>
      <w:r>
        <w:rPr>
          <w:b/>
        </w:rPr>
        <w:t xml:space="preserve">Tulos</w:t>
      </w:r>
    </w:p>
    <w:p>
      <w:r>
        <w:t xml:space="preserve">Liittimen lyhyt ei lataa iPhone 6s luotettavasti</w:t>
      </w:r>
    </w:p>
    <w:p>
      <w:r>
        <w:rPr>
          <w:b/>
        </w:rPr>
        <w:t xml:space="preserve">Esimerkki 8.387</w:t>
      </w:r>
    </w:p>
    <w:p>
      <w:r>
        <w:t xml:space="preserve">Tämä on paskaa on ollut vain viikko ja ei ole enää liikettä En kirjoita arvosteluja, mutta tämä on suoraa roskaa aion palauttaa tämän. Älä tuhlaa rahojasi tähän. En antaisi sille yhtään tähteä jos voisin. Erittäin pettynyt</w:t>
      </w:r>
    </w:p>
    <w:p>
      <w:r>
        <w:rPr>
          <w:b/>
        </w:rPr>
        <w:t xml:space="preserve">Tulos</w:t>
      </w:r>
    </w:p>
    <w:p>
      <w:r>
        <w:t xml:space="preserve">Tämä on paskaa on ollut vain viikon ja ei ole enää ....</w:t>
      </w:r>
    </w:p>
    <w:p>
      <w:r>
        <w:rPr>
          <w:b/>
        </w:rPr>
        <w:t xml:space="preserve">Esimerkki 8.388</w:t>
      </w:r>
    </w:p>
    <w:p>
      <w:r>
        <w:t xml:space="preserve">Ostin tämän levittääkseni äänenvaimennusmateriaalia autoni oviin. Pääsin puolen oven läpi ennen kuin se hajosi.</w:t>
      </w:r>
    </w:p>
    <w:p>
      <w:r>
        <w:rPr>
          <w:b/>
        </w:rPr>
        <w:t xml:space="preserve">Tulos</w:t>
      </w:r>
    </w:p>
    <w:p>
      <w:r>
        <w:t xml:space="preserve">Ostin tämän levittääkseni äänenvaimennusmateriaalia ....</w:t>
      </w:r>
    </w:p>
    <w:p>
      <w:r>
        <w:rPr>
          <w:b/>
        </w:rPr>
        <w:t xml:space="preserve">Esimerkki 8.389</w:t>
      </w:r>
    </w:p>
    <w:p>
      <w:r>
        <w:t xml:space="preserve">Rikkoutui palasiksi ensimmäisellä kerralla, kun teimme sen.</w:t>
      </w:r>
    </w:p>
    <w:p>
      <w:r>
        <w:rPr>
          <w:b/>
        </w:rPr>
        <w:t xml:space="preserve">Tulos</w:t>
      </w:r>
    </w:p>
    <w:p>
      <w:r>
        <w:t xml:space="preserve">Ei rakennettu pitkäikäiseksi. Palat hajoavat</w:t>
      </w:r>
    </w:p>
    <w:p>
      <w:r>
        <w:rPr>
          <w:b/>
        </w:rPr>
        <w:t xml:space="preserve">Esimerkki 8.390</w:t>
      </w:r>
    </w:p>
    <w:p>
      <w:r>
        <w:t xml:space="preserve">Muistipäivityksen pakkauksessa oli sinetti, jossa luki: "Jos tämä sinetti on rikki, älä hyväksy tuotetta:". Sinetti oli itse asiassa rikki, kun se saapui, ja sinetissä oli VOID-leima. Otin yhteyttä AMAZONiin ja he lähettivät uuden tuotteen. Olen tyytyväinen siihen, että AMAZON hoiti asian näin nopeasti, mutta tuotteen valmistajan olisi kuitenkin pakattava tuote asianmukaisesti.</w:t>
      </w:r>
    </w:p>
    <w:p>
      <w:r>
        <w:rPr>
          <w:b/>
        </w:rPr>
        <w:t xml:space="preserve">Tulos</w:t>
      </w:r>
    </w:p>
    <w:p>
      <w:r>
        <w:t xml:space="preserve">Myyjän on tarkistettava pakkaus ennen tuotteen lähettämistä.</w:t>
      </w:r>
    </w:p>
    <w:p>
      <w:r>
        <w:rPr>
          <w:b/>
        </w:rPr>
        <w:t xml:space="preserve">Esimerkki 8.391</w:t>
      </w:r>
    </w:p>
    <w:p>
      <w:r>
        <w:t xml:space="preserve">ostin nämä veljenpojalleni heidän tietokonettaan varten cuz en saa sinne tarpeeksi. sen vaikea vianmääritys heidän pc-ongelmiinsa kaukaa näytti siltä, että he työskentelivät vähän, kun ensin kytkin ne, joten ajattelin, että tietokoneessa oli jotain vikaa, mutta kuulokkeet eivät olleet vain roskat. Kokeilin niitä kahdella muulla tietokoneella, ja ne olivat edelleen roskaa. en tiedä, mitä muuta sanoa. minua huijattiin. en odota, että he hyvittävät rahoja tai mitään. epäeettiset yritykset eivät tienaa rahaa hyvityksillä.</w:t>
      </w:r>
    </w:p>
    <w:p>
      <w:r>
        <w:rPr>
          <w:b/>
        </w:rPr>
        <w:t xml:space="preserve">Tulos</w:t>
      </w:r>
    </w:p>
    <w:p>
      <w:r>
        <w:t xml:space="preserve">sen vaikea vianmääritys niiden pc kysymyksiä pitkän matkan tuntui kuin ne toimivat pieni vähän, kun olen ensimmäinen koukussa ....</w:t>
      </w:r>
    </w:p>
    <w:p>
      <w:r>
        <w:rPr>
          <w:b/>
        </w:rPr>
        <w:t xml:space="preserve">Esimerkki 8.392</w:t>
      </w:r>
    </w:p>
    <w:p>
      <w:r>
        <w:t xml:space="preserve">Laatikko toimitettiin vahingoittumattomassa laatikossa, mutta sen sisällä oleva laatikko, jossa oli kehys, oli aiemmin avattu ja vahingoittunut. Sängyn kehyksessä oli 3 vääntynyttä poikittaiskiskoa ja molemmissa päissä olevat pääkiskot olivat repeytyneet irti sivutukikiskosta. En koskaan tilaa mitään, joka ei tule suoraan Amazonista. Tämä tuote oli listattu uutena ja avaamattomana.</w:t>
      </w:r>
    </w:p>
    <w:p>
      <w:r>
        <w:rPr>
          <w:b/>
        </w:rPr>
        <w:t xml:space="preserve">Tulos</w:t>
      </w:r>
    </w:p>
    <w:p>
      <w:r>
        <w:t xml:space="preserve">Tämä toimitettiin vahingoittumattomassa laatikossa, mutta laatikko ....</w:t>
      </w:r>
    </w:p>
    <w:p>
      <w:r>
        <w:rPr>
          <w:b/>
        </w:rPr>
        <w:t xml:space="preserve">Esimerkki 8.393</w:t>
      </w:r>
    </w:p>
    <w:p>
      <w:r>
        <w:t xml:space="preserve">Tämä kello ei Tuli ohjeen kanssa, miten se avataan, että on syy, miksi olen palauttamassa tätä kohdetta.</w:t>
      </w:r>
    </w:p>
    <w:p>
      <w:r>
        <w:rPr>
          <w:b/>
        </w:rPr>
        <w:t xml:space="preserve">Tulos</w:t>
      </w:r>
    </w:p>
    <w:p>
      <w:r>
        <w:t xml:space="preserve">Tämä kello ei tullut mukana ohjeita siitä, miten ....</w:t>
      </w:r>
    </w:p>
    <w:p>
      <w:r>
        <w:rPr>
          <w:b/>
        </w:rPr>
        <w:t xml:space="preserve">Esimerkki 8.394</w:t>
      </w:r>
    </w:p>
    <w:p>
      <w:r>
        <w:t xml:space="preserve">Aluksi en ollut vaikuttunut, kunnes pääsin korkealle tasolle, Wow!!!!!. Niin paljon lämpöä, että se varoittaa sinua olemaan koskematta linssiin, se on kuuma, mutta jonkin ajan kuluttua pieni kosketus muuttaisi tilaa ja nyt se vain lakkaa toimimasta ollenkaan, en suosittele...</w:t>
      </w:r>
    </w:p>
    <w:p>
      <w:r>
        <w:rPr>
          <w:b/>
        </w:rPr>
        <w:t xml:space="preserve">Tulos</w:t>
      </w:r>
    </w:p>
    <w:p>
      <w:r>
        <w:t xml:space="preserve">Aluksi en ollut vaikuttunut, kunnes saavutin korkean tason ...</w:t>
      </w:r>
    </w:p>
    <w:p>
      <w:r>
        <w:rPr>
          <w:b/>
        </w:rPr>
        <w:t xml:space="preserve">Esimerkki 8.395</w:t>
      </w:r>
    </w:p>
    <w:p>
      <w:r>
        <w:t xml:space="preserve">Helvetin mahdotonta laittaa ilman kuplia tai jäämien keräämistä. Yksi huonoimmista näytönsuojista, joita olen koskaan ostanut.</w:t>
      </w:r>
    </w:p>
    <w:p>
      <w:r>
        <w:rPr>
          <w:b/>
        </w:rPr>
        <w:t xml:space="preserve">Tulos</w:t>
      </w:r>
    </w:p>
    <w:p>
      <w:r>
        <w:t xml:space="preserve">Älä edes harkitse yrittää käyttää tätä tuotetta, ellei u elää steriili kuplaa</w:t>
      </w:r>
    </w:p>
    <w:p>
      <w:r>
        <w:rPr>
          <w:b/>
        </w:rPr>
        <w:t xml:space="preserve">Esimerkki 8.396</w:t>
      </w:r>
    </w:p>
    <w:p>
      <w:r>
        <w:t xml:space="preserve">Yläsalpa ei lukitse puhelinta holkkiin. Muovi vaikuttaa hauraalta verrattuna alkuperäiseen Otterboxin holsteriin. Palautetaan hyvitystä varten.</w:t>
      </w:r>
    </w:p>
    <w:p>
      <w:r>
        <w:rPr>
          <w:b/>
        </w:rPr>
        <w:t xml:space="preserve">Tulos</w:t>
      </w:r>
    </w:p>
    <w:p>
      <w:r>
        <w:t xml:space="preserve">Ylin salpa ei lukitse puhelinta holkkiin. Muovi näyttää ...</w:t>
      </w:r>
    </w:p>
    <w:p>
      <w:r>
        <w:rPr>
          <w:b/>
        </w:rPr>
        <w:t xml:space="preserve">Esimerkki 8.397</w:t>
      </w:r>
    </w:p>
    <w:p>
      <w:r>
        <w:t xml:space="preserve">Saatoin saada sitruunan, mutta en suosittele tätä kelaa Tilasin tämän kelan jokin aika sitten, mutta kelan pääosa rikkoutui hyvin helposti vain muutaman kerran käytön jälkeen, enkä pystynyt korjaamaan sitä. onko olemassa keino saada varaosa pääkelan, ei kelan, osalle?</w:t>
      </w:r>
    </w:p>
    <w:p>
      <w:r>
        <w:rPr>
          <w:b/>
        </w:rPr>
        <w:t xml:space="preserve">Tulos</w:t>
      </w:r>
    </w:p>
    <w:p>
      <w:r>
        <w:t xml:space="preserve">mutta en suosittele tätä kelaa tilasin tämän kelan jonkin aikaa sitten</w:t>
      </w:r>
    </w:p>
    <w:p>
      <w:r>
        <w:rPr>
          <w:b/>
        </w:rPr>
        <w:t xml:space="preserve">Esimerkki 8.398</w:t>
      </w:r>
    </w:p>
    <w:p>
      <w:r>
        <w:t xml:space="preserve">Peruskeksilevyt. Mikä voisi olla vikana...tyhmät asiat eivät mahdu toistensa sisään säilytystä varten...tyhmää...</w:t>
      </w:r>
    </w:p>
    <w:p>
      <w:r>
        <w:rPr>
          <w:b/>
        </w:rPr>
        <w:t xml:space="preserve">Tulos</w:t>
      </w:r>
    </w:p>
    <w:p>
      <w:r>
        <w:t xml:space="preserve">tyhmät asiat eivät mahdu toistensa sisään säilytystä varten.</w:t>
      </w:r>
    </w:p>
    <w:p>
      <w:r>
        <w:rPr>
          <w:b/>
        </w:rPr>
        <w:t xml:space="preserve">Esimerkki 8.399</w:t>
      </w:r>
    </w:p>
    <w:p>
      <w:r>
        <w:t xml:space="preserve">Minulla oli tällainen Hello Kitty USB-muistitikku, ja se oli mahtava. Minulla ei koskaan ollut ongelmia sen kanssa, ja sitten kadotin sen. Joten ostin tämän, koska se on supersöpö. Minulla ei ole ollut sitä edes yli 2 viikkoa ja se kuumenee. Minun on jatkuvasti otettava se pois kannettavastani, koska saan ponnahdusikkunoita, joissa sanotaan, että muistitikussani on toimintahäiriö. Sen pää on jopa sulanut pois. Olen niin järkyttynyt tästä, ja jostain syystä täällä ei ole vaihto- tai palautusmahdollisuutta tälle tuotteelle. Jos saisin korvaavan ja se toimisi kunnolla, muuttaisin mielelläni arvosteluani. Koska ensimmäisen viikon ajan se toimi hienosti, mutta parin viikon jälkeen se on nyt periaatteessa roskaa ja minun on ostettava uusi jostain muualta.</w:t>
      </w:r>
    </w:p>
    <w:p>
      <w:r>
        <w:rPr>
          <w:b/>
        </w:rPr>
        <w:t xml:space="preserve">Tulos</w:t>
      </w:r>
    </w:p>
    <w:p>
      <w:r>
        <w:t xml:space="preserve">... minulla oli ennen tällainen Hello Kitty -muistitikku, ja se oli mahtava...</w:t>
      </w:r>
    </w:p>
    <w:p>
      <w:r>
        <w:rPr>
          <w:b/>
        </w:rPr>
        <w:t xml:space="preserve">Esimerkki 8.400</w:t>
      </w:r>
    </w:p>
    <w:p>
      <w:r>
        <w:t xml:space="preserve">Yhdestä ripsienpidennyksestä puuttui magneetti toisesta päästä, minkä vuoksi niitä on mahdotonta käyttää. En aio pitää niitä.</w:t>
      </w:r>
    </w:p>
    <w:p>
      <w:r>
        <w:rPr>
          <w:b/>
        </w:rPr>
        <w:t xml:space="preserve">Tulos</w:t>
      </w:r>
    </w:p>
    <w:p>
      <w:r>
        <w:t xml:space="preserve">Yhdestä ripseni ripset saapuivat puuttuu magneettinen yksi ....</w:t>
      </w:r>
    </w:p>
    <w:p>
      <w:r>
        <w:rPr>
          <w:b/>
        </w:rPr>
        <w:t xml:space="preserve">Esimerkki 8.401</w:t>
      </w:r>
    </w:p>
    <w:p>
      <w:r>
        <w:t xml:space="preserve">Sain juuri tämän tuotteen. Pettynyt siihen, että yksi niistä näyttää käytetyltä/rikkinäiseltä ja joku yritti liimata sen takaisin yhteen. Kuumaliimaa on kaikkialla siinä metalliosassa, joka pitää rullan kahvassa.</w:t>
      </w:r>
    </w:p>
    <w:p>
      <w:r>
        <w:rPr>
          <w:b/>
        </w:rPr>
        <w:t xml:space="preserve">Tulos</w:t>
      </w:r>
    </w:p>
    <w:p>
      <w:r>
        <w:t xml:space="preserve">Pettynyt siihen, että yksi niistä näyttää olevan käytetty/rikkinäinen ja ....</w:t>
      </w:r>
    </w:p>
    <w:p>
      <w:r>
        <w:rPr>
          <w:b/>
        </w:rPr>
        <w:t xml:space="preserve">Esimerkki 8.402</w:t>
      </w:r>
    </w:p>
    <w:p>
      <w:r>
        <w:t xml:space="preserve">Erittäin pettynyt. Olin innoissani kokeillessani luonnollista tapaa värjätä hiuksia ja tuotetta, jonka väitetään pystyvän värjäämään tummia hiuksia hauskoilla väreillä. Ei yllätys, että valkaisemattomat hiukset eivät värjää hauskoja värejä. Luulin, että blue smoke olisi kaunis tummansininen luonnollisiin tummanruskeisiin hiuksiini. Annettuani sen vaikuttaa 2 tuntia (verkkosivuston suositus) huuhtelin sen pois, ja sain väriksi sysimustan, jossa oli pari sinistä laikkua, joissa hiuksiani on aiemmin vaalennettu. Sanomattakin on selvää, etten tuhlaa rahojani tähän uudelleen. Menkää Sally'siin ja ostakaa valkaisuaine ja ion puolikestävä väri, jos teillä on tummat hiukset. Jos olet vaalea tämä tuote saattaa toimia sinulle.</w:t>
      </w:r>
    </w:p>
    <w:p>
      <w:r>
        <w:rPr>
          <w:b/>
        </w:rPr>
        <w:t xml:space="preserve">Tulos</w:t>
      </w:r>
    </w:p>
    <w:p>
      <w:r>
        <w:t xml:space="preserve">Erittäin pettynyt. Olin innoissani kokeillessani luonnollista tapaa ...</w:t>
      </w:r>
    </w:p>
    <w:p>
      <w:r>
        <w:rPr>
          <w:b/>
        </w:rPr>
        <w:t xml:space="preserve">Esimerkki 8.403</w:t>
      </w:r>
    </w:p>
    <w:p>
      <w:r>
        <w:t xml:space="preserve">Vain osa valoista toimii.</w:t>
      </w:r>
    </w:p>
    <w:p>
      <w:r>
        <w:rPr>
          <w:b/>
        </w:rPr>
        <w:t xml:space="preserve">Tulos</w:t>
      </w:r>
    </w:p>
    <w:p>
      <w:r>
        <w:t xml:space="preserve">Monitoimikytkin ei toiminut. En osta tätä tuotetta uudelleen.</w:t>
      </w:r>
    </w:p>
    <w:p>
      <w:r>
        <w:rPr>
          <w:b/>
        </w:rPr>
        <w:t xml:space="preserve">Esimerkki 8.404</w:t>
      </w:r>
    </w:p>
    <w:p>
      <w:r>
        <w:t xml:space="preserve">Tilasimme tämän kirjan syyskuussa emmekä koskaan saaneet sitä. Nyt ei ole mitään seurantatietoja tai mitään tapaa saada yhteyttä myyjään.</w:t>
      </w:r>
    </w:p>
    <w:p>
      <w:r>
        <w:rPr>
          <w:b/>
        </w:rPr>
        <w:t xml:space="preserve">Tulos</w:t>
      </w:r>
    </w:p>
    <w:p>
      <w:r>
        <w:t xml:space="preserve">Tilasimme tämän kirjan syyskuussa emmekä koskaan saaneet ...</w:t>
      </w:r>
    </w:p>
    <w:p>
      <w:r>
        <w:rPr>
          <w:b/>
        </w:rPr>
        <w:t xml:space="preserve">Esimerkki 8.405</w:t>
      </w:r>
    </w:p>
    <w:p>
      <w:r>
        <w:t xml:space="preserve">Tästä tuli loistavaa riisiä ja höyrytettyjä vihanneksia täydellisesti. Ostin sen kuitenkin toukokuussa, ja lokakuussa riisinkeitin ei kypsentänyt riisiä. Se lakkasi lämpenemästä ja lämpeni vain hieman. Höyrystinosa toimi edelleen. Valitettavasti he eivät enää hyväksy palautuksia, joten noin 6 käyttökerran jälkeen laitteeni oli hyödytön riisinkeittimenä. Varokaa palautusoikeutta ja ostakaa omalla vastuullanne, minkä vuoksi annan sille yhden tähden.</w:t>
      </w:r>
    </w:p>
    <w:p>
      <w:r>
        <w:rPr>
          <w:b/>
        </w:rPr>
        <w:t xml:space="preserve">Tulos</w:t>
      </w:r>
    </w:p>
    <w:p>
      <w:r>
        <w:t xml:space="preserve">Riisikeitin lakkasi toimimasta kunnolla 6 käyttökerran jälkeen.</w:t>
      </w:r>
    </w:p>
    <w:p>
      <w:r>
        <w:rPr>
          <w:b/>
        </w:rPr>
        <w:t xml:space="preserve">Esimerkki 8.406</w:t>
      </w:r>
    </w:p>
    <w:p>
      <w:r>
        <w:t xml:space="preserve">Tarvitsin toisen harjan, koska alkuperäinen meni rikki. Tilaamani korvaava harja ei toimi. Harja ei käänny. Valitettavasti olin jo heittänyt laatikon pois ennen kuin kokeilin sitä. Erittäin pettynyt. Oletin vain, että se toimisi.</w:t>
      </w:r>
    </w:p>
    <w:p>
      <w:r>
        <w:rPr>
          <w:b/>
        </w:rPr>
        <w:t xml:space="preserve">Tulos</w:t>
      </w:r>
    </w:p>
    <w:p>
      <w:r>
        <w:t xml:space="preserve">Älä heitä pakkausta pois ennen kuin kokeilet uutta tuotetta.</w:t>
      </w:r>
    </w:p>
    <w:p>
      <w:r>
        <w:rPr>
          <w:b/>
        </w:rPr>
        <w:t xml:space="preserve">Esimerkki 8.407</w:t>
      </w:r>
    </w:p>
    <w:p>
      <w:r>
        <w:t xml:space="preserve">Oli hieno..mutta lakkasi toimimasta kuukauden sisällä.</w:t>
      </w:r>
    </w:p>
    <w:p>
      <w:r>
        <w:rPr>
          <w:b/>
        </w:rPr>
        <w:t xml:space="preserve">Tulos</w:t>
      </w:r>
    </w:p>
    <w:p>
      <w:r>
        <w:t xml:space="preserve">Toimi hyvin, kunnes se ei....kestänyt noin kuukauden.</w:t>
      </w:r>
    </w:p>
    <w:p>
      <w:r>
        <w:rPr>
          <w:b/>
        </w:rPr>
        <w:t xml:space="preserve">Esimerkki 8.408</w:t>
      </w:r>
    </w:p>
    <w:p>
      <w:r>
        <w:t xml:space="preserve">Antaisin sille nolla tähteä, jos voisin. Pakkaus saapui jauheena ja muruina!</w:t>
      </w:r>
    </w:p>
    <w:p>
      <w:r>
        <w:rPr>
          <w:b/>
        </w:rPr>
        <w:t xml:space="preserve">Tulos</w:t>
      </w:r>
    </w:p>
    <w:p>
      <w:r>
        <w:t xml:space="preserve">Ei saapunut siinä kunnossa kuin sen olisi pitänyt. Ostaja varo!</w:t>
      </w:r>
    </w:p>
    <w:p>
      <w:r>
        <w:rPr>
          <w:b/>
        </w:rPr>
        <w:t xml:space="preserve">Esimerkki 8.409</w:t>
      </w:r>
    </w:p>
    <w:p>
      <w:r>
        <w:t xml:space="preserve">Olin tyytyväinen tähän jonkin aikaa ja ajattelin, että minulla oli loistava tuote, kunnes se yhtäkkiä lakkasi jostain syystä toimimasta Vesi alkoi vuotaa eikä enää päästänyt sumua ulos Yritin puhdistaa sitä ja se toimisi muutaman minuutin ajan ja sitten pysähtyi Niin paljon kuin pidin siitä alussa, se ei toimi kunnolla, enkä voinut saada korvaavaa tuotetta myyjältä 😞</w:t>
      </w:r>
    </w:p>
    <w:p>
      <w:r>
        <w:rPr>
          <w:b/>
        </w:rPr>
        <w:t xml:space="preserve">Tulos</w:t>
      </w:r>
    </w:p>
    <w:p>
      <w:r>
        <w:t xml:space="preserve">Olin tyytyväinen tähän jonkin aikaa ja luulin, että minulla oli ....</w:t>
      </w:r>
    </w:p>
    <w:p>
      <w:r>
        <w:rPr>
          <w:b/>
        </w:rPr>
        <w:t xml:space="preserve">Esimerkki 8.410</w:t>
      </w:r>
    </w:p>
    <w:p>
      <w:r>
        <w:t xml:space="preserve">Materiaali on hieno käsityötaito ei ole . Paidat hajoavat. Huonosti ommeltu ja puutteellisesti ommeltu. Älkää ostako. u saa mitä maksaa.</w:t>
      </w:r>
    </w:p>
    <w:p>
      <w:r>
        <w:rPr>
          <w:b/>
        </w:rPr>
        <w:t xml:space="preserve">Tulos</w:t>
      </w:r>
    </w:p>
    <w:p>
      <w:r>
        <w:t xml:space="preserve">En suosittele tätä tuotetta paidat eivät sovi ja hajoavat hajalle</w:t>
      </w:r>
    </w:p>
    <w:p>
      <w:r>
        <w:rPr>
          <w:b/>
        </w:rPr>
        <w:t xml:space="preserve">Esimerkki 8.411</w:t>
      </w:r>
    </w:p>
    <w:p>
      <w:r>
        <w:t xml:space="preserve">Tein tilauksen ja sain toimituspäivän. Kaksi viikkoa toimituspäivän jälkeen, eikä lehteä ollut, tiedustelin asiaa ja minulle kerrottiin, että tilaukseni oli vastaanotettu tarjouksen päättymisen jälkeen.</w:t>
      </w:r>
    </w:p>
    <w:p>
      <w:r>
        <w:rPr>
          <w:b/>
        </w:rPr>
        <w:t xml:space="preserve">Tulos</w:t>
      </w:r>
    </w:p>
    <w:p>
      <w:r>
        <w:t xml:space="preserve">Tein tilauksen ja sain toimituspäivän. Kaksi ...</w:t>
      </w:r>
    </w:p>
    <w:p>
      <w:r>
        <w:rPr>
          <w:b/>
        </w:rPr>
        <w:t xml:space="preserve">Esimerkki 8.412</w:t>
      </w:r>
    </w:p>
    <w:p>
      <w:r>
        <w:t xml:space="preserve">Käytettyäni tätä tuotetta vuoden ajan se on nyt ylikuumentunut ja saa näytön mustumaan. Kun irrotan firestickin ja annan sen jäähtyä, se toimii taas. Ärsyttävää!!! Ostaisin toisen mutta pelkään että se tapahtuu uudelleen.</w:t>
      </w:r>
    </w:p>
    <w:p>
      <w:r>
        <w:rPr>
          <w:b/>
        </w:rPr>
        <w:t xml:space="preserve">Tulos</w:t>
      </w:r>
    </w:p>
    <w:p>
      <w:r>
        <w:t xml:space="preserve">Ylikuumeneminen ja näytön pimeneminen, mutta ääni kuuluu edelleen.</w:t>
      </w:r>
    </w:p>
    <w:p>
      <w:r>
        <w:rPr>
          <w:b/>
        </w:rPr>
        <w:t xml:space="preserve">Esimerkki 8.413</w:t>
      </w:r>
    </w:p>
    <w:p>
      <w:r>
        <w:t xml:space="preserve">Tuote toimi hienosti noin 2 kuukautta, sitten se lakkasi eräänä päivänä selittämättömästi toimimasta. Noudatin käyttöohjetta ilmakeittimen puhdistamiseksi ja huoltamiseksi, mutta näyttää siltä, että kyseessä on sähköongelma. Yritin ottaa yhteyttä yritykseen, mutta heidän "Ota yhteyttä" -sivullaan ei ole mitään tietoa. Ei mitään negatiivista myyjää tai Amazonin palvelua vastaan, mutta en suosittele Harborin tuotteita, jos etsii luotettavaa, pitkäaikaista tuotetta.</w:t>
      </w:r>
    </w:p>
    <w:p>
      <w:r>
        <w:rPr>
          <w:b/>
        </w:rPr>
        <w:t xml:space="preserve">Tulos</w:t>
      </w:r>
    </w:p>
    <w:p>
      <w:r>
        <w:t xml:space="preserve">RIKKOANTUNUT 3 kuukauden kuluessa - ÄLÄ suosittele Harbor-tuotteita.</w:t>
      </w:r>
    </w:p>
    <w:p>
      <w:r>
        <w:rPr>
          <w:b/>
        </w:rPr>
        <w:t xml:space="preserve">Esimerkki 8.414</w:t>
      </w:r>
    </w:p>
    <w:p>
      <w:r>
        <w:t xml:space="preserve">Saamamme laite ei tarttunut tarpeeksi tiukasti, eikä varsi lukittunut auki-asentoon. Lähetimme sen takaisin</w:t>
      </w:r>
    </w:p>
    <w:p>
      <w:r>
        <w:rPr>
          <w:b/>
        </w:rPr>
        <w:t xml:space="preserve">Tulos</w:t>
      </w:r>
    </w:p>
    <w:p>
      <w:r>
        <w:t xml:space="preserve">Saamamme ei tarttunut tarpeeksi tiukasti ja ....</w:t>
      </w:r>
    </w:p>
    <w:p>
      <w:r>
        <w:rPr>
          <w:b/>
        </w:rPr>
        <w:t xml:space="preserve">Esimerkki 8.415</w:t>
      </w:r>
    </w:p>
    <w:p>
      <w:r>
        <w:t xml:space="preserve">Määräys ei vastannut kirjallista kuvaustaan. Tämä kaasutin ei vastannut vuoden 2005 4x4-mönkijäni alkuperäistä varustusta. Kuristimen vaijeri ei sopinut liitäntöihin ja alipaineletkut eivät sopineet. Erittäin pettynyt.</w:t>
      </w:r>
    </w:p>
    <w:p>
      <w:r>
        <w:rPr>
          <w:b/>
        </w:rPr>
        <w:t xml:space="preserve">Tulos</w:t>
      </w:r>
    </w:p>
    <w:p>
      <w:r>
        <w:t xml:space="preserve">Tuotekuvaus ei ole tarkka. Piti tilata OEM-osat paikallisesta Honda-liikkeestä.</w:t>
      </w:r>
    </w:p>
    <w:p>
      <w:r>
        <w:rPr>
          <w:b/>
        </w:rPr>
        <w:t xml:space="preserve">Esimerkki 8.416</w:t>
      </w:r>
    </w:p>
    <w:p>
      <w:r>
        <w:t xml:space="preserve">Pulttien reiät väärin kohdakkain. Aviomies joutui poraamaan reikiä sängynpäädyn kokoamiseksi. Jalkalaudan ankkurit olivat rikki. Oli hitsattava, jotta sängyn runko olisi turvallinen. Pulttien päät irti. 2 matkaa Home Depotiin pultteja varten. EI ENÄÄ KOSKAAN!!!</w:t>
      </w:r>
    </w:p>
    <w:p>
      <w:r>
        <w:rPr>
          <w:b/>
        </w:rPr>
        <w:t xml:space="preserve">Tulos</w:t>
      </w:r>
    </w:p>
    <w:p>
      <w:r>
        <w:t xml:space="preserve">Pulttien reiät väärin kohdakkain. Aviomiehen piti porata reikiä ...</w:t>
      </w:r>
    </w:p>
    <w:p>
      <w:r>
        <w:rPr>
          <w:b/>
        </w:rPr>
        <w:t xml:space="preserve">Esimerkki 8.417</w:t>
      </w:r>
    </w:p>
    <w:p>
      <w:r>
        <w:t xml:space="preserve">Ostin tämän appiukolleni... hän vihaa sitä eikä käytä sitä. Hänen mielestään on vaikeampaa laittaa tippa sormenpäähän kuin laittaa se silmään.</w:t>
      </w:r>
    </w:p>
    <w:p>
      <w:r>
        <w:rPr>
          <w:b/>
        </w:rPr>
        <w:t xml:space="preserve">Tulos</w:t>
      </w:r>
    </w:p>
    <w:p>
      <w:r>
        <w:t xml:space="preserve">Ei toimi hyvin useimmille vanhuksille... erityisesti niille, joilla on Parkinsonin tauti jne.</w:t>
      </w:r>
    </w:p>
    <w:p>
      <w:r>
        <w:rPr>
          <w:b/>
        </w:rPr>
        <w:t xml:space="preserve">Esimerkki 8.418</w:t>
      </w:r>
    </w:p>
    <w:p>
      <w:r>
        <w:t xml:space="preserve">Sytytystulpan portit ovat liian pienet! Vaikka kuinka yritin, en voinut pakottaa kuulokkeitani liittymään tähän. Päädyin heittämään sen pois.</w:t>
      </w:r>
    </w:p>
    <w:p>
      <w:r>
        <w:rPr>
          <w:b/>
        </w:rPr>
        <w:t xml:space="preserve">Tulos</w:t>
      </w:r>
    </w:p>
    <w:p>
      <w:r>
        <w:t xml:space="preserve">Ei toimi, ei voi kytkeä kevennyspistoketta porttiin.</w:t>
      </w:r>
    </w:p>
    <w:p>
      <w:r>
        <w:rPr>
          <w:b/>
        </w:rPr>
        <w:t xml:space="preserve">Esimerkki 8.419</w:t>
      </w:r>
    </w:p>
    <w:p>
      <w:r>
        <w:t xml:space="preserve">Roskaa. Kierteet ovat liian löysät tiivistääksesi ja se menee käsin tiukasti koko matkan nippeliin. Pipe dope ei auta, kiristin niin tiukalle kuin mahdollista, mutta vuotaa edelleen normaalipaineessa. Se on perseestä, kun muutin muut putkistoni pystysuorasta vaakasuoraan, jotta tämä menisi kunnolla sisään.</w:t>
      </w:r>
    </w:p>
    <w:p>
      <w:r>
        <w:rPr>
          <w:b/>
        </w:rPr>
        <w:t xml:space="preserve">Tulos</w:t>
      </w:r>
    </w:p>
    <w:p>
      <w:r>
        <w:t xml:space="preserve">Se on perseestä, kun muutin muut putkistoni pystysuorasta vaakasuoraan ...</w:t>
      </w:r>
    </w:p>
    <w:p>
      <w:r>
        <w:rPr>
          <w:b/>
        </w:rPr>
        <w:t xml:space="preserve">Esimerkki 8.420</w:t>
      </w:r>
    </w:p>
    <w:p>
      <w:r>
        <w:t xml:space="preserve">Vain 1 tähti, koska nolla on mahdollinen. Tuli myöhässä, vääntynyt ja repeytynyt. Minulla oli valtava kakku toimitettavana, joten minulla ei ollut muuta vaihtoehtoa kuin käyttää sitä. Olen erittäin järkyttynyt siitä, että 500 dollarin kakku joutui istumaan tämän päällä. Se ei ole edes 1/2 tuuman paksuinen. Olen ammattilainen, joten tiedän, mitä laatu on. Oasis on yleensä paras. Tässä se jäi kauas tavoitteesta.</w:t>
      </w:r>
    </w:p>
    <w:p>
      <w:r>
        <w:rPr>
          <w:b/>
        </w:rPr>
        <w:t xml:space="preserve">Tulos</w:t>
      </w:r>
    </w:p>
    <w:p>
      <w:r>
        <w:t xml:space="preserve">Oasis on yleensä paras. Tässä he jäivät kauas tavoitteesta.</w:t>
      </w:r>
    </w:p>
    <w:p>
      <w:r>
        <w:rPr>
          <w:b/>
        </w:rPr>
        <w:t xml:space="preserve">Esimerkki 8.421</w:t>
      </w:r>
    </w:p>
    <w:p>
      <w:r>
        <w:t xml:space="preserve">Luin arvostelut, ja niissä sanottiin, että se sopisi minulla oleviin housuihin, mutta ei, ne eivät sovi eivätkä ole palautuskelpoisia.</w:t>
      </w:r>
    </w:p>
    <w:p>
      <w:r>
        <w:rPr>
          <w:b/>
        </w:rPr>
        <w:t xml:space="preserve">Tulos</w:t>
      </w:r>
    </w:p>
    <w:p>
      <w:r>
        <w:t xml:space="preserve">Eivät sovi, vaikka kuvauksessa sanottiin, että sopisivat. Nyt ei ole palautuskelpoisia</w:t>
      </w:r>
    </w:p>
    <w:p>
      <w:r>
        <w:rPr>
          <w:b/>
        </w:rPr>
        <w:t xml:space="preserve">Esimerkki 8.422</w:t>
      </w:r>
    </w:p>
    <w:p>
      <w:r>
        <w:t xml:space="preserve">Näiden teho on minimaalinen Motriniin verrattuna. Ne olisi poistettava. Se ei ole reilua niitä käyttävää, kipua potevaa henkilöä kohtaan.</w:t>
      </w:r>
    </w:p>
    <w:p>
      <w:r>
        <w:rPr>
          <w:b/>
        </w:rPr>
        <w:t xml:space="preserve">Tulos</w:t>
      </w:r>
    </w:p>
    <w:p>
      <w:r>
        <w:t xml:space="preserve">Näiden teho on minimaalinen Motriniin verrattuna. Pitäisikö ...</w:t>
      </w:r>
    </w:p>
    <w:p>
      <w:r>
        <w:rPr>
          <w:b/>
        </w:rPr>
        <w:t xml:space="preserve">Esimerkki 8.423</w:t>
      </w:r>
    </w:p>
    <w:p>
      <w:r>
        <w:t xml:space="preserve">Parempi, että sinulla on 1 dollarin vihellys kuin tämä. Tämä ei toimi lainkaan.</w:t>
      </w:r>
    </w:p>
    <w:p>
      <w:r>
        <w:rPr>
          <w:b/>
        </w:rPr>
        <w:t xml:space="preserve">Tulos</w:t>
      </w:r>
    </w:p>
    <w:p>
      <w:r>
        <w:t xml:space="preserve">Se ei koskaan toiminut. Heitin laatikon pois ja lopulta heitin sen menemään.</w:t>
      </w:r>
    </w:p>
    <w:p>
      <w:r>
        <w:rPr>
          <w:b/>
        </w:rPr>
        <w:t xml:space="preserve">Esimerkki 8.424</w:t>
      </w:r>
    </w:p>
    <w:p>
      <w:r>
        <w:t xml:space="preserve">Pettymys....ei oikeastaan toimi niin hyvin ja laitteen takaosa vuotaa persettä ranteen yli, joka jättää rasvaisen jäännöksen</w:t>
      </w:r>
    </w:p>
    <w:p>
      <w:r>
        <w:rPr>
          <w:b/>
        </w:rPr>
        <w:t xml:space="preserve">Tulos</w:t>
      </w:r>
    </w:p>
    <w:p>
      <w:r>
        <w:t xml:space="preserve">ei oikeastaan toimi niin hyvin ja laitteen takaosa vuotaa perse yli ...</w:t>
      </w:r>
    </w:p>
    <w:p>
      <w:r>
        <w:rPr>
          <w:b/>
        </w:rPr>
        <w:t xml:space="preserve">Esimerkki 8.425</w:t>
      </w:r>
    </w:p>
    <w:p>
      <w:r>
        <w:t xml:space="preserve">Valitsin nämä, koska niissä luki koko 0-3 vuotta vanha. Ne ovat liian suuret 2,5-vuotiaalle lapselleni. Palautin ne.</w:t>
      </w:r>
    </w:p>
    <w:p>
      <w:r>
        <w:rPr>
          <w:b/>
        </w:rPr>
        <w:t xml:space="preserve">Tulos</w:t>
      </w:r>
    </w:p>
    <w:p>
      <w:r>
        <w:t xml:space="preserve">Yli 4-vuotiaille. Ei sovi pienemmille lapsille tai pikkulapsille.</w:t>
      </w:r>
    </w:p>
    <w:p>
      <w:r>
        <w:rPr>
          <w:b/>
        </w:rPr>
        <w:t xml:space="preserve">Esimerkki 8.426</w:t>
      </w:r>
    </w:p>
    <w:p>
      <w:r>
        <w:t xml:space="preserve">Vastaanotin juuri tuotteen, ja kaksi liitäntäkaapelia puuttuu. En rehellisesti sanottuna voi arvioida tuotetta, koska en pysty käyttämään sitä ilman liitäntäkaapeleita. Joko he lähettävät kaapelit tai ostan kaapelit ja annan edelleen huonon arvosanan. Harkitsen laitteen palauttamista ja ostan Vox-yksikön Guitar Centeristä.</w:t>
      </w:r>
    </w:p>
    <w:p>
      <w:r>
        <w:rPr>
          <w:b/>
        </w:rPr>
        <w:t xml:space="preserve">Tulos</w:t>
      </w:r>
    </w:p>
    <w:p>
      <w:r>
        <w:t xml:space="preserve">Joko he lähettävät kaapelit tai ostan kaapelit ja jatkan huonon arvosanan antamista. Harkitsen laitteen palauttamista ja ostamista.</w:t>
      </w:r>
    </w:p>
    <w:p>
      <w:r>
        <w:rPr>
          <w:b/>
        </w:rPr>
        <w:t xml:space="preserve">Esimerkki 8.427</w:t>
      </w:r>
    </w:p>
    <w:p>
      <w:r>
        <w:t xml:space="preserve">Amazon pakkasi Burt's Original Thick Cut -perunalastut samaan laatikkoon kuin tilaamani V-8-mehu. Sipsit saapuivat murskattuina. Olin erittäin tyytymätön Amazoniin, koska se teki näin typerän asian! Muille asiakkaille tulevaisuudessa Amazonin pitäisi pakata murskautuvat tuotteet samankaltaisten tuotteiden kanssa tai erikseen.</w:t>
      </w:r>
    </w:p>
    <w:p>
      <w:r>
        <w:rPr>
          <w:b/>
        </w:rPr>
        <w:t xml:space="preserve">Tulos</w:t>
      </w:r>
    </w:p>
    <w:p>
      <w:r>
        <w:t xml:space="preserve">Amazon pakkasi sipsejä mehun mukana, murskattuja sipsejä!</w:t>
      </w:r>
    </w:p>
    <w:p>
      <w:r>
        <w:rPr>
          <w:b/>
        </w:rPr>
        <w:t xml:space="preserve">Esimerkki 8.428</w:t>
      </w:r>
    </w:p>
    <w:p>
      <w:r>
        <w:t xml:space="preserve">pari päivää sen jälkeen, kun sain tilaukseni, se alkoi repeillä tuolin selkänojassa.</w:t>
      </w:r>
    </w:p>
    <w:p>
      <w:r>
        <w:rPr>
          <w:b/>
        </w:rPr>
        <w:t xml:space="preserve">Tulos</w:t>
      </w:r>
    </w:p>
    <w:p>
      <w:r>
        <w:t xml:space="preserve">leseet uusi tuoli ja se alkoi repiä kahdessa päivässä</w:t>
      </w:r>
    </w:p>
    <w:p>
      <w:r>
        <w:rPr>
          <w:b/>
        </w:rPr>
        <w:t xml:space="preserve">Esimerkki 8.429</w:t>
      </w:r>
    </w:p>
    <w:p>
      <w:r>
        <w:t xml:space="preserve">He peruuttivat tilaukseni sinä päivänä, kun sen piti saapua.</w:t>
      </w:r>
    </w:p>
    <w:p>
      <w:r>
        <w:rPr>
          <w:b/>
        </w:rPr>
        <w:t xml:space="preserve">Tulos</w:t>
      </w:r>
    </w:p>
    <w:p>
      <w:r>
        <w:t xml:space="preserve">He peruuttivat tilaukseni sinä päivänä, jolloin sen piti ....</w:t>
      </w:r>
    </w:p>
    <w:p>
      <w:r>
        <w:rPr>
          <w:b/>
        </w:rPr>
        <w:t xml:space="preserve">Esimerkki 8.430</w:t>
      </w:r>
    </w:p>
    <w:p>
      <w:r>
        <w:t xml:space="preserve">Vau. Laadunvalvonta on kamalaa. He lähettivät minulle pyörän, jonka renkaassa oli valtava reikä. En enää koskaan osta pyörää amazonista. Tämä oli syntymäpäivälahja ja minulla ei ole aikaa palauttaa pyörää ja saada uusi pyörä syntymäpäiväksi. Joten nyt ostan uuden renkaan ja sisäputken. En enää koskaan osta pyörää täältä.</w:t>
      </w:r>
    </w:p>
    <w:p>
      <w:r>
        <w:rPr>
          <w:b/>
        </w:rPr>
        <w:t xml:space="preserve">Tulos</w:t>
      </w:r>
    </w:p>
    <w:p>
      <w:r>
        <w:t xml:space="preserve">Laadunvalvonta on kamalaa. He lähettivät minulle pyörän, jossa oli valtava ...</w:t>
      </w:r>
    </w:p>
    <w:p>
      <w:r>
        <w:rPr>
          <w:b/>
        </w:rPr>
        <w:t xml:space="preserve">Esimerkki 8.431</w:t>
      </w:r>
    </w:p>
    <w:p>
      <w:r>
        <w:t xml:space="preserve">Erittäin huono istuvuus, mitoitus ja laatu. Ei ole mitään mahdollisuutta, että kaikki nämä positiiviset arvostelut ovat todellisia...</w:t>
      </w:r>
    </w:p>
    <w:p>
      <w:r>
        <w:rPr>
          <w:b/>
        </w:rPr>
        <w:t xml:space="preserve">Tulos</w:t>
      </w:r>
    </w:p>
    <w:p>
      <w:r>
        <w:t xml:space="preserve">Positiiviset arvostelut ovat VÄÄRENNETTYJÄ - Myyjällä on "ei palautuskäytäntöä" - ostaja varo!</w:t>
      </w:r>
    </w:p>
    <w:p>
      <w:r>
        <w:rPr>
          <w:b/>
        </w:rPr>
        <w:t xml:space="preserve">Esimerkki 8.432</w:t>
      </w:r>
    </w:p>
    <w:p>
      <w:r>
        <w:t xml:space="preserve">Tämä on halpaa materiaalia, eikä se todellakaan näytä lainkaan samalta kuin kuvassa. Mutta sen kai saa, kun ostaa halvalla. Haluaisin mielelläni hyvitystä, mutta Amazon haluaa minun palauttavan tämän halvan takin/tuulitakin, mikä se onkaan, ongelma on, että minulla ei ole sitä enää, heitän sen roskiin. Hävetkää Amazon, miksi annatte heidän kaltaisten myyjien tarjota tuotteitaan näin hienon yrityksen kautta.</w:t>
      </w:r>
    </w:p>
    <w:p>
      <w:r>
        <w:rPr>
          <w:b/>
        </w:rPr>
        <w:t xml:space="preserve">Tulos</w:t>
      </w:r>
    </w:p>
    <w:p>
      <w:r>
        <w:t xml:space="preserve">Tämä on halpaa materiaalia, eikä se todellakaan näytä lainkaan samalta kuin kuvassa.</w:t>
      </w:r>
    </w:p>
    <w:p>
      <w:r>
        <w:rPr>
          <w:b/>
        </w:rPr>
        <w:t xml:space="preserve">Esimerkki 8.433</w:t>
      </w:r>
    </w:p>
    <w:p>
      <w:r>
        <w:t xml:space="preserve">En saa ulkoista kiintolevyä toimimaan tämän tuotteen kanssa! Olen kokeillut kaikkea mitä voin arvata, että on rahaa menetetty älä tuhlaa rahaa tähän!</w:t>
      </w:r>
    </w:p>
    <w:p>
      <w:r>
        <w:rPr>
          <w:b/>
        </w:rPr>
        <w:t xml:space="preserve">Tulos</w:t>
      </w:r>
    </w:p>
    <w:p>
      <w:r>
        <w:t xml:space="preserve">En saa ulkoista kiintolevyä toimimaan tämän tuotteen kanssa.</w:t>
      </w:r>
    </w:p>
    <w:p>
      <w:r>
        <w:rPr>
          <w:b/>
        </w:rPr>
        <w:t xml:space="preserve">Esimerkki 8.434</w:t>
      </w:r>
    </w:p>
    <w:p>
      <w:r>
        <w:t xml:space="preserve">Se on läpinäkyvä, vaikka siinä sanotaan, ettei se ole. Ne eivät veny ja ne ovat aivan liian pienet. Minulla on kokoa xl ja ne jäävät jumiin vasikoideni ympärille. Ehkä jos ne todella venyvät, kuten niiden pitäisi, ne mahtuisivat kunnolla, mutta ne eivät sovi.</w:t>
      </w:r>
    </w:p>
    <w:p>
      <w:r>
        <w:rPr>
          <w:b/>
        </w:rPr>
        <w:t xml:space="preserve">Tulos</w:t>
      </w:r>
    </w:p>
    <w:p>
      <w:r>
        <w:t xml:space="preserve">Ei sovi. Eivät veny. Näkyvät läpi. Älä tuhlaa rahojasi.</w:t>
      </w:r>
    </w:p>
    <w:p>
      <w:r>
        <w:rPr>
          <w:b/>
        </w:rPr>
        <w:t xml:space="preserve">Esimerkki 8.435</w:t>
      </w:r>
    </w:p>
    <w:p>
      <w:r>
        <w:t xml:space="preserve">Ei pitänyt istuvuudesta, ei sopinut yhteen alkuperäisten osien kanssa.</w:t>
      </w:r>
    </w:p>
    <w:p>
      <w:r>
        <w:rPr>
          <w:b/>
        </w:rPr>
        <w:t xml:space="preserve">Tulos</w:t>
      </w:r>
    </w:p>
    <w:p>
      <w:r>
        <w:t xml:space="preserve">Pitäisi sopia paremmin, enemmän kuin alkuperäiset osat.</w:t>
      </w:r>
    </w:p>
    <w:p>
      <w:r>
        <w:rPr>
          <w:b/>
        </w:rPr>
        <w:t xml:space="preserve">Esimerkki 8.436</w:t>
      </w:r>
    </w:p>
    <w:p>
      <w:r>
        <w:t xml:space="preserve">Jos he olisivat tulleet paikalle ilmoitettuna ajankohtana, he olisivat saattaneet tehdä jonkun onnelliseksi. Tilaus peruttiin, kun oston jälkeen ilmoitettiin myöhään toimituspäivän muutoksesta.</w:t>
      </w:r>
    </w:p>
    <w:p>
      <w:r>
        <w:rPr>
          <w:b/>
        </w:rPr>
        <w:t xml:space="preserve">Tulos</w:t>
      </w:r>
    </w:p>
    <w:p>
      <w:r>
        <w:t xml:space="preserve">Myyjä muutti toimituspäivää oston jälkeen liian myöhään juhliin. FAIL</w:t>
      </w:r>
    </w:p>
    <w:p>
      <w:r>
        <w:rPr>
          <w:b/>
        </w:rPr>
        <w:t xml:space="preserve">Esimerkki 8.437</w:t>
      </w:r>
    </w:p>
    <w:p>
      <w:r>
        <w:t xml:space="preserve">Paha kosketus ei toiminut kunnolla soveltamisen jälkeen</w:t>
      </w:r>
    </w:p>
    <w:p>
      <w:r>
        <w:rPr>
          <w:b/>
        </w:rPr>
        <w:t xml:space="preserve">Tulos</w:t>
      </w:r>
    </w:p>
    <w:p>
      <w:r>
        <w:t xml:space="preserve">Sen vaikea käyttää puhelinta sen jälkeen, kun tämä on laitettu näytölle.</w:t>
      </w:r>
    </w:p>
    <w:p>
      <w:r>
        <w:rPr>
          <w:b/>
        </w:rPr>
        <w:t xml:space="preserve">Esimerkki 8.438</w:t>
      </w:r>
    </w:p>
    <w:p>
      <w:r>
        <w:t xml:space="preserve">Suoraan sanottuna kaikki muut arvostelut ovat maksettuja, väärennettyjä arvosteluja ! Halpa kiinalainen tuote ei ole dollarin arvoinen ! Tämä on yksi huonoimmista bluetooth-kuulokkeista mitä olen koskaan kokeillut. Lisäksi se on erittäin epämukava korvissa. Pysykää kaukana siitä kuin rutto. Se ei ole edes dollarin arvoinen !</w:t>
      </w:r>
    </w:p>
    <w:p>
      <w:r>
        <w:rPr>
          <w:b/>
        </w:rPr>
        <w:t xml:space="preserve">Tulos</w:t>
      </w:r>
    </w:p>
    <w:p>
      <w:r>
        <w:t xml:space="preserve">Tämä on yksi huonoimmista bluetooth-kuulokkeet koskaan kokeillut</w:t>
      </w:r>
    </w:p>
    <w:p>
      <w:r>
        <w:rPr>
          <w:b/>
        </w:rPr>
        <w:t xml:space="preserve">Esimerkki 8.439</w:t>
      </w:r>
    </w:p>
    <w:p>
      <w:r>
        <w:t xml:space="preserve">Tuotteen kuvauksessa sanotaan "low latency", mutta tuotekuvauksessa sanotaan "none" latency (näin se kirjoitetaan). No, jos se todella olisi ollut matala latenssi, jota ainakin toivoin, olisin pitänyt tuotteesta kovasti. Viive on kuitenkin yhtä huono kuin missä tahansa muussa yleisessä Bluetooth-kaiuttimessa. Se on valhe, älä mene siihen lankaan. Varsinkin jos harrastat äänituotantoa, joka vaatii tarkkaa lähtösignaalia.</w:t>
      </w:r>
    </w:p>
    <w:p>
      <w:r>
        <w:rPr>
          <w:b/>
        </w:rPr>
        <w:t xml:space="preserve">Tulos</w:t>
      </w:r>
    </w:p>
    <w:p>
      <w:r>
        <w:t xml:space="preserve">"Matala" viive on virheellinen, ja "ei lainkaan" viive on valhe.</w:t>
      </w:r>
    </w:p>
    <w:p>
      <w:r>
        <w:rPr>
          <w:b/>
        </w:rPr>
        <w:t xml:space="preserve">Esimerkki 8.440</w:t>
      </w:r>
    </w:p>
    <w:p>
      <w:r>
        <w:t xml:space="preserve">En koskaan saanut kaulakorua. Seuranta osoittaa, että se toimitettiin</w:t>
      </w:r>
    </w:p>
    <w:p>
      <w:r>
        <w:rPr>
          <w:b/>
        </w:rPr>
        <w:t xml:space="preserve">Tulos</w:t>
      </w:r>
    </w:p>
    <w:p>
      <w:r>
        <w:t xml:space="preserve">Ei ole koskaan saanut, ei löydä Amazonin asiakaspalvelua, jotta voisin kertoa heille.</w:t>
      </w:r>
    </w:p>
    <w:p>
      <w:r>
        <w:rPr>
          <w:b/>
        </w:rPr>
        <w:t xml:space="preserve">Esimerkki 8.441</w:t>
      </w:r>
    </w:p>
    <w:p>
      <w:r>
        <w:t xml:space="preserve">Roskapala rikkoutui heti, kun laitoin siihen virtaa vain kaksi valoista toimii.</w:t>
      </w:r>
    </w:p>
    <w:p>
      <w:r>
        <w:rPr>
          <w:b/>
        </w:rPr>
        <w:t xml:space="preserve">Tulos</w:t>
      </w:r>
    </w:p>
    <w:p>
      <w:r>
        <w:t xml:space="preserve">Ei ole ajan tai rahan arvoinen 2 ledit lopettaa kuin laitoin virtaa siihen vastaanottimesta</w:t>
      </w:r>
    </w:p>
    <w:p>
      <w:r>
        <w:rPr>
          <w:b/>
        </w:rPr>
        <w:t xml:space="preserve">Esimerkki 8.442</w:t>
      </w:r>
    </w:p>
    <w:p>
      <w:r>
        <w:t xml:space="preserve">Positiivista: Puhelin tuli omenalaatikossa, se oli kääritty omenamuoviin, se näytti upouudelta, laturin ja kaapelin kanssa ja käynnistyi. Amazonin otsikossa luki kuitenkin, että se oli aiemmin AT&amp;T:n puhelin. Puhelin oli kuitenkin lukittu ja AT&amp;T:llä ei ole tietoa siitä, että se olisi myynyt puhelimen IMEI-numeron. Vietettyäni monta tuntia puhelimessa AT&amp;T:n, Applen, Sprintin ja Boost Mobilen kanssa sain lopulta selville, että puhelin oli aiemmin Consumer Cellularin puhelin ja että Consumer Cellular EI avaa puhelimen lukitusta, koska vain henkilö, joka alun perin osti puhelimen Consumer Cellularilta, voi soittaa ja pyytää sen lukituksen avaamista. Ellet siis ole Consumer Cellularin asiakas, tämä puhelin EI toimi millään muulla operaattorilla, ei koskaan, eikä se ole minulle minkään arvoinen. En ole KOSKAAN antanut alle 4 tähden arvosanaa missään kirjoittamassani arvostelussa. Tämä puhelin palautetaan hyvitystä vastaan.</w:t>
      </w:r>
    </w:p>
    <w:p>
      <w:r>
        <w:rPr>
          <w:b/>
        </w:rPr>
        <w:t xml:space="preserve">Tulos</w:t>
      </w:r>
    </w:p>
    <w:p>
      <w:r>
        <w:t xml:space="preserve">Puhelin on lukittu muuhun kuin mainostettuun operaattoriin, eikä lukitusta voi avata.</w:t>
      </w:r>
    </w:p>
    <w:p>
      <w:r>
        <w:rPr>
          <w:b/>
        </w:rPr>
        <w:t xml:space="preserve">Esimerkki 8.443</w:t>
      </w:r>
    </w:p>
    <w:p>
      <w:r>
        <w:t xml:space="preserve">Tein tilauksen ja maksoin saadakseni sen seuraavana päivänä, mutta he lähettivät sen vasta muutamaa päivää myöhemmin, otin heihin yhteyttä ja he sanoivat minulle, että he aikoivat palauttaa sen, mutta lopulta he päätyivät veloittamaan enemmän kuin alkuperäinen hinta ja toimituskulut seuraavasta päivästä, vaikka he lähettivät sen vasta muutamaa päivää myöhemmin, ja lisäksi kuljetusyritys kesti yli päivän toimittaa sen.</w:t>
      </w:r>
    </w:p>
    <w:p>
      <w:r>
        <w:rPr>
          <w:b/>
        </w:rPr>
        <w:t xml:space="preserve">Tulos</w:t>
      </w:r>
    </w:p>
    <w:p>
      <w:r>
        <w:t xml:space="preserve">Veloitetaan nopeammasta toimituksesta, mutta he eivät lähetä sitä silloin, kun sen pitäisi lähettää.</w:t>
      </w:r>
    </w:p>
    <w:p>
      <w:r>
        <w:rPr>
          <w:b/>
        </w:rPr>
        <w:t xml:space="preserve">Esimerkki 8.444</w:t>
      </w:r>
    </w:p>
    <w:p>
      <w:r>
        <w:t xml:space="preserve">Nämä patruunat olivat tyhjiä. Maksoin paljon rahaa, ja muutaman päivän kuluttua tulostimestani loppui muste. Miten se on mahdollista. Tuskin käytin sitä. Tässä tuotteessa on jotain vikaa.</w:t>
      </w:r>
    </w:p>
    <w:p>
      <w:r>
        <w:rPr>
          <w:b/>
        </w:rPr>
        <w:t xml:space="preserve">Tulos</w:t>
      </w:r>
    </w:p>
    <w:p>
      <w:r>
        <w:t xml:space="preserve">PAHIN tuote ikinä. Näissä kaseteissa ei ole mitään suurta tuottoa.</w:t>
      </w:r>
    </w:p>
    <w:p>
      <w:r>
        <w:rPr>
          <w:b/>
        </w:rPr>
        <w:t xml:space="preserve">Esimerkki 8.445</w:t>
      </w:r>
    </w:p>
    <w:p>
      <w:r>
        <w:t xml:space="preserve">Tilasin nämä samalla, kun tilasin mittalusikat. Lusikat tulivat, mutta kupit eivät. Oletin, että ne oli lopetettu ja jätin ne siihen. Kävi ilmi, että minulta veloitettiin niistä - mutta en koskaan saanut niitä!</w:t>
      </w:r>
    </w:p>
    <w:p>
      <w:r>
        <w:rPr>
          <w:b/>
        </w:rPr>
        <w:t xml:space="preserve">Tulos</w:t>
      </w:r>
    </w:p>
    <w:p>
      <w:r>
        <w:t xml:space="preserve">Saatat tilata ne, maksaa niistä, mutta et saa niitä!</w:t>
      </w:r>
    </w:p>
    <w:p>
      <w:r>
        <w:rPr>
          <w:b/>
        </w:rPr>
        <w:t xml:space="preserve">Esimerkki 8.446</w:t>
      </w:r>
    </w:p>
    <w:p>
      <w:r>
        <w:t xml:space="preserve">Soljet voivat olla ihania, mutta niiden mukana tulevat pultit ovat surkeita. Ruostumatonta ruostumatonta vasten, sakkaa 4 kierroksen sisällä. Juuri näin halusin viettää iltani, katkaisupyörän kanssa.....</w:t>
      </w:r>
    </w:p>
    <w:p>
      <w:r>
        <w:rPr>
          <w:b/>
        </w:rPr>
        <w:t xml:space="preserve">Tulos</w:t>
      </w:r>
    </w:p>
    <w:p>
      <w:r>
        <w:t xml:space="preserve">Soljet voivat olla ihania, mutta mukana tulevat pultit ovat surkeita.</w:t>
      </w:r>
    </w:p>
    <w:p>
      <w:r>
        <w:rPr>
          <w:b/>
        </w:rPr>
        <w:t xml:space="preserve">Esimerkki 8.447</w:t>
      </w:r>
    </w:p>
    <w:p>
      <w:r>
        <w:t xml:space="preserve">Näytönsuoja näyttää hämmästyttävältä, mutta ensimmäisen viikon loppuun mennessä se osoittautui pettymykseksi. Vaikka puhelimen näyttö ei ole vahingoittunut, suoja on haljennut niin pahasti, että voin viiltää itseäni puhelinta käsitellessäni. alakulma halkeili, kun laitoin puhelimen koteloon.</w:t>
      </w:r>
    </w:p>
    <w:p>
      <w:r>
        <w:rPr>
          <w:b/>
        </w:rPr>
        <w:t xml:space="preserve">Tulos</w:t>
      </w:r>
    </w:p>
    <w:p>
      <w:r>
        <w:t xml:space="preserve">Näytönsuojan vaihto tarpeen 1 viikon käytön jälkeen</w:t>
      </w:r>
    </w:p>
    <w:p>
      <w:r>
        <w:rPr>
          <w:b/>
        </w:rPr>
        <w:t xml:space="preserve">Esimerkki 8.448</w:t>
      </w:r>
    </w:p>
    <w:p>
      <w:r>
        <w:t xml:space="preserve">Halusin valkoisen tupen, ja tämä näytti siltä, että se voisi olla sopiva. En pitänyt materiaalista, tyylistä tai istuvuudesta! En suosittele tätä mekkoa ollenkaan. Haluan palauttaa sen, mutta se on vaikeaa. Niin monta asiaa kuin ostan Amazonista. Olen hyvin tyytymätön siihen, etten voi palauttaa tätä mekkoa. Yritin soittaa useita viikkoja sitten saadakseni palautusetiketin, ja sain puhelimeen jonkun, joka vaikutti minusta huijarilta. Hän sanoi, että minun pitäisi ostaa lahjakortti, ja sitten joku AMazonista tulisi kotiini ja hakisi mekon takaisin ja jättäisi minulle valitsemani mekon!!!!. Amazon, puhelinnumerosi on vaarannettu! Sillä välin minulla on mekko, jota en halua! Ii luulen, että meidän täytyy puhua!!!!</w:t>
      </w:r>
    </w:p>
    <w:p>
      <w:r>
        <w:rPr>
          <w:b/>
        </w:rPr>
        <w:t xml:space="preserve">Tulos</w:t>
      </w:r>
    </w:p>
    <w:p>
      <w:r>
        <w:t xml:space="preserve">Minulle on tärkeää, että mekko istuu hyvin ja näyttää hyvältä.</w:t>
      </w:r>
    </w:p>
    <w:p>
      <w:r>
        <w:rPr>
          <w:b/>
        </w:rPr>
        <w:t xml:space="preserve">Esimerkki 8.449</w:t>
      </w:r>
    </w:p>
    <w:p>
      <w:r>
        <w:t xml:space="preserve">Ostin tämän kaukosäätimen, jotta voisin katsella harjoitus-DVD:tä uudella Windows 10 -tietokoneellani. Toivoin, että kaukosäätimen avulla voisin mainostetusti toistaa, pysäyttää, kelata eteenpäin, valita DVD-levyn valikon jne. ilman, että minun pitäisi tarttua hiireen tai keskeyttää harjoitukseni. Mutta näin ei tapahdu. Nämä kaukosäätimen painikkeet eivät toimi tietokoneeseeni asennetun DVD-soittimen kanssa, joten olen hyvin pettynyt. Positiivista on se, että voin siirtyä välittömästi verkkosivulle ja laittaa tietokoneen lepotilaan. Se on hyödyllistä. Mutta ostoni päätarkoitusta ei saavutettu.</w:t>
      </w:r>
    </w:p>
    <w:p>
      <w:r>
        <w:rPr>
          <w:b/>
        </w:rPr>
        <w:t xml:space="preserve">Tulos</w:t>
      </w:r>
    </w:p>
    <w:p>
      <w:r>
        <w:t xml:space="preserve">Kaukosäädin, joka ei ohjaa DVD-soitinta mainostetulla tavalla.</w:t>
      </w:r>
    </w:p>
    <w:p>
      <w:r>
        <w:rPr>
          <w:b/>
        </w:rPr>
        <w:t xml:space="preserve">Esimerkki 8.450</w:t>
      </w:r>
    </w:p>
    <w:p>
      <w:r>
        <w:t xml:space="preserve">Tämä hiirimatto ei näytä MITÄÄN samalta kuin kuvassa. Se on niin tylsä. Ja kultainen marmorointi ei ole kultaa ollenkaan. Se on harmaa. Se näyttää maalta, jonka päällä on pilviä. Niin ruma! Olisinpa ottanut kuvan, mutta laitoin sen heti takaisin laatikkoon palautettavaksi.</w:t>
      </w:r>
    </w:p>
    <w:p>
      <w:r>
        <w:rPr>
          <w:b/>
        </w:rPr>
        <w:t xml:space="preserve">Tulos</w:t>
      </w:r>
    </w:p>
    <w:p>
      <w:r>
        <w:t xml:space="preserve">Tämä hiirimatto ei näytä MITÄÄN henkilökohtaisesti kuin se tekee kuvassa</w:t>
      </w:r>
    </w:p>
    <w:p>
      <w:r>
        <w:rPr>
          <w:b/>
        </w:rPr>
        <w:t xml:space="preserve">Esimerkki 8.451</w:t>
      </w:r>
    </w:p>
    <w:p>
      <w:r>
        <w:t xml:space="preserve">En ole vieläkään käyttänyt tätä, koska ilmeisesti minun on ostettava aktivaattori tai jotain.</w:t>
      </w:r>
    </w:p>
    <w:p>
      <w:r>
        <w:rPr>
          <w:b/>
        </w:rPr>
        <w:t xml:space="preserve">Tulos</w:t>
      </w:r>
    </w:p>
    <w:p>
      <w:r>
        <w:t xml:space="preserve">Pitäisi kertoa, että tämän käyttämiseen tarvitaan toinen tuote!</w:t>
      </w:r>
    </w:p>
    <w:p>
      <w:r>
        <w:rPr>
          <w:b/>
        </w:rPr>
        <w:t xml:space="preserve">Esimerkki 8.452</w:t>
      </w:r>
    </w:p>
    <w:p>
      <w:r>
        <w:t xml:space="preserve">En saanut mitään puolueen laatikko vain kamera Vietin 25 min puhelimessa Mikä ajanhukkaa amazon !</w:t>
      </w:r>
    </w:p>
    <w:p>
      <w:r>
        <w:rPr>
          <w:b/>
        </w:rPr>
        <w:t xml:space="preserve">Tulos</w:t>
      </w:r>
    </w:p>
    <w:p>
      <w:r>
        <w:t xml:space="preserve">... kamera Vietin 25 minuuttia puhelimessa Mikä ajanhukkaa amazonilta.</w:t>
      </w:r>
    </w:p>
    <w:p>
      <w:r>
        <w:rPr>
          <w:b/>
        </w:rPr>
        <w:t xml:space="preserve">Esimerkki 8.453</w:t>
      </w:r>
    </w:p>
    <w:p>
      <w:r>
        <w:t xml:space="preserve">Peili oli rikki heti kun avasin sen.</w:t>
      </w:r>
    </w:p>
    <w:p>
      <w:r>
        <w:rPr>
          <w:b/>
        </w:rPr>
        <w:t xml:space="preserve">Tulos</w:t>
      </w:r>
    </w:p>
    <w:p>
      <w:r>
        <w:t xml:space="preserve">Ensi kerralla heidän pitäisi käyttää laatikkoa eikä paperipussia pakettina.</w:t>
      </w:r>
    </w:p>
    <w:p>
      <w:r>
        <w:rPr>
          <w:b/>
        </w:rPr>
        <w:t xml:space="preserve">Esimerkki 8.454</w:t>
      </w:r>
    </w:p>
    <w:p>
      <w:r>
        <w:t xml:space="preserve">Kuinkahan monta Godingerin kristallia saapuu rikkinäisenä seuraavien kahden päivän aikana? Kaksi tuotetta saapui tänään täysin murskattuna. He eivät kääri kristallia hyvin eikä laatikossa ole merkintöjä siitä, että sitä on käsiteltävä varoen. Tiedän, että se ei johdu jakelupalvelusta, koska se tuli tänään kahdelta eri yritykseltä.</w:t>
      </w:r>
    </w:p>
    <w:p>
      <w:r>
        <w:rPr>
          <w:b/>
        </w:rPr>
        <w:t xml:space="preserve">Tulos</w:t>
      </w:r>
    </w:p>
    <w:p>
      <w:r>
        <w:t xml:space="preserve">Älä tilaa. Saapuu todennäköisesti rikki.</w:t>
      </w:r>
    </w:p>
    <w:p>
      <w:r>
        <w:rPr>
          <w:b/>
        </w:rPr>
        <w:t xml:space="preserve">Esimerkki 8.455</w:t>
      </w:r>
    </w:p>
    <w:p>
      <w:r>
        <w:t xml:space="preserve">Ostin tämän yleiseksi harrastussahaksi eri käyttötarkoituksiin noin vuosi sitten. Lopulta se on jäänyt käyttämättä, koska leikkausten laatu on erittäin huono. Ehkä hyvä hakkuuleikkauksiin (ajattele, mitä voit tehdä pistosahalla), mutta ei mihinkään muuhun. UNOHDA KAIKKI TARKKUUS TÄMÄN KANSSA. Enkä tarkoita pieniä kappaleita... oikeastaan mitä tahansa. Toivon, että olisin tehnyt toisen päätöksen. Todennäköisesti antaa pois paikalliseen hyvän tahdon kauppaan.</w:t>
      </w:r>
    </w:p>
    <w:p>
      <w:r>
        <w:rPr>
          <w:b/>
        </w:rPr>
        <w:t xml:space="preserve">Tulos</w:t>
      </w:r>
    </w:p>
    <w:p>
      <w:r>
        <w:t xml:space="preserve">Ei ole tarkka tai täsmällinen mihinkään käyttöön (mitä olen havainnut).</w:t>
      </w:r>
    </w:p>
    <w:p>
      <w:r>
        <w:rPr>
          <w:b/>
        </w:rPr>
        <w:t xml:space="preserve">Esimerkki 8.456</w:t>
      </w:r>
    </w:p>
    <w:p>
      <w:r>
        <w:t xml:space="preserve">En koskaan saanut sormustani :( jäljitin paketin ja sanoo, että he jättivät sen postilaatikkoon, mutta eivät koskaan saaneet sitä! :(</w:t>
      </w:r>
    </w:p>
    <w:p>
      <w:r>
        <w:rPr>
          <w:b/>
        </w:rPr>
        <w:t xml:space="preserve">Tulos</w:t>
      </w:r>
    </w:p>
    <w:p>
      <w:r>
        <w:t xml:space="preserve">En ole koskaan saanut sormustani: ( jäljitin paketin ...</w:t>
      </w:r>
    </w:p>
    <w:p>
      <w:r>
        <w:rPr>
          <w:b/>
        </w:rPr>
        <w:t xml:space="preserve">Esimerkki 8.457</w:t>
      </w:r>
    </w:p>
    <w:p>
      <w:r>
        <w:t xml:space="preserve">Se ei ollut sitä, mitä halusin, joten minun oli palautettava se.</w:t>
      </w:r>
    </w:p>
    <w:p>
      <w:r>
        <w:rPr>
          <w:b/>
        </w:rPr>
        <w:t xml:space="preserve">Tulos</w:t>
      </w:r>
    </w:p>
    <w:p>
      <w:r>
        <w:t xml:space="preserve">Kun amazon sanovat ilmainen toimitus se ei ole aina totta!</w:t>
      </w:r>
    </w:p>
    <w:p>
      <w:r>
        <w:rPr>
          <w:b/>
        </w:rPr>
        <w:t xml:space="preserve">Esimerkki 8.458</w:t>
      </w:r>
    </w:p>
    <w:p>
      <w:r>
        <w:t xml:space="preserve">Kauheaa. Voisin maalata puhtaampia viivoja silmät sidottuina luudalla.</w:t>
      </w:r>
    </w:p>
    <w:p>
      <w:r>
        <w:rPr>
          <w:b/>
        </w:rPr>
        <w:t xml:space="preserve">Tulos</w:t>
      </w:r>
    </w:p>
    <w:p>
      <w:r>
        <w:t xml:space="preserve">Kauheaa. Voisin maalata puhtaampia viivoja silmät sidottuina ...</w:t>
      </w:r>
    </w:p>
    <w:p>
      <w:r>
        <w:rPr>
          <w:b/>
        </w:rPr>
        <w:t xml:space="preserve">Esimerkki 8.459</w:t>
      </w:r>
    </w:p>
    <w:p>
      <w:r>
        <w:t xml:space="preserve">Ostin tämän radion, koska mainostettiin, että siinä on kaksoisferriittiantenni, joka takaa hyvän radioasemien vastaanoton ja että äänenlaatu on erinomainen. Kumpikaan ei osoittautunut todeksi.</w:t>
      </w:r>
    </w:p>
    <w:p>
      <w:r>
        <w:rPr>
          <w:b/>
        </w:rPr>
        <w:t xml:space="preserve">Tulos</w:t>
      </w:r>
    </w:p>
    <w:p>
      <w:r>
        <w:t xml:space="preserve">Radioasemien vastaanotto ja herkkyys on heikko. Äänenlaatu on huono.</w:t>
      </w:r>
    </w:p>
    <w:p>
      <w:r>
        <w:rPr>
          <w:b/>
        </w:rPr>
        <w:t xml:space="preserve">Esimerkki 8.460</w:t>
      </w:r>
    </w:p>
    <w:p>
      <w:r>
        <w:t xml:space="preserve">Palautimme ne parin päivän kuluttua :/ Kaksi kolmesta ostamastani oli jo vilkkumassa. Olin pettynyt ja edelleen etsimässä laadukasta piirtoalustaa lapsilleni.</w:t>
      </w:r>
    </w:p>
    <w:p>
      <w:r>
        <w:rPr>
          <w:b/>
        </w:rPr>
        <w:t xml:space="preserve">Tulos</w:t>
      </w:r>
    </w:p>
    <w:p>
      <w:r>
        <w:t xml:space="preserve">Oli pettynyt ja edelleen etsimässä laadukasta piirustusta ...</w:t>
      </w:r>
    </w:p>
    <w:p>
      <w:r>
        <w:rPr>
          <w:b/>
        </w:rPr>
        <w:t xml:space="preserve">Esimerkki 8.461</w:t>
      </w:r>
    </w:p>
    <w:p>
      <w:r>
        <w:t xml:space="preserve">Nopea toimitus oli loistava. Maku ei ole sitä, mitä se väittää kofeiinittomaksi kahvinkorvikkeeksi Ostin useita makuja ,oli kahvinjuoja 25 vuotta mikä tahansa maku tai lämpötila terveyden ja lääkityksen vuoksi ei siedä kofeiinia kesti yrityksiä saada todella kahvin makua (3 pussia) on myös paketti perusteita ei ole vielä kokeiltu. erittäin pettynyt ei osta uudelleen.</w:t>
      </w:r>
    </w:p>
    <w:p>
      <w:r>
        <w:rPr>
          <w:b/>
        </w:rPr>
        <w:t xml:space="preserve">Tulos</w:t>
      </w:r>
    </w:p>
    <w:p>
      <w:r>
        <w:t xml:space="preserve">Pettynyt rahan tuhlausta, jos etsit kahvin makua</w:t>
      </w:r>
    </w:p>
    <w:p>
      <w:r>
        <w:rPr>
          <w:b/>
        </w:rPr>
        <w:t xml:space="preserve">Esimerkki 8.462</w:t>
      </w:r>
    </w:p>
    <w:p>
      <w:r>
        <w:t xml:space="preserve">Kuljettaja laitettiin väärään paikkaan, eikä hän koskaan saanut rahojaan takaisin ja palautettu niitä</w:t>
      </w:r>
    </w:p>
    <w:p>
      <w:r>
        <w:rPr>
          <w:b/>
        </w:rPr>
        <w:t xml:space="preserve">Tulos</w:t>
      </w:r>
    </w:p>
    <w:p>
      <w:r>
        <w:t xml:space="preserve">Jos he olisivat laittaneet sen takakuistille, kuten kaikki muutkin, minulla olisi se.</w:t>
      </w:r>
    </w:p>
    <w:p>
      <w:r>
        <w:rPr>
          <w:b/>
        </w:rPr>
        <w:t xml:space="preserve">Esimerkki 8.463</w:t>
      </w:r>
    </w:p>
    <w:p>
      <w:r>
        <w:t xml:space="preserve">Se on söpö, mutta huono laatu kolme minun kivet putoavat ulos ja se ei ole edes koko kuukauden yllään sitä</w:t>
      </w:r>
    </w:p>
    <w:p>
      <w:r>
        <w:rPr>
          <w:b/>
        </w:rPr>
        <w:t xml:space="preserve">Tulos</w:t>
      </w:r>
    </w:p>
    <w:p>
      <w:r>
        <w:t xml:space="preserve">Se on söpö, mutta huonolaatuinen kolme kiviä putoaa ulos ja se on ....</w:t>
      </w:r>
    </w:p>
    <w:p>
      <w:r>
        <w:rPr>
          <w:b/>
        </w:rPr>
        <w:t xml:space="preserve">Esimerkki 8.464</w:t>
      </w:r>
    </w:p>
    <w:p>
      <w:r>
        <w:t xml:space="preserve">Ei saanut tuotetta. EN SUOSITTELE TILAAMISTA TÄSTÄ YRITYKSESTÄ</w:t>
      </w:r>
    </w:p>
    <w:p>
      <w:r>
        <w:rPr>
          <w:b/>
        </w:rPr>
        <w:t xml:space="preserve">Tulos</w:t>
      </w:r>
    </w:p>
    <w:p>
      <w:r>
        <w:t xml:space="preserve">Yksi muu arvostelu oli negatiivinen. Ei saanut oikeaa tilausta</w:t>
      </w:r>
    </w:p>
    <w:p>
      <w:r>
        <w:rPr>
          <w:b/>
        </w:rPr>
        <w:t xml:space="preserve">Esimerkki 8.465</w:t>
      </w:r>
    </w:p>
    <w:p>
      <w:r>
        <w:t xml:space="preserve">Älkää ostako tältä yritykseltä. Kun tein tilaukseni, tilauksessa sanottiin, että minulla oli premium-takuu koko vuodeksi. Kotelo hajosi viiden kuukauden kuluttua. Amazon sanoo, ettei heillä ole mitään mahdollisuutta ottaa yhteyttä myyjään. Yritin käyttää järjestelmää, mutta siinä ei ole listattu mitään yhteydenottoa ja kaiken lisäksi se sanoo, että tuki-ikkunani sulkeutui syyskuussa. Syyskuu on kolme kuukautta, ei koko vuoden premium-takuu. ÄLÄ TEE KAUPPAA NÄIDEN KAVEREIDEN KANSSA, ELLET HALUA VAIN HEITTÄÄ RAHOJASI POIS JA TURHAUTUA PUHUMALLA AMAZONIN PALVELUVASTAAVILLE, JOTKA EIVÄT NÄYTÄ VOIVAN AUTTAA SINUA. MIKÄ ROMU. HALUSIN VAIN, ETTÄ TUOTTEENI KORVATAAN, KOSKA SE MENI RIKKI.</w:t>
      </w:r>
    </w:p>
    <w:p>
      <w:r>
        <w:rPr>
          <w:b/>
        </w:rPr>
        <w:t xml:space="preserve">Tulos</w:t>
      </w:r>
    </w:p>
    <w:p>
      <w:r>
        <w:t xml:space="preserve">ÄLÄ OTA, EI TUKEA, VALHEITA PREMIUM-TAKUUSTA, KALLIS TEKIJÄ VIISI KUUKAUTTA KÄYTTÖÖN.</w:t>
      </w:r>
    </w:p>
    <w:p>
      <w:r>
        <w:rPr>
          <w:b/>
        </w:rPr>
        <w:t xml:space="preserve">Esimerkki 8.466</w:t>
      </w:r>
    </w:p>
    <w:p>
      <w:r>
        <w:t xml:space="preserve">Valitettavasti en koskaan päässyt kokeilemaan niitä. Mieheni tilasi nämä värit ja kirkkaat värit minulle ennen joulua, mutta ne eivät olleet hyvin pakattuja ja ne olivat rikkinäisiä ja pirstaleina, kun ne toimitettiin :(.</w:t>
      </w:r>
    </w:p>
    <w:p>
      <w:r>
        <w:rPr>
          <w:b/>
        </w:rPr>
        <w:t xml:space="preserve">Tulos</w:t>
      </w:r>
    </w:p>
    <w:p>
      <w:r>
        <w:t xml:space="preserve">Valitettavasti en koskaan päässyt kokeilemaan niitä. Minun ...</w:t>
      </w:r>
    </w:p>
    <w:p>
      <w:r>
        <w:rPr>
          <w:b/>
        </w:rPr>
        <w:t xml:space="preserve">Esimerkki 8.467</w:t>
      </w:r>
    </w:p>
    <w:p>
      <w:r>
        <w:t xml:space="preserve">Liian tiukasti kääritty ei ole helppo käsitellä tasapaino-ongelmista kärsivän vanhuksen kanssa.</w:t>
      </w:r>
    </w:p>
    <w:p>
      <w:r>
        <w:rPr>
          <w:b/>
        </w:rPr>
        <w:t xml:space="preserve">Tulos</w:t>
      </w:r>
    </w:p>
    <w:p>
      <w:r>
        <w:t xml:space="preserve">Liian tiukasti kääritty ei ole helppoa tasapaino-ongelmista kärsivälle vanhukselle ...</w:t>
      </w:r>
    </w:p>
    <w:p>
      <w:r>
        <w:rPr>
          <w:b/>
        </w:rPr>
        <w:t xml:space="preserve">Esimerkki 8.468</w:t>
      </w:r>
    </w:p>
    <w:p>
      <w:r>
        <w:t xml:space="preserve">Tuskin yhtään takkia, puolet ei pysynyt kiinni. Ei pitänyt näyttöä kiinni kellossa. Kello menee rikki.</w:t>
      </w:r>
    </w:p>
    <w:p>
      <w:r>
        <w:rPr>
          <w:b/>
        </w:rPr>
        <w:t xml:space="preserve">Tulos</w:t>
      </w:r>
    </w:p>
    <w:p>
      <w:r>
        <w:t xml:space="preserve">Älä tuhlaa rahojasi ja toivo mitään - ei tartu.</w:t>
      </w:r>
    </w:p>
    <w:p>
      <w:r>
        <w:rPr>
          <w:b/>
        </w:rPr>
        <w:t xml:space="preserve">Esimerkki 8.469</w:t>
      </w:r>
    </w:p>
    <w:p>
      <w:r>
        <w:t xml:space="preserve">Tämä alkoi hienosti! Meidän 8 viikkoa vanha labradorinnoutajamme otti tämän heti. Onneksi valvoimme häntä, kun hän käytti sitä, koska kesti vain yhden päivän, ennen kuin sauma irtosi yksin selästä. Otin sen välittömästi pois ja irrotin insertit hänen suustaan ennen kuin hän ehti niellä sen.</w:t>
      </w:r>
    </w:p>
    <w:p>
      <w:r>
        <w:rPr>
          <w:b/>
        </w:rPr>
        <w:t xml:space="preserve">Tulos</w:t>
      </w:r>
    </w:p>
    <w:p>
      <w:r>
        <w:t xml:space="preserve">Tämä alkoi hienosti! Meidän 8 viikkoa vanha labradorinnoutajamme otti ...</w:t>
      </w:r>
    </w:p>
    <w:p>
      <w:r>
        <w:rPr>
          <w:b/>
        </w:rPr>
        <w:t xml:space="preserve">Esimerkki 8.470</w:t>
      </w:r>
    </w:p>
    <w:p>
      <w:r>
        <w:t xml:space="preserve">Sain takin, joka ei ollut sitä, mitä oli kuvattu tai kuvattu. Seuraavat asiat olivat erilaisia: valmistaja, ompelukuvio, kangas/täyte, kaulus ei ollut vetoketju koko matkan ylöspäin (pienempi kaulus, joka sisälsi kaksi nepparia) eikä mukana ollut säilytyspussia. Palautin sen välittömästi.</w:t>
      </w:r>
    </w:p>
    <w:p>
      <w:r>
        <w:rPr>
          <w:b/>
        </w:rPr>
        <w:t xml:space="preserve">Tulos</w:t>
      </w:r>
    </w:p>
    <w:p>
      <w:r>
        <w:t xml:space="preserve">Sain takin, joka ei ollut sitä, mitä oli kuvattu tai ....</w:t>
      </w:r>
    </w:p>
    <w:p>
      <w:r>
        <w:rPr>
          <w:b/>
        </w:rPr>
        <w:t xml:space="preserve">Esimerkki 8.471</w:t>
      </w:r>
    </w:p>
    <w:p>
      <w:r>
        <w:t xml:space="preserve">Kun vitamiinit saapuivat, 90 prosenttia niistä oli murskattu, joten minun on syötettävä koiralleni paloja, jotka vastaavat yhtä tablettia.</w:t>
      </w:r>
    </w:p>
    <w:p>
      <w:r>
        <w:rPr>
          <w:b/>
        </w:rPr>
        <w:t xml:space="preserve">Tulos</w:t>
      </w:r>
    </w:p>
    <w:p>
      <w:r>
        <w:t xml:space="preserve">Kun vitamiinit saapuivat, 90 prosenttia niistä oli murskattu, joten ...</w:t>
      </w:r>
    </w:p>
    <w:p>
      <w:r>
        <w:rPr>
          <w:b/>
        </w:rPr>
        <w:t xml:space="preserve">Esimerkki 8.472</w:t>
      </w:r>
    </w:p>
    <w:p>
      <w:r>
        <w:t xml:space="preserve">jos voisin antaa sille ei tähtiä, antaisin - kaikki putosi pois heti kun avasin sen. myyjän pitäisi hävetä, että myy tällaista roskaa.</w:t>
      </w:r>
    </w:p>
    <w:p>
      <w:r>
        <w:rPr>
          <w:b/>
        </w:rPr>
        <w:t xml:space="preserve">Tulos</w:t>
      </w:r>
    </w:p>
    <w:p>
      <w:r>
        <w:t xml:space="preserve">myyjän pitäisi hävetä myydessään tällaista roskaa.</w:t>
      </w:r>
    </w:p>
    <w:p>
      <w:r>
        <w:rPr>
          <w:b/>
        </w:rPr>
        <w:t xml:space="preserve">Esimerkki 8.473</w:t>
      </w:r>
    </w:p>
    <w:p>
      <w:r>
        <w:t xml:space="preserve">Söpöt rusetit, mutta eivät todellakaan sitä, mitä odotin! Kaksi rusettia, jotka tyttäreni halusi, eivät tulleet sisälle, joten kaksi puuttuvaa rusettia ja käytetyt alligaattoriliittimet ovat halpoja! Emme käyttäneet rusetteja ollenkaan rahan tuhlausta, koska en ehtinyt palauttaa niitä, joten nyt olemme jumissa rusettien kanssa, joita ei käytetä 👎🏽</w:t>
      </w:r>
    </w:p>
    <w:p>
      <w:r>
        <w:rPr>
          <w:b/>
        </w:rPr>
        <w:t xml:space="preserve">Tulos</w:t>
      </w:r>
    </w:p>
    <w:p>
      <w:r>
        <w:t xml:space="preserve">Kaksi jouset puuttuu &amp; alligaattoriliittimet ovat hauras ei tukeva</w:t>
      </w:r>
    </w:p>
    <w:p>
      <w:r>
        <w:rPr>
          <w:b/>
        </w:rPr>
        <w:t xml:space="preserve">Esimerkki 8.474</w:t>
      </w:r>
    </w:p>
    <w:p>
      <w:r>
        <w:t xml:space="preserve">He antoivat minulle joitakin käytettyjä yksi ei ollut edes yksi esitetty kuva</w:t>
      </w:r>
    </w:p>
    <w:p>
      <w:r>
        <w:rPr>
          <w:b/>
        </w:rPr>
        <w:t xml:space="preserve">Tulos</w:t>
      </w:r>
    </w:p>
    <w:p>
      <w:r>
        <w:t xml:space="preserve">Se silti toimi vaikka vain väsynyt fade mainos</w:t>
      </w:r>
    </w:p>
    <w:p>
      <w:r>
        <w:rPr>
          <w:b/>
        </w:rPr>
        <w:t xml:space="preserve">Esimerkki 8.475</w:t>
      </w:r>
    </w:p>
    <w:p>
      <w:r>
        <w:t xml:space="preserve">Nämä kuulokkeet olivat juuri sitä, mitä odotimme. Hintaansa nähden kohtuullinen laatu, hyvä ääni ja mukavat. Ongelmana oli se, että noin 4 viikon kuluttua ne alkoivat häiriintyä toisessa korvassa. Sitten 2 viikon sisällä siitä ne lakkasivat toimimasta kokonaan. Aivan kuukauden palautusajan ulkopuolella. Erittäin pettymys... Mietin, olisiko palvelu ollut parempaa, jos olisi ostanut kaupasta....</w:t>
      </w:r>
    </w:p>
    <w:p>
      <w:r>
        <w:rPr>
          <w:b/>
        </w:rPr>
        <w:t xml:space="preserve">Tulos</w:t>
      </w:r>
    </w:p>
    <w:p>
      <w:r>
        <w:t xml:space="preserve">Erittäin pettynyt....Lopetti toimintansa 6 viikon kuluessa.</w:t>
      </w:r>
    </w:p>
    <w:p>
      <w:r>
        <w:rPr>
          <w:b/>
        </w:rPr>
        <w:t xml:space="preserve">Esimerkki 8.476</w:t>
      </w:r>
    </w:p>
    <w:p>
      <w:r>
        <w:t xml:space="preserve">Tämä pakki hajosi ensimmäisen kerran käytin sitä , pohjarengas napsahti , eikä laajene enää , en ole vielä lähettänyt sähköpostia yritykselle , tapahtui vasta perjantaina 26.1.2018 En suosittele sitä lainkaan.</w:t>
      </w:r>
    </w:p>
    <w:p>
      <w:r>
        <w:rPr>
          <w:b/>
        </w:rPr>
        <w:t xml:space="preserve">Tulos</w:t>
      </w:r>
    </w:p>
    <w:p>
      <w:r>
        <w:t xml:space="preserve">tapahtui vain perjantaina 26. tammikuuta 2018 En suosittele sitä lainkaan</w:t>
      </w:r>
    </w:p>
    <w:p>
      <w:r>
        <w:rPr>
          <w:b/>
        </w:rPr>
        <w:t xml:space="preserve">Esimerkki 8.477</w:t>
      </w:r>
    </w:p>
    <w:p>
      <w:r>
        <w:t xml:space="preserve">Tilasin Craftsmen-avaimen, ja he lähettivät minulle puolikuunavaimen. Pakkaus oli revitty ja näytti siltä, että se oli jo avattu.</w:t>
      </w:r>
    </w:p>
    <w:p>
      <w:r>
        <w:rPr>
          <w:b/>
        </w:rPr>
        <w:t xml:space="preserve">Tulos</w:t>
      </w:r>
    </w:p>
    <w:p>
      <w:r>
        <w:t xml:space="preserve">Pakkaus oli revitty ja näytti siltä, että se oli jo avattu.</w:t>
      </w:r>
    </w:p>
    <w:p>
      <w:r>
        <w:rPr>
          <w:b/>
        </w:rPr>
        <w:t xml:space="preserve">Esimerkki 8.478</w:t>
      </w:r>
    </w:p>
    <w:p>
      <w:r>
        <w:t xml:space="preserve">Pettynyt tämän tuotteen huonoon laadunvalvontaan.</w:t>
      </w:r>
    </w:p>
    <w:p>
      <w:r>
        <w:rPr>
          <w:b/>
        </w:rPr>
        <w:t xml:space="preserve">Tulos</w:t>
      </w:r>
    </w:p>
    <w:p>
      <w:r>
        <w:t xml:space="preserve">Laivassa on viallinen oikea liitäntä, vianmääritys ei myöskään onnistu saamaan sitä korjattua.</w:t>
      </w:r>
    </w:p>
    <w:p>
      <w:r>
        <w:rPr>
          <w:b/>
        </w:rPr>
        <w:t xml:space="preserve">Esimerkki 8.479</w:t>
      </w:r>
    </w:p>
    <w:p>
      <w:r>
        <w:t xml:space="preserve">Olen nyt kokeillut useita heidän Pegan-patukoitaan, ja ne ovat lähes syömäkelvottomia. Paleopatukat ovat paljon maukkaampia.</w:t>
      </w:r>
    </w:p>
    <w:p>
      <w:r>
        <w:rPr>
          <w:b/>
        </w:rPr>
        <w:t xml:space="preserve">Tulos</w:t>
      </w:r>
    </w:p>
    <w:p>
      <w:r>
        <w:t xml:space="preserve">... kokeillut useita Pegan-patukoita, ja ne ovat lähes syömäkelvottomia.</w:t>
      </w:r>
    </w:p>
    <w:p>
      <w:r>
        <w:rPr>
          <w:b/>
        </w:rPr>
        <w:t xml:space="preserve">Esimerkki 8.480</w:t>
      </w:r>
    </w:p>
    <w:p>
      <w:r>
        <w:t xml:space="preserve">En koskaan saanut sitä. Miten voisin antaa sinulle arvion tuotteesta, jota ei koskaan toimitettu ja jota en ole koskaan saanut? Maksoin siitä, enkä vieläkään ole saanut sitä, ja toimitusyhtiö lupaa jatkuvasti, että se toimitetaan, mutta ei koskaan saavu paikalle. Ei kerro paljon Amazonista ja toimitusyhtiöstä.</w:t>
      </w:r>
    </w:p>
    <w:p>
      <w:r>
        <w:rPr>
          <w:b/>
        </w:rPr>
        <w:t xml:space="preserve">Tulos</w:t>
      </w:r>
    </w:p>
    <w:p>
      <w:r>
        <w:t xml:space="preserve">En koskaan saanut sitä. En voi arvioida jotain, mitä en ole saanut. Huonoa liiketoimintaa teidän puoleltanne.</w:t>
      </w:r>
    </w:p>
    <w:p>
      <w:r>
        <w:rPr>
          <w:b/>
        </w:rPr>
        <w:t xml:space="preserve">Esimerkki 8.481</w:t>
      </w:r>
    </w:p>
    <w:p>
      <w:r>
        <w:t xml:space="preserve">Tiukka? Ne kuristivat jalkaani, vaikka työnsin ne nilkkaani myöten.</w:t>
      </w:r>
    </w:p>
    <w:p>
      <w:r>
        <w:rPr>
          <w:b/>
        </w:rPr>
        <w:t xml:space="preserve">Tulos</w:t>
      </w:r>
    </w:p>
    <w:p>
      <w:r>
        <w:t xml:space="preserve">Tiukka? Ne kuristivat jalkaani, vaikka työnsin ...</w:t>
      </w:r>
    </w:p>
    <w:p>
      <w:r>
        <w:rPr>
          <w:b/>
        </w:rPr>
        <w:t xml:space="preserve">Esimerkki 8.482</w:t>
      </w:r>
    </w:p>
    <w:p>
      <w:r>
        <w:t xml:space="preserve">Pääyksikkö ja ohjain olivat kunnossa, mutta olisi ollut hyödyllistä saada virtajohto mukaan.</w:t>
      </w:r>
    </w:p>
    <w:p>
      <w:r>
        <w:rPr>
          <w:b/>
        </w:rPr>
        <w:t xml:space="preserve">Tulos</w:t>
      </w:r>
    </w:p>
    <w:p>
      <w:r>
        <w:t xml:space="preserve">Toimii hyvin, mutta tyhjentää paristoja, koska sen mukana ei lähetetty virtajohtoa.</w:t>
      </w:r>
    </w:p>
    <w:p>
      <w:r>
        <w:rPr>
          <w:b/>
        </w:rPr>
        <w:t xml:space="preserve">Esimerkki 8.483</w:t>
      </w:r>
    </w:p>
    <w:p>
      <w:r>
        <w:t xml:space="preserve">Kohde kuoli vuoden kuluttua ostin kaksi näistä toinen toimii edelleen toinen ei, uskoo tämä on laadunvalvontakysymys, koska yksi, joka toimii edelleen, on ollut paljon liikematkoja, jotka liittyvät siihen. En voi suositella tätä tuotetta, koska sen pitäisi kestää yli vuoden.</w:t>
      </w:r>
    </w:p>
    <w:p>
      <w:r>
        <w:rPr>
          <w:b/>
        </w:rPr>
        <w:t xml:space="preserve">Tulos</w:t>
      </w:r>
    </w:p>
    <w:p>
      <w:r>
        <w:t xml:space="preserve">Ei toiminut 1 vuoden jälkeen, emme suosittele tätä tuotetta.</w:t>
      </w:r>
    </w:p>
    <w:p>
      <w:r>
        <w:rPr>
          <w:b/>
        </w:rPr>
        <w:t xml:space="preserve">Esimerkki 8.484</w:t>
      </w:r>
    </w:p>
    <w:p>
      <w:r>
        <w:t xml:space="preserve">Avasin juuri tämän tuotteen, ja siinä on vain kolme hehkulamppua - ei neljää. Ja taskussa on valkoista pölyä neljännen hehkulampun kohdalla. Menikö se rikki ja joku vain poisti sen? Olenko altistunut rikkoutuneille loisteputkien jäänteille? Tämä toimitettiin muiden Amazonin tuotteiden kanssa vahingoittumattomassa laatikossa. Lamppu on täytynyt poistaa ennen lähetystä. Kyseessä voi olla laadunvalvontaongelma.</w:t>
      </w:r>
    </w:p>
    <w:p>
      <w:r>
        <w:rPr>
          <w:b/>
        </w:rPr>
        <w:t xml:space="preserve">Tulos</w:t>
      </w:r>
    </w:p>
    <w:p>
      <w:r>
        <w:t xml:space="preserve">Saimme vain kolme lamppua. Laatikko sisälsi valkoista, pölyistä jauhetta.</w:t>
      </w:r>
    </w:p>
    <w:p>
      <w:r>
        <w:rPr>
          <w:b/>
        </w:rPr>
        <w:t xml:space="preserve">Esimerkki 8.485</w:t>
      </w:r>
    </w:p>
    <w:p>
      <w:r>
        <w:t xml:space="preserve">Langattoman yhteyden muodostaminen LG OLED HDTV:hen ei onnistu useista yrityksistä ja strategioista huolimatta. Firmwarea ei voi päivittää. Ehdottomasti EI TUKEA. Ei ihme, että tämä malli on lopetettu.</w:t>
      </w:r>
    </w:p>
    <w:p>
      <w:r>
        <w:rPr>
          <w:b/>
        </w:rPr>
        <w:t xml:space="preserve">Tulos</w:t>
      </w:r>
    </w:p>
    <w:p>
      <w:r>
        <w:t xml:space="preserve">Langattoman yhteyden muodostaminen LG OLED HDTV:hen ei onnistu useista ...</w:t>
      </w:r>
    </w:p>
    <w:p>
      <w:r>
        <w:rPr>
          <w:b/>
        </w:rPr>
        <w:t xml:space="preserve">Esimerkki 8.486</w:t>
      </w:r>
    </w:p>
    <w:p>
      <w:r>
        <w:t xml:space="preserve">Omistan kaksi tällaista asemaa, toinen toimii täydellisesti, toinen kuoli. Amazonin julkaisema takuu on 3 vuotta ja WD lakkasi kunnioittamasta takuuta puolentoista vuoden jälkeen. Tämä on ainoa Amazonin tai WD:n foorumi, jossa voin tehdä valituksen saadakseni tukea, toivottavasti. Parantaisin arvosanaani, jos tämä ongelma ratkaistaisiin.</w:t>
      </w:r>
    </w:p>
    <w:p>
      <w:r>
        <w:rPr>
          <w:b/>
        </w:rPr>
        <w:t xml:space="preserve">Tulos</w:t>
      </w:r>
    </w:p>
    <w:p>
      <w:r>
        <w:t xml:space="preserve">Valmistaja ei kunnioita Amazonin julkaisemaa 3 vuoden takuuta.</w:t>
      </w:r>
    </w:p>
    <w:p>
      <w:r>
        <w:rPr>
          <w:b/>
        </w:rPr>
        <w:t xml:space="preserve">Esimerkki 8.487</w:t>
      </w:r>
    </w:p>
    <w:p>
      <w:r>
        <w:t xml:space="preserve">Olen hyvin skeptinen, kun on kyse yhden tähden arvosteluista, ajattelen itsekseni "Tuo henkilö on luultavasti saanut sitruunan.". Minun on ihan hyvä." Ajattele uudestaan tämän tietokoneen kohdalla, sillä aiot tuhota 1000 dollaria paskaan. Kahden viikon kuluessa sen saapumisesta kiintolevy alkoi pitää "kuoleman naksahduksen" ääntä. (Tutkin heidän käyttämänsä kiintolevyn, ja sillä on kauheat arvostelut). Otin yhteyttä Cyberpowerin asiakaspalveluun ja yritin saada kiintolevyn takaisin. Viikkoa myöhemmin sain heiltä sähköpostia, jossa sanottiin jotain tyyliin "Emme aio korvata kiintolevyä, koska kun saimme sen, havaitsimme pienen lommon ulkopuolella, joka mitätöi takuun, hyvää päivänjatkoa". Se oli täysin kunnossa ennen lähettämistä ja asianmukaisesti suojattu, en uskoisi, että he olisivat tehneet lommon itse. Valitettavasti minulla ei ollut valokuvatodisteita kiistettäväksi, joten ostin vihaisesti korvaavan tuotteen. Nopeasti eteenpäin muutama kuukausi, kun kaikki tietokoneessani alkaa lagata kuin hullu. Vein sen liikkeeseen diagnostiikkaa varten, ja katso, näytönohjaimen DVI-portti on mennyt rikki. Olen tällä hetkellä jumissa RMA-helvetissä heidän kanssaan yrittäessäni saada myös sen vaihdettua. Olen joutunut tulostamaan useita lomakkeita ja käymään läpi useita osastoja, jotta he hyväksyisivät palautukseni. Voin vain sanoa, etten enää koskaan osta mitään tältä jälleenmyyjältä. TLDR: Halpoja osia, useita asioita rikki, huono palvelu, kaiken kaikkiaan ylihinnoiteltu. Katsokaa muualta ja pysykää kaukana CyberpowerPC:stä.</w:t>
      </w:r>
    </w:p>
    <w:p>
      <w:r>
        <w:rPr>
          <w:b/>
        </w:rPr>
        <w:t xml:space="preserve">Tulos</w:t>
      </w:r>
    </w:p>
    <w:p>
      <w:r>
        <w:t xml:space="preserve">Halvat osat, huono palvelu, en tilaa enää koskaan Cyberpowerilta.</w:t>
      </w:r>
    </w:p>
    <w:p>
      <w:r>
        <w:rPr>
          <w:b/>
        </w:rPr>
        <w:t xml:space="preserve">Esimerkki 8.488</w:t>
      </w:r>
    </w:p>
    <w:p>
      <w:r>
        <w:t xml:space="preserve">Pettynyt. Näiden mukana ei tullut pultteja ja muttereita, vaikka kuvauksessa sanottiin niin ja maksoin niistä. Nyt joudun käyttämään ylimääräistä rahaa niitä varten.</w:t>
      </w:r>
    </w:p>
    <w:p>
      <w:r>
        <w:rPr>
          <w:b/>
        </w:rPr>
        <w:t xml:space="preserve">Tulos</w:t>
      </w:r>
    </w:p>
    <w:p>
      <w:r>
        <w:t xml:space="preserve">Pettynyt. Nämä eivät tulleet pulttien ja ...</w:t>
      </w:r>
    </w:p>
    <w:p>
      <w:r>
        <w:rPr>
          <w:b/>
        </w:rPr>
        <w:t xml:space="preserve">Esimerkki 8.489</w:t>
      </w:r>
    </w:p>
    <w:p>
      <w:r>
        <w:t xml:space="preserve">Se toimi noin 2 minuuttia, ja yhtäkkiä se pysähtyi. Olin 2 päivää Amazonin palautusajan ulkopuolella.</w:t>
      </w:r>
    </w:p>
    <w:p>
      <w:r>
        <w:rPr>
          <w:b/>
        </w:rPr>
        <w:t xml:space="preserve">Tulos</w:t>
      </w:r>
    </w:p>
    <w:p>
      <w:r>
        <w:t xml:space="preserve">Varmista, että tarkistat sen heti, koska minun ei toiminut -</w:t>
      </w:r>
    </w:p>
    <w:p>
      <w:r>
        <w:rPr>
          <w:b/>
        </w:rPr>
        <w:t xml:space="preserve">Esimerkki 8.490</w:t>
      </w:r>
    </w:p>
    <w:p>
      <w:r>
        <w:t xml:space="preserve">Huonolaatuinen nauha. Puuvilla haalistuu hyvin helposti eikä pysy kiinni niin kauan kuin muut, varsinkin kun käytän säärystimiä. Kyseenalaistan myös tuen laadun verrattuna muihin. Tällä kertaa amazonin ehdottama tuote petti minut. En osta uudelleen. Kokeillaan uutta merkkiä polvikipuihini.</w:t>
      </w:r>
    </w:p>
    <w:p>
      <w:r>
        <w:rPr>
          <w:b/>
        </w:rPr>
        <w:t xml:space="preserve">Tulos</w:t>
      </w:r>
    </w:p>
    <w:p>
      <w:r>
        <w:t xml:space="preserve">Laitoin tämän teipin vasta eilen, ja olen sen jälkeen käynyt suihkussa vain kerran.</w:t>
      </w:r>
    </w:p>
    <w:p>
      <w:r>
        <w:rPr>
          <w:b/>
        </w:rPr>
        <w:t xml:space="preserve">Esimerkki 8.491</w:t>
      </w:r>
    </w:p>
    <w:p>
      <w:r>
        <w:t xml:space="preserve">Istuimen korkeuden säätöpultti puuttuu.</w:t>
      </w:r>
    </w:p>
    <w:p>
      <w:r>
        <w:rPr>
          <w:b/>
        </w:rPr>
        <w:t xml:space="preserve">Tulos</w:t>
      </w:r>
    </w:p>
    <w:p>
      <w:r>
        <w:t xml:space="preserve">Varmista, että kokoat ennen kuin sitä tarvitaan... puuttuvat osat!</w:t>
      </w:r>
    </w:p>
    <w:p>
      <w:r>
        <w:rPr>
          <w:b/>
        </w:rPr>
        <w:t xml:space="preserve">Esimerkki 8.492</w:t>
      </w:r>
    </w:p>
    <w:p>
      <w:r>
        <w:t xml:space="preserve">Kaukosäädin lakkasi toimimasta 30 sekunnin kuluessa ensimmäisestä käyttökerrasta, paristot kuumenivat voimakkaasti, ja siitä lähti voimakas sulavan muovin haju. Tämä laite on omiaan polttamaan lapsesi heti sen jälkeen, kun se on pettänyt hänet. Oli todella ikävää joutua kertomaan 4-vuotiaalleni, että minun oli lähetettävä hänen syntymäpäivälahjansa takaisin. Mikä täydellinen pettymys. Pysy kaukana.</w:t>
      </w:r>
    </w:p>
    <w:p>
      <w:r>
        <w:rPr>
          <w:b/>
        </w:rPr>
        <w:t xml:space="preserve">Tulos</w:t>
      </w:r>
    </w:p>
    <w:p>
      <w:r>
        <w:t xml:space="preserve">Kaukosäädin oikosulkee ja polttaa lapsesi heti pettymyksen jälkeen. Pysy kaukana.</w:t>
      </w:r>
    </w:p>
    <w:p>
      <w:r>
        <w:rPr>
          <w:b/>
        </w:rPr>
        <w:t xml:space="preserve">Esimerkki 8.493</w:t>
      </w:r>
    </w:p>
    <w:p>
      <w:r>
        <w:t xml:space="preserve">Kaukosäädintä on käytetty alle 3 päivää ja yksi painike on jo pudonnut irti. Kyllä, se putosi pois kirjaimellisen normaalin käytön aikana. Aika naurettavaa. Olen myös huomannut, että minun on osoitettava se suoraan televisiota kohti tai se ei vastaanota signaalia, melkein kuin blaster ei toimisi oikein. Osta toisesta myyjästä.</w:t>
      </w:r>
    </w:p>
    <w:p>
      <w:r>
        <w:rPr>
          <w:b/>
        </w:rPr>
        <w:t xml:space="preserve">Tulos</w:t>
      </w:r>
    </w:p>
    <w:p>
      <w:r>
        <w:t xml:space="preserve">Käytä eri myyjää, tämä tuote on halpaa kopio-romua.</w:t>
      </w:r>
    </w:p>
    <w:p>
      <w:r>
        <w:rPr>
          <w:b/>
        </w:rPr>
        <w:t xml:space="preserve">Esimerkki 8.494</w:t>
      </w:r>
    </w:p>
    <w:p>
      <w:r>
        <w:t xml:space="preserve">Vaikka se on rakenteeltaan vankka ja materiaaliltaan hyvä, mittausten kirjaimet ja numerot pyyhkiytyvät pois pelkällä koskettamisella. Asennettujen jalkojen määrä häviää jo pelkästään rullaa käsittelemällä.</w:t>
      </w:r>
    </w:p>
    <w:p>
      <w:r>
        <w:rPr>
          <w:b/>
        </w:rPr>
        <w:t xml:space="preserve">Tulos</w:t>
      </w:r>
    </w:p>
    <w:p>
      <w:r>
        <w:t xml:space="preserve">Mittausten numerot pyyhkiytyvät pois vain koskettamalla sitä.</w:t>
      </w:r>
    </w:p>
    <w:p>
      <w:r>
        <w:rPr>
          <w:b/>
        </w:rPr>
        <w:t xml:space="preserve">Esimerkki 8.495</w:t>
      </w:r>
    </w:p>
    <w:p>
      <w:r>
        <w:t xml:space="preserve">Suurin romu ikinä. En ole varma, millaisia tölkkejä tämä avaa, mutta se ei pääse edes lähellekään avaamaan mitään kokeilemistani tölkeistä.</w:t>
      </w:r>
    </w:p>
    <w:p>
      <w:r>
        <w:rPr>
          <w:b/>
        </w:rPr>
        <w:t xml:space="preserve">Tulos</w:t>
      </w:r>
    </w:p>
    <w:p>
      <w:r>
        <w:t xml:space="preserve">Suurin romu ikinä. En ole varma millainen ...</w:t>
      </w:r>
    </w:p>
    <w:p>
      <w:r>
        <w:rPr>
          <w:b/>
        </w:rPr>
        <w:t xml:space="preserve">Esimerkki 8.496</w:t>
      </w:r>
    </w:p>
    <w:p>
      <w:r>
        <w:t xml:space="preserve">Tämä on ylivoimaisesti huonoin koskaan omistamani saapas. En koskaan suosittelisi tätä saappasta mihinkään työympäristöön. Ostin nämä tammikuussa 2018 ja niiden kulutuspinta erosi pohjasta alle 3 kuukaudessa. Se on kuin kävelisi pellekengissä. Ne epämuodostuivat ja taipuivat siihen pisteeseen, että jalkani ovat kipeät koko päivän. En tule koskaan omistamaan enää toista sarjaa caterpillar-kenkiä.</w:t>
      </w:r>
    </w:p>
    <w:p>
      <w:r>
        <w:rPr>
          <w:b/>
        </w:rPr>
        <w:t xml:space="preserve">Tulos</w:t>
      </w:r>
    </w:p>
    <w:p>
      <w:r>
        <w:t xml:space="preserve">Nämä ovat parhaimmillaan kamalat saappaat. ÄLÄ TUHLAA RAHOJASI</w:t>
      </w:r>
    </w:p>
    <w:p>
      <w:r>
        <w:rPr>
          <w:b/>
        </w:rPr>
        <w:t xml:space="preserve">Esimerkki 8.497</w:t>
      </w:r>
    </w:p>
    <w:p>
      <w:r>
        <w:t xml:space="preserve">Älä tilaa näitä kiinalaisia ovia! Niissä ei ollut ohjeita, eivätkä ne ole lähelläkään oikeaa asennusta.</w:t>
      </w:r>
    </w:p>
    <w:p>
      <w:r>
        <w:rPr>
          <w:b/>
        </w:rPr>
        <w:t xml:space="preserve">Tulos</w:t>
      </w:r>
    </w:p>
    <w:p>
      <w:r>
        <w:t xml:space="preserve">Älä tilaa näitä kiinalaisia ovia! Ne tulivat ...</w:t>
      </w:r>
    </w:p>
    <w:p>
      <w:r>
        <w:rPr>
          <w:b/>
        </w:rPr>
        <w:t xml:space="preserve">Esimerkki 8.498</w:t>
      </w:r>
    </w:p>
    <w:p>
      <w:r>
        <w:t xml:space="preserve">Heidän puhevastejärjestelmässään on hyvin vaikea navigoida ja päästä siihen pisteeseen, jossa voit puhua oikean henkilön kanssa. He eivät vastaa sanomassaan aikataulussa (esimerkiksi "saat meiltä vastauksen sähköpostitse 48 tunnin kuluessa.") Härkä. En ostaisi Square Trade -takuuta enää koskaan. Koskaan.</w:t>
      </w:r>
    </w:p>
    <w:p>
      <w:r>
        <w:rPr>
          <w:b/>
        </w:rPr>
        <w:t xml:space="preserve">Tulos</w:t>
      </w:r>
    </w:p>
    <w:p>
      <w:r>
        <w:t xml:space="preserve">Square Trade tekee mitä tahansa päästäkseen maksamasta.</w:t>
      </w:r>
    </w:p>
    <w:p>
      <w:r>
        <w:rPr>
          <w:b/>
        </w:rPr>
        <w:t xml:space="preserve">Esimerkki 8.499</w:t>
      </w:r>
    </w:p>
    <w:p>
      <w:r>
        <w:t xml:space="preserve">Saatoin saada väärät siemenet. Pienet oranssit kukat (ei unikko) ovat alkaneet kukkia kaikkialla siellä, minne sinapinkukan siemeniä istutettiin.</w:t>
      </w:r>
    </w:p>
    <w:p>
      <w:r>
        <w:rPr>
          <w:b/>
        </w:rPr>
        <w:t xml:space="preserve">Tulos</w:t>
      </w:r>
    </w:p>
    <w:p>
      <w:r>
        <w:t xml:space="preserve">Saatoin saada väärät siemenet. Pienet oranssit kukat (ei ...</w:t>
      </w:r>
    </w:p>
    <w:p>
      <w:r>
        <w:rPr>
          <w:b/>
        </w:rPr>
        <w:t xml:space="preserve">Esimerkki 8.500</w:t>
      </w:r>
    </w:p>
    <w:p>
      <w:r>
        <w:t xml:space="preserve">Lopeta kaikki yhdessä 2 kuukauden jälkeen!!!! Roskapala älä osta!!!</w:t>
      </w:r>
    </w:p>
    <w:p>
      <w:r>
        <w:rPr>
          <w:b/>
        </w:rPr>
        <w:t xml:space="preserve">Tulos</w:t>
      </w:r>
    </w:p>
    <w:p>
      <w:r>
        <w:t xml:space="preserve">Lopeta kaikki yhdessä 2 kuukauden jälkeen!!!! Roskapala älä osta!!!</w:t>
      </w:r>
    </w:p>
    <w:p>
      <w:r>
        <w:rPr>
          <w:b/>
        </w:rPr>
        <w:t xml:space="preserve">Esimerkki 8.501</w:t>
      </w:r>
    </w:p>
    <w:p>
      <w:r>
        <w:t xml:space="preserve">kaikki kolme näistä kaapeleista ovat kuolleet yksikään niistä ei toimi nyt. ensimmäinen kuoli vasta 2 viikon käytön jälkeen. Toinen oli kuollut heti pussista. Kolme kaapelia kuoli 5 viikon kuluttua.</w:t>
      </w:r>
    </w:p>
    <w:p>
      <w:r>
        <w:rPr>
          <w:b/>
        </w:rPr>
        <w:t xml:space="preserve">Tulos</w:t>
      </w:r>
    </w:p>
    <w:p>
      <w:r>
        <w:t xml:space="preserve">kaikki kolme näistä kaapeleista ovat kuolleet kukaan heistä ...</w:t>
      </w:r>
    </w:p>
    <w:p>
      <w:r>
        <w:rPr>
          <w:b/>
        </w:rPr>
        <w:t xml:space="preserve">Esimerkki 8.502</w:t>
      </w:r>
    </w:p>
    <w:p>
      <w:r>
        <w:t xml:space="preserve">Ostin sen tammikuussa 2018 Toimi hyvin, mutta valitettavasti alle 5 kuukaudessa lakkasi toimimasta.</w:t>
      </w:r>
    </w:p>
    <w:p>
      <w:r>
        <w:rPr>
          <w:b/>
        </w:rPr>
        <w:t xml:space="preserve">Tulos</w:t>
      </w:r>
    </w:p>
    <w:p>
      <w:r>
        <w:t xml:space="preserve">Ostin sen tammikuussa 2018 Toimi hyvin, mutta valitettavasti alle 5 kuukaudessa lakkasi toimimasta.</w:t>
      </w:r>
    </w:p>
    <w:p>
      <w:r>
        <w:rPr>
          <w:b/>
        </w:rPr>
        <w:t xml:space="preserve">Esimerkki 8.503</w:t>
      </w:r>
    </w:p>
    <w:p>
      <w:r>
        <w:t xml:space="preserve">Tähän asemaan liitetyt asemat kytkeytyvät päälle ja pois Windows 10:n kanssa. SSD-siirtonopeus on surkea, jopa uusimmilla Windows 10 -ajureilla, kunhan löydät ne.</w:t>
      </w:r>
    </w:p>
    <w:p>
      <w:r>
        <w:rPr>
          <w:b/>
        </w:rPr>
        <w:t xml:space="preserve">Tulos</w:t>
      </w:r>
    </w:p>
    <w:p>
      <w:r>
        <w:t xml:space="preserve">Palaisin, mutta liian myöhään ! ! ÄLÄ OTA ! ! !</w:t>
      </w:r>
    </w:p>
    <w:p>
      <w:r>
        <w:rPr>
          <w:b/>
        </w:rPr>
        <w:t xml:space="preserve">Esimerkki 8.504</w:t>
      </w:r>
    </w:p>
    <w:p>
      <w:r>
        <w:t xml:space="preserve">Tuotteen kuva näyttää hyvältä, mutta siinä ei ole esittelylaatikkoa, sen piti olla lahja. Teepussit ovat ruskeassa pahvilaatikossa ja sitä ei voi palauttaa.</w:t>
      </w:r>
    </w:p>
    <w:p>
      <w:r>
        <w:rPr>
          <w:b/>
        </w:rPr>
        <w:t xml:space="preserve">Tulos</w:t>
      </w:r>
    </w:p>
    <w:p>
      <w:r>
        <w:t xml:space="preserve">Tuotteen kuva näyttää hyvältä, mutta siinä ei ole esittelypakkausta.</w:t>
      </w:r>
    </w:p>
    <w:p>
      <w:r>
        <w:rPr>
          <w:b/>
        </w:rPr>
        <w:t xml:space="preserve">Esimerkki 8.505</w:t>
      </w:r>
    </w:p>
    <w:p>
      <w:r>
        <w:t xml:space="preserve">Muovipainike peittää on/off-painikkeen. Sinulla on helvetinmoinen aika kytkeä tämä päälle ja pois päältä, ja sitten satunnaisesti (et edes yritä kytkeä päälle tai pois päältä) sammutusnäyttö ponnahtaa esiin. Olen tilannut monta Snugg koteloa mutta tämä on todella syvältä. Missä kynänpidike on - siellä on hihna, jolla se pidetään kiinni. Jos laitat kynän pidikkeeseen, suljettava läppä ponnahtaa jatkuvasti auki.</w:t>
      </w:r>
    </w:p>
    <w:p>
      <w:r>
        <w:rPr>
          <w:b/>
        </w:rPr>
        <w:t xml:space="preserve">Tulos</w:t>
      </w:r>
    </w:p>
    <w:p>
      <w:r>
        <w:t xml:space="preserve">Olen tilannut monia Snugg-koteloita, mutta tämä on todella surkea. Missä kynänpidike on - on missä ...</w:t>
      </w:r>
    </w:p>
    <w:p>
      <w:r>
        <w:rPr>
          <w:b/>
        </w:rPr>
        <w:t xml:space="preserve">Esimerkki 8.506</w:t>
      </w:r>
    </w:p>
    <w:p>
      <w:r>
        <w:t xml:space="preserve">Ensimmäisellä kerralla, kun kytkin sen verkkoon, se käynnistyi välittömästi. Yritin kiertää virtakytkintä, mutta se ei kiertänyt, vaan pysyi päällä koko ajan. Palautin sen ja päätin käyttää hieman enemmän.</w:t>
      </w:r>
    </w:p>
    <w:p>
      <w:r>
        <w:rPr>
          <w:b/>
        </w:rPr>
        <w:t xml:space="preserve">Tulos</w:t>
      </w:r>
    </w:p>
    <w:p>
      <w:r>
        <w:t xml:space="preserve">Rikkinäinen virtakytkin suoraan laatikosta, tarvitsee parempaa laadunvalvontaa.</w:t>
      </w:r>
    </w:p>
    <w:p>
      <w:r>
        <w:rPr>
          <w:b/>
        </w:rPr>
        <w:t xml:space="preserve">Esimerkki 8.507</w:t>
      </w:r>
    </w:p>
    <w:p>
      <w:r>
        <w:t xml:space="preserve">Nämä hiukset ovat kamalat ja kuivat. Luojan kiitos, että minulle lähetettiin hiukset arvosteltavaksi, sillä jos olisin käyttänyt rahani tähän sotkuun, olisin erittäin järkyttynyt. Se haisee muovilta, vuodattaa kuin hullu, ja muistuttaa pakkauksen hiuksia tai vielä pahempaa. Yritin tehdä peruukkia lähetetyistä tuotteista, mutta en pystynyt suoristamaan enkä kihartamaan niitä. Saat sen, mistä maksat. Säästä kolikkosi!</w:t>
      </w:r>
    </w:p>
    <w:p>
      <w:r>
        <w:rPr>
          <w:b/>
        </w:rPr>
        <w:t xml:space="preserve">Tulos</w:t>
      </w:r>
    </w:p>
    <w:p>
      <w:r>
        <w:t xml:space="preserve">ÄLÄ OSTA TÄTÄ HIUSTA!!! Halvat ja kuivat niput</w:t>
      </w:r>
    </w:p>
    <w:p>
      <w:r>
        <w:rPr>
          <w:b/>
        </w:rPr>
        <w:t xml:space="preserve">Esimerkki 8.508</w:t>
      </w:r>
    </w:p>
    <w:p>
      <w:r>
        <w:t xml:space="preserve">Se lataa vain puhelimeni ja johto on heikko. Se ei myöskään toimi kannettavan tietokoneeni USB-liitännässä, enkä voi ladata mitään puhelimesta kannettavaan tietokoneeseeni. Liian kallis siihen nähden, mitä se tekee!</w:t>
      </w:r>
    </w:p>
    <w:p>
      <w:r>
        <w:rPr>
          <w:b/>
        </w:rPr>
        <w:t xml:space="preserve">Tulos</w:t>
      </w:r>
    </w:p>
    <w:p>
      <w:r>
        <w:t xml:space="preserve">Se lataa vain puhelimeni ja johto on hauras ....</w:t>
      </w:r>
    </w:p>
    <w:p>
      <w:r>
        <w:rPr>
          <w:b/>
        </w:rPr>
        <w:t xml:space="preserve">Esimerkki 8.509</w:t>
      </w:r>
    </w:p>
    <w:p>
      <w:r>
        <w:t xml:space="preserve">Olen epätoivoisesti etsinyt tämäntyylistä mekkoa, joka on TODELLA polyesteri- ja elastaanisekoitetta, sillä minulla on useita tästä yhdistelmästä valmistettuja mekkoja, jotka ovat kestäneet ikuisesti ja peseytyvät todella hyvin. Saamassani mekossa on kuitenkin 95 % RAYONia ja 5 % elastaania (tämä lukee lapussa). Kokemukseni aiemmista mekoista, jotka on valmistettu rayon-spandex-yhdistelmästä, osoittavat, että tämä on yleensä epämiellyttävän takertuva materiaali, joka ei vedä hyvin, siihen tulee reikiä ja se on pilleröitynyt muutaman pesukerran jälkeen. Kokeilin tätä mekkoa, ja kuten muissakin mekoissa, jotka on tehty tästä materiaalista, mekko tarttuu hyvin epäimartelevalla tavalla. Palautan tämän mekon ja olen hyvin pettynyt. Toivon, että Amazon pyrkisi tarkistamaan tuotekuvaukset!!!!</w:t>
      </w:r>
    </w:p>
    <w:p>
      <w:r>
        <w:rPr>
          <w:b/>
        </w:rPr>
        <w:t xml:space="preserve">Tulos</w:t>
      </w:r>
    </w:p>
    <w:p>
      <w:r>
        <w:t xml:space="preserve">Tuotekuvauksen aineellinen sisältö on epätarkka!</w:t>
      </w:r>
    </w:p>
    <w:p>
      <w:r>
        <w:rPr>
          <w:b/>
        </w:rPr>
        <w:t xml:space="preserve">Esimerkki 8.510</w:t>
      </w:r>
    </w:p>
    <w:p>
      <w:r>
        <w:t xml:space="preserve">Tämä tuote istui roskakorin päällä koko päivän. Se tuli hyvin kuumaksi, eikä se ole hyvä. Sen olisi voinut asettaa kuistille varjoon.</w:t>
      </w:r>
    </w:p>
    <w:p>
      <w:r>
        <w:rPr>
          <w:b/>
        </w:rPr>
        <w:t xml:space="preserve">Tulos</w:t>
      </w:r>
    </w:p>
    <w:p>
      <w:r>
        <w:t xml:space="preserve">Aseta kaikki ostokset kuistille. Vaihda pilaantuneet tuotteet.</w:t>
      </w:r>
    </w:p>
    <w:p>
      <w:r>
        <w:rPr>
          <w:b/>
        </w:rPr>
        <w:t xml:space="preserve">Esimerkki 8.511</w:t>
      </w:r>
    </w:p>
    <w:p>
      <w:r>
        <w:t xml:space="preserve">Ajattelin, että se oli hyvä kova tapaus, mutta harmaa osa on hyytelöä ja sininen on kova, mutta pudotin puhelimeni ja se ei suojannut sitä, jossa harmaa on reunojen ympärillä.</w:t>
      </w:r>
    </w:p>
    <w:p>
      <w:r>
        <w:rPr>
          <w:b/>
        </w:rPr>
        <w:t xml:space="preserve">Tulos</w:t>
      </w:r>
    </w:p>
    <w:p>
      <w:r>
        <w:t xml:space="preserve">Ajattelin, että se oli hyvä kova tapaus, mutta harmaa osa on hyytelöä ja ....</w:t>
      </w:r>
    </w:p>
    <w:p>
      <w:r>
        <w:rPr>
          <w:b/>
        </w:rPr>
        <w:t xml:space="preserve">Esimerkki 8.512</w:t>
      </w:r>
    </w:p>
    <w:p>
      <w:r>
        <w:t xml:space="preserve">Tuote ei ole kokonaan ruostumatonta terästä, vaikka kulho olikin. Mielestäni kuvaus oli harhaanjohtava. Tarvitsin tätä, joten päätin olla palauttamatta.</w:t>
      </w:r>
    </w:p>
    <w:p>
      <w:r>
        <w:rPr>
          <w:b/>
        </w:rPr>
        <w:t xml:space="preserve">Tulos</w:t>
      </w:r>
    </w:p>
    <w:p>
      <w:r>
        <w:t xml:space="preserve">Tuote ei ole kokonaan ruostumatonta terästä, vaikka kulho oli ....</w:t>
      </w:r>
    </w:p>
    <w:p>
      <w:r>
        <w:rPr>
          <w:b/>
        </w:rPr>
        <w:t xml:space="preserve">Esimerkki 8.513</w:t>
      </w:r>
    </w:p>
    <w:p>
      <w:r>
        <w:t xml:space="preserve">Tuli rikki, halpaa materiaalia ja se tekee ärsyttävän vinkuvan äänen, joka voi kuulostaa kuin kynnet liitutaululla joka kerta, kun rullaat sen ihollesi.</w:t>
      </w:r>
    </w:p>
    <w:p>
      <w:r>
        <w:rPr>
          <w:b/>
        </w:rPr>
        <w:t xml:space="preserve">Tulos</w:t>
      </w:r>
    </w:p>
    <w:p>
      <w:r>
        <w:t xml:space="preserve">halpaa materiaalia ja se tekee ärsyttävän vinkuvan äänen, joka voi kuulostaa kuin naulat ....</w:t>
      </w:r>
    </w:p>
    <w:p>
      <w:r>
        <w:rPr>
          <w:b/>
        </w:rPr>
        <w:t xml:space="preserve">Esimerkki 8.514</w:t>
      </w:r>
    </w:p>
    <w:p>
      <w:r>
        <w:t xml:space="preserve">Tämä laite ei ainoastaan toiminut, vaan se esti kotipuhelimieni toiminnan ja niiden soittajan tunnistuksen. Ohjekirja ei näyttänyt kattavan yksikköä, ehkä siksi en saanut sitä toimimaan. Yhdessä vaiheessa meillä oli viesti laitteessa, emmekä tienneet, että se voi ottaa vastaan viestejä. Yritimme tavoittaa myyjää ongelmista - ei vastausta. Meillä oli ensimmäisen sukupolven Sentry, joka toimi loistavasti vuosia - 3.0 oli roskaa!!!</w:t>
      </w:r>
    </w:p>
    <w:p>
      <w:r>
        <w:rPr>
          <w:b/>
        </w:rPr>
        <w:t xml:space="preserve">Tulos</w:t>
      </w:r>
    </w:p>
    <w:p>
      <w:r>
        <w:t xml:space="preserve">Meillä oli ensimmäisen sukupolven Sentry, joka toimi loistavasti vuosien ajan - 3</w:t>
      </w:r>
    </w:p>
    <w:p>
      <w:r>
        <w:rPr>
          <w:b/>
        </w:rPr>
        <w:t xml:space="preserve">Esimerkki 8.515</w:t>
      </w:r>
    </w:p>
    <w:p>
      <w:r>
        <w:t xml:space="preserve">Vaikka tuote on hyvin samankaltainen, se ei ole tilaamani tuote. Tämä ostos tehtiin nimenomaan Euroopan matkaa varten, joten en voi palata ja tilata uutta ajoissa ennen lähtöämme.</w:t>
      </w:r>
    </w:p>
    <w:p>
      <w:r>
        <w:rPr>
          <w:b/>
        </w:rPr>
        <w:t xml:space="preserve">Tulos</w:t>
      </w:r>
    </w:p>
    <w:p>
      <w:r>
        <w:t xml:space="preserve">Vaikka se on hyvin samankaltainen, tämä ei ole tuote, joka ...</w:t>
      </w:r>
    </w:p>
    <w:p>
      <w:r>
        <w:rPr>
          <w:b/>
        </w:rPr>
        <w:t xml:space="preserve">Esimerkki 8.516</w:t>
      </w:r>
    </w:p>
    <w:p>
      <w:r>
        <w:t xml:space="preserve">En koskaan saanut tätä kelloa Lähetin miehelle sähköpostia kertoakseni teille, etten koskaan saanut tätä kelloa, enkä koskaan kuullut teiltä mitään! te vain otitte rahani!</w:t>
      </w:r>
    </w:p>
    <w:p>
      <w:r>
        <w:rPr>
          <w:b/>
        </w:rPr>
        <w:t xml:space="preserve">Tulos</w:t>
      </w:r>
    </w:p>
    <w:p>
      <w:r>
        <w:t xml:space="preserve">En koskaan saanut tätä kelloa, jonka lähetin miehelle sähköpostia ...</w:t>
      </w:r>
    </w:p>
    <w:p>
      <w:r>
        <w:rPr>
          <w:b/>
        </w:rPr>
        <w:t xml:space="preserve">Esimerkki 8.517</w:t>
      </w:r>
    </w:p>
    <w:p>
      <w:r>
        <w:t xml:space="preserve">Kirkas lanka ei ole tarpeeksi pitkä, jotta tätä voisi edes käyttää, eikä se ole myöskään säädettävissä. Hiukset näyttävät mukavilta, mutta se on turha, jos et saa sitä päähäsi. Rahan tuhlausta.</w:t>
      </w:r>
    </w:p>
    <w:p>
      <w:r>
        <w:rPr>
          <w:b/>
        </w:rPr>
        <w:t xml:space="preserve">Tulos</w:t>
      </w:r>
    </w:p>
    <w:p>
      <w:r>
        <w:t xml:space="preserve">Hiukset näyttävät hyvältä, mutta ne ovat turhia, jos niitä ei saa ...</w:t>
      </w:r>
    </w:p>
    <w:p>
      <w:r>
        <w:rPr>
          <w:b/>
        </w:rPr>
        <w:t xml:space="preserve">Esimerkki 8.518</w:t>
      </w:r>
    </w:p>
    <w:p>
      <w:r>
        <w:t xml:space="preserve">Rakastan tuotemerkkiä, veljelläni on sellainen, ja mielestäni tämä oli hieno... hyvä tuotemerkki, tunnettu ja pienempiä yksiköitä ei varmaankaan ole tehty samojen standardien mukaisesti.</w:t>
      </w:r>
    </w:p>
    <w:p>
      <w:r>
        <w:rPr>
          <w:b/>
        </w:rPr>
        <w:t xml:space="preserve">Tulos</w:t>
      </w:r>
    </w:p>
    <w:p>
      <w:r>
        <w:t xml:space="preserve">2 kuukautta eikä toimi? Ei luotettava tuote. Nyt minulla on likaiset terassikalusteet!</w:t>
      </w:r>
    </w:p>
    <w:p>
      <w:r>
        <w:rPr>
          <w:b/>
        </w:rPr>
        <w:t xml:space="preserve">Esimerkki 8.519</w:t>
      </w:r>
    </w:p>
    <w:p>
      <w:r>
        <w:t xml:space="preserve">Tilasin tämän, koska alkuperäinen tilaamani kannettava tietokone tuli vahingoittuneena. Tällä mallilla oli kunnon arvostelut, mutta se ei koskaan toiminut kunnolla. Se muodosti yhteyden internetiin ja katkaisi yhteyden satunnaisesti noin 3 minuutin kuluttua. Sitä piti etsiä vikoja, jotta se saatiin yhdistettyä uudelleen, ja sitten se ei pysynyt yhteydessä, vaikka kokeilimme sitä kotona, kaupoissa ja poikani kokeili sitä koulussa. Kun olin kaksi viikkoa ollut tekemisissä tämän roskan kanssa, pyysin palauttamaan sen, ja minulle kerrottiin, etten voi enää palauttaa sitä. Amazonista ei ollut apua, vaan he sanoivat, että minun oli otettava yhteyttä myyjään. En osta enää koskaan minkäänlaista elektroniikkaa Amazonista.</w:t>
      </w:r>
    </w:p>
    <w:p>
      <w:r>
        <w:rPr>
          <w:b/>
        </w:rPr>
        <w:t xml:space="preserve">Tulos</w:t>
      </w:r>
    </w:p>
    <w:p>
      <w:r>
        <w:t xml:space="preserve">Älä osta sitä. Katkaisee satunnaisesti yhteyden Wi-Fi-yhteyteen, eikä sitä voi palauttaa.</w:t>
      </w:r>
    </w:p>
    <w:p>
      <w:r>
        <w:rPr>
          <w:b/>
        </w:rPr>
        <w:t xml:space="preserve">Esimerkki 8.520</w:t>
      </w:r>
    </w:p>
    <w:p>
      <w:r>
        <w:t xml:space="preserve">Päätin kokeilla tätä tuotetta, koska arvostelut olivat hyviä ja koska se on luonnontuote. Ensimmäisenä päivänä kun käytin tätä deodoranttia, se toimi hyvin, mutta siihen se sitten jäikin. Ensimmäisen päivän jälkeen se alkoi saada kainaloni hikoilemaan runsaasti, joten lopetin sen käytön. Niin pettynyt, koska minulla oli niin suuret odotukset!!!</w:t>
      </w:r>
    </w:p>
    <w:p>
      <w:r>
        <w:rPr>
          <w:b/>
        </w:rPr>
        <w:t xml:space="preserve">Tulos</w:t>
      </w:r>
    </w:p>
    <w:p>
      <w:r>
        <w:t xml:space="preserve">Tekee päinvastoin kuin mitä deodorantin pitäisi tehdä!!!!</w:t>
      </w:r>
    </w:p>
    <w:p>
      <w:r>
        <w:rPr>
          <w:b/>
        </w:rPr>
        <w:t xml:space="preserve">Esimerkki 8.521</w:t>
      </w:r>
    </w:p>
    <w:p>
      <w:r>
        <w:t xml:space="preserve">Ostin tämän sateenvarjon melkein viikko sitten, koska satoi koko viikon ei koskaan pääse laittamaan sitä, ja asetin sen tänään jätin sen auringonvaloon kuin koko päivän huomasin, että LED-valot eivät toimi aurinkopaneeli ei toimi en koskaan osta tätä tuotetta uudelleen. Luulen, että tuhlasin rahojani.</w:t>
      </w:r>
    </w:p>
    <w:p>
      <w:r>
        <w:rPr>
          <w:b/>
        </w:rPr>
        <w:t xml:space="preserve">Tulos</w:t>
      </w:r>
    </w:p>
    <w:p>
      <w:r>
        <w:t xml:space="preserve">Ja asetin sen tänään jätin sen auringonvaloon kuin koko päivän huomasin, että LED-valot eivät toimi ...</w:t>
      </w:r>
    </w:p>
    <w:p>
      <w:r>
        <w:rPr>
          <w:b/>
        </w:rPr>
        <w:t xml:space="preserve">Esimerkki 8.522</w:t>
      </w:r>
    </w:p>
    <w:p>
      <w:r>
        <w:t xml:space="preserve">Tuntuu muoviselta. Väri on pielessä. Lastenrattaissa tai turvaistuimessa ei ole merkkiä. Lastenrattaisiin kiinnitetyissä suurissa lapuissa on paljon kiinankielistä kirjoitusta ilman käännöstä.</w:t>
      </w:r>
    </w:p>
    <w:p>
      <w:r>
        <w:rPr>
          <w:b/>
        </w:rPr>
        <w:t xml:space="preserve">Tulos</w:t>
      </w:r>
    </w:p>
    <w:p>
      <w:r>
        <w:t xml:space="preserve">Ei tunnu eikä näytä laadukkaalta materiaalilta. Ei ole hintansa arvoinen.</w:t>
      </w:r>
    </w:p>
    <w:p>
      <w:r>
        <w:rPr>
          <w:b/>
        </w:rPr>
        <w:t xml:space="preserve">Esimerkki 8.523</w:t>
      </w:r>
    </w:p>
    <w:p>
      <w:r>
        <w:t xml:space="preserve">Ei toimi rekisterikilven valopistorasiassa. Kun avasin ne, pohjan sivuun oli tarttunut juotetta, joten se ei mennyt pistorasiaan. Sitten muut eivät vain toimi pistorasiassa. Olen varma, että pistorasia toimii, koska poistin siitä toimivan valon asentaakseni LED-lamppua.</w:t>
      </w:r>
    </w:p>
    <w:p>
      <w:r>
        <w:rPr>
          <w:b/>
        </w:rPr>
        <w:t xml:space="preserve">Tulos</w:t>
      </w:r>
    </w:p>
    <w:p>
      <w:r>
        <w:t xml:space="preserve">Ei toimi rekisterikilven valopistorasiassa. Kun ...</w:t>
      </w:r>
    </w:p>
    <w:p>
      <w:r>
        <w:rPr>
          <w:b/>
        </w:rPr>
        <w:t xml:space="preserve">Esimerkki 8.524</w:t>
      </w:r>
    </w:p>
    <w:p>
      <w:r>
        <w:t xml:space="preserve">Ei ole tavalliseen DOT:iin verrattuna lisäkustannusten arvoinen. Voit aina poistaa nimenomaisen musiikin käytöstä Spotifyssa tai sovelluksessa suoraan. Ei tarvitse maksaa 2x ja kuukausimaksua sisällöstä, joka toimitetaan ilmaiseksi YouTuben tai muiden verkkopalvelujen kautta.</w:t>
      </w:r>
    </w:p>
    <w:p>
      <w:r>
        <w:rPr>
          <w:b/>
        </w:rPr>
        <w:t xml:space="preserve">Tulos</w:t>
      </w:r>
    </w:p>
    <w:p>
      <w:r>
        <w:t xml:space="preserve">Ei ole lisäkustannusten... tai tilausmaksujen arvoinen :(</w:t>
      </w:r>
    </w:p>
    <w:p>
      <w:r>
        <w:rPr>
          <w:b/>
        </w:rPr>
        <w:t xml:space="preserve">Esimerkki 8.525</w:t>
      </w:r>
    </w:p>
    <w:p>
      <w:r>
        <w:t xml:space="preserve">Halusin niin kovasti rakastaa tätä ja tukea tätä tuotetta, mutta en voi. Se oli aivan kauheaa. Rakeinen ja haju oli kamala. Myyn omia tuotteitani ja ajattelin, että tämä olisi hyvä diili. Olisi pitänyt tietää paremmin</w:t>
      </w:r>
    </w:p>
    <w:p>
      <w:r>
        <w:rPr>
          <w:b/>
        </w:rPr>
        <w:t xml:space="preserve">Tulos</w:t>
      </w:r>
    </w:p>
    <w:p>
      <w:r>
        <w:t xml:space="preserve">Halusin niin paljon rakastaa tätä ja tukea tätä kohdetta, mutta en voi.</w:t>
      </w:r>
    </w:p>
    <w:p>
      <w:r>
        <w:rPr>
          <w:b/>
        </w:rPr>
        <w:t xml:space="preserve">Esimerkki 8.526</w:t>
      </w:r>
    </w:p>
    <w:p>
      <w:r>
        <w:t xml:space="preserve">Minulla on ollut tämä sateenvarjo alle kuukauden, ja yksi sisäpuolen muovihihnoista on jo katkennut. Hihnoja on yhteensä 9 ja jos ne jatkavat katkeamista, sateenvarjo ei ole toimiva. Hihna on tehty halpaa muovia, joka koukistuu sateenvarjon ylös ja alas liikkuvan osan ympärille.</w:t>
      </w:r>
    </w:p>
    <w:p>
      <w:r>
        <w:rPr>
          <w:b/>
        </w:rPr>
        <w:t xml:space="preserve">Tulos</w:t>
      </w:r>
    </w:p>
    <w:p>
      <w:r>
        <w:t xml:space="preserve">Huonosti tehty - alle 1 kuukaudessa muovihihnat alkavat rikkoutua.</w:t>
      </w:r>
    </w:p>
    <w:p>
      <w:r>
        <w:rPr>
          <w:b/>
        </w:rPr>
        <w:t xml:space="preserve">Esimerkki 8.527</w:t>
      </w:r>
    </w:p>
    <w:p>
      <w:r>
        <w:t xml:space="preserve">Olimme ostaneet tämän tuotteen monta kertaa tämän myyjän kautta ja olemme tyytyväisiä tuotteeseen ja pakkauksen kuntoon. Tällä kertaa pussissa oli kuitenkin neljän tuuman repeämä. Olemme huolissamme siitä, että pussin sisällä oleva kissanruoka saattaa olla vanhaa. Koska kissamme ruoka loppuu kesken, emme voi palauttaa.....</w:t>
      </w:r>
    </w:p>
    <w:p>
      <w:r>
        <w:rPr>
          <w:b/>
        </w:rPr>
        <w:t xml:space="preserve">Tulos</w:t>
      </w:r>
    </w:p>
    <w:p>
      <w:r>
        <w:t xml:space="preserve">... tuote monta kertaa tämän myyjän kautta ja olemme tyytyväisiä tuotteeseen ja pakkauksen kuntoon.</w:t>
      </w:r>
    </w:p>
    <w:p>
      <w:r>
        <w:rPr>
          <w:b/>
        </w:rPr>
        <w:t xml:space="preserve">Esimerkki 8.528</w:t>
      </w:r>
    </w:p>
    <w:p>
      <w:r>
        <w:t xml:space="preserve">Olen omistanut 3 näistä viimeisten 5-6 vuoden aikana. Olen menettänyt yhden ja toinen meni rikki kohdassa, jossa kaapeli kiinnittyy kuulokkeeseen. Ei väliä... ääni oli juuri sellainen kuin pidän siitä ja ne olivat melko kestäviä, joten tilaan edelleen samaa mallia. Ei enää...tämä viimeinen pari meni huonoksi melkein heti.... kun nauha melkein katkesi kahtia normaalista käytöstä. On selvää, että nämä ovat joko väärennöksiä tai Beats on alkanut käyttää huonompaa materiaalia.</w:t>
      </w:r>
    </w:p>
    <w:p>
      <w:r>
        <w:rPr>
          <w:b/>
        </w:rPr>
        <w:t xml:space="preserve">Tulos</w:t>
      </w:r>
    </w:p>
    <w:p>
      <w:r>
        <w:t xml:space="preserve">Menetin yhden ja toinen meni rikki kohdassa, jossa kaapeli kiinnittyy ....</w:t>
      </w:r>
    </w:p>
    <w:p>
      <w:r>
        <w:rPr>
          <w:b/>
        </w:rPr>
        <w:t xml:space="preserve">Esimerkki 8.529</w:t>
      </w:r>
    </w:p>
    <w:p>
      <w:r>
        <w:t xml:space="preserve">Tämä tuote on lueteltu prime-tuotteena. Silti kesti yli viikon ennen kuin se toimitettiin. Yritän avata koteloa ja kova kuin kivi, pelkään että rikon sen jossain vaiheessa. Ei palautusoikeutta.</w:t>
      </w:r>
    </w:p>
    <w:p>
      <w:r>
        <w:rPr>
          <w:b/>
        </w:rPr>
        <w:t xml:space="preserve">Tulos</w:t>
      </w:r>
    </w:p>
    <w:p>
      <w:r>
        <w:t xml:space="preserve">Halpaa ja prime-tuotteesta huolimatta kesti yli viikon saapua.</w:t>
      </w:r>
    </w:p>
    <w:p>
      <w:r>
        <w:rPr>
          <w:b/>
        </w:rPr>
        <w:t xml:space="preserve">Esimerkki 8.530</w:t>
      </w:r>
    </w:p>
    <w:p>
      <w:r>
        <w:t xml:space="preserve">Kuvat ovat valheita - voit valita vain yhden värin kaikille valoille, ei toimi, jos menetät kaukosäätimen, yksikössä ei ole painiketta.</w:t>
      </w:r>
    </w:p>
    <w:p>
      <w:r>
        <w:rPr>
          <w:b/>
        </w:rPr>
        <w:t xml:space="preserve">Tulos</w:t>
      </w:r>
    </w:p>
    <w:p>
      <w:r>
        <w:t xml:space="preserve">Toiminut hienosti viikon ajan ja sitten se pysähtyi, ilman kaukosäädintä se ei toimi.</w:t>
      </w:r>
    </w:p>
    <w:p>
      <w:r>
        <w:rPr>
          <w:b/>
        </w:rPr>
        <w:t xml:space="preserve">Esimerkki 8.531</w:t>
      </w:r>
    </w:p>
    <w:p>
      <w:r>
        <w:t xml:space="preserve">En halua palauttaa tätä, koska se olisi liian kallista. Haluan, että lopetatte niiden myynnin.</w:t>
      </w:r>
    </w:p>
    <w:p>
      <w:r>
        <w:rPr>
          <w:b/>
        </w:rPr>
        <w:t xml:space="preserve">Tulos</w:t>
      </w:r>
    </w:p>
    <w:p>
      <w:r>
        <w:t xml:space="preserve">Se ei tartu laattaan. Se putoaa jatkuvasti pois.</w:t>
      </w:r>
    </w:p>
    <w:p>
      <w:r>
        <w:rPr>
          <w:b/>
        </w:rPr>
        <w:t xml:space="preserve">Esimerkki 8.532</w:t>
      </w:r>
    </w:p>
    <w:p>
      <w:r>
        <w:t xml:space="preserve">tämä ei toiminut lainkaan. Ei voinut edes testata tuotetta. älä osta tätä.</w:t>
      </w:r>
    </w:p>
    <w:p>
      <w:r>
        <w:rPr>
          <w:b/>
        </w:rPr>
        <w:t xml:space="preserve">Tulos</w:t>
      </w:r>
    </w:p>
    <w:p>
      <w:r>
        <w:t xml:space="preserve">tämä ei toiminut lainkaan. En voinut edes testata ...</w:t>
      </w:r>
    </w:p>
    <w:p>
      <w:r>
        <w:rPr>
          <w:b/>
        </w:rPr>
        <w:t xml:space="preserve">Esimerkki 8.533</w:t>
      </w:r>
    </w:p>
    <w:p>
      <w:r>
        <w:t xml:space="preserve">Petollinen!!! Ensinnäkin, jos sekoitat oikein käyttämällä 2 rkl sekoitusta 7 oz vedellä, se maistuu hyvältä. Jos ostat tämän paketit, jotka sisältävät 2 rkl, se maistuu hyvältä. Kanisterin ohjeissa lukee 1 rkl. ja siinä sanotaan, että saat 20 annosta. Väärin. Saat 10 annosta, jos sekoitat oikein. Joten irtotavarana ei ole mitään säästöä. Ripoff.</w:t>
      </w:r>
    </w:p>
    <w:p>
      <w:r>
        <w:rPr>
          <w:b/>
        </w:rPr>
        <w:t xml:space="preserve">Tulos</w:t>
      </w:r>
    </w:p>
    <w:p>
      <w:r>
        <w:t xml:space="preserve">Ensinnäkin, jos sekoitat oikein käyttämällä 2 rkl sekoitusta 7 oz vedellä, se maistuu hyvältä. Jos ostat paketteja tämän, joka ...</w:t>
      </w:r>
    </w:p>
    <w:p>
      <w:r>
        <w:rPr>
          <w:b/>
        </w:rPr>
        <w:t xml:space="preserve">Esimerkki 8.534</w:t>
      </w:r>
    </w:p>
    <w:p>
      <w:r>
        <w:t xml:space="preserve">Se oli hieno kuva, mutta kaksi palaa puuttui. Teemme palapelimme siinä järjestyksessä kuin ostamme ne, ja koska 30 päivää on kulunut, emme voi saada korvaavaa palapeliä.</w:t>
      </w:r>
    </w:p>
    <w:p>
      <w:r>
        <w:rPr>
          <w:b/>
        </w:rPr>
        <w:t xml:space="preserve">Tulos</w:t>
      </w:r>
    </w:p>
    <w:p>
      <w:r>
        <w:t xml:space="preserve">Se oli hieno kuva, mutta siitä puuttui kaksi palaa.</w:t>
      </w:r>
    </w:p>
    <w:p>
      <w:r>
        <w:rPr>
          <w:b/>
        </w:rPr>
        <w:t xml:space="preserve">Esimerkki 8.535</w:t>
      </w:r>
    </w:p>
    <w:p>
      <w:r>
        <w:t xml:space="preserve">Ohjelmisto kehotti minua kalibroimaan uudelleen. Se toimi pari päivää ja havaitsi sitten vuotoja, joita ei ollut. Lähetän sen takaisin.</w:t>
      </w:r>
    </w:p>
    <w:p>
      <w:r>
        <w:rPr>
          <w:b/>
        </w:rPr>
        <w:t xml:space="preserve">Tulos</w:t>
      </w:r>
    </w:p>
    <w:p>
      <w:r>
        <w:t xml:space="preserve">Kyseessä on luultavasti enemmänkin ohjelmisto- kuin laitteisto-ongelma.</w:t>
      </w:r>
    </w:p>
    <w:p>
      <w:r>
        <w:rPr>
          <w:b/>
        </w:rPr>
        <w:t xml:space="preserve">Esimerkki 8.536</w:t>
      </w:r>
    </w:p>
    <w:p>
      <w:r>
        <w:t xml:space="preserve">Hyödytön. liian pieni, ei tartu tai pysy siellä missä tarvitsen sitä. Huono muoto. en vain löydä sille tarkoitusta riippumatta siitä, mihin laitan sen... ehkä vain pöydän keskelle suojaamaan otsaani, kun murskaan sen alas katuen tämän ostamista. Näyttää siistiltä,... lattialla, jossa se pysyy, kunnes nostan sen ja heitän pois.</w:t>
      </w:r>
    </w:p>
    <w:p>
      <w:r>
        <w:rPr>
          <w:b/>
        </w:rPr>
        <w:t xml:space="preserve">Tulos</w:t>
      </w:r>
    </w:p>
    <w:p>
      <w:r>
        <w:t xml:space="preserve">Hyödytön. liian pieni, ei tartu tai pysy siellä missä tarvitsen sitä.</w:t>
      </w:r>
    </w:p>
    <w:p>
      <w:r>
        <w:rPr>
          <w:b/>
        </w:rPr>
        <w:t xml:space="preserve">Esimerkki 8.537</w:t>
      </w:r>
    </w:p>
    <w:p>
      <w:r>
        <w:t xml:space="preserve">Terät eivät olleet teräviä ja tuote on halpaa muovia, joka rikkoutui ensimmäisen käytön aikana. Älä tuhlaa rahojasi.</w:t>
      </w:r>
    </w:p>
    <w:p>
      <w:r>
        <w:rPr>
          <w:b/>
        </w:rPr>
        <w:t xml:space="preserve">Tulos</w:t>
      </w:r>
    </w:p>
    <w:p>
      <w:r>
        <w:t xml:space="preserve">Halvalla tehty ja hajosi, kun yritin raastaa ensimmäistä juustopalaa.</w:t>
      </w:r>
    </w:p>
    <w:p>
      <w:r>
        <w:rPr>
          <w:b/>
        </w:rPr>
        <w:t xml:space="preserve">Esimerkki 8.538</w:t>
      </w:r>
    </w:p>
    <w:p>
      <w:r>
        <w:t xml:space="preserve">Ostin tämän koska peruukki häiritsee päätäni joskus ja olen menettänyt hiukseni lääkityksen takia ja ihmiset pilkkaavat minua ja valitettavasti tämä tuote on roskaa se repeää se ei ole se on aivan liian iso. se on kuin hiihtonaamari ryöstäjällä tiedät se on hauras se on halpa se on kuin halvat nailon sukkahousut se ei ole rahan arvoinen se on ryöstö</w:t>
      </w:r>
    </w:p>
    <w:p>
      <w:r>
        <w:rPr>
          <w:b/>
        </w:rPr>
        <w:t xml:space="preserve">Tulos</w:t>
      </w:r>
    </w:p>
    <w:p>
      <w:r>
        <w:t xml:space="preserve">Sinun on parempi olla ostamatta mitään tuhlaamalla rahojasi tähän.</w:t>
      </w:r>
    </w:p>
    <w:p>
      <w:r>
        <w:rPr>
          <w:b/>
        </w:rPr>
        <w:t xml:space="preserve">Esimerkki 8.539</w:t>
      </w:r>
    </w:p>
    <w:p>
      <w:r>
        <w:t xml:space="preserve">Se alkoi hienosti. Lukittui hyvin ja pysyi paikallaan. Piste oli terävämpi kuin voisi odottaa tähän hintaan. Muutaman sadan laukauksen jälkeen piste on kuitenkin muuttunut paljon epätarkemmaksi ja on nyt hyvin vääristynyt. Nyt se näyttää siltä, että siinä on kaksi tai kolme pistettä työnnetty yhteen. Ei kovin hyvä ampua enää.</w:t>
      </w:r>
    </w:p>
    <w:p>
      <w:r>
        <w:rPr>
          <w:b/>
        </w:rPr>
        <w:t xml:space="preserve">Tulos</w:t>
      </w:r>
    </w:p>
    <w:p>
      <w:r>
        <w:t xml:space="preserve">Se alkoi hienosti. Lukittui hyvin ja pysyi paikallaan</w:t>
      </w:r>
    </w:p>
    <w:p>
      <w:r>
        <w:rPr>
          <w:b/>
        </w:rPr>
        <w:t xml:space="preserve">Esimerkki 8.540</w:t>
      </w:r>
    </w:p>
    <w:p>
      <w:r>
        <w:t xml:space="preserve">tämä oli täydellinen pettymys - puun laatu on heikko ja valot ovat niin pieniä, että minun piti lisätä 20 valon merkkijono valaistakseni sen.</w:t>
      </w:r>
    </w:p>
    <w:p>
      <w:r>
        <w:rPr>
          <w:b/>
        </w:rPr>
        <w:t xml:space="preserve">Tulos</w:t>
      </w:r>
    </w:p>
    <w:p>
      <w:r>
        <w:t xml:space="preserve">tämä oli täydellinen pettymys - puun laatu on heikko ja valot ...</w:t>
      </w:r>
    </w:p>
    <w:p>
      <w:r>
        <w:rPr>
          <w:b/>
        </w:rPr>
        <w:t xml:space="preserve">Esimerkki 8.541</w:t>
      </w:r>
    </w:p>
    <w:p>
      <w:r>
        <w:t xml:space="preserve">Olen käyttänyt näitä vuosia, mutta takki oli messinkiä tai pronssia ne, jotka sain tällä viikolla, ovat alumiinia ja 8 epäonnistumisen jälkeen tilasin carhart-painikkeita korvaamaan ne toistaiseksi carhart ovat paljon parempia.</w:t>
      </w:r>
    </w:p>
    <w:p>
      <w:r>
        <w:rPr>
          <w:b/>
        </w:rPr>
        <w:t xml:space="preserve">Tulos</w:t>
      </w:r>
    </w:p>
    <w:p>
      <w:r>
        <w:t xml:space="preserve">... korvata ne toistaiseksi carhart ovat paljon parempia...</w:t>
      </w:r>
    </w:p>
    <w:p>
      <w:r>
        <w:rPr>
          <w:b/>
        </w:rPr>
        <w:t xml:space="preserve">Esimerkki 8.542</w:t>
      </w:r>
    </w:p>
    <w:p>
      <w:r>
        <w:t xml:space="preserve">Tyttäreni koulu vaatii kuulokkeet. Ostimme sellaisen ennen kouluvuoden alkua, ja se meni rikki talviloman aikaan (jossa johto liitetään kuulokkeeseen). Ostimme toisen, joka taas hajosi samalla tavalla muutaman kuukauden kuluttua. Molempien ostettujen kanssa ne eivät kestäneet koko kouluvuotta. Ei suositella.</w:t>
      </w:r>
    </w:p>
    <w:p>
      <w:r>
        <w:rPr>
          <w:b/>
        </w:rPr>
        <w:t xml:space="preserve">Tulos</w:t>
      </w:r>
    </w:p>
    <w:p>
      <w:r>
        <w:t xml:space="preserve">Ostimme kaksi ja molemmat hajosivat muutaman kuukauden sisällä.</w:t>
      </w:r>
    </w:p>
    <w:p>
      <w:r>
        <w:rPr>
          <w:b/>
        </w:rPr>
        <w:t xml:space="preserve">Esimerkki 8.543</w:t>
      </w:r>
    </w:p>
    <w:p>
      <w:r>
        <w:t xml:space="preserve">Ironista, että tämä pariliitäntä ja yhteys smartthings-laitteeseen ei ollut lainkaan hankalaa, koska kyseessä on zwave-laite. Valitettavasti se ei toimi odotetulla tavalla. se näyttää ikkunan avoimena, kun se on avattu alle 50 % ajasta. Voin itse asiassa kuulla magneettikytkimen napsautuksen, kun se toimii, ja ei napsauta, kun se ei toimi. Ehkä sain sitruunan, mutta epäilen, että tämä on vain huonoa laatua ja suunnittelua. kokeilin sitä useissa paikoissa ikkunassa, ja varmuuden vuoksi kokeilin sitä pöydälläni, jossa magneetti ja kytkin ovat aivan vierekkäin, ja ne ovat täydellisesti linjassa. Se rekisteröi silti auki alle 50 % kokeilluista kerroista.</w:t>
      </w:r>
    </w:p>
    <w:p>
      <w:r>
        <w:rPr>
          <w:b/>
        </w:rPr>
        <w:t xml:space="preserve">Tulos</w:t>
      </w:r>
    </w:p>
    <w:p>
      <w:r>
        <w:t xml:space="preserve">Ei rekisteröidy avatuksi aina, kun ikkuna avataan.</w:t>
      </w:r>
    </w:p>
    <w:p>
      <w:r>
        <w:rPr>
          <w:b/>
        </w:rPr>
        <w:t xml:space="preserve">Esimerkki 8.544</w:t>
      </w:r>
    </w:p>
    <w:p>
      <w:r>
        <w:t xml:space="preserve">Latausportti liian löysä 4 kuukauden käytön jälkeen. Käytämme neliötä maksamiseen ja se ei toimi. Kun poistimme puhelimen tästä kotelosta neliö toimi jälleen. Puhelimen latausportti kytkeytyy puhelimen porttiin, josta tulee nyt latausportti sekä akkukotelolle että puhelimelle. Kotelon latausportti ei näytä yhtä kiinteältä kuin Iphone-latausportti. Ja neljä kuukautta on palautusikkunan ulkopuolella.</w:t>
      </w:r>
    </w:p>
    <w:p>
      <w:r>
        <w:rPr>
          <w:b/>
        </w:rPr>
        <w:t xml:space="preserve">Tulos</w:t>
      </w:r>
    </w:p>
    <w:p>
      <w:r>
        <w:t xml:space="preserve">Latausportti liian löysä 4 kuukauden käytön jälkeen. ...</w:t>
      </w:r>
    </w:p>
    <w:p>
      <w:r>
        <w:rPr>
          <w:b/>
        </w:rPr>
        <w:t xml:space="preserve">Esimerkki 8.545</w:t>
      </w:r>
    </w:p>
    <w:p>
      <w:r>
        <w:t xml:space="preserve">Ei todellakaan pidä kosteutta. Ei pysty pitämään kosteutta yli 60 % huolimatta useista mausteista, vesilasillisesta vettä, useista boveda 72 % -paketeista, jopa ilman sikareita. Lisää 25 sikaria ja se laskee vielä alemmas. Selvästi viallinen ja palautan sen.</w:t>
      </w:r>
    </w:p>
    <w:p>
      <w:r>
        <w:rPr>
          <w:b/>
        </w:rPr>
        <w:t xml:space="preserve">Tulos</w:t>
      </w:r>
    </w:p>
    <w:p>
      <w:r>
        <w:t xml:space="preserve">Ei todellakaan pidä kosteutta. Ei pysty pitämään kosteutta yli 60 % ...</w:t>
      </w:r>
    </w:p>
    <w:p>
      <w:r>
        <w:rPr>
          <w:b/>
        </w:rPr>
        <w:t xml:space="preserve">Esimerkki 8.546</w:t>
      </w:r>
    </w:p>
    <w:p>
      <w:r>
        <w:t xml:space="preserve">Muuten olisin todella vihainen! Näytteleminen oli hirveää ja koko tuotanto oli amatöörimäinen. Jättäkää tämä väliin.</w:t>
      </w:r>
    </w:p>
    <w:p>
      <w:r>
        <w:rPr>
          <w:b/>
        </w:rPr>
        <w:t xml:space="preserve">Tulos</w:t>
      </w:r>
    </w:p>
    <w:p>
      <w:r>
        <w:t xml:space="preserve">Luojan kiitos katsoin tämän ilmaiseksi Amazon Primen kautta...</w:t>
      </w:r>
    </w:p>
    <w:p>
      <w:r>
        <w:rPr>
          <w:b/>
        </w:rPr>
        <w:t xml:space="preserve">Esimerkki 8.547</w:t>
      </w:r>
    </w:p>
    <w:p>
      <w:r>
        <w:t xml:space="preserve">Ajattelin, että tämä taskulamppu olisi parempi hintaansa nähden. Se tuntuu halvalta ja luulen, että olisin voinut löytää laadukkaamman valon Dollar Storesta.</w:t>
      </w:r>
    </w:p>
    <w:p>
      <w:r>
        <w:rPr>
          <w:b/>
        </w:rPr>
        <w:t xml:space="preserve">Tulos</w:t>
      </w:r>
    </w:p>
    <w:p>
      <w:r>
        <w:t xml:space="preserve">Ajattelin, että tämä taskulamppu olisi parempi hintaansa nähden.</w:t>
      </w:r>
    </w:p>
    <w:p>
      <w:r>
        <w:rPr>
          <w:b/>
        </w:rPr>
        <w:t xml:space="preserve">Esimerkki 8.548</w:t>
      </w:r>
    </w:p>
    <w:p>
      <w:r>
        <w:t xml:space="preserve">Roskaa. Hitain tietokone, johon olen koskaan koskenut. Lopulta käytin sitä valokuvien tallentamiseen ja se oli siinä. Se pyyhki ne pian pois. Se on tietokone, jolla on omat minänsä. Heitin sen lopulta pois. 150,00 dollarin arvoinen romu.</w:t>
      </w:r>
    </w:p>
    <w:p>
      <w:r>
        <w:rPr>
          <w:b/>
        </w:rPr>
        <w:t xml:space="preserve">Tulos</w:t>
      </w:r>
    </w:p>
    <w:p>
      <w:r>
        <w:t xml:space="preserve">Roskaa. Hitain tietokone, johon olen koskaan koskenut ...</w:t>
      </w:r>
    </w:p>
    <w:p>
      <w:r>
        <w:rPr>
          <w:b/>
        </w:rPr>
        <w:t xml:space="preserve">Esimerkki 8.549</w:t>
      </w:r>
    </w:p>
    <w:p>
      <w:r>
        <w:t xml:space="preserve">Se toimi noin viikon ajan, mutta sitten kuulokkeet eivät toimineet, kun ne kytkettiin, ja näyttöön tuli ilmoitus, että laite ei ole yhteensopiva iPhonen kanssa. Myyjän ei pitäisi myydä tuotetta, jonka mainostetaan toimivan iPhonen kanssa, vaikka se ei toimi.</w:t>
      </w:r>
    </w:p>
    <w:p>
      <w:r>
        <w:rPr>
          <w:b/>
        </w:rPr>
        <w:t xml:space="preserve">Tulos</w:t>
      </w:r>
    </w:p>
    <w:p>
      <w:r>
        <w:t xml:space="preserve">Se toimi noin viikon ajan, ja sitten kuulokkeet ....</w:t>
      </w:r>
    </w:p>
    <w:p>
      <w:r>
        <w:rPr>
          <w:b/>
        </w:rPr>
        <w:t xml:space="preserve">Esimerkki 8.550</w:t>
      </w:r>
    </w:p>
    <w:p>
      <w:r>
        <w:t xml:space="preserve">Pohjat putosivat jatkuvasti pois hääpuheenvuorojen aikana!</w:t>
      </w:r>
    </w:p>
    <w:p>
      <w:r>
        <w:rPr>
          <w:b/>
        </w:rPr>
        <w:t xml:space="preserve">Tulos</w:t>
      </w:r>
    </w:p>
    <w:p>
      <w:r>
        <w:t xml:space="preserve">Lasien pohjat eivät pysy paikoillaan! Erittäin vaikea kiinnittää!</w:t>
      </w:r>
    </w:p>
    <w:p>
      <w:r>
        <w:rPr>
          <w:b/>
        </w:rPr>
        <w:t xml:space="preserve">Esimerkki 8.551</w:t>
      </w:r>
    </w:p>
    <w:p>
      <w:r>
        <w:t xml:space="preserve">Olisin mieluummin antanut tälle luomivärille 1 1/2 tähteä. Voin sanoa, että sen pitäisi olla helppo levittää, koska sivellin on hieno ja väri on mainostetun mukainen, mutta siihen se sitten jääkin. Korkki tuntuu löysältä, joten ellei ole varovainen sen kanssa, se irtoaa. Lisäksi sain siitä yhden ainoan kunnon käyttökerran ennen kuin se kuivui täysin (vaikka korkki pysyi kiinni). Täytyy oikein kunnolla painaa, jotta eyeliner irtoaa kynästä. Olin niin vaikuttunut muista arvosteluista varsinkin hintaan nähden, mutta tämä tuotti minulle täydellisen pettymyksen.</w:t>
      </w:r>
    </w:p>
    <w:p>
      <w:r>
        <w:rPr>
          <w:b/>
        </w:rPr>
        <w:t xml:space="preserve">Tulos</w:t>
      </w:r>
    </w:p>
    <w:p>
      <w:r>
        <w:t xml:space="preserve">En ottaisi sitä, vaikka se olisi ilmainen - hyvä yhteen ainoaan sovellukseen.</w:t>
      </w:r>
    </w:p>
    <w:p>
      <w:r>
        <w:rPr>
          <w:b/>
        </w:rPr>
        <w:t xml:space="preserve">Esimerkki 8.552</w:t>
      </w:r>
    </w:p>
    <w:p>
      <w:r>
        <w:t xml:space="preserve">Sain paketin, jossa oli 4 espressokuppia, mutta lusikat puuttuivat. Otin yhteyttä amazoniin ja sain tyrmistyneenä kuulla, että he eivät pystyneet ottamaan yhteyttä myyjään, koska myyjä ei jättänyt puhelinnumeroa. Siksi ainoa vaihtoehto oli palauttaa tuote ja ostaa se uudelleen. Erittäin pettynyt koko pitkittyneeseen prosessiin!</w:t>
      </w:r>
    </w:p>
    <w:p>
      <w:r>
        <w:rPr>
          <w:b/>
        </w:rPr>
        <w:t xml:space="preserve">Tulos</w:t>
      </w:r>
    </w:p>
    <w:p>
      <w:r>
        <w:t xml:space="preserve">Erittäin pettynyt koko pitkittyneeseen prosessiin.</w:t>
      </w:r>
    </w:p>
    <w:p>
      <w:r>
        <w:rPr>
          <w:b/>
        </w:rPr>
        <w:t xml:space="preserve">Esimerkki 8.553</w:t>
      </w:r>
    </w:p>
    <w:p>
      <w:r>
        <w:t xml:space="preserve">En ole koskaan ennen tuntenut tarvetta jättää arvostelua, mutta annan tälle 1 tähden. "Anteeksi, ei millään pahalla ketään kohtaan, mutta sellaista on tämä päivä ja aika, jossa elämme." "Ja, hyvää joulua F*****g."</w:t>
      </w:r>
    </w:p>
    <w:p>
      <w:r>
        <w:rPr>
          <w:b/>
        </w:rPr>
        <w:t xml:space="preserve">Tulos</w:t>
      </w:r>
    </w:p>
    <w:p>
      <w:r>
        <w:t xml:space="preserve">Tämä kaveri ei osaa kääntää hampurilaista, saati sitten taloa...</w:t>
      </w:r>
    </w:p>
    <w:p>
      <w:r>
        <w:rPr>
          <w:b/>
        </w:rPr>
        <w:t xml:space="preserve">Esimerkki 8.554</w:t>
      </w:r>
    </w:p>
    <w:p>
      <w:r>
        <w:t xml:space="preserve">2 viikkoa myöhemmin kotihoitojen ja kirppupannan jälkeen oli edelleen kirppuja ja kirppunmunia, eikä yksikään kirppu ollut edes kuollut.</w:t>
      </w:r>
    </w:p>
    <w:p>
      <w:r>
        <w:rPr>
          <w:b/>
        </w:rPr>
        <w:t xml:space="preserve">Tulos</w:t>
      </w:r>
    </w:p>
    <w:p>
      <w:r>
        <w:t xml:space="preserve">2 viikkoa myöhemmin kotihoidoilla ja kirppupannalla ja ....</w:t>
      </w:r>
    </w:p>
    <w:p>
      <w:r>
        <w:rPr>
          <w:b/>
        </w:rPr>
        <w:t xml:space="preserve">Esimerkki 8.555</w:t>
      </w:r>
    </w:p>
    <w:p>
      <w:r>
        <w:t xml:space="preserve">En suosittele tätä mekkoa, yläosa on muotoiltu lapselle jopa XL: n kanssa ja mekko on läpinäkyvä, langat roikkuvat löysällä ja kangas on paperiohut, se olisi ollut kaunis mekko, jos malli olisi otettu huomioon paremmin, myös sinun on käytettävä muita rintaliivejä / yläosaa sen alla, se ei peitä tissejä lainkaan.</w:t>
      </w:r>
    </w:p>
    <w:p>
      <w:r>
        <w:rPr>
          <w:b/>
        </w:rPr>
        <w:t xml:space="preserve">Tulos</w:t>
      </w:r>
    </w:p>
    <w:p>
      <w:r>
        <w:t xml:space="preserve">Ei suosittelisi, mekko tarvitsee parannusta kankaan ja mallin laatuun.</w:t>
      </w:r>
    </w:p>
    <w:p>
      <w:r>
        <w:rPr>
          <w:b/>
        </w:rPr>
        <w:t xml:space="preserve">Esimerkki 8.556</w:t>
      </w:r>
    </w:p>
    <w:p>
      <w:r>
        <w:t xml:space="preserve">Kun sain tämän ensimmäisen kerran ajattelin, että se oli aika siisti, mutta viikon kuluttua se putosi seinältäni se ei pysynyt hyvin kiinni</w:t>
      </w:r>
    </w:p>
    <w:p>
      <w:r>
        <w:rPr>
          <w:b/>
        </w:rPr>
        <w:t xml:space="preserve">Tulos</w:t>
      </w:r>
    </w:p>
    <w:p>
      <w:r>
        <w:t xml:space="preserve">Kun sain tämän ensimmäisen kerran, ajattelin, että se oli aika siisti, mutta viikon kuluttua se putosi pois ...</w:t>
      </w:r>
    </w:p>
    <w:p>
      <w:r>
        <w:rPr>
          <w:b/>
        </w:rPr>
        <w:t xml:space="preserve">Esimerkki 8.557</w:t>
      </w:r>
    </w:p>
    <w:p>
      <w:r>
        <w:t xml:space="preserve">Muovi murtui ilman, että sitä olisi edes pudotettu!!!! Olen huolissani 😟 Lopetin sen käytön tästä syystä. En halua, että siitä alkaa 🔥.</w:t>
      </w:r>
    </w:p>
    <w:p>
      <w:r>
        <w:rPr>
          <w:b/>
        </w:rPr>
        <w:t xml:space="preserve">Tulos</w:t>
      </w:r>
    </w:p>
    <w:p>
      <w:r>
        <w:t xml:space="preserve">Muuntajaa peittävä muovi halkeili itsestään.</w:t>
      </w:r>
    </w:p>
    <w:p>
      <w:r>
        <w:rPr>
          <w:b/>
        </w:rPr>
        <w:t xml:space="preserve">Esimerkki 8.558</w:t>
      </w:r>
    </w:p>
    <w:p>
      <w:r>
        <w:t xml:space="preserve">Sen piti olla hopea, mutta lopulta se oli messinkiä. Myyjä sanoo, että kaikki tuotteet täytetään Amazonin kautta ja että heihin on päästävä käsiksi..... tämä ei tapahdu eBayssä, luulen, että pysyn heidän kanssaan tästä lähtien.</w:t>
      </w:r>
    </w:p>
    <w:p>
      <w:r>
        <w:rPr>
          <w:b/>
        </w:rPr>
        <w:t xml:space="preserve">Tulos</w:t>
      </w:r>
    </w:p>
    <w:p>
      <w:r>
        <w:t xml:space="preserve">Piti olla hopea, mutta lopulta sain messinkiä ...</w:t>
      </w:r>
    </w:p>
    <w:p>
      <w:r>
        <w:rPr>
          <w:b/>
        </w:rPr>
        <w:t xml:space="preserve">Esimerkki 8.559</w:t>
      </w:r>
    </w:p>
    <w:p>
      <w:r>
        <w:t xml:space="preserve">Puristin, joka pitää sen säiliössä, ei sovi tavalliseen akvaarioon, se on liian ohut eikä sovi reunan yli, joka pitää yläosan. Pettymys!</w:t>
      </w:r>
    </w:p>
    <w:p>
      <w:r>
        <w:rPr>
          <w:b/>
        </w:rPr>
        <w:t xml:space="preserve">Tulos</w:t>
      </w:r>
    </w:p>
    <w:p>
      <w:r>
        <w:t xml:space="preserve">Puristin, joka pitää sen säiliössä, ei sovi tavalliseen ....</w:t>
      </w:r>
    </w:p>
    <w:p>
      <w:r>
        <w:rPr>
          <w:b/>
        </w:rPr>
        <w:t xml:space="preserve">Esimerkki 8.560</w:t>
      </w:r>
    </w:p>
    <w:p>
      <w:r>
        <w:t xml:space="preserve">Väärä tuote lähetettiin, koska laatikon sivussa oli etiketti. etiketissä luki, että kyseessä oli tilaamani tuote, mutta itse laatikossa luki, että kyseessä oli halvempi versio.</w:t>
      </w:r>
    </w:p>
    <w:p>
      <w:r>
        <w:rPr>
          <w:b/>
        </w:rPr>
        <w:t xml:space="preserve">Tulos</w:t>
      </w:r>
    </w:p>
    <w:p>
      <w:r>
        <w:t xml:space="preserve">Väärä tuote lähetettiin, koska etiketti oli ....</w:t>
      </w:r>
    </w:p>
    <w:p>
      <w:r>
        <w:rPr>
          <w:b/>
        </w:rPr>
        <w:t xml:space="preserve">Esimerkki 8.561</w:t>
      </w:r>
    </w:p>
    <w:p>
      <w:r>
        <w:t xml:space="preserve">Nämä kuulokkeet ovat liian suuret pysyäkseen korvissani juostessa, eivätkä ne halua pysyä yhteydessä Bluetoothiin. Minulla on ollut nämä noin 4-5 kuukautta, enkä suosittele niitä edes halpaan hintaan.</w:t>
      </w:r>
    </w:p>
    <w:p>
      <w:r>
        <w:rPr>
          <w:b/>
        </w:rPr>
        <w:t xml:space="preserve">Tulos</w:t>
      </w:r>
    </w:p>
    <w:p>
      <w:r>
        <w:t xml:space="preserve">Minulla on ollut nämä noin 4-5 kuukautta, enkä suosittele niitä edes halpaan hintaan.</w:t>
      </w:r>
    </w:p>
    <w:p>
      <w:r>
        <w:rPr>
          <w:b/>
        </w:rPr>
        <w:t xml:space="preserve">Esimerkki 8.562</w:t>
      </w:r>
    </w:p>
    <w:p>
      <w:r>
        <w:t xml:space="preserve">Vaikuttaa siltä, että olen antanut väärennetyn tuotteen, jossa en tuntenut haurautta lainkaan yli 10 kertaa suihkuttamisen jälkeen.Ei arvokas tuote. Vain suihkuttamalla rahaa vedellä. Todella huonoin GUCCI:n toimittama tuote.</w:t>
      </w:r>
    </w:p>
    <w:p>
      <w:r>
        <w:rPr>
          <w:b/>
        </w:rPr>
        <w:t xml:space="preserve">Tulos</w:t>
      </w:r>
    </w:p>
    <w:p>
      <w:r>
        <w:t xml:space="preserve">En tuntenut haurautta lainkaan sen jälkeen, kun olin suihkuttanut lisää ....</w:t>
      </w:r>
    </w:p>
    <w:p>
      <w:r>
        <w:rPr>
          <w:b/>
        </w:rPr>
        <w:t xml:space="preserve">Esimerkki 8.563</w:t>
      </w:r>
    </w:p>
    <w:p>
      <w:r>
        <w:t xml:space="preserve">Olen omistanut tämän tuotteen 10 päivää, vaikka tiesin, että se olisi halpa tuote hinnan perusteella, ajattelin, että se kestäisi pidempään kuin se kesti. 10 päivää ei ole 7,99:n arvoinen. en osta uudelleen. opetus oppi!</w:t>
      </w:r>
    </w:p>
    <w:p>
      <w:r>
        <w:rPr>
          <w:b/>
        </w:rPr>
        <w:t xml:space="preserve">Tulos</w:t>
      </w:r>
    </w:p>
    <w:p>
      <w:r>
        <w:t xml:space="preserve">Olen omistanut tämän tuotteen 10 päivää, vaikka ...</w:t>
      </w:r>
    </w:p>
    <w:p>
      <w:r>
        <w:rPr>
          <w:b/>
        </w:rPr>
        <w:t xml:space="preserve">Esimerkki 8.564</w:t>
      </w:r>
    </w:p>
    <w:p>
      <w:r>
        <w:t xml:space="preserve">Kehän mukana ei tullut asennukseen tarvittavaa yläkiinnikettä, eikä myyjä ole tarjonnut ratkaisua ongelman korjaamiseksi. Ostaisin todennäköisesti jostain muualta tai ostaisin toisen tuotteen. Valitettavasti se oli lahja ja olen palautusajan ulkopuolella.</w:t>
      </w:r>
    </w:p>
    <w:p>
      <w:r>
        <w:rPr>
          <w:b/>
        </w:rPr>
        <w:t xml:space="preserve">Tulos</w:t>
      </w:r>
    </w:p>
    <w:p>
      <w:r>
        <w:t xml:space="preserve">Osat puuttuvat ja myyjä ei ole antanut ratkaisua.</w:t>
      </w:r>
    </w:p>
    <w:p>
      <w:r>
        <w:rPr>
          <w:b/>
        </w:rPr>
        <w:t xml:space="preserve">Esimerkki 8.565</w:t>
      </w:r>
    </w:p>
    <w:p>
      <w:r>
        <w:t xml:space="preserve">Näyttää hyvältä, mutta heikko basso, ei bassonsäätöä, sovellus on surkea. Suuri pettymys.</w:t>
      </w:r>
    </w:p>
    <w:p>
      <w:r>
        <w:rPr>
          <w:b/>
        </w:rPr>
        <w:t xml:space="preserve">Tulos</w:t>
      </w:r>
    </w:p>
    <w:p>
      <w:r>
        <w:t xml:space="preserve">Näyttää hyvältä, mutta heikko basso, ei basson säätöä, sovellus on syvältä.</w:t>
      </w:r>
    </w:p>
    <w:p>
      <w:r>
        <w:rPr>
          <w:b/>
        </w:rPr>
        <w:t xml:space="preserve">Esimerkki 8.566</w:t>
      </w:r>
    </w:p>
    <w:p>
      <w:r>
        <w:t xml:space="preserve">Tilasin tämän muutama päivä sitten ja saapuessani kaikki näytti hyvältä. Pakkaus ja tuote eivät olleet vahingoittuneet (ainakaan näkyvästi). Joten kytkin iPadiini ja huomasin heti, että se ei pitänyt ääniyhteyttä. Aina kun ääni lopettaisi soittamisen, se pudottaisi ääniyhteyden ja sitten kun ääni alkoi soida uudelleen, se nostaisi sen takaisin....sometimes 1 sekunnissa, mutta joskus se ei nostaisi ääniyhteyttä uudelleen, ennen kuin ääni oli soitettu. Sitten avasin useita GPS-sovelluksia vuoden 2018 iPad Prossani, ja kun tämä laite on kytketty, KUKAAN niistä ei saa GPS-signaalia. Jos irrotan laitteen saadakseni GPS:n, kun kytken sen takaisin, menetän GPS-signaalin jälleen. Vaikka laite ei olisi asennettu iPadin kulmaan. Se voi olla kytkettynä ja roikkua iPadin alapuolella, eikä GPS:ää ole! Rehellisesti sanottuna näiden kahden ongelman jälkeen lopetin sen testaamisen ja heitin tämän paskakasan puoliperävaunun kojelaudalle. Valitettavasti minulla ei ole enää pakkausta, joten luulen, että olen menettänyt rahaa ehdottomasti huonoimmasta tuotteesta, jonka olen koskaan ostanut Amazonista!</w:t>
      </w:r>
    </w:p>
    <w:p>
      <w:r>
        <w:rPr>
          <w:b/>
        </w:rPr>
        <w:t xml:space="preserve">Tulos</w:t>
      </w:r>
    </w:p>
    <w:p>
      <w:r>
        <w:t xml:space="preserve">Huonoin tuote, jonka olen koskaan ostanut - ihan oikeasti!</w:t>
      </w:r>
    </w:p>
    <w:p>
      <w:r>
        <w:rPr>
          <w:b/>
        </w:rPr>
        <w:t xml:space="preserve">Esimerkki 8.567</w:t>
      </w:r>
    </w:p>
    <w:p>
      <w:r>
        <w:t xml:space="preserve">Noudatin tuotteen saapuessa ohjetta yhteyden muodostamiseksi seurantaan, mutta se ei toiminut. Otin yhteyttä tekniseen tukeen ensimmäisellä kerralla, mutta en saanut vastausta. Otin yhteyttä tekniseen tukeen toisen kerran, ja sain ohjeet laitteen nollaamisesta ja yhteyden muodostamisesta uudelleen. Seurasin ohjeita kirjaimellisesti, mutta se ei vieläkään toiminut. Otin yhteyttä tekniseen tukeen kolmannen kerran, ja minulle kerrottiin, että alueellani saattaa olla katkos!?!! (Mitä se sitten tarkoittaakin!) Lopulta luovutin, peruutin tilauksen ja palautin tuotteen Amazonille! En ostaisi uudelleen.</w:t>
      </w:r>
    </w:p>
    <w:p>
      <w:r>
        <w:rPr>
          <w:b/>
        </w:rPr>
        <w:t xml:space="preserve">Tulos</w:t>
      </w:r>
    </w:p>
    <w:p>
      <w:r>
        <w:t xml:space="preserve">En saanut laitetta toimimaan... Ei voinut muodostaa yhteyttä satelliitteihin/satelliittiverkkoon.</w:t>
      </w:r>
    </w:p>
    <w:p>
      <w:r>
        <w:rPr>
          <w:b/>
        </w:rPr>
        <w:t xml:space="preserve">Esimerkki 8.568</w:t>
      </w:r>
    </w:p>
    <w:p>
      <w:r>
        <w:t xml:space="preserve">Tämä aine on painajainen. Se on erittäin ohutta ja sitkeää ja pakkaus on kamala. Se näyttää hämähäkinseitiltä tai ihmiskarvan rykelmiltä. Sitä on myös mahdotonta poistaa. Pilasi joulun.</w:t>
      </w:r>
    </w:p>
    <w:p>
      <w:r>
        <w:rPr>
          <w:b/>
        </w:rPr>
        <w:t xml:space="preserve">Tulos</w:t>
      </w:r>
    </w:p>
    <w:p>
      <w:r>
        <w:t xml:space="preserve">SOTKU. Näyttää hämähäkinseitiltä tai ihmiskarvatukeilta...</w:t>
      </w:r>
    </w:p>
    <w:p>
      <w:r>
        <w:rPr>
          <w:b/>
        </w:rPr>
        <w:t xml:space="preserve">Esimerkki 8.569</w:t>
      </w:r>
    </w:p>
    <w:p>
      <w:r>
        <w:t xml:space="preserve">Tilasin tämän toivoen ammattimaiselta kuulostavaa kitaraa, mutta se päätyi kuulostamaan kuulostavan lapsen lelulta. Palautin sen samana päivänä kun sain sen.</w:t>
      </w:r>
    </w:p>
    <w:p>
      <w:r>
        <w:rPr>
          <w:b/>
        </w:rPr>
        <w:t xml:space="preserve">Tulos</w:t>
      </w:r>
    </w:p>
    <w:p>
      <w:r>
        <w:t xml:space="preserve">... ammattimaiselta kuulostavaan kitaraan, mutta se kuulosti lopulta lapsen lelulta.</w:t>
      </w:r>
    </w:p>
    <w:p>
      <w:r>
        <w:rPr>
          <w:b/>
        </w:rPr>
        <w:t xml:space="preserve">Esimerkki 8.570</w:t>
      </w:r>
    </w:p>
    <w:p>
      <w:r>
        <w:t xml:space="preserve">Tämä tuote on kamala. Ei voi ladata millään kaapelilla. Se on kunnostettu nyt tiedän miksi. Koska se ei toimi. Rahan tuhlausta.</w:t>
      </w:r>
    </w:p>
    <w:p>
      <w:r>
        <w:rPr>
          <w:b/>
        </w:rPr>
        <w:t xml:space="preserve">Tulos</w:t>
      </w:r>
    </w:p>
    <w:p>
      <w:r>
        <w:t xml:space="preserve">Tämä tuote on kamala. Ei voi ladata millään kaapelilla</w:t>
      </w:r>
    </w:p>
    <w:p>
      <w:r>
        <w:rPr>
          <w:b/>
        </w:rPr>
        <w:t xml:space="preserve">Esimerkki 8.571</w:t>
      </w:r>
    </w:p>
    <w:p>
      <w:r>
        <w:t xml:space="preserve">Tämä kuivashampoo tuoksuu hyvältä, mutta jättää hiuksiin valkoisen jauhemaisen jäännöksen. Ostin tummansävysuihkeen toivoen, että se auttaisi, mutta se ei auttanut.</w:t>
      </w:r>
    </w:p>
    <w:p>
      <w:r>
        <w:rPr>
          <w:b/>
        </w:rPr>
        <w:t xml:space="preserve">Tulos</w:t>
      </w:r>
    </w:p>
    <w:p>
      <w:r>
        <w:t xml:space="preserve">Tämä kuivashampoo tuoksuu hyvältä, mutta se jättää valkoisen jauhemaisen jäännöksen hiuksiin.</w:t>
      </w:r>
    </w:p>
    <w:p>
      <w:r>
        <w:rPr>
          <w:b/>
        </w:rPr>
        <w:t xml:space="preserve">Esimerkki 8.572</w:t>
      </w:r>
    </w:p>
    <w:p>
      <w:r>
        <w:t xml:space="preserve">Saamani tuote oli rikki, samoin kuin pakkaus. Erittäin huonosti pakattu ja lähetetty. Toimitus kesti 3 päivää kahden päivän sijasta, vaikka tuote oli Prime-kelpoinen. En tiedä miksi. Lähetin tämän paketin takaisin samana päivänä, kun sain sen, ja pyysin, että se korvataan. En voi uskoa, että uuden lähetyksen piti kestää yli kuukausi. Ja tämä on PRIME-palvelua????! Peruutin tilauksen eilen, mutta en ole vieläkään kuullut palautuksesta. Mitä Amazonin kanssa on tekeillä? Mitä Prime-palvelulle tapahtuu?</w:t>
      </w:r>
    </w:p>
    <w:p>
      <w:r>
        <w:rPr>
          <w:b/>
        </w:rPr>
        <w:t xml:space="preserve">Tulos</w:t>
      </w:r>
    </w:p>
    <w:p>
      <w:r>
        <w:t xml:space="preserve">Vakavasti vaurioitunut tuote toimitettu - Amazon (Prime) on hiljaa.</w:t>
      </w:r>
    </w:p>
    <w:p>
      <w:r>
        <w:rPr>
          <w:b/>
        </w:rPr>
        <w:t xml:space="preserve">Esimerkki 8.573</w:t>
      </w:r>
    </w:p>
    <w:p>
      <w:r>
        <w:t xml:space="preserve">Bent... Ei käyttökelpoinen ja ei voi palata... Huono laatu.. Osta jokin muu työkalu. Älä tule huijatuksi.</w:t>
      </w:r>
    </w:p>
    <w:p>
      <w:r>
        <w:rPr>
          <w:b/>
        </w:rPr>
        <w:t xml:space="preserve">Tulos</w:t>
      </w:r>
    </w:p>
    <w:p>
      <w:r>
        <w:t xml:space="preserve">Bent... Ei käyttökelpoinen ja ei palaa... Huono laatu.. Osta jokin muu työkalu.</w:t>
      </w:r>
    </w:p>
    <w:p>
      <w:r>
        <w:rPr>
          <w:b/>
        </w:rPr>
        <w:t xml:space="preserve">Esimerkki 8.574</w:t>
      </w:r>
    </w:p>
    <w:p>
      <w:r>
        <w:t xml:space="preserve">Erittäin vaikea koota, ohjeet olivat liian yksinkertaiset - ei tarjottu yksityiskohtia. Kuvat olivat liian pieniä - oli niin paljon osia, jotka olivat epäselviä. Käytimme siihen tänään 10 tuntia, ja tämä on kokeneen rakentajan kanssa. Meillä on vielä katto ja ovi tekemättä huomenna. Valitettavasti katto ei ole linjassa annettujen reikien kanssa. Meidän oli tehtävä reiät oven yläpuolelle - pieni poranterä oli mukana, mutta se hajosi ennen kuin saimme sen käytettyä. On myös hyvin hämmentävää, että ei ole mitään neuvontapalvelua, ei ketään, jolle soittaa, ei annettua puhelinnumeroa. Säästäkää rahanne ja palkatkaa joku rakentamaan puutarhavarasto. Tämä oli todella huono kokemus. Ostimme sen Amazonin kautta, ja heidänkin pitäisi tarjota apua!</w:t>
      </w:r>
    </w:p>
    <w:p>
      <w:r>
        <w:rPr>
          <w:b/>
        </w:rPr>
        <w:t xml:space="preserve">Tulos</w:t>
      </w:r>
    </w:p>
    <w:p>
      <w:r>
        <w:t xml:space="preserve">Säästä rahasi - älä osta tätä sarjaa - se on painajainen.</w:t>
      </w:r>
    </w:p>
    <w:p>
      <w:r>
        <w:rPr>
          <w:b/>
        </w:rPr>
        <w:t xml:space="preserve">Esimerkki 8.575</w:t>
      </w:r>
    </w:p>
    <w:p>
      <w:r>
        <w:t xml:space="preserve">Hankin nämä hanskat odottaessani lämpimiä hanskoja pyöräilyä varten. Kaksi viikkoa myöhemmin sain saumat hajoamaan ja sormet jäätymään missä tahansa tuulessa ja alle 32 asteen pakkasessa.</w:t>
      </w:r>
    </w:p>
    <w:p>
      <w:r>
        <w:rPr>
          <w:b/>
        </w:rPr>
        <w:t xml:space="preserve">Tulos</w:t>
      </w:r>
    </w:p>
    <w:p>
      <w:r>
        <w:t xml:space="preserve">Ostin nämä hanskat odottaen lämpimiä hanskoja ...</w:t>
      </w:r>
    </w:p>
    <w:p>
      <w:r>
        <w:rPr>
          <w:b/>
        </w:rPr>
        <w:t xml:space="preserve">Esimerkki 8.576</w:t>
      </w:r>
    </w:p>
    <w:p>
      <w:r>
        <w:t xml:space="preserve">En enää koskaan osta 3rd party -myyjiltä. Päädyin maksamaan liikaa tuotteen palauttamisesta.</w:t>
      </w:r>
    </w:p>
    <w:p>
      <w:r>
        <w:rPr>
          <w:b/>
        </w:rPr>
        <w:t xml:space="preserve">Tulos</w:t>
      </w:r>
    </w:p>
    <w:p>
      <w:r>
        <w:t xml:space="preserve">En enää koskaan osta 3rd party -myyjiltä. ...</w:t>
      </w:r>
    </w:p>
    <w:p>
      <w:r>
        <w:rPr>
          <w:b/>
        </w:rPr>
        <w:t xml:space="preserve">Esimerkki 8.577</w:t>
      </w:r>
    </w:p>
    <w:p>
      <w:r>
        <w:t xml:space="preserve">Minulla ei ole mitään ongelmaa tuotteen kanssa; tilasin kuitenkin 3 tuotetta, mutta sain vain yhden!</w:t>
      </w:r>
    </w:p>
    <w:p>
      <w:r>
        <w:rPr>
          <w:b/>
        </w:rPr>
        <w:t xml:space="preserve">Tulos</w:t>
      </w:r>
    </w:p>
    <w:p>
      <w:r>
        <w:t xml:space="preserve">Tilaus jäi vajaaksi...miten saan loput tilauksestani?</w:t>
      </w:r>
    </w:p>
    <w:p>
      <w:r>
        <w:rPr>
          <w:b/>
        </w:rPr>
        <w:t xml:space="preserve">Esimerkki 8.578</w:t>
      </w:r>
    </w:p>
    <w:p>
      <w:r>
        <w:t xml:space="preserve">Päivien kuluttua keskellä oleva ruuvi lensi jatkuvasti irti!!! Lapseni olivat hyvin surullisia, että tämä ei toiminut hyvin. He pyörittivät pyörää ehkä 6 kertaa päivässä ja he pyörittivät sitä myös varovasti. Minun täytyi laittaa ruuvi takaisin paikalleen joka kerta, kun lapseni pyörittivät pyörää. Varmistin jopa, että ruuvi oli tiukasti kiinni joka kerta. No, kun pyörä pyörähti viimeksi neljäntenä päivänä, ruuvi lensi jonnekin, emmekä löydä sitä enää. Tämä kallis 44 dollarin pyörä (veroineen) on nyt käyttökelvoton meille 4 päivän käytön jälkeen! Ehkä minun olisi pitänyt hankkia 18" koko, jotta se olisi ollut tukevampi? Tai ostaa eri firmalta? Halusin todella, että tämä toimisi. Pyörä oli osa palkitsemisjärjestelmää, jonka perustin lapsilleni, jotta he saisivat palkintoja, kun he tekisivät kotitöitä tai tekisivät jotain hyvää.</w:t>
      </w:r>
    </w:p>
    <w:p>
      <w:r>
        <w:rPr>
          <w:b/>
        </w:rPr>
        <w:t xml:space="preserve">Tulos</w:t>
      </w:r>
    </w:p>
    <w:p>
      <w:r>
        <w:t xml:space="preserve">Keskimmäinen ruuvi lensi pois joka kierroksella! Hento pyörä</w:t>
      </w:r>
    </w:p>
    <w:p>
      <w:r>
        <w:rPr>
          <w:b/>
        </w:rPr>
        <w:t xml:space="preserve">Esimerkki 8.579</w:t>
      </w:r>
    </w:p>
    <w:p>
      <w:r>
        <w:t xml:space="preserve">Tuotteet saapuivat kahdessa erillisessä laatikossa. Kun kävelin niitä kohti, huomasin, että molemmissa laatikoiden alaosassa oli öljytahroja. Laatikoiden avaamisen jälkeen toisen oliiviöljypullon korkki oli hieman auki, mikä aiheutti vuodon, ja toisen pullon korkki oli vaurioitunut, mikä aiheutti vuodon muovipullossa. Kummallista kyllä, ainoat kääreet pullojen ympärillä, jotka suojasivat niitä vaurioilta, olivat UPS:n lähetyskuoria. Ei ihme, että ne olivat vaurioituneet ja vuotavat!</w:t>
      </w:r>
    </w:p>
    <w:p>
      <w:r>
        <w:rPr>
          <w:b/>
        </w:rPr>
        <w:t xml:space="preserve">Tulos</w:t>
      </w:r>
    </w:p>
    <w:p>
      <w:r>
        <w:t xml:space="preserve">Myyjän on harkittava uudelleen pakkaus- ja toimitustapaa.</w:t>
      </w:r>
    </w:p>
    <w:p>
      <w:r>
        <w:rPr>
          <w:b/>
        </w:rPr>
        <w:t xml:space="preserve">Esimerkki 8.580</w:t>
      </w:r>
    </w:p>
    <w:p>
      <w:r>
        <w:t xml:space="preserve">Näytönsuoja EI peitä koko näyttöä. Lisävarusteliitäntä on avoin ja kutsuu pölyä ja likaa, samoin kuin latausportti. Mitä tulee pölyyn, likaan ja veteen. Tämä kotelo on surkea. Military grade my ----.</w:t>
      </w:r>
    </w:p>
    <w:p>
      <w:r>
        <w:rPr>
          <w:b/>
        </w:rPr>
        <w:t xml:space="preserve">Tulos</w:t>
      </w:r>
    </w:p>
    <w:p>
      <w:r>
        <w:t xml:space="preserve">Se suojaa puhelinta vain, jos pudotat sen. Jatka tämän ohi katsomista.</w:t>
      </w:r>
    </w:p>
    <w:p>
      <w:r>
        <w:rPr>
          <w:b/>
        </w:rPr>
        <w:t xml:space="preserve">Esimerkki 8.581</w:t>
      </w:r>
    </w:p>
    <w:p>
      <w:r>
        <w:t xml:space="preserve">Musta laukaisimen pala on rikki, se ei ole edes kaksi viikkoa, voitko lähettää minulle laukaisimen yksin, muuten suunnittelen palauttamista.</w:t>
      </w:r>
    </w:p>
    <w:p>
      <w:r>
        <w:rPr>
          <w:b/>
        </w:rPr>
        <w:t xml:space="preserve">Tulos</w:t>
      </w:r>
    </w:p>
    <w:p>
      <w:r>
        <w:t xml:space="preserve">Kuinka ottaa yhteyttä myyjään rikkinäisen kantoraketin vaihtamiseksi?</w:t>
      </w:r>
    </w:p>
    <w:p>
      <w:r>
        <w:rPr>
          <w:b/>
        </w:rPr>
        <w:t xml:space="preserve">Esimerkki 8.582</w:t>
      </w:r>
    </w:p>
    <w:p>
      <w:r>
        <w:t xml:space="preserve">Näiden kiikareiden muovinen optiikka ei ole yhtenäinen. Tämä tekee niistä käytännössä käyttökelvottomia ja vaikeasti tarkennettavia. Kun keskelle tarkennetaan, ulkoreunat ovat sumeat, ja kun ulkoreunat tarkentuvat, keskelle tarkennetaan sumeasti. Ostin 4 paria näitä kiikareita lapsilleni, ja jokaista niistä ei pysty tarkentamaan kunnolla. Olen perehtynyt optiikkaan ja kiikareihin ja tiedän, että muovilinsseillä ei ole samaa laatua kuin lasilla ja että nämä ovat halpoja ja odotukseni eivät saisi olla korkealla. Mutta linssit eivät ole edes muotoiltu samaksi kiikarista toiseen. Nämä ovat näyttävästi huonoja.</w:t>
      </w:r>
    </w:p>
    <w:p>
      <w:r>
        <w:rPr>
          <w:b/>
        </w:rPr>
        <w:t xml:space="preserve">Tulos</w:t>
      </w:r>
    </w:p>
    <w:p>
      <w:r>
        <w:t xml:space="preserve">Näiden kiikareiden optiikka on hämmästyttävän huono. vain 50 % näkymästäsi on tarkennettuna milloin tahansa.</w:t>
      </w:r>
    </w:p>
    <w:p>
      <w:r>
        <w:rPr>
          <w:b/>
        </w:rPr>
        <w:t xml:space="preserve">Esimerkki 8.583</w:t>
      </w:r>
    </w:p>
    <w:p>
      <w:r>
        <w:t xml:space="preserve">Paperipyyheteline ei pidä paperipyyherullaa, kun paperista on käytetty noin 25 %. Silloin paperirulla putoaa ulos.</w:t>
      </w:r>
    </w:p>
    <w:p>
      <w:r>
        <w:rPr>
          <w:b/>
        </w:rPr>
        <w:t xml:space="preserve">Tulos</w:t>
      </w:r>
    </w:p>
    <w:p>
      <w:r>
        <w:t xml:space="preserve">Paperipyyheteline ei pidä paperipyyherullaa, kun ....</w:t>
      </w:r>
    </w:p>
    <w:p>
      <w:r>
        <w:rPr>
          <w:b/>
        </w:rPr>
        <w:t xml:space="preserve">Esimerkki 8.584</w:t>
      </w:r>
    </w:p>
    <w:p>
      <w:r>
        <w:t xml:space="preserve">Hento romu. Heitti sen roskiin, koska palautuksen toimituskulut olivat yhtä suuret kuin tuote. Säästä rahasi.</w:t>
      </w:r>
    </w:p>
    <w:p>
      <w:r>
        <w:rPr>
          <w:b/>
        </w:rPr>
        <w:t xml:space="preserve">Tulos</w:t>
      </w:r>
    </w:p>
    <w:p>
      <w:r>
        <w:t xml:space="preserve">Heitti sen roskiin, koska toimituskulut takaisin oli niin paljon ....</w:t>
      </w:r>
    </w:p>
    <w:p>
      <w:r>
        <w:rPr>
          <w:b/>
        </w:rPr>
        <w:t xml:space="preserve">Esimerkki 8.585</w:t>
      </w:r>
    </w:p>
    <w:p>
      <w:r>
        <w:t xml:space="preserve">Ostin keskikokoisen ja palautin sen saadakseni pienen koon vaihdossa. Maksoin postikulut, mutta en koskaan saanut uutta tuotetta takaisin.</w:t>
      </w:r>
    </w:p>
    <w:p>
      <w:r>
        <w:rPr>
          <w:b/>
        </w:rPr>
        <w:t xml:space="preserve">Tulos</w:t>
      </w:r>
    </w:p>
    <w:p>
      <w:r>
        <w:t xml:space="preserve">Ostin keskikoon ja palasin hakemaan ....</w:t>
      </w:r>
    </w:p>
    <w:p>
      <w:r>
        <w:rPr>
          <w:b/>
        </w:rPr>
        <w:t xml:space="preserve">Esimerkki 8.586</w:t>
      </w:r>
    </w:p>
    <w:p>
      <w:r>
        <w:t xml:space="preserve">Sitä saa mistä maksaa, luulisin... Ompeleet pettivät vain noin kuukausi saapumisen jälkeen.</w:t>
      </w:r>
    </w:p>
    <w:p>
      <w:r>
        <w:rPr>
          <w:b/>
        </w:rPr>
        <w:t xml:space="preserve">Tulos</w:t>
      </w:r>
    </w:p>
    <w:p>
      <w:r>
        <w:t xml:space="preserve">Hyvä niin kauan kuin se kesti... Harmi, ettei se kestänyt muutamaa viikkoa kauempaa.</w:t>
      </w:r>
    </w:p>
    <w:p>
      <w:r>
        <w:rPr>
          <w:b/>
        </w:rPr>
        <w:t xml:space="preserve">Esimerkki 8.587</w:t>
      </w:r>
    </w:p>
    <w:p>
      <w:r>
        <w:t xml:space="preserve">Annoin useita lahjaksi ja olen häpeissäni. Painatus irtoaa kuumalla vedellä. Näyttää hyvältä, mutta ei käytettäväksi</w:t>
      </w:r>
    </w:p>
    <w:p>
      <w:r>
        <w:rPr>
          <w:b/>
        </w:rPr>
        <w:t xml:space="preserve">Tulos</w:t>
      </w:r>
    </w:p>
    <w:p>
      <w:r>
        <w:t xml:space="preserve">Hanki enemmän, niin ajattelet useampia ihmisiä, jotka arvostavat tätä lahjaa...</w:t>
      </w:r>
    </w:p>
    <w:p>
      <w:r>
        <w:rPr>
          <w:b/>
        </w:rPr>
        <w:t xml:space="preserve">Esimerkki 8.588</w:t>
      </w:r>
    </w:p>
    <w:p>
      <w:r>
        <w:t xml:space="preserve">Pakkauksessa tai pussin sisällä ei ollut viimeinen käyttöpäivämäärä, ja sen näki, että se oli vanha. Se ei kypsynyt kunnolla ja maistui mädältä.</w:t>
      </w:r>
    </w:p>
    <w:p>
      <w:r>
        <w:rPr>
          <w:b/>
        </w:rPr>
        <w:t xml:space="preserve">Tulos</w:t>
      </w:r>
    </w:p>
    <w:p>
      <w:r>
        <w:t xml:space="preserve">Laatikossa tai laatikossa ei ollut viimeinen käyttöpäivä....</w:t>
      </w:r>
    </w:p>
    <w:p>
      <w:r>
        <w:rPr>
          <w:b/>
        </w:rPr>
        <w:t xml:space="preserve">Esimerkki 8.589</w:t>
      </w:r>
    </w:p>
    <w:p>
      <w:r>
        <w:t xml:space="preserve">Valitettavasti ne alkoivat hajota jo parin käyttökerran jälkeen. Mutta se on massatuotettu tuote, jota ei todellakaan ole rakennettu kestämään.</w:t>
      </w:r>
    </w:p>
    <w:p>
      <w:r>
        <w:rPr>
          <w:b/>
        </w:rPr>
        <w:t xml:space="preserve">Tulos</w:t>
      </w:r>
    </w:p>
    <w:p>
      <w:r>
        <w:t xml:space="preserve">Valitettavasti ne alkoivat hajota jo parin ...</w:t>
      </w:r>
    </w:p>
    <w:p>
      <w:r>
        <w:rPr>
          <w:b/>
        </w:rPr>
        <w:t xml:space="preserve">Esimerkki 8.590</w:t>
      </w:r>
    </w:p>
    <w:p>
      <w:r>
        <w:t xml:space="preserve">Tässä kynttilässä ei ole tuoksua. Ostin tämän, koska edellinen kokemukseni tästä yrityksestä oli ollut hyvä. Aiemmin kynttilän sytyttäminen tuoksui leivonnaisille. Tämä uusi kynttilä ei tuoksu miltään.</w:t>
      </w:r>
    </w:p>
    <w:p>
      <w:r>
        <w:rPr>
          <w:b/>
        </w:rPr>
        <w:t xml:space="preserve">Tulos</w:t>
      </w:r>
    </w:p>
    <w:p>
      <w:r>
        <w:t xml:space="preserve">Jos toivot tuoreita keksejä, joudut pettymään...</w:t>
      </w:r>
    </w:p>
    <w:p>
      <w:r>
        <w:rPr>
          <w:b/>
        </w:rPr>
        <w:t xml:space="preserve">Esimerkki 8.591</w:t>
      </w:r>
    </w:p>
    <w:p>
      <w:r>
        <w:t xml:space="preserve">Kauhea asiakaspalvelu tämän saamiseksi toimimaan. Se toimii vain, jos ostat suoraan verkkosivuston kautta, joten et voi ostaa Apple Storen kautta ja käyttää tätä.</w:t>
      </w:r>
    </w:p>
    <w:p>
      <w:r>
        <w:rPr>
          <w:b/>
        </w:rPr>
        <w:t xml:space="preserve">Tulos</w:t>
      </w:r>
    </w:p>
    <w:p>
      <w:r>
        <w:t xml:space="preserve">Käytettävissä vain Spotifyn kautta ostettaessa - ei voi maksaa Apple Storen kautta</w:t>
      </w:r>
    </w:p>
    <w:p>
      <w:r>
        <w:rPr>
          <w:b/>
        </w:rPr>
        <w:t xml:space="preserve">Esimerkki 8.592</w:t>
      </w:r>
    </w:p>
    <w:p>
      <w:r>
        <w:t xml:space="preserve">Ostin nämä toivoen, että ne olisivat halpoja mutta toimivia. Valitettavasti molemmat menivät jo rikki. Toisessa oli ongelmia kaapelin kanssa ja toisen joy stick lakkasi toimimasta. En suosittele tätä tuotetta.</w:t>
      </w:r>
    </w:p>
    <w:p>
      <w:r>
        <w:rPr>
          <w:b/>
        </w:rPr>
        <w:t xml:space="preserve">Tulos</w:t>
      </w:r>
    </w:p>
    <w:p>
      <w:r>
        <w:t xml:space="preserve">Ei rahan arvoinen - Molemmat ohjaimet hajosivat nopeasti</w:t>
      </w:r>
    </w:p>
    <w:p>
      <w:r>
        <w:rPr>
          <w:b/>
        </w:rPr>
        <w:t xml:space="preserve">Esimerkki 8.593</w:t>
      </w:r>
    </w:p>
    <w:p>
      <w:r>
        <w:t xml:space="preserve">/////// ei ole hyvä tuote tuhlaa enemmän rahaa ja hanki hyvä ?</w:t>
      </w:r>
    </w:p>
    <w:p>
      <w:r>
        <w:rPr>
          <w:b/>
        </w:rPr>
        <w:t xml:space="preserve">Tulos</w:t>
      </w:r>
    </w:p>
    <w:p>
      <w:r>
        <w:t xml:space="preserve">/////// ei ole hyvä tuote käyttää enemmän rahaa ja saada hyvä yksi</w:t>
      </w:r>
    </w:p>
    <w:p>
      <w:r>
        <w:rPr>
          <w:b/>
        </w:rPr>
        <w:t xml:space="preserve">Esimerkki 8.594</w:t>
      </w:r>
    </w:p>
    <w:p>
      <w:r>
        <w:t xml:space="preserve">Ohut ja halpa kangas huonosti tehty alkoi purkautua 20 minuutin kuluessa.Slip mekko liian pieni ja ei pysy paikallaan.</w:t>
      </w:r>
    </w:p>
    <w:p>
      <w:r>
        <w:rPr>
          <w:b/>
        </w:rPr>
        <w:t xml:space="preserve">Tulos</w:t>
      </w:r>
    </w:p>
    <w:p>
      <w:r>
        <w:t xml:space="preserve">Ohut ja halpa kangas huonosti tehty alkoi purkautua 20 ....</w:t>
      </w:r>
    </w:p>
    <w:p>
      <w:r>
        <w:rPr>
          <w:b/>
        </w:rPr>
        <w:t xml:space="preserve">Esimerkki 8.595</w:t>
      </w:r>
    </w:p>
    <w:p>
      <w:r>
        <w:t xml:space="preserve">Värit eivät olleet yhtä eloisat kuin kuvassa. Ruskea ei ole läheskään niin terävä kuin kuvassa näkyy.</w:t>
      </w:r>
    </w:p>
    <w:p>
      <w:r>
        <w:rPr>
          <w:b/>
        </w:rPr>
        <w:t xml:space="preserve">Tulos</w:t>
      </w:r>
    </w:p>
    <w:p>
      <w:r>
        <w:t xml:space="preserve">Värit eivät olleet yhtä eloisat kuin kuvassa. ...</w:t>
      </w:r>
    </w:p>
    <w:p>
      <w:r>
        <w:rPr>
          <w:b/>
        </w:rPr>
        <w:t xml:space="preserve">Esimerkki 8.596</w:t>
      </w:r>
    </w:p>
    <w:p>
      <w:r>
        <w:t xml:space="preserve">Aivan kamalaa! Ostin Traxxas Skullyn, jonka mukana tuli autolaturi, mutta ei seinälaturia akun lataamiseen (koska me kaikki asumme autossamme ja autolaturin tarjoaminen seinälaturin sijasta oli Traxxasilta fiksua), joten minun oli pakko ostaa tämä ylimääräinen laturi, jotta voin todella kytkeä akun seinään. Vaiheet ovat selvät... älä kytke akkua ensin laturiin. Ensin kytket laturin seinään. TARKISTA! Sitten kun se on kiinteä punainen, kytket akun laturiin. TARKISTA! Tässä vaiheessa sen pitäisi vilkkua vihreänä osoittaen, että se latautuu, mutta tietysti minun akkuni pysyy vain punaisena eikä tee mitään. Se ei edes tunnista, että akku on kytketty. Yritin irrottaa ja kytkeä akun uudelleen varmistaakseni, että liitäntä on tiukka ja hyvä. Yritin vaiheet uudelleen eri pistorasiasta....ei mitään. Olen käyttänyt kauko-ohjattavaa autoa yhteensä vain ehkä 6-7 kertaa, ja silloin käytin mukana toimitettua autolaturia akun lataamiseen. Tämä vehje on ollut pelkkää tuskaa, eikä tämä laturi tehnyt työtään. Aion palauttaa tämän paperipainon!</w:t>
      </w:r>
    </w:p>
    <w:p>
      <w:r>
        <w:rPr>
          <w:b/>
        </w:rPr>
        <w:t xml:space="preserve">Tulos</w:t>
      </w:r>
    </w:p>
    <w:p>
      <w:r>
        <w:t xml:space="preserve">Ei toimi edes paketista, luin ohjeet, kokeilin oikeita vaiheita....punainen, ei latausta!</w:t>
      </w:r>
    </w:p>
    <w:p>
      <w:r>
        <w:rPr>
          <w:b/>
        </w:rPr>
        <w:t xml:space="preserve">Esimerkki 8.597</w:t>
      </w:r>
    </w:p>
    <w:p>
      <w:r>
        <w:t xml:space="preserve">Rakastan mekkoa, mutta se on liian pieni Erittäin pettynyt 😌</w:t>
      </w:r>
    </w:p>
    <w:p>
      <w:r>
        <w:rPr>
          <w:b/>
        </w:rPr>
        <w:t xml:space="preserve">Tulos</w:t>
      </w:r>
    </w:p>
    <w:p>
      <w:r>
        <w:t xml:space="preserve">Vaikka tilasin kokoani, se on silti hyvin pieni.</w:t>
      </w:r>
    </w:p>
    <w:p>
      <w:r>
        <w:rPr>
          <w:b/>
        </w:rPr>
        <w:t xml:space="preserve">Esimerkki 8.598</w:t>
      </w:r>
    </w:p>
    <w:p>
      <w:r>
        <w:t xml:space="preserve">Roskaa yhteensä. Ylihintainen siihen nähden, mitä saat. Puolet kuusen valoista paloi hädin tuskin. Katsokaa muualta!!!</w:t>
      </w:r>
    </w:p>
    <w:p>
      <w:r>
        <w:rPr>
          <w:b/>
        </w:rPr>
        <w:t xml:space="preserve">Tulos</w:t>
      </w:r>
    </w:p>
    <w:p>
      <w:r>
        <w:t xml:space="preserve">Ylihinnoiteltua, virheellistä roskaa. Odotin paljon enemmän 100 dollarista</w:t>
      </w:r>
    </w:p>
    <w:p>
      <w:r>
        <w:rPr>
          <w:b/>
        </w:rPr>
        <w:t xml:space="preserve">Esimerkki 8.599</w:t>
      </w:r>
    </w:p>
    <w:p>
      <w:r>
        <w:t xml:space="preserve">Ostin sen käyttämään keskikokoista kosteusjäähdytintä, ja se toimi erinomaisesti kaksi kertaa, kun kokeilin sitä. Se toimi muutaman tunnin ajan kuorma-auton akulla, kunnes se piippasi ja pysähtyi. Aamulla käynnistin pick upin ongelmitta, akussa oli vielä riittävästi latausta. Vaikka käytin jäähdytintä pienellä nopeudella ilman pientä pumppua, testasin sitä suurella nopeudella ja pumpulla, ja sekin toimi hyvin. Tähän asti kaikki hyvin. En pitänyt siitä, että akkuun liitettävät kaapelit ovat lyhyitä ja silmukan reiät ovat hyvin pieniä, joten akkuun liittämistä varten on improvisoitava. Siinä ei myöskään ole sytytinliitäntää. Päivitys. Muutaman käyttökerran jälkeen se lakkasi toimimasta.</w:t>
      </w:r>
    </w:p>
    <w:p>
      <w:r>
        <w:rPr>
          <w:b/>
        </w:rPr>
        <w:t xml:space="preserve">Tulos</w:t>
      </w:r>
    </w:p>
    <w:p>
      <w:r>
        <w:t xml:space="preserve">... käyttää keskikokoista suohonjäähdytintä, ja se toimi hienosti kahtena kertana, kun kokeilin sitä.</w:t>
      </w:r>
    </w:p>
    <w:p>
      <w:r>
        <w:rPr>
          <w:b/>
        </w:rPr>
        <w:t xml:space="preserve">Esimerkki 8.600</w:t>
      </w:r>
    </w:p>
    <w:p>
      <w:r>
        <w:t xml:space="preserve">Täydellinen roskaläjä. En ole koskaan elämässäni ollut turhautuneempi yrittäessäni koota mitään. Palat eivät ole linjassa, ja yksi tappi puuttuu. Vaikka koko kehoni oli tasapainossa tapin päällä, en saanut kumia puristettua tarpeeksi alas, jotta sain tapin läpi, ja vaikka olisin saanutkin, tappi, jonka oli tarkoitus pitää se paikallaan (joista toinen puuttuu), on kirjaimellisesti vain tappi, joka istuu reiässä ilman mitään jännitystä tai vastusta pitämään sitä paikallaan. Se olisi pudonnut ulos ensimmäisellä ajokerralla. Lisäksi istuimen ompeleet ovat punaiset, eivät valkoiset. ÄLÄ TUHLAA RAHOJASI TAI AIKAASI.</w:t>
      </w:r>
    </w:p>
    <w:p>
      <w:r>
        <w:rPr>
          <w:b/>
        </w:rPr>
        <w:t xml:space="preserve">Tulos</w:t>
      </w:r>
    </w:p>
    <w:p>
      <w:r>
        <w:t xml:space="preserve">Täydellinen roskaläjä. En ole koskaan ollut niin turhautunut yrittäessäni koota ...</w:t>
      </w:r>
    </w:p>
    <w:p>
      <w:r>
        <w:rPr>
          <w:b/>
        </w:rPr>
        <w:t xml:space="preserve">Esimerkki 8.601</w:t>
      </w:r>
    </w:p>
    <w:p>
      <w:r>
        <w:t xml:space="preserve">Ei välitä palveluntarjoaja he vain lähettivät minulle yhden topsy-turvy ei 2 Yritä saada tyydytystä ei saanut mitään ensimmäistä kertaa olen koskaan ollut ongelma Amazonin tuotteen tai palveluntarjoajan kanssa</w:t>
      </w:r>
    </w:p>
    <w:p>
      <w:r>
        <w:rPr>
          <w:b/>
        </w:rPr>
        <w:t xml:space="preserve">Tulos</w:t>
      </w:r>
    </w:p>
    <w:p>
      <w:r>
        <w:t xml:space="preserve">He antoivat minulle vain yhden he mainostavat kahdesta ei tyytyväisyyttä ei suosittelisi tätä henkilöä koskaan uudelleen</w:t>
      </w:r>
    </w:p>
    <w:p>
      <w:r>
        <w:rPr>
          <w:b/>
        </w:rPr>
        <w:t xml:space="preserve">Esimerkki 8.602</w:t>
      </w:r>
    </w:p>
    <w:p>
      <w:r>
        <w:t xml:space="preserve">Tilasin nämä 26. elokuuta. Tänään on 10. lokakuuta, eivätkä ne ole vieläkään saapuneet. Päivitykset lykkäävät toimituspäivää. Luulen, että hiukset ovat kasvaneet uudelleen siihen mennessä, kun nämä saapuvat.</w:t>
      </w:r>
    </w:p>
    <w:p>
      <w:r>
        <w:rPr>
          <w:b/>
        </w:rPr>
        <w:t xml:space="preserve">Tulos</w:t>
      </w:r>
    </w:p>
    <w:p>
      <w:r>
        <w:t xml:space="preserve">NOLLATÄHTÖT -Älä tilaa näitä, jos tarvitset niitä kemoterapiaa varten.</w:t>
      </w:r>
    </w:p>
    <w:p>
      <w:r>
        <w:rPr>
          <w:b/>
        </w:rPr>
        <w:t xml:space="preserve">Esimerkki 8.603</w:t>
      </w:r>
    </w:p>
    <w:p>
      <w:r>
        <w:t xml:space="preserve">Olen ostanut 3 tällaista. Ostin punaisen itselleni ja rakastin sitä niin paljon, että tilasin ruostumattoman isälleni, ja mieheni kysyi, missä hänen oli, joten tilasin hänelle ruostumattoman. Minun punainen pitää asiat hyvin kylminä ja pitää jäätä mukavasti koko päivän! Isäni asuu toisessa kaupungissa, joten minulla ei ole 1. käden tietoa hänen omastaan. Mieheni ei todellakaan käyttänyt omaa jääkaappiaan, joten viime aikoina olen alkanut käyttää sitä jonkin verran, kun omaani pestään. Hänen ruostumaton ei pidä jäätä &amp; ulkopuolella on kondenssia. On liian myöhäistä palauttaa Amazonin kautta, joten toivon, että COLD 1: n valmistaja ottaa yhteyttä minuun, jotta voin vaihtaa tämän.</w:t>
      </w:r>
    </w:p>
    <w:p>
      <w:r>
        <w:rPr>
          <w:b/>
        </w:rPr>
        <w:t xml:space="preserve">Tulos</w:t>
      </w:r>
    </w:p>
    <w:p>
      <w:r>
        <w:t xml:space="preserve">Ruostumaton ei pidä jäätä siellä, missä punainen ei pidä.</w:t>
      </w:r>
    </w:p>
    <w:p>
      <w:r>
        <w:rPr>
          <w:b/>
        </w:rPr>
        <w:t xml:space="preserve">Esimerkki 8.604</w:t>
      </w:r>
    </w:p>
    <w:p>
      <w:r>
        <w:t xml:space="preserve">Luulin, että se olisi välitön ostos, mutta jouduin odottamaan lähes 8 tuntia ennen kuin sain DD-koodini. Erittäin turhauttavaa! Mieheni halusi pelata heti, ja olemme ostaneet näitä ennenkin, eikä meidän ole koskaan tarvinnut odottaa. Aion ostaa tämän seuraavan kerran paikallisista kaupoista.</w:t>
      </w:r>
    </w:p>
    <w:p>
      <w:r>
        <w:rPr>
          <w:b/>
        </w:rPr>
        <w:t xml:space="preserve">Tulos</w:t>
      </w:r>
    </w:p>
    <w:p>
      <w:r>
        <w:t xml:space="preserve">Ajattelin, että se olisi välitön ostos, mutta jouduin odottamaan ...</w:t>
      </w:r>
    </w:p>
    <w:p>
      <w:r>
        <w:rPr>
          <w:b/>
        </w:rPr>
        <w:t xml:space="preserve">Esimerkki 8.605</w:t>
      </w:r>
    </w:p>
    <w:p>
      <w:r>
        <w:t xml:space="preserve">Tämä on epäilemättä yksi kaikkien aikojen huonoimmista elokuvista. Olen aika vihainen siitä, että Amazon yrittää myydä minulle tätä surkeaa paskaa.</w:t>
      </w:r>
    </w:p>
    <w:p>
      <w:r>
        <w:rPr>
          <w:b/>
        </w:rPr>
        <w:t xml:space="preserve">Tulos</w:t>
      </w:r>
    </w:p>
    <w:p>
      <w:r>
        <w:t xml:space="preserve">Tämä on epäilemättä yksi kaikkien aikojen huonoimmista elokuvista.</w:t>
      </w:r>
    </w:p>
    <w:p>
      <w:r>
        <w:rPr>
          <w:b/>
        </w:rPr>
        <w:t xml:space="preserve">Esimerkki 8.606</w:t>
      </w:r>
    </w:p>
    <w:p>
      <w:r>
        <w:t xml:space="preserve">Erittäin pettynyt. Minulle lähetettiin musta ja punainen laukku ilman kehrääjiä. Jouduin lähettämään sen takaisin ja olisin hyvin varovainen tilaamaan tältä yritykseltä uudelleen.</w:t>
      </w:r>
    </w:p>
    <w:p>
      <w:r>
        <w:rPr>
          <w:b/>
        </w:rPr>
        <w:t xml:space="preserve">Tulos</w:t>
      </w:r>
    </w:p>
    <w:p>
      <w:r>
        <w:t xml:space="preserve">Erittäin pettynyt. Minulle lähetettiin musta ja punainen laukku ...</w:t>
      </w:r>
    </w:p>
    <w:p>
      <w:r>
        <w:rPr>
          <w:b/>
        </w:rPr>
        <w:t xml:space="preserve">Esimerkki 8.607</w:t>
      </w:r>
    </w:p>
    <w:p>
      <w:r>
        <w:t xml:space="preserve">Toivon, että tämä rc rx toimii nollasuojauksella ja qt-purkilla, joka murskaa sen kuljetuksen aikana. Jälleen kerran typerä Amazon. Toivottavasti se on tuote tilasin sen kuin siellä vähän aerogarden näyttää samanlainen huijaus ravinteita. Got ex gro ei ihme kasvaa vain harhaanjohtava lisää ja vanha kunnon amerikkalainen ahneus. Kiitos Amazon mahtava</w:t>
      </w:r>
    </w:p>
    <w:p>
      <w:r>
        <w:rPr>
          <w:b/>
        </w:rPr>
        <w:t xml:space="preserve">Tulos</w:t>
      </w:r>
    </w:p>
    <w:p>
      <w:r>
        <w:t xml:space="preserve">suojaamattomana laatikossa, jossa litran verran nestettä pomppii ympäriinsä suojaamattomana,</w:t>
      </w:r>
    </w:p>
    <w:p>
      <w:r>
        <w:rPr>
          <w:b/>
        </w:rPr>
        <w:t xml:space="preserve">Esimerkki 8.608</w:t>
      </w:r>
    </w:p>
    <w:p>
      <w:r>
        <w:t xml:space="preserve">Älä vaivaudu. Tilasin 10 laatikon pakkauksen. Ja sain seitsemän laatikkoa. 10 laatikon kannet. Ja kolme tehdasviallista laatikkoa joita ei voi pelastaa ne on liimattu väärinpäin ja kiinnitetty sivuilta. Tein liian kovasti töitä rahojeni eteen, jotta voisin käyttää ne huonompaan tuotteeseen, antaisin negatiivisia tähtiä, jos se olisi mahdollista.</w:t>
      </w:r>
    </w:p>
    <w:p>
      <w:r>
        <w:rPr>
          <w:b/>
        </w:rPr>
        <w:t xml:space="preserve">Tulos</w:t>
      </w:r>
    </w:p>
    <w:p>
      <w:r>
        <w:t xml:space="preserve">Huonompi tuote älä tuhlaa rahojasi löytää muita varastointi ratkaisu</w:t>
      </w:r>
    </w:p>
    <w:p>
      <w:r>
        <w:rPr>
          <w:b/>
        </w:rPr>
        <w:t xml:space="preserve">Esimerkki 8.609</w:t>
      </w:r>
    </w:p>
    <w:p>
      <w:r>
        <w:t xml:space="preserve">Tämä on valheellinen mainos, jonka on tehnyt valesivusto/jälleenmyyjä. Amazonin täytyy tarkistaa Rogue River Tactical. Annoin sille yhden tähden, koska minua vaadittiin antamaan tähtiluokitus. Alun perin ei tähtiä valittu tarkoituksella.</w:t>
      </w:r>
    </w:p>
    <w:p>
      <w:r>
        <w:rPr>
          <w:b/>
        </w:rPr>
        <w:t xml:space="preserve">Tulos</w:t>
      </w:r>
    </w:p>
    <w:p>
      <w:r>
        <w:t xml:space="preserve">Ei edes lähellekään sitä, mitä tilattiin. En voisi olla enempää pettynyt.</w:t>
      </w:r>
    </w:p>
    <w:p>
      <w:r>
        <w:rPr>
          <w:b/>
        </w:rPr>
        <w:t xml:space="preserve">Esimerkki 8.610</w:t>
      </w:r>
    </w:p>
    <w:p>
      <w:r>
        <w:t xml:space="preserve">Ei peitä podieni kotelon yläkantta.</w:t>
      </w:r>
    </w:p>
    <w:p>
      <w:r>
        <w:rPr>
          <w:b/>
        </w:rPr>
        <w:t xml:space="preserve">Tulos</w:t>
      </w:r>
    </w:p>
    <w:p>
      <w:r>
        <w:t xml:space="preserve">Yläosa, jonka on tarkoitus peittää, ei sulkeudu ollenkaan, jolloin lataus-/varastokotelo jää auki.</w:t>
      </w:r>
    </w:p>
    <w:p>
      <w:r>
        <w:rPr>
          <w:b/>
        </w:rPr>
        <w:t xml:space="preserve">Esimerkki 8.611</w:t>
      </w:r>
    </w:p>
    <w:p>
      <w:r>
        <w:t xml:space="preserve">Kyltti hajosi, ja he sanoivat, että yhden vuoden kesto oli hyvä tälle kyltille.</w:t>
      </w:r>
    </w:p>
    <w:p>
      <w:r>
        <w:rPr>
          <w:b/>
        </w:rPr>
        <w:t xml:space="preserve">Tulos</w:t>
      </w:r>
    </w:p>
    <w:p>
      <w:r>
        <w:t xml:space="preserve">... soitti ja he sanoivat, että yhden vuoden kesto on hyvä tämän merkin osalta.</w:t>
      </w:r>
    </w:p>
    <w:p>
      <w:r>
        <w:rPr>
          <w:b/>
        </w:rPr>
        <w:t xml:space="preserve">Esimerkki 8.612</w:t>
      </w:r>
    </w:p>
    <w:p>
      <w:r>
        <w:t xml:space="preserve">Akku on ollut asennettuna 1 viikko ja toimii ohjeiden mukaisesti. Akku ei ole parempi kuin 3 vuotta vanha akku, joka poistettiin. Puhelin kuolee yleensä puolessa välissä päivää.</w:t>
      </w:r>
    </w:p>
    <w:p>
      <w:r>
        <w:rPr>
          <w:b/>
        </w:rPr>
        <w:t xml:space="preserve">Tulos</w:t>
      </w:r>
    </w:p>
    <w:p>
      <w:r>
        <w:t xml:space="preserve">Akku ei ole parempi kuin 3 vuotta vanha akku, joka poistettiin.</w:t>
      </w:r>
    </w:p>
    <w:p>
      <w:r>
        <w:rPr>
          <w:b/>
        </w:rPr>
        <w:t xml:space="preserve">Esimerkki 8.613</w:t>
      </w:r>
    </w:p>
    <w:p>
      <w:r>
        <w:t xml:space="preserve">Kun sain sen ensimmäisen kerran, se toimi hyvin. Nyt yhtäkkiä se haisi oudosti kuin palanut johto ja lakkasi toimimasta. Se ei edes lataa.</w:t>
      </w:r>
    </w:p>
    <w:p>
      <w:r>
        <w:rPr>
          <w:b/>
        </w:rPr>
        <w:t xml:space="preserve">Tulos</w:t>
      </w:r>
    </w:p>
    <w:p>
      <w:r>
        <w:t xml:space="preserve">se toimi hyvin. Nyt yhtäkkiä se teki ...</w:t>
      </w:r>
    </w:p>
    <w:p>
      <w:r>
        <w:rPr>
          <w:b/>
        </w:rPr>
        <w:t xml:space="preserve">Esimerkki 8.614</w:t>
      </w:r>
    </w:p>
    <w:p>
      <w:r>
        <w:t xml:space="preserve">Kenkien pohja on rikki ensimmäisen päivän käytön jälkeen, käytän kokoa 7.5, mutta kengät ovat kokoa 8 vielä vähän pieniä, en tiedä, voinko vielä palauttaa tämän tuotteen.</w:t>
      </w:r>
    </w:p>
    <w:p>
      <w:r>
        <w:rPr>
          <w:b/>
        </w:rPr>
        <w:t xml:space="preserve">Tulos</w:t>
      </w:r>
    </w:p>
    <w:p>
      <w:r>
        <w:t xml:space="preserve">Pohja kengät ovat rikki frist päivä kuluminen</w:t>
      </w:r>
    </w:p>
    <w:p>
      <w:r>
        <w:rPr>
          <w:b/>
        </w:rPr>
        <w:t xml:space="preserve">Esimerkki 8.615</w:t>
      </w:r>
    </w:p>
    <w:p>
      <w:r>
        <w:t xml:space="preserve">Popsocket ei tartu ollenkaan ei ole, että paljon pitoa tapauksessa, jos laitat popsocket tai näytön suojaava takana se ei ole siellä täysin</w:t>
      </w:r>
    </w:p>
    <w:p>
      <w:r>
        <w:rPr>
          <w:b/>
        </w:rPr>
        <w:t xml:space="preserve">Tulos</w:t>
      </w:r>
    </w:p>
    <w:p>
      <w:r>
        <w:t xml:space="preserve">Jos haluat saada tapauksessa ei ole niin paljon pitoa</w:t>
      </w:r>
    </w:p>
    <w:p>
      <w:r>
        <w:rPr>
          <w:b/>
        </w:rPr>
        <w:t xml:space="preserve">Esimerkki 8.616</w:t>
      </w:r>
    </w:p>
    <w:p>
      <w:r>
        <w:t xml:space="preserve">Optiikka on hyvin pieni ja karkea, eikä sitä ole helppo käyttää kohtuullisilla etäisyyksillä tarkentamiseen. Pienin ja tehokkain (oletettavasti) objektiivi ei ole hyödyllinen, ellei kyseessä ole haltija tai vastaavan kokoinen olento.</w:t>
      </w:r>
    </w:p>
    <w:p>
      <w:r>
        <w:rPr>
          <w:b/>
        </w:rPr>
        <w:t xml:space="preserve">Tulos</w:t>
      </w:r>
    </w:p>
    <w:p>
      <w:r>
        <w:t xml:space="preserve">karkea, eikä sitä ole helppo käyttää kohtuullisilla etäisyyksillä tarkentamiseen.</w:t>
      </w:r>
    </w:p>
    <w:p>
      <w:r>
        <w:rPr>
          <w:b/>
        </w:rPr>
        <w:t xml:space="preserve">Esimerkki 8.617</w:t>
      </w:r>
    </w:p>
    <w:p>
      <w:r>
        <w:t xml:space="preserve">Terämekanismi irtoaa joka kerta, kun siirrän sitä leikkausta varten. Terä putoaa sitten ulos pidikkeestä, jolloin minun on joka kerta nostettava terävä pyöreä terä sormillani ja asetettava se takaisin paikalleen. Kun tein vain 6 leikkausta - terämekanismi putosi irti ja sivulle, irtoamalla, ainakin 10 kertaa. Vaikuttaa erittäin halvalla suunnitellulta. Halvat muoviosat.</w:t>
      </w:r>
    </w:p>
    <w:p>
      <w:r>
        <w:rPr>
          <w:b/>
        </w:rPr>
        <w:t xml:space="preserve">Tulos</w:t>
      </w:r>
    </w:p>
    <w:p>
      <w:r>
        <w:t xml:space="preserve">VAROITUS: Saatat viiltää itseäsi, kun laitat terän takaisin paikalleen joka kerta, kun teet leikkauksen ja se putoaa ulos.</w:t>
      </w:r>
    </w:p>
    <w:p>
      <w:r>
        <w:rPr>
          <w:b/>
        </w:rPr>
        <w:t xml:space="preserve">Esimerkki 8.618</w:t>
      </w:r>
    </w:p>
    <w:p>
      <w:r>
        <w:t xml:space="preserve">Älä osta sitä olet jatkuvasti ladata akut</w:t>
      </w:r>
    </w:p>
    <w:p>
      <w:r>
        <w:rPr>
          <w:b/>
        </w:rPr>
        <w:t xml:space="preserve">Tulos</w:t>
      </w:r>
    </w:p>
    <w:p>
      <w:r>
        <w:t xml:space="preserve">Älä osta sitä olet jatkuvasti ladata akut</w:t>
      </w:r>
    </w:p>
    <w:p>
      <w:r>
        <w:rPr>
          <w:b/>
        </w:rPr>
        <w:t xml:space="preserve">Esimerkki 8.619</w:t>
      </w:r>
    </w:p>
    <w:p>
      <w:r>
        <w:t xml:space="preserve">Kun sain paketin, laatikossa ei ollut mitään. Onneksi Amazonin asiakaspalvelu pystyi antamaan täyden hyvityksen ostoksestani.</w:t>
      </w:r>
    </w:p>
    <w:p>
      <w:r>
        <w:rPr>
          <w:b/>
        </w:rPr>
        <w:t xml:space="preserve">Tulos</w:t>
      </w:r>
    </w:p>
    <w:p>
      <w:r>
        <w:t xml:space="preserve">Kun sain paketin, siinä ei ollut mitään ...</w:t>
      </w:r>
    </w:p>
    <w:p>
      <w:r>
        <w:rPr>
          <w:b/>
        </w:rPr>
        <w:t xml:space="preserve">Esimerkki 8.620</w:t>
      </w:r>
    </w:p>
    <w:p>
      <w:r>
        <w:t xml:space="preserve">se lipsahti joka kerta. Jouduin säätämään sitä uudelleen joka kerta, kun laitoin kypärän päähäni.</w:t>
      </w:r>
    </w:p>
    <w:p>
      <w:r>
        <w:rPr>
          <w:b/>
        </w:rPr>
        <w:t xml:space="preserve">Tulos</w:t>
      </w:r>
    </w:p>
    <w:p>
      <w:r>
        <w:t xml:space="preserve">se lipsahti joka kerta. Piti säätää uudelleen joka kerta ...</w:t>
      </w:r>
    </w:p>
    <w:p>
      <w:r>
        <w:rPr>
          <w:b/>
        </w:rPr>
        <w:t xml:space="preserve">Esimerkki 8.621</w:t>
      </w:r>
    </w:p>
    <w:p>
      <w:r>
        <w:t xml:space="preserve">Kokeilin juuri eilen illalla tämän tuotteen uutta versiota enkä saanut sitä edes sovitettua taaperolleni. Hän mahtuu hyvin vanhaan Huggiesin yöpuvun kokoon 6, ja hän on koko 6 kaikissa muissa merkkivaatteissa. Toivottavasti he palaavat vanhaan versioonsa - etsin sillä välin uutta yövaippaa.</w:t>
      </w:r>
    </w:p>
    <w:p>
      <w:r>
        <w:rPr>
          <w:b/>
        </w:rPr>
        <w:t xml:space="preserve">Tulos</w:t>
      </w:r>
    </w:p>
    <w:p>
      <w:r>
        <w:t xml:space="preserve">Ei sovi samalla tavalla kuin vanha versio, ei pidä tästä tuotteesta.</w:t>
      </w:r>
    </w:p>
    <w:p>
      <w:r>
        <w:rPr>
          <w:b/>
        </w:rPr>
        <w:t xml:space="preserve">Esimerkki 8.622</w:t>
      </w:r>
    </w:p>
    <w:p>
      <w:r>
        <w:t xml:space="preserve">Olin todella innoissani näistä, mutta valitettavasti minulla ei ole ollut kuin kuukausi, olen käyttänyt vain muutaman kerran ja yksi niistä on sekaisin. Se on katkonainen tai tilastoja ja sitten aiheuttaa korvanappien sammumisen ja vilkkuu punaisena ja sinisenä. En ole varma miksi ja ne tulivat vähän tietoa. En ole käyttänyt paljon, koska ne ovat aika paksut ja eivät tahdo pysyä korvissa. Luin arvosteluja ja olin huolissani, että näin voisi tapahtua, joten ostin nämä korvakaverit menemään. Mutta ne auttoivat vain jonkin verran. Ne haluavat edelleen pudota ulos. Joten olen käyttänyt vain muutaman kerran kotona ollessani. Mutta viime viikosta lähtien minulla on ollut vaikeuksia saada oikea pysymään ja toimimaan. Jokainen video, jonka soitin, oli katkonainen todella ärsyttävä kuunnella. En ole varma, jos minun pitäisi ostaa korvaava tai palauttaa näyttää siltä, että minulla on vain 11. helmikuuta asti. En vain halunnut järkyttää aviomies palauttamalla ne oli lahja häneltä. Nämä olisivat mahtavia, jos vain hieman pienempi ja tietenkin ääni oli parempi siinä, joka on sekaisin.</w:t>
      </w:r>
    </w:p>
    <w:p>
      <w:r>
        <w:rPr>
          <w:b/>
        </w:rPr>
        <w:t xml:space="preserve">Tulos</w:t>
      </w:r>
    </w:p>
    <w:p>
      <w:r>
        <w:t xml:space="preserve">Nämä ovat paksut eivätkä sovi kovin hyvin pieniin korviini.</w:t>
      </w:r>
    </w:p>
    <w:p>
      <w:r>
        <w:rPr>
          <w:b/>
        </w:rPr>
        <w:t xml:space="preserve">Esimerkki 8.623</w:t>
      </w:r>
    </w:p>
    <w:p>
      <w:r>
        <w:t xml:space="preserve">Tämä oli huonoin karkaistua lasia oleva näytönsuoja, jonka olen koskaan tilannut. En halunnut antaa sille yhtä tähteä! Täydellinen ryöstö. Näyttö oli tahmea vain näytönsuojan reunoilta. Keskellä ei ollut lainkaan liimaa. En suosittele tätä tuotetta kenellekään.</w:t>
      </w:r>
    </w:p>
    <w:p>
      <w:r>
        <w:rPr>
          <w:b/>
        </w:rPr>
        <w:t xml:space="preserve">Tulos</w:t>
      </w:r>
    </w:p>
    <w:p>
      <w:r>
        <w:t xml:space="preserve">Tämä oli huonoin karkaistua lasia näytönsuoja, että olen koskaan tilannut</w:t>
      </w:r>
    </w:p>
    <w:p>
      <w:r>
        <w:rPr>
          <w:b/>
        </w:rPr>
        <w:t xml:space="preserve">Esimerkki 8.624</w:t>
      </w:r>
    </w:p>
    <w:p>
      <w:r>
        <w:t xml:space="preserve">Jalusta oli käyttökelpoinen, kun se toimi, mutta kuukauden kuluttua puhelimen pidikkeen muovi alkoi hajota erittäin kevyestä käytöstä. Minulla on siis jalusta, mutta en voi käyttää sitä puhelimeni kanssa, koska puhelimen kiinnike murtui siitä kohdasta, jossa se liittyy jalustaan. Jos olisin käyttänyt tätä päivittäin kuukausien ajan, olisin kunnossa, mutta olen käyttänyt sitä enintään 5 kertaa ja muovi alkoi hajota.</w:t>
      </w:r>
    </w:p>
    <w:p>
      <w:r>
        <w:rPr>
          <w:b/>
        </w:rPr>
        <w:t xml:space="preserve">Tulos</w:t>
      </w:r>
    </w:p>
    <w:p>
      <w:r>
        <w:t xml:space="preserve">Jalusta oli käyttökelpoinen, kun se toimi, mutta kuukauden kuluttua ....</w:t>
      </w:r>
    </w:p>
    <w:p>
      <w:r>
        <w:rPr>
          <w:b/>
        </w:rPr>
        <w:t xml:space="preserve">Esimerkki 8.625</w:t>
      </w:r>
    </w:p>
    <w:p>
      <w:r>
        <w:t xml:space="preserve">Ostin tämän velvollisuuteni taskulamppua varten ja olin hyvin pettynyt siihen, että se ei edes tullut lähellekään asianmukaista sovitusta, vaikka se on oletettavasti tehty minun valolleni.</w:t>
      </w:r>
    </w:p>
    <w:p>
      <w:r>
        <w:rPr>
          <w:b/>
        </w:rPr>
        <w:t xml:space="preserve">Tulos</w:t>
      </w:r>
    </w:p>
    <w:p>
      <w:r>
        <w:t xml:space="preserve">Ostin tämän taskulamppuuni ja olin ....</w:t>
      </w:r>
    </w:p>
    <w:p>
      <w:r>
        <w:rPr>
          <w:b/>
        </w:rPr>
        <w:t xml:space="preserve">Esimerkki 8.626</w:t>
      </w:r>
    </w:p>
    <w:p>
      <w:r>
        <w:t xml:space="preserve">tytär sai joululahjaksi ei lataa tai käynnisty tytär on niin surullinen ja en tiedä mitä tehdä????Do kuten hemmetin asia tho</w:t>
      </w:r>
    </w:p>
    <w:p>
      <w:r>
        <w:rPr>
          <w:b/>
        </w:rPr>
        <w:t xml:space="preserve">Tulos</w:t>
      </w:r>
    </w:p>
    <w:p>
      <w:r>
        <w:t xml:space="preserve">... Joulu ei lataa tai kytkeytyy päälle tytär on niin surullinen ja en tiedä mitä tehdä</w:t>
      </w:r>
    </w:p>
    <w:p>
      <w:r>
        <w:rPr>
          <w:b/>
        </w:rPr>
        <w:t xml:space="preserve">Esimerkki 8.627</w:t>
      </w:r>
    </w:p>
    <w:p>
      <w:r>
        <w:t xml:space="preserve">Tämä on yksi huonoimmista tuotteista, joita olen saanut Amazonista tähän mennessä. Minulla ei ole ollut tätä edes neljää viikkoa ja se on jo kulunut korjauskelvottomaksi. Se putoaa pois jalastani, kun kaksi hihnaa ei enää tartu tarranauhaan. Se liukuu alas jalkaani ja on käyttökelvoton - minun on nyt ostettava toinen. Älä osta tätä, jos etsit pitkäaikaista, luotettavaa tukea.</w:t>
      </w:r>
    </w:p>
    <w:p>
      <w:r>
        <w:rPr>
          <w:b/>
        </w:rPr>
        <w:t xml:space="preserve">Tulos</w:t>
      </w:r>
    </w:p>
    <w:p>
      <w:r>
        <w:t xml:space="preserve">Tämä on yksi huonoimmista tuotteista, jotka olen saanut Amazonista tähän mennessä.</w:t>
      </w:r>
    </w:p>
    <w:p>
      <w:r>
        <w:rPr>
          <w:b/>
        </w:rPr>
        <w:t xml:space="preserve">Esimerkki 8.628</w:t>
      </w:r>
    </w:p>
    <w:p>
      <w:r>
        <w:t xml:space="preserve">Mukana ei tullut nauhaa, jolla ilmapallot olisi voinut sitoa. Ei voinut käyttää, en ajatellut, että tarvitsisin nauhaa, kun ostin heliumille tehtyjä ilmapalloja.</w:t>
      </w:r>
    </w:p>
    <w:p>
      <w:r>
        <w:rPr>
          <w:b/>
        </w:rPr>
        <w:t xml:space="preserve">Tulos</w:t>
      </w:r>
    </w:p>
    <w:p>
      <w:r>
        <w:t xml:space="preserve">Mukana ei ollut nauhaa, jolla ilmapallot voisi sitoa ...</w:t>
      </w:r>
    </w:p>
    <w:p>
      <w:r>
        <w:rPr>
          <w:b/>
        </w:rPr>
        <w:t xml:space="preserve">Esimerkki 8.629</w:t>
      </w:r>
    </w:p>
    <w:p>
      <w:r>
        <w:t xml:space="preserve">En pitänyt istuvuudesta, se ei peitä vatsaa sisään.</w:t>
      </w:r>
    </w:p>
    <w:p>
      <w:r>
        <w:rPr>
          <w:b/>
        </w:rPr>
        <w:t xml:space="preserve">Tulos</w:t>
      </w:r>
    </w:p>
    <w:p>
      <w:r>
        <w:t xml:space="preserve">En koskaan enää tilaa tätä tuotetta. Se ei tee sitä, mitä siinä sanotaan</w:t>
      </w:r>
    </w:p>
    <w:p>
      <w:r>
        <w:rPr>
          <w:b/>
        </w:rPr>
        <w:t xml:space="preserve">Esimerkki 8.630</w:t>
      </w:r>
    </w:p>
    <w:p>
      <w:r>
        <w:t xml:space="preserve">Erittäin huonolaatuisia magneetteja ja kohteet eivät pysy kiinni tai pysy lujana.</w:t>
      </w:r>
    </w:p>
    <w:p>
      <w:r>
        <w:rPr>
          <w:b/>
        </w:rPr>
        <w:t xml:space="preserve">Tulos</w:t>
      </w:r>
    </w:p>
    <w:p>
      <w:r>
        <w:t xml:space="preserve">Erittäin huono laatu magneetteja ja kohteita ei tartu tai pysy ...</w:t>
      </w:r>
    </w:p>
    <w:p>
      <w:r>
        <w:rPr>
          <w:b/>
        </w:rPr>
        <w:t xml:space="preserve">Esimerkki 8.631</w:t>
      </w:r>
    </w:p>
    <w:p>
      <w:r>
        <w:t xml:space="preserve">Ensimmäisenä päivänä, kun vaimoni sai puhelimensa, hän laittoi sen koteloon. Myöhemmin samana iltana se oli halkaissut hänen upouuden s8:nsa näytön. Siihen ei oltu koskettu hän istui pöydälle lataamaan ja vain me kaksi olimme kotona. Meni hakemaan sitä ja se oli rikkonut, ei haljennut, näytön. Eikä siihen ollut laitettu kortteja tai henkilöllisyystodistusta. 800 dollarin älypuhelimen lasinmurtaja. EN SUOSITTELE.</w:t>
      </w:r>
    </w:p>
    <w:p>
      <w:r>
        <w:rPr>
          <w:b/>
        </w:rPr>
        <w:t xml:space="preserve">Tulos</w:t>
      </w:r>
    </w:p>
    <w:p>
      <w:r>
        <w:t xml:space="preserve">Tuote on niin huono, että jouduin vaihtamaan upouuden älypuhelimen.</w:t>
      </w:r>
    </w:p>
    <w:p>
      <w:r>
        <w:rPr>
          <w:b/>
        </w:rPr>
        <w:t xml:space="preserve">Esimerkki 8.632</w:t>
      </w:r>
    </w:p>
    <w:p>
      <w:r>
        <w:t xml:space="preserve">Tuote saapui löysästi pakattuna muovin ja kuplamuovin kanssa - ei lainkaan laatikossa. Siinä on merkittäviä jälkiä, lommoja ja naarmuja, jotka kirjaimellisesti näyttävät siltä, että se on lähetetty kuntosalilta sen jälkeen, kun sitä on käytetty useita vuosia. Minulla on monia valokuvia, joita voin jakaa. Tämä on varmasti käytetty tuote - ei uusi tuote. Tunnen itseni huijatuksi.</w:t>
      </w:r>
    </w:p>
    <w:p>
      <w:r>
        <w:rPr>
          <w:b/>
        </w:rPr>
        <w:t xml:space="preserve">Tulos</w:t>
      </w:r>
    </w:p>
    <w:p>
      <w:r>
        <w:t xml:space="preserve">kolhuja ja naarmuja, jotka kirjaimellisesti näyttävät siltä kuin se olisi lähetetty kuntosalilta käytön jälkeen ...</w:t>
      </w:r>
    </w:p>
    <w:p>
      <w:r>
        <w:rPr>
          <w:b/>
        </w:rPr>
        <w:t xml:space="preserve">Esimerkki 8.633</w:t>
      </w:r>
    </w:p>
    <w:p>
      <w:r>
        <w:t xml:space="preserve">Tilasin nämä käsineet, koska tuotekuvauksessa sanottiin, että ne toimivat kosketusnäyttöpuhelimissa. Heti kun sain paketin, otin ne laatikosta ja kokeilin niitä iPhonellani. Ne eivät toimineet puhelimellani.</w:t>
      </w:r>
    </w:p>
    <w:p>
      <w:r>
        <w:rPr>
          <w:b/>
        </w:rPr>
        <w:t xml:space="preserve">Tulos</w:t>
      </w:r>
    </w:p>
    <w:p>
      <w:r>
        <w:t xml:space="preserve">Tilasin nämä hanskat, koska tuotekuvauksessa sanottiin, että ne ...</w:t>
      </w:r>
    </w:p>
    <w:p>
      <w:r>
        <w:rPr>
          <w:b/>
        </w:rPr>
        <w:t xml:space="preserve">Esimerkki 8.634</w:t>
      </w:r>
    </w:p>
    <w:p>
      <w:r>
        <w:t xml:space="preserve">Takapyörät kääntyivät vain, jos autoa pidettiin irti maasta, eivätkä ne liikkuneet tasaisella alustalla. Tämä tapahtui, kun uudet akut oli asennettu. Naarmut auton yläosassa osoittavat, että se on saatettu myydä aiemmin ja edellinen ostaja on palauttanut sen.</w:t>
      </w:r>
    </w:p>
    <w:p>
      <w:r>
        <w:rPr>
          <w:b/>
        </w:rPr>
        <w:t xml:space="preserve">Tulos</w:t>
      </w:r>
    </w:p>
    <w:p>
      <w:r>
        <w:t xml:space="preserve">Ei liiku omin voimin edes upouusilla akuilla.</w:t>
      </w:r>
    </w:p>
    <w:p>
      <w:r>
        <w:rPr>
          <w:b/>
        </w:rPr>
        <w:t xml:space="preserve">Esimerkki 8.635</w:t>
      </w:r>
    </w:p>
    <w:p>
      <w:r>
        <w:t xml:space="preserve">Tämä paketti saapui lasit rikki &amp;n makaa irrallaan amazon laatikko! Ei ihme, että ne ovat kaikki rikki. Näyttää siltä, että ne olisivat kauniita laseja, mutta ne ovat kaikki säröillä &amp; rikki n &amp; ei ollut kääritty tai missään suojassa! Voisiko myyjä katsoa näitä kuvia &amp; ottaa minuun yhteyttä hyvitystä tai vaihtoa varten. Jos en saa tätä ratkaistua, minun on päivitettävä tämä arvostelu erittäin negatiivisella arvostelulla. Haluaisin mieluummin saada nämä lasit yhtenä kappaleena, kiitos.</w:t>
      </w:r>
    </w:p>
    <w:p>
      <w:r>
        <w:rPr>
          <w:b/>
        </w:rPr>
        <w:t xml:space="preserve">Tulos</w:t>
      </w:r>
    </w:p>
    <w:p>
      <w:r>
        <w:t xml:space="preserve">Kaikki säröillä ja rikki ... toimitettu ilman suojaa tai kääreitä!</w:t>
      </w:r>
    </w:p>
    <w:p>
      <w:r>
        <w:rPr>
          <w:b/>
        </w:rPr>
        <w:t xml:space="preserve">Esimerkki 8.636</w:t>
      </w:r>
    </w:p>
    <w:p>
      <w:r>
        <w:t xml:space="preserve">Normaalisti nämä ovat parhaita maissinkuoria, mutta tämä viimeisin erä, jonka sain, ei ollut hyväksyttävä. Maissinkuoret olivat niin pieniä, etten voi käyttää niitä. Ei palautusta. Hukkaan heitetyt rahat. Pettynyt</w:t>
      </w:r>
    </w:p>
    <w:p>
      <w:r>
        <w:rPr>
          <w:b/>
        </w:rPr>
        <w:t xml:space="preserve">Tulos</w:t>
      </w:r>
    </w:p>
    <w:p>
      <w:r>
        <w:t xml:space="preserve">Normaalisti nämä ovat parhaita maissinkuoria, mutta tämä viimeisin erä, jonka sain, oli ....</w:t>
      </w:r>
    </w:p>
    <w:p>
      <w:r>
        <w:rPr>
          <w:b/>
        </w:rPr>
        <w:t xml:space="preserve">Esimerkki 8.637</w:t>
      </w:r>
    </w:p>
    <w:p>
      <w:r>
        <w:t xml:space="preserve">Hammaspyörät irtoavat liian helposti. Ensimmäinen yksikkömme hajosi kirjaimellisesti alle 1 minuutin pelaamisen jälkeen. Päätimme vaihtaa sen, ja ainakin toinen yksikkö kesti noin kaksi viikkoa ennen kuin sen hammaspyörätkin irtosivat. Nyt palautamme sen (vaihtoyksikön) ja saamme täyden hyvityksen. PÄIVITYS: noin 14 kuukautta myöhemmin (toukokuussa 2019) päätimme ottaa riskin hankkimalla *kolmannen* tällaisen. Sen hammaspyörä irrottautui 1 viikon peliajan kuluessa. Yhdellä huonolla autolla saimme ehkä sitruunan. Kaksi huonoa autoa on hyvin epätodennäköistä, mutta silti mahdollista. Kolme on tähtitieteellisen epätodennäköistä. Jossain on valmistusvirhe. Palautamme kolmannen ja emme osta enää koskaan toista tällaista. Outoa on se, että muissa tämän sarjan kartoissa (Mario, Bowser, Donkey Kong) ei ole tätä ongelmaa, tai ainakin jos on, se ei ilmene heti (kahden ensimmäisen viikon aikana). Me tiedämme sen, koska olemme ostaneet näitä yli 10 kappaletta parin viime vuoden aikana. (Yksi koiristamme rakastaa leikkiä niillä.) Kaikista kolmesta uudemmasta Yoshi-mallista irtosi hammaspyörä kahdessa viikossa, eikä yhdestäkään muusta. Jokin on mätännyt Yoshin tuotantolinjalla, mikä kumma kyllä ei vaikuta muihin linjan kilpa-autoihin.</w:t>
      </w:r>
    </w:p>
    <w:p>
      <w:r>
        <w:rPr>
          <w:b/>
        </w:rPr>
        <w:t xml:space="preserve">Tulos</w:t>
      </w:r>
    </w:p>
    <w:p>
      <w:r>
        <w:t xml:space="preserve">Hammaspyörät irtoavat liian helposti. Kolme yksikköä peräkkäin, kaikki irtoavat 2 viikossa.</w:t>
      </w:r>
    </w:p>
    <w:p>
      <w:r>
        <w:rPr>
          <w:b/>
        </w:rPr>
        <w:t xml:space="preserve">Esimerkki 8.638</w:t>
      </w:r>
    </w:p>
    <w:p>
      <w:r>
        <w:t xml:space="preserve">En saanut sitä, mitä tilasin! Tilasin 9 mustaa kaukosäädintä ja he lähettivät minulle rumia kermanvärisiä, joita kukaan ei halua!!! Sinulla on mahdollisuus valita, minkä värisen ostat. Valitsin mustan, mutta he väittävät, että he voivat vaihtaa sen toiseen väriin, jos he haluavat! Joten tilaatte yhden asian, he lähettävät teille toisen... jälleen kerran liian huono niin surullista, että Amazon vain varasti rahanne!</w:t>
      </w:r>
    </w:p>
    <w:p>
      <w:r>
        <w:rPr>
          <w:b/>
        </w:rPr>
        <w:t xml:space="preserve">Tulos</w:t>
      </w:r>
    </w:p>
    <w:p>
      <w:r>
        <w:t xml:space="preserve">AMAZON SUCKS! HE EIVÄT EDES LÄHETÄ SITÄ, MITÄ TILAAT, HE LÄHETTÄVÄT KORVAAVAA PASKAA, JOTA HE EIVÄT VOI MYYDÄ!</w:t>
      </w:r>
    </w:p>
    <w:p>
      <w:r>
        <w:rPr>
          <w:b/>
        </w:rPr>
        <w:t xml:space="preserve">Esimerkki 8.639</w:t>
      </w:r>
    </w:p>
    <w:p>
      <w:r>
        <w:t xml:space="preserve">Olen varma, että sain vain viallisen tuotteen. Se saapui pakkauksessa, joka ei ole hyvässä kunnossa (likainen). Kapselin sisällä on valkoinen pallo, jonka pitäisi pitää pelletit sisällä, mutta valkoinen pallo oli revennyt, joten pelletit tulevat jatkuvasti ulos. Toivon saavani korvaavan tuotteen, koska tuote saapui vahingoittuneena.</w:t>
      </w:r>
    </w:p>
    <w:p>
      <w:r>
        <w:rPr>
          <w:b/>
        </w:rPr>
        <w:t xml:space="preserve">Tulos</w:t>
      </w:r>
    </w:p>
    <w:p>
      <w:r>
        <w:t xml:space="preserve">Se saapui pakkauksessa, joka ei ole hyvässä kunnossa (likainen).</w:t>
      </w:r>
    </w:p>
    <w:p>
      <w:r>
        <w:rPr>
          <w:b/>
        </w:rPr>
        <w:t xml:space="preserve">Esimerkki 8.640</w:t>
      </w:r>
    </w:p>
    <w:p>
      <w:r>
        <w:t xml:space="preserve">Toimi loistavasti, mutta en saanut sitä latautumaan ensimmäisen latauksen jälkeen. Erittäin pettymys!</w:t>
      </w:r>
    </w:p>
    <w:p>
      <w:r>
        <w:rPr>
          <w:b/>
        </w:rPr>
        <w:t xml:space="preserve">Tulos</w:t>
      </w:r>
    </w:p>
    <w:p>
      <w:r>
        <w:t xml:space="preserve">Toimi hienosti, mutta en saanut sitä ladattua sen jälkeen, kun ....</w:t>
      </w:r>
    </w:p>
    <w:p>
      <w:r>
        <w:rPr>
          <w:b/>
        </w:rPr>
        <w:t xml:space="preserve">Esimerkki 8.641</w:t>
      </w:r>
    </w:p>
    <w:p>
      <w:r>
        <w:t xml:space="preserve">Kun avasin maton ensimmäisen kerran, pidin sen ulkonäöstä todella paljon. Se vaikutti paljon hienommalta kuin se, joka minulla oli tällä hetkellä. Se oli paljon houkuttelevampi ja suurempi. Korvaamani matto oli kaksi vuotta vanha ja näytti edelleen upouudelta. Ajattelin vain, että oli aika vaihtaa. Kolmen viikon kuluessa siitä, kun olin laittanut uuden maton maahan, kissani oli repinyt siihen reiän ja repinyt siitä isoja paloja ympäri lattiaa. Toivoin todella, että olisin säästänyt vanhan, koska nyt en muista sen merkkiä. Olen nyt ostamassa uutta. En tiedä, oliko saamani viallinen. En huomannut muita samanlaisia arvosteluja kuin omani.</w:t>
      </w:r>
    </w:p>
    <w:p>
      <w:r>
        <w:rPr>
          <w:b/>
        </w:rPr>
        <w:t xml:space="preserve">Tulos</w:t>
      </w:r>
    </w:p>
    <w:p>
      <w:r>
        <w:t xml:space="preserve">Kissani raapaisi siihen valtavan reiän 3 viikkoa sen jälkeen, kun olin laskenut sen maahan.</w:t>
      </w:r>
    </w:p>
    <w:p>
      <w:r>
        <w:rPr>
          <w:b/>
        </w:rPr>
        <w:t xml:space="preserve">Esimerkki 8.642</w:t>
      </w:r>
    </w:p>
    <w:p>
      <w:r>
        <w:t xml:space="preserve">Erittäin huonosti tehty, karkeat hitsaussaumat ja terävät reunat, mutta ennen kaikkea puupesä ei ole oikean muotoinen siivilään. Se ei kosketa siivilän seinämiä, joten se ei edes paina ruokaa.</w:t>
      </w:r>
    </w:p>
    <w:p>
      <w:r>
        <w:rPr>
          <w:b/>
        </w:rPr>
        <w:t xml:space="preserve">Tulos</w:t>
      </w:r>
    </w:p>
    <w:p>
      <w:r>
        <w:t xml:space="preserve">Se ei oikeastaan toimi! Pesteli ei paina seiniä vasten</w:t>
      </w:r>
    </w:p>
    <w:p>
      <w:r>
        <w:rPr>
          <w:b/>
        </w:rPr>
        <w:t xml:space="preserve">Esimerkki 8.643</w:t>
      </w:r>
    </w:p>
    <w:p>
      <w:r>
        <w:t xml:space="preserve">Tämä on siis toinen arvosteluni näistä autoista. Pidin siitä aluksi, mutta verrattaessa sitä niihin, jotka ostin Liberty Importsista, nämä autot näyttävät PALJON halvemmilta ja tuntuvat niin heikoilta ja heikoilta. Aluksi mitä pidin näistä oli kitkapyörät näyttivät ehjemmiltä ja linjassa verrattuna toiseen ostooni, kunnes se tapahtui ja kitka alkoi sotkea ja ei rullaa yhtä hyvin kuin ennen. Olen yrittänyt tavoittaa myyjää, mutta he antoivat minulle niin kovaa aikaa, että en rehellisesti halua käsitellä heitä enää ja vain joutua palauttamaan ne takaisin amazoniin. Kaiken kaikkiaan halvan ulkonäön, halvan muovimateriaalin ja muotoilun, halpojen pyörien ja kauhean asiakaspalvelun kanssa antaisin sille negatiivisen tähden, jos voisin. Stray pois tästä ja mennä jonnekin muualle, kuten Liberty Imports. Näyttää niin paljon paremmalta, tuntuu tukevammalta ja on enemmän rahan arvoinen.</w:t>
      </w:r>
    </w:p>
    <w:p>
      <w:r>
        <w:rPr>
          <w:b/>
        </w:rPr>
        <w:t xml:space="preserve">Tulos</w:t>
      </w:r>
    </w:p>
    <w:p>
      <w:r>
        <w:t xml:space="preserve">TEHTY HALVOISTA MATERIAALEISTA!! Ei ole rahasi arvoinen!!</w:t>
      </w:r>
    </w:p>
    <w:p>
      <w:r>
        <w:rPr>
          <w:b/>
        </w:rPr>
        <w:t xml:space="preserve">Esimerkki 8.644</w:t>
      </w:r>
    </w:p>
    <w:p>
      <w:r>
        <w:t xml:space="preserve">Ostimme näitä kaksi.Tämä tuote. Ei sovi 128 levylle. Kansiot ovat niin tiukasti reunaa vasten, kun sitä alkaa täyttää. Levyä on mahdotonta saada ulos kotelon takaosaa kohti. Etsimme jotain kunnollista.</w:t>
      </w:r>
    </w:p>
    <w:p>
      <w:r>
        <w:rPr>
          <w:b/>
        </w:rPr>
        <w:t xml:space="preserve">Tulos</w:t>
      </w:r>
    </w:p>
    <w:p>
      <w:r>
        <w:t xml:space="preserve">Ommeltu liian lähelle reunaa, ei mahdu 128 levylle. Pettynyt.</w:t>
      </w:r>
    </w:p>
    <w:p>
      <w:r>
        <w:rPr>
          <w:b/>
        </w:rPr>
        <w:t xml:space="preserve">Esimerkki 8.645</w:t>
      </w:r>
    </w:p>
    <w:p>
      <w:r>
        <w:t xml:space="preserve">Kotelo oli juuri sitä mitä halusin, mutta kun kosketat näyttöä se ei saa sitä siellä on kuin ilmaa tapauksessa se ei ole paikka oikea</w:t>
      </w:r>
    </w:p>
    <w:p>
      <w:r>
        <w:rPr>
          <w:b/>
        </w:rPr>
        <w:t xml:space="preserve">Tulos</w:t>
      </w:r>
    </w:p>
    <w:p>
      <w:r>
        <w:t xml:space="preserve">... kosketat näyttöä se ei saa sitä siellä on kuin ilmaa tapauksessa se ei ole paikka</w:t>
      </w:r>
    </w:p>
    <w:p>
      <w:r>
        <w:rPr>
          <w:b/>
        </w:rPr>
        <w:t xml:space="preserve">Esimerkki 8.646</w:t>
      </w:r>
    </w:p>
    <w:p>
      <w:r>
        <w:t xml:space="preserve">Yritän selvittää, mitä minun on tehtävä, he lähettivät minulle väärän kelan.</w:t>
      </w:r>
    </w:p>
    <w:p>
      <w:r>
        <w:rPr>
          <w:b/>
        </w:rPr>
        <w:t xml:space="preserve">Tulos</w:t>
      </w:r>
    </w:p>
    <w:p>
      <w:r>
        <w:t xml:space="preserve">Minun on vaihdettava nämä kelat oikeisiin keloihin.</w:t>
      </w:r>
    </w:p>
    <w:p>
      <w:r>
        <w:rPr>
          <w:b/>
        </w:rPr>
        <w:t xml:space="preserve">Esimerkki 8.647</w:t>
      </w:r>
    </w:p>
    <w:p>
      <w:r>
        <w:t xml:space="preserve">Ei minimoi lainkaan</w:t>
      </w:r>
    </w:p>
    <w:p>
      <w:r>
        <w:rPr>
          <w:b/>
        </w:rPr>
        <w:t xml:space="preserve">Tulos</w:t>
      </w:r>
    </w:p>
    <w:p>
      <w:r>
        <w:t xml:space="preserve">Ei oikeastaan minimoitu, jos sitä etsit.</w:t>
      </w:r>
    </w:p>
    <w:p>
      <w:r>
        <w:rPr>
          <w:b/>
        </w:rPr>
        <w:t xml:space="preserve">Esimerkki 8.648</w:t>
      </w:r>
    </w:p>
    <w:p>
      <w:r>
        <w:t xml:space="preserve">Nämä ovat jatkuvasti huonoja ja lakkaavat toimimasta kunnolla (vuodot jne.) muutaman kuukauden kuluttua. Mutta markkinoilla ei ole oikeastaan muita parempia vaihtoehtoja. Täydennyspatruunat ovat erittäin kalliita, melkein yhtä kalliita kuin kokonaan uuden laitteen ostaminen.</w:t>
      </w:r>
    </w:p>
    <w:p>
      <w:r>
        <w:rPr>
          <w:b/>
        </w:rPr>
        <w:t xml:space="preserve">Tulos</w:t>
      </w:r>
    </w:p>
    <w:p>
      <w:r>
        <w:t xml:space="preserve">Nämä imevät jatkuvasti ja lopettavat toimintansa kunnolla (vuoto).</w:t>
      </w:r>
    </w:p>
    <w:p>
      <w:r>
        <w:rPr>
          <w:b/>
        </w:rPr>
        <w:t xml:space="preserve">Esimerkki 8.649</w:t>
      </w:r>
    </w:p>
    <w:p>
      <w:r>
        <w:t xml:space="preserve">Minulla on ollut tämä asennettuna seinääni neliön muotoisen sadesuihkupään kanssa vain kolme kuukautta (melkein päivälleen). Tänä aamuna putki katkesi seinän sisällä, jossa se ruuvataan kiinni messinkiseen putkistoon. Se ruostui kierteet ja katkesi yrittäessäni irrottaa putkea. Lisäksi putkessa on ruostevaurioita kauttaaltaan. Materiaalin hirvittävän laadun vuoksi minulla on nyt tuhansia dollareita arvoinen vahinko talossani, koska tämä putki rikkoutui ja vuoti seinäni takana, tulvii kattoon alla sekä seinään.</w:t>
      </w:r>
    </w:p>
    <w:p>
      <w:r>
        <w:rPr>
          <w:b/>
        </w:rPr>
        <w:t xml:space="preserve">Tulos</w:t>
      </w:r>
    </w:p>
    <w:p>
      <w:r>
        <w:t xml:space="preserve">JÄTTEET, jotka aiheuttivat $$$$.$$ arvosta vahinkoa talolleni.</w:t>
      </w:r>
    </w:p>
    <w:p>
      <w:r>
        <w:rPr>
          <w:b/>
        </w:rPr>
        <w:t xml:space="preserve">Esimerkki 8.650</w:t>
      </w:r>
    </w:p>
    <w:p>
      <w:r>
        <w:t xml:space="preserve">Ostin tämän säiliön villapaitojeni säilyttämistä varten. Suunnittelu on hyvä, mutta materiaalit ovat hyvin halpoja. Ensimmäisellä kerralla, kun yritin nostaa säiliötä, jossa oli villapaitoja, siirtääkseni sen toiseen paikkaan, kahva repesi irti. En voi suositella tätä tuotetta.</w:t>
      </w:r>
    </w:p>
    <w:p>
      <w:r>
        <w:rPr>
          <w:b/>
        </w:rPr>
        <w:t xml:space="preserve">Tulos</w:t>
      </w:r>
    </w:p>
    <w:p>
      <w:r>
        <w:t xml:space="preserve">Halpaa! Kahva repesi irti, kun yritin siirtää säiliötä.</w:t>
      </w:r>
    </w:p>
    <w:p>
      <w:r>
        <w:rPr>
          <w:b/>
        </w:rPr>
        <w:t xml:space="preserve">Esimerkki 8.651</w:t>
      </w:r>
    </w:p>
    <w:p>
      <w:r>
        <w:t xml:space="preserve">Tämä naamio haisee niin pahalle kemikaalille, etten ole varma, voiko poikani käyttää sitä. Yritämme liottaa sitä saippualla ja vedellä, mutta tämä on suuri pettymys. En suosittele.</w:t>
      </w:r>
    </w:p>
    <w:p>
      <w:r>
        <w:rPr>
          <w:b/>
        </w:rPr>
        <w:t xml:space="preserve">Tulos</w:t>
      </w:r>
    </w:p>
    <w:p>
      <w:r>
        <w:t xml:space="preserve">Tämä naamio haisee niin pahalta kemikaalilta, etten ole varma, että poikani ....</w:t>
      </w:r>
    </w:p>
    <w:p>
      <w:r>
        <w:rPr>
          <w:b/>
        </w:rPr>
        <w:t xml:space="preserve">Esimerkki 8.652</w:t>
      </w:r>
    </w:p>
    <w:p>
      <w:r>
        <w:t xml:space="preserve">Leivoin näissä suklaakakkuja kaksosten tyttärentyttärentyttäreni 6. syntymäpäiväjuhliin. Kupit muuttuivat niin rasvaisiksi leivonnan jälkeen. Myöskään kääreessä olevaa kuvaa ei voinut edes erottaa. Voisit varmaan kokeilla uudestaan valkoisella kakulla, jolloin kuvan voisi ehkä nähdä, mutta silti se olisi uskomattoman rasvainen!</w:t>
      </w:r>
    </w:p>
    <w:p>
      <w:r>
        <w:rPr>
          <w:b/>
        </w:rPr>
        <w:t xml:space="preserve">Tulos</w:t>
      </w:r>
    </w:p>
    <w:p>
      <w:r>
        <w:t xml:space="preserve">Leivoin näissä suklaamuffinsseja kaksoselleni....</w:t>
      </w:r>
    </w:p>
    <w:p>
      <w:r>
        <w:rPr>
          <w:b/>
        </w:rPr>
        <w:t xml:space="preserve">Esimerkki 8.653</w:t>
      </w:r>
    </w:p>
    <w:p>
      <w:r>
        <w:t xml:space="preserve">Tuote on paljon makeampi kuin alkuperäinen tarjous. Se oli myös paljon paksumpi kuin alkuperäinen. Tämän olisi pitänyt olla näkymätön kytkin. Tuote oli tahmea eikä lainkaan voiteen kaltainen. Makeus oli melkein liian makea minun makuuni.</w:t>
      </w:r>
    </w:p>
    <w:p>
      <w:r>
        <w:rPr>
          <w:b/>
        </w:rPr>
        <w:t xml:space="preserve">Tulos</w:t>
      </w:r>
    </w:p>
    <w:p>
      <w:r>
        <w:t xml:space="preserve">Maku poikkeaa Nestlen tarjoamasta alkuperäisestä French Vanilla -vaniilista.</w:t>
      </w:r>
    </w:p>
    <w:p>
      <w:r>
        <w:rPr>
          <w:b/>
        </w:rPr>
        <w:t xml:space="preserve">Esimerkki 8.654</w:t>
      </w:r>
    </w:p>
    <w:p>
      <w:r>
        <w:t xml:space="preserve">kuva suuri päivällä erittäin huono yöllä on vanhempia kameroita järjestelmässä ne ovat parempia yöllä luulee jotain vikaa tässä kamerassa</w:t>
      </w:r>
    </w:p>
    <w:p>
      <w:r>
        <w:rPr>
          <w:b/>
        </w:rPr>
        <w:t xml:space="preserve">Tulos</w:t>
      </w:r>
    </w:p>
    <w:p>
      <w:r>
        <w:t xml:space="preserve">kuva loistava päivällä erittäin huono yöllä on vanhempia kameroita ...</w:t>
      </w:r>
    </w:p>
    <w:p>
      <w:r>
        <w:rPr>
          <w:b/>
        </w:rPr>
        <w:t xml:space="preserve">Esimerkki 8.655</w:t>
      </w:r>
    </w:p>
    <w:p>
      <w:r>
        <w:t xml:space="preserve">En suosittele tätä tuotetta ei toimi sen jälkeen, kun olet poistunut talosta. On roskasakki tuote.</w:t>
      </w:r>
    </w:p>
    <w:p>
      <w:r>
        <w:rPr>
          <w:b/>
        </w:rPr>
        <w:t xml:space="preserve">Tulos</w:t>
      </w:r>
    </w:p>
    <w:p>
      <w:r>
        <w:t xml:space="preserve">Menetät kaikki asetukset sen jälkeen, kun olet lähtenyt talosta.</w:t>
      </w:r>
    </w:p>
    <w:p>
      <w:r>
        <w:rPr>
          <w:b/>
        </w:rPr>
        <w:t xml:space="preserve">Esimerkki 8.656</w:t>
      </w:r>
    </w:p>
    <w:p>
      <w:r>
        <w:t xml:space="preserve">pahin haisee kemikaaleilta vihaan sitä en ole koskaan ostanut pulveria huonompi kuin tämä pelkää käyttää ja saada aknea</w:t>
      </w:r>
    </w:p>
    <w:p>
      <w:r>
        <w:rPr>
          <w:b/>
        </w:rPr>
        <w:t xml:space="preserve">Tulos</w:t>
      </w:r>
    </w:p>
    <w:p>
      <w:r>
        <w:t xml:space="preserve">pahin haisee kemikaaleilta Vihaan sitä en koskaan ostanut jauhetta ...</w:t>
      </w:r>
    </w:p>
    <w:p>
      <w:r>
        <w:rPr>
          <w:b/>
        </w:rPr>
        <w:t xml:space="preserve">Esimerkki 8.657</w:t>
      </w:r>
    </w:p>
    <w:p>
      <w:r>
        <w:t xml:space="preserve">Ostin 4 sarjaa ja sain ne tänään aivan kuten kaikki muutkin saivat ei foliota tai planeswalkereita En ostaisi tätä uudelleen enkä suosittele.</w:t>
      </w:r>
    </w:p>
    <w:p>
      <w:r>
        <w:rPr>
          <w:b/>
        </w:rPr>
        <w:t xml:space="preserve">Tulos</w:t>
      </w:r>
    </w:p>
    <w:p>
      <w:r>
        <w:t xml:space="preserve">Ostin 4 asettaa ja sai ne tänään aivan kuten kaikki muutkin saivat ei folio tai planeswalkers I ....</w:t>
      </w:r>
    </w:p>
    <w:p>
      <w:r>
        <w:rPr>
          <w:b/>
        </w:rPr>
        <w:t xml:space="preserve">Esimerkki 8.658</w:t>
      </w:r>
    </w:p>
    <w:p>
      <w:r>
        <w:t xml:space="preserve">Sain Amazon.comilta sähköpostia, jossa kerrottiin, että jos lataisin heidän Amazon Underground -sovelluksensa ja allekirjoittaisin kerran, saisin 10 dollaria, jos tekisin sen ennen 4. joulukuuta 2017. Nyt on 11. tammikuuta 2018. Tähän mennessä en ole saanut mainittuja varoja.</w:t>
      </w:r>
    </w:p>
    <w:p>
      <w:r>
        <w:rPr>
          <w:b/>
        </w:rPr>
        <w:t xml:space="preserve">Tulos</w:t>
      </w:r>
    </w:p>
    <w:p>
      <w:r>
        <w:t xml:space="preserve">Sain Amazon.comilta kyseenalaisen sähköpostin tähän sovellukseen liittyen.</w:t>
      </w:r>
    </w:p>
    <w:p>
      <w:r>
        <w:rPr>
          <w:b/>
        </w:rPr>
        <w:t xml:space="preserve">Esimerkki 8.659</w:t>
      </w:r>
    </w:p>
    <w:p>
      <w:r>
        <w:t xml:space="preserve">Vain peili. Tilasin LED-taustavalaistun peilin, sain... vain peilin, mutta se oli LED-taustavalaistun peilin laatikossa. Mutta se ei auta minua. He olisivat voineet sisällyttää mukaan taskulampun, jotta voisin valaista sillä itseäni, kun seison tämän peilin edessä. Jälleen yksi syy olla ostamatta netistä. On jotain sanottavaa siitä, että pitää nähdä ja koskettaa tuotetta ennen kuin laittaa rahansa ulos. Kyllä, hinta oli alhaisempi kuin kivijalkaliikkeessä, mutta menetetty aika on kalliimpaa.</w:t>
      </w:r>
    </w:p>
    <w:p>
      <w:r>
        <w:rPr>
          <w:b/>
        </w:rPr>
        <w:t xml:space="preserve">Tulos</w:t>
      </w:r>
    </w:p>
    <w:p>
      <w:r>
        <w:t xml:space="preserve">Tarvitsen varmaan sähköinsinöörin kytkemään tämän !!!!</w:t>
      </w:r>
    </w:p>
    <w:p>
      <w:r>
        <w:rPr>
          <w:b/>
        </w:rPr>
        <w:t xml:space="preserve">Esimerkki 8.660</w:t>
      </w:r>
    </w:p>
    <w:p>
      <w:r>
        <w:t xml:space="preserve">Ostin tämän korvatakseni tehtaan salvan vuoden 1999 dodge 2500:ssani. Erittäin helppo asentaa ja toimi hienosti asennettuna........ kuin ajettuani noin 2 viikkoa katsoin taustapeilin läpi ja näin sen napsahtaneen saranasta. EN EDES EHTINYT KÄYTTÄÄ SITÄ!</w:t>
      </w:r>
    </w:p>
    <w:p>
      <w:r>
        <w:rPr>
          <w:b/>
        </w:rPr>
        <w:t xml:space="preserve">Tulos</w:t>
      </w:r>
    </w:p>
    <w:p>
      <w:r>
        <w:t xml:space="preserve">Säästä rahasi, tämä hajoaa ennen kuin sitä edes käytät!</w:t>
      </w:r>
    </w:p>
    <w:p>
      <w:r>
        <w:rPr>
          <w:b/>
        </w:rPr>
        <w:t xml:space="preserve">Esimerkki 8.661</w:t>
      </w:r>
    </w:p>
    <w:p>
      <w:r>
        <w:t xml:space="preserve">Tilasin tämän tukivarren vasemman ranteeni ongelmien vuoksi, ja vaikka ompeleet eivät olleet kestäneet hyvin, se oli mukavampi kuin muut kokeilemani tukivarret. Tämä halkaisu on mukava ja niiden päivitykset ovat jopa parempia kuin aiempi versio, mutta ompeleet repesivät irti 3 päivän käytön aikana (saapui maanantai-iltana, kuvat otettu seuraavana perjantaiaamuna.) *Erittäin suuri pettymys, kun otetaan huomioon lastan hinta. Muovinen tuki putosi ulos samana yönä, ja vaikka luotan vähemmän tuon puolen tukeen, se näyttää kauhealta ja huonolaatuiselta. Minun on käytettävä sitä koko ajan ja on noloa näyttää käteni töissä, kun kaikki langat ovat hajallaan.</w:t>
      </w:r>
    </w:p>
    <w:p>
      <w:r>
        <w:rPr>
          <w:b/>
        </w:rPr>
        <w:t xml:space="preserve">Tulos</w:t>
      </w:r>
    </w:p>
    <w:p>
      <w:r>
        <w:t xml:space="preserve">Haluavat rakastaa sitä, mutta laatu ei oikeuta kustannuksia lainkaan.</w:t>
      </w:r>
    </w:p>
    <w:p>
      <w:r>
        <w:rPr>
          <w:b/>
        </w:rPr>
        <w:t xml:space="preserve">Esimerkki 8.662</w:t>
      </w:r>
    </w:p>
    <w:p>
      <w:r>
        <w:t xml:space="preserve">Tämä wii on roskaa! Mikään ei toimi! Olen kokeillut sitä kaikissa televisioissamme eikä mikään! Mitä rahan tuhlausta! Ostin tämän lapsenlapsilleni ja se oli täydellinen pettymys. En koskaan enää osta tältä yhtiöltä. Tämä kokemus on opettanut minut olemaan ostamatta mitään kunnostettua.</w:t>
      </w:r>
    </w:p>
    <w:p>
      <w:r>
        <w:rPr>
          <w:b/>
        </w:rPr>
        <w:t xml:space="preserve">Tulos</w:t>
      </w:r>
    </w:p>
    <w:p>
      <w:r>
        <w:t xml:space="preserve">Roskatuote - kunnostettu? EN USKO! MYYTIIN RIKKINÄINEN TUOTE!!</w:t>
      </w:r>
    </w:p>
    <w:p>
      <w:r>
        <w:rPr>
          <w:b/>
        </w:rPr>
        <w:t xml:space="preserve">Esimerkki 8.663</w:t>
      </w:r>
    </w:p>
    <w:p>
      <w:r>
        <w:t xml:space="preserve">Luulin, että tämä on ratkaisu miehelleni ja tyttärelleni kuorsauksen lopettamiseksi, mutta se ei todellakaan toiminut lainkaan. He yrittivät kaikenlaista, mutta se ei toiminut. Luulen, että heidän nielurisoissaan tai hengitysteissä on jotain vikaa...</w:t>
      </w:r>
    </w:p>
    <w:p>
      <w:r>
        <w:rPr>
          <w:b/>
        </w:rPr>
        <w:t xml:space="preserve">Tulos</w:t>
      </w:r>
    </w:p>
    <w:p>
      <w:r>
        <w:t xml:space="preserve">Ajattelin, että tämä on ratkaisu miehelleni ja ...</w:t>
      </w:r>
    </w:p>
    <w:p>
      <w:r>
        <w:rPr>
          <w:b/>
        </w:rPr>
        <w:t xml:space="preserve">Esimerkki 8.664</w:t>
      </w:r>
    </w:p>
    <w:p>
      <w:r>
        <w:t xml:space="preserve">Täysin hyödytön. Ei sovi kunnolla tupakansytyttimeen, kaatuu jatkuvasti ja menettää yhteyden. Vaikka lataus on kunnolla kytketty, se on hyvin hidas eikä pysy GPS-sovelluksen vetovoiman perässä.</w:t>
      </w:r>
    </w:p>
    <w:p>
      <w:r>
        <w:rPr>
          <w:b/>
        </w:rPr>
        <w:t xml:space="preserve">Tulos</w:t>
      </w:r>
    </w:p>
    <w:p>
      <w:r>
        <w:t xml:space="preserve">Täysin hyödytön. Ei sovi kunnolla tupakansytyttimeen.</w:t>
      </w:r>
    </w:p>
    <w:p>
      <w:r>
        <w:rPr>
          <w:b/>
        </w:rPr>
        <w:t xml:space="preserve">Esimerkki 8.665</w:t>
      </w:r>
    </w:p>
    <w:p>
      <w:r>
        <w:t xml:space="preserve">Kirjaimellisesti jättimäinen muovikelmu. Se on TÄYSIN muovikelmu. Se repesi heti, kun koskin siihen. Täysin hyödytön. Älkää tuhlatko rahojanne siihen.</w:t>
      </w:r>
    </w:p>
    <w:p>
      <w:r>
        <w:rPr>
          <w:b/>
        </w:rPr>
        <w:t xml:space="preserve">Tulos</w:t>
      </w:r>
    </w:p>
    <w:p>
      <w:r>
        <w:t xml:space="preserve">Täysin hyödytön. Älä tuhlaa rahojasi siihen</w:t>
      </w:r>
    </w:p>
    <w:p>
      <w:r>
        <w:rPr>
          <w:b/>
        </w:rPr>
        <w:t xml:space="preserve">Esimerkki 8.666</w:t>
      </w:r>
    </w:p>
    <w:p>
      <w:r>
        <w:t xml:space="preserve">Olin hyvin pettynyt, kun se saapui ilman asianmukaista pakkausta. Karkkikääre oli avattu, laatikko oli murskattu. En ole varma, onko se turvallista syödä, koska sinetti oli rikki - eikä palautuksia ole.</w:t>
      </w:r>
    </w:p>
    <w:p>
      <w:r>
        <w:rPr>
          <w:b/>
        </w:rPr>
        <w:t xml:space="preserve">Tulos</w:t>
      </w:r>
    </w:p>
    <w:p>
      <w:r>
        <w:t xml:space="preserve">Erittäin pettynyt, kun se saapui ilman asianmukaista pakkausta</w:t>
      </w:r>
    </w:p>
    <w:p>
      <w:r>
        <w:rPr>
          <w:b/>
        </w:rPr>
        <w:t xml:space="preserve">Esimerkki 8.667</w:t>
      </w:r>
    </w:p>
    <w:p>
      <w:r>
        <w:t xml:space="preserve">Pieni on liian pieni kuljettamaan muuta kuin avainsarjaa TAI yhtä välipalapatukkaa.</w:t>
      </w:r>
    </w:p>
    <w:p>
      <w:r>
        <w:rPr>
          <w:b/>
        </w:rPr>
        <w:t xml:space="preserve">Tulos</w:t>
      </w:r>
    </w:p>
    <w:p>
      <w:r>
        <w:t xml:space="preserve">Älä tuhlaa aikaasi pieneen - ja sitä on vaikea avata, kun se on kiinnitetty istuimen alle.</w:t>
      </w:r>
    </w:p>
    <w:p>
      <w:r>
        <w:rPr>
          <w:b/>
        </w:rPr>
        <w:t xml:space="preserve">Esimerkki 8.668</w:t>
      </w:r>
    </w:p>
    <w:p>
      <w:r>
        <w:t xml:space="preserve">Pisti ihoni palamaan, pesin sen pois iholta 20 minuuttia levittämisen jälkeen.</w:t>
      </w:r>
    </w:p>
    <w:p>
      <w:r>
        <w:rPr>
          <w:b/>
        </w:rPr>
        <w:t xml:space="preserve">Tulos</w:t>
      </w:r>
    </w:p>
    <w:p>
      <w:r>
        <w:t xml:space="preserve">Ei minulle, hyvin pettynyt ☹️ tarvitsee hyvät yöunet.</w:t>
      </w:r>
    </w:p>
    <w:p>
      <w:r>
        <w:rPr>
          <w:b/>
        </w:rPr>
        <w:t xml:space="preserve">Esimerkki 8.669</w:t>
      </w:r>
    </w:p>
    <w:p>
      <w:r>
        <w:t xml:space="preserve">Valitettavasti mieheni asetti pelin pystyyn.....jalka katkesi ja hän liimasi sen. Ajattelimme, että mitä sitten. Seuraavana päivänä kosteuden vaikutuksesta lauta oli nosteessa vaikka mainoksessa luki laadukasta puuta. Ei pidä paikkaansa. KORKEALAATUINEN PUU: Raskas, korkealaatuinen puu, joka on tehty kestämään kilpailukäyttöä! KULJETUSKELPOINEN: Kuljetetaan helposti kätevässä kantolaukussa ja kootaan nopeasti pelejä varten rannalla, puistossa, takapihalla tai tuo se isoon peliin! NOPEA KOKOAMINEN: Laatikosta peliin vain 10 minuutissa! Haluaisin palauttaa...mutta meillä ei ole enää laatikkoa. Haluaisin Amazonin hyvittävän tämän tuotteen ja antavan minulle hyvityksen... johonkin heidän tarjoamaansa peliin .... hinnasta riippumatta.</w:t>
      </w:r>
    </w:p>
    <w:p>
      <w:r>
        <w:rPr>
          <w:b/>
        </w:rPr>
        <w:t xml:space="preserve">Tulos</w:t>
      </w:r>
    </w:p>
    <w:p>
      <w:r>
        <w:t xml:space="preserve">Haluan hyvityksen, minulla on valokuvia liitteenä. Voit nähdä, missä ruskea on "puu" on siirtynyt metallista. Ruskea on nostettu</w:t>
      </w:r>
    </w:p>
    <w:p>
      <w:r>
        <w:rPr>
          <w:b/>
        </w:rPr>
        <w:t xml:space="preserve">Esimerkki 8.670</w:t>
      </w:r>
    </w:p>
    <w:p>
      <w:r>
        <w:t xml:space="preserve">Se on kaunis rannekoru, mutta kaiverrukseen ei kiinnitetty huomiota. P-kirjaimen päällä on kaiverrettu viiva. Haluaisin korvaavan korun, mutta aion käydä läpi tämän palauttamisen vaivan!</w:t>
      </w:r>
    </w:p>
    <w:p>
      <w:r>
        <w:rPr>
          <w:b/>
        </w:rPr>
        <w:t xml:space="preserve">Tulos</w:t>
      </w:r>
    </w:p>
    <w:p>
      <w:r>
        <w:t xml:space="preserve">Tämä tuote oli selvästi virheellinen, jos joku olisi katsonut sitä ennen lähettämistä, hän olisi voinut nähdä sen.</w:t>
      </w:r>
    </w:p>
    <w:p>
      <w:r>
        <w:rPr>
          <w:b/>
        </w:rPr>
        <w:t xml:space="preserve">Esimerkki 8.671</w:t>
      </w:r>
    </w:p>
    <w:p>
      <w:r>
        <w:t xml:space="preserve">Yhteensopiva Raspberry Pi/linuxin kanssa, mutta kun halusin käyttää vaihtoehtoista virtamenetelmää, huomasin, että siitä puuttui paristokoskettimet AAA-paristoille, joten niitä ei voinut käyttää ladattavan pakkauksen sijasta. Digitaalinen näppäinsyöttö jäi aina jumiin ja spämmäsi samaa näppäintä noin 10x.</w:t>
      </w:r>
    </w:p>
    <w:p>
      <w:r>
        <w:rPr>
          <w:b/>
        </w:rPr>
        <w:t xml:space="preserve">Tulos</w:t>
      </w:r>
    </w:p>
    <w:p>
      <w:r>
        <w:t xml:space="preserve">Yhteensopiva Raspberry Pi/linuxin kanssa, mutta kun halusin käyttää ....</w:t>
      </w:r>
    </w:p>
    <w:p>
      <w:r>
        <w:rPr>
          <w:b/>
        </w:rPr>
        <w:t xml:space="preserve">Esimerkki 8.672</w:t>
      </w:r>
    </w:p>
    <w:p>
      <w:r>
        <w:t xml:space="preserve">Kuten monet arvostelijat ovat jo kommentoineet - valmistus tai laadunvarmistus, tai molemmat vika. Naaraspää kiinnitettiin pyörän renkaaseen, ja letkun ja Schrader-venttiilin liitoskohdassa oli välitön vuoto. Yritin puristaa puristinta ja "kääntää" Schrader-venttiiliä parantaakseni liitäntää, mutta turhaan. Pyydän kerran uutta yksikköä nähdäkseni, saanko hyvän (koska arviot näyttävät olevan osuma tai huti), ja jos ei, pyydän vain hyvitystä ja etsin vaihtoehdon. Jos saan hyvän, päivitän arvostelun.</w:t>
      </w:r>
    </w:p>
    <w:p>
      <w:r>
        <w:rPr>
          <w:b/>
        </w:rPr>
        <w:t xml:space="preserve">Tulos</w:t>
      </w:r>
    </w:p>
    <w:p>
      <w:r>
        <w:t xml:space="preserve">Ei eroa monista - vuotaa heti laatikosta ulos.</w:t>
      </w:r>
    </w:p>
    <w:p>
      <w:r>
        <w:rPr>
          <w:b/>
        </w:rPr>
        <w:t xml:space="preserve">Esimerkki 8.673</w:t>
      </w:r>
    </w:p>
    <w:p>
      <w:r>
        <w:t xml:space="preserve">Upouusi keltainen värikasetti ei toiminut, kun se asetettiin tulostimeen. Tulostin näytti virhettä, ikään kuin uutta värikasettia ei olisi asetettu, eikä suostunut tulostamaan mitään (edes mustaa/sävyistä, vaikka musta kasetti oli täynnä). Lisäksi muut patruunat - sininen ja magenta - näyttivät 1/3 täyteen asetettuina, vaikka ne olivat upouusia.</w:t>
      </w:r>
    </w:p>
    <w:p>
      <w:r>
        <w:rPr>
          <w:b/>
        </w:rPr>
        <w:t xml:space="preserve">Tulos</w:t>
      </w:r>
    </w:p>
    <w:p>
      <w:r>
        <w:t xml:space="preserve">Upouusi keltainen värikasetti ei toiminut, kun se asetettiin tulostimeen ....</w:t>
      </w:r>
    </w:p>
    <w:p>
      <w:r>
        <w:rPr>
          <w:b/>
        </w:rPr>
        <w:t xml:space="preserve">Esimerkki 8.674</w:t>
      </w:r>
    </w:p>
    <w:p>
      <w:r>
        <w:t xml:space="preserve">Erittäin huono laatu kesti vain kaksi kuukautta ennen kuin kahva katkesi harjasta.</w:t>
      </w:r>
    </w:p>
    <w:p>
      <w:r>
        <w:rPr>
          <w:b/>
        </w:rPr>
        <w:t xml:space="preserve">Tulos</w:t>
      </w:r>
    </w:p>
    <w:p>
      <w:r>
        <w:t xml:space="preserve">Erittäin huono laatu kesti vain kaksi kuukautta ennen kuin kahva katkesi harjasta!</w:t>
      </w:r>
    </w:p>
    <w:p>
      <w:r>
        <w:rPr>
          <w:b/>
        </w:rPr>
        <w:t xml:space="preserve">Esimerkki 8.675</w:t>
      </w:r>
    </w:p>
    <w:p>
      <w:r>
        <w:t xml:space="preserve">Jos voisin jättää 0 tähteä, niin jättäisin. Kahden päivän toimitus? Tilattu 15. kesäkuuta, vastaanotettu 29. elokuuta. Ei viestintää viivästyksistä.</w:t>
      </w:r>
    </w:p>
    <w:p>
      <w:r>
        <w:rPr>
          <w:b/>
        </w:rPr>
        <w:t xml:space="preserve">Tulos</w:t>
      </w:r>
    </w:p>
    <w:p>
      <w:r>
        <w:t xml:space="preserve">Se siitä prime 2 päivän toimituksesta. Kesti 2 kuukautta saada.</w:t>
      </w:r>
    </w:p>
    <w:p>
      <w:r>
        <w:rPr>
          <w:b/>
        </w:rPr>
        <w:t xml:space="preserve">Esimerkki 8.676</w:t>
      </w:r>
    </w:p>
    <w:p>
      <w:r>
        <w:t xml:space="preserve">Sain tämän rungon eilen ja jouduin ottamaan sen heti haltuun, se on hieno runko ja näyttää hyvältä, mutta yksi varsi katkesi ilmassa neitsytlennolla.</w:t>
      </w:r>
    </w:p>
    <w:p>
      <w:r>
        <w:rPr>
          <w:b/>
        </w:rPr>
        <w:t xml:space="preserve">Tulos</w:t>
      </w:r>
    </w:p>
    <w:p>
      <w:r>
        <w:t xml:space="preserve">... oli pakko ostaa se heti, se on hieno runko ja näyttää hyvältä, mutta yksi käsivarsi ....</w:t>
      </w:r>
    </w:p>
    <w:p>
      <w:r>
        <w:rPr>
          <w:b/>
        </w:rPr>
        <w:t xml:space="preserve">Esimerkki 8.677</w:t>
      </w:r>
    </w:p>
    <w:p>
      <w:r>
        <w:t xml:space="preserve">Liima antoi täysin periksi 8 päivän kuluessa levittämisestä, putosi juuri puhelimesta eikä tartu enää. Kun se oli puhelimessa, sen häikäisy oli kamalaa. Puhelin oli lähes käyttökelvoton autossa tai ulkona, koska häikäisy peitti puhelimen. En olisi ostanut ilman "Amazonin valintaa", tuntuu, että Amazonin pitäisi hyvittää kaikille, jotka ostivat tämän, varsinkin kun he ovat sittemmin poistaneet "Amazonin valinta" -merkinnän. Kauhea tuote antaa meille rahamme takaisin.</w:t>
      </w:r>
    </w:p>
    <w:p>
      <w:r>
        <w:rPr>
          <w:b/>
        </w:rPr>
        <w:t xml:space="preserve">Tulos</w:t>
      </w:r>
    </w:p>
    <w:p>
      <w:r>
        <w:t xml:space="preserve">Miten tämä oli "Amazonin valinta" ? Kauhea tuote.</w:t>
      </w:r>
    </w:p>
    <w:p>
      <w:r>
        <w:rPr>
          <w:b/>
        </w:rPr>
        <w:t xml:space="preserve">Esimerkki 8.678</w:t>
      </w:r>
    </w:p>
    <w:p>
      <w:r>
        <w:t xml:space="preserve">Vaikuttaa vakaalta. Haiku: Löysä optisen portin äänenvoimakkuuden säädin näytti toimivan Helposti palautettu äänenvoimakkuuden säätö toimi kuulokkeille, kun pidin optista kaapelia "juuri oikeassa kohdassa". Kokeilin kahdella erillisellä optisella kaapelilla (kirkkaat kumisuojat kunnolla irrotettuina), molemmat vaativat heiluttelua, jotta ääni toimisi. Se oli helppo laittaa takaisin laatikkoon. Palautin sen.</w:t>
      </w:r>
    </w:p>
    <w:p>
      <w:r>
        <w:rPr>
          <w:b/>
        </w:rPr>
        <w:t xml:space="preserve">Tulos</w:t>
      </w:r>
    </w:p>
    <w:p>
      <w:r>
        <w:t xml:space="preserve">Löysät liitännät. Toimi lyhyesti, kun pidin kaapelit paikoillaan.</w:t>
      </w:r>
    </w:p>
    <w:p>
      <w:r>
        <w:rPr>
          <w:b/>
        </w:rPr>
        <w:t xml:space="preserve">Esimerkki 8.679</w:t>
      </w:r>
    </w:p>
    <w:p>
      <w:r>
        <w:t xml:space="preserve">Kasvi on hyvin pieni. Annoin sille parhaan mahdollisen hoidon, mutta kasvi oli heikko. Ei hyvä yksilö.</w:t>
      </w:r>
    </w:p>
    <w:p>
      <w:r>
        <w:rPr>
          <w:b/>
        </w:rPr>
        <w:t xml:space="preserve">Tulos</w:t>
      </w:r>
    </w:p>
    <w:p>
      <w:r>
        <w:t xml:space="preserve">Kasvi on heikko eikä selvinnyt hengissä. En ostaisi uudelleen.</w:t>
      </w:r>
    </w:p>
    <w:p>
      <w:r>
        <w:rPr>
          <w:b/>
        </w:rPr>
        <w:t xml:space="preserve">Esimerkki 8.680</w:t>
      </w:r>
    </w:p>
    <w:p>
      <w:r>
        <w:t xml:space="preserve">Surkeita tuotteita, jotka rikkoutuvat helposti. Ostin kaksi ja molemmat hajosivat heti takuun umpeuduttua. Ei todellakaan suosittele.</w:t>
      </w:r>
    </w:p>
    <w:p>
      <w:r>
        <w:rPr>
          <w:b/>
        </w:rPr>
        <w:t xml:space="preserve">Tulos</w:t>
      </w:r>
    </w:p>
    <w:p>
      <w:r>
        <w:t xml:space="preserve">Rikkoutui 13 kuukauden kuluttua (heti takuun päättymisen jälkeen)</w:t>
      </w:r>
    </w:p>
    <w:p>
      <w:r>
        <w:rPr>
          <w:b/>
        </w:rPr>
        <w:t xml:space="preserve">Esimerkki 8.681</w:t>
      </w:r>
    </w:p>
    <w:p>
      <w:r>
        <w:t xml:space="preserve">Tilasin oranssit neljännesrullat. Minulle lähetettiin oranssi ja ruskea. Tarvitsin oranssin värin tiettyjä neljännesvuosirullia varten. Ei siis lähetetty kuvassa/tilattua tuotetta. Käytän niitä, mutta minun on tilattava enemmän kuvassa olevaa tuotetta joltakin muulta kuin Ella's Treasures Too -yritykseltä.</w:t>
      </w:r>
    </w:p>
    <w:p>
      <w:r>
        <w:rPr>
          <w:b/>
        </w:rPr>
        <w:t xml:space="preserve">Tulos</w:t>
      </w:r>
    </w:p>
    <w:p>
      <w:r>
        <w:t xml:space="preserve">Tuote ei ole kuvien mukainen myyjältä, jota käytin. Onnea.</w:t>
      </w:r>
    </w:p>
    <w:p>
      <w:r>
        <w:rPr>
          <w:b/>
        </w:rPr>
        <w:t xml:space="preserve">Esimerkki 8.682</w:t>
      </w:r>
    </w:p>
    <w:p>
      <w:r>
        <w:t xml:space="preserve">Iso virhe ei mahtunut ikkunarataan</w:t>
      </w:r>
    </w:p>
    <w:p>
      <w:r>
        <w:rPr>
          <w:b/>
        </w:rPr>
        <w:t xml:space="preserve">Tulos</w:t>
      </w:r>
    </w:p>
    <w:p>
      <w:r>
        <w:t xml:space="preserve">Varmista, että ikkunakiskosi on yli 1 1/2 tuumaa leveä, tai se ei sovi.</w:t>
      </w:r>
    </w:p>
    <w:p>
      <w:r>
        <w:rPr>
          <w:b/>
        </w:rPr>
        <w:t xml:space="preserve">Esimerkki 8.683</w:t>
      </w:r>
    </w:p>
    <w:p>
      <w:r>
        <w:t xml:space="preserve">Tuote oli huonosti pakattu ja saapui paikalle kiinnityspää murskattuna, paketti oli suorakulmainen pahvi, jossa ei ollut rakennetta tuotteen suojaamiseksi kuljetuksen aikana.</w:t>
      </w:r>
    </w:p>
    <w:p>
      <w:r>
        <w:rPr>
          <w:b/>
        </w:rPr>
        <w:t xml:space="preserve">Tulos</w:t>
      </w:r>
    </w:p>
    <w:p>
      <w:r>
        <w:t xml:space="preserve">Tuote huonosti pakattu ja saapui kiinnityspää murskattuna ...</w:t>
      </w:r>
    </w:p>
    <w:p>
      <w:r>
        <w:rPr>
          <w:b/>
        </w:rPr>
        <w:t xml:space="preserve">Esimerkki 8.684</w:t>
      </w:r>
    </w:p>
    <w:p>
      <w:r>
        <w:t xml:space="preserve">osa kirjeestä lakkasi toimimasta tämä oli toinen tilattu ja he eivät palauttaneet mitään niistä</w:t>
      </w:r>
    </w:p>
    <w:p>
      <w:r>
        <w:rPr>
          <w:b/>
        </w:rPr>
        <w:t xml:space="preserve">Tulos</w:t>
      </w:r>
    </w:p>
    <w:p>
      <w:r>
        <w:t xml:space="preserve">osa kirjeestä lakkasi toimimasta tämä oli toinen ...</w:t>
      </w:r>
    </w:p>
    <w:p>
      <w:r>
        <w:rPr>
          <w:b/>
        </w:rPr>
        <w:t xml:space="preserve">Esimerkki 8.685</w:t>
      </w:r>
    </w:p>
    <w:p>
      <w:r>
        <w:t xml:space="preserve">Rakastan ohutta mikrokynää, mutta kahdessa viimeisimmässä ostamassani kynässä kynä on pudonnut pois. Sain juuri äskettäin yhden avattuani kynän levitettäväksi ja koko kynä putosi palasiksi. Erittäin pettymys</w:t>
      </w:r>
    </w:p>
    <w:p>
      <w:r>
        <w:rPr>
          <w:b/>
        </w:rPr>
        <w:t xml:space="preserve">Tulos</w:t>
      </w:r>
    </w:p>
    <w:p>
      <w:r>
        <w:t xml:space="preserve">Rakastan ohutta mikrokynää, mutta kaksi viimeistä kynää, jotka ....</w:t>
      </w:r>
    </w:p>
    <w:p>
      <w:r>
        <w:rPr>
          <w:b/>
        </w:rPr>
        <w:t xml:space="preserve">Esimerkki 8.686</w:t>
      </w:r>
    </w:p>
    <w:p>
      <w:r>
        <w:t xml:space="preserve">Väärennös .erittäin huono et voi yhdistää kosketusta paitsi painamalla kovaa menetin rahani</w:t>
      </w:r>
    </w:p>
    <w:p>
      <w:r>
        <w:rPr>
          <w:b/>
        </w:rPr>
        <w:t xml:space="preserve">Tulos</w:t>
      </w:r>
    </w:p>
    <w:p>
      <w:r>
        <w:t xml:space="preserve">erittäin huono et voi yhdistää touch paitsi painamalla ....</w:t>
      </w:r>
    </w:p>
    <w:p>
      <w:r>
        <w:rPr>
          <w:b/>
        </w:rPr>
        <w:t xml:space="preserve">Esimerkki 8.687</w:t>
      </w:r>
    </w:p>
    <w:p>
      <w:r>
        <w:t xml:space="preserve">En usko, että tämä on oikea Lifeproof-kotelo, vaikka siinä on Lifeproof-nimi. Minulla on ollut aiemmin kaksi koteloa, jotka ovat kestäneet vuosia. Tämä on ollut minulla vasta muutaman kuukauden, ja se on jo hajoamassa. USB-kaapelin aukko alkoi ensimmäisenä rikkoutua. Sitten harmaa listoitus sivuilla alkoi kuoriutua. Sitten korvakuulokkeiden pistoke katkesi. Jos kyseessä on aito Lifeproof, sen on oltava toinen.</w:t>
      </w:r>
    </w:p>
    <w:p>
      <w:r>
        <w:rPr>
          <w:b/>
        </w:rPr>
        <w:t xml:space="preserve">Tulos</w:t>
      </w:r>
    </w:p>
    <w:p>
      <w:r>
        <w:t xml:space="preserve">En usko, että tämä on todellinen Lifeproofin tapaus edes ...</w:t>
      </w:r>
    </w:p>
    <w:p>
      <w:r>
        <w:rPr>
          <w:b/>
        </w:rPr>
        <w:t xml:space="preserve">Esimerkki 8.688</w:t>
      </w:r>
    </w:p>
    <w:p>
      <w:r>
        <w:t xml:space="preserve">Aluksi: kello oli naarmuja koko kehys; Sitten kuorinnan jälkeen GPS-tarra tajuan, että näytön etuosassa on iso ol sormenjälki; sitten latauksen jälkeen tajuan, että on 2 ajoa kirjautunut siitä, mikä näyttää olevan edellinen omistaja takaisin lokakuussa. Ostin kellon täyteen hintaan, upouusi (puhumattakaan toisesta kerrasta sen jälkeen, kun olin saanut ensimmäisen ja palauttanut sen, koska painike ei toiminut). Kellot eivät todellakaan sopineet kuvaukseen siitä, että ne olisivat upouusia, enkä todellakaan maksanut niistä käytettyä tai kunnostettua hintaa. Haluan todella pitää tästä kellosta, mutta en vain tunnu saavan sellaista ilman, että se on joutunut jonkin verran kulumaan Päivitys: Kohdetta todella peukaloitiin ja vaihdettiin. Alkuperäisessä teipissä oli rako ja se oli peitetty itse tuotepakkauksessa olevalla isommalla palalla</w:t>
      </w:r>
    </w:p>
    <w:p>
      <w:r>
        <w:rPr>
          <w:b/>
        </w:rPr>
        <w:t xml:space="preserve">Tulos</w:t>
      </w:r>
    </w:p>
    <w:p>
      <w:r>
        <w:t xml:space="preserve">Katso nyrkkeilyn wad peukaloitu ja korvattu edellisellä versiolla.</w:t>
      </w:r>
    </w:p>
    <w:p>
      <w:r>
        <w:rPr>
          <w:b/>
        </w:rPr>
        <w:t xml:space="preserve">Esimerkki 8.689</w:t>
      </w:r>
    </w:p>
    <w:p>
      <w:r>
        <w:t xml:space="preserve">Kolme kuukautta oston jälkeen minulla ei ole vieläkään aavistustakaan siitä, missä tilaukseni on. Otin yhteyttä myyjään kuukausi sitten, enkä saanut vastausta. Älä tuhlaa aikaasi ja rahojasi tähän. Antaisin nolla tähteä, jos mahdollista!</w:t>
      </w:r>
    </w:p>
    <w:p>
      <w:r>
        <w:rPr>
          <w:b/>
        </w:rPr>
        <w:t xml:space="preserve">Tulos</w:t>
      </w:r>
    </w:p>
    <w:p>
      <w:r>
        <w:t xml:space="preserve">Kolme kuukautta oston jälkeen minulla ei ole vieläkään aavistustakaan siitä, missä tilaukseni on.</w:t>
      </w:r>
    </w:p>
    <w:p>
      <w:r>
        <w:rPr>
          <w:b/>
        </w:rPr>
        <w:t xml:space="preserve">Esimerkki 8.690</w:t>
      </w:r>
    </w:p>
    <w:p>
      <w:r>
        <w:t xml:space="preserve">Saapui nopeasti, mutta tämä tuote ei todellakaan sovi miesten kenkiin.... Naisten yksittäiset kengät ovat tiukka istuvuus korkokengät sopivat kuvaus on päivitettävä</w:t>
      </w:r>
    </w:p>
    <w:p>
      <w:r>
        <w:rPr>
          <w:b/>
        </w:rPr>
        <w:t xml:space="preserve">Tulos</w:t>
      </w:r>
    </w:p>
    <w:p>
      <w:r>
        <w:t xml:space="preserve">Saapui nopeasti, mutta tämä tuote ei todellakaan sovi miesten ...</w:t>
      </w:r>
    </w:p>
    <w:p>
      <w:r>
        <w:rPr>
          <w:b/>
        </w:rPr>
        <w:t xml:space="preserve">Esimerkki 8.691</w:t>
      </w:r>
    </w:p>
    <w:p>
      <w:r>
        <w:t xml:space="preserve">Kun tämä tuote oli toiminut vuoden ajan hyvin, Internet-palveluntarjoajamme suositteli, että nollaamme laitteen, jotta reitittimen ja modeemin välinen yhteys paranisi. Silloin ongelmat alkoivat. Netgear vietti yli 30 minuuttia puhelimessa kanssamme, löysi ongelman ja halusi sitten 139 dollaria lisätuesta, mikä on enemmän kuin mitä maksoimme reitittimestä alun perin. Hän tarjosi halvempaa hintaa, mutta ei muita vaihtoehtoja kuin vianmääritysartikkelin, jonka olisimme voineet löytää itse (jos meillä olisi ollut internetyhteys). Olemme menettäneet yhden työpäivän, meillä ei ole vieläkään internetiä, eikä Netgear välitä vähääkään.</w:t>
      </w:r>
    </w:p>
    <w:p>
      <w:r>
        <w:rPr>
          <w:b/>
        </w:rPr>
        <w:t xml:space="preserve">Tulos</w:t>
      </w:r>
    </w:p>
    <w:p>
      <w:r>
        <w:t xml:space="preserve">Toivottavasti ja rukoile, ettei sinulla ole ongelmia 90 päivän jälkeen.</w:t>
      </w:r>
    </w:p>
    <w:p>
      <w:r>
        <w:rPr>
          <w:b/>
        </w:rPr>
        <w:t xml:space="preserve">Esimerkki 8.692</w:t>
      </w:r>
    </w:p>
    <w:p>
      <w:r>
        <w:t xml:space="preserve">Tällainen hukkatuote. En kannusta ketään ostamaan tätä tuotetta. Se ei ansaitse edes yhtä tähteä. Se ei ole karkaistua lasia, se on vain muovia.</w:t>
      </w:r>
    </w:p>
    <w:p>
      <w:r>
        <w:rPr>
          <w:b/>
        </w:rPr>
        <w:t xml:space="preserve">Tulos</w:t>
      </w:r>
    </w:p>
    <w:p>
      <w:r>
        <w:t xml:space="preserve">Tällainen hukkatuote. En kannusta ketään ostamaan tätä ...</w:t>
      </w:r>
    </w:p>
    <w:p>
      <w:r>
        <w:rPr>
          <w:b/>
        </w:rPr>
        <w:t xml:space="preserve">Esimerkki 8.693</w:t>
      </w:r>
    </w:p>
    <w:p>
      <w:r>
        <w:t xml:space="preserve">Tilasin muutamia muita puhallettavia dinosauruksia, jotka tulivat erityisessä pakkauksessa. Nämä dinosaurukset tulivat pakattuina yhdessä kuin ne olisivat olleet käytettyjä, ja molemmissa dinosauruksissa on vuoto, eivätkä ne pysy puhallettuina. Se oli niin suuri pettymys lapsilleni!!!!</w:t>
      </w:r>
    </w:p>
    <w:p>
      <w:r>
        <w:rPr>
          <w:b/>
        </w:rPr>
        <w:t xml:space="preserve">Tulos</w:t>
      </w:r>
    </w:p>
    <w:p>
      <w:r>
        <w:t xml:space="preserve">Molemmilla dinosauruksilla oli vuoto! Ne tyhjenivät muutamassa sekunnissa.</w:t>
      </w:r>
    </w:p>
    <w:p>
      <w:r>
        <w:rPr>
          <w:b/>
        </w:rPr>
        <w:t xml:space="preserve">Esimerkki 8.694</w:t>
      </w:r>
    </w:p>
    <w:p>
      <w:r>
        <w:t xml:space="preserve">Odotin innolla, että saisin tämän akun tänään Priukseeni, jotta voisin käyttää Priusta lomamatkalla, odotin tätä akkua koko päivän, ja se ilmestyi vahingoittuneena, kun negatiivinen päätepylväs oli taivutettu ja rikki. Ei minun on käytettävä vuokraus päästä määränpäähäni vuokraus päästä takaisin kotiin. Tämä on erittäin pettynyt, koska tilasin tämän akun runsaasti aikaa saada se toimitetaan juuri tänään ja asennetaan tänään.</w:t>
      </w:r>
    </w:p>
    <w:p>
      <w:r>
        <w:rPr>
          <w:b/>
        </w:rPr>
        <w:t xml:space="preserve">Tulos</w:t>
      </w:r>
    </w:p>
    <w:p>
      <w:r>
        <w:t xml:space="preserve">Vahingoittunut toimituksen yhteydessä. Tarvitsin sitä tänään matkaa varten.</w:t>
      </w:r>
    </w:p>
    <w:p>
      <w:r>
        <w:rPr>
          <w:b/>
        </w:rPr>
        <w:t xml:space="preserve">Esimerkki 8.695</w:t>
      </w:r>
    </w:p>
    <w:p>
      <w:r>
        <w:t xml:space="preserve">tuote ei yli viikon ja vaikka se sanoi, että se oli omena sertifioitu saan jatkuvasti viestin, jossa sanotaan, että tämä tuote ei ehkä ole yhteensopiva.</w:t>
      </w:r>
    </w:p>
    <w:p>
      <w:r>
        <w:rPr>
          <w:b/>
        </w:rPr>
        <w:t xml:space="preserve">Tulos</w:t>
      </w:r>
    </w:p>
    <w:p>
      <w:r>
        <w:t xml:space="preserve">tuote ei ollut yli viikon ja vaikka siinä sanottiin ....</w:t>
      </w:r>
    </w:p>
    <w:p>
      <w:r>
        <w:rPr>
          <w:b/>
        </w:rPr>
        <w:t xml:space="preserve">Esimerkki 8.696</w:t>
      </w:r>
    </w:p>
    <w:p>
      <w:r>
        <w:t xml:space="preserve">Loistava valaistus. Huonot ohjeet polttivat 8 valoa ennen kuin tiesimme, että mitään piti muuttaa. Ulkopuolella laatikko toteaa muuten käytetty paljon rahaa selvittää, että 8 oli tehty. Ärsyttävä!!!! Sai sähköpostia yritykseltä, joka yrittää hyvittää ostoksen... MUTTA ei koskaan saanut mitään korvaavia lamppuja Ja useita kuukausia myöhemmin... ei vieläkään korvaavia lamppuja!</w:t>
      </w:r>
    </w:p>
    <w:p>
      <w:r>
        <w:rPr>
          <w:b/>
        </w:rPr>
        <w:t xml:space="preserve">Tulos</w:t>
      </w:r>
    </w:p>
    <w:p>
      <w:r>
        <w:t xml:space="preserve">Huonot ohjeet ! TAPAHTUI 8 lamppua ennen kuin löysin "pienen huomautuksen asennuksesta".</w:t>
      </w:r>
    </w:p>
    <w:p>
      <w:r>
        <w:rPr>
          <w:b/>
        </w:rPr>
        <w:t xml:space="preserve">Esimerkki 8.697</w:t>
      </w:r>
    </w:p>
    <w:p>
      <w:r>
        <w:t xml:space="preserve">En saanut muovin makua katoamaan. Toin tämän Italiaan asti ja huuhtelin sen useita kertoja. Erittäin voimakas muovin haju edelleen ja vesi ei ole juomakelpoista.</w:t>
      </w:r>
    </w:p>
    <w:p>
      <w:r>
        <w:rPr>
          <w:b/>
        </w:rPr>
        <w:t xml:space="preserve">Tulos</w:t>
      </w:r>
    </w:p>
    <w:p>
      <w:r>
        <w:t xml:space="preserve">Voimakas muovin haju ja maku, joka ei häviä.</w:t>
      </w:r>
    </w:p>
    <w:p>
      <w:r>
        <w:rPr>
          <w:b/>
        </w:rPr>
        <w:t xml:space="preserve">Esimerkki 8.698</w:t>
      </w:r>
    </w:p>
    <w:p>
      <w:r>
        <w:t xml:space="preserve">toimivat 1. 2 tuntia auringonlaskun jälkeen ja ... toimivat 1. 2 tuntia auringonlaskun jälkeen ja sitten u ei voi koskaan kytkeä niitä päälle. myös pohja rikki helposti. Halvalla tehty tuote</w:t>
      </w:r>
    </w:p>
    <w:p>
      <w:r>
        <w:rPr>
          <w:b/>
        </w:rPr>
        <w:t xml:space="preserve">Tulos</w:t>
      </w:r>
    </w:p>
    <w:p>
      <w:r>
        <w:t xml:space="preserve">myös helposti rikkoutuneen pohjan. Halvalla tehty tuote</w:t>
      </w:r>
    </w:p>
    <w:p>
      <w:r>
        <w:rPr>
          <w:b/>
        </w:rPr>
        <w:t xml:space="preserve">Esimerkki 8.699</w:t>
      </w:r>
    </w:p>
    <w:p>
      <w:r>
        <w:t xml:space="preserve">Tilasin comfort flex -farkut (niissä on joustava vyötärönauha) Ne, jotka sain, eivät olleet oikeat. Sen siitä saan, kun tilaan vaatteita internetistä. Seuraavalla kerralla ostan vain kaupasta!</w:t>
      </w:r>
    </w:p>
    <w:p>
      <w:r>
        <w:rPr>
          <w:b/>
        </w:rPr>
        <w:t xml:space="preserve">Tulos</w:t>
      </w:r>
    </w:p>
    <w:p>
      <w:r>
        <w:t xml:space="preserve">Tilasin comfort flex -farkut (niissä on joustava ...</w:t>
      </w:r>
    </w:p>
    <w:p>
      <w:r>
        <w:rPr>
          <w:b/>
        </w:rPr>
        <w:t xml:space="preserve">Esimerkki 8.700</w:t>
      </w:r>
    </w:p>
    <w:p>
      <w:r>
        <w:t xml:space="preserve">Tuote itsessään on hieno 1 poikkeusta lukuun ottamatta. Sen mainostetaan sopivan 2 5/16-liittimeen. Se sopii tämän kokoiseen liittimeen, paitsi että se on erittäin helppo irrottaa halvalla ruuvimeisselillä, koska se istuu niin löysästi.</w:t>
      </w:r>
    </w:p>
    <w:p>
      <w:r>
        <w:rPr>
          <w:b/>
        </w:rPr>
        <w:t xml:space="preserve">Tulos</w:t>
      </w:r>
    </w:p>
    <w:p>
      <w:r>
        <w:t xml:space="preserve">Ei ole tarkoitettu 2 5/16 parille, kuten kuvauksessa mainitaan.</w:t>
      </w:r>
    </w:p>
    <w:p>
      <w:r>
        <w:rPr>
          <w:b/>
        </w:rPr>
        <w:t xml:space="preserve">Esimerkki 8.701</w:t>
      </w:r>
    </w:p>
    <w:p>
      <w:r>
        <w:t xml:space="preserve">Ainoa syy, miksi annan näille kengille yhden arvosanan, on se, että kun käytin niitä, olin kala puri minua kahdesti jalkaan, koska kirkkaat värit heijastivat veteen ja ajattelin, että se oli koralli. Kun otin kengät pois, olin kunnossa! Joten älä osta kirkkaan räikeää väriä, jos aiot käyttää niitä meressä! Muuten ne olivat hyvin istuvat ja toivon, että olisin ostanut neutraalin tai mustan värin sen sijaan!</w:t>
      </w:r>
    </w:p>
    <w:p>
      <w:r>
        <w:rPr>
          <w:b/>
        </w:rPr>
        <w:t xml:space="preserve">Tulos</w:t>
      </w:r>
    </w:p>
    <w:p>
      <w:r>
        <w:t xml:space="preserve">Kun otin kengät pois, olin kunnossa! Joten älä osta kirkkaan räikeää väriä, jos ...</w:t>
      </w:r>
    </w:p>
    <w:p>
      <w:r>
        <w:rPr>
          <w:b/>
        </w:rPr>
        <w:t xml:space="preserve">Esimerkki 8.702</w:t>
      </w:r>
    </w:p>
    <w:p>
      <w:r>
        <w:t xml:space="preserve">Tuoteluettelon mukaan tila oli erittäin hyvä, mutta kotelo on haljennut ja levy on naarmuuntunut. Levy hyppii soittimessa; kunto ei ole "erittäin hyvä". Palautan sen.</w:t>
      </w:r>
    </w:p>
    <w:p>
      <w:r>
        <w:rPr>
          <w:b/>
        </w:rPr>
        <w:t xml:space="preserve">Tulos</w:t>
      </w:r>
    </w:p>
    <w:p>
      <w:r>
        <w:t xml:space="preserve">Tuoteluettelon mukaan tila oli erittäin hyvä, mutta kotelo on murtunut ja levy ...</w:t>
      </w:r>
    </w:p>
    <w:p>
      <w:r>
        <w:rPr>
          <w:b/>
        </w:rPr>
        <w:t xml:space="preserve">Esimerkki 8.703</w:t>
      </w:r>
    </w:p>
    <w:p>
      <w:r>
        <w:t xml:space="preserve">Kunpa voisin antaa tälle NOLLA tähteä. Erittäin vaikea pikkulapsen käyttää ja tuskin avautuu ollenkaan. Heitin sen heti pois ja ostin vasenkätisen fiskarsin, joka on paljon parempi pienelle vasenkätiselle.</w:t>
      </w:r>
    </w:p>
    <w:p>
      <w:r>
        <w:rPr>
          <w:b/>
        </w:rPr>
        <w:t xml:space="preserve">Tulos</w:t>
      </w:r>
    </w:p>
    <w:p>
      <w:r>
        <w:t xml:space="preserve">Erittäin vaikea pikkulapsen käyttää ja tuskin aukeaa ....</w:t>
      </w:r>
    </w:p>
    <w:p>
      <w:r>
        <w:rPr>
          <w:b/>
        </w:rPr>
        <w:t xml:space="preserve">Esimerkki 8.704</w:t>
      </w:r>
    </w:p>
    <w:p>
      <w:r>
        <w:t xml:space="preserve">Kotelo ja näytönsuoja näyttävät olevan hyvälaatuisia, mutta valitettavasti aina kun laitan kotelon päälle, lasin reunat nousevat ylös ja näyttö ei rekisteröi kosketustani. Syy, miksi ostin yhdistelmäsarjan, oli se, että minulla oli sama ongelma toisen kotelon kanssa, ja ajattelin, että jos ostan yhdistelmäsarjan, niiden täytyy sopia yhteen... vai mitä? Ei niinkään. Kumpikin näyttää toimivan hyvin yksinään.</w:t>
      </w:r>
    </w:p>
    <w:p>
      <w:r>
        <w:rPr>
          <w:b/>
        </w:rPr>
        <w:t xml:space="preserve">Tulos</w:t>
      </w:r>
    </w:p>
    <w:p>
      <w:r>
        <w:t xml:space="preserve">Kotelo ja näytönsuoja näyttävät olevan hyvälaatuisia, valitettavasti aina kun laitan kotelon ....</w:t>
      </w:r>
    </w:p>
    <w:p>
      <w:r>
        <w:rPr>
          <w:b/>
        </w:rPr>
        <w:t xml:space="preserve">Esimerkki 8.705</w:t>
      </w:r>
    </w:p>
    <w:p>
      <w:r>
        <w:t xml:space="preserve">ei edes tee sitä 30 päivää ennen kuin ottaa paska ei koskaan osta uudelleen</w:t>
      </w:r>
    </w:p>
    <w:p>
      <w:r>
        <w:rPr>
          <w:b/>
        </w:rPr>
        <w:t xml:space="preserve">Tulos</w:t>
      </w:r>
    </w:p>
    <w:p>
      <w:r>
        <w:t xml:space="preserve">... ei edes selviä 30 päivää ennen kuin ottaa paskaa ei koskaan osta uudelleen</w:t>
      </w:r>
    </w:p>
    <w:p>
      <w:r>
        <w:rPr>
          <w:b/>
        </w:rPr>
        <w:t xml:space="preserve">Esimerkki 8.706</w:t>
      </w:r>
    </w:p>
    <w:p>
      <w:r>
        <w:t xml:space="preserve">Tuotetta ei toimitettu ja se palautettiin lähettäjälle, odotan edelleen yksityiskohtia ja sitä, saanko hyvityksen! Olisi pitänyt lukea arvostelu ensin ennen tilausta!</w:t>
      </w:r>
    </w:p>
    <w:p>
      <w:r>
        <w:rPr>
          <w:b/>
        </w:rPr>
        <w:t xml:space="preserve">Tulos</w:t>
      </w:r>
    </w:p>
    <w:p>
      <w:r>
        <w:t xml:space="preserve">Tuotetta ei toimitettu ja palautettiin lähettäjälle, silti ....</w:t>
      </w:r>
    </w:p>
    <w:p>
      <w:r>
        <w:rPr>
          <w:b/>
        </w:rPr>
        <w:t xml:space="preserve">Esimerkki 8.707</w:t>
      </w:r>
    </w:p>
    <w:p>
      <w:r>
        <w:t xml:space="preserve">Kahvi oli hyvää, paitsi että siinä oli 10 Kcupia, jotka olivat litteitä, mikä johti räjähdykseen Keurigissani.</w:t>
      </w:r>
    </w:p>
    <w:p>
      <w:r>
        <w:rPr>
          <w:b/>
        </w:rPr>
        <w:t xml:space="preserve">Tulos</w:t>
      </w:r>
    </w:p>
    <w:p>
      <w:r>
        <w:t xml:space="preserve">Kahvi oli hyvää, paitsi että 10 Kcups-kuppia oli litteitä, mikä ....</w:t>
      </w:r>
    </w:p>
    <w:p>
      <w:r>
        <w:rPr>
          <w:b/>
        </w:rPr>
        <w:t xml:space="preserve">Esimerkki 8.708</w:t>
      </w:r>
    </w:p>
    <w:p>
      <w:r>
        <w:t xml:space="preserve">roskat kesti kaksi tuntia selvittää sitä ei ohjeita ei päivitä nopeasti sai minut eksynyt Manhattan ny 3hours i pitched se ensimmäinen roskakori voisin löytää</w:t>
      </w:r>
    </w:p>
    <w:p>
      <w:r>
        <w:rPr>
          <w:b/>
        </w:rPr>
        <w:t xml:space="preserve">Tulos</w:t>
      </w:r>
    </w:p>
    <w:p>
      <w:r>
        <w:t xml:space="preserve">kesti kaksi tuntia selvittää se ilman ohjeita ...</w:t>
      </w:r>
    </w:p>
    <w:p>
      <w:r>
        <w:rPr>
          <w:b/>
        </w:rPr>
        <w:t xml:space="preserve">Esimerkki 8.709</w:t>
      </w:r>
    </w:p>
    <w:p>
      <w:r>
        <w:t xml:space="preserve">Täyte hajoaa ja muuttuu litteäksi ja muodottomaksi 2 kuukauden kuluttua. Huono laatu rahaan nähden. en ostaisi uudelleen.</w:t>
      </w:r>
    </w:p>
    <w:p>
      <w:r>
        <w:rPr>
          <w:b/>
        </w:rPr>
        <w:t xml:space="preserve">Tulos</w:t>
      </w:r>
    </w:p>
    <w:p>
      <w:r>
        <w:t xml:space="preserve">täyte hajoaa ja muuttuu litteäksi ja muodottomaksi 2 kuukauden kuluttua.</w:t>
      </w:r>
    </w:p>
    <w:p>
      <w:r>
        <w:rPr>
          <w:b/>
        </w:rPr>
        <w:t xml:space="preserve">Esimerkki 8.710</w:t>
      </w:r>
    </w:p>
    <w:p>
      <w:r>
        <w:t xml:space="preserve">Ei Minä tuomioistuin laittaa ne hyvin vaikea mieluummin liima paljon parempi</w:t>
      </w:r>
    </w:p>
    <w:p>
      <w:r>
        <w:rPr>
          <w:b/>
        </w:rPr>
        <w:t xml:space="preserve">Tulos</w:t>
      </w:r>
    </w:p>
    <w:p>
      <w:r>
        <w:t xml:space="preserve">... laittaa ne hyvin vaikea mieluummin liima paljon parempi</w:t>
      </w:r>
    </w:p>
    <w:p>
      <w:r>
        <w:rPr>
          <w:b/>
        </w:rPr>
        <w:t xml:space="preserve">Esimerkki 8.711</w:t>
      </w:r>
    </w:p>
    <w:p>
      <w:r>
        <w:t xml:space="preserve">Minun on painettava laitteen yläosaa, jotta kaiutin toimisi. Heti kun päästän siitä irti, ääni lakkaa.</w:t>
      </w:r>
    </w:p>
    <w:p>
      <w:r>
        <w:rPr>
          <w:b/>
        </w:rPr>
        <w:t xml:space="preserve">Tulos</w:t>
      </w:r>
    </w:p>
    <w:p>
      <w:r>
        <w:t xml:space="preserve">Oli loistava, kunnes se lakkasi toimimasta päiviä palautusikkunan sulkeutumisen jälkeen.</w:t>
      </w:r>
    </w:p>
    <w:p>
      <w:r>
        <w:rPr>
          <w:b/>
        </w:rPr>
        <w:t xml:space="preserve">Esimerkki 8.712</w:t>
      </w:r>
    </w:p>
    <w:p>
      <w:r>
        <w:t xml:space="preserve">Molemmat saamani kaapelit eivät sovi kunnolla S7:ään, ne latautuvat vain, jos painan niitä. Palautan ne</w:t>
      </w:r>
    </w:p>
    <w:p>
      <w:r>
        <w:rPr>
          <w:b/>
        </w:rPr>
        <w:t xml:space="preserve">Tulos</w:t>
      </w:r>
    </w:p>
    <w:p>
      <w:r>
        <w:t xml:space="preserve">Huono istuvuus, täytyy pitää painetta, jotta se latautuu.</w:t>
      </w:r>
    </w:p>
    <w:p>
      <w:r>
        <w:rPr>
          <w:b/>
        </w:rPr>
        <w:t xml:space="preserve">Esimerkki 8.713</w:t>
      </w:r>
    </w:p>
    <w:p>
      <w:r>
        <w:t xml:space="preserve">Epäluotettava. Aina kun yritän siirtää tiedostoja sd-kortteihin tai ulkoisiin kiintolevyihin tai ulkoisilta kiintolevyiltä, tämä laite irrottaa ja asentaa ulkoiset kiintolevyt satunnaisesti. Johtaa jatkuvasti korruptoituneisiin tietoihin ja pidempään aikavelvoitteeseen tehtävään ÄLÄ OTA - En ole koskaan käyttänyt huonompilaatuista tuotetta.</w:t>
      </w:r>
    </w:p>
    <w:p>
      <w:r>
        <w:rPr>
          <w:b/>
        </w:rPr>
        <w:t xml:space="preserve">Tulos</w:t>
      </w:r>
    </w:p>
    <w:p>
      <w:r>
        <w:t xml:space="preserve">ÄLÄ OTA - Epäluotettava, katkeaa jatkuvasti tiedonsiirron aikana.</w:t>
      </w:r>
    </w:p>
    <w:p>
      <w:r>
        <w:rPr>
          <w:b/>
        </w:rPr>
        <w:t xml:space="preserve">Esimerkki 8.714</w:t>
      </w:r>
    </w:p>
    <w:p>
      <w:r>
        <w:t xml:space="preserve">Älä osta. Akku toimi loistavasti ensimmäiset 2 viikkoa. Nyt se vaihtuu 100 prosentista 30 prosenttiin 45 minuutin käytön aikana ja kuolee pian sen jälkeen. Se on täyttä tuhlausta. Kunpa voisin palauttaa ja saada rahani takaisin.</w:t>
      </w:r>
    </w:p>
    <w:p>
      <w:r>
        <w:rPr>
          <w:b/>
        </w:rPr>
        <w:t xml:space="preserve">Tulos</w:t>
      </w:r>
    </w:p>
    <w:p>
      <w:r>
        <w:t xml:space="preserve">Ei pidä latausta pitkään. Osta jotain muuta!</w:t>
      </w:r>
    </w:p>
    <w:p>
      <w:r>
        <w:rPr>
          <w:b/>
        </w:rPr>
        <w:t xml:space="preserve">Esimerkki 8.715</w:t>
      </w:r>
    </w:p>
    <w:p>
      <w:r>
        <w:t xml:space="preserve">Vaikka pidän tämän tyynyn tuntumasta, koska minulla on ollut samantyyppisiä tyynyjä aiemmin, tämä tyyny haisee kamalalta. Siinä on pesuohjeet, joten pesin sen ja se haisee edelleen ja hajoaa.</w:t>
      </w:r>
    </w:p>
    <w:p>
      <w:r>
        <w:rPr>
          <w:b/>
        </w:rPr>
        <w:t xml:space="preserve">Tulos</w:t>
      </w:r>
    </w:p>
    <w:p>
      <w:r>
        <w:t xml:space="preserve">Ei hajun tai hinnan arvoinen, koska se hajosi hajalleen</w:t>
      </w:r>
    </w:p>
    <w:p>
      <w:r>
        <w:rPr>
          <w:b/>
        </w:rPr>
        <w:t xml:space="preserve">Esimerkki 8.716</w:t>
      </w:r>
    </w:p>
    <w:p>
      <w:r>
        <w:t xml:space="preserve">Ei istu tiukasti kuten kuvassa... sotkuinen juttu, helppo repiä läpikuultavaa materiaalia, jota ei voi nähdä kuvasta... smh</w:t>
      </w:r>
    </w:p>
    <w:p>
      <w:r>
        <w:rPr>
          <w:b/>
        </w:rPr>
        <w:t xml:space="preserve">Tulos</w:t>
      </w:r>
    </w:p>
    <w:p>
      <w:r>
        <w:t xml:space="preserve">Toivottavasti kaikkien muiden kokemukset olivat waaaaaaaay parempia kuin minun smh</w:t>
      </w:r>
    </w:p>
    <w:p>
      <w:r>
        <w:rPr>
          <w:b/>
        </w:rPr>
        <w:t xml:space="preserve">Esimerkki 8.717</w:t>
      </w:r>
    </w:p>
    <w:p>
      <w:r>
        <w:t xml:space="preserve">Tämä ei ole tarkka lämpömittari. Saa jatkuvasti 96 asteen lukemia. Se oikosulkee usein. Ei tallenna viimeistä lämpötilaa. Erittäin suuri pettymys.</w:t>
      </w:r>
    </w:p>
    <w:p>
      <w:r>
        <w:rPr>
          <w:b/>
        </w:rPr>
        <w:t xml:space="preserve">Tulos</w:t>
      </w:r>
    </w:p>
    <w:p>
      <w:r>
        <w:t xml:space="preserve">Tämä ei ole tarkka lämpömittari. Saa jatkuvasti 96 ...</w:t>
      </w:r>
    </w:p>
    <w:p>
      <w:r>
        <w:rPr>
          <w:b/>
        </w:rPr>
        <w:t xml:space="preserve">Esimerkki 8.718</w:t>
      </w:r>
    </w:p>
    <w:p>
      <w:r>
        <w:t xml:space="preserve">Alkuperäinen Yamaha-kaukosäädin, lukuun ottamatta pariston puutetta, kuten alkuperäinenkin. Tähän hintaan sisältyy nappiparisto....</w:t>
      </w:r>
    </w:p>
    <w:p>
      <w:r>
        <w:rPr>
          <w:b/>
        </w:rPr>
        <w:t xml:space="preserve">Tulos</w:t>
      </w:r>
    </w:p>
    <w:p>
      <w:r>
        <w:t xml:space="preserve">Kallis, mutta OEM-kaukosäädin, josta puuttuu paristo.</w:t>
      </w:r>
    </w:p>
    <w:p>
      <w:r>
        <w:rPr>
          <w:b/>
        </w:rPr>
        <w:t xml:space="preserve">Esimerkki 8.719</w:t>
      </w:r>
    </w:p>
    <w:p>
      <w:r>
        <w:t xml:space="preserve">NOLLATÄHTÖT Ei lähettänyt tuulitodistusta, ja nyt he haluavat minun lähettävän kuvan siitä, mitä he lähettivät. DUH. Ettekö tiedä mitä lähetitte. Surkea ja huijaus. ÄLÄ OTA!!!!!</w:t>
      </w:r>
    </w:p>
    <w:p>
      <w:r>
        <w:rPr>
          <w:b/>
        </w:rPr>
        <w:t xml:space="preserve">Tulos</w:t>
      </w:r>
    </w:p>
    <w:p>
      <w:r>
        <w:t xml:space="preserve">He lähettävät sinulle väärän tuotteen ja sanovat sitten Mitä? ÄLÄ OTA</w:t>
      </w:r>
    </w:p>
    <w:p>
      <w:r>
        <w:rPr>
          <w:b/>
        </w:rPr>
        <w:t xml:space="preserve">Esimerkki 8.720</w:t>
      </w:r>
    </w:p>
    <w:p>
      <w:r>
        <w:t xml:space="preserve">Ensimmäisellä käyttökerralla ne asettuivat hyvin. Ne laukeavat kuitenkin usein väärin. Noin 1 kuukauden kuluttua ne eivät asetu lainkaan.</w:t>
      </w:r>
    </w:p>
    <w:p>
      <w:r>
        <w:rPr>
          <w:b/>
        </w:rPr>
        <w:t xml:space="preserve">Tulos</w:t>
      </w:r>
    </w:p>
    <w:p>
      <w:r>
        <w:t xml:space="preserve">Huono laatu, rikkoutuu nopeasti, ei hyvä mihinkään hintaan.</w:t>
      </w:r>
    </w:p>
    <w:p>
      <w:r>
        <w:rPr>
          <w:b/>
        </w:rPr>
        <w:t xml:space="preserve">Esimerkki 8.721</w:t>
      </w:r>
    </w:p>
    <w:p>
      <w:r>
        <w:t xml:space="preserve">Kolmas epäonnistunut kahden vuoden aikana.</w:t>
      </w:r>
    </w:p>
    <w:p>
      <w:r>
        <w:rPr>
          <w:b/>
        </w:rPr>
        <w:t xml:space="preserve">Tulos</w:t>
      </w:r>
    </w:p>
    <w:p>
      <w:r>
        <w:t xml:space="preserve">Kolmas epäonnistunut kolmen vuoden aikana. Hänen sykkeensä ei koskaan laske alle 150:n.</w:t>
      </w:r>
    </w:p>
    <w:p>
      <w:r>
        <w:rPr>
          <w:b/>
        </w:rPr>
        <w:t xml:space="preserve">Esimerkki 8.722</w:t>
      </w:r>
    </w:p>
    <w:p>
      <w:r>
        <w:t xml:space="preserve">erittäin vaikea laittaa jalkaan Suuri varvas hyvin kulmikas, joten se ei todellakaan auttanut. Mahdollisesti toimisi jollekin, jonka varpaat eivät ole niin vinot.</w:t>
      </w:r>
    </w:p>
    <w:p>
      <w:r>
        <w:rPr>
          <w:b/>
        </w:rPr>
        <w:t xml:space="preserve">Tulos</w:t>
      </w:r>
    </w:p>
    <w:p>
      <w:r>
        <w:t xml:space="preserve">erittäin vaikea laittaa jalkaan Suuri varvas hyvin kulmikas, joten ...</w:t>
      </w:r>
    </w:p>
    <w:p>
      <w:r>
        <w:rPr>
          <w:b/>
        </w:rPr>
        <w:t xml:space="preserve">Esimerkki 8.723</w:t>
      </w:r>
    </w:p>
    <w:p>
      <w:r>
        <w:t xml:space="preserve">Ei tullut täydellisenä , ei ollut vastakkaista palaa, jolla lukita kiskoon.</w:t>
      </w:r>
    </w:p>
    <w:p>
      <w:r>
        <w:rPr>
          <w:b/>
        </w:rPr>
        <w:t xml:space="preserve">Tulos</w:t>
      </w:r>
    </w:p>
    <w:p>
      <w:r>
        <w:t xml:space="preserve">Ei tullut täydellisenä, ei ollut vastakkaista kappaletta ...</w:t>
      </w:r>
    </w:p>
    <w:p>
      <w:r>
        <w:rPr>
          <w:b/>
        </w:rPr>
        <w:t xml:space="preserve">Esimerkki 8.724</w:t>
      </w:r>
    </w:p>
    <w:p>
      <w:r>
        <w:t xml:space="preserve">Meidän 6 kk vanha koiranpentumme pureskeli suuren reiän verkkoon ensimmäisellä kerralla häkissä...arvoton....arvostaisin alle yhden tähden jos mahdollista...tykkäsin väristä ja koosta...harmi että se on huonosti tehty....</w:t>
      </w:r>
    </w:p>
    <w:p>
      <w:r>
        <w:rPr>
          <w:b/>
        </w:rPr>
        <w:t xml:space="preserve">Tulos</w:t>
      </w:r>
    </w:p>
    <w:p>
      <w:r>
        <w:t xml:space="preserve">Mesh ei kestä yhtä päivää Puppyn kanssa...nyt on arvoton laatikko.... älä osta</w:t>
      </w:r>
    </w:p>
    <w:p>
      <w:r>
        <w:rPr>
          <w:b/>
        </w:rPr>
        <w:t xml:space="preserve">Esimerkki 8.725</w:t>
      </w:r>
    </w:p>
    <w:p>
      <w:r>
        <w:t xml:space="preserve">Minulla on ollut Bluetooth-kuulokkeet, ja koska minulla on ollut se, se ei koskaan lataudu kunnolla, ja nyt se ei lataudu lainkaan, ja olen tuskin käyttänyt sitä.</w:t>
      </w:r>
    </w:p>
    <w:p>
      <w:r>
        <w:rPr>
          <w:b/>
        </w:rPr>
        <w:t xml:space="preserve">Tulos</w:t>
      </w:r>
    </w:p>
    <w:p>
      <w:r>
        <w:t xml:space="preserve">Minulla on ollut Bluetooth-kuulokkeet ja koska minulla on ollut ....</w:t>
      </w:r>
    </w:p>
    <w:p>
      <w:r>
        <w:rPr>
          <w:b/>
        </w:rPr>
        <w:t xml:space="preserve">Esimerkki 8.726</w:t>
      </w:r>
    </w:p>
    <w:p>
      <w:r>
        <w:t xml:space="preserve">Paketissani ei ollut mitään, se oli vain tyhjä kirjekuori. Voitteko kertoa, mitä minun pitäisi tehdä? Voitteko lähettää minulle korvaavan tuotteen?</w:t>
      </w:r>
    </w:p>
    <w:p>
      <w:r>
        <w:rPr>
          <w:b/>
        </w:rPr>
        <w:t xml:space="preserve">Tulos</w:t>
      </w:r>
    </w:p>
    <w:p>
      <w:r>
        <w:t xml:space="preserve">Paketissani ei ollut mitään, se oli vain tyhjä kirjekuori.</w:t>
      </w:r>
    </w:p>
    <w:p>
      <w:r>
        <w:rPr>
          <w:b/>
        </w:rPr>
        <w:t xml:space="preserve">Esimerkki 8.727</w:t>
      </w:r>
    </w:p>
    <w:p>
      <w:r>
        <w:t xml:space="preserve">Minusta se on huonosti tehty ja saa minut näyttämään laatikolta.</w:t>
      </w:r>
    </w:p>
    <w:p>
      <w:r>
        <w:rPr>
          <w:b/>
        </w:rPr>
        <w:t xml:space="preserve">Tulos</w:t>
      </w:r>
    </w:p>
    <w:p>
      <w:r>
        <w:t xml:space="preserve">Luulin, että se olisi laadukkaampi, ja aion palauttaa sen.</w:t>
      </w:r>
    </w:p>
    <w:p>
      <w:r>
        <w:rPr>
          <w:b/>
        </w:rPr>
        <w:t xml:space="preserve">Esimerkki 8.728</w:t>
      </w:r>
    </w:p>
    <w:p>
      <w:r>
        <w:t xml:space="preserve">Sen mukana ei tullut lainkaan johtoja! Oikeasti! Pitäisikö niiden tulla niiden mukana? Minusta se oli vakio. Tässä on tulostimesi, pidä hauskaa, kun se saa virtaa ilman johtoja! Wtf!!!</w:t>
      </w:r>
    </w:p>
    <w:p>
      <w:r>
        <w:rPr>
          <w:b/>
        </w:rPr>
        <w:t xml:space="preserve">Tulos</w:t>
      </w:r>
    </w:p>
    <w:p>
      <w:r>
        <w:t xml:space="preserve">Tässä on tulostimesi on hauskaa käynnissä virtaa se se ilman johtoja</w:t>
      </w:r>
    </w:p>
    <w:p>
      <w:r>
        <w:rPr>
          <w:b/>
        </w:rPr>
        <w:t xml:space="preserve">Esimerkki 8.729</w:t>
      </w:r>
    </w:p>
    <w:p>
      <w:r>
        <w:t xml:space="preserve">Sen mukaan se toimitettiin 3 viikkoa sitten, eikä sitä ole vieläkään näkynyt. Eikä ole myöskään mitään keinoa ottaa yhteyttä myyjään, koska heidän yrityksensä ei ota vastaan sähköposteja. Toivottavasti lähetys- ja toimitustiedot olivat väärin, koska tilasin tämän reilusti yli kuukausi sitten.</w:t>
      </w:r>
    </w:p>
    <w:p>
      <w:r>
        <w:rPr>
          <w:b/>
        </w:rPr>
        <w:t xml:space="preserve">Tulos</w:t>
      </w:r>
    </w:p>
    <w:p>
      <w:r>
        <w:t xml:space="preserve">Sanoo, että se toimitettiin 3 viikkoa sitten, eikä vieläkään ....</w:t>
      </w:r>
    </w:p>
    <w:p>
      <w:r>
        <w:rPr>
          <w:b/>
        </w:rPr>
        <w:t xml:space="preserve">Esimerkki 8.730</w:t>
      </w:r>
    </w:p>
    <w:p>
      <w:r>
        <w:t xml:space="preserve">Jouduin tilaamaan tämän tuotteen kahdesti. Ensimmäisellä kerralla se vaurioitui kuljetuksen aikana, eikä minulle ilmoitettu asiasta lainkaan. Sain yhteyden Amazoniin ja he hyvittivät rahani heti, jotta voisin tilata tuotteen uudelleen. Nyt tässä on suurin ongelmani, kun tilasin saman tuotteen toisen kerran, yhtiö lähetti minulle saman vaurioituneen tuotteen, jota ei toimitettu minulle, koska se oli vaurioitunut. Tulostinta ei selvästikään tarkastettu lainkaan, vaan siihen vain lätkäistiin toinen lähetyslipuke ja se lähetettiin suoraan takaisin minulle. Onneksi tuote toimi joten mitään ei tarvinnut lähettää takaisin.</w:t>
      </w:r>
    </w:p>
    <w:p>
      <w:r>
        <w:rPr>
          <w:b/>
        </w:rPr>
        <w:t xml:space="preserve">Tulos</w:t>
      </w:r>
    </w:p>
    <w:p>
      <w:r>
        <w:t xml:space="preserve">Lähetti minulle saman vahingoittuneen tuotteen, jota ei lähetetty, koska se oli vahingoittunut.</w:t>
      </w:r>
    </w:p>
    <w:p>
      <w:r>
        <w:rPr>
          <w:b/>
        </w:rPr>
        <w:t xml:space="preserve">Esimerkki 8.731</w:t>
      </w:r>
    </w:p>
    <w:p>
      <w:r>
        <w:t xml:space="preserve">Ensimmäisinä päivinä rakastin tätä tapausta, se toimi hyvin, sitten päivänä 5 latausportti rikkoutui ja tapauksesta tuli hyödytön, olin hyvin pettynyt, koska olin aikeissa tilata 3 lisää perheelleni, etsin nyt toista vaihtoehtoa.</w:t>
      </w:r>
    </w:p>
    <w:p>
      <w:r>
        <w:rPr>
          <w:b/>
        </w:rPr>
        <w:t xml:space="preserve">Tulos</w:t>
      </w:r>
    </w:p>
    <w:p>
      <w:r>
        <w:t xml:space="preserve">Ensimmäisinä päivinä rakastin tätä koteloa, se toimi loistavasti.</w:t>
      </w:r>
    </w:p>
    <w:p>
      <w:r>
        <w:rPr>
          <w:b/>
        </w:rPr>
        <w:t xml:space="preserve">Esimerkki 8.732</w:t>
      </w:r>
    </w:p>
    <w:p>
      <w:r>
        <w:t xml:space="preserve">ei tykkää. tämä on toinen kerta valittaa ja ainoa vastaus sain joka kerta oli useita sivuja numeroita ja kirjeitä. ei apua. tuote on kauhea, ei poimia ja jos poimitaan, tuote putoaa ulos kourasta. koskaan ollut tätä ongelmaa muiden kanssa on ollut viimeiset 17 vuotta. Olen tyytymätön näihin.....mitä aiotte tehdä tälle. ? Kathleen Sullivan KATSO LISÄTTY VALITUS.</w:t>
      </w:r>
    </w:p>
    <w:p>
      <w:r>
        <w:rPr>
          <w:b/>
        </w:rPr>
        <w:t xml:space="preserve">Tulos</w:t>
      </w:r>
    </w:p>
    <w:p>
      <w:r>
        <w:t xml:space="preserve">ei tykkäyksiä. tämä on toinen kerta, kun valitan ja ...</w:t>
      </w:r>
    </w:p>
    <w:p>
      <w:r>
        <w:rPr>
          <w:b/>
        </w:rPr>
        <w:t xml:space="preserve">Esimerkki 8.733</w:t>
      </w:r>
    </w:p>
    <w:p>
      <w:r>
        <w:t xml:space="preserve">Pettymys, sillä kameralaatikko näytti avatulta, kun saimme sen. Siitä puuttui muutama osa, mikä sai meidät hieman epäilemään. Sitten kun menimme testaamaan kameraa, se näytti System Error -viestin, eikä sitä saanut poistettua. Palautamme sen. Tämä on suuri pettymys, sillä se oli ostos tyttärelleni, joka on lähdössä harjoitteluun ulkomaille. Meillä ei ollut tarpeeksi aikaa tilata korvaavaa kameraa ja saada sitä ennen hänen lähtöään. Ja lähetys maan ulkopuolelle lisää kaikenlaisia kustannuksia. Harmi jollekin, joka ei ole halpa.</w:t>
      </w:r>
    </w:p>
    <w:p>
      <w:r>
        <w:rPr>
          <w:b/>
        </w:rPr>
        <w:t xml:space="preserve">Tulos</w:t>
      </w:r>
    </w:p>
    <w:p>
      <w:r>
        <w:t xml:space="preserve">Pettymys, sillä kameralaatikko näytti avatulta, kun ...</w:t>
      </w:r>
    </w:p>
    <w:p>
      <w:r>
        <w:rPr>
          <w:b/>
        </w:rPr>
        <w:t xml:space="preserve">Esimerkki 8.734</w:t>
      </w:r>
    </w:p>
    <w:p>
      <w:r>
        <w:t xml:space="preserve">Erittäin pettynyt tapaan, jolla asiakaspalvelu käsitteli asiaa.</w:t>
      </w:r>
    </w:p>
    <w:p>
      <w:r>
        <w:rPr>
          <w:b/>
        </w:rPr>
        <w:t xml:space="preserve">Tulos</w:t>
      </w:r>
    </w:p>
    <w:p>
      <w:r>
        <w:t xml:space="preserve">Erittäin pettynyt. En koskaan saanut pakettia sinä päivänä, joka oli luvattu. Lukkojen sijaan sain jotain muuta</w:t>
      </w:r>
    </w:p>
    <w:p>
      <w:r>
        <w:rPr>
          <w:b/>
        </w:rPr>
        <w:t xml:space="preserve">Esimerkki 8.735</w:t>
      </w:r>
    </w:p>
    <w:p>
      <w:r>
        <w:t xml:space="preserve">En koskaan osta tätä tuotetta uudelleen, ei ole hyvä laatu, pesen sen pesukoneessa poistaakseni sen hajun ennen keikkaani, että huomasin, että se on huonolaatuinen, se vahingoittaa sen jälkeen, kun olen pessyt sen ennen keikkaani.</w:t>
      </w:r>
    </w:p>
    <w:p>
      <w:r>
        <w:rPr>
          <w:b/>
        </w:rPr>
        <w:t xml:space="preserve">Tulos</w:t>
      </w:r>
    </w:p>
    <w:p>
      <w:r>
        <w:t xml:space="preserve">ei hyvä laatu, pesen sen pesukoneessa ...</w:t>
      </w:r>
    </w:p>
    <w:p>
      <w:r>
        <w:rPr>
          <w:b/>
        </w:rPr>
        <w:t xml:space="preserve">Esimerkki 8.736</w:t>
      </w:r>
    </w:p>
    <w:p>
      <w:r>
        <w:t xml:space="preserve">Meidän oli palautettava tuote, koska tilasimme king-koon, ja te lähetitte queen-koon. Sitten king-kokoa ei ollut saatavilla muutamaan päivään ja se päätyi korkeampaan hintaan.</w:t>
      </w:r>
    </w:p>
    <w:p>
      <w:r>
        <w:rPr>
          <w:b/>
        </w:rPr>
        <w:t xml:space="preserve">Tulos</w:t>
      </w:r>
    </w:p>
    <w:p>
      <w:r>
        <w:t xml:space="preserve">Meidän oli palautettava tuote, koska tilasimme king ...</w:t>
      </w:r>
    </w:p>
    <w:p>
      <w:r>
        <w:rPr>
          <w:b/>
        </w:rPr>
        <w:t xml:space="preserve">Esimerkki 8.737</w:t>
      </w:r>
    </w:p>
    <w:p>
      <w:r>
        <w:t xml:space="preserve">Liima on erittäin surkea. Älä tuhlaa rahojasi näihin. Menetin 300 dollarin go pro -laitteen tämän surkean kiinnikkeen takia.</w:t>
      </w:r>
    </w:p>
    <w:p>
      <w:r>
        <w:rPr>
          <w:b/>
        </w:rPr>
        <w:t xml:space="preserve">Tulos</w:t>
      </w:r>
    </w:p>
    <w:p>
      <w:r>
        <w:t xml:space="preserve">Älä tuhlaa rahojasi. Menetät kamerasi!</w:t>
      </w:r>
    </w:p>
    <w:p>
      <w:r>
        <w:rPr>
          <w:b/>
        </w:rPr>
        <w:t xml:space="preserve">Esimerkki 8.738</w:t>
      </w:r>
    </w:p>
    <w:p>
      <w:r>
        <w:t xml:space="preserve">Pölytä talosi. Saavutat jotain ja nautit pölyjen pyyhkimisestä enemmän kuin tästä elokuvasta.</w:t>
      </w:r>
    </w:p>
    <w:p>
      <w:r>
        <w:rPr>
          <w:b/>
        </w:rPr>
        <w:t xml:space="preserve">Tulos</w:t>
      </w:r>
    </w:p>
    <w:p>
      <w:r>
        <w:t xml:space="preserve">Saavutat jotain ja nautit pölyjen pyyhkimisestä enemmän kuin tästä elokuvasta.</w:t>
      </w:r>
    </w:p>
    <w:p>
      <w:r>
        <w:rPr>
          <w:b/>
        </w:rPr>
        <w:t xml:space="preserve">Esimerkki 8.739</w:t>
      </w:r>
    </w:p>
    <w:p>
      <w:r>
        <w:t xml:space="preserve">Tämä ei sovi tyttäreni Asus tablettiin, kun etsin nimenomaan hänen tablettimalliaan ja tämä tuli esiin.</w:t>
      </w:r>
    </w:p>
    <w:p>
      <w:r>
        <w:rPr>
          <w:b/>
        </w:rPr>
        <w:t xml:space="preserve">Tulos</w:t>
      </w:r>
    </w:p>
    <w:p>
      <w:r>
        <w:t xml:space="preserve">Tämä ei sovi tyttäreni Asus-tablettiin, kun ...</w:t>
      </w:r>
    </w:p>
    <w:p>
      <w:r>
        <w:rPr>
          <w:b/>
        </w:rPr>
        <w:t xml:space="preserve">Esimerkki 8.740</w:t>
      </w:r>
    </w:p>
    <w:p>
      <w:r>
        <w:t xml:space="preserve">Joten olen asentanut monia temp lasisuojia puhelimiini ja ystävien puhelimiin. Ja ylivoimaisesti tämä on huonoin, johon olen koskaan koskenut.... Nyt olen saanut heidät vaihtamaan tämän ja kokeilemaan vielä yhtä.. ja muokkaan tätä sitten...</w:t>
      </w:r>
    </w:p>
    <w:p>
      <w:r>
        <w:rPr>
          <w:b/>
        </w:rPr>
        <w:t xml:space="preserve">Tulos</w:t>
      </w:r>
    </w:p>
    <w:p>
      <w:r>
        <w:t xml:space="preserve">Ja tämä on ylivoimaisesti huonoin, johon olen koskaan koskenut...</w:t>
      </w:r>
    </w:p>
    <w:p>
      <w:r>
        <w:rPr>
          <w:b/>
        </w:rPr>
        <w:t xml:space="preserve">Esimerkki 8.741</w:t>
      </w:r>
    </w:p>
    <w:p>
      <w:r>
        <w:t xml:space="preserve">Tämän tuotteen avulla voit skannata QR-koodin, joka johtaa kiinalaiseen(?) verkkosivustoon. Kun skannaat koodin, se ohjaa sinut sovellukseen, joka sinun on ladattava. Erittäin hämärä. Älä osta, käytä rahat lailliseen omenatuotteeseen.</w:t>
      </w:r>
    </w:p>
    <w:p>
      <w:r>
        <w:rPr>
          <w:b/>
        </w:rPr>
        <w:t xml:space="preserve">Tulos</w:t>
      </w:r>
    </w:p>
    <w:p>
      <w:r>
        <w:t xml:space="preserve">HUIJAUS. Pakottaa sinut skannaamaan QR-koodin ja ohjaa sinut kolmannen osapuolen sovellukseen.</w:t>
      </w:r>
    </w:p>
    <w:p>
      <w:r>
        <w:rPr>
          <w:b/>
        </w:rPr>
        <w:t xml:space="preserve">Esimerkki 8.742</w:t>
      </w:r>
    </w:p>
    <w:p>
      <w:r>
        <w:t xml:space="preserve">Kappaleet eivät vastaa kuvaa. Ne ovat pienempiä ja väri ja muotoilu eivät ole siellä, se näyttää olevan Kiinasta.</w:t>
      </w:r>
    </w:p>
    <w:p>
      <w:r>
        <w:rPr>
          <w:b/>
        </w:rPr>
        <w:t xml:space="preserve">Tulos</w:t>
      </w:r>
    </w:p>
    <w:p>
      <w:r>
        <w:t xml:space="preserve">Kappaleet eivät vastaa kuvaa. Ne ovat ...</w:t>
      </w:r>
    </w:p>
    <w:p>
      <w:r>
        <w:rPr>
          <w:b/>
        </w:rPr>
        <w:t xml:space="preserve">Esimerkki 8.743</w:t>
      </w:r>
    </w:p>
    <w:p>
      <w:r>
        <w:t xml:space="preserve">Halusin todella pitää käsivarsinauhasta, mutta se oli vain liian suuri käsivarrelleni, ja mieheni ei pitänyt siitä, miten se oli liian suuri. Kun tekisin käsivarren kiharoita, se vaikuttaisi siihen, koska se tulisi kyynärpääalueelle. Se ei vain ollut minulle.</w:t>
      </w:r>
    </w:p>
    <w:p>
      <w:r>
        <w:rPr>
          <w:b/>
        </w:rPr>
        <w:t xml:space="preserve">Tulos</w:t>
      </w:r>
    </w:p>
    <w:p>
      <w:r>
        <w:t xml:space="preserve">Halusin todella pitää käsivarsinauhasta, mutta se oli aivan liian iso ...</w:t>
      </w:r>
    </w:p>
    <w:p>
      <w:r>
        <w:rPr>
          <w:b/>
        </w:rPr>
        <w:t xml:space="preserve">Esimerkki 8.744</w:t>
      </w:r>
    </w:p>
    <w:p>
      <w:r>
        <w:t xml:space="preserve">Viimeisten 10 vuoden aikana tämä saattaa olla ensimmäinen 1 tähden arvosteluni Amazon-myyjälle. Kunpa voisin antaa vähemmän. Kamala asiakaspalvelu. Piti tehdä reklamaatio Amazonille, joka onneksi työskentelee auttaakseen ja korjatakseen asian. TL; DR: Myyjä lähetti TÄYSIN erilaisen tuotteen kuin tilattu, yritti veloittaa minua paketoimaan / lähettämään mainitun 7-8 jalkaisen tuotteen takaisin heille saadakseni hyvityksen. Kuljetus-/pakkausmaksuni olisivat ylittäneet tilaamani alkuperäisen tuotteen hinnan. Tilaukseni: pieni, 3-osainen, kokoontaitettava terassibistro-kalustesarja. Se, mikä saapui: jonkinlainen 7-8 jalkainen jättimäinen keinuva ulkokeinu. Uskomattoman painava. 1) Otin yhteyttä asiakaspalveluun ilmoittaakseni heille virheellisesti toimitetusta tuotteesta. 2) Kun olin kuukausia ollut yhteydessä heidän asiakaspalvelutiimiinsä ja pyytänyt alkuperäistä tilaustani, se ei vieläkään tullut. 3) Otin yhteyttä Amazoniin saadakseni apua, koska myyjä kieltäytyi yhteistyöstä ja ratkaisun tarjoamisesta (eli hyvityksestä, alkuperäisestä tilauksestani tai keinosta lähettää virheellinen tuote takaisin ilman kustannuksia minulle). Huomionarvoista - pakkaus, jossa alkuperäinen tuote saapui, oli täysin vahingoittunut ja käyttökelvoton (jättäen naarmuja ja paukamia myös väärään tuotteeseen). Best Choice Productsin asiakaspalvelutiimi pyytää minua edelleen lähettämään tuotteen takaisin (mikä edellyttäisi, että ostaisin pakkausmateriaalit 7-8 jalkaiselle tuotteelle ja maksaisin jonkun viemään sen UPSille, koska en pysty nostamaan tätä tuotetta tai sovittamaan sitä ajoneuvooni). Heidän ratkaisunsa? Asiakaspalvelu vastasi: "Kysy, voivatko ystäväsi antaa sinulle ilmaisia laatikoita tai auttaa sinua siirtämään sen". Heidän toinen ratkaisunsa: "Voit maksaa FedExille sen noutamisesta". Ei, tämä ei ole minun vastuullani asiakkaana maksaa yrityksen virheen korjaamisesta tai maksaa enemmän kuin mitä alkuperäinen tuotteeni maksoi heidän virheensä palauttamisesta. Varoitan teitä voimakkaasti ostamasta mitään tältä yritykseltä.</w:t>
      </w:r>
    </w:p>
    <w:p>
      <w:r>
        <w:rPr>
          <w:b/>
        </w:rPr>
        <w:t xml:space="preserve">Tulos</w:t>
      </w:r>
    </w:p>
    <w:p>
      <w:r>
        <w:t xml:space="preserve">Myyjä lähetti TÄYSIN erilaisen tuotteen ja yritti sitten periä minulta maksun 7-8 jalan tuotteen pakkaamisesta/lähettämisestä takaisin.</w:t>
      </w:r>
    </w:p>
    <w:p>
      <w:r>
        <w:rPr>
          <w:b/>
        </w:rPr>
        <w:t xml:space="preserve">Esimerkki 8.745</w:t>
      </w:r>
    </w:p>
    <w:p>
      <w:r>
        <w:t xml:space="preserve">Pumppu ei sisältynyt , liian iso keuhkoille.</w:t>
      </w:r>
    </w:p>
    <w:p>
      <w:r>
        <w:rPr>
          <w:b/>
        </w:rPr>
        <w:t xml:space="preserve">Tulos</w:t>
      </w:r>
    </w:p>
    <w:p>
      <w:r>
        <w:t xml:space="preserve">Ei pumppua älä osta tätä väärää mainostettu pumpun kanssa</w:t>
      </w:r>
    </w:p>
    <w:p>
      <w:r>
        <w:rPr>
          <w:b/>
        </w:rPr>
        <w:t xml:space="preserve">Esimerkki 8.746</w:t>
      </w:r>
    </w:p>
    <w:p>
      <w:r>
        <w:t xml:space="preserve">Ei varmasti kaksivuotiaalle</w:t>
      </w:r>
    </w:p>
    <w:p>
      <w:r>
        <w:rPr>
          <w:b/>
        </w:rPr>
        <w:t xml:space="preserve">Tulos</w:t>
      </w:r>
    </w:p>
    <w:p>
      <w:r>
        <w:t xml:space="preserve">Älä tuhlaa rahojasi ennen kuin lapsi on tarpeeksi vanha huolehtimaan siitä.</w:t>
      </w:r>
    </w:p>
    <w:p>
      <w:r>
        <w:rPr>
          <w:b/>
        </w:rPr>
        <w:t xml:space="preserve">Esimerkki 8.747</w:t>
      </w:r>
    </w:p>
    <w:p>
      <w:r>
        <w:t xml:space="preserve">Se saapui useiden laatikossa räjähtäneiden tölkkien kanssa. Näytti siltä, että ne jäätyivät, laajenivat, puhkesivat purkin läpi ja sulivat.</w:t>
      </w:r>
    </w:p>
    <w:p>
      <w:r>
        <w:rPr>
          <w:b/>
        </w:rPr>
        <w:t xml:space="preserve">Tulos</w:t>
      </w:r>
    </w:p>
    <w:p>
      <w:r>
        <w:t xml:space="preserve">Saapui useita tölkkejä, jotka olivat puhjenneet auki ja vuotaneet kaikkialle.</w:t>
      </w:r>
    </w:p>
    <w:p>
      <w:r>
        <w:rPr>
          <w:b/>
        </w:rPr>
        <w:t xml:space="preserve">Esimerkki 8.748</w:t>
      </w:r>
    </w:p>
    <w:p>
      <w:r>
        <w:t xml:space="preserve">Tämä tuote ei sovi HP Officejet 3830 -tulostimeeni, vaikka mainoksessa sanotaan, että sopii. Jos sinulla on samanlainen tulostin kuin minulla, älä osta sitä ja säästä itsesi kaikelta vaivalta.</w:t>
      </w:r>
    </w:p>
    <w:p>
      <w:r>
        <w:rPr>
          <w:b/>
        </w:rPr>
        <w:t xml:space="preserve">Tulos</w:t>
      </w:r>
    </w:p>
    <w:p>
      <w:r>
        <w:t xml:space="preserve">Tämä tuote ei sovi HP Officejet 3830 -tulostimeen.</w:t>
      </w:r>
    </w:p>
    <w:p>
      <w:r>
        <w:rPr>
          <w:b/>
        </w:rPr>
        <w:t xml:space="preserve">Esimerkki 8.749</w:t>
      </w:r>
    </w:p>
    <w:p>
      <w:r>
        <w:t xml:space="preserve">Yritys lähetti pyöreän nupin eikä vipua, kuten mainostettiin. Yritys käski minun poistaa asennuksen ja lähettää takaisin sen sijaan, että olisi lähettänyt minulle oikean vivun, sen sijaan tarjosi minulle 20 alennusta, smh smh smh</w:t>
      </w:r>
    </w:p>
    <w:p>
      <w:r>
        <w:rPr>
          <w:b/>
        </w:rPr>
        <w:t xml:space="preserve">Tulos</w:t>
      </w:r>
    </w:p>
    <w:p>
      <w:r>
        <w:t xml:space="preserve">Lukittuu lukittuna ja tyhjentää akkuja.</w:t>
      </w:r>
    </w:p>
    <w:p>
      <w:r>
        <w:rPr>
          <w:b/>
        </w:rPr>
        <w:t xml:space="preserve">Esimerkki 8.750</w:t>
      </w:r>
    </w:p>
    <w:p>
      <w:r>
        <w:t xml:space="preserve">Saapui rikkinäisenä ja jo auki, vaikka osti sen uutena. Palautetaan.</w:t>
      </w:r>
    </w:p>
    <w:p>
      <w:r>
        <w:rPr>
          <w:b/>
        </w:rPr>
        <w:t xml:space="preserve">Tulos</w:t>
      </w:r>
    </w:p>
    <w:p>
      <w:r>
        <w:t xml:space="preserve">Saapui rikkinäisenä ja jo auki, vaikka osti sen uutena. Palautetaan.</w:t>
      </w:r>
    </w:p>
    <w:p>
      <w:r>
        <w:rPr>
          <w:b/>
        </w:rPr>
        <w:t xml:space="preserve">Esimerkki 8.751</w:t>
      </w:r>
    </w:p>
    <w:p>
      <w:r>
        <w:t xml:space="preserve">En osta tätä tuotetta uudelleen. Koirat (Yorkshire, Shih-Tzu) syövät vain ulkopinnoitteen ja jättävät sisäosan lattialle. Sisäosa näyttää olevan samanlainen kuin tavalliset raakavillapurut. Jos nelijalkainen ystäväsi ei välitä näistä puruista, tämä saattaa olla hyvä ostos sinulle. Meidän koiriemme on valittava jotain maukkaampaa.</w:t>
      </w:r>
    </w:p>
    <w:p>
      <w:r>
        <w:rPr>
          <w:b/>
        </w:rPr>
        <w:t xml:space="preserve">Tulos</w:t>
      </w:r>
    </w:p>
    <w:p>
      <w:r>
        <w:t xml:space="preserve">En osta uudelleen. Aion antaa tämän pois ja saada jotain sellaista kuin</w:t>
      </w:r>
    </w:p>
    <w:p>
      <w:r>
        <w:rPr>
          <w:b/>
        </w:rPr>
        <w:t xml:space="preserve">Esimerkki 8.752</w:t>
      </w:r>
    </w:p>
    <w:p>
      <w:r>
        <w:t xml:space="preserve">Toimi hyvin, kun se toimi, mutta lakkasi toimimasta noin 10 käyttökerran jälkeen. Nyt se ei lue mitään.... Yritti ottaa yhteyttä myyjään, mutta sähköpostiviesteihin tuotteen vaihtamisesta ei vastattu.</w:t>
      </w:r>
    </w:p>
    <w:p>
      <w:r>
        <w:rPr>
          <w:b/>
        </w:rPr>
        <w:t xml:space="preserve">Tulos</w:t>
      </w:r>
    </w:p>
    <w:p>
      <w:r>
        <w:t xml:space="preserve">Asiakaspalvelu on olematonta, kun u täytyy palauttaa</w:t>
      </w:r>
    </w:p>
    <w:p>
      <w:r>
        <w:rPr>
          <w:b/>
        </w:rPr>
        <w:t xml:space="preserve">Esimerkki 8.753</w:t>
      </w:r>
    </w:p>
    <w:p>
      <w:r>
        <w:t xml:space="preserve">Ostettu tuote elokuun alussa 2019. Elokuun loppuun mennessä se oli halkeillut. Aviomies työskentelee kotoa käsin, joten mattoa käytetään päivittäin. Otin yhteyttä myyjään ja he tarjosivat minulle 20 prosentin alennusta, jotta voisin pitää sen ja pyysivät kuvia. Yritin lähettää edellä mainitut kuvat sähköpostitse kahdesti, mutta Amazon esti sähköpostini. Kun pyysin toista sähköpostiosoitetta markkinapaikan ulkopuolelta kuvien lähettämistä varten, myyjä pyysi puhelinnumeroani, jotta he voisivat soittaa minulle ja antaa minulle sähköpostiosoitteen. Annoin heille puhelinnumeroni, enkä ole kuullut mitään. Ostaja varo - matto halkeilee ja näyttää mahdottomalta palauttaa!</w:t>
      </w:r>
    </w:p>
    <w:p>
      <w:r>
        <w:rPr>
          <w:b/>
        </w:rPr>
        <w:t xml:space="preserve">Tulos</w:t>
      </w:r>
    </w:p>
    <w:p>
      <w:r>
        <w:t xml:space="preserve">Halkeilua 4-5 viikon päivittäisen käytön jälkeen, vaikea palauttaa. Älä tuhlaa rahaa</w:t>
      </w:r>
    </w:p>
    <w:p>
      <w:r>
        <w:rPr>
          <w:b/>
        </w:rPr>
        <w:t xml:space="preserve">Esimerkki 8.754</w:t>
      </w:r>
    </w:p>
    <w:p>
      <w:r>
        <w:t xml:space="preserve">Ajattelin, että se peittäisi koko vyötäröalueeni, kuten kuvassa näkyy, mutta se on liian lyhyt ja siksi se on hyvin kivulias koko päivän ajan. En oikeastaan ole kovin tyytyväinen.</w:t>
      </w:r>
    </w:p>
    <w:p>
      <w:r>
        <w:rPr>
          <w:b/>
        </w:rPr>
        <w:t xml:space="preserve">Tulos</w:t>
      </w:r>
    </w:p>
    <w:p>
      <w:r>
        <w:t xml:space="preserve">... ajattelin, että se peittäisi koko vyötäröni alueen, kuten kuvassa näkyy.</w:t>
      </w:r>
    </w:p>
    <w:p>
      <w:r>
        <w:rPr>
          <w:b/>
        </w:rPr>
        <w:t xml:space="preserve">Esimerkki 8.755</w:t>
      </w:r>
    </w:p>
    <w:p>
      <w:r>
        <w:t xml:space="preserve">Sain kaksi pannua ja erittäin huono pakkaus ja yksi niistä toimi noin 2 tuntia ja sitten lopetti työskentelyn toinen ei koskaan toiminut se oli haljennut muovi sisällä yläkansi ja painike, jota painat piti pudota ulos. Joten se ei koskaan toiminut. Erittäin pettynyt.</w:t>
      </w:r>
    </w:p>
    <w:p>
      <w:r>
        <w:rPr>
          <w:b/>
        </w:rPr>
        <w:t xml:space="preserve">Tulos</w:t>
      </w:r>
    </w:p>
    <w:p>
      <w:r>
        <w:t xml:space="preserve">Sain kaksi pannua ja erittäin huono pakkaus ja toinen niistä toimi noin 2 ....</w:t>
      </w:r>
    </w:p>
    <w:p>
      <w:r>
        <w:rPr>
          <w:b/>
        </w:rPr>
        <w:t xml:space="preserve">Esimerkki 8.756</w:t>
      </w:r>
    </w:p>
    <w:p>
      <w:r>
        <w:t xml:space="preserve">Mielestäni kojelautakamera toimii hyvin. Minulla oli yliajo-onnettomuus, ja kojelautakamera kuvasi koko onnettomuuden, mutta valitettavasti takakamerani kuvasi onnettomuuden, ja sen laatu on todella huono. En voi lukea rekisterinumeroa. Voiko joku auttaa minua lukemaan rekisterinumeron? Kiitos</w:t>
      </w:r>
    </w:p>
    <w:p>
      <w:r>
        <w:rPr>
          <w:b/>
        </w:rPr>
        <w:t xml:space="preserve">Tulos</w:t>
      </w:r>
    </w:p>
    <w:p>
      <w:r>
        <w:t xml:space="preserve">Mielestäni kojelautakamera toimii hyvin. Mutta jännitteen katkaisu on karppi</w:t>
      </w:r>
    </w:p>
    <w:p>
      <w:r>
        <w:rPr>
          <w:b/>
        </w:rPr>
        <w:t xml:space="preserve">Esimerkki 8.757</w:t>
      </w:r>
    </w:p>
    <w:p>
      <w:r>
        <w:t xml:space="preserve">Seurasin ohjeita tarkasti, mutta se ei toiminut lainkaan. Siru muuttui maitomaisen väriseksi ja on näkyvämpi kuin ennen.</w:t>
      </w:r>
    </w:p>
    <w:p>
      <w:r>
        <w:rPr>
          <w:b/>
        </w:rPr>
        <w:t xml:space="preserve">Tulos</w:t>
      </w:r>
    </w:p>
    <w:p>
      <w:r>
        <w:t xml:space="preserve">Seurasin ohjeita tarkasti, mutta se ei toiminut lainkaan. ...</w:t>
      </w:r>
    </w:p>
    <w:p>
      <w:r>
        <w:rPr>
          <w:b/>
        </w:rPr>
        <w:t xml:space="preserve">Esimerkki 8.758</w:t>
      </w:r>
    </w:p>
    <w:p>
      <w:r>
        <w:t xml:space="preserve">Laatikko saapui repaleisena ja siitä puuttui ruuveja. Täysin tyytymätön. UPS:llä kesti ikuisuuden toimittaa. 2 päivän toimitus muuttui 5 päivän toimitukseksi!!!</w:t>
      </w:r>
    </w:p>
    <w:p>
      <w:r>
        <w:rPr>
          <w:b/>
        </w:rPr>
        <w:t xml:space="preserve">Tulos</w:t>
      </w:r>
    </w:p>
    <w:p>
      <w:r>
        <w:t xml:space="preserve">Laatikko saapui repaleisena ja siitä puuttui ruuveja. Täysin ...</w:t>
      </w:r>
    </w:p>
    <w:p>
      <w:r>
        <w:rPr>
          <w:b/>
        </w:rPr>
        <w:t xml:space="preserve">Esimerkki 8.759</w:t>
      </w:r>
    </w:p>
    <w:p>
      <w:r>
        <w:t xml:space="preserve">Tilasin ja maksan pikatoimituksesta. Olin menossa pois kaupungista antamaan tämän lahjan lapsenlapselleni. Se ei koskaan tullut ennen kuin lähdin 14. päivä. KAKSI VIIKKOA maksusta 7 päivän toimituksesta! Palautin sen. Surullista, että Amazon ei voi enää pitää lupauksiaan.</w:t>
      </w:r>
    </w:p>
    <w:p>
      <w:r>
        <w:rPr>
          <w:b/>
        </w:rPr>
        <w:t xml:space="preserve">Tulos</w:t>
      </w:r>
    </w:p>
    <w:p>
      <w:r>
        <w:t xml:space="preserve">Älä odota, että tämän yrityksen paketti tulee ajoissa.</w:t>
      </w:r>
    </w:p>
    <w:p>
      <w:r>
        <w:rPr>
          <w:b/>
        </w:rPr>
        <w:t xml:space="preserve">Esimerkki 8.760</w:t>
      </w:r>
    </w:p>
    <w:p>
      <w:r>
        <w:t xml:space="preserve">Tuote saapui nopeasti, näyttää toimivan hyvin, mutta Bosen on työskenneltävä tämän verkkokauppiaan kanssa varmistaakseen, että "uutena" (ja korkeampaan hintaan) myydyt tuotteet eivät todellisuudessa ole "avoimessa laatikossa" olevia tuotteita, joita myydään uutena. Epäilys heräsi paketin avaamisen jälkeen, ja se vahvistui, kun laatikosta löytyi ylimääräisiä korvanappeja, joissa oli edellisen omistajan korvakarvoja. Häpeä sille ääliölle, joka lähetti ne takaisin tuolla tavalla, ja ditto Amazonille. Nyt tulee vaivalloista palautuslomakkeen tulostamista, UPS:n käyntiä ja toivoa, että seuraava tuote saapuu uutena.</w:t>
      </w:r>
    </w:p>
    <w:p>
      <w:r>
        <w:rPr>
          <w:b/>
        </w:rPr>
        <w:t xml:space="preserve">Tulos</w:t>
      </w:r>
    </w:p>
    <w:p>
      <w:r>
        <w:t xml:space="preserve">Varo: avoimen laatikon palautuksia myydään "uutena" lisähintaan.</w:t>
      </w:r>
    </w:p>
    <w:p>
      <w:r>
        <w:rPr>
          <w:b/>
        </w:rPr>
        <w:t xml:space="preserve">Esimerkki 8.761</w:t>
      </w:r>
    </w:p>
    <w:p>
      <w:r>
        <w:t xml:space="preserve">Tämä tuote ostettiin ja asennettiin tämän vuoden maaliskuun lopussa. Sen käyttö on normaali asuinrakennusten kerran viikossa tapahtuva niittotehtävä - 28. kesäkuuta 2018 mennessä tämä tuote oli palasina. Vähäistä kulumista nähnyt tähän asti, että kierteet tulivat näkyviin ja ne oli poistettava, jotta estettäisiin kiinnijääminen, mutta tänään se kuoriutui irti repimällä kaksi kappaletta hihnasta ennen napsahtelua. Tarkista ennen ja jälkeen jokaisen käytön.</w:t>
      </w:r>
    </w:p>
    <w:p>
      <w:r>
        <w:rPr>
          <w:b/>
        </w:rPr>
        <w:t xml:space="preserve">Tulos</w:t>
      </w:r>
    </w:p>
    <w:p>
      <w:r>
        <w:t xml:space="preserve">Tämä tuote ostettiin ja asennettiin ....</w:t>
      </w:r>
    </w:p>
    <w:p>
      <w:r>
        <w:rPr>
          <w:b/>
        </w:rPr>
        <w:t xml:space="preserve">Esimerkki 8.762</w:t>
      </w:r>
    </w:p>
    <w:p>
      <w:r>
        <w:t xml:space="preserve">Toimi hyvin vain noin 2 vuotta ja kallis asennus... ei sen arvoinen. Jos haluat vaihtaa sen 2 vuoden välein, tämä on sinua varten.</w:t>
      </w:r>
    </w:p>
    <w:p>
      <w:r>
        <w:rPr>
          <w:b/>
        </w:rPr>
        <w:t xml:space="preserve">Tulos</w:t>
      </w:r>
    </w:p>
    <w:p>
      <w:r>
        <w:t xml:space="preserve">Toimi hyvin vain noin 2 vuotta ja kallis asennus ...</w:t>
      </w:r>
    </w:p>
    <w:p>
      <w:r>
        <w:rPr>
          <w:b/>
        </w:rPr>
        <w:t xml:space="preserve">Esimerkki 8.763</w:t>
      </w:r>
    </w:p>
    <w:p>
      <w:r>
        <w:t xml:space="preserve">Pettynyt valtavasti! He lähettivät väärän värisen keinutuolin ja väärän kangastyynyn. Kun palautin sen, alun perin tilaamaani tuotetta ei ollut enää saatavilla.</w:t>
      </w:r>
    </w:p>
    <w:p>
      <w:r>
        <w:rPr>
          <w:b/>
        </w:rPr>
        <w:t xml:space="preserve">Tulos</w:t>
      </w:r>
    </w:p>
    <w:p>
      <w:r>
        <w:t xml:space="preserve">Pettynyt valtavasti! He lähettivät väärän värisen keinun ja ...</w:t>
      </w:r>
    </w:p>
    <w:p>
      <w:r>
        <w:rPr>
          <w:b/>
        </w:rPr>
        <w:t xml:space="preserve">Esimerkki 8.764</w:t>
      </w:r>
    </w:p>
    <w:p>
      <w:r>
        <w:t xml:space="preserve">Vielä odottaa tätä cd elokuva!!! Miksi kestää niin kauan??</w:t>
      </w:r>
    </w:p>
    <w:p>
      <w:r>
        <w:rPr>
          <w:b/>
        </w:rPr>
        <w:t xml:space="preserve">Tulos</w:t>
      </w:r>
    </w:p>
    <w:p>
      <w:r>
        <w:t xml:space="preserve">Tämä on pitkä odotus!! Toivottavasti se on I. Hyvä kunto!!!</w:t>
      </w:r>
    </w:p>
    <w:p>
      <w:r>
        <w:rPr>
          <w:b/>
        </w:rPr>
        <w:t xml:space="preserve">Esimerkki 8.765</w:t>
      </w:r>
    </w:p>
    <w:p>
      <w:r>
        <w:t xml:space="preserve">Käytin harmaata paria ennen kuin huomasin erittäin ammattitaidottoman tikkauksen vasemmassa etuosan saumassa....hinta ei ole hyväksyttävä...pyydän neuvoa</w:t>
      </w:r>
    </w:p>
    <w:p>
      <w:r>
        <w:rPr>
          <w:b/>
        </w:rPr>
        <w:t xml:space="preserve">Tulos</w:t>
      </w:r>
    </w:p>
    <w:p>
      <w:r>
        <w:t xml:space="preserve">Käytin harmaata paria ennen kuin huomasin, että ....</w:t>
      </w:r>
    </w:p>
    <w:p>
      <w:r>
        <w:rPr>
          <w:b/>
        </w:rPr>
        <w:t xml:space="preserve">Esimerkki 8.766</w:t>
      </w:r>
    </w:p>
    <w:p>
      <w:r>
        <w:t xml:space="preserve">Tämä tuote luvattiin ja toimitettiin huomattavasti myöhässä. Myyjä ei pyytänyt anteeksi. Se oli väärän värinen. Olin hyvin, hyvin pettynyt. Minun on annettava tähti, mutta se ei ansainnut edes yhtä tähteä.</w:t>
      </w:r>
    </w:p>
    <w:p>
      <w:r>
        <w:rPr>
          <w:b/>
        </w:rPr>
        <w:t xml:space="preserve">Tulos</w:t>
      </w:r>
    </w:p>
    <w:p>
      <w:r>
        <w:t xml:space="preserve">Olin hyvin, hyvin pettynyt. Minun on annettava tähti, mutta ...</w:t>
      </w:r>
    </w:p>
    <w:p>
      <w:r>
        <w:rPr>
          <w:b/>
        </w:rPr>
        <w:t xml:space="preserve">Esimerkki 8.767</w:t>
      </w:r>
    </w:p>
    <w:p>
      <w:r>
        <w:t xml:space="preserve">Säästä rahaa. Rakastin näitä aluksi. Niitä voi himmentää, niihin voi asettaa ajastimen, niiden mukana tulee kaukosäädin, jolla kaikkea voi hallita....EXCEPT kirkkaus kestää vain muutaman päivän. Laitoin ne päälle yöllä, noin 30/45 minuutin kuluttua, asetin ajastimen 30 minuutiksi ja menin nukkumaan. Kukin valo vie 3 AAA-paristoa, ja ainoa tapa säilyttää niiden kirkkaus on hankkia valtava telakka ladattavia AAA-paristoja ja vaihtaa niitä muutaman päivän välein. Minulla on ollut omani vain 10 päivää ja 3 viidestä on jo täysin tyhjä paristo! Huomasin muutaman päivän kuluttua, että kirkkaus ei ollut samanlainen kuin se oli, kun laitoin ne ensin, mutta en kiinnittänyt siihen paljon huomiota. Olin NIIN innoissani kaapin alla olevasta valaistuksesta ja kaikista vaihtoehdoista, joita näillä on. Mikä rahan tuhlausta... se määrä paristoja, jonka menisin läpi, ei todellakaan ole sen arvoista. Mieluummin ottaisin dollarikaupasta joitakin, joita minun on manuaalisesti napsautettava päälle ja pois, koska ne ainakin kestävät. Täysin pettynyt, koska olin NIIN innoissani, että löysin nämä, mutta en suosittele niitä kenellekään... säästäkää rahanne.</w:t>
      </w:r>
    </w:p>
    <w:p>
      <w:r>
        <w:rPr>
          <w:b/>
        </w:rPr>
        <w:t xml:space="preserve">Tulos</w:t>
      </w:r>
    </w:p>
    <w:p>
      <w:r>
        <w:t xml:space="preserve">Säästä rahaa. Kirkkaus ei kestä ja paristot kuolevat niin nopeasti!</w:t>
      </w:r>
    </w:p>
    <w:p>
      <w:r>
        <w:rPr>
          <w:b/>
        </w:rPr>
        <w:t xml:space="preserve">Esimerkki 8.768</w:t>
      </w:r>
    </w:p>
    <w:p>
      <w:r>
        <w:t xml:space="preserve">Lakkasi täysin toimimasta 3 kuukautta sen ostamisen jälkeen. En koskaan jätä arvosteluja, mutta ajattelin, että koska sain vain ehkä 2 tuntia kokonaisaikaa siitä, minun piti jättää yksi. Olen puhdistanut sen, vaihtanut suodattimen, eikä vieläkään mitään. Säästä rahasi ja älä osta.</w:t>
      </w:r>
    </w:p>
    <w:p>
      <w:r>
        <w:rPr>
          <w:b/>
        </w:rPr>
        <w:t xml:space="preserve">Tulos</w:t>
      </w:r>
    </w:p>
    <w:p>
      <w:r>
        <w:t xml:space="preserve">Lakkasi täysin toimimasta 3 kuukautta sen ostamisen jälkeen. ...</w:t>
      </w:r>
    </w:p>
    <w:p>
      <w:r>
        <w:rPr>
          <w:b/>
        </w:rPr>
        <w:t xml:space="preserve">Esimerkki 8.769</w:t>
      </w:r>
    </w:p>
    <w:p>
      <w:r>
        <w:t xml:space="preserve">Tilasin, mutta tuotetta ei koskaan tullut. Amazon seuranta on kuva, että se on toimitettu, mutta se ei selvästikään ollut minun ovella.</w:t>
      </w:r>
    </w:p>
    <w:p>
      <w:r>
        <w:rPr>
          <w:b/>
        </w:rPr>
        <w:t xml:space="preserve">Tulos</w:t>
      </w:r>
    </w:p>
    <w:p>
      <w:r>
        <w:t xml:space="preserve">Tilasin, mutta tuotetta ei koskaan tullut. Amazon ...</w:t>
      </w:r>
    </w:p>
    <w:p>
      <w:r>
        <w:rPr>
          <w:b/>
        </w:rPr>
        <w:t xml:space="preserve">Esimerkki 8.770</w:t>
      </w:r>
    </w:p>
    <w:p>
      <w:r>
        <w:t xml:space="preserve">Kengät eivät ole hyvät tai mukavat kuten mainostetaan En suosittele näitä kenkiä. Ne eivät ole hyvät eivätkä kestäneet minua. Käytin niitä töissä ja neljännen kuukauden käytön jälkeen siinä on reikä sivulla.</w:t>
      </w:r>
    </w:p>
    <w:p>
      <w:r>
        <w:rPr>
          <w:b/>
        </w:rPr>
        <w:t xml:space="preserve">Tulos</w:t>
      </w:r>
    </w:p>
    <w:p>
      <w:r>
        <w:t xml:space="preserve">Kengät eivät ole hyviä tai mukavia kuten mainostetaan En suosittele näitä kenkiä</w:t>
      </w:r>
    </w:p>
    <w:p>
      <w:r>
        <w:rPr>
          <w:b/>
        </w:rPr>
        <w:t xml:space="preserve">Esimerkki 8.771</w:t>
      </w:r>
    </w:p>
    <w:p>
      <w:r>
        <w:t xml:space="preserve">Tämä EI välttämättä ole iPhone-yhteensopiva... se saa sekä poikaystäväni että puhelimeni häiriintymään vain, kun se on kytketty.</w:t>
      </w:r>
    </w:p>
    <w:p>
      <w:r>
        <w:rPr>
          <w:b/>
        </w:rPr>
        <w:t xml:space="preserve">Tulos</w:t>
      </w:r>
    </w:p>
    <w:p>
      <w:r>
        <w:t xml:space="preserve">Tämä ei välttämättä ole iPhone-yhteensopiva... se ...</w:t>
      </w:r>
    </w:p>
    <w:p>
      <w:r>
        <w:rPr>
          <w:b/>
        </w:rPr>
        <w:t xml:space="preserve">Esimerkki 8.772</w:t>
      </w:r>
    </w:p>
    <w:p>
      <w:r>
        <w:t xml:space="preserve">Älä osta tätä tuotetta. sekoitin sen saippuaani ja helmet liukenivat. se muutti saippuani sotkuiseksi tahnaksi, ja muutaman päivän kuluttua se meni umpeen. Se ei ole kuorinta-aine. Jouduin heittämään sen pois.</w:t>
      </w:r>
    </w:p>
    <w:p>
      <w:r>
        <w:rPr>
          <w:b/>
        </w:rPr>
        <w:t xml:space="preserve">Tulos</w:t>
      </w:r>
    </w:p>
    <w:p>
      <w:r>
        <w:t xml:space="preserve">se meni hapan ja muutti saippuani sotkuiseksi tahnaksi...</w:t>
      </w:r>
    </w:p>
    <w:p>
      <w:r>
        <w:rPr>
          <w:b/>
        </w:rPr>
        <w:t xml:space="preserve">Esimerkki 8.773</w:t>
      </w:r>
    </w:p>
    <w:p>
      <w:r>
        <w:t xml:space="preserve">Se näkyy toimitettuna ja luovutettuna suoraan asukkaalle. Ongelma on se, että olen ainoa asukas, koska vaimo on sairaalassa. Joten nyt ihmettelen, missä sormukseni on ja kenelle se luovutettiin suoraan. Voinko saada apua?</w:t>
      </w:r>
    </w:p>
    <w:p>
      <w:r>
        <w:rPr>
          <w:b/>
        </w:rPr>
        <w:t xml:space="preserve">Tulos</w:t>
      </w:r>
    </w:p>
    <w:p>
      <w:r>
        <w:t xml:space="preserve">Se näkyy toimitettuna ja suoraan asukkaalle luovutettuna ...</w:t>
      </w:r>
    </w:p>
    <w:p>
      <w:r>
        <w:rPr>
          <w:b/>
        </w:rPr>
        <w:t xml:space="preserve">Esimerkki 8.774</w:t>
      </w:r>
    </w:p>
    <w:p>
      <w:r>
        <w:t xml:space="preserve">Saamani harja oli selvästi palautus joltakin muulta tyytymättömältä ostajalta, koska se oli selvästi auki (katso kuva), kun se saapui. Super pettynyt, koska sen piti olla lahja ja näyttää erittäin hämärältä antaa jollekin jo käytetty tuote tuhoutuneessa pakkauksessa. Se on myös naurettavaa, koska tarrassa lukee selvästi NEW ITEM. Ei.</w:t>
      </w:r>
    </w:p>
    <w:p>
      <w:r>
        <w:rPr>
          <w:b/>
        </w:rPr>
        <w:t xml:space="preserve">Tulos</w:t>
      </w:r>
    </w:p>
    <w:p>
      <w:r>
        <w:t xml:space="preserve">Super pettynyt, koska sen piti olla lahja ...</w:t>
      </w:r>
    </w:p>
    <w:p>
      <w:r>
        <w:rPr>
          <w:b/>
        </w:rPr>
        <w:t xml:space="preserve">Esimerkki 8.775</w:t>
      </w:r>
    </w:p>
    <w:p>
      <w:r>
        <w:t xml:space="preserve">En koskaan saanut kirjojani. Yritin ottaa yhteyttä myyjään, mutta hän ei koskaan vastannut.</w:t>
      </w:r>
    </w:p>
    <w:p>
      <w:r>
        <w:rPr>
          <w:b/>
        </w:rPr>
        <w:t xml:space="preserve">Tulos</w:t>
      </w:r>
    </w:p>
    <w:p>
      <w:r>
        <w:t xml:space="preserve">Tuotetta ei koskaan toimitettu eikä myyjä vastannut.</w:t>
      </w:r>
    </w:p>
    <w:p>
      <w:r>
        <w:rPr>
          <w:b/>
        </w:rPr>
        <w:t xml:space="preserve">Esimerkki 8.776</w:t>
      </w:r>
    </w:p>
    <w:p>
      <w:r>
        <w:t xml:space="preserve">Ostin tämän lähinnä mantelivoin valmistusta varten. Minulla on ammattikäyttöön tarkoitettu blendtec ja twister-purkki. Yritin yli 30 min. Se teki vain mantelijauhetta. Heitin koko laitteen pois 3 kilon arvosta.</w:t>
      </w:r>
    </w:p>
    <w:p>
      <w:r>
        <w:rPr>
          <w:b/>
        </w:rPr>
        <w:t xml:space="preserve">Tulos</w:t>
      </w:r>
    </w:p>
    <w:p>
      <w:r>
        <w:t xml:space="preserve">Ostin tämän pääasiassa tehdäkseni manteli ....</w:t>
      </w:r>
    </w:p>
    <w:p>
      <w:r>
        <w:rPr>
          <w:b/>
        </w:rPr>
        <w:t xml:space="preserve">Esimerkki 8.777</w:t>
      </w:r>
    </w:p>
    <w:p>
      <w:r>
        <w:t xml:space="preserve">Näyttää söpöltä amazonissa, mutta ei minun päälläni - sain minut näyttämään siltä, kuin minulla olisi vain verho =( En tilaa enää vaatteita amazonista.</w:t>
      </w:r>
    </w:p>
    <w:p>
      <w:r>
        <w:rPr>
          <w:b/>
        </w:rPr>
        <w:t xml:space="preserve">Tulos</w:t>
      </w:r>
    </w:p>
    <w:p>
      <w:r>
        <w:t xml:space="preserve">... amazonissa, mutta ei minussa - sain minut näyttämään siltä kuin minulla olisi ollut vain verho ylläni.</w:t>
      </w:r>
    </w:p>
    <w:p>
      <w:r>
        <w:rPr>
          <w:b/>
        </w:rPr>
        <w:t xml:space="preserve">Esimerkki 8.778</w:t>
      </w:r>
    </w:p>
    <w:p>
      <w:r>
        <w:t xml:space="preserve">Minulla on ollut tämä kotelo kaksi päivää, ja kotelo on lohkeileva, eikä se ole enää sileä. Kannettavan tietokoneen näyttöä on myös vaikea pidentää taaksepäin, kun kotelo on päällä. Kaiken kaikkiaan olen melko pettynyt tämän kotelon laatuun.</w:t>
      </w:r>
    </w:p>
    <w:p>
      <w:r>
        <w:rPr>
          <w:b/>
        </w:rPr>
        <w:t xml:space="preserve">Tulos</w:t>
      </w:r>
    </w:p>
    <w:p>
      <w:r>
        <w:t xml:space="preserve">Minulla on ollut se kaksi päivää ja kotelo on jo lohkeilemassa...</w:t>
      </w:r>
    </w:p>
    <w:p>
      <w:r>
        <w:rPr>
          <w:b/>
        </w:rPr>
        <w:t xml:space="preserve">Esimerkki 8.779</w:t>
      </w:r>
    </w:p>
    <w:p>
      <w:r>
        <w:t xml:space="preserve">Suosittelen olemaan ostamatta sitä. Tämä johtuu siitä, että se on todella alhainen tehty huonolaatuinen. Kesti vain 1 vuoden, sitten näyttö ei enää tunnista kosketusta, vaikka painaisit sitä kovaa. Lisäksi siinä lukee että se on Octa-Core, suorituskyky ei näytä olevan Octa-Core pad. Siksi kai se on vain 100 dollaria.</w:t>
      </w:r>
    </w:p>
    <w:p>
      <w:r>
        <w:rPr>
          <w:b/>
        </w:rPr>
        <w:t xml:space="preserve">Tulos</w:t>
      </w:r>
    </w:p>
    <w:p>
      <w:r>
        <w:t xml:space="preserve">Suosittelen olemaan ostamatta sitä. Tämä johtuu siitä, että ...</w:t>
      </w:r>
    </w:p>
    <w:p>
      <w:r>
        <w:rPr>
          <w:b/>
        </w:rPr>
        <w:t xml:space="preserve">Esimerkki 8.780</w:t>
      </w:r>
    </w:p>
    <w:p>
      <w:r>
        <w:t xml:space="preserve">Tuolia ei ole helpointa saada kokoon. Vielä mahdottomampaa se on, kun laitteisto on viallinen. Millainen laadunvalvonta on käytössä, jotta kuvassani olevan kaltainen pultti voidaan lähettää? Vastaus on nolla. Saat sen, mistä maksat, ja tämä on roskatuote. Saat kuusiokantapultteja, joissa ei ole kuusikulmaista ydintä leikattuna Päivitys: Kävin Home Depotissa ja 15 minuutin etsinnän jälkeen löysin erikoispultin, jossa oli hieno kierre ja joka sopisi tähän tarkoitukseen. Kun pääsin kotiin, menin laittamaan sen paikalleen ja huomasin, että myös istuimen runko oli viallinen. Tuolla puolella ei ole pultille porattua kierteitettyä paikkaa. Voisin kai yrittää porata istuinkehyksen läpi, valita pidemmän pultin ja peittää sen aluslevyllä ja mutterilla. Mutta tämä runko on niin pieni, että olisi lähes mahdotonta porata se täysin suoraksi ja olla täysin vahingoittamatta tuolin eheyttä. Tässä vaiheessa paras toimintatapani voi olla käyttää toiset 45 minuuttia purkamalla ja pakkaamalla uudelleen jotain, joka on 95-prosenttisesti valmis, tuhlaamalla lisää aikaa viemällä se UPS-kauppaan ja saamalla rahani takaisin. Menetän vain bensakustannukset, uuden pultin ja aivan liikaa aikaani. Mutta vastineeksi voin ainakin välittää muille Amazonin ostajille, etteivät he osta tätä paskaa tai mitään sen valmistaneen yrityksen tekemää paskaa.</w:t>
      </w:r>
    </w:p>
    <w:p>
      <w:r>
        <w:rPr>
          <w:b/>
        </w:rPr>
        <w:t xml:space="preserve">Tulos</w:t>
      </w:r>
    </w:p>
    <w:p>
      <w:r>
        <w:t xml:space="preserve">Viallinen laitteisto / viallinen runko, ROSKATUOTE!</w:t>
      </w:r>
    </w:p>
    <w:p>
      <w:r>
        <w:rPr>
          <w:b/>
        </w:rPr>
        <w:t xml:space="preserve">Esimerkki 8.781</w:t>
      </w:r>
    </w:p>
    <w:p>
      <w:r>
        <w:t xml:space="preserve">Lukuun ottamatta kahdeksan viikkoa boot campia, olen käyttänyt vain Jockey-paitoja viimeiset 27 vuotta. Vastoin parempaa harkintakykyäni, joka perustui hintaan ja asiakkaiden arvosteluihin, tilasin nämä t-paidat. Paidan yleinen laatu ja sen istuvuus ja tuntuma ovat hyviä samanlaisia kuin Jockeylla. Tästä huolimatta kaulukset ovat kauheita, Ne kutistuvat ja rullautuvat kuin pekoni, useat niistä rullautuivat suoraan kuivausrummusta. Päivän päätteeksi kaulukset ovat venyneet niin pitkiksi, että ne näyttävät solisluut, mikä ei sovi minulle. Jos pidät venytetyistä, kutistuneista tai rullakauluksista, nämä paidat ovat sinua varten. Jos et, älä osta niitä. Lisäksi kauluspaitakokemukseni oli yhden pesun ja yhden käyttökerran jälkeen, ja se vain paheni toisen pesun ja käyttökerran jälkeen.</w:t>
      </w:r>
    </w:p>
    <w:p>
      <w:r>
        <w:rPr>
          <w:b/>
        </w:rPr>
        <w:t xml:space="preserve">Tulos</w:t>
      </w:r>
    </w:p>
    <w:p>
      <w:r>
        <w:t xml:space="preserve">Kaulus kutistuu ja rullautuu kuin pekoni, venyy ulos päivän loppuun mennessä.</w:t>
      </w:r>
    </w:p>
    <w:p>
      <w:r>
        <w:rPr>
          <w:b/>
        </w:rPr>
        <w:t xml:space="preserve">Esimerkki 8.782</w:t>
      </w:r>
    </w:p>
    <w:p>
      <w:r>
        <w:t xml:space="preserve">Ajattelin, että olisi edullisempaa ostaa kahden patruunan pakkaus. Kun asensin yhden kaseteista, sain jatkuvasti virheilmoituksen, jonka mukaan kasetti ei ollut oikean kokoinen tulostimeen tai se oli viallinen. Tulostimeni ei tulostanut tai edes tunnistanut sitä uudeksi kasetiksi. Kokeilin siis paketin toista kasettia, ja se toimi. Ilmeisesti toinen oli viallinen. Se siitä, että yritin säästää rahaa ostamalla kaksi. Olisin palauttanut molemmat, mutta tarvitsin tulostimeni.</w:t>
      </w:r>
    </w:p>
    <w:p>
      <w:r>
        <w:rPr>
          <w:b/>
        </w:rPr>
        <w:t xml:space="preserve">Tulos</w:t>
      </w:r>
    </w:p>
    <w:p>
      <w:r>
        <w:t xml:space="preserve">Ajattelin, että olisi edullisempaa ostaa kaksi ...</w:t>
      </w:r>
    </w:p>
    <w:p>
      <w:r>
        <w:rPr>
          <w:b/>
        </w:rPr>
        <w:t xml:space="preserve">Esimerkki 8.783</w:t>
      </w:r>
    </w:p>
    <w:p>
      <w:r>
        <w:t xml:space="preserve">Tämän saamani tuotteen oli määrä vanhentua pari viikkoa oston jälkeen. Oli jo nyt hassun makuinen. Sanomattakin on selvää, että päädyin heittämään ne pois. Se oli rahan tuhlausta!!! Erittäin pettynyt!</w:t>
      </w:r>
    </w:p>
    <w:p>
      <w:r>
        <w:rPr>
          <w:b/>
        </w:rPr>
        <w:t xml:space="preserve">Tulos</w:t>
      </w:r>
    </w:p>
    <w:p>
      <w:r>
        <w:t xml:space="preserve">Se oli jo hassun makuinen. Sanomattakin on selvää, että päädyin heittämään ...</w:t>
      </w:r>
    </w:p>
    <w:p>
      <w:r>
        <w:rPr>
          <w:b/>
        </w:rPr>
        <w:t xml:space="preserve">Esimerkki 8.784</w:t>
      </w:r>
    </w:p>
    <w:p>
      <w:r>
        <w:t xml:space="preserve">Tuote saapui minulle jo avattuna. Pelletit olivat valuneet pakkaukseen ja lattialleni. Tilasin luomutuotteita. Nämä ovat paljon orgaanisia.</w:t>
      </w:r>
    </w:p>
    <w:p>
      <w:r>
        <w:rPr>
          <w:b/>
        </w:rPr>
        <w:t xml:space="preserve">Tulos</w:t>
      </w:r>
    </w:p>
    <w:p>
      <w:r>
        <w:t xml:space="preserve">Pakkaus oli jo avattu ja sitä oli peukaloitu.</w:t>
      </w:r>
    </w:p>
    <w:p>
      <w:r>
        <w:rPr>
          <w:b/>
        </w:rPr>
        <w:t xml:space="preserve">Esimerkki 8.785</w:t>
      </w:r>
    </w:p>
    <w:p>
      <w:r>
        <w:t xml:space="preserve">Kaksi kolmesta johdosta epäonnistui, molemmat näistä epäonnistuivat, yhdestä irtosi piikki. En suosittelisi tämän yrityksen tuotteita pahimmalle viholliselleni.</w:t>
      </w:r>
    </w:p>
    <w:p>
      <w:r>
        <w:rPr>
          <w:b/>
        </w:rPr>
        <w:t xml:space="preserve">Tulos</w:t>
      </w:r>
    </w:p>
    <w:p>
      <w:r>
        <w:t xml:space="preserve">En suosittelisi tämän yrityksen tuotteita pahimmalle viholliselleni.</w:t>
      </w:r>
    </w:p>
    <w:p>
      <w:r>
        <w:rPr>
          <w:b/>
        </w:rPr>
        <w:t xml:space="preserve">Esimerkki 8.786</w:t>
      </w:r>
    </w:p>
    <w:p>
      <w:r>
        <w:t xml:space="preserve">Tämä osa ei ole tarkoitettu Sonataan, sen voin kertoa. Tuhlasin rahaa sen ostamiseen, eikä se sovi Sonataani.</w:t>
      </w:r>
    </w:p>
    <w:p>
      <w:r>
        <w:rPr>
          <w:b/>
        </w:rPr>
        <w:t xml:space="preserve">Tulos</w:t>
      </w:r>
    </w:p>
    <w:p>
      <w:r>
        <w:t xml:space="preserve">Älä hanki jotain, jossa lukee universaali, ellet tiedä, että se sopii.</w:t>
      </w:r>
    </w:p>
    <w:p>
      <w:r>
        <w:rPr>
          <w:b/>
        </w:rPr>
        <w:t xml:space="preserve">Esimerkki 8.787</w:t>
      </w:r>
    </w:p>
    <w:p>
      <w:r>
        <w:t xml:space="preserve">Otsikko kertoo kaiken. Punainen ja vihreä eivät kirjoittaisi. Erittäin pettynyt.</w:t>
      </w:r>
    </w:p>
    <w:p>
      <w:r>
        <w:rPr>
          <w:b/>
        </w:rPr>
        <w:t xml:space="preserve">Tulos</w:t>
      </w:r>
    </w:p>
    <w:p>
      <w:r>
        <w:t xml:space="preserve">Kaksi sarjan merkkiainetta oli käyttökelvottomia. Kaiken kaikkiaan heikko kirjoitus.</w:t>
      </w:r>
    </w:p>
    <w:p>
      <w:r>
        <w:rPr>
          <w:b/>
        </w:rPr>
        <w:t xml:space="preserve">Esimerkki 8.788</w:t>
      </w:r>
    </w:p>
    <w:p>
      <w:r>
        <w:t xml:space="preserve">Tuote Laatu on hyvä, mutta kun olen soveltanut minun iPad, se ei sovi wll yhdessä karkaistua lasia näytönsuojaa ja työnsi sen ulos kulmasta</w:t>
      </w:r>
    </w:p>
    <w:p>
      <w:r>
        <w:rPr>
          <w:b/>
        </w:rPr>
        <w:t xml:space="preserve">Tulos</w:t>
      </w:r>
    </w:p>
    <w:p>
      <w:r>
        <w:t xml:space="preserve">Ei suositella, jos iPadissa on karkaistu lasi.</w:t>
      </w:r>
    </w:p>
    <w:p>
      <w:r>
        <w:rPr>
          <w:b/>
        </w:rPr>
        <w:t xml:space="preserve">Esimerkki 8.789</w:t>
      </w:r>
    </w:p>
    <w:p>
      <w:r>
        <w:t xml:space="preserve">Palautimme tämän tuotteen, se ei toiminut hyvin, oli koiralle kivulias eikä auttanut poistamaan mattoja. Suosittelen neliönmuotoista kirjeenavainta, joka on kohtisuorassa ihoa vasten, jos haluat hajottaa maton lemmikkisi karvoista.</w:t>
      </w:r>
    </w:p>
    <w:p>
      <w:r>
        <w:rPr>
          <w:b/>
        </w:rPr>
        <w:t xml:space="preserve">Tulos</w:t>
      </w:r>
    </w:p>
    <w:p>
      <w:r>
        <w:t xml:space="preserve">oli koiralle kivulias eikä auttanut poistamaan mattoja.</w:t>
      </w:r>
    </w:p>
    <w:p>
      <w:r>
        <w:rPr>
          <w:b/>
        </w:rPr>
        <w:t xml:space="preserve">Esimerkki 8.790</w:t>
      </w:r>
    </w:p>
    <w:p>
      <w:r>
        <w:t xml:space="preserve">Täyttä roskaa. Jokainen kokeilemani tuotemerkki, mutta tämä toimi. Nämä eivät asetu kunnolla ja tekivät turhauttavasta aamusta turhauttavan.</w:t>
      </w:r>
    </w:p>
    <w:p>
      <w:r>
        <w:rPr>
          <w:b/>
        </w:rPr>
        <w:t xml:space="preserve">Tulos</w:t>
      </w:r>
    </w:p>
    <w:p>
      <w:r>
        <w:t xml:space="preserve">Täyttä roskaa. Jokainen kokeilemani tuotemerkki, mutta tämä ei toiminut.</w:t>
      </w:r>
    </w:p>
    <w:p>
      <w:r>
        <w:rPr>
          <w:b/>
        </w:rPr>
        <w:t xml:space="preserve">Esimerkki 8.791</w:t>
      </w:r>
    </w:p>
    <w:p>
      <w:r>
        <w:t xml:space="preserve">Vain suurin kahvan suojus sopii kaikkeen, mitä sinulla on keittiössäsi. Näytetty kuva on harhaanjohtava, koska se ei sovi minkään samanlaisen mallin jääkaapin ovenkahvoihin kuin kuvauksessa. Ne olivat mukavan näköisiä (siitä se 1 tähti johtuu), mutta en kirjaimellisesti löytänyt yhtään laitetta, johon voisin käyttää kahta pienempää.</w:t>
      </w:r>
    </w:p>
    <w:p>
      <w:r>
        <w:rPr>
          <w:b/>
        </w:rPr>
        <w:t xml:space="preserve">Tulos</w:t>
      </w:r>
    </w:p>
    <w:p>
      <w:r>
        <w:t xml:space="preserve">Kaksi pienempää eivät sovi mihinkään keittiössä.</w:t>
      </w:r>
    </w:p>
    <w:p>
      <w:r>
        <w:rPr>
          <w:b/>
        </w:rPr>
        <w:t xml:space="preserve">Esimerkki 8.792</w:t>
      </w:r>
    </w:p>
    <w:p>
      <w:r>
        <w:t xml:space="preserve">Ei toiminut sovelluksessani</w:t>
      </w:r>
    </w:p>
    <w:p>
      <w:r>
        <w:rPr>
          <w:b/>
        </w:rPr>
        <w:t xml:space="preserve">Tulos</w:t>
      </w:r>
    </w:p>
    <w:p>
      <w:r>
        <w:t xml:space="preserve">Ei toimi vuoden 2008 Chevy Silverado V8:ssa ja kylmän ilmanottolaitteessa.</w:t>
      </w:r>
    </w:p>
    <w:p>
      <w:r>
        <w:rPr>
          <w:b/>
        </w:rPr>
        <w:t xml:space="preserve">Esimerkki 8.793</w:t>
      </w:r>
    </w:p>
    <w:p>
      <w:r>
        <w:t xml:space="preserve">Tämä oli yksi huonoimmista elokuvista, joita olemme tänä vuonna katsoneet. OMG. Se oli täynnä YLI näyttelemistä, dialogi oli kömpelöä ja sain vaikutelman, että tämä oli huonosti sovitettu Broadway-näytelmästä. En tuhlaisi rahaa tämän vuokraamiseen.</w:t>
      </w:r>
    </w:p>
    <w:p>
      <w:r>
        <w:rPr>
          <w:b/>
        </w:rPr>
        <w:t xml:space="preserve">Tulos</w:t>
      </w:r>
    </w:p>
    <w:p>
      <w:r>
        <w:t xml:space="preserve">Tämä oli yksi huonoimmista elokuvista, jotka olemme katsoneet tänä vuonna...</w:t>
      </w:r>
    </w:p>
    <w:p>
      <w:r>
        <w:rPr>
          <w:b/>
        </w:rPr>
        <w:t xml:space="preserve">Esimerkki 8.794</w:t>
      </w:r>
    </w:p>
    <w:p>
      <w:r>
        <w:t xml:space="preserve">Olen käyttänyt kahta tällaista, ja joka kerta liian pallo on ruuvattu irti ja kadonnut. Tämä on naurettavaa ja surullista, koska se on niin söpö. hyvin pettynyt.</w:t>
      </w:r>
    </w:p>
    <w:p>
      <w:r>
        <w:rPr>
          <w:b/>
        </w:rPr>
        <w:t xml:space="preserve">Tulos</w:t>
      </w:r>
    </w:p>
    <w:p>
      <w:r>
        <w:t xml:space="preserve">Tämä on naurettavaa ja se on surullista, koska se on sooo söpö</w:t>
      </w:r>
    </w:p>
    <w:p>
      <w:r>
        <w:rPr>
          <w:b/>
        </w:rPr>
        <w:t xml:space="preserve">Esimerkki 8.795</w:t>
      </w:r>
    </w:p>
    <w:p>
      <w:r>
        <w:t xml:space="preserve">parta oli käyttökelvoton, koska se näytti niin teennäiseltä, ja viikset olivat niin suuret, että ne peittivät hänen suunsa ja nenänsä.</w:t>
      </w:r>
    </w:p>
    <w:p>
      <w:r>
        <w:rPr>
          <w:b/>
        </w:rPr>
        <w:t xml:space="preserve">Tulos</w:t>
      </w:r>
    </w:p>
    <w:p>
      <w:r>
        <w:t xml:space="preserve">parta oli käyttökelvoton, koska se oli niin väärän näköinen ...</w:t>
      </w:r>
    </w:p>
    <w:p>
      <w:r>
        <w:rPr>
          <w:b/>
        </w:rPr>
        <w:t xml:space="preserve">Esimerkki 8.796</w:t>
      </w:r>
    </w:p>
    <w:p>
      <w:r>
        <w:t xml:space="preserve">tämä tuote ei ole alkuperäinen eikä toimi samsung-puhelimeni kanssa. yritin palauttaa, mutta jouduin maksamaan toimitusmaksun, joka on epäoikeudenmukaista.</w:t>
      </w:r>
    </w:p>
    <w:p>
      <w:r>
        <w:rPr>
          <w:b/>
        </w:rPr>
        <w:t xml:space="preserve">Tulos</w:t>
      </w:r>
    </w:p>
    <w:p>
      <w:r>
        <w:t xml:space="preserve">tämä tuote ei ole alkuperäinen eikä toimi minun samsung ....</w:t>
      </w:r>
    </w:p>
    <w:p>
      <w:r>
        <w:rPr>
          <w:b/>
        </w:rPr>
        <w:t xml:space="preserve">Esimerkki 8.797</w:t>
      </w:r>
    </w:p>
    <w:p>
      <w:r>
        <w:t xml:space="preserve">Ei ansaitse edes yhtä tähteä. Myyjä ei lähettänyt minulle tätä tuotetta lainkaan. He sanovat sen johtuvan siitä, että sen lähetti kolmas osapuoli. "Kolmas osapuoli" lähetti minulle sen sijaan halvan rannekorun.</w:t>
      </w:r>
    </w:p>
    <w:p>
      <w:r>
        <w:rPr>
          <w:b/>
        </w:rPr>
        <w:t xml:space="preserve">Tulos</w:t>
      </w:r>
    </w:p>
    <w:p>
      <w:r>
        <w:t xml:space="preserve">Ei ansaitse edes yhtä tähteä. Myyjä ei ...</w:t>
      </w:r>
    </w:p>
    <w:p>
      <w:r>
        <w:rPr>
          <w:b/>
        </w:rPr>
        <w:t xml:space="preserve">Esimerkki 8.798</w:t>
      </w:r>
    </w:p>
    <w:p>
      <w:r>
        <w:t xml:space="preserve">Sain tämän tuotteen käytettynä ja likaisena, ja siinä oli vain 1 kappale 5 kappaleen sijasta. Otin yhteyttä ja he sanoivat, että he lähettävät minulle korvaavan tuotteen. Tässä olen 2 kuukautta myöhemmin ja vieläkään ei mitään .</w:t>
      </w:r>
    </w:p>
    <w:p>
      <w:r>
        <w:rPr>
          <w:b/>
        </w:rPr>
        <w:t xml:space="preserve">Tulos</w:t>
      </w:r>
    </w:p>
    <w:p>
      <w:r>
        <w:t xml:space="preserve">Sain tämän tuotteen käytettynä ja likaisena ja siinä oli vain 1 kappale 5:n sijaan.</w:t>
      </w:r>
    </w:p>
    <w:p>
      <w:r>
        <w:rPr>
          <w:b/>
        </w:rPr>
        <w:t xml:space="preserve">Esimerkki 8.799</w:t>
      </w:r>
    </w:p>
    <w:p>
      <w:r>
        <w:t xml:space="preserve">En ole koskaan pettynyt amazon-ostokseen, kuten olen pettynyt tähän. Tyttäreni käytti näitä alle tunnin ajan ja ne alkoivat jäädä pois. Tarkemman tarkastelun jälkeen ne ovat alkaneet hajota. Osta halpoja muovisia 1,50 dollarilla ruokakaupasta ja säästä rahasi. Jouduimme ostamaan ne, koska nämä repesivät, joten voit yhtä hyvin jättää nämä kokonaan väliin.</w:t>
      </w:r>
    </w:p>
    <w:p>
      <w:r>
        <w:rPr>
          <w:b/>
        </w:rPr>
        <w:t xml:space="preserve">Tulos</w:t>
      </w:r>
    </w:p>
    <w:p>
      <w:r>
        <w:t xml:space="preserve">Säästä rahojasi osta muovisia ruokakaupasta!</w:t>
      </w:r>
    </w:p>
    <w:p>
      <w:r>
        <w:rPr>
          <w:b/>
        </w:rPr>
        <w:t xml:space="preserve">Esimerkki 8.800</w:t>
      </w:r>
    </w:p>
    <w:p>
      <w:r>
        <w:t xml:space="preserve">Halusin todella pitää näistä, mutta kokeilin samanlaista sarjaa (norsu) ja kaikki ovat repeytyneet ja vuotavat nyt, kun lapseni juovat niistä. Super pettynyt ja haluaisin hyvityksen. Varokaa, että ne repeytyvät helposti eivätkä ole kestäviä. Olimme hellävaraisia laittaessamme niitä myös alustoihin.</w:t>
      </w:r>
    </w:p>
    <w:p>
      <w:r>
        <w:rPr>
          <w:b/>
        </w:rPr>
        <w:t xml:space="preserve">Tulos</w:t>
      </w:r>
    </w:p>
    <w:p>
      <w:r>
        <w:t xml:space="preserve">Halusin todella pitää näistä ja kokeilin samanlaista sarjaa (norsu ...</w:t>
      </w:r>
    </w:p>
    <w:p>
      <w:r>
        <w:rPr>
          <w:b/>
        </w:rPr>
        <w:t xml:space="preserve">Esimerkki 8.801</w:t>
      </w:r>
    </w:p>
    <w:p>
      <w:r>
        <w:t xml:space="preserve">Nämä suodattimet ovat roskaa. Käytin niitä 10 päivää ja kun avasin suodattimen puhdistaakseni ne kaikki neljä olivat imettyneet sisään eivätkä enää sylinterit. Sisäpuolella oleva lankaverkko oli ruosteessa eikä pitänyt suodattimia kasassa. Kauhea suunnittelu. Muut suodattimet, jotka olen aiemmin ostanut, olivat sisältä muoviverkkoja, jotka ovat kestäneet hyvin. Älkää ostako näitä suodattimia.</w:t>
      </w:r>
    </w:p>
    <w:p>
      <w:r>
        <w:rPr>
          <w:b/>
        </w:rPr>
        <w:t xml:space="preserve">Tulos</w:t>
      </w:r>
    </w:p>
    <w:p>
      <w:r>
        <w:t xml:space="preserve">Käytin niitä 10 päivää, ja kun avasin suodattimen puhdistaakseni ne kaikki neljä imettiin sisään, eikä sylintereitä enää ollut.</w:t>
      </w:r>
    </w:p>
    <w:p>
      <w:r>
        <w:rPr>
          <w:b/>
        </w:rPr>
        <w:t xml:space="preserve">Esimerkki 8.802</w:t>
      </w:r>
    </w:p>
    <w:p>
      <w:r>
        <w:t xml:space="preserve">Näitä lamppuja ei ole tarkoitettu jatkuvaan käyttöön. En ole varma, mihin ne oikeastaan kelpaavat, koska ne palavat niin nopeasti.</w:t>
      </w:r>
    </w:p>
    <w:p>
      <w:r>
        <w:rPr>
          <w:b/>
        </w:rPr>
        <w:t xml:space="preserve">Tulos</w:t>
      </w:r>
    </w:p>
    <w:p>
      <w:r>
        <w:t xml:space="preserve">Minun olisi pitänyt kiinnittää enemmän huomiota matalan tähden arvosteluihin...</w:t>
      </w:r>
    </w:p>
    <w:p>
      <w:r>
        <w:rPr>
          <w:b/>
        </w:rPr>
        <w:t xml:space="preserve">Esimerkki 8.803</w:t>
      </w:r>
    </w:p>
    <w:p>
      <w:r>
        <w:t xml:space="preserve">Heidän lähettämässään vyössä on eri solki kuin kuvassa ja solki oli rikki, kun se saapui!</w:t>
      </w:r>
    </w:p>
    <w:p>
      <w:r>
        <w:rPr>
          <w:b/>
        </w:rPr>
        <w:t xml:space="preserve">Tulos</w:t>
      </w:r>
    </w:p>
    <w:p>
      <w:r>
        <w:t xml:space="preserve">Heidän lähettämässään vyössä on eri solki kuin ....</w:t>
      </w:r>
    </w:p>
    <w:p>
      <w:r>
        <w:rPr>
          <w:b/>
        </w:rPr>
        <w:t xml:space="preserve">Esimerkki 8.804</w:t>
      </w:r>
    </w:p>
    <w:p>
      <w:r>
        <w:t xml:space="preserve">Pakkauksessa oleva jälkiruoka-aine on avattu ja valunut pullossa olevien kapseleiden päälle. Pakkauksessa on selvä maininta "Do Not Eat" (ei saa syödä). Tämä pullo on käytännössä hyödytön ja se on heitettävä pois. Erittäin pettynyt huonoon laadunvalvontaan, koska sisältä löytyi avattu jälkiruoka-aine.</w:t>
      </w:r>
    </w:p>
    <w:p>
      <w:r>
        <w:rPr>
          <w:b/>
        </w:rPr>
        <w:t xml:space="preserve">Tulos</w:t>
      </w:r>
    </w:p>
    <w:p>
      <w:r>
        <w:t xml:space="preserve">Rikkinäinen kuivausaine ja käyttökelvottomat kapselit heitetään roskiin.</w:t>
      </w:r>
    </w:p>
    <w:p>
      <w:r>
        <w:rPr>
          <w:b/>
        </w:rPr>
        <w:t xml:space="preserve">Esimerkki 8.805</w:t>
      </w:r>
    </w:p>
    <w:p>
      <w:r>
        <w:t xml:space="preserve">Minun on täytynyt saada palautettu tuote, koska siinä oli jo salasana, enkä voinut määrittää omaa salasanaani. Eikä minulle edes lähetetty englanninkielisiä ohjeita.</w:t>
      </w:r>
    </w:p>
    <w:p>
      <w:r>
        <w:rPr>
          <w:b/>
        </w:rPr>
        <w:t xml:space="preserve">Tulos</w:t>
      </w:r>
    </w:p>
    <w:p>
      <w:r>
        <w:t xml:space="preserve">Minun on täytynyt saada palautettu tuote, koska se on jo ....</w:t>
      </w:r>
    </w:p>
    <w:p>
      <w:r>
        <w:rPr>
          <w:b/>
        </w:rPr>
        <w:t xml:space="preserve">Esimerkki 8.806</w:t>
      </w:r>
    </w:p>
    <w:p>
      <w:r>
        <w:t xml:space="preserve">Nämä soinnut ovat kestäviä ja erittäin käteviä pituuksia, mutta eivät nyt toimi.</w:t>
      </w:r>
    </w:p>
    <w:p>
      <w:r>
        <w:rPr>
          <w:b/>
        </w:rPr>
        <w:t xml:space="preserve">Tulos</w:t>
      </w:r>
    </w:p>
    <w:p>
      <w:r>
        <w:t xml:space="preserve">Lähes 3 kuukautta ja ne kaikki toimivat vain satunnaisesti.</w:t>
      </w:r>
    </w:p>
    <w:p>
      <w:r>
        <w:rPr>
          <w:b/>
        </w:rPr>
        <w:t xml:space="preserve">Esimerkki 8.807</w:t>
      </w:r>
    </w:p>
    <w:p>
      <w:r>
        <w:t xml:space="preserve">Kylpymatto haisee pahalle, joka ei häviä. Heitin sen roskiin sen jälkeen, kun olin liottanut sitä viikon! Haju oli edelleen olemassa. Älkää ostako tätä mattoa!</w:t>
      </w:r>
    </w:p>
    <w:p>
      <w:r>
        <w:rPr>
          <w:b/>
        </w:rPr>
        <w:t xml:space="preserve">Tulos</w:t>
      </w:r>
    </w:p>
    <w:p>
      <w:r>
        <w:t xml:space="preserve">Kylpymatto on paha haju, joka ei mene pois.</w:t>
      </w:r>
    </w:p>
    <w:p>
      <w:r>
        <w:rPr>
          <w:b/>
        </w:rPr>
        <w:t xml:space="preserve">Esimerkki 8.808</w:t>
      </w:r>
    </w:p>
    <w:p>
      <w:r>
        <w:t xml:space="preserve">Annoin 3 tähteä 5:n sijasta, koska pisin laturi hajosi, kun laitoin latauskappaleen puhelimeeni ja tilasin nimenomaan 10' johdon, mutta rakastan väriä ja minulla on 2 varmuuskopiota. lähetys oli nopea ja tuotteet olivat kuvattuja. Päivitys: Päivitin arvosanani 1:een, koska 6' latausjohto on nyt lakannut toimimasta normaalikäytössä muutaman päivän ajan. Suosittelen säästämään rahasi ja ostamaan OEM-vaihtojohdon tai menemään Best Buyiin.</w:t>
      </w:r>
    </w:p>
    <w:p>
      <w:r>
        <w:rPr>
          <w:b/>
        </w:rPr>
        <w:t xml:space="preserve">Tulos</w:t>
      </w:r>
    </w:p>
    <w:p>
      <w:r>
        <w:t xml:space="preserve">... Tilasin nimenomaan 10' johto, mutta rakastan väriä ja minulla on 2 varmuuskopiot</w:t>
      </w:r>
    </w:p>
    <w:p>
      <w:r>
        <w:rPr>
          <w:b/>
        </w:rPr>
        <w:t xml:space="preserve">Esimerkki 8.809</w:t>
      </w:r>
    </w:p>
    <w:p>
      <w:r>
        <w:t xml:space="preserve">erittäin huonolaatuinen tuote, ensimmäisenä käyttöpäivänä magneetti oli irronnut, 1/4 ja 5/16 pistorasia menetti magneetin, erittäin huono laatu, menetin rahani ja artikkeli on hyödytön.</w:t>
      </w:r>
    </w:p>
    <w:p>
      <w:r>
        <w:rPr>
          <w:b/>
        </w:rPr>
        <w:t xml:space="preserve">Tulos</w:t>
      </w:r>
    </w:p>
    <w:p>
      <w:r>
        <w:t xml:space="preserve">tuote on erittäin huonolaatuinen, ensimmäisenä käyttöpäivänä magneetti ...</w:t>
      </w:r>
    </w:p>
    <w:p>
      <w:r>
        <w:rPr>
          <w:b/>
        </w:rPr>
        <w:t xml:space="preserve">Esimerkki 8.810</w:t>
      </w:r>
    </w:p>
    <w:p>
      <w:r>
        <w:t xml:space="preserve">se on paljon rahaa roinasta - siitä ei ole hyötyä tai hyötyä.</w:t>
      </w:r>
    </w:p>
    <w:p>
      <w:r>
        <w:rPr>
          <w:b/>
        </w:rPr>
        <w:t xml:space="preserve">Tulos</w:t>
      </w:r>
    </w:p>
    <w:p>
      <w:r>
        <w:t xml:space="preserve">... paljon rahaa roinasta - siitä ei ole hyötyä tai hyötyä.</w:t>
      </w:r>
    </w:p>
    <w:p>
      <w:r>
        <w:rPr>
          <w:b/>
        </w:rPr>
        <w:t xml:space="preserve">Esimerkki 8.811</w:t>
      </w:r>
    </w:p>
    <w:p>
      <w:r>
        <w:t xml:space="preserve">Edit: ei käynnisty muutaman kuukauden erittäin kevyen käytön jälkeen. Joten tämä 5 tähden tuote on muuttunut 1 tähdeksi. Suuri vastine rahalle, olen iloinen, että luin arvosteluja ja ostin ennen tämän ostamista. Se käynnistyy, kun kosketat pohjametallia ja kovettaa kiillotuksen hyvin.</w:t>
      </w:r>
    </w:p>
    <w:p>
      <w:r>
        <w:rPr>
          <w:b/>
        </w:rPr>
        <w:t xml:space="preserve">Tulos</w:t>
      </w:r>
    </w:p>
    <w:p>
      <w:r>
        <w:t xml:space="preserve">Kauhea arvo, rikki muutaman kuukauden kevyen käytön jälkeen.</w:t>
      </w:r>
    </w:p>
    <w:p>
      <w:r>
        <w:rPr>
          <w:b/>
        </w:rPr>
        <w:t xml:space="preserve">Esimerkki 8.812</w:t>
      </w:r>
    </w:p>
    <w:p>
      <w:r>
        <w:t xml:space="preserve">Kun sain tuotteeni, veitsien sydän oli rikki. Tämä olisi ollut hieno häihini, mutta en voinut käyttää niitä, koska ne olivat rikki.</w:t>
      </w:r>
    </w:p>
    <w:p>
      <w:r>
        <w:rPr>
          <w:b/>
        </w:rPr>
        <w:t xml:space="preserve">Tulos</w:t>
      </w:r>
    </w:p>
    <w:p>
      <w:r>
        <w:t xml:space="preserve">Tämä olisi ollut hienoa häihini, mutta en voinut käyttää niitä ....</w:t>
      </w:r>
    </w:p>
    <w:p>
      <w:r>
        <w:rPr>
          <w:b/>
        </w:rPr>
        <w:t xml:space="preserve">Esimerkki 8.813</w:t>
      </w:r>
    </w:p>
    <w:p>
      <w:r>
        <w:t xml:space="preserve">Nämä olivat kamalia. Olen ostanut useita valoja projekteja varten, ja tämä merkki oli kauhea. Yksi valo ei edes irrottaisi paristojen asettamista varten. Rahan tuhlausta</w:t>
      </w:r>
    </w:p>
    <w:p>
      <w:r>
        <w:rPr>
          <w:b/>
        </w:rPr>
        <w:t xml:space="preserve">Tulos</w:t>
      </w:r>
    </w:p>
    <w:p>
      <w:r>
        <w:t xml:space="preserve">Kamala tuote. 1 ei lähtenyt edes irti paristojen asentamista varten.</w:t>
      </w:r>
    </w:p>
    <w:p>
      <w:r>
        <w:rPr>
          <w:b/>
        </w:rPr>
        <w:t xml:space="preserve">Esimerkki 8.814</w:t>
      </w:r>
    </w:p>
    <w:p>
      <w:r>
        <w:t xml:space="preserve">Käytän normaalisti kokoa 16-18 ja ostin 2xl:n, koska siinä sanottiin, että ne ovat pieniä, eivätkä he vitsailleet. Minun olisi pitänyt lukea kokotaulukko tarkemmin. Minun olisi pitänyt hankkia 4 x, jotta se sopisi 16-18.</w:t>
      </w:r>
    </w:p>
    <w:p>
      <w:r>
        <w:rPr>
          <w:b/>
        </w:rPr>
        <w:t xml:space="preserve">Tulos</w:t>
      </w:r>
    </w:p>
    <w:p>
      <w:r>
        <w:t xml:space="preserve">Käytän normaalisti kokoa 16-18 liian paljon 2xl, koska ....</w:t>
      </w:r>
    </w:p>
    <w:p>
      <w:r>
        <w:rPr>
          <w:b/>
        </w:rPr>
        <w:t xml:space="preserve">Esimerkki 8.815</w:t>
      </w:r>
    </w:p>
    <w:p>
      <w:r>
        <w:t xml:space="preserve">Täyttä roskaa. Nämä kestivät muutaman viikon ennen kuin ne menivät epäkuntoon. Äänenlaatu oli uskomattoman huono heti, kun aloin käyttää niitä, ja toinen puoli lakkasi kokonaan toimimasta muutaman viikon kuluttua. Amazonin ei pitäisi myydä tätä tuotetta.</w:t>
      </w:r>
    </w:p>
    <w:p>
      <w:r>
        <w:rPr>
          <w:b/>
        </w:rPr>
        <w:t xml:space="preserve">Tulos</w:t>
      </w:r>
    </w:p>
    <w:p>
      <w:r>
        <w:t xml:space="preserve">Täyttä roskaa. Nämä kestivät muutaman viikon ennen toimintahäiriöitä.</w:t>
      </w:r>
    </w:p>
    <w:p>
      <w:r>
        <w:rPr>
          <w:b/>
        </w:rPr>
        <w:t xml:space="preserve">Esimerkki 8.816</w:t>
      </w:r>
    </w:p>
    <w:p>
      <w:r>
        <w:t xml:space="preserve">Menin käyttämään sitä ensimmäistä kertaa, ja mikrofonit ovat täyttä paskaa. Ne eivät edes käynnisty. Ne vain välkkyvät. Kokeilin kolmea paristosarjaa. Ajattelin, että se johtui mukana lähetetyistä paristoista. Mutta se ei toimi.</w:t>
      </w:r>
    </w:p>
    <w:p>
      <w:r>
        <w:rPr>
          <w:b/>
        </w:rPr>
        <w:t xml:space="preserve">Tulos</w:t>
      </w:r>
    </w:p>
    <w:p>
      <w:r>
        <w:t xml:space="preserve">Ei toimi. Älä tuhlaa rahojasi. Asiakaspalvelu on kamalaa !</w:t>
      </w:r>
    </w:p>
    <w:p>
      <w:r>
        <w:rPr>
          <w:b/>
        </w:rPr>
        <w:t xml:space="preserve">Esimerkki 8.817</w:t>
      </w:r>
    </w:p>
    <w:p>
      <w:r>
        <w:t xml:space="preserve">Tilasin ensimmäisen kerran suuren ja se sopi kuin keskikokoinen. olen ylhäältä raskas ja halusin jotain löysää. Palautin ja tilasin XL:n, ja se istui vielä pienemmäksi. Ostin saman topin valkoisena XL:nä ja se istui täydellisesti. En ole varma, miksi musta sopi niin pieneksi.</w:t>
      </w:r>
    </w:p>
    <w:p>
      <w:r>
        <w:rPr>
          <w:b/>
        </w:rPr>
        <w:t xml:space="preserve">Tulos</w:t>
      </w:r>
    </w:p>
    <w:p>
      <w:r>
        <w:t xml:space="preserve">... tilasin ensimmäisellä kerralla ison koon, mutta se sopi kuin keskikokoinen.</w:t>
      </w:r>
    </w:p>
    <w:p>
      <w:r>
        <w:rPr>
          <w:b/>
        </w:rPr>
        <w:t xml:space="preserve">Esimerkki 8.818</w:t>
      </w:r>
    </w:p>
    <w:p>
      <w:r>
        <w:t xml:space="preserve">Tilasin kellon ja se saapui etuajassa. Näyttää hyvältä, mutta on yksi ongelma - kello ei ole koskaan pitänyt tarkkaa aikaa. Vein sen kellokorjaamoon vaihtamaan pariston ja diagnosoimaan ongelman. He eivät löytäneet siitä mitään vikaa ... mekaanisesti. Viime aikoina olen huomannut, että sekuntiosoitin jumittuu, kun se kiertää minuuttiosoitinta. Edestakaisin minuutti tai enemmän satunnaisilla kierroksilla - siksi kuvaukseni siitä, että kello ei pysy ajassa. On liian myöhäistä palauttaa kello vaihdettavaksi, joten tämän arvostelun on riitettävä. Toivottavasti se auttaa jonkun ostopäätöstä.</w:t>
      </w:r>
    </w:p>
    <w:p>
      <w:r>
        <w:rPr>
          <w:b/>
        </w:rPr>
        <w:t xml:space="preserve">Tulos</w:t>
      </w:r>
    </w:p>
    <w:p>
      <w:r>
        <w:t xml:space="preserve">Upean näköinen kello, joka ei pysty pitämään tarkkaa aikaa.</w:t>
      </w:r>
    </w:p>
    <w:p>
      <w:r>
        <w:rPr>
          <w:b/>
        </w:rPr>
        <w:t xml:space="preserve">Esimerkki 8.819</w:t>
      </w:r>
    </w:p>
    <w:p>
      <w:r>
        <w:t xml:space="preserve">En ole koskaan saanut tuotetta. Toimituspäivää siirretään jatkuvasti.</w:t>
      </w:r>
    </w:p>
    <w:p>
      <w:r>
        <w:rPr>
          <w:b/>
        </w:rPr>
        <w:t xml:space="preserve">Tulos</w:t>
      </w:r>
    </w:p>
    <w:p>
      <w:r>
        <w:t xml:space="preserve">Älä osta täältä..rahasi vähennetään ja tuote ei koskaan lähetä.</w:t>
      </w:r>
    </w:p>
    <w:p>
      <w:r>
        <w:rPr>
          <w:b/>
        </w:rPr>
        <w:t xml:space="preserve">Esimerkki 8.820</w:t>
      </w:r>
    </w:p>
    <w:p>
      <w:r>
        <w:t xml:space="preserve">En saanut edes pyytämääni tuotetta. Sain pussillisen kiviä. Tämä on järjetöntä, enkä aio enää tilata amazonilta.</w:t>
      </w:r>
    </w:p>
    <w:p>
      <w:r>
        <w:rPr>
          <w:b/>
        </w:rPr>
        <w:t xml:space="preserve">Tulos</w:t>
      </w:r>
    </w:p>
    <w:p>
      <w:r>
        <w:t xml:space="preserve">Sain tämän juotosraudan sijasta pussillisen kiviä -</w:t>
      </w:r>
    </w:p>
    <w:p>
      <w:r>
        <w:rPr>
          <w:b/>
        </w:rPr>
        <w:t xml:space="preserve">Esimerkki 8.821</w:t>
      </w:r>
    </w:p>
    <w:p>
      <w:r>
        <w:t xml:space="preserve">Olin niin innoissani tästä ostoksesta, toivoen, että se ratkaisisi hius/harjoitusongelmani (otsatukka pois kasvoiltani), mutta olin hyvin pettynyt huomatessani, että otsanauhat eivät pysy päässäni liukumatta pois puolen tunnin harjoituksen aikana. Palauttaisin ne, jos mahdollista, valitettavasti avasin jo kaikki otsanauhat, joten epäilen, että se ei ole vaihtoehto.</w:t>
      </w:r>
    </w:p>
    <w:p>
      <w:r>
        <w:rPr>
          <w:b/>
        </w:rPr>
        <w:t xml:space="preserve">Tulos</w:t>
      </w:r>
    </w:p>
    <w:p>
      <w:r>
        <w:t xml:space="preserve">toivoen, että se ratkaisisi minun hiukset / workout kysymyksiä (otsatukka pois minun kasvot), mutta olin hyvin pettynyt huomata, että otsanauhat eivät tee</w:t>
      </w:r>
    </w:p>
    <w:p>
      <w:r>
        <w:rPr>
          <w:b/>
        </w:rPr>
        <w:t xml:space="preserve">Esimerkki 8.822</w:t>
      </w:r>
    </w:p>
    <w:p>
      <w:r>
        <w:t xml:space="preserve">Tilasin nämä Samson Stage 200 Handheld langattomat mikrofonit, koska ne olivat kohtuuhintaisia, niillä oli hyvät arvostelut ja olen tilannut toisen Samson-mikrofonin aiemmin ja olin siihen erittäin tyytyväinen. Kun nämä mikrofonit kuitenkin saapuivat, laatikon sisääntulokohdassa oli tarra, jossa luki, että jos avaan paketin, niitä ei voi palauttaa. Miten tarkalleen ottaen voin selvittää, toimivatko nämä mikrofonit tai sopivatko ne tarpeisiini avaamatta pakettia? Kävin takaisin ja tarkistin Amazonin tämän tuotteen listaussivun, enkä löytänyt mitään, jossa sanottiin, etten voisi avata laatikkoa! Pari päivää sen jälkeen, kun olin ottanut yhteyttä yritykseen, he vastasivat, että minun on otettava yhteyttä Amazoniin palautuslupaa varten ja palautettava ne. Nyt nämä mikrofonit voivat itse asiassa olla kunnossa, mutta en saa koskaan tietää, koska nyt minun on lähetettävä ne takaisin, tilattava jotain muuta ja toivottava, että ne saapuvat ennen tapahtumaa, johon tarvitsen niitä. ERITTÄIN pettymys, ja sen pitäisi selittää, miksi annoin heille vain yhden tähden. En tiedä, miten olisin voinut estää tämän tapahtumasta, mutta suosittelen, että muut ostajat varovat tätä yritystä ja sen tuotepolitiikkaa ja huonoa asiakaspalvelua koskevan tiedon puutetta.</w:t>
      </w:r>
    </w:p>
    <w:p>
      <w:r>
        <w:rPr>
          <w:b/>
        </w:rPr>
        <w:t xml:space="preserve">Tulos</w:t>
      </w:r>
    </w:p>
    <w:p>
      <w:r>
        <w:t xml:space="preserve">Ostaja varo! Harhaanjohtavat tuotetiedot ja erittäin huono asiakaspalvelu.</w:t>
      </w:r>
    </w:p>
    <w:p>
      <w:r>
        <w:rPr>
          <w:b/>
        </w:rPr>
        <w:t xml:space="preserve">Esimerkki 8.823</w:t>
      </w:r>
    </w:p>
    <w:p>
      <w:r>
        <w:t xml:space="preserve">Istutin nämä siemenet &amp; ei mitään.. Olin kiitollinen heidän lähettämistään ylimääräisistä minttusiemenistä, mutta minulla ei ollut onnea minkään kanssa.</w:t>
      </w:r>
    </w:p>
    <w:p>
      <w:r>
        <w:rPr>
          <w:b/>
        </w:rPr>
        <w:t xml:space="preserve">Tulos</w:t>
      </w:r>
    </w:p>
    <w:p>
      <w:r>
        <w:t xml:space="preserve">Istutin nämä siemenet &amp; ei mitään.. Olin kiitollinen ...</w:t>
      </w:r>
    </w:p>
    <w:p>
      <w:r>
        <w:rPr>
          <w:b/>
        </w:rPr>
        <w:t xml:space="preserve">Esimerkki 8.824</w:t>
      </w:r>
    </w:p>
    <w:p>
      <w:r>
        <w:t xml:space="preserve">Törmää jatkuvasti seinään ja aiheuttaa jälkiä pyörivistä teristä. Toivoisin, että siinä olisi anturit sivulla, jotta se pysyisi poissa seinistä.</w:t>
      </w:r>
    </w:p>
    <w:p>
      <w:r>
        <w:rPr>
          <w:b/>
        </w:rPr>
        <w:t xml:space="preserve">Tulos</w:t>
      </w:r>
    </w:p>
    <w:p>
      <w:r>
        <w:t xml:space="preserve">Törmää jatkuvasti seinään ja aiheuttaa jälkiä pyörivistä teristä. Toivoisin, että siinä olisi anturit sivussa, jotta se pysyisi poissa seinästä.</w:t>
      </w:r>
    </w:p>
    <w:p>
      <w:r>
        <w:rPr>
          <w:b/>
        </w:rPr>
        <w:t xml:space="preserve">Esimerkki 8.825</w:t>
      </w:r>
    </w:p>
    <w:p>
      <w:r>
        <w:t xml:space="preserve">Puu ei ole sileää. Sivupidikkeet eivät pysy paikallaan. Leikkuulauta putoaa jatkuvasti tiskialtaaseen, kun leikkaan vihanneksia.</w:t>
      </w:r>
    </w:p>
    <w:p>
      <w:r>
        <w:rPr>
          <w:b/>
        </w:rPr>
        <w:t xml:space="preserve">Tulos</w:t>
      </w:r>
    </w:p>
    <w:p>
      <w:r>
        <w:t xml:space="preserve">Puu ei ole sileää. Sivupidikkeet eivät ...</w:t>
      </w:r>
    </w:p>
    <w:p>
      <w:r>
        <w:rPr>
          <w:b/>
        </w:rPr>
        <w:t xml:space="preserve">Esimerkki 8.826</w:t>
      </w:r>
    </w:p>
    <w:p>
      <w:r>
        <w:t xml:space="preserve">Tämä sytytin on hieno konsepti, mutta toteutus on puutteellinen. Sytytin ei pidä latausta. Älä suosittele.</w:t>
      </w:r>
    </w:p>
    <w:p>
      <w:r>
        <w:rPr>
          <w:b/>
        </w:rPr>
        <w:t xml:space="preserve">Tulos</w:t>
      </w:r>
    </w:p>
    <w:p>
      <w:r>
        <w:t xml:space="preserve">Tämä sytytin on hieno konsepti, mutta toteutus on puutteellinen.</w:t>
      </w:r>
    </w:p>
    <w:p>
      <w:r>
        <w:rPr>
          <w:b/>
        </w:rPr>
        <w:t xml:space="preserve">Esimerkki 8.827</w:t>
      </w:r>
    </w:p>
    <w:p>
      <w:r>
        <w:t xml:space="preserve">Tablon ohjeet ja laitteen vastaus eivät vastanneet toisiaan. Tämä laite oli mielestäni hyvin "buginen". Ohjelmaopas on tilauspalvelu, josta maksetaan viimeiset 30 päivää. Tablo tallentaa vain antennista, mikä on o.k., jos kaikki asemat ovat samassa suunnassa, eikä joidenkin asemien kohdalla tarvita uudelleensuuntausta. En suosittele, palautin laitteen hyvitystä varten. Onnea!</w:t>
      </w:r>
    </w:p>
    <w:p>
      <w:r>
        <w:rPr>
          <w:b/>
        </w:rPr>
        <w:t xml:space="preserve">Tulos</w:t>
      </w:r>
    </w:p>
    <w:p>
      <w:r>
        <w:t xml:space="preserve">Erittäin sekava asentaa ja buginen, jos saat sen asennettua.</w:t>
      </w:r>
    </w:p>
    <w:p>
      <w:r>
        <w:rPr>
          <w:b/>
        </w:rPr>
        <w:t xml:space="preserve">Esimerkki 8.828</w:t>
      </w:r>
    </w:p>
    <w:p>
      <w:r>
        <w:t xml:space="preserve">Käytin tätä naamiota kutinaan ja punoitukseen. Aiemmin käytin tätä naamiota säännöllisesti mitään. Mielestäni tämä naamio ei ole todellinen.</w:t>
      </w:r>
    </w:p>
    <w:p>
      <w:r>
        <w:rPr>
          <w:b/>
        </w:rPr>
        <w:t xml:space="preserve">Tulos</w:t>
      </w:r>
    </w:p>
    <w:p>
      <w:r>
        <w:t xml:space="preserve">Käytin tätä naamiota kutinaan ja punoitukseen. Aiemmin ...</w:t>
      </w:r>
    </w:p>
    <w:p>
      <w:r>
        <w:rPr>
          <w:b/>
        </w:rPr>
        <w:t xml:space="preserve">Esimerkki 8.829</w:t>
      </w:r>
    </w:p>
    <w:p>
      <w:r>
        <w:t xml:space="preserve">Erittäin pörröinen ja vaikea käsitellä, kun pussissa on niin paljon painoa. Materiaali on hyvälaatuista, mutta tarvitsee ehdottomasti kovemmat seinät.</w:t>
      </w:r>
    </w:p>
    <w:p>
      <w:r>
        <w:rPr>
          <w:b/>
        </w:rPr>
        <w:t xml:space="preserve">Tulos</w:t>
      </w:r>
    </w:p>
    <w:p>
      <w:r>
        <w:t xml:space="preserve">Materiaali on hyvälaatuista, mutta tarvitsee ehdottomasti kovemmat seinät.</w:t>
      </w:r>
    </w:p>
    <w:p>
      <w:r>
        <w:rPr>
          <w:b/>
        </w:rPr>
        <w:t xml:space="preserve">Esimerkki 8.830</w:t>
      </w:r>
    </w:p>
    <w:p>
      <w:r>
        <w:t xml:space="preserve">Tästä ei tullut yhtään kuvan kaltaista. On vaikea sanoa, mitä tämän pitäisi olla kuvassa, ja se on myös hyvin pieni.</w:t>
      </w:r>
    </w:p>
    <w:p>
      <w:r>
        <w:rPr>
          <w:b/>
        </w:rPr>
        <w:t xml:space="preserve">Tulos</w:t>
      </w:r>
    </w:p>
    <w:p>
      <w:r>
        <w:t xml:space="preserve">Hyvin vaikea sanoa, mikä kuva on valmis.</w:t>
      </w:r>
    </w:p>
    <w:p>
      <w:r>
        <w:rPr>
          <w:b/>
        </w:rPr>
        <w:t xml:space="preserve">Esimerkki 8.831</w:t>
      </w:r>
    </w:p>
    <w:p>
      <w:r>
        <w:t xml:space="preserve">Ei sopinut ZTE Max Blade -puhelimeeni, vaikka puhelimeni mainittiin sopivan tähän koteloon.</w:t>
      </w:r>
    </w:p>
    <w:p>
      <w:r>
        <w:rPr>
          <w:b/>
        </w:rPr>
        <w:t xml:space="preserve">Tulos</w:t>
      </w:r>
    </w:p>
    <w:p>
      <w:r>
        <w:t xml:space="preserve">Ei oikein merkitty sopivaksi ZTE Max Blade -laitteeseeni.</w:t>
      </w:r>
    </w:p>
    <w:p>
      <w:r>
        <w:rPr>
          <w:b/>
        </w:rPr>
        <w:t xml:space="preserve">Esimerkki 8.832</w:t>
      </w:r>
    </w:p>
    <w:p>
      <w:r>
        <w:t xml:space="preserve">Vihaan antaa jollekin tuotteelle 1 tähden, mutta haluan varoittaa muita ihmisiä ostamasta! Minulla on itse asiassa melko paljon muita contigoja, joten olin innostunut nähdessäni ruostumattoman teräksen ja ajattelin, että ei olisi mitään ongelmaa. Päädyin ostamaan 4, ja kun tajusin, kuinka huonoja ne olivat, missasin palautusikkunan. Kun imee olkea, ilmaa pääsee sisään. Kumpikaan tyttöni ei käytä niitä. Olen harmissani, koska ne ovat kalliita!</w:t>
      </w:r>
    </w:p>
    <w:p>
      <w:r>
        <w:rPr>
          <w:b/>
        </w:rPr>
        <w:t xml:space="preserve">Tulos</w:t>
      </w:r>
    </w:p>
    <w:p>
      <w:r>
        <w:t xml:space="preserve">Viallinen: Olki ei ime vettä kunnolla. Ilma pääsee sisään juodessasi.</w:t>
      </w:r>
    </w:p>
    <w:p>
      <w:r>
        <w:rPr>
          <w:b/>
        </w:rPr>
        <w:t xml:space="preserve">Esimerkki 8.833</w:t>
      </w:r>
    </w:p>
    <w:p>
      <w:r>
        <w:t xml:space="preserve">Ei edes lähellekään varsinaista pimennysverhoa. Ne saattavat vähentää valoa hieman, mutta jos etsit jotain, joka tekee huoneesta todella pimeän, nämä eivät ole sitä, mitä haluat. Lähetin kuvan, jossa vertaan niitä normaaliin verhoon (normaali vasemmalla, "pimennys" (lol ei) oikealla), tuskin mitään eroa.</w:t>
      </w:r>
    </w:p>
    <w:p>
      <w:r>
        <w:rPr>
          <w:b/>
        </w:rPr>
        <w:t xml:space="preserve">Tulos</w:t>
      </w:r>
    </w:p>
    <w:p>
      <w:r>
        <w:t xml:space="preserve">EI pimennysverhoja. Ohuet, yksikerroksiset verhot himmentävät huonetta vain hieman.</w:t>
      </w:r>
    </w:p>
    <w:p>
      <w:r>
        <w:rPr>
          <w:b/>
        </w:rPr>
        <w:t xml:space="preserve">Esimerkki 8.834</w:t>
      </w:r>
    </w:p>
    <w:p>
      <w:r>
        <w:t xml:space="preserve">Tämä tuote ei sopinut, ja he sanovat, ettei sitä voi palauttaa. Olen palautusajan puitteissa.</w:t>
      </w:r>
    </w:p>
    <w:p>
      <w:r>
        <w:rPr>
          <w:b/>
        </w:rPr>
        <w:t xml:space="preserve">Tulos</w:t>
      </w:r>
    </w:p>
    <w:p>
      <w:r>
        <w:t xml:space="preserve">Ei sovi. Tuote on pienempi kuin aiemmin ostettu samankokoinen tuote.</w:t>
      </w:r>
    </w:p>
    <w:p>
      <w:r>
        <w:rPr>
          <w:b/>
        </w:rPr>
        <w:t xml:space="preserve">Esimerkki 8.835</w:t>
      </w:r>
    </w:p>
    <w:p>
      <w:r>
        <w:t xml:space="preserve">Se peittää niin hyvin, mutta sävy on liian tumma minulle.</w:t>
      </w:r>
    </w:p>
    <w:p>
      <w:r>
        <w:rPr>
          <w:b/>
        </w:rPr>
        <w:t xml:space="preserve">Tulos</w:t>
      </w:r>
    </w:p>
    <w:p>
      <w:r>
        <w:t xml:space="preserve">Se todella peittää valkoisen kohdan ruskettuneilla kasvoillani, kun muut meikit olivat vielä hyvin näkyvissä, olen kokeillut paljon.</w:t>
      </w:r>
    </w:p>
    <w:p>
      <w:r>
        <w:rPr>
          <w:b/>
        </w:rPr>
        <w:t xml:space="preserve">Esimerkki 8.836</w:t>
      </w:r>
    </w:p>
    <w:p>
      <w:r>
        <w:t xml:space="preserve">Vastaanotin kohteen tänään ja ensimmäisen käyttökerran jälkeen veitseni leikkasi sen läpi, tiesin, että se on tuhoutumaton, mutta ajattelin, että se kestäisi minua viipaloimalla raakaa lohta, halusin sen laittaa puulohkon päälle, kun viipaloin kanaa tai kalaa, mutta tämä ei selvästikään kestä sitä.</w:t>
      </w:r>
    </w:p>
    <w:p>
      <w:r>
        <w:rPr>
          <w:b/>
        </w:rPr>
        <w:t xml:space="preserve">Tulos</w:t>
      </w:r>
    </w:p>
    <w:p>
      <w:r>
        <w:t xml:space="preserve">Vastaanotin tuotteen tänään ja ensimmäisen käytön jälkeen veitseni ...</w:t>
      </w:r>
    </w:p>
    <w:p>
      <w:r>
        <w:rPr>
          <w:b/>
        </w:rPr>
        <w:t xml:space="preserve">Esimerkki 8.837</w:t>
      </w:r>
    </w:p>
    <w:p>
      <w:r>
        <w:t xml:space="preserve">Kokemukseni on ollut, että viimeisimmässä tilauksessani käytin tarjottua Protection Plania. En koskaan saanut sitä. Myöskään tiedusteluihini suunnitelmasta ei koskaan vastattu.</w:t>
      </w:r>
    </w:p>
    <w:p>
      <w:r>
        <w:rPr>
          <w:b/>
        </w:rPr>
        <w:t xml:space="preserve">Tulos</w:t>
      </w:r>
    </w:p>
    <w:p>
      <w:r>
        <w:t xml:space="preserve">Suojelusuunnitelmien tulee lähettää samaan aikaan, kun tuote lähetetään.</w:t>
      </w:r>
    </w:p>
    <w:p>
      <w:r>
        <w:rPr>
          <w:b/>
        </w:rPr>
        <w:t xml:space="preserve">Esimerkki 8.838</w:t>
      </w:r>
    </w:p>
    <w:p>
      <w:r>
        <w:t xml:space="preserve">Vessanpönttö on liian korkealla maanpinnasta. Palauttaisin sen, jos mahdollista. Piti ostaa jotain muuta paikallisesta rautakaupasta.</w:t>
      </w:r>
    </w:p>
    <w:p>
      <w:r>
        <w:rPr>
          <w:b/>
        </w:rPr>
        <w:t xml:space="preserve">Tulos</w:t>
      </w:r>
    </w:p>
    <w:p>
      <w:r>
        <w:t xml:space="preserve">Vessanpönttö on liian korkealla maanpinnasta. Palaisin ...</w:t>
      </w:r>
    </w:p>
    <w:p>
      <w:r>
        <w:rPr>
          <w:b/>
        </w:rPr>
        <w:t xml:space="preserve">Esimerkki 8.839</w:t>
      </w:r>
    </w:p>
    <w:p>
      <w:r>
        <w:t xml:space="preserve">Ei liiku vedessä lainkaan, täyttyy vedellä ja alkaa upota.</w:t>
      </w:r>
    </w:p>
    <w:p>
      <w:r>
        <w:rPr>
          <w:b/>
        </w:rPr>
        <w:t xml:space="preserve">Tulos</w:t>
      </w:r>
    </w:p>
    <w:p>
      <w:r>
        <w:t xml:space="preserve">Ei ole hyvä lelu, mutta yritä ottaa merenneito 3-vuotiaalta takaisin lähetettäväksi, mahdoton.....</w:t>
      </w:r>
    </w:p>
    <w:p>
      <w:r>
        <w:rPr>
          <w:b/>
        </w:rPr>
        <w:t xml:space="preserve">Esimerkki 8.840</w:t>
      </w:r>
    </w:p>
    <w:p>
      <w:r>
        <w:t xml:space="preserve">En ole koskaan saanut mekkoani sähköpostia 1000 kertaa vielä koskaan saanut rahaa tai sähköpostia takaisin ÄLÄ TILAA TÄLTÄ PPL:ltä.</w:t>
      </w:r>
    </w:p>
    <w:p>
      <w:r>
        <w:rPr>
          <w:b/>
        </w:rPr>
        <w:t xml:space="preserve">Tulos</w:t>
      </w:r>
    </w:p>
    <w:p>
      <w:r>
        <w:t xml:space="preserve">En ole koskaan saanut pukuni sähköpostia 1000 kertaa vielä ...</w:t>
      </w:r>
    </w:p>
    <w:p>
      <w:r>
        <w:rPr>
          <w:b/>
        </w:rPr>
        <w:t xml:space="preserve">Esimerkki 8.841</w:t>
      </w:r>
    </w:p>
    <w:p>
      <w:r>
        <w:t xml:space="preserve">En koskaan saanut näitä tuotteita, myyjä lähetti ne PA:han. Asun Arkansasissa, lähetin 3 sähköpostia, joissa pyysin häneltä apua, mutta en saanut vastausta. Lopulta otin yhteyttä amazoniin ja he palauttivat rahat.</w:t>
      </w:r>
    </w:p>
    <w:p>
      <w:r>
        <w:rPr>
          <w:b/>
        </w:rPr>
        <w:t xml:space="preserve">Tulos</w:t>
      </w:r>
    </w:p>
    <w:p>
      <w:r>
        <w:t xml:space="preserve">Minne lähetit sen???? En asu siinä osavaltiossa!</w:t>
      </w:r>
    </w:p>
    <w:p>
      <w:r>
        <w:rPr>
          <w:b/>
        </w:rPr>
        <w:t xml:space="preserve">Esimerkki 8.842</w:t>
      </w:r>
    </w:p>
    <w:p>
      <w:r>
        <w:t xml:space="preserve">Ostin kirjan "uutena", ja tarkastuksen jälkeen etukannessa oli ryppy. Sekä takakannessa oli jonkinlainen pistojälki. Kirja ei näyttänyt uudelta, se oli pikemminkin "kuin uusi". Ei haittaa, mutta se ei ole sitä, mistä maksoin! Tunnen itseni harhaan johdetuksi.</w:t>
      </w:r>
    </w:p>
    <w:p>
      <w:r>
        <w:rPr>
          <w:b/>
        </w:rPr>
        <w:t xml:space="preserve">Tulos</w:t>
      </w:r>
    </w:p>
    <w:p>
      <w:r>
        <w:t xml:space="preserve">Ostettu kirja "uutena" ja tarkastuksen jälkeen etukannessa oli ....</w:t>
      </w:r>
    </w:p>
    <w:p>
      <w:r>
        <w:rPr>
          <w:b/>
        </w:rPr>
        <w:t xml:space="preserve">Esimerkki 8.843</w:t>
      </w:r>
    </w:p>
    <w:p>
      <w:r>
        <w:t xml:space="preserve">Likaisia ja yhteen liimautuneita. En voinut erottaa niitä toisistaan ilman, että ne hajosivat. En myöskään välittänyt niiden mausta - jotenkin outo kalamainen maku.</w:t>
      </w:r>
    </w:p>
    <w:p>
      <w:r>
        <w:rPr>
          <w:b/>
        </w:rPr>
        <w:t xml:space="preserve">Tulos</w:t>
      </w:r>
    </w:p>
    <w:p>
      <w:r>
        <w:t xml:space="preserve">Likaisia ja yhteen liimautuneita. En pystynyt erottamaan niitä ilman ...</w:t>
      </w:r>
    </w:p>
    <w:p>
      <w:r>
        <w:rPr>
          <w:b/>
        </w:rPr>
        <w:t xml:space="preserve">Esimerkki 8.844</w:t>
      </w:r>
    </w:p>
    <w:p>
      <w:r>
        <w:t xml:space="preserve">Yritin ottaa yhteyttä myyjään, koska tarvitsen hyvitystä, mutta en löydä linkkiä, jonka kautta voin ottaa heihin suoraan yhteyttä, joten jätän tämän arvostelun toivoen, että he näkevät sen ja ottavat minuun yhteyttä mahdollisimman pian ; järjestäjä tuli paljon vaurioita ja puuttuvia osia, joita en pystynyt kokoamaan sitä, koska jotkut naulat ja ruuvit puuttuivat!</w:t>
      </w:r>
    </w:p>
    <w:p>
      <w:r>
        <w:rPr>
          <w:b/>
        </w:rPr>
        <w:t xml:space="preserve">Tulos</w:t>
      </w:r>
    </w:p>
    <w:p>
      <w:r>
        <w:t xml:space="preserve">Yritin ottaa yhteyttä myyjään, koska tarvitsen ...</w:t>
      </w:r>
    </w:p>
    <w:p>
      <w:r>
        <w:rPr>
          <w:b/>
        </w:rPr>
        <w:t xml:space="preserve">Esimerkki 8.845</w:t>
      </w:r>
    </w:p>
    <w:p>
      <w:r>
        <w:t xml:space="preserve">Nahka on laadultaan kunnollista, mutta koukkujen niitit työntyvät liian pitkälle, eivätkä ne ole samassa tasossa. Tämä tarkoittaa sitä, että koukku ei mene kiväärin silmukan läpi. Heitän tämän roskiin ja ostan oikean Turner-slingin. Saat sen, mistä maksat.</w:t>
      </w:r>
    </w:p>
    <w:p>
      <w:r>
        <w:rPr>
          <w:b/>
        </w:rPr>
        <w:t xml:space="preserve">Tulos</w:t>
      </w:r>
    </w:p>
    <w:p>
      <w:r>
        <w:t xml:space="preserve">Heitän tämän roskiin ja ostan oikean Turnerin rintarepun -</w:t>
      </w:r>
    </w:p>
    <w:p>
      <w:r>
        <w:rPr>
          <w:b/>
        </w:rPr>
        <w:t xml:space="preserve">Esimerkki 8.846</w:t>
      </w:r>
    </w:p>
    <w:p>
      <w:r>
        <w:t xml:space="preserve">Tämä oli käytetty ja rikki, laatikko hajoamassa ja ilman ohjeita. Täytetty Amazonin toimesta myös, häpeä sinulle AMAZON!!!! Tarvitsin tämän eläkkeelle jäävän palopäällikön eläkkeelle jäävän gag-lahjaan, jonka teimme, ja nyt pilasit päivän. Uskomatonta lähettää käytetty rikkinäinen tuote. Häpeä, häpeä, häpeä.</w:t>
      </w:r>
    </w:p>
    <w:p>
      <w:r>
        <w:rPr>
          <w:b/>
        </w:rPr>
        <w:t xml:space="preserve">Tulos</w:t>
      </w:r>
    </w:p>
    <w:p>
      <w:r>
        <w:t xml:space="preserve">Ilmeisesti käytetty ja rikki. Amazon täyttäminen. Häpeällistä!</w:t>
      </w:r>
    </w:p>
    <w:p>
      <w:r>
        <w:rPr>
          <w:b/>
        </w:rPr>
        <w:t xml:space="preserve">Esimerkki 8.847</w:t>
      </w:r>
    </w:p>
    <w:p>
      <w:r>
        <w:t xml:space="preserve">Sain tämän tuotteen ja se on viallinen. Missään näistä viidestä korostuskynästä ei näytä olevan mustetta, sillä kärjet ovat kirkkaat, ja kun yrität korostaa sanaa, muste tulee kirkkaana sivulle. Yritin saada korvaavan tuotteen, mutta Amazon ilmoitti, että kyseessä oli kolmannen osapuolen myyjä, joten minun oli sen sijaan saatava rahat takaisin.</w:t>
      </w:r>
    </w:p>
    <w:p>
      <w:r>
        <w:rPr>
          <w:b/>
        </w:rPr>
        <w:t xml:space="preserve">Tulos</w:t>
      </w:r>
    </w:p>
    <w:p>
      <w:r>
        <w:t xml:space="preserve">Sain tämän tuotteen ja se on viallinen. Näyttää siltä, että ...</w:t>
      </w:r>
    </w:p>
    <w:p>
      <w:r>
        <w:rPr>
          <w:b/>
        </w:rPr>
        <w:t xml:space="preserve">Esimerkki 8.848</w:t>
      </w:r>
    </w:p>
    <w:p>
      <w:r>
        <w:t xml:space="preserve">Nämä etiketit ovat ala-arvoisia - tai ainakin saamani erä on. Minulla ei ole koskaan ollut ongelmia muiden tarrojen kanssa. Asetan nämä tavallisiin Kraft-pehmustettuihin kirjekuoriin, ja ne alkavat irrota minuuteissa. Kuten muutkin ovat maininneet, ne on kiinnitettävä teipillä tai ne irtoavat muutaman tunnin kuluttua. ÄLÄ edes vaivaudu tai ota riskiä.</w:t>
      </w:r>
    </w:p>
    <w:p>
      <w:r>
        <w:rPr>
          <w:b/>
        </w:rPr>
        <w:t xml:space="preserve">Tulos</w:t>
      </w:r>
    </w:p>
    <w:p>
      <w:r>
        <w:t xml:space="preserve">Älä ota riskiä - nämä tarrat irtoavat muutamassa minuutissa!</w:t>
      </w:r>
    </w:p>
    <w:p>
      <w:r>
        <w:rPr>
          <w:b/>
        </w:rPr>
        <w:t xml:space="preserve">Esimerkki 8.849</w:t>
      </w:r>
    </w:p>
    <w:p>
      <w:r>
        <w:t xml:space="preserve">Erittäin tarkka, mutta se lopetti toimintansa. Se nollautui jatkuvasti, jos kasvoihin koskettiin. Varmaan suunnitteluvirhe. Ostan sen, jossa on vain 1 painike takana. Toivottavasti siinä ei ole ongelmaa. Pidin todella tästä laitteesta. Toivoin, että se olisi toiminut.</w:t>
      </w:r>
    </w:p>
    <w:p>
      <w:r>
        <w:rPr>
          <w:b/>
        </w:rPr>
        <w:t xml:space="preserve">Tulos</w:t>
      </w:r>
    </w:p>
    <w:p>
      <w:r>
        <w:t xml:space="preserve">Suunnitteluvirhe estää sen nollautumisen, jos kasvoja kosketetaan.</w:t>
      </w:r>
    </w:p>
    <w:p>
      <w:r>
        <w:rPr>
          <w:b/>
        </w:rPr>
        <w:t xml:space="preserve">Esimerkki 8.850</w:t>
      </w:r>
    </w:p>
    <w:p>
      <w:r>
        <w:t xml:space="preserve">Ostin kaksi tällaista lasteni tabletteja varten. Kuvauksessa sanotaan, että se oli korvaava laturi tietyille tableteille, mutta se ei ollut oikea laturi tabletille, jonka kanssa myyjä väittää sen olevan yhteensopiva. Rahan tuhlausta. Täytyy mennä jonnekin muualle ja ostaa laturit uudelleen.</w:t>
      </w:r>
    </w:p>
    <w:p>
      <w:r>
        <w:rPr>
          <w:b/>
        </w:rPr>
        <w:t xml:space="preserve">Tulos</w:t>
      </w:r>
    </w:p>
    <w:p>
      <w:r>
        <w:t xml:space="preserve">Ei laturi tabletille, jonka kanssa sen väitetään olevan yhteensopiva.</w:t>
      </w:r>
    </w:p>
    <w:p>
      <w:r>
        <w:rPr>
          <w:b/>
        </w:rPr>
        <w:t xml:space="preserve">Esimerkki 8.851</w:t>
      </w:r>
    </w:p>
    <w:p>
      <w:r>
        <w:t xml:space="preserve">Tilasin 4 tällaista ruuvimeisseliä, ja kaikki olivat parissa tunnissa irti. Halvalla tehty, älä osta, ellei ole tarkoitettu erittäin rajoitettuun käyttöön.</w:t>
      </w:r>
    </w:p>
    <w:p>
      <w:r>
        <w:rPr>
          <w:b/>
        </w:rPr>
        <w:t xml:space="preserve">Tulos</w:t>
      </w:r>
    </w:p>
    <w:p>
      <w:r>
        <w:t xml:space="preserve">Tilasin 4 tällaista ruuvimeisseliä ja kaikki ne ....</w:t>
      </w:r>
    </w:p>
    <w:p>
      <w:r>
        <w:rPr>
          <w:b/>
        </w:rPr>
        <w:t xml:space="preserve">Esimerkki 8.852</w:t>
      </w:r>
    </w:p>
    <w:p>
      <w:r>
        <w:t xml:space="preserve">UUSI PÄIVITYS - TÄMÄ YRITYS AHDISTELEE MINUA LUOPUMAAN TÄSTÄ ARVOSTELUSTA. HE EIVÄT PALAUTA MINULLE ENEMPÄÄ KUIN PUOLET MAKSAMASTANI SUMMASTA, MUTTA HE OTTAVAT JATKUVASTI YHTEYTTÄ MINUUN, VAIKKA OLEN PYYTÄNYT HEITÄ LOPETTAMAAN. Rakastin tätä sateenvarjoa, kun se saapui. Tukeva ja kaunis väri. Kahvin väri on nyt likainen ruma khaki haalistunut oliivinvihreä. Ei mitään lähellekään alkuperäistä väriä ja se näyttää kamalalta. AURINKOVALOT TOIMIVAT KUUKAUDEN AJAN. Älä tuhlaa rahojasi. Ei kestänyt edes kesää.</w:t>
      </w:r>
    </w:p>
    <w:p>
      <w:r>
        <w:rPr>
          <w:b/>
        </w:rPr>
        <w:t xml:space="preserve">Tulos</w:t>
      </w:r>
    </w:p>
    <w:p>
      <w:r>
        <w:t xml:space="preserve">Älä vaivaudu. PÄIVITYS - HE AHDISTELEVAT SINUA, JOS JÄTÄT EPÄSUOTUISAN ARVOSTELUN.</w:t>
      </w:r>
    </w:p>
    <w:p>
      <w:r>
        <w:rPr>
          <w:b/>
        </w:rPr>
        <w:t xml:space="preserve">Esimerkki 8.853</w:t>
      </w:r>
    </w:p>
    <w:p>
      <w:r>
        <w:t xml:space="preserve">En koskaan saanut tätä tilausta, mutta tilauksen mukaan se oli toimitettu. Kahden päivän kuluttua se on toimitettu minulle, lähetin myyjälle viestin, mutta en saanut koskaan vastausta. Olen aikeissa soittaa luottokorttiyhtiölleni ja riitauttaa tämän tilauksen! Äärimmäisen tyytymätön kokemus tästä myyjästä, joka jätti minut roikkumaan ilman, että hän edes vastasi minulle lainkaan!</w:t>
      </w:r>
    </w:p>
    <w:p>
      <w:r>
        <w:rPr>
          <w:b/>
        </w:rPr>
        <w:t xml:space="preserve">Tulos</w:t>
      </w:r>
    </w:p>
    <w:p>
      <w:r>
        <w:t xml:space="preserve">En koskaan saanut tätä tilausta, mutta tilauksessa luki ...</w:t>
      </w:r>
    </w:p>
    <w:p>
      <w:r>
        <w:rPr>
          <w:b/>
        </w:rPr>
        <w:t xml:space="preserve">Esimerkki 8.854</w:t>
      </w:r>
    </w:p>
    <w:p>
      <w:r>
        <w:t xml:space="preserve">Tämä tuote toimitettiin jälleen sulatettuna yhteen. Heitin sen pois. Inhottavaa!!!</w:t>
      </w:r>
    </w:p>
    <w:p>
      <w:r>
        <w:rPr>
          <w:b/>
        </w:rPr>
        <w:t xml:space="preserve">Tulos</w:t>
      </w:r>
    </w:p>
    <w:p>
      <w:r>
        <w:t xml:space="preserve">Olen tilannut useita kertoja, ja joka kerta ne olivat möykkyinä.</w:t>
      </w:r>
    </w:p>
    <w:p>
      <w:r>
        <w:rPr>
          <w:b/>
        </w:rPr>
        <w:t xml:space="preserve">Esimerkki 8.855</w:t>
      </w:r>
    </w:p>
    <w:p>
      <w:r>
        <w:t xml:space="preserve">Huonoin koskaan käyttämämme paperi, maksoi meille rahaa. Se on hyvin kurssinen ja lasermuste tahraantuu ja haalistuu.</w:t>
      </w:r>
    </w:p>
    <w:p>
      <w:r>
        <w:rPr>
          <w:b/>
        </w:rPr>
        <w:t xml:space="preserve">Tulos</w:t>
      </w:r>
    </w:p>
    <w:p>
      <w:r>
        <w:t xml:space="preserve">En voi uskoa, että annan tälle yhden tähden, huonoin paperi ikinä.</w:t>
      </w:r>
    </w:p>
    <w:p>
      <w:r>
        <w:rPr>
          <w:b/>
        </w:rPr>
        <w:t xml:space="preserve">Esimerkki 8.856</w:t>
      </w:r>
    </w:p>
    <w:p>
      <w:r>
        <w:t xml:space="preserve">Se on hyvä muotoilu, mutta ohjeissa se antaa sinulle mahdollisuuden muokata tilaa nenässäsi...ja tuotteessa ei ole tätä ominaisuutta.. olin hyvin pettynyt.</w:t>
      </w:r>
    </w:p>
    <w:p>
      <w:r>
        <w:rPr>
          <w:b/>
        </w:rPr>
        <w:t xml:space="preserve">Tulos</w:t>
      </w:r>
    </w:p>
    <w:p>
      <w:r>
        <w:t xml:space="preserve">Se on hyvä muotoilu, mutta ohjeissa se antaa sinulle ....</w:t>
      </w:r>
    </w:p>
    <w:p>
      <w:r>
        <w:rPr>
          <w:b/>
        </w:rPr>
        <w:t xml:space="preserve">Esimerkki 8.857</w:t>
      </w:r>
    </w:p>
    <w:p>
      <w:r>
        <w:t xml:space="preserve">Se on jo haljennut ja siinä on vuotoja. Huono laatu. Surullista, että myöhästyin palautusikkunasta pari päivää.</w:t>
      </w:r>
    </w:p>
    <w:p>
      <w:r>
        <w:rPr>
          <w:b/>
        </w:rPr>
        <w:t xml:space="preserve">Tulos</w:t>
      </w:r>
    </w:p>
    <w:p>
      <w:r>
        <w:t xml:space="preserve">Huono laatu. Surullista, että myöhästyin palautusikkunasta ...</w:t>
      </w:r>
    </w:p>
    <w:p>
      <w:r>
        <w:rPr>
          <w:b/>
        </w:rPr>
        <w:t xml:space="preserve">Esimerkki 8.858</w:t>
      </w:r>
    </w:p>
    <w:p>
      <w:r>
        <w:t xml:space="preserve">koko viikon ja se ei koskaan täysin laajentunut ja liian paljon vaivaa pakata ja palauttaa. ei suosittelisi.</w:t>
      </w:r>
    </w:p>
    <w:p>
      <w:r>
        <w:rPr>
          <w:b/>
        </w:rPr>
        <w:t xml:space="preserve">Tulos</w:t>
      </w:r>
    </w:p>
    <w:p>
      <w:r>
        <w:t xml:space="preserve">kokonaisen viikon, eikä se koskaan täysin laajentunut ja liian ...</w:t>
      </w:r>
    </w:p>
    <w:p>
      <w:r>
        <w:rPr>
          <w:b/>
        </w:rPr>
        <w:t xml:space="preserve">Esimerkki 8.859</w:t>
      </w:r>
    </w:p>
    <w:p>
      <w:r>
        <w:t xml:space="preserve">En pitänyt siitä IKINÄ!</w:t>
      </w:r>
    </w:p>
    <w:p>
      <w:r>
        <w:rPr>
          <w:b/>
        </w:rPr>
        <w:t xml:space="preserve">Tulos</w:t>
      </w:r>
    </w:p>
    <w:p>
      <w:r>
        <w:t xml:space="preserve">Ei kovin hyödyllinen niille, jotka ovat tekemisissä lahjakkaiden lasten kanssa.</w:t>
      </w:r>
    </w:p>
    <w:p>
      <w:r>
        <w:rPr>
          <w:b/>
        </w:rPr>
        <w:t xml:space="preserve">Esimerkki 8.860</w:t>
      </w:r>
    </w:p>
    <w:p>
      <w:r>
        <w:t xml:space="preserve">Minulla oli yksi näistä nauhoista puskurin toisella puolella, halpa walmartin nauha toisella puolella, jotka oli kytketty samaan järjestelmään. Walmartin liuskoissa oli paljon parempi valo ja ne näyttivät paljon paremmilta. Nämä myös katkaisevat yhteyden, jos ne eivät ole täysin suorassa.</w:t>
      </w:r>
    </w:p>
    <w:p>
      <w:r>
        <w:rPr>
          <w:b/>
        </w:rPr>
        <w:t xml:space="preserve">Tulos</w:t>
      </w:r>
    </w:p>
    <w:p>
      <w:r>
        <w:t xml:space="preserve">Käytä muutama dollari enemmän laadukkaampiin valoihin.</w:t>
      </w:r>
    </w:p>
    <w:p>
      <w:r>
        <w:rPr>
          <w:b/>
        </w:rPr>
        <w:t xml:space="preserve">Esimerkki 8.861</w:t>
      </w:r>
    </w:p>
    <w:p>
      <w:r>
        <w:t xml:space="preserve">Ei voitu käyttää uima-altaassamme - kansi irtosi jatkuvasti, ja kannen päällä pitämiseen tarkoitetut insertit hajosivat. Se on hyvin hyvin pieni.</w:t>
      </w:r>
    </w:p>
    <w:p>
      <w:r>
        <w:rPr>
          <w:b/>
        </w:rPr>
        <w:t xml:space="preserve">Tulos</w:t>
      </w:r>
    </w:p>
    <w:p>
      <w:r>
        <w:t xml:space="preserve">Ei voinut käyttää uima-altaassamme - kansi irtosi jatkuvasti ...</w:t>
      </w:r>
    </w:p>
    <w:p>
      <w:r>
        <w:rPr>
          <w:b/>
        </w:rPr>
        <w:t xml:space="preserve">Esimerkki 8.862</w:t>
      </w:r>
    </w:p>
    <w:p>
      <w:r>
        <w:t xml:space="preserve">Huomaa, että jos jalkasi koko on 11, jalkasi eivät mahdu edes lähellekään. Myyjä ei ilmoita tätä tuotekuvauksessa eikä maksa palautuslähetystä. Erittäin epäammattimainen asiakaspalvelu, joka osoittaa välinpitämättömyyttä asiakastyytyväisyyttä kohtaan. PIDÄTÄÄN PITÄYTYMÄSSÄ tästä tuotteesta!</w:t>
      </w:r>
    </w:p>
    <w:p>
      <w:r>
        <w:rPr>
          <w:b/>
        </w:rPr>
        <w:t xml:space="preserve">Tulos</w:t>
      </w:r>
    </w:p>
    <w:p>
      <w:r>
        <w:t xml:space="preserve">EI sovi yli 10-kokoisille jaloille, ja tämäkin on liian tiukka ollakseen mukava.</w:t>
      </w:r>
    </w:p>
    <w:p>
      <w:r>
        <w:rPr>
          <w:b/>
        </w:rPr>
        <w:t xml:space="preserve">Esimerkki 8.863</w:t>
      </w:r>
    </w:p>
    <w:p>
      <w:r>
        <w:t xml:space="preserve">Paketti tuli tyhjänä!!</w:t>
      </w:r>
    </w:p>
    <w:p>
      <w:r>
        <w:rPr>
          <w:b/>
        </w:rPr>
        <w:t xml:space="preserve">Tulos</w:t>
      </w:r>
    </w:p>
    <w:p>
      <w:r>
        <w:t xml:space="preserve">Pakkauksessa oli vain pakkauksen päällinen... ei mitään sisällä...</w:t>
      </w:r>
    </w:p>
    <w:p>
      <w:r>
        <w:rPr>
          <w:b/>
        </w:rPr>
        <w:t xml:space="preserve">Esimerkki 8.864</w:t>
      </w:r>
    </w:p>
    <w:p>
      <w:r>
        <w:t xml:space="preserve">Tämä tuote olisi pitänyt toimittaa pakastepakkauksessa tai pussissa, kun se saapui, se oli läpimärkä ja murskattu, ja haluaisin rahani takaisin.</w:t>
      </w:r>
    </w:p>
    <w:p>
      <w:r>
        <w:rPr>
          <w:b/>
        </w:rPr>
        <w:t xml:space="preserve">Tulos</w:t>
      </w:r>
    </w:p>
    <w:p>
      <w:r>
        <w:t xml:space="preserve">... saapui se oli märkä ja murskattu, ja haluaisin saada rahani takaisin...</w:t>
      </w:r>
    </w:p>
    <w:p>
      <w:r>
        <w:rPr>
          <w:b/>
        </w:rPr>
        <w:t xml:space="preserve">Esimerkki 8.865</w:t>
      </w:r>
    </w:p>
    <w:p>
      <w:r>
        <w:t xml:space="preserve">Tämä on toinen tilaukseni näistä totes. Ensimmäinen tilaus oli hyvä, toisella kerralla laatikon ylin kassi saapui pirstoutuneena. Korvaavan tuotteen koordinointi on enemmän vaivaa kuin se kannattaa. Pidän näistä totesista, mutta seuraavalla kerralla ostan ne paikallisesta Walmartista.</w:t>
      </w:r>
    </w:p>
    <w:p>
      <w:r>
        <w:rPr>
          <w:b/>
        </w:rPr>
        <w:t xml:space="preserve">Tulos</w:t>
      </w:r>
    </w:p>
    <w:p>
      <w:r>
        <w:t xml:space="preserve">Ensimmäinen tilaus oli hyvä, toisella kerralla laatikon ylin laatikko ....</w:t>
      </w:r>
    </w:p>
    <w:p>
      <w:r>
        <w:rPr>
          <w:b/>
        </w:rPr>
        <w:t xml:space="preserve">Esimerkki 8.866</w:t>
      </w:r>
    </w:p>
    <w:p>
      <w:r>
        <w:t xml:space="preserve">Itse pelikonsoli ei ollut ongelma. Ongelma oli jakelija. Amazon ei ollut tarpeeksi ennakoiva toimiakseen jakelijan kanssa varmistaakseen toimitukseni. Ostokseni palautettiin tietämättäni vasta päiviä myöhemmin.</w:t>
      </w:r>
    </w:p>
    <w:p>
      <w:r>
        <w:rPr>
          <w:b/>
        </w:rPr>
        <w:t xml:space="preserve">Tulos</w:t>
      </w:r>
    </w:p>
    <w:p>
      <w:r>
        <w:t xml:space="preserve">Pysy toimituksen kärjessä, kun ostat Amazonin kautta.</w:t>
      </w:r>
    </w:p>
    <w:p>
      <w:r>
        <w:rPr>
          <w:b/>
        </w:rPr>
        <w:t xml:space="preserve">Esimerkki 8.867</w:t>
      </w:r>
    </w:p>
    <w:p>
      <w:r>
        <w:t xml:space="preserve">Lisäys on harhaanjohtava. Siinä on kuva äänipalkista TV-viihdehuoneessa. Tätä tuotetta ei kuitenkaan voi liittää televisioon. Minulla ei ollut aavistustakaan siitä, miten tuote asennetaan, ennen kuin sain sen ja tutkin asiaa verkossa, sillä ohjeissa ei mainita tätä. Useimmat televisiot tarvitsevat joko optisen johdon tai HMDI-kaapelin äänipalkin liittämiseksi. Tuotteen mukana toimitetaan tavalliset tappikaapelit. Vaikka päätänkin ostaa optisen tai HMDI-kaapelin, soundeissa ei ole pistorasioita kummankaan liittämiseksi. Jos haluat äänipalkin iPhoneen tai muuhun tuotteeseen, jossa on bluetooth-ominaisuudet, osta se. Jos ei, älä edes vaivaudu kokeilemaan tätä soundbaria.</w:t>
      </w:r>
    </w:p>
    <w:p>
      <w:r>
        <w:rPr>
          <w:b/>
        </w:rPr>
        <w:t xml:space="preserve">Tulos</w:t>
      </w:r>
    </w:p>
    <w:p>
      <w:r>
        <w:t xml:space="preserve">Ei riitä televisioon. Ei ole optista tai HMDI-lähtöä.</w:t>
      </w:r>
    </w:p>
    <w:p>
      <w:r>
        <w:rPr>
          <w:b/>
        </w:rPr>
        <w:t xml:space="preserve">Esimerkki 8.868</w:t>
      </w:r>
    </w:p>
    <w:p>
      <w:r>
        <w:t xml:space="preserve">Se teki hiuksistani velttoja eikä lisännyt volyymia. Ystäväni rakastaa sitä ja suositteli sitä, mutta se ei yksinkertaisesti toiminut minulle.</w:t>
      </w:r>
    </w:p>
    <w:p>
      <w:r>
        <w:rPr>
          <w:b/>
        </w:rPr>
        <w:t xml:space="preserve">Tulos</w:t>
      </w:r>
    </w:p>
    <w:p>
      <w:r>
        <w:t xml:space="preserve">Ystäväni rakastaa sitä ja suositteli sitä, mutta se ei yksinkertaisesti toiminut minulle.</w:t>
      </w:r>
    </w:p>
    <w:p>
      <w:r>
        <w:rPr>
          <w:b/>
        </w:rPr>
        <w:t xml:space="preserve">Esimerkki 8.869</w:t>
      </w:r>
    </w:p>
    <w:p>
      <w:r>
        <w:t xml:space="preserve">Kuvassa on paljon kontrastia, eikä siitä käy ilmi, kuinka sileitä ja kiiltäviä "kivi"-osat ovat. Toivoin, että kiviosat olisivat karkeampia ja että kontrasti olisi suurempi, kuten kuvassa näkyy. Saamani kappale oli lähes tasaisen harmaa, mikä ei sovi yhteen keittiöni kanssa.</w:t>
      </w:r>
    </w:p>
    <w:p>
      <w:r>
        <w:rPr>
          <w:b/>
        </w:rPr>
        <w:t xml:space="preserve">Tulos</w:t>
      </w:r>
    </w:p>
    <w:p>
      <w:r>
        <w:t xml:space="preserve">Kuvassa on paljon kontrastia eikä ...</w:t>
      </w:r>
    </w:p>
    <w:p>
      <w:r>
        <w:rPr>
          <w:b/>
        </w:rPr>
        <w:t xml:space="preserve">Esimerkki 8.870</w:t>
      </w:r>
    </w:p>
    <w:p>
      <w:r>
        <w:t xml:space="preserve">Olisi ollut hyvä tuote, mutta se saapui rikki ja sitten ei saanut hyvitystä sen lähettämisen jälkeen, kunnes joutui kääntymään Amazonin puoleen, jolla oli hyvä asiakaspalvelu ja korjasi sen heti.</w:t>
      </w:r>
    </w:p>
    <w:p>
      <w:r>
        <w:rPr>
          <w:b/>
        </w:rPr>
        <w:t xml:space="preserve">Tulos</w:t>
      </w:r>
    </w:p>
    <w:p>
      <w:r>
        <w:t xml:space="preserve">Olisi ollut hyvä tuote, mutta se saapui rikki ja sitten ei saanut ...</w:t>
      </w:r>
    </w:p>
    <w:p>
      <w:r>
        <w:rPr>
          <w:b/>
        </w:rPr>
        <w:t xml:space="preserve">Esimerkki 8.871</w:t>
      </w:r>
    </w:p>
    <w:p>
      <w:r>
        <w:t xml:space="preserve">Tämä tuote saapui OEM-laatikossa, jossa oli oikeat merkinnät, mutta se ei kuitenkaan ole aito osa. Siinä on jopa keltainen osanumeropainatus. Kuvissa vasemmalla oleva tuote on saapunut - oikealla oleva on alkuperäinen. Ei metalliverkkoa, naaraspää on täysin erilainen ja tämä suodatin on huomattavasti kevyempi, mikä viittaa siihen, että suodatin on huonompilaatuista materiaalia. Palautettu täysin turhaan.</w:t>
      </w:r>
    </w:p>
    <w:p>
      <w:r>
        <w:rPr>
          <w:b/>
        </w:rPr>
        <w:t xml:space="preserve">Tulos</w:t>
      </w:r>
    </w:p>
    <w:p>
      <w:r>
        <w:t xml:space="preserve">Väärennös/Knock-off - EI AITO OSA MITÄ MAINOSTAA!!!!</w:t>
      </w:r>
    </w:p>
    <w:p>
      <w:r>
        <w:rPr>
          <w:b/>
        </w:rPr>
        <w:t xml:space="preserve">Esimerkki 8.872</w:t>
      </w:r>
    </w:p>
    <w:p>
      <w:r>
        <w:t xml:space="preserve">Pakkausta oli vaikea avata. Minulla oli vaikeuksia kiinnittää ripustin etsimeen. Ripustin on hyvin ohut ja vaikeasti liikuteltava niille, joilla on rajoittunut sorminäppäryys. Valitettavasti aion palauttaa sen. Tykkäsin ajatuksesta 4 paketista eri väreissä.</w:t>
      </w:r>
    </w:p>
    <w:p>
      <w:r>
        <w:rPr>
          <w:b/>
        </w:rPr>
        <w:t xml:space="preserve">Tulos</w:t>
      </w:r>
    </w:p>
    <w:p>
      <w:r>
        <w:t xml:space="preserve">Ne, joilla on rajoittunut sorminäppäryys, saattavat pärjätä paremmin toisen tuotteen kanssa.</w:t>
      </w:r>
    </w:p>
    <w:p>
      <w:r>
        <w:rPr>
          <w:b/>
        </w:rPr>
        <w:t xml:space="preserve">Esimerkki 8.873</w:t>
      </w:r>
    </w:p>
    <w:p>
      <w:r>
        <w:t xml:space="preserve">Väärennöshälytys! Tämä ei ole Pureology. Tuoksu on erilainen. Pullon väri on väärä. Ei jätä hiuksia pehmeiksi + kiiltäviksi kuten aito tuote.</w:t>
      </w:r>
    </w:p>
    <w:p>
      <w:r>
        <w:rPr>
          <w:b/>
        </w:rPr>
        <w:t xml:space="preserve">Tulos</w:t>
      </w:r>
    </w:p>
    <w:p>
      <w:r>
        <w:t xml:space="preserve">Ei jätä hiuksia pehmeiksi + kiiltäviksi kuten oikea tuote.</w:t>
      </w:r>
    </w:p>
    <w:p>
      <w:r>
        <w:rPr>
          <w:b/>
        </w:rPr>
        <w:t xml:space="preserve">Esimerkki 8.874</w:t>
      </w:r>
    </w:p>
    <w:p>
      <w:r>
        <w:t xml:space="preserve">Tilasin tämän vedenkeittimen, koska vanha vedenkeittimeni oli rikki. Se on erittäin kätevä ja kaunis. Vesi kiehuu muutamassa minuutissa. Ainoa asia ei ole tyytyväinen minuun. Se kiehuu pitkään ennen kuin se sammuu. Joskus en voi odottaa ja sammuttaa sitä itse. Ehkä olen kärsimätön.</w:t>
      </w:r>
    </w:p>
    <w:p>
      <w:r>
        <w:rPr>
          <w:b/>
        </w:rPr>
        <w:t xml:space="preserve">Tulos</w:t>
      </w:r>
    </w:p>
    <w:p>
      <w:r>
        <w:t xml:space="preserve">Vedenkeitin toimi vain 1,5 kuukautta. olen hyvin pettynyt.</w:t>
      </w:r>
    </w:p>
    <w:p>
      <w:r>
        <w:rPr>
          <w:b/>
        </w:rPr>
        <w:t xml:space="preserve">Esimerkki 8.875</w:t>
      </w:r>
    </w:p>
    <w:p>
      <w:r>
        <w:t xml:space="preserve">Verkossa tämä vaikuttaa täydelliseltä, pieneltä paistinpannulta. Juuri oikean kokoinen. Emalointi on liian ohutta, metalli on liian ohutta. Pannu pestiin ja laitettiin pois heti, kun sain sen. Otin sen esiin muutaman päivän kuluttua ja iso pala emalia irtosi. Sitä ei ole turvallista käyttää mihinkään.</w:t>
      </w:r>
    </w:p>
    <w:p>
      <w:r>
        <w:rPr>
          <w:b/>
        </w:rPr>
        <w:t xml:space="preserve">Tulos</w:t>
      </w:r>
    </w:p>
    <w:p>
      <w:r>
        <w:t xml:space="preserve">Verkossa tämä näyttää olevan täydellinen, pieni paistinpannu...</w:t>
      </w:r>
    </w:p>
    <w:p>
      <w:r>
        <w:rPr>
          <w:b/>
        </w:rPr>
        <w:t xml:space="preserve">Esimerkki 8.876</w:t>
      </w:r>
    </w:p>
    <w:p>
      <w:r>
        <w:t xml:space="preserve">Se oli enimmäkseen kuollut .Yritän pelastaa kaksi suoraa kappaletta, mutta jouduin heittämään muut pois. Yritin pelastaa sen, mutta se ei selvinnyt niin pettynyt se oli niin kaunis. Minunlaiseni onni. Minulla oli ruukku bambua noin kymmenen vuotta .Sairastuin,kasveja hoitava henkilö....didn't .....Hävitin kaikki huonekasvit.Nyt yritän aloittaa alusta.</w:t>
      </w:r>
    </w:p>
    <w:p>
      <w:r>
        <w:rPr>
          <w:b/>
        </w:rPr>
        <w:t xml:space="preserve">Tulos</w:t>
      </w:r>
    </w:p>
    <w:p>
      <w:r>
        <w:t xml:space="preserve">Yritin tallentaa sen, mutta se ei selvinnyt SO PETTÄYTYNYT se oli niin kaunis</w:t>
      </w:r>
    </w:p>
    <w:p>
      <w:r>
        <w:rPr>
          <w:b/>
        </w:rPr>
        <w:t xml:space="preserve">Esimerkki 8.877</w:t>
      </w:r>
    </w:p>
    <w:p>
      <w:r>
        <w:t xml:space="preserve">Kengät näyttävät mukavilta ja istuvat melko hyvin, vaikka olisin halunnut leveämmän kengän. Korvasin kuluneet Crockit, jotka ovat paljon paksummat pohjasta. Nämä kengät eivät sovellu kulkemaan millään kivillä tai edes satunnaisella kivellä, joka on tasaisella polulla. Ne eivät koskaan sopisi käytettäväksi karkealla maalla. Ohdakkeet läpäisevät Crocks-kenkäni, joten ruohonjuuri todennäköisesti läpäisee tämän kengän.</w:t>
      </w:r>
    </w:p>
    <w:p>
      <w:r>
        <w:rPr>
          <w:b/>
        </w:rPr>
        <w:t xml:space="preserve">Tulos</w:t>
      </w:r>
    </w:p>
    <w:p>
      <w:r>
        <w:t xml:space="preserve">Sopii kotikengäksi mutta ei ulkokengäksi.</w:t>
      </w:r>
    </w:p>
    <w:p>
      <w:r>
        <w:rPr>
          <w:b/>
        </w:rPr>
        <w:t xml:space="preserve">Esimerkki 8.878</w:t>
      </w:r>
    </w:p>
    <w:p>
      <w:r>
        <w:t xml:space="preserve">Pian sen jälkeen, kun olin saanut tämän ja koonnut sen, sain sähköpostia, jossa sanottiin, että kuminauhat olivat viallisia. He antoivat minulle vaihtoehtoja tilanteen korjaamiseksi. Päätin vaihtaa nauhat. He eivät kuitenkaan antaneet yhteystietoja, eivätkä he ole vastanneet vastaussähköpostiini.</w:t>
      </w:r>
    </w:p>
    <w:p>
      <w:r>
        <w:rPr>
          <w:b/>
        </w:rPr>
        <w:t xml:space="preserve">Tulos</w:t>
      </w:r>
    </w:p>
    <w:p>
      <w:r>
        <w:t xml:space="preserve">En ole varma, kannattaako tätä tuotetta ostaa. Huonot asiakassuhteet/viestintä.</w:t>
      </w:r>
    </w:p>
    <w:p>
      <w:r>
        <w:rPr>
          <w:b/>
        </w:rPr>
        <w:t xml:space="preserve">Esimerkki 8.879</w:t>
      </w:r>
    </w:p>
    <w:p>
      <w:r>
        <w:t xml:space="preserve">Erittäin turhauttavaa. Ei opastusta siitä, miten ohjaimet toimivat. Ellet osaa pelata, suosittelen jättämään tämän pelin väliin.</w:t>
      </w:r>
    </w:p>
    <w:p>
      <w:r>
        <w:rPr>
          <w:b/>
        </w:rPr>
        <w:t xml:space="preserve">Tulos</w:t>
      </w:r>
    </w:p>
    <w:p>
      <w:r>
        <w:t xml:space="preserve">Erittäin turhauttavaa. Ei opetusohjelmaa siitä, miten ohjaimet toimivat ...</w:t>
      </w:r>
    </w:p>
    <w:p>
      <w:r>
        <w:rPr>
          <w:b/>
        </w:rPr>
        <w:t xml:space="preserve">Esimerkki 8.880</w:t>
      </w:r>
    </w:p>
    <w:p>
      <w:r>
        <w:t xml:space="preserve">Akku loppui 30 päivän kuluttua. Se ei lataudu. Se ei toimi. OLEN PYYTÄNYT HYVITYSTÄ. MYYJÄ EI VASTAA LAINKAAN. HE LÄHETTÄVÄT MINULLE SÄHKÖPOSTEJA, JOISSA KYSYVÄT, MITEN PIDÄN AKUSTA! EN PIDÄ! ÄLÄ OSTA TÄLTÄ MYYJÄLTÄ!</w:t>
      </w:r>
    </w:p>
    <w:p>
      <w:r>
        <w:rPr>
          <w:b/>
        </w:rPr>
        <w:t xml:space="preserve">Tulos</w:t>
      </w:r>
    </w:p>
    <w:p>
      <w:r>
        <w:t xml:space="preserve">Akku loppui 30 päivän kuluttua. Se ei lataudu. Se ei toimi</w:t>
      </w:r>
    </w:p>
    <w:p>
      <w:r>
        <w:rPr>
          <w:b/>
        </w:rPr>
        <w:t xml:space="preserve">Esimerkki 8.881</w:t>
      </w:r>
    </w:p>
    <w:p>
      <w:r>
        <w:t xml:space="preserve">Kauhea laatu. Käsineiden tarranauhat pysähtyivät muutaman kuukauden käytön jälkeen, joten niitä ei voi sitoa ilman, että ne irtoavat toisistaan 5-6 sekunnin kuluttua. Kadun rahan tuhlaamista näihin,l. Harmi, että ne hajosivat muutaman kuukauden jälkeen, sillä jos näin olisi käynyt ensimmäisten viikkojen aikana, olisin voinut pyytää rahani takaisin :/.</w:t>
      </w:r>
    </w:p>
    <w:p>
      <w:r>
        <w:rPr>
          <w:b/>
        </w:rPr>
        <w:t xml:space="preserve">Tulos</w:t>
      </w:r>
    </w:p>
    <w:p>
      <w:r>
        <w:t xml:space="preserve">Kauhea kestävyys kiristys- / tarranauhamekanismin osalta.</w:t>
      </w:r>
    </w:p>
    <w:p>
      <w:r>
        <w:rPr>
          <w:b/>
        </w:rPr>
        <w:t xml:space="preserve">Esimerkki 8.882</w:t>
      </w:r>
    </w:p>
    <w:p>
      <w:r>
        <w:t xml:space="preserve">Purjehdimme Bahamalla joka vuosi. Innostuimme tästä tuotteesta ja ostimme sitä mukanamme käytettäväksi dippeihin. Se oli kamalaa! Maku ja koostumus eivät olleet edes lähellä. Heitimme koko pakkauksen pois.</w:t>
      </w:r>
    </w:p>
    <w:p>
      <w:r>
        <w:rPr>
          <w:b/>
        </w:rPr>
        <w:t xml:space="preserve">Tulos</w:t>
      </w:r>
    </w:p>
    <w:p>
      <w:r>
        <w:t xml:space="preserve">Ei maistu miltään maistamaltani happamalta rikollisuudelta.</w:t>
      </w:r>
    </w:p>
    <w:p>
      <w:r>
        <w:rPr>
          <w:b/>
        </w:rPr>
        <w:t xml:space="preserve">Esimerkki 8.883</w:t>
      </w:r>
    </w:p>
    <w:p>
      <w:r>
        <w:t xml:space="preserve">Tämä hajuvesi näyttää olevan kopio. Vaikka pullo näyttää lähes identtiseltä Avonin pullon kanssa, siinä on pieniä eroja. Suihkupumppu on eri kullanvärinen, itse pullo näyttää oikealta, kunnes asetat ne vierekkäin. Avonin hajuveden tuoksu kestää koko päivän. Tämän tuoksu häviää alle tunnissa. Lisäksi tuoksussa on enemmän alkoholin hajua kuin mitään muuta. Olen oppinut läksyni osta Avonilta Avon....</w:t>
      </w:r>
    </w:p>
    <w:p>
      <w:r>
        <w:rPr>
          <w:b/>
        </w:rPr>
        <w:t xml:space="preserve">Tulos</w:t>
      </w:r>
    </w:p>
    <w:p>
      <w:r>
        <w:t xml:space="preserve">Ei haise eikä kestä, lisäksi pullossa on vähän eroja Avoniin verrattuna. Luulen, että se on kopio!</w:t>
      </w:r>
    </w:p>
    <w:p>
      <w:r>
        <w:rPr>
          <w:b/>
        </w:rPr>
        <w:t xml:space="preserve">Esimerkki 8.884</w:t>
      </w:r>
    </w:p>
    <w:p>
      <w:r>
        <w:t xml:space="preserve">Tuotetta ei ollut pakattu asianmukaisesti kuljetusta varten, ja se saapui vahingoittuneena. En tilaa tältä yritykseltä uudelleen.</w:t>
      </w:r>
    </w:p>
    <w:p>
      <w:r>
        <w:rPr>
          <w:b/>
        </w:rPr>
        <w:t xml:space="preserve">Tulos</w:t>
      </w:r>
    </w:p>
    <w:p>
      <w:r>
        <w:t xml:space="preserve">Pettymys tuotteen pakkaamisen huolettomuuteen.</w:t>
      </w:r>
    </w:p>
    <w:p>
      <w:r>
        <w:rPr>
          <w:b/>
        </w:rPr>
        <w:t xml:space="preserve">Esimerkki 8.885</w:t>
      </w:r>
    </w:p>
    <w:p>
      <w:r>
        <w:t xml:space="preserve">Käytin tätä 90 gallonan akvaariossa. Kun vaihdoin edellisen suodatinmedian tähän, vesi muuttui sameaksi ja on sameaa vielä 2 päivän jälkeenkin. Olen leikannut 6 kappaletta sopivaksi ja laittanut ne nyt suodattimeeni. Odotan nyt uutta suodatinmediaa amazonista.</w:t>
      </w:r>
    </w:p>
    <w:p>
      <w:r>
        <w:rPr>
          <w:b/>
        </w:rPr>
        <w:t xml:space="preserve">Tulos</w:t>
      </w:r>
    </w:p>
    <w:p>
      <w:r>
        <w:t xml:space="preserve">Ei kiillota vettä. Suodattaa isommat hiukkaset hienosti.</w:t>
      </w:r>
    </w:p>
    <w:p>
      <w:r>
        <w:rPr>
          <w:b/>
        </w:rPr>
        <w:t xml:space="preserve">Esimerkki 8.886</w:t>
      </w:r>
    </w:p>
    <w:p>
      <w:r>
        <w:t xml:space="preserve">Olin hyvin onnellinen, kun sain tuotteen ja olin niin innoissani siitä. Mutta yhden päivän kuluttua kameran opiskelusta olin niin pettynyt, koska tila (kameran yläosa oikealla puolella) on viallinen, en voi kääntää sitä kunnolla ja niin vaikeaa. Sitten yritin ottaa yhteyttä (myyjään) heidän sähköpostiinsa, mutta sain vain yhden vastauksen. Ei todella hyödyllinen ollenkaan, en ole tottunut tilata verkossa, joten en tiedä, missä voin lähettää takaisin minun kohde. Olen iloinen, että soitin NIKONille ja sain ohjeet, miten voin lähettää sen takaisin täällä sovelluksessa. ! Todella huono kokemus!</w:t>
      </w:r>
    </w:p>
    <w:p>
      <w:r>
        <w:rPr>
          <w:b/>
        </w:rPr>
        <w:t xml:space="preserve">Tulos</w:t>
      </w:r>
    </w:p>
    <w:p>
      <w:r>
        <w:t xml:space="preserve">Olin hyvin onnellinen, kun sain tuotteen ja olin niin innoissani ....</w:t>
      </w:r>
    </w:p>
    <w:p>
      <w:r>
        <w:rPr>
          <w:b/>
        </w:rPr>
        <w:t xml:space="preserve">Esimerkki 8.887</w:t>
      </w:r>
    </w:p>
    <w:p>
      <w:r>
        <w:t xml:space="preserve">Kynien pakkaus oli niin rikki, että kynät putosivat ulos. Ei voi antaa niitä nyt lahjaksi.</w:t>
      </w:r>
    </w:p>
    <w:p>
      <w:r>
        <w:rPr>
          <w:b/>
        </w:rPr>
        <w:t xml:space="preserve">Tulos</w:t>
      </w:r>
    </w:p>
    <w:p>
      <w:r>
        <w:t xml:space="preserve">Kynien pakkaus oli niin pahoinpidelty, että ....</w:t>
      </w:r>
    </w:p>
    <w:p>
      <w:r>
        <w:rPr>
          <w:b/>
        </w:rPr>
        <w:t xml:space="preserve">Esimerkki 8.888</w:t>
      </w:r>
    </w:p>
    <w:p>
      <w:r>
        <w:t xml:space="preserve">Ensimmäinen lähetys oli rikki saapuessaan. Se korvattiin, ja toisessa lähetyksessä oli yksi murtunut nivel. Ne ovat roskaa!</w:t>
      </w:r>
    </w:p>
    <w:p>
      <w:r>
        <w:rPr>
          <w:b/>
        </w:rPr>
        <w:t xml:space="preserve">Tulos</w:t>
      </w:r>
    </w:p>
    <w:p>
      <w:r>
        <w:t xml:space="preserve">Ensimmäinen lähetys oli rikki saapuessaan. Se korvattiin ...</w:t>
      </w:r>
    </w:p>
    <w:p>
      <w:r>
        <w:rPr>
          <w:b/>
        </w:rPr>
        <w:t xml:space="preserve">Esimerkki 8.889</w:t>
      </w:r>
    </w:p>
    <w:p>
      <w:r>
        <w:t xml:space="preserve">Tämä oli palanut &amp; paketti oli palanut, kun sain sen! Oli kuin tuote olisi ollut kuorma-autossa, joka oli joutunut tulipalo-onnettomuuteen. Minun oli vaikea saada hyvitystä. ÄLÄ OTA tältä yhtiöltä! Palautusta ei koskaan myönnetty! Nooooo!!!!!</w:t>
      </w:r>
    </w:p>
    <w:p>
      <w:r>
        <w:rPr>
          <w:b/>
        </w:rPr>
        <w:t xml:space="preserve">Tulos</w:t>
      </w:r>
    </w:p>
    <w:p>
      <w:r>
        <w:t xml:space="preserve">Se oli kuin tuote olisi ollut kuorma-autossa, joka oli ....</w:t>
      </w:r>
    </w:p>
    <w:p>
      <w:r>
        <w:rPr>
          <w:b/>
        </w:rPr>
        <w:t xml:space="preserve">Esimerkki 8.890</w:t>
      </w:r>
    </w:p>
    <w:p>
      <w:r>
        <w:t xml:space="preserve">Tämä on kuin 3. kerta, kun Amazon on tehnyt tämän minulle. he eivät korvaa jotain, jonka oletetaan olleen jotenkin vahingoittunut ja jota ei koskaan edes toimitettu minulle. tällä kertaa minulle ei edes ilmoitettu.</w:t>
      </w:r>
    </w:p>
    <w:p>
      <w:r>
        <w:rPr>
          <w:b/>
        </w:rPr>
        <w:t xml:space="preserve">Tulos</w:t>
      </w:r>
    </w:p>
    <w:p>
      <w:r>
        <w:t xml:space="preserve">En koskaan saanut sitä, eikä minulle koskaan ilmoitettu sen peruuttamisesta.</w:t>
      </w:r>
    </w:p>
    <w:p>
      <w:r>
        <w:rPr>
          <w:b/>
        </w:rPr>
        <w:t xml:space="preserve">Esimerkki 8.891</w:t>
      </w:r>
    </w:p>
    <w:p>
      <w:r>
        <w:t xml:space="preserve">Kauhea laatu! Yksi ripustuskoukuista oli rikki, kun otin sen pois pakkauksesta. Erittäin halvalla tehty... ÄLÄ OTA! Tätä tuotetta ei myöskään voi palauttaa.</w:t>
      </w:r>
    </w:p>
    <w:p>
      <w:r>
        <w:rPr>
          <w:b/>
        </w:rPr>
        <w:t xml:space="preserve">Tulos</w:t>
      </w:r>
    </w:p>
    <w:p>
      <w:r>
        <w:t xml:space="preserve">Kauhea laatu! Yksi ripustuskoukuista oli rikki ...</w:t>
      </w:r>
    </w:p>
    <w:p>
      <w:r>
        <w:rPr>
          <w:b/>
        </w:rPr>
        <w:t xml:space="preserve">Esimerkki 8.892</w:t>
      </w:r>
    </w:p>
    <w:p>
      <w:r>
        <w:t xml:space="preserve">Tämä on korttipeli, eikä se ole hintansa arvoinen. Settlers on hyvä peli, mutta älä vaivaudu tämän kanssa.</w:t>
      </w:r>
    </w:p>
    <w:p>
      <w:r>
        <w:rPr>
          <w:b/>
        </w:rPr>
        <w:t xml:space="preserve">Tulos</w:t>
      </w:r>
    </w:p>
    <w:p>
      <w:r>
        <w:t xml:space="preserve">Pysy Settlers-pelissä: tämä ei ole lautapeli, vaan pelkkiä kortteja.</w:t>
      </w:r>
    </w:p>
    <w:p>
      <w:r>
        <w:rPr>
          <w:b/>
        </w:rPr>
        <w:t xml:space="preserve">Esimerkki 8.893</w:t>
      </w:r>
    </w:p>
    <w:p>
      <w:r>
        <w:t xml:space="preserve">Sain vain yhden kolmesta tilaamastani vihreästä pallosta. Jätin heti viestin, enkä ole vieläkään saanut vastausta. Ottakaa minuun yhteyttä mahdollisimman pian. Nämä eivät olleet halpoja ja haluaisin rahani takaisin tai puuttuvat 2 palloa.</w:t>
      </w:r>
    </w:p>
    <w:p>
      <w:r>
        <w:rPr>
          <w:b/>
        </w:rPr>
        <w:t xml:space="preserve">Tulos</w:t>
      </w:r>
    </w:p>
    <w:p>
      <w:r>
        <w:t xml:space="preserve">Nämä eivät olleet halpoja, ja haluaisin rahani takaisin tai puuttuvat 2 palloa.</w:t>
      </w:r>
    </w:p>
    <w:p>
      <w:r>
        <w:rPr>
          <w:b/>
        </w:rPr>
        <w:t xml:space="preserve">Esimerkki 8.894</w:t>
      </w:r>
    </w:p>
    <w:p>
      <w:r>
        <w:t xml:space="preserve">Tämän kitin koostumus ei ole lähelläkään sitä, miltä se näyttää kuvissa tai videoissa. Älä osta tätä, se on tuhlausta!</w:t>
      </w:r>
    </w:p>
    <w:p>
      <w:r>
        <w:rPr>
          <w:b/>
        </w:rPr>
        <w:t xml:space="preserve">Tulos</w:t>
      </w:r>
    </w:p>
    <w:p>
      <w:r>
        <w:t xml:space="preserve">... ei vastaa läheskään sitä, miltä se näyttää kuvissa tai videoissa.</w:t>
      </w:r>
    </w:p>
    <w:p>
      <w:r>
        <w:rPr>
          <w:b/>
        </w:rPr>
        <w:t xml:space="preserve">Esimerkki 8.895</w:t>
      </w:r>
    </w:p>
    <w:p>
      <w:r>
        <w:t xml:space="preserve">He eivät tarjoa kaapelipalveluntarjoajiani listallaan. Siinä sanotaan, että kärsivällisyyttä tarvitaan, koska niitä lisätään joka päivä. Mietin, mikä mahtaa olla syynä viivytykseen? Saan ohjelmanne ilmaiseksi kaapelipaketissani, haluan vain yhden laitteen, joka tekee kaiken. Sovelluksen ja Foxin on tultava 21. vuosisadalle.</w:t>
      </w:r>
    </w:p>
    <w:p>
      <w:r>
        <w:rPr>
          <w:b/>
        </w:rPr>
        <w:t xml:space="preserve">Tulos</w:t>
      </w:r>
    </w:p>
    <w:p>
      <w:r>
        <w:t xml:space="preserve">He eivät tarjoa kaapelipalveluntarjoajiani listallaan. ...</w:t>
      </w:r>
    </w:p>
    <w:p>
      <w:r>
        <w:rPr>
          <w:b/>
        </w:rPr>
        <w:t xml:space="preserve">Esimerkki 8.896</w:t>
      </w:r>
    </w:p>
    <w:p>
      <w:r>
        <w:t xml:space="preserve">Kenkä saapui vahingoittuneena! Kenkä oli irtoamassa pohjasta. Se saattoi olla kuivamädäntynyt. Tai huonosti rakennettu. Palautin ne ja käytin hieman enemmän rahaa tukevampaan pariin eri yritykseltä!</w:t>
      </w:r>
    </w:p>
    <w:p>
      <w:r>
        <w:rPr>
          <w:b/>
        </w:rPr>
        <w:t xml:space="preserve">Tulos</w:t>
      </w:r>
    </w:p>
    <w:p>
      <w:r>
        <w:t xml:space="preserve">Älä tuhlaa rahojasi! Halvempi ei ole aina hyvä.</w:t>
      </w:r>
    </w:p>
    <w:p>
      <w:r>
        <w:rPr>
          <w:b/>
        </w:rPr>
        <w:t xml:space="preserve">Esimerkki 8.897</w:t>
      </w:r>
    </w:p>
    <w:p>
      <w:r>
        <w:t xml:space="preserve">Ostin tämän ajatellen, että se paksuuntuu hiuksiini, ja minulla on luonnolliset hiukset, jotka putosivat, mutta siskoni käytti sitä rentoihin hiuksiinsa ja rakastaa sitä. Uskon, että tämä tuote toimii rennoille hänelle eikä afroamerikkalaisille luonnollisille hiuksille.</w:t>
      </w:r>
    </w:p>
    <w:p>
      <w:r>
        <w:rPr>
          <w:b/>
        </w:rPr>
        <w:t xml:space="preserve">Tulos</w:t>
      </w:r>
    </w:p>
    <w:p>
      <w:r>
        <w:t xml:space="preserve">joka putosi ulos, mutta siskoni käytti sitä hänen rentoutuneeseen ja hän rakastaa sitä. Uskon, että tämä tuote toimii rento ...</w:t>
      </w:r>
    </w:p>
    <w:p>
      <w:r>
        <w:rPr>
          <w:b/>
        </w:rPr>
        <w:t xml:space="preserve">Esimerkki 8.898</w:t>
      </w:r>
    </w:p>
    <w:p>
      <w:r>
        <w:t xml:space="preserve">Tämä tuote tuli avoimessa laatikossa, jonka sisällä oli tyhjä testiliuska-astia. Tilasimme vain lansetit, joten emme odottaneet, että roskis sisältyisi tilaukseen.</w:t>
      </w:r>
    </w:p>
    <w:p>
      <w:r>
        <w:rPr>
          <w:b/>
        </w:rPr>
        <w:t xml:space="preserve">Tulos</w:t>
      </w:r>
    </w:p>
    <w:p>
      <w:r>
        <w:t xml:space="preserve">Amazon on kasvanut liian suureksi kiinnittääkseen huomiota yksityiskohtiin.</w:t>
      </w:r>
    </w:p>
    <w:p>
      <w:r>
        <w:rPr>
          <w:b/>
        </w:rPr>
        <w:t xml:space="preserve">Esimerkki 8.899</w:t>
      </w:r>
    </w:p>
    <w:p>
      <w:r>
        <w:t xml:space="preserve">Kuka rakentaa urheilupullon kovasta muovista?. Jos se on urheilua varten, sen on oltava jonkinlainen iskunkestävä pullo. Samana päivänä kun sain sen, pudotin sen vahingossa pöydältä ja se hajosi melkein kuin lasi.</w:t>
      </w:r>
    </w:p>
    <w:p>
      <w:r>
        <w:rPr>
          <w:b/>
        </w:rPr>
        <w:t xml:space="preserve">Tulos</w:t>
      </w:r>
    </w:p>
    <w:p>
      <w:r>
        <w:t xml:space="preserve">Samana päivänä, kun sain sen, pudotin sen vahingossa pöydältä ja se hajosi melkein kuin...</w:t>
      </w:r>
    </w:p>
    <w:p>
      <w:r>
        <w:rPr>
          <w:b/>
        </w:rPr>
        <w:t xml:space="preserve">Esimerkki 8.900</w:t>
      </w:r>
    </w:p>
    <w:p>
      <w:r>
        <w:t xml:space="preserve">Pidän siitä, miten hyvin HDMI-kaapelit on tehty. Ne ovat erittäin paksuja ja tukevia! Ongelma on, että se ei sovi kaapeliboksiin, johon ostin sen. En ole varma, mikä on ongelma, mutta tämä on kolmas yritykseni ostaa HDMI-kaapeleita Amazonista, enkä ole pystynyt käyttämään mitään niistä!!!! Pistoke sopii televisiooni hienosti. Se on toinen pää, joka ei ole yhteensopiva kaapeliboksini kanssa. Luulen, että minun on ehkä vain mentävä kauppaan ja ostettava se! Erittäin pettynyt, että en näytä löytävän HDMI-kaapelia, joka toimii minulle Amazonin kautta!</w:t>
      </w:r>
    </w:p>
    <w:p>
      <w:r>
        <w:rPr>
          <w:b/>
        </w:rPr>
        <w:t xml:space="preserve">Tulos</w:t>
      </w:r>
    </w:p>
    <w:p>
      <w:r>
        <w:t xml:space="preserve">Hyvin tehty. Paksut kaapelit! Valitettavasti ei sovi siihen, mitä tarvitsen!</w:t>
      </w:r>
    </w:p>
    <w:p>
      <w:r>
        <w:rPr>
          <w:b/>
        </w:rPr>
        <w:t xml:space="preserve">Esimerkki 8.901</w:t>
      </w:r>
    </w:p>
    <w:p>
      <w:r>
        <w:t xml:space="preserve">Tilasin juuri tämän patjan useita vuosia sitten (Amazonin mukaan). Kuitenkin kun tilasin sen uudelleen, se ei ollut yhtään samanlainen kuin ensimmäinen. Se on hyvin kova, eikä anna kehon vajota vaahtomuoviin kuten ensimmäinen. Ensimmäinen (vuosien takainen) oli lempipatjani, joka minulla on koskaan ollut elämässäni. Kunpa löytäisin toisen samanlaisen.</w:t>
      </w:r>
    </w:p>
    <w:p>
      <w:r>
        <w:rPr>
          <w:b/>
        </w:rPr>
        <w:t xml:space="preserve">Tulos</w:t>
      </w:r>
    </w:p>
    <w:p>
      <w:r>
        <w:t xml:space="preserve">Erilainen kuin edellisessä tilaamassani (jonka piti olla sama).</w:t>
      </w:r>
    </w:p>
    <w:p>
      <w:r>
        <w:rPr>
          <w:b/>
        </w:rPr>
        <w:t xml:space="preserve">Esimerkki 8.902</w:t>
      </w:r>
    </w:p>
    <w:p>
      <w:r>
        <w:t xml:space="preserve">Minulla oli todella suuria toiveita tämän bändin suhteen. Ehkä siksi olen niin pettynyt siihen. Ainoa asia, joka sillä on edukseen, on sen ulkonäkö, eikä se mielestäni riitä syyksi käsitellä sen puutteita. Tähtiä sisältävä osa ponnahtaa hieman esiin, ja ehkä siihen on syynsä, mutta siihen kerääntyy ylimääräistä likaa ja se on erittäin vaikea puhdistaa, osittain kaikkien tähtien leikkausten vuoksi. Vaikka se näyttääkin siltä, että siinä olisi kunnollinen verenkierto, se sitoi kosteutta ja sai ranteeni hikoilemaan, mikä lisäsi likaantumisongelmaa. Se aiheutti ranteeni sisäpuolelle kivuliaita haavaumia. Alkuperäistä mielipidettäni nauhasta latistivat myös paketissa olevat asiat, kuten kuvassa näkyvä seksistinen vihkonen. Oletan, että he pitivät sitä "söpönä". Seksismi on vielä pahempaa, kun sitä pidetään harmittomana ja hyväksyttävänä, sillä se edistää vahingon kierrettä. Seksismi ei ole koskaan harmitonta tai "söpöä"; se on aina vaarallista. Tämän bändin hinnalla saa paljon parempaa. Tähdet saattavat tehdä siitä ainutlaatuisen (ja rakastan lähes kaikkea, missä on tähtiä), mutta se ei korvaa kaikkea muuta.</w:t>
      </w:r>
    </w:p>
    <w:p>
      <w:r>
        <w:rPr>
          <w:b/>
        </w:rPr>
        <w:t xml:space="preserve">Tulos</w:t>
      </w:r>
    </w:p>
    <w:p>
      <w:r>
        <w:t xml:space="preserve">Massiivinen pettymys, johon on lisätty jonkin verran naisvihamielisyyttä.</w:t>
      </w:r>
    </w:p>
    <w:p>
      <w:r>
        <w:rPr>
          <w:b/>
        </w:rPr>
        <w:t xml:space="preserve">Esimerkki 8.903</w:t>
      </w:r>
    </w:p>
    <w:p>
      <w:r>
        <w:t xml:space="preserve">Sama vanha bs, ajattelin ostaa pelin vain potkuja, koska en ollut ostanut nhl peli vuodesta 2015 ja sen sama aivan kuten epäilin en kirjaimellisesti voi kertoa eroa, mutta en välitä, kunnes aloin pelata ja tajusin saan seuraamuksia joka kerta, kun yritän seurata laukaus. Lyhyesti sanottuna tämä peli on syvältä mutta niin on useimmat urheilupelit ainakin se on jokseenkin hauskaa kun sammuttaa kaikki rangaistukset tai minimoi niiden taajuuden kuten minä tein.</w:t>
      </w:r>
    </w:p>
    <w:p>
      <w:r>
        <w:rPr>
          <w:b/>
        </w:rPr>
        <w:t xml:space="preserve">Tulos</w:t>
      </w:r>
    </w:p>
    <w:p>
      <w:r>
        <w:t xml:space="preserve">Pidätkö siitä, että turhaudut cpu-sanktioista?</w:t>
      </w:r>
    </w:p>
    <w:p>
      <w:r>
        <w:rPr>
          <w:b/>
        </w:rPr>
        <w:t xml:space="preserve">Esimerkki 8.904</w:t>
      </w:r>
    </w:p>
    <w:p>
      <w:r>
        <w:t xml:space="preserve">Ostin tämän tyttärentyttärelleni ja tärkein vetonaula oli mukana tullut mikrofoni, jonka avulla hän voi laulaa musiikin mukana. Hän rakastaa "esiintymistä"! Heti alkuun mikrofoni lakkasi toimimasta. En ole varma, onko se mikrofoni vai oikeastaan kaiutinliitäntä, joka on rikki. Online-sovellus sitä varten imee!!! Ei ole mitään järkeä minulle. Täysin tyytymätön ostokseeni, ja liian rasittavaa yrittää lähettää se takaisin. Toivon, että olisin sijoittanut hieman enemmän rahaa ja hankkinut hänelle jotain parempaa. Jatkakaa etsimistä, jos haluatte jotain kestävää.</w:t>
      </w:r>
    </w:p>
    <w:p>
      <w:r>
        <w:rPr>
          <w:b/>
        </w:rPr>
        <w:t xml:space="preserve">Tulos</w:t>
      </w:r>
    </w:p>
    <w:p>
      <w:r>
        <w:t xml:space="preserve">Paska!! En suosittele tätä kaiutinta ollenkaan! Säästä rahasi</w:t>
      </w:r>
    </w:p>
    <w:p>
      <w:r>
        <w:rPr>
          <w:b/>
        </w:rPr>
        <w:t xml:space="preserve">Esimerkki 8.905</w:t>
      </w:r>
    </w:p>
    <w:p>
      <w:r>
        <w:t xml:space="preserve">Hyvin raidallinen ! Olen käyttänyt Fake Bakea jo 3 vuotta ja päätin käyttää jotain muuta - palasin Fake Bakeen seuraavana päivänä. Tämä aine näytti kamalalta.</w:t>
      </w:r>
    </w:p>
    <w:p>
      <w:r>
        <w:rPr>
          <w:b/>
        </w:rPr>
        <w:t xml:space="preserve">Tulos</w:t>
      </w:r>
    </w:p>
    <w:p>
      <w:r>
        <w:t xml:space="preserve">Hyvin raidallinen! Olen käyttänyt Fake Bakea ...</w:t>
      </w:r>
    </w:p>
    <w:p>
      <w:r>
        <w:rPr>
          <w:b/>
        </w:rPr>
        <w:t xml:space="preserve">Esimerkki 8.906</w:t>
      </w:r>
    </w:p>
    <w:p>
      <w:r>
        <w:t xml:space="preserve">Tämä pyörä on viallinen, poljin koskettaa etupyörää, kun käännät kahvaa noin 15 astetta. Tyttäreni kengät koskettivat kriittisesti etupyörää, kun hän käänsi kahvaa. Se on erittäin vaarallista. Pyysin hyvitystä.</w:t>
      </w:r>
    </w:p>
    <w:p>
      <w:r>
        <w:rPr>
          <w:b/>
        </w:rPr>
        <w:t xml:space="preserve">Tulos</w:t>
      </w:r>
    </w:p>
    <w:p>
      <w:r>
        <w:t xml:space="preserve">Tämä pyörä on viallinen, poljin koskettaa etuosaa ....</w:t>
      </w:r>
    </w:p>
    <w:p>
      <w:r>
        <w:rPr>
          <w:b/>
        </w:rPr>
        <w:t xml:space="preserve">Esimerkki 8.907</w:t>
      </w:r>
    </w:p>
    <w:p>
      <w:r>
        <w:t xml:space="preserve">Se oli mukavan näköinen, mutta nuppi ei pyörinyt, kun laitoin sen koteloon, joten minun oli asetettava se etukäteen. Ja se murtui heti, kun kiristin sen.</w:t>
      </w:r>
    </w:p>
    <w:p>
      <w:r>
        <w:rPr>
          <w:b/>
        </w:rPr>
        <w:t xml:space="preserve">Tulos</w:t>
      </w:r>
    </w:p>
    <w:p>
      <w:r>
        <w:t xml:space="preserve">Se oli mukavan näköinen, mutta nuppi ei pyörinyt, kun laitoin sen ....</w:t>
      </w:r>
    </w:p>
    <w:p>
      <w:r>
        <w:rPr>
          <w:b/>
        </w:rPr>
        <w:t xml:space="preserve">Esimerkki 8.908</w:t>
      </w:r>
    </w:p>
    <w:p>
      <w:r>
        <w:t xml:space="preserve">Tuote ei koskaan saapunut, ja otin yhteyttä myyjään, jotta tämä lähettäisi uuden tuotteen niin pian kuin mahdollista. He vastasivat, että on minun vastuullani tarkistaa seurantatiedot eikä heidän ongelmansa, kun se lähtee heidän varastostaan. Kieltäytyivät lähettämästä korvaavaa tuotetta, kun seurantatiedot osoittavat, ettei sitä koskaan toimitettu. He vain päättivät peruuttaa tilauksen sen sijaan. Älä koskaan tilaa näiltä ihmisiltä, he eivät tarjoa minkäänlaista asiakaspalvelua.</w:t>
      </w:r>
    </w:p>
    <w:p>
      <w:r>
        <w:rPr>
          <w:b/>
        </w:rPr>
        <w:t xml:space="preserve">Tulos</w:t>
      </w:r>
    </w:p>
    <w:p>
      <w:r>
        <w:t xml:space="preserve">Älä tilaa heiltä, jos todella haluat sen, mitä tilaat.</w:t>
      </w:r>
    </w:p>
    <w:p>
      <w:r>
        <w:rPr>
          <w:b/>
        </w:rPr>
        <w:t xml:space="preserve">Esimerkki 8.909</w:t>
      </w:r>
    </w:p>
    <w:p>
      <w:r>
        <w:t xml:space="preserve">Ostin nämä 9-vuotiaan lapseni kenkiin. Kumi ei kestä! 4 hihnaa katkesi 2 viikon sisällä. Ei tilata uudelleen.</w:t>
      </w:r>
    </w:p>
    <w:p>
      <w:r>
        <w:rPr>
          <w:b/>
        </w:rPr>
        <w:t xml:space="preserve">Tulos</w:t>
      </w:r>
    </w:p>
    <w:p>
      <w:r>
        <w:t xml:space="preserve">Ostin nämä 9-vuotiaan lapseni kenkiin. Kumi ...</w:t>
      </w:r>
    </w:p>
    <w:p>
      <w:r>
        <w:rPr>
          <w:b/>
        </w:rPr>
        <w:t xml:space="preserve">Esimerkki 8.910</w:t>
      </w:r>
    </w:p>
    <w:p>
      <w:r>
        <w:t xml:space="preserve">Emme voi käyttää vedenpitävää kamerakoteloa, koska siitä puuttuu o-rengas. Yksinkertainen muutaman sentin osa, jota kukaan ei tunnu voivan toimittaa minulle, jotta minun ei tarvitse palauttaa pojanpoikani syntymäpäivälahjaa. Tämä on törkeää, ja olen erittäin pettynyt, varsinkin kun olen antanut Amazonille ja VTechille niin paljon kauppoja vuosien varrella. Olen täysin epäuskoinen, että minun on käytävä läpi kaikki nämä renkaat vain saadakseni yksinkertaisen korjauksen.</w:t>
      </w:r>
    </w:p>
    <w:p>
      <w:r>
        <w:rPr>
          <w:b/>
        </w:rPr>
        <w:t xml:space="preserve">Tulos</w:t>
      </w:r>
    </w:p>
    <w:p>
      <w:r>
        <w:t xml:space="preserve">Emme voi käyttää vedenpitävää kamerakoteloa, koska se on ....</w:t>
      </w:r>
    </w:p>
    <w:p>
      <w:r>
        <w:rPr>
          <w:b/>
        </w:rPr>
        <w:t xml:space="preserve">Esimerkki 8.911</w:t>
      </w:r>
    </w:p>
    <w:p>
      <w:r>
        <w:t xml:space="preserve">Ei toimi radion ohjelmoimiseksi. Oli ehdotettu tuote radiolle, mutta ei valitettavasti istunut kyseiseen radioon. Ei nimenomaisesti sanonut, että se toimisi, mutta oletan, että se oli sama kuin muut samanhintaiset kaapelit, joita mainostetaan radion kanssa käytettäväksi.</w:t>
      </w:r>
    </w:p>
    <w:p>
      <w:r>
        <w:rPr>
          <w:b/>
        </w:rPr>
        <w:t xml:space="preserve">Tulos</w:t>
      </w:r>
    </w:p>
    <w:p>
      <w:r>
        <w:t xml:space="preserve">Saattaa toimia tietyissä radioissa, jotka on tarkoitettu, ei toimi minun radioissani.</w:t>
      </w:r>
    </w:p>
    <w:p>
      <w:r>
        <w:rPr>
          <w:b/>
        </w:rPr>
        <w:t xml:space="preserve">Esimerkki 8.912</w:t>
      </w:r>
    </w:p>
    <w:p>
      <w:r>
        <w:t xml:space="preserve">väri on täydellinen, mutta heti kun laitoin sen kakun päälle, se alkoi kuivua todella nopeasti ja halkeilla.</w:t>
      </w:r>
    </w:p>
    <w:p>
      <w:r>
        <w:rPr>
          <w:b/>
        </w:rPr>
        <w:t xml:space="preserve">Tulos</w:t>
      </w:r>
    </w:p>
    <w:p>
      <w:r>
        <w:t xml:space="preserve">väri on täydellinen, mutta heti kun laitoin sen kakun päälle ....</w:t>
      </w:r>
    </w:p>
    <w:p>
      <w:r>
        <w:rPr>
          <w:b/>
        </w:rPr>
        <w:t xml:space="preserve">Esimerkki 8.913</w:t>
      </w:r>
    </w:p>
    <w:p>
      <w:r>
        <w:t xml:space="preserve">Vahingoittunut lähetys - Myyjä kieltäytyi palauttamasta tai vaihtamasta vahingoittuneita paketteja.</w:t>
      </w:r>
    </w:p>
    <w:p>
      <w:r>
        <w:rPr>
          <w:b/>
        </w:rPr>
        <w:t xml:space="preserve">Tulos</w:t>
      </w:r>
    </w:p>
    <w:p>
      <w:r>
        <w:t xml:space="preserve">Vahingoittunut lähetys - Myyjä kieltäytyi palauttamasta tai vaihtamasta vahingoittuneita paketteja.</w:t>
      </w:r>
    </w:p>
    <w:p>
      <w:r>
        <w:rPr>
          <w:b/>
        </w:rPr>
        <w:t xml:space="preserve">Esimerkki 8.914</w:t>
      </w:r>
    </w:p>
    <w:p>
      <w:r>
        <w:t xml:space="preserve">En pidä kaikesta tästä tuotteesta. Otti 2 kuormalavaa erilleen ja repi Steel Pallet Buster Tool Replacement Headin takaosan. Hyvin, hyvin halpa. Rahan tuhlausta. Vain 2 kuormalavaa ja katsokaa, kuinka repeytyneitä ja halkeamia tässä tuotteessa on.</w:t>
      </w:r>
    </w:p>
    <w:p>
      <w:r>
        <w:rPr>
          <w:b/>
        </w:rPr>
        <w:t xml:space="preserve">Tulos</w:t>
      </w:r>
    </w:p>
    <w:p>
      <w:r>
        <w:t xml:space="preserve">Jotta ihmiset eivät käyttäisi rahojaan tähän tuotteeseen!</w:t>
      </w:r>
    </w:p>
    <w:p>
      <w:r>
        <w:rPr>
          <w:b/>
        </w:rPr>
        <w:t xml:space="preserve">Esimerkki 8.915</w:t>
      </w:r>
    </w:p>
    <w:p>
      <w:r>
        <w:t xml:space="preserve">Jos luulet hankkivasi altaanpuhdistimen, jonka voit vain antaa sen käydä pitämässä altaasi jatkuvasti puhtaana - Unohda se! Sinun täytyy vahtia tätä laitetta. Se jää jatkuvasti jumiin nurkkiin, se pyörii kyljellään tuntikausia ja ei poimi mitään, se imee häntänsä roskapussiin ja saa sinut luulemaan, että suodattimesi palautus ei toimi oikein. Leikit suodattimesi paluuventtiileillä säätääksesi painetta, kunnes olet järjiltäsi toivoen, että jokin toimisi! Vietät aikaa puhelimessa Polariksen kanssa etsien vastauksia, googletat toistuvasti etsien vastauksia ja katselet YouTube-videoratkaisuja, kunnes olet vihreänä kyljissäsi. MIKÄÄN EI TOIMI! ETSI TOINEN PUHDISTUSAINE!</w:t>
      </w:r>
    </w:p>
    <w:p>
      <w:r>
        <w:rPr>
          <w:b/>
        </w:rPr>
        <w:t xml:space="preserve">Tulos</w:t>
      </w:r>
    </w:p>
    <w:p>
      <w:r>
        <w:t xml:space="preserve">Ylihinnoiteltu romu! Maksat vain POLARIS-nimestä!</w:t>
      </w:r>
    </w:p>
    <w:p>
      <w:r>
        <w:rPr>
          <w:b/>
        </w:rPr>
        <w:t xml:space="preserve">Esimerkki 8.916</w:t>
      </w:r>
    </w:p>
    <w:p>
      <w:r>
        <w:t xml:space="preserve">Ostin tämän nimenomaan siksi, että siinä sanottiin, että akku kestää 5 päivää ja se kestää vain 1. En aio ostaa Fitbit-tuotteita uudelleen. Aion etsiä seurantalaitteen, joka todella vastaa tarpeitani. Hintaansa nähden luulisi, että tuote todella vastaisi markkinointiväitteitä.</w:t>
      </w:r>
    </w:p>
    <w:p>
      <w:r>
        <w:rPr>
          <w:b/>
        </w:rPr>
        <w:t xml:space="preserve">Tulos</w:t>
      </w:r>
    </w:p>
    <w:p>
      <w:r>
        <w:t xml:space="preserve">Väite, että se kestää 5 päivää, on hurjaa liioittelua.</w:t>
      </w:r>
    </w:p>
    <w:p>
      <w:r>
        <w:rPr>
          <w:b/>
        </w:rPr>
        <w:t xml:space="preserve">Esimerkki 8.917</w:t>
      </w:r>
    </w:p>
    <w:p>
      <w:r>
        <w:t xml:space="preserve">Pidän sen koosta ja siitä, että siihen voi kirjoittaa kolme erilaista tehtävää päiväksi. Se, mitä en todellakaan pidä siitä, on aika ja vaivannäkö, joka kuluu taulun puhdistamiseen, jotta seuraavan kuukauden päivämäärät voidaan vaihtaa! Kokeilin niin monia eri puhdistusaineita siihen ja päädyin SOS-tyynyyn. Se toimi hienosti, mutta mikä haiseva sotku siivota pois!</w:t>
      </w:r>
    </w:p>
    <w:p>
      <w:r>
        <w:rPr>
          <w:b/>
        </w:rPr>
        <w:t xml:space="preserve">Tulos</w:t>
      </w:r>
    </w:p>
    <w:p>
      <w:r>
        <w:t xml:space="preserve">Rakastan sen kokoa ja mahdollisuutta kirjoittaa kolme ...</w:t>
      </w:r>
    </w:p>
    <w:p>
      <w:r>
        <w:rPr>
          <w:b/>
        </w:rPr>
        <w:t xml:space="preserve">Esimerkki 8.918</w:t>
      </w:r>
    </w:p>
    <w:p>
      <w:r>
        <w:t xml:space="preserve">Tämä oli huonoin koskaan käyttämäni näytönsuoja. Aivan kuten muissa arvosteluissa kuvattiin, vain ulkoreunassa on liima, joten se irtoaa näytöstä jatkuvasti. Kulma halkeili yhdessä päivässä. Se tuli hyvin yksinkertaisen kotelon tielle. Se myös nosteli jatkuvasti näytön pinnasta, mikä aiheutti kosketusnäyttöongelmia. Ei suosittelisi.</w:t>
      </w:r>
    </w:p>
    <w:p>
      <w:r>
        <w:rPr>
          <w:b/>
        </w:rPr>
        <w:t xml:space="preserve">Tulos</w:t>
      </w:r>
    </w:p>
    <w:p>
      <w:r>
        <w:t xml:space="preserve">Tämä oli huonoin koskaan käyttämäni näytönsuojain.</w:t>
      </w:r>
    </w:p>
    <w:p>
      <w:r>
        <w:rPr>
          <w:b/>
        </w:rPr>
        <w:t xml:space="preserve">Esimerkki 8.919</w:t>
      </w:r>
    </w:p>
    <w:p>
      <w:r>
        <w:t xml:space="preserve">KAUHEA ÄLÄ OSTA! Ensinnäkin, paketti oli oikeutettu Prime 2 päivän toimitukseen ja tuote saapui yli viikkoa myöhemmin. Kaiken lisäksi laatikko ei ilmeisesti ollut tarpeeksi suuri pulloille ja siksi se hajosi, jolloin myrkyllistä ja syttyvää epoksihartsia oli kaikkialla laatikossa ja siellä, minne tuote jätettiin kuistilleni. Nyt minulla on 2 pulloa, joissa on eri määrät, joten 1:1-suhteen sekoittaminen ei ole täysin tarkkaa. Ja ilmeisesti epoksi on kallista, joten vuodon tapahtuminen vituttaa minua vielä enemmän. En osta enää koskaan tältä myyjältä ja suosittelen, että kukaan ei myöskään osta!!! Toivottavasti amazon voi korvata vahingoittuneen tuotteen myös minulle.</w:t>
      </w:r>
    </w:p>
    <w:p>
      <w:r>
        <w:rPr>
          <w:b/>
        </w:rPr>
        <w:t xml:space="preserve">Tulos</w:t>
      </w:r>
    </w:p>
    <w:p>
      <w:r>
        <w:t xml:space="preserve">ÄLÄ OTA! Pakkaus rikki / vuotaa ja viikon myöhässä!</w:t>
      </w:r>
    </w:p>
    <w:p>
      <w:r>
        <w:rPr>
          <w:b/>
        </w:rPr>
        <w:t xml:space="preserve">Esimerkki 8.920</w:t>
      </w:r>
    </w:p>
    <w:p>
      <w:r>
        <w:t xml:space="preserve">Haluaisin katsoa tämän, mutta kuva on niin nykivää, etten pysty katsomaan sitä tuntiin. En tiedä onko varsinainen elokuva hyvä vai ei.</w:t>
      </w:r>
    </w:p>
    <w:p>
      <w:r>
        <w:rPr>
          <w:b/>
        </w:rPr>
        <w:t xml:space="preserve">Tulos</w:t>
      </w:r>
    </w:p>
    <w:p>
      <w:r>
        <w:t xml:space="preserve">Haluaisin katsoa tätä, mutta kuva on niin nykivää ...</w:t>
      </w:r>
    </w:p>
    <w:p>
      <w:r>
        <w:rPr>
          <w:b/>
        </w:rPr>
        <w:t xml:space="preserve">Esimerkki 8.921</w:t>
      </w:r>
    </w:p>
    <w:p>
      <w:r>
        <w:t xml:space="preserve">Käytän kaikissa kengissä kokoa 10, ja tämä pari on paljon väljempi, vaikka se on kokoa 10. Jouduin hankkimaan omat pohjalliset. Kaikkein epämukavimmat kengät käyttää, jos olet jaloillasi koko päivän. Ainakin pohjallisten laittaminen vei tilaa ja nyt ei ole niin löysät. Erittäin pettynyt mukavuuteen.</w:t>
      </w:r>
    </w:p>
    <w:p>
      <w:r>
        <w:rPr>
          <w:b/>
        </w:rPr>
        <w:t xml:space="preserve">Tulos</w:t>
      </w:r>
    </w:p>
    <w:p>
      <w:r>
        <w:t xml:space="preserve">Epämukavimmat kengät, joita on epämukava käyttää, kun on jaloissa koko päivän.</w:t>
      </w:r>
    </w:p>
    <w:p>
      <w:r>
        <w:rPr>
          <w:b/>
        </w:rPr>
        <w:t xml:space="preserve">Esimerkki 8.922</w:t>
      </w:r>
    </w:p>
    <w:p>
      <w:r>
        <w:t xml:space="preserve">pullo oli likainen ja tahmea, mutta se ei vuotanut, joten luoja tietää, mitä se on käynyt läpi ennen kuin sain sen - Palautettu.</w:t>
      </w:r>
    </w:p>
    <w:p>
      <w:r>
        <w:rPr>
          <w:b/>
        </w:rPr>
        <w:t xml:space="preserve">Tulos</w:t>
      </w:r>
    </w:p>
    <w:p>
      <w:r>
        <w:t xml:space="preserve">pullo oli likainen ja tahmea, mutta se ei ollut ....</w:t>
      </w:r>
    </w:p>
    <w:p>
      <w:r>
        <w:rPr>
          <w:b/>
        </w:rPr>
        <w:t xml:space="preserve">Esimerkki 8.923</w:t>
      </w:r>
    </w:p>
    <w:p>
      <w:r>
        <w:t xml:space="preserve">En voi kommentoida tuotteen tehokkuutta. Purin tuotteen ja kävin suihkussa: käyttövalmis. En saanut säiliötä nostamaan tai laskemaan deodoranttia. Pohja vain pyörii ja antaa kevyen naksuvan äänen. Olen pahoillani, mutta hintaansa nähden säiliön pitäisi mielestäni toimia kunnolla. No, saatte yhden mahdollisuuden: jos teillä ei ole laadunvalvontaa, jolla varmistetaan, että säiliö on hyvä tuotteen annosteluun: sitä ei voi testata. Näytti tuoksuvan ok: mutta ei vain pysty testaamaan tuotetta. Halusin todella käyttää Kiss My Facea: mutta Amazon ei näytä enää tarjoavan kyseistä tuotetta haluamassani maussa. Taitaa olla aika etsiä muualta.</w:t>
      </w:r>
    </w:p>
    <w:p>
      <w:r>
        <w:rPr>
          <w:b/>
        </w:rPr>
        <w:t xml:space="preserve">Tulos</w:t>
      </w:r>
    </w:p>
    <w:p>
      <w:r>
        <w:t xml:space="preserve">Ei voi testata, mutta saat vain yhden laukauksen: Tee se oikein ensimmäisellä kerralla</w:t>
      </w:r>
    </w:p>
    <w:p>
      <w:r>
        <w:rPr>
          <w:b/>
        </w:rPr>
        <w:t xml:space="preserve">Esimerkki 8.924</w:t>
      </w:r>
    </w:p>
    <w:p>
      <w:r>
        <w:t xml:space="preserve">Toistaiseksi kaikki hyvin. Sain sen prime-toimituksella ja saapui 2 päivässä. 25$ et voi mennä vikaan näiden kuulokkeiden kanssa. Käyn kuntosalilla 4-5 kertaa viikossa, aloitan kilometrin elliptisellä ja sitten tunnin painoilla käyttäen näitä kuulokkeita ja ne ovat toimineet loistavasti. Kun akku on vähissä, saatan saada nopean staattisen palautteen, kuten etäisyys on liian kaukana shortsien taskusta kuulokkeisiin korvaani, mutta se on erittäin lyhyt. Äänenlaatu ja melun eristäminen ovat loistavia, kun äänenvoimakkuus on säädetty, en kuule heidän yleistä treeniradiotaan enkä paljonkaan painojen kilinää. Kaiken kaikkiaan loistavat kuulokkeet ja suosittelen.</w:t>
      </w:r>
    </w:p>
    <w:p>
      <w:r>
        <w:rPr>
          <w:b/>
        </w:rPr>
        <w:t xml:space="preserve">Tulos</w:t>
      </w:r>
    </w:p>
    <w:p>
      <w:r>
        <w:t xml:space="preserve">Toistaiseksi niin hyvä PÄIVITYS: EI PIDÄ LATAUSTA ENÄÄ JA ON OLLUT VAIN 40 PÄIVÄÄ, MUTTA EI VOI PALAUTTAA NIITÄ 30 PÄIVÄN JÄLKEEN.</w:t>
      </w:r>
    </w:p>
    <w:p>
      <w:r>
        <w:rPr>
          <w:b/>
        </w:rPr>
        <w:t xml:space="preserve">Esimerkki 8.925</w:t>
      </w:r>
    </w:p>
    <w:p>
      <w:r>
        <w:t xml:space="preserve">En ole varma, mitä sängyn ympärillä oleva täyte on, mutta heti kun koirani asettui sängyn päälle, se alkoi purra sitä, kunnes se sai kaiken täytteen pois ja rikkoi sängyn... kaikki tämä samana päivänä, kun se saapui. Sillä on toinen sänky jota se ei ole koskaan ennen rikkonut, yritin hankkia sille toisen sängyn talon toiseen kerrokseen, mutta todennäköisesti pidämme vain yhtä 🙄. Jotain positiivista on se, että sänky on aika iso, se saa koirani näyttämään pieneltä ja vaahtomuovi vaikuttaa mukavalta.</w:t>
      </w:r>
    </w:p>
    <w:p>
      <w:r>
        <w:rPr>
          <w:b/>
        </w:rPr>
        <w:t xml:space="preserve">Tulos</w:t>
      </w:r>
    </w:p>
    <w:p>
      <w:r>
        <w:t xml:space="preserve">Jotain positiivista on se, että sänky on melko suuri, se saa koirani näyttämään pieneltä ja ....</w:t>
      </w:r>
    </w:p>
    <w:p>
      <w:r>
        <w:rPr>
          <w:b/>
        </w:rPr>
        <w:t xml:space="preserve">Esimerkki 8.926</w:t>
      </w:r>
    </w:p>
    <w:p>
      <w:r>
        <w:t xml:space="preserve">ÄLÄ LATAA. Kamala sovellus lapsille. Se on täynnä mainoksia, houkutuspainikkeita ja painikkeita, joilla voi ladata muita sovelluksia. On erittäin vaikeaa ja aikaa vievää päästä oikeaan Lasten vesiuinti -sovellukseen - lähes mahdotonta, koska sinun täytyy keksiä, miten manööveröidä tiesi ulos kaikista lukemattomista mainoksista seuraavaan.</w:t>
      </w:r>
    </w:p>
    <w:p>
      <w:r>
        <w:rPr>
          <w:b/>
        </w:rPr>
        <w:t xml:space="preserve">Tulos</w:t>
      </w:r>
    </w:p>
    <w:p>
      <w:r>
        <w:t xml:space="preserve">Liikaa mainoksia, ei voi pelata oikeassa sovelluksessa.</w:t>
      </w:r>
    </w:p>
    <w:p>
      <w:r>
        <w:rPr>
          <w:b/>
        </w:rPr>
        <w:t xml:space="preserve">Esimerkki 8.927</w:t>
      </w:r>
    </w:p>
    <w:p>
      <w:r>
        <w:t xml:space="preserve">Tämä tuote ei näyttänyt lainkaan kuvan väriltä. Laitoin kaiken uudelleen laatikkoon palautusta varten. Jäin kotiin kahdesti (tiistaina ja keskiviikkona) tapaamaan pakettipalvelua palautusta varten, jolloin he eivät koskaan saapuneet, ja nyt minulle sanotaan, että minun on lastattava tämä yli 100-kiloinen, yli 4 jalkaa pitkä paketti (olen 1,5 jalkaa pitkä, muuten) ja vietävä se UPS:lle ja jätettävä se itse, tai he veloittavat minua siitä, että yritän noutaa sen uudelleen... vaikka minulla oli kaksi työpäivää ja he eivät koskaan yrittäneet noutaa sitä. UPS kertoi minulle, että myyjä on sopinut asiasta heidän kanssaan.</w:t>
      </w:r>
    </w:p>
    <w:p>
      <w:r>
        <w:rPr>
          <w:b/>
        </w:rPr>
        <w:t xml:space="preserve">Tulos</w:t>
      </w:r>
    </w:p>
    <w:p>
      <w:r>
        <w:t xml:space="preserve">Ei näyttänyt kuvasta, palautus on silti hankalaa</w:t>
      </w:r>
    </w:p>
    <w:p>
      <w:r>
        <w:rPr>
          <w:b/>
        </w:rPr>
        <w:t xml:space="preserve">Esimerkki 8.928</w:t>
      </w:r>
    </w:p>
    <w:p>
      <w:r>
        <w:t xml:space="preserve">Yksi ongelma toisensa jälkeen. Nyt kun skannaan ja tallennan ja sitten avaan sen, löydän asioita, jotka skannasin muutama kerta sitten. Minulla on aina ollut onnea HP:n kanssa, mutta ei tällä kertaa.</w:t>
      </w:r>
    </w:p>
    <w:p>
      <w:r>
        <w:rPr>
          <w:b/>
        </w:rPr>
        <w:t xml:space="preserve">Tulos</w:t>
      </w:r>
    </w:p>
    <w:p>
      <w:r>
        <w:t xml:space="preserve">Minulla on aina ollut onnea HP:n kanssa, mutta ei tällä kertaa.</w:t>
      </w:r>
    </w:p>
    <w:p>
      <w:r>
        <w:rPr>
          <w:b/>
        </w:rPr>
        <w:t xml:space="preserve">Esimerkki 8.929</w:t>
      </w:r>
    </w:p>
    <w:p>
      <w:r>
        <w:t xml:space="preserve">Minulla ei ole ollut sitä pitkään ja ids jo alkanut saada mustaksi, mikä ei ole koskaan ollut tapana minkään muun puhelimeni tapauksessa.</w:t>
      </w:r>
    </w:p>
    <w:p>
      <w:r>
        <w:rPr>
          <w:b/>
        </w:rPr>
        <w:t xml:space="preserve">Tulos</w:t>
      </w:r>
    </w:p>
    <w:p>
      <w:r>
        <w:t xml:space="preserve">Minulla ei ole ollut sitä pitkään ja ids alkaa jo ....</w:t>
      </w:r>
    </w:p>
    <w:p>
      <w:r>
        <w:rPr>
          <w:b/>
        </w:rPr>
        <w:t xml:space="preserve">Esimerkki 8.930</w:t>
      </w:r>
    </w:p>
    <w:p>
      <w:r>
        <w:t xml:space="preserve">Kaasu valuu helposti kannen alta. Kolme meistä yritti käyttää sitä tarkistamaan, avata/sulkea kannen uudelleen ja joka kerta se vuoti. Tämä on nimenomaisesti väitetty "vuotamattomaksi". Olimme alusta alkaen varovaisia: (1) täytimme kaasua huoltoasemalla ja varmistimme, ettei yksikään pisara valunut täytön aikana, (2) tulimme kotiin ja yritimme kaataa hitaasti generaattoriin... alkoi hitaasti vuotaa kannen alta. Pelästyimme. Vaikka generaattori oli pois päältä... siitä vuoti muutama pisara generaattorin tavanomaisen paikan kohdalta. Siirryimme 15 jalan päähän ja täytimme sen korkeaan lasiin, ja huomasimme vuodon jälleen. Siivosimme huolellisesti, siirryimme kauemmas ja nyt muut ystävät yrittivät... sama tulos. Avaa/sulje kansi, tarkista kahdesti, yritä uudelleen, sama tulos. Ajattelimme, että tämä on käyttökelvoton... Kaasuvuoto on vaarallinen... höyryt itsessään ovat erittäin syttyviä. Arvaa mitä, palautuksia ei hyväksytä tästä tuotteesta, koska... Kaasupullojen kuljetukseen liittyy tiettyjä rajoituksia. Se ei ole niin yksinkertaista kuin laittaa samaan laatikkoon ja lähettää. Turvallisuus- ja vastuurajoitukset tekevät palautuksista kalliimpia kuin itse tuote. Kun Amazon ei sallinut palautuksia verkossa, en voinut ymmärtää, miksi siellä ei ole palautuskäytäntöä - ajattelin, että 35 dollaria ja enemmän meni hukkaan. Kun kuitenkin keskustelin Amazon.comin tuen kanssa, he olivat ymmärtäväisiä ja avuliaita. He selittivät, miksi postitus on monimutkaista... neuvoivat minua olemaan palauttamatta tuotetta, mutta antoivat hyvityksen.</w:t>
      </w:r>
    </w:p>
    <w:p>
      <w:r>
        <w:rPr>
          <w:b/>
        </w:rPr>
        <w:t xml:space="preserve">Tulos</w:t>
      </w:r>
    </w:p>
    <w:p>
      <w:r>
        <w:t xml:space="preserve">varo: vuodot/vuodot, palautuksia ei hyväksytä erityisten kuljetusrajoitusten vuoksi.</w:t>
      </w:r>
    </w:p>
    <w:p>
      <w:r>
        <w:rPr>
          <w:b/>
        </w:rPr>
        <w:t xml:space="preserve">Esimerkki 8.931</w:t>
      </w:r>
    </w:p>
    <w:p>
      <w:r>
        <w:t xml:space="preserve">En koskaan ymmärrä, miksi jotkut valmistajat luovat upean tuotteen ja päättävät sitten "korjata" sen, mikä ei ole rikki. Ja aina kun he tekevät sen, he pilaavat sen. (Ehkä kyse on siitä, että se, mikä on "rikki", on heidän voittomarginaalinsa.) Olin käyttänyt tätä tuotetta ehkä 15 vuotta suurella menestyksellä. Kun viimeinen kannu loppui, tulin tänne Amazoniin ostamaan uutta ja näin, että hajusta oli negatiivisia arvosteluja. Koska olen aina pitänyt tuoksua erittäin miellyttävänä, en ollut varma, miksi ihmiset jättivät tällaisia arvosteluja; ajattelin, että ehkä he eivät vain pitäneet siitä. Sitten näin, että siellä myytiin "vanhaa kaavaa". Ajattelin, että he tekivät muutoksen, joten päätin pelata varman päälle ja ostaa "vanhan". En saanut vanhaa kaavaa. (Myyjä oli "Washington Blvd Sales".) Sen sijaan sain sen, jonka olen varma, että sen täytyy olla uusi kaava - joka on kauhea. Siinä on päänsärkyä aiheuttava tuoksu, joka muistuttaa sitä, miltä muistan täishampoon tuoksuvan. Se ei ainoastaan estä kissojani pissaamasta samaan paikkaan, vaan se ei myöskään näytä poistavan virtsan hajua. Tein sen virheen, etten kokeillut sitä pinnalla ennen käyttöä. Puolustuksekseni, ostin "vanhan kaavan" ja oletin sen olevan sama tuote, jota olen ostanut jo vuosia. No, suihkutin sillä sohvaani ja nyt se haisee pissalle ja tälle kamalalle hajuvedelle. Kiitos, Spectrum Brands. Teidän "uusi kaava" on tuhlannut rahojani ja mahdollisesti pilannut sohvani:(</w:t>
      </w:r>
    </w:p>
    <w:p>
      <w:r>
        <w:rPr>
          <w:b/>
        </w:rPr>
        <w:t xml:space="preserve">Tulos</w:t>
      </w:r>
    </w:p>
    <w:p>
      <w:r>
        <w:t xml:space="preserve">Jälleen yksi valmistaja, joka on pilannut hämmästyttävän tuotteen.</w:t>
      </w:r>
    </w:p>
    <w:p>
      <w:r>
        <w:rPr>
          <w:b/>
        </w:rPr>
        <w:t xml:space="preserve">Esimerkki 8.932</w:t>
      </w:r>
    </w:p>
    <w:p>
      <w:r>
        <w:t xml:space="preserve">No... nämä toimivat noin kuukauden ajan, sitten punainen kanava sammui ohjaimesta... Voin saada sinisiä ja vihreitä, mutta ei syötettyjä värisävyjä... huokaus... ei ole mitään keinoa saada se vaihdettua tai ottaa yhteyttä yritykseen, jonka löydän. Päivitän tämän arvostelun, jos tämä yritys tukee tuotteitaan.</w:t>
      </w:r>
    </w:p>
    <w:p>
      <w:r>
        <w:rPr>
          <w:b/>
        </w:rPr>
        <w:t xml:space="preserve">Tulos</w:t>
      </w:r>
    </w:p>
    <w:p>
      <w:r>
        <w:t xml:space="preserve">Lyhytikäinen ohjausmoduuli... Jäin kiinni niihin... hitto!</w:t>
      </w:r>
    </w:p>
    <w:p>
      <w:r>
        <w:rPr>
          <w:b/>
        </w:rPr>
        <w:t xml:space="preserve">Esimerkki 8.933</w:t>
      </w:r>
    </w:p>
    <w:p>
      <w:r>
        <w:t xml:space="preserve">Leike, jota käytät lelun vaihtamiseen, tulee sauvan ympärille, ja se oli täysin hitsattu yhteen, joten en voinut käyttää sauvaa.</w:t>
      </w:r>
    </w:p>
    <w:p>
      <w:r>
        <w:rPr>
          <w:b/>
        </w:rPr>
        <w:t xml:space="preserve">Tulos</w:t>
      </w:r>
    </w:p>
    <w:p>
      <w:r>
        <w:t xml:space="preserve">Kiinnike, jota käytät lelun vaihtamiseen, on sijoitettu ...</w:t>
      </w:r>
    </w:p>
    <w:p>
      <w:r>
        <w:rPr>
          <w:b/>
        </w:rPr>
        <w:t xml:space="preserve">Esimerkki 8.934</w:t>
      </w:r>
    </w:p>
    <w:p>
      <w:r>
        <w:t xml:space="preserve">Tilasin sukat, odotin 6 päivää ja sain sen sijaan valaistun Uber-kyltin. Huh?!?</w:t>
      </w:r>
    </w:p>
    <w:p>
      <w:r>
        <w:rPr>
          <w:b/>
        </w:rPr>
        <w:t xml:space="preserve">Tulos</w:t>
      </w:r>
    </w:p>
    <w:p>
      <w:r>
        <w:t xml:space="preserve">Tilatut sukat. Sain Uber-valokyltin. Häh?</w:t>
      </w:r>
    </w:p>
    <w:p>
      <w:r>
        <w:rPr>
          <w:b/>
        </w:rPr>
        <w:t xml:space="preserve">Esimerkki 8.935</w:t>
      </w:r>
    </w:p>
    <w:p>
      <w:r>
        <w:t xml:space="preserve">Ostin tämän tehosekoittimen hedelmien ja vihannesten smoothieiden tekemistä varten. Olin aluksi todella tyytyväinen siihen, mutta vain parin kuukauden kuluttua purkki murtui. Soitin asiakaspalveluun ja he sanoivat vaihtavansa sen, mutta he eivät koskaan tehneet niin. Halusin pitää tästä tuotteesta, mutta se ei vain kestä normaalia käyttöä.</w:t>
      </w:r>
    </w:p>
    <w:p>
      <w:r>
        <w:rPr>
          <w:b/>
        </w:rPr>
        <w:t xml:space="preserve">Tulos</w:t>
      </w:r>
    </w:p>
    <w:p>
      <w:r>
        <w:t xml:space="preserve">Olin aluksi todella tyytyväinen siihen, mutta vain parin ....</w:t>
      </w:r>
    </w:p>
    <w:p>
      <w:r>
        <w:rPr>
          <w:b/>
        </w:rPr>
        <w:t xml:space="preserve">Esimerkki 8.936</w:t>
      </w:r>
    </w:p>
    <w:p>
      <w:r>
        <w:t xml:space="preserve">Ei pysyisi korvissa. Huono äänenlaatu. Ajoittaiset piippausäänet. Palautettu</w:t>
      </w:r>
    </w:p>
    <w:p>
      <w:r>
        <w:rPr>
          <w:b/>
        </w:rPr>
        <w:t xml:space="preserve">Tulos</w:t>
      </w:r>
    </w:p>
    <w:p>
      <w:r>
        <w:t xml:space="preserve">Käyttäkää rahanne muualle. Palautettu 2 päivän käytön jälkeen</w:t>
      </w:r>
    </w:p>
    <w:p>
      <w:r>
        <w:rPr>
          <w:b/>
        </w:rPr>
        <w:t xml:space="preserve">Esimerkki 8.937</w:t>
      </w:r>
    </w:p>
    <w:p>
      <w:r>
        <w:t xml:space="preserve">Alimitoitettu. A 700. Saapui vaurioituneena. Ei palautuksen arvoinen. Vaihdettiin autotallimyynnistä ostettuun.</w:t>
      </w:r>
    </w:p>
    <w:p>
      <w:r>
        <w:rPr>
          <w:b/>
        </w:rPr>
        <w:t xml:space="preserve">Tulos</w:t>
      </w:r>
    </w:p>
    <w:p>
      <w:r>
        <w:t xml:space="preserve">Täydellinen poisto. Ei kannata palauttaa. Vaihdettiin autotallimyynnistä ostettuun.</w:t>
      </w:r>
    </w:p>
    <w:p>
      <w:r>
        <w:rPr>
          <w:b/>
        </w:rPr>
        <w:t xml:space="preserve">Esimerkki 8.938</w:t>
      </w:r>
    </w:p>
    <w:p>
      <w:r>
        <w:t xml:space="preserve">Tämä tuote ei koskaan saapunut. On kulunut kuukausi siitä, kun tilasin tämän puutarhalipun. Myyjä ei osallistunut Amazonin pakettiseurantatoimintoon. Miksi minun pitäisi antaa heille edes yksi tähti arvostelussa, kun en saanut mitään rahoilleni? Poistan mielelläni tämän negatiivisen arvostelun, jos lippu sattuu saapumaan. Lynda</w:t>
      </w:r>
    </w:p>
    <w:p>
      <w:r>
        <w:rPr>
          <w:b/>
        </w:rPr>
        <w:t xml:space="preserve">Tulos</w:t>
      </w:r>
    </w:p>
    <w:p>
      <w:r>
        <w:t xml:space="preserve">Paketti ei saapunut 1 kuukauden kuluttua. Se on jo maksettu.</w:t>
      </w:r>
    </w:p>
    <w:p>
      <w:r>
        <w:rPr>
          <w:b/>
        </w:rPr>
        <w:t xml:space="preserve">Esimerkki 8.939</w:t>
      </w:r>
    </w:p>
    <w:p>
      <w:r>
        <w:t xml:space="preserve">Ostin laivastonsinisen, se sopi odotetusti, paitsi että se ei ollut mainostetun värinen, se oli pesty sininen ja se näytti siltä, että sitä oli käytetty. Ostin aiemmin mustan ja viininpunaisen ja ne näyttivät ja sopivat täydellisesti, hieman pettynyt, koska halusin kokeilla muita värejä, mutta nyt en ole niin varma.</w:t>
      </w:r>
    </w:p>
    <w:p>
      <w:r>
        <w:rPr>
          <w:b/>
        </w:rPr>
        <w:t xml:space="preserve">Tulos</w:t>
      </w:r>
    </w:p>
    <w:p>
      <w:r>
        <w:t xml:space="preserve">Olen hieman pettynyt, koska halusin kokeilla muita värejä ...</w:t>
      </w:r>
    </w:p>
    <w:p>
      <w:r>
        <w:rPr>
          <w:b/>
        </w:rPr>
        <w:t xml:space="preserve">Esimerkki 8.940</w:t>
      </w:r>
    </w:p>
    <w:p>
      <w:r>
        <w:t xml:space="preserve">On vaikea suhtautua kriittisesti johonkin näin edulliseen tuotteeseen, mutta en ollut tyytyväinen tuotteeseen. Minun piti ostaa rantapallo fysioterapiaharjoituksia varten. Monet Amazonin tarjoukset myytiin 12 kappaleen pakkauksessa. En tarvinnut/halunnut 12 rantapalloa, joten ostin tämän. Kaksi suurta valitusta: puhallussuutin on niin lyhyt, että sitä on vaikea puhaltaa, ja se alkaa menettää ilmaa alle 30 minuutin kuluessa puhalluksesta. Päivitys: Suutin hajosi ja jouduin heittämään sen pois. No, ainakin sain siitä 2 viikkoa mätää käyttöä. Suosittelen, että Amazon pudottaa tämän myyjän.</w:t>
      </w:r>
    </w:p>
    <w:p>
      <w:r>
        <w:rPr>
          <w:b/>
        </w:rPr>
        <w:t xml:space="preserve">Tulos</w:t>
      </w:r>
    </w:p>
    <w:p>
      <w:r>
        <w:t xml:space="preserve">Suutin irtosi 2 viikon kuluessa. Ehdottomasti huonointa laatua, eikä sitä voi palauttaa. Älä tuhlaa rahojasi..</w:t>
      </w:r>
    </w:p>
    <w:p>
      <w:r>
        <w:rPr>
          <w:b/>
        </w:rPr>
        <w:t xml:space="preserve">Esimerkki 8.941</w:t>
      </w:r>
    </w:p>
    <w:p>
      <w:r>
        <w:t xml:space="preserve">Annan tässä yhden tähden. Kuvassa oleva nykyinen tuote EI ole se, jonka itse asiassa sain. Näyttää siltä, että joka kerta kun palaan tähän tuotteeseen, se näyttää eri tuotetta. Ystäväni tilasi sen lähettämästäni linkistä ja sai täysin erilaisen kuin mitä minä sain. Se, jonka sain, ei toiminut yhtään paremmin kuin kuorintanaamio, jonka olisin voinut saada 5 dollarilla Rite Aidista, joten se oli vain rahan tuhlausta.</w:t>
      </w:r>
    </w:p>
    <w:p>
      <w:r>
        <w:rPr>
          <w:b/>
        </w:rPr>
        <w:t xml:space="preserve">Tulos</w:t>
      </w:r>
    </w:p>
    <w:p>
      <w:r>
        <w:t xml:space="preserve">Se, jonka sain, ei toiminut yhtään paremmin kuin kuorintanaamio, jonka olisin voinut ....</w:t>
      </w:r>
    </w:p>
    <w:p>
      <w:r>
        <w:rPr>
          <w:b/>
        </w:rPr>
        <w:t xml:space="preserve">Esimerkki 8.942</w:t>
      </w:r>
    </w:p>
    <w:p>
      <w:r>
        <w:t xml:space="preserve">Se katosi postissa. Olin hyvin pettynyt, koska sain sen tyttövauvalleni.</w:t>
      </w:r>
    </w:p>
    <w:p>
      <w:r>
        <w:rPr>
          <w:b/>
        </w:rPr>
        <w:t xml:space="preserve">Tulos</w:t>
      </w:r>
    </w:p>
    <w:p>
      <w:r>
        <w:t xml:space="preserve">Olin hyvin pettynyt, koska sain sen tyttövauvalleni.</w:t>
      </w:r>
    </w:p>
    <w:p>
      <w:r>
        <w:rPr>
          <w:b/>
        </w:rPr>
        <w:t xml:space="preserve">Esimerkki 8.943</w:t>
      </w:r>
    </w:p>
    <w:p>
      <w:r>
        <w:t xml:space="preserve">Laite on hyvin hauras ja tuntuu kuin se rikkoutuisi milloin tahansa, luulin sen olevan tukevampi. tämän tuotteen päällä ei voi istua, se on vain ulkonäköä varten. ainoa lunastava ominaisuus on kannen alla oleva säilytystila.</w:t>
      </w:r>
    </w:p>
    <w:p>
      <w:r>
        <w:rPr>
          <w:b/>
        </w:rPr>
        <w:t xml:space="preserve">Tulos</w:t>
      </w:r>
    </w:p>
    <w:p>
      <w:r>
        <w:t xml:space="preserve">Erittäin hauras materiaali, ja tuntuu kuin se rikkoutuisi milloin tahansa.</w:t>
      </w:r>
    </w:p>
    <w:p>
      <w:r>
        <w:rPr>
          <w:b/>
        </w:rPr>
        <w:t xml:space="preserve">Esimerkki 8.944</w:t>
      </w:r>
    </w:p>
    <w:p>
      <w:r>
        <w:t xml:space="preserve">Annan yhden tähden. Käytin tätä huivia kerran ja se irtosi vaatteilleni ja työpaikalleni. En käytä sitä enää uudestaan ja olen pettynyt, koska se on söpö ja sopii hyvin kylmään säähän.</w:t>
      </w:r>
    </w:p>
    <w:p>
      <w:r>
        <w:rPr>
          <w:b/>
        </w:rPr>
        <w:t xml:space="preserve">Tulos</w:t>
      </w:r>
    </w:p>
    <w:p>
      <w:r>
        <w:t xml:space="preserve">En käytä sitä uudelleen ja olen pettynyt, koska se on söpö ja sopii hyvin kylmään ....</w:t>
      </w:r>
    </w:p>
    <w:p>
      <w:r>
        <w:rPr>
          <w:b/>
        </w:rPr>
        <w:t xml:space="preserve">Esimerkki 8.945</w:t>
      </w:r>
    </w:p>
    <w:p>
      <w:r>
        <w:t xml:space="preserve">Aiheutti veden pääsyn koteloon useita kertoja, vaikka jokainen vetoketju oli suljettu hyvin. Tuhosi iPhonen. En koskaan toivoisi kenellekään, että kenellekään muulle kävisi niin kuin minulle. ÄLÄ OSTA TÄTÄ TUOTETTA</w:t>
      </w:r>
    </w:p>
    <w:p>
      <w:r>
        <w:rPr>
          <w:b/>
        </w:rPr>
        <w:t xml:space="preserve">Tulos</w:t>
      </w:r>
    </w:p>
    <w:p>
      <w:r>
        <w:t xml:space="preserve">Aiheutti veden pääsyn koteloon useita kertoja, vaikka ....</w:t>
      </w:r>
    </w:p>
    <w:p>
      <w:r>
        <w:rPr>
          <w:b/>
        </w:rPr>
        <w:t xml:space="preserve">Esimerkki 8.946</w:t>
      </w:r>
    </w:p>
    <w:p>
      <w:r>
        <w:t xml:space="preserve">Tuote on erittäin huonolaatuinen, se hajosi melkein heti, joten kissat eivät voi käyttää. Harmi koska kissat rakastivat sitä.</w:t>
      </w:r>
    </w:p>
    <w:p>
      <w:r>
        <w:rPr>
          <w:b/>
        </w:rPr>
        <w:t xml:space="preserve">Tulos</w:t>
      </w:r>
    </w:p>
    <w:p>
      <w:r>
        <w:t xml:space="preserve">Tuote on erittäin huonolaatuinen, se hajosi melkein heti, joten kissat ....</w:t>
      </w:r>
    </w:p>
    <w:p>
      <w:r>
        <w:rPr>
          <w:b/>
        </w:rPr>
        <w:t xml:space="preserve">Esimerkki 8.947</w:t>
      </w:r>
    </w:p>
    <w:p>
      <w:r>
        <w:t xml:space="preserve">vaikka ne ovat mukavia vain 2 neljästä menisi puun päälle. kaksi muuta en saanut edes hybridini päälle. myös vain 2 viikon käytön jälkeen yhdessä on reikä..reikä ei ole missään, jota voisi mahdollisesti korostaa....eivät osta uudelleen..</w:t>
      </w:r>
    </w:p>
    <w:p>
      <w:r>
        <w:rPr>
          <w:b/>
        </w:rPr>
        <w:t xml:space="preserve">Tulos</w:t>
      </w:r>
    </w:p>
    <w:p>
      <w:r>
        <w:t xml:space="preserve">vaikka ne ovat mukavia vain 2 neljästä menisi yli ...ei ostaisi uudelleen</w:t>
      </w:r>
    </w:p>
    <w:p>
      <w:r>
        <w:rPr>
          <w:b/>
        </w:rPr>
        <w:t xml:space="preserve">Esimerkki 8.948</w:t>
      </w:r>
    </w:p>
    <w:p>
      <w:r>
        <w:t xml:space="preserve">Kotelo on ok, mutta liian suuri. He lähettivät minulle väärän tilauksen. Laatu tapauksessa on myös 99C . Liian halpa</w:t>
      </w:r>
    </w:p>
    <w:p>
      <w:r>
        <w:rPr>
          <w:b/>
        </w:rPr>
        <w:t xml:space="preserve">Tulos</w:t>
      </w:r>
    </w:p>
    <w:p>
      <w:r>
        <w:t xml:space="preserve">Tilasin kotelon i6:lle, mutta minulle lähetettiin kotelo iX:lle.</w:t>
      </w:r>
    </w:p>
    <w:p>
      <w:r>
        <w:rPr>
          <w:b/>
        </w:rPr>
        <w:t xml:space="preserve">Esimerkki 8.949</w:t>
      </w:r>
    </w:p>
    <w:p>
      <w:r>
        <w:t xml:space="preserve">Ostin Master Lockin laadun vuoksi. Sain lukon, jonka ohjelmointiohjeet olivat epäselvät. Sain sen ohjelmoitua, ja se toimi 2 kuukautta. Sitten se ei enää auennut asettamallani koodilla. Minun oli katkaistava se. Älkää ostako tätä tuotemerkin takia!</w:t>
      </w:r>
    </w:p>
    <w:p>
      <w:r>
        <w:rPr>
          <w:b/>
        </w:rPr>
        <w:t xml:space="preserve">Tulos</w:t>
      </w:r>
    </w:p>
    <w:p>
      <w:r>
        <w:t xml:space="preserve">Se toimi kuukauden ajan. Sitten jouduin leikkaamaan sen pois kaapistani.</w:t>
      </w:r>
    </w:p>
    <w:p>
      <w:r>
        <w:rPr>
          <w:b/>
        </w:rPr>
        <w:t xml:space="preserve">Esimerkki 8.950</w:t>
      </w:r>
    </w:p>
    <w:p>
      <w:r>
        <w:t xml:space="preserve">En ole koskaan käyttänyt sitä, ostin sen ilmankeittimeen ja palautin ilmankeittimen rahan tuhlausta pitäisi saada rahani takaisin.....</w:t>
      </w:r>
    </w:p>
    <w:p>
      <w:r>
        <w:rPr>
          <w:b/>
        </w:rPr>
        <w:t xml:space="preserve">Tulos</w:t>
      </w:r>
    </w:p>
    <w:p>
      <w:r>
        <w:t xml:space="preserve">... minun air fryer ja palautti air fryer rahan tuhlausta pitäisi saada rahani takaisin tästä</w:t>
      </w:r>
    </w:p>
    <w:p>
      <w:r>
        <w:rPr>
          <w:b/>
        </w:rPr>
        <w:t xml:space="preserve">Esimerkki 8.951</w:t>
      </w:r>
    </w:p>
    <w:p>
      <w:r>
        <w:t xml:space="preserve">Saapuessaan oli pettynyt siihen, kuinka pieni se oli, ja kun kytkin sen kiinni yrittäen saada aseman, oli hyvin vaikea virittää mitään selkeää asiaa, ja sitten kun kävelit mihin tahansa suuntaan, se muuttaisi äänenvoimakkuuden tasoa. Vain hyvin halpa Huonosti tehty tuote ei ole rahan arvoinen.</w:t>
      </w:r>
    </w:p>
    <w:p>
      <w:r>
        <w:rPr>
          <w:b/>
        </w:rPr>
        <w:t xml:space="preserve">Tulos</w:t>
      </w:r>
    </w:p>
    <w:p>
      <w:r>
        <w:t xml:space="preserve">Saapuessaan oli pettynyt, kuinka pieni se oli ja kun koukussa ....</w:t>
      </w:r>
    </w:p>
    <w:p>
      <w:r>
        <w:rPr>
          <w:b/>
        </w:rPr>
        <w:t xml:space="preserve">Esimerkki 8.952</w:t>
      </w:r>
    </w:p>
    <w:p>
      <w:r>
        <w:t xml:space="preserve">Se ei maksanut paljon, joten en odottanut huippulaatua. Annan ne nuorille tyttärentyttärilleni koristeiksi.</w:t>
      </w:r>
    </w:p>
    <w:p>
      <w:r>
        <w:rPr>
          <w:b/>
        </w:rPr>
        <w:t xml:space="preserve">Tulos</w:t>
      </w:r>
    </w:p>
    <w:p>
      <w:r>
        <w:t xml:space="preserve">Se ei maksanut paljon, joten en odottanut huippulaatua ...</w:t>
      </w:r>
    </w:p>
    <w:p>
      <w:r>
        <w:rPr>
          <w:b/>
        </w:rPr>
        <w:t xml:space="preserve">Esimerkki 8.953</w:t>
      </w:r>
    </w:p>
    <w:p>
      <w:r>
        <w:t xml:space="preserve">Tuoksuu pullossa hyvältä, mutta suihkun jälkeen siitä jää viipyvä poltetun muovin haju. Emäntäni heitti pullon pois ja pakotti minut suihkuttamaan sen pois.</w:t>
      </w:r>
    </w:p>
    <w:p>
      <w:r>
        <w:rPr>
          <w:b/>
        </w:rPr>
        <w:t xml:space="preserve">Tulos</w:t>
      </w:r>
    </w:p>
    <w:p>
      <w:r>
        <w:t xml:space="preserve">Rahan tuhlausta, ellet nauti palaneen muovin hajusta!</w:t>
      </w:r>
    </w:p>
    <w:p>
      <w:r>
        <w:rPr>
          <w:b/>
        </w:rPr>
        <w:t xml:space="preserve">Esimerkki 8.954</w:t>
      </w:r>
    </w:p>
    <w:p>
      <w:r>
        <w:t xml:space="preserve">Tämä voi olla tai EI VOI olla UV-kestävä. En aio käyttää sitä siihen, koska tuotteessa ei ole mitään UV-kestävyydestä kertovaa. Sikäli kuin voin sanoa, tämä on 100-prosenttisesti VÄÄRÄ TUOTE, joka ei tarjoa UV-kestävyyttä, kuten kuvauksessa on ilmoitettu.</w:t>
      </w:r>
    </w:p>
    <w:p>
      <w:r>
        <w:rPr>
          <w:b/>
        </w:rPr>
        <w:t xml:space="preserve">Tulos</w:t>
      </w:r>
    </w:p>
    <w:p>
      <w:r>
        <w:t xml:space="preserve">Tuotteessa ei ole mainintaa UV-kestävyydestä, joten se ei todennäköisesti tarjoa UV-kestävyyttä.</w:t>
      </w:r>
    </w:p>
    <w:p>
      <w:r>
        <w:rPr>
          <w:b/>
        </w:rPr>
        <w:t xml:space="preserve">Esimerkki 8.955</w:t>
      </w:r>
    </w:p>
    <w:p>
      <w:r>
        <w:t xml:space="preserve">Jos haluat kuvata selfien auton katolta tai jostain suhteellisen tasaisesta paikasta, tämä toimii kuin nakutettu, ja se on tarpeeksi kevyt mahtuakseen reppuun. Jos kuitenkin haluat käyttää sitä puhelimen kiinnittämiseen aidan kaiteeseen tai jyrkänteelle, osta laadukkaampi malli. Tämä ei ole tarpeeksi vahva, jotta sinulla olisi mielenrauha. Voimakas tuulenpuuska saattaa irrottaa sen ja menetät puhelimesi!</w:t>
      </w:r>
    </w:p>
    <w:p>
      <w:r>
        <w:rPr>
          <w:b/>
        </w:rPr>
        <w:t xml:space="preserve">Tulos</w:t>
      </w:r>
    </w:p>
    <w:p>
      <w:r>
        <w:t xml:space="preserve">Toimii kuvatulla tavalla, mutta sitä ei suositella korkean riskin skenaarioihin.</w:t>
      </w:r>
    </w:p>
    <w:p>
      <w:r>
        <w:rPr>
          <w:b/>
        </w:rPr>
        <w:t xml:space="preserve">Esimerkki 8.956</w:t>
      </w:r>
    </w:p>
    <w:p>
      <w:r>
        <w:t xml:space="preserve">ei toimi. alkuperäistä yhdistelmää on mahdotonta muuttaa. Ohjeet myös liian epämääräiset..</w:t>
      </w:r>
    </w:p>
    <w:p>
      <w:r>
        <w:rPr>
          <w:b/>
        </w:rPr>
        <w:t xml:space="preserve">Tulos</w:t>
      </w:r>
    </w:p>
    <w:p>
      <w:r>
        <w:t xml:space="preserve">ei toimi. mahdotonta muuttaa alkuperäistä yhdistelmää ...</w:t>
      </w:r>
    </w:p>
    <w:p>
      <w:r>
        <w:rPr>
          <w:b/>
        </w:rPr>
        <w:t xml:space="preserve">Esimerkki 8.957</w:t>
      </w:r>
    </w:p>
    <w:p>
      <w:r>
        <w:t xml:space="preserve">Mitä tämä oli, ajan ja rahan tuhlausta.</w:t>
      </w:r>
    </w:p>
    <w:p>
      <w:r>
        <w:rPr>
          <w:b/>
        </w:rPr>
        <w:t xml:space="preserve">Tulos</w:t>
      </w:r>
    </w:p>
    <w:p>
      <w:r>
        <w:t xml:space="preserve">Älkää tuhlatko rahojanne, tämä on huonompi kuin edellinen.</w:t>
      </w:r>
    </w:p>
    <w:p>
      <w:r>
        <w:rPr>
          <w:b/>
        </w:rPr>
        <w:t xml:space="preserve">Esimerkki 8.958</w:t>
      </w:r>
    </w:p>
    <w:p>
      <w:r>
        <w:t xml:space="preserve">Persikkasäilykkeet. Purkissa lukee isolla, "ei lisättyä sokeria", ja hyvin, hyvin pienellä, "suksraloosi". Sukkraloosi on valmistettu sokerista, Jotkut ihmiset, kuten minä, eivät halua sitä. Oletin (huono asia), että se oli makeutettu luonnollisella hedelmämehulla, enkä lukenut pienellä painettuun tekstiin. Pieni teksti kuuluu vain vakuutussopimuksiin. Annoin kaikki tölkit pois, mutta varmistin, että ihmiset, jotka ottivat niitä, tiesivät, että ne sisälsivät sukraloosia. Aion edelleen ostaa Del Monten tuotteita, mutta luen varmasti ensin pienellä painettuun tekstiin.</w:t>
      </w:r>
    </w:p>
    <w:p>
      <w:r>
        <w:rPr>
          <w:b/>
        </w:rPr>
        <w:t xml:space="preserve">Tulos</w:t>
      </w:r>
    </w:p>
    <w:p>
      <w:r>
        <w:t xml:space="preserve">Puolitotuuden pitäisi pysyä politiikassa - ei elintarvikeyrityksessä.</w:t>
      </w:r>
    </w:p>
    <w:p>
      <w:r>
        <w:rPr>
          <w:b/>
        </w:rPr>
        <w:t xml:space="preserve">Esimerkki 8.959</w:t>
      </w:r>
    </w:p>
    <w:p>
      <w:r>
        <w:t xml:space="preserve">Kaksi kolmesta kynttilästä toimi yksi ei toiminut lainkaan.</w:t>
      </w:r>
    </w:p>
    <w:p>
      <w:r>
        <w:rPr>
          <w:b/>
        </w:rPr>
        <w:t xml:space="preserve">Tulos</w:t>
      </w:r>
    </w:p>
    <w:p>
      <w:r>
        <w:t xml:space="preserve">Kaksi kolmesta kynttilästä toimi yksi ei toiminut lainkaan.</w:t>
      </w:r>
    </w:p>
    <w:p>
      <w:r>
        <w:rPr>
          <w:b/>
        </w:rPr>
        <w:t xml:space="preserve">Esimerkki 8.960</w:t>
      </w:r>
    </w:p>
    <w:p>
      <w:r>
        <w:t xml:space="preserve">Valitettavasti saamamme ei ampunut. Vedä liipaisimesta ja kuulee mekanismin laukeavan, mutta tikka ei liikkunut. Piti palauttaa.</w:t>
      </w:r>
    </w:p>
    <w:p>
      <w:r>
        <w:rPr>
          <w:b/>
        </w:rPr>
        <w:t xml:space="preserve">Tulos</w:t>
      </w:r>
    </w:p>
    <w:p>
      <w:r>
        <w:t xml:space="preserve">Valitettavasti saamamme ei ampunut. Vedä ...</w:t>
      </w:r>
    </w:p>
    <w:p>
      <w:r>
        <w:rPr>
          <w:b/>
        </w:rPr>
        <w:t xml:space="preserve">Esimerkki 8.961</w:t>
      </w:r>
    </w:p>
    <w:p>
      <w:r>
        <w:t xml:space="preserve">Rakastin tätä yksikköä toimi hyvin ja kuulostaa ihanalta. Mutta sammui lopetti toimintansa vain oli se 7 kuukautta.</w:t>
      </w:r>
    </w:p>
    <w:p>
      <w:r>
        <w:rPr>
          <w:b/>
        </w:rPr>
        <w:t xml:space="preserve">Tulos</w:t>
      </w:r>
    </w:p>
    <w:p>
      <w:r>
        <w:t xml:space="preserve">Loved tämä yksikkö toimi hyvin ja kuulostaa ihanalta</w:t>
      </w:r>
    </w:p>
    <w:p>
      <w:r>
        <w:rPr>
          <w:b/>
        </w:rPr>
        <w:t xml:space="preserve">Esimerkki 8.962</w:t>
      </w:r>
    </w:p>
    <w:p>
      <w:r>
        <w:t xml:space="preserve">Pettymys, että tämä soittaa vain musiikkia eikä siinä ole laulua. Ostin tämän 2-vuotiaalle lapselle. Hän pitää siitä, että hänelle lauletaan lauluja. Ei vain kuunnella musiikkia.</w:t>
      </w:r>
    </w:p>
    <w:p>
      <w:r>
        <w:rPr>
          <w:b/>
        </w:rPr>
        <w:t xml:space="preserve">Tulos</w:t>
      </w:r>
    </w:p>
    <w:p>
      <w:r>
        <w:t xml:space="preserve">Varoitus, tämä vain soittaa musiikkia, ei laula lauluja.</w:t>
      </w:r>
    </w:p>
    <w:p>
      <w:r>
        <w:rPr>
          <w:b/>
        </w:rPr>
        <w:t xml:space="preserve">Esimerkki 8.963</w:t>
      </w:r>
    </w:p>
    <w:p>
      <w:r>
        <w:t xml:space="preserve">Tuli tänään lommoisessa laatikossa, kun luvattiin kahden päivän toimitus (kesti itse asiassa 6 päivää). Kyllästyin ja hermostuin niin paljon valehteluun saapumispäivästä, että pyysin peruuttamaan tilauksen tai palauttamaan sen, koska arvioitu toimitusaika oli maanantai tai tiistai, ja tietysti maagisesti amazon lähetti sen minulle seuraavana päivänä. Ja tietenkin! Kolmannen osapuolen myyjä ei salli palautuksia! Kamalaa palvelua ja ostin jo apteekista. Kauhea viivästynyt palvelu ilman palautusta</w:t>
      </w:r>
    </w:p>
    <w:p>
      <w:r>
        <w:rPr>
          <w:b/>
        </w:rPr>
        <w:t xml:space="preserve">Tulos</w:t>
      </w:r>
    </w:p>
    <w:p>
      <w:r>
        <w:t xml:space="preserve">Saapuminen kesti ikuisuuden... sitten en saanut palata.</w:t>
      </w:r>
    </w:p>
    <w:p>
      <w:r>
        <w:rPr>
          <w:b/>
        </w:rPr>
        <w:t xml:space="preserve">Esimerkki 8.964</w:t>
      </w:r>
    </w:p>
    <w:p>
      <w:r>
        <w:t xml:space="preserve">Palautin tämän tuotteen. Se tuntui hauraalta, kun otin sen laatikosta, mutta ajattelin, että kun se oli koottu, se voisi olla tukevampi. Ei, tässä on suuri tuotemerkki, joten ajattelin, että saisin laadukkaan tuotteen; sen sijaan se oli halvalla tehty ja tynnyrin lukko ei toiminut, ja oli selvää, että tämä tuote ei kestäisi kovin kauan. Joten minun oli otettava se erilleen, mikä oli erittäin vaikeaa ja lähes mahdotonta, mutta sen oli palattava takaisin laatikkoon. EN SUOSITTELE TÄTÄ TUOTETTA. Hävetkää Miracle Grow! Tarvitsin todella tumbling-kompostiastiaa, joten tämä oli suuri pettymys. JA se ei näyttänyt kuvassa olevan tuotteen näköiseltä.</w:t>
      </w:r>
    </w:p>
    <w:p>
      <w:r>
        <w:rPr>
          <w:b/>
        </w:rPr>
        <w:t xml:space="preserve">Tulos</w:t>
      </w:r>
    </w:p>
    <w:p>
      <w:r>
        <w:t xml:space="preserve">Erittäin pettynyt. Iso tuotemerkki, mutta hyvin halvalla tehty</w:t>
      </w:r>
    </w:p>
    <w:p>
      <w:r>
        <w:rPr>
          <w:b/>
        </w:rPr>
        <w:t xml:space="preserve">Esimerkki 8.965</w:t>
      </w:r>
    </w:p>
    <w:p>
      <w:r>
        <w:t xml:space="preserve">Tämä on erittäin halvalla tehty pehkuastia, jossa on erittäin korkea sisäänkäynti. Kissamme todella rakastaa heittää pehkua ympäriinsä sen jälkeen, kun se on käyttänyt pehkulaatikkoa, ja tämä pienempi laatikko ei koteloinut pehkua tarpeeksi, koska se valui aina sisäänkäynnin ja sivujen yli. Yläosa ei pysynyt kiinni pohjassa kovinkaan hyvin, ja jos kissamme tassutteli yläosaa, se pystyi irrottamaan yläosan itsestään.</w:t>
      </w:r>
    </w:p>
    <w:p>
      <w:r>
        <w:rPr>
          <w:b/>
        </w:rPr>
        <w:t xml:space="preserve">Tulos</w:t>
      </w:r>
    </w:p>
    <w:p>
      <w:r>
        <w:t xml:space="preserve">Ei suositella vahvoille kissanpennuille, jotka haluavat heittää pehkua ympäriinsä.</w:t>
      </w:r>
    </w:p>
    <w:p>
      <w:r>
        <w:rPr>
          <w:b/>
        </w:rPr>
        <w:t xml:space="preserve">Esimerkki 8.966</w:t>
      </w:r>
    </w:p>
    <w:p>
      <w:r>
        <w:t xml:space="preserve">Nämä nuudelit ovat rakenteeltaan kamalia. Se on kuin mustekalaa. Niissä ei ole mitään makua, ja ne näyttävät ottavan sen maun, mihin ne laitetaan. Meille se on yksinkertaisesti rakenne. Poikani mielestä se oli jonkinlaista kidutusta.</w:t>
      </w:r>
    </w:p>
    <w:p>
      <w:r>
        <w:rPr>
          <w:b/>
        </w:rPr>
        <w:t xml:space="preserve">Tulos</w:t>
      </w:r>
    </w:p>
    <w:p>
      <w:r>
        <w:t xml:space="preserve">Nämä nuudelit ovat rakenteeltaan kamalia. Se on kuin mustekalaa.</w:t>
      </w:r>
    </w:p>
    <w:p>
      <w:r>
        <w:rPr>
          <w:b/>
        </w:rPr>
        <w:t xml:space="preserve">Esimerkki 8.967</w:t>
      </w:r>
    </w:p>
    <w:p>
      <w:r>
        <w:t xml:space="preserve">Tilattu tämä tuote puuttui käsinoja yritti palata koskaan saanut takaisin viestin myyjältä! Ja Amazon tekee palauttamisesta tai puuttuvan osan saamisesta erittäin vaikeaa.</w:t>
      </w:r>
    </w:p>
    <w:p>
      <w:r>
        <w:rPr>
          <w:b/>
        </w:rPr>
        <w:t xml:space="preserve">Tulos</w:t>
      </w:r>
    </w:p>
    <w:p>
      <w:r>
        <w:t xml:space="preserve">Puuttui käsinoja ja Amazon ei ole saanut takaisin minulle palata takaisin</w:t>
      </w:r>
    </w:p>
    <w:p>
      <w:r>
        <w:rPr>
          <w:b/>
        </w:rPr>
        <w:t xml:space="preserve">Esimerkki 8.968</w:t>
      </w:r>
    </w:p>
    <w:p>
      <w:r>
        <w:t xml:space="preserve">En voi katsella näyttöä ulkona, ellen mene varjoon, nyt se ei lataudu. Olen yrittänyt useita latureita mitään. Pettynyt odottamassa hyvitystä</w:t>
      </w:r>
    </w:p>
    <w:p>
      <w:r>
        <w:rPr>
          <w:b/>
        </w:rPr>
        <w:t xml:space="preserve">Tulos</w:t>
      </w:r>
    </w:p>
    <w:p>
      <w:r>
        <w:t xml:space="preserve">Hyvä laatu, en todellakaan saanut tämän kohteen kanssa</w:t>
      </w:r>
    </w:p>
    <w:p>
      <w:r>
        <w:rPr>
          <w:b/>
        </w:rPr>
        <w:t xml:space="preserve">Esimerkki 8.969</w:t>
      </w:r>
    </w:p>
    <w:p>
      <w:r>
        <w:t xml:space="preserve">Ostin tämän käsikonsolin korvatakseni vanhemman, noin puolitoista vuotta sitten ostetun mallin. Sekä vaimoni että minä olimme erittäin optimistisia, kun otetaan huomioon hyvät arvostelut. Palautamme sen nyt kuitenkin pikaisesti ja ostamme toisen merkin. Ensinnäkin rakotyökalua ei koskaan toimitettu laatikossa. Jos imuri todella toimisi kuvauksen mukaisesti, tämä ei olisi ollut suuri ongelma. Kuten varmaan jo voitte päätellä, imurin toimivuus (puuttuvan osan lisäksi) OLI pettymys. Käytettyämme sitä kaksi kertaa (molemmat kerrat täyteen ladattuna), huomasimme, että vanha, paljon halvempi käsikäyttöinen imurimme toimi edelleen paremmin. Kun siihen oli liitetty harja tai jatkoputki, se vaikutti imun kannalta käytännössä arvottomalta. Lisäksi imurilla ei ollut kirjaimellisesti todellista imutehoa edes ilman lisälaitetta. Sillä oli vaikeuksia poimia pienimmät ja kevyimmätkin hiukkaset lattialta, portailta, tiskiltä jne. pois. Positiivisten arvostelujen perusteella olimme hyvin toiveikkaita, että se olisi hyvä korvaava tuote. Valitettavasti se on pakattu laatikkoon, ja se jätetään UPS:lle huomenna.</w:t>
      </w:r>
    </w:p>
    <w:p>
      <w:r>
        <w:rPr>
          <w:b/>
        </w:rPr>
        <w:t xml:space="preserve">Tulos</w:t>
      </w:r>
    </w:p>
    <w:p>
      <w:r>
        <w:t xml:space="preserve">imurin toimivuus (puuttuvan osan lisäksi) OLI pettymys. Käytettyäni sitä kahdesti (molemmat kerrat täysin ladattuna</w:t>
      </w:r>
    </w:p>
    <w:p>
      <w:r>
        <w:rPr>
          <w:b/>
        </w:rPr>
        <w:t xml:space="preserve">Esimerkki 8.970</w:t>
      </w:r>
    </w:p>
    <w:p>
      <w:r>
        <w:t xml:space="preserve">Minulta veloitettiin liikaa ostoksesta ja toimituskuluista, vaikka se oli oikeutettu Prime-ohjelmaan. Otin yhteyttä Amazoniin chatin kautta, ja minulle vakuutettiin, että myyjä ottaisi minuun yhteyttä 24-48 tunnin kuluessa ja hyvittäisi liikamaksut. Näin ei ole tapahtunut. Tililleni ei ole tehty hyvitystä. Tästä on otettava huomioon, että myyjät voivat muuttaa hintoja, eikä ostajilla ole mitään mahdollisuutta turvautua oikeussuojakeinoihin. Tämä on vastoin lakia - mainostettu hinta on laillinen hinta. Amazonin koko voi lopulta tarkoittaa, että se ei voi varmistaa reiluja ja laillisia liiketoimintatapoja.</w:t>
      </w:r>
    </w:p>
    <w:p>
      <w:r>
        <w:rPr>
          <w:b/>
        </w:rPr>
        <w:t xml:space="preserve">Tulos</w:t>
      </w:r>
    </w:p>
    <w:p>
      <w:r>
        <w:t xml:space="preserve">Minulta veloitettiin liikaa ostoksesta ja postikuluista ...</w:t>
      </w:r>
    </w:p>
    <w:p>
      <w:r>
        <w:rPr>
          <w:b/>
        </w:rPr>
        <w:t xml:space="preserve">Esimerkki 8.971</w:t>
      </w:r>
    </w:p>
    <w:p>
      <w:r>
        <w:t xml:space="preserve">Kellomekanismi ei vain kestänyt. Ensimmäiset kuukaudet se toimi hyvin, mutta viime viikkoina se on toiminut yhä hitaammin ja hitaammin. Kokeilin toista uutta paristoa, joten tiedän, ettei se ole syy.</w:t>
      </w:r>
    </w:p>
    <w:p>
      <w:r>
        <w:rPr>
          <w:b/>
        </w:rPr>
        <w:t xml:space="preserve">Tulos</w:t>
      </w:r>
    </w:p>
    <w:p>
      <w:r>
        <w:t xml:space="preserve">Huono laatu. 4 kuukautta myöhemmin se toimii tunnin hitaasti joka päivä.</w:t>
      </w:r>
    </w:p>
    <w:p>
      <w:r>
        <w:rPr>
          <w:b/>
        </w:rPr>
        <w:t xml:space="preserve">Esimerkki 8.972</w:t>
      </w:r>
    </w:p>
    <w:p>
      <w:r>
        <w:t xml:space="preserve">Tuote on huonosti valmistettu. Tuotetta ei voi koota kunnolla, koska esiporatut kiinnikkeet eivät ole kohdakkain. Tuote näyttää olevan ensiluokkainen, mutta se voidaan palauttaa vain asiakkaan kustannuksella. Älä tuhlaa rahojasi, sillä tämä ei ole muuta kuin suuri paperipaino. Mielestäni tämä tuote ei ansaitse edes 1 tähteä. Koska se on alin, mitä voin antaa, se on paras, mitä voin antaa. Sinua on varoitettu, älä heitä kovalla työllä ansaittuja rahojasi pois.</w:t>
      </w:r>
    </w:p>
    <w:p>
      <w:r>
        <w:rPr>
          <w:b/>
        </w:rPr>
        <w:t xml:space="preserve">Tulos</w:t>
      </w:r>
    </w:p>
    <w:p>
      <w:r>
        <w:t xml:space="preserve">Tuote on ROSKAA. Ei muuta kuin suuri paperipaino</w:t>
      </w:r>
    </w:p>
    <w:p>
      <w:r>
        <w:rPr>
          <w:b/>
        </w:rPr>
        <w:t xml:space="preserve">Esimerkki 8.973</w:t>
      </w:r>
    </w:p>
    <w:p>
      <w:r>
        <w:t xml:space="preserve">Tämä tuote imee!! Vietin juuri muutaman viikon Pohjois-Minnesotassa, eivätkä ne tehneet minulle mitään edes suurella teholla. Kaikki BS!!! Ja et voi palauttaa niitä lol. He lähettävät ne sinulle ok, mutta kun yrität palauttaa ne et voi ja saat tämän. Tuotetta ei voi palauttaa, koska se vaatii erityistä kuljetusta ja käsittelyä, jota emme voi tarjota. He voivat toimittaa sen sinulle, mutta he eivät voi lähettää sitä takaisin samalla tavalla kuin he lähettivät sen sinulle. Miten se on mahdollista? Älä tuhlaa rahojasi, ellet halua lämmittää jalkojasi kotonasi etkä jalustassa kylmänä aamuna tai iltana ampua. onnea, jos ostat ne. Lähetä minulle vain rahasi ja lähetän sinulle paskani, kun löydän erikoiskuljetuksen ja käsittelyn, jota en voi tarjota sinulle, jota en todellakaan voi lol.</w:t>
      </w:r>
    </w:p>
    <w:p>
      <w:r>
        <w:rPr>
          <w:b/>
        </w:rPr>
        <w:t xml:space="preserve">Tulos</w:t>
      </w:r>
    </w:p>
    <w:p>
      <w:r>
        <w:t xml:space="preserve">Tämä tuote imee!! Vietin juuri muutaman viikon ...</w:t>
      </w:r>
    </w:p>
    <w:p>
      <w:r>
        <w:rPr>
          <w:b/>
        </w:rPr>
        <w:t xml:space="preserve">Esimerkki 8.974</w:t>
      </w:r>
    </w:p>
    <w:p>
      <w:r>
        <w:t xml:space="preserve">Ostin hiljattain tämän näytönsuojan itselleni ja mieheni uudelle puhelimelle. Se tuli kolmen kappaleen paketissa ja jo nyt tarvitsemme uuden. Minun irtosi käsilaukussani mieheni irtosi taskussa. Yritimme levittää uudelleen ilman mitään menestystä.</w:t>
      </w:r>
    </w:p>
    <w:p>
      <w:r>
        <w:rPr>
          <w:b/>
        </w:rPr>
        <w:t xml:space="preserve">Tulos</w:t>
      </w:r>
    </w:p>
    <w:p>
      <w:r>
        <w:t xml:space="preserve">Ostin hiljattain tämän näytönsuojan itselleni ja ....</w:t>
      </w:r>
    </w:p>
    <w:p>
      <w:r>
        <w:rPr>
          <w:b/>
        </w:rPr>
        <w:t xml:space="preserve">Esimerkki 8.975</w:t>
      </w:r>
    </w:p>
    <w:p>
      <w:r>
        <w:t xml:space="preserve">Nämä terät ovat ylivoimaisesti huonoimmat terät, joita olen koskaan käyttänyt...ensimmäinen kokeilemani terä tuntui siltä, kuin sitä olisi käytetty sata kertaa ennen kuin käytin sitä...Kokeilin toista terää eri pakkauksesta samoilla tuloksilla...nämä eivät olleet uusia teriä...kasvoni tuntuivat rehellisesti siltä, kuin olisin juuri käyttänyt hiekkapaperia parranajoon...käytin lopulta terää, joka minulla on ollut 4 kuukautta ja sain sileämmän ja puhtaamman parranajon kuin näillä terillä....En suosittele tätä tuotetta, ellet ole valmis uhrautumaan itsesi puolesta...Minun piti arvostella tätä tuotetta tähdillä, mutta ei ollut vaihtoehtoa olla käyttämättä, joten annoin sille 1...</w:t>
      </w:r>
    </w:p>
    <w:p>
      <w:r>
        <w:rPr>
          <w:b/>
        </w:rPr>
        <w:t xml:space="preserve">Tulos</w:t>
      </w:r>
    </w:p>
    <w:p>
      <w:r>
        <w:t xml:space="preserve">Huonoin tuote, jota tulet koskaan käyttämään...ÄLÄ SUOSITTELE!!!</w:t>
      </w:r>
    </w:p>
    <w:p>
      <w:r>
        <w:rPr>
          <w:b/>
        </w:rPr>
        <w:t xml:space="preserve">Esimerkki 8.976</w:t>
      </w:r>
    </w:p>
    <w:p>
      <w:r>
        <w:t xml:space="preserve">Hankkimani oli valmistettu Yhdysvalloissa. Otin pillerin vain 3 päivän ajan. Sain kutinaa kaikkialla ja nokkosihottumaa, hyvin kivuliasta. Yksi raapaisu ihooni ja alkoi kutittaa kaikkialla ja saada nokkosihottumaa. Kauhea reaktio. Reaktio kesti viikon. Luin ainesosat, enkä ole allerginen millekään. En tiedä, miksi sain tämän reaktion. En osta uudelleen.</w:t>
      </w:r>
    </w:p>
    <w:p>
      <w:r>
        <w:rPr>
          <w:b/>
        </w:rPr>
        <w:t xml:space="preserve">Tulos</w:t>
      </w:r>
    </w:p>
    <w:p>
      <w:r>
        <w:t xml:space="preserve">hyvin tuskallista. Yksi naarmu ihossani ja alkoi ...</w:t>
      </w:r>
    </w:p>
    <w:p>
      <w:r>
        <w:rPr>
          <w:b/>
        </w:rPr>
        <w:t xml:space="preserve">Esimerkki 8.977</w:t>
      </w:r>
    </w:p>
    <w:p>
      <w:r>
        <w:t xml:space="preserve">Täydellinen ryöstö, näitä sukkia ei ole tehty läheskään yhtä laadukkaiksi kuin aiempia sukkia, joita kutsutaan Cushion Comfortiksi. Erittäin halpa jäljitelmä, jotka eivät ole mukavat tai kovin hyvin pehmustetut. Aiemmat olivat erinomaiset.</w:t>
      </w:r>
    </w:p>
    <w:p>
      <w:r>
        <w:rPr>
          <w:b/>
        </w:rPr>
        <w:t xml:space="preserve">Tulos</w:t>
      </w:r>
    </w:p>
    <w:p>
      <w:r>
        <w:t xml:space="preserve">Erittäin halpa jäljitelmä, joka ei ole mukava tai hyvin pehmustettu.</w:t>
      </w:r>
    </w:p>
    <w:p>
      <w:r>
        <w:rPr>
          <w:b/>
        </w:rPr>
        <w:t xml:space="preserve">Esimerkki 8.978</w:t>
      </w:r>
    </w:p>
    <w:p>
      <w:r>
        <w:t xml:space="preserve">Tämä tuote tuli erittäin huonossa pakkauksessa. Siinä oli sinetti, joka oli osittain auki. Olin poissa kaupungista ja olen palautusajan ulkopuolella. Tuote ei tunnu hyvältä ja tuntuu, että se ei ole alkuperäinen merkkipakkaus. Epäröin käyttää sitä ja haluan rahani takaisin, mutta AMAZONilla ei ole selkeitä ohjeita siitä, miten saan rahat takaisin. Myöskään AMAZONilla ei ole asiakaspalvelun sähköpostia tai puhelinnumeroa, joka on oletusarvoisesti helposti listattu (jotta palautus olisi erittäin vaikeaa) heidän verkkosivustollaan, jossa voit tehdä reklamaation. ERITTÄIN PETTYNYT.</w:t>
      </w:r>
    </w:p>
    <w:p>
      <w:r>
        <w:rPr>
          <w:b/>
        </w:rPr>
        <w:t xml:space="preserve">Tulos</w:t>
      </w:r>
    </w:p>
    <w:p>
      <w:r>
        <w:t xml:space="preserve">Tämä tuote tuli erittäin huonossa pakkauksessa. Siinä oli sinetti tuotteen ...</w:t>
      </w:r>
    </w:p>
    <w:p>
      <w:r>
        <w:rPr>
          <w:b/>
        </w:rPr>
        <w:t xml:space="preserve">Esimerkki 8.979</w:t>
      </w:r>
    </w:p>
    <w:p>
      <w:r>
        <w:t xml:space="preserve">Paska tuote, mutta se on minun syytäni, kun ostin jotain niin halpaa. Halusin sen sopivan UTV:hen, joten halusin punaisen värin. En edes käyttänyt niitä, koska kun niitä nykäisee päästäkseen ulos UTV:stä, ompeleet repeävät ja muovilukot eivät pysy tiukasti kiinni. Heitin ne pois.</w:t>
      </w:r>
    </w:p>
    <w:p>
      <w:r>
        <w:rPr>
          <w:b/>
        </w:rPr>
        <w:t xml:space="preserve">Tulos</w:t>
      </w:r>
    </w:p>
    <w:p>
      <w:r>
        <w:t xml:space="preserve">Paska tuote, mutta se on minun vikani, kun ostin jotain niin ...</w:t>
      </w:r>
    </w:p>
    <w:p>
      <w:r>
        <w:rPr>
          <w:b/>
        </w:rPr>
        <w:t xml:space="preserve">Esimerkki 8.980</w:t>
      </w:r>
    </w:p>
    <w:p>
      <w:r>
        <w:t xml:space="preserve">En todellakaan suosittele tätä tuotetta. Se on kirjaimellisesti hajoamassa ja kangas irtoaa pehmusteesta. Melko pettynyt Belkiniin halvan tuotteen takia, odotan heidän tuotemerkiltään parempaa. En suosittele tätä, toivottavasti löydätte paremman tuotteen toisesta yrityksestä.</w:t>
      </w:r>
    </w:p>
    <w:p>
      <w:r>
        <w:rPr>
          <w:b/>
        </w:rPr>
        <w:t xml:space="preserve">Tulos</w:t>
      </w:r>
    </w:p>
    <w:p>
      <w:r>
        <w:t xml:space="preserve">Todella huonosti tehty, se on jo hajoamassa. Minulla ei ole ollut sitä edes paria kuukautta.</w:t>
      </w:r>
    </w:p>
    <w:p>
      <w:r>
        <w:rPr>
          <w:b/>
        </w:rPr>
        <w:t xml:space="preserve">Esimerkki 8.981</w:t>
      </w:r>
    </w:p>
    <w:p>
      <w:r>
        <w:t xml:space="preserve">Tilasin kaksi tällaista pöytää! Myyjä lähetti vain yhden! Nyt ei vastaa sähköposteihini/palautuspyyntöihini. ÄLÄ osta tältä myyjältä. Ei suositella. (Päivitän tämän arvostelun, jos myyjä ottaa yhteyttä korjatakseen tämän).</w:t>
      </w:r>
    </w:p>
    <w:p>
      <w:r>
        <w:rPr>
          <w:b/>
        </w:rPr>
        <w:t xml:space="preserve">Tulos</w:t>
      </w:r>
    </w:p>
    <w:p>
      <w:r>
        <w:t xml:space="preserve">Myyjä ei lähettänyt koko tilaustani! Maksoi 2 vain sai 1!</w:t>
      </w:r>
    </w:p>
    <w:p>
      <w:r>
        <w:rPr>
          <w:b/>
        </w:rPr>
        <w:t xml:space="preserve">Esimerkki 8.982</w:t>
      </w:r>
    </w:p>
    <w:p>
      <w:r>
        <w:t xml:space="preserve">Paidat eivät olleet sitä, mitä odotin, eikä myyjä kunnioittanut palautusehtojaan. Pidän paitaa edelleen, kun tämä aika on kulunut.</w:t>
      </w:r>
    </w:p>
    <w:p>
      <w:r>
        <w:rPr>
          <w:b/>
        </w:rPr>
        <w:t xml:space="preserve">Tulos</w:t>
      </w:r>
    </w:p>
    <w:p>
      <w:r>
        <w:t xml:space="preserve">Paidat eivät olleet sitä, mitä odotin, ja myyjä ...</w:t>
      </w:r>
    </w:p>
    <w:p>
      <w:r>
        <w:rPr>
          <w:b/>
        </w:rPr>
        <w:t xml:space="preserve">Esimerkki 8.983</w:t>
      </w:r>
    </w:p>
    <w:p>
      <w:r>
        <w:t xml:space="preserve">Ostin nämä korvatakseni aikaisemman parin, jonka olin ostanut joitakin vuosia sitten. Nämä hanskat oli ennen valmistettu kankaasta ja nahasta, ja kämmenselässä oli verkko. Nämä Amazonissa myytävät käsineet ovat erittäin ohutta muovia, ei kangasta eikä nahkaa missään. Ne "näyttävät kivoilta", mutta ovat täysin kelvottomat käsien suojaamiseen. Aion testata Amazonin palautusoikeutta tämän myyjän kanssa, koska ei ole mitään syytä pitää niitä.</w:t>
      </w:r>
    </w:p>
    <w:p>
      <w:r>
        <w:rPr>
          <w:b/>
        </w:rPr>
        <w:t xml:space="preserve">Tulos</w:t>
      </w:r>
    </w:p>
    <w:p>
      <w:r>
        <w:t xml:space="preserve">Laatujuna on lähtenyt. Nämä ovat nyt roskaa. Älä osta.</w:t>
      </w:r>
    </w:p>
    <w:p>
      <w:r>
        <w:rPr>
          <w:b/>
        </w:rPr>
        <w:t xml:space="preserve">Esimerkki 8.984</w:t>
      </w:r>
    </w:p>
    <w:p>
      <w:r>
        <w:t xml:space="preserve">Annoin vain yhden, koska en voinut jättää yhtään tähteä. Tämä oli suositeltu kotelo kosketusnäytölle, jonka sain vadelmapiin. Pienellä poraamisella ja luovuudella sen saa toimimaan, mutta se ei ole mikään out of the box -kotelo. Ei myöskään ohjeita</w:t>
      </w:r>
    </w:p>
    <w:p>
      <w:r>
        <w:rPr>
          <w:b/>
        </w:rPr>
        <w:t xml:space="preserve">Tulos</w:t>
      </w:r>
    </w:p>
    <w:p>
      <w:r>
        <w:t xml:space="preserve">Ei toimi kosketusnäytön kanssa, jonka he sanoivat toimivan.</w:t>
      </w:r>
    </w:p>
    <w:p>
      <w:r>
        <w:rPr>
          <w:b/>
        </w:rPr>
        <w:t xml:space="preserve">Esimerkki 8.985</w:t>
      </w:r>
    </w:p>
    <w:p>
      <w:r>
        <w:t xml:space="preserve">Ulkoreideni sivuilla on valtavia aukkoja. Materiaali on hyvin kiinteää/muotoiltua, joten ulkoreideni osat työntyvät ulos ja näyttävät naurettavilta. En ole voinut käyttää. Löysin amazonista sellaiset, jotka näyttävät enemmän shortseilta. Ne toimivat hyvin. Halusin todella pitää näistäkin. **Vartalotyyppini on kurvikas, kokoa 6 olevat housut, leveä lantio, normaalit sääret kokoon nähden (en ole varma, auttaako tämä).</w:t>
      </w:r>
    </w:p>
    <w:p>
      <w:r>
        <w:rPr>
          <w:b/>
        </w:rPr>
        <w:t xml:space="preserve">Tulos</w:t>
      </w:r>
    </w:p>
    <w:p>
      <w:r>
        <w:t xml:space="preserve">Muotoiltu sopivaksi, joten ellei u r täydellinen koko multaa- ne eivät toimi</w:t>
      </w:r>
    </w:p>
    <w:p>
      <w:r>
        <w:rPr>
          <w:b/>
        </w:rPr>
        <w:t xml:space="preserve">Esimerkki 8.986</w:t>
      </w:r>
    </w:p>
    <w:p>
      <w:r>
        <w:t xml:space="preserve">Tervehdys Amazon. Mainoksessa sanotaan, että on olemassa 3 pakettia 3 arkkia $ 9,95 Ja kun se saapuu se on vain paketti, en uskonut, että se on 1. Se on hyvin kallista 1 vain paketti tuohon hintaan. Jos olisin tiennyt, en osta sitä. Kiitos odotan vastaustanne välittömästi. hyvää päivää.</w:t>
      </w:r>
    </w:p>
    <w:p>
      <w:r>
        <w:rPr>
          <w:b/>
        </w:rPr>
        <w:t xml:space="preserve">Tulos</w:t>
      </w:r>
    </w:p>
    <w:p>
      <w:r>
        <w:t xml:space="preserve">Tervehdys Amazon. Mainoksessa sanotaan, että on olemassa 3 pakettia 3 arkkia $ 9,95 Ja kun se saapuu, se on vain</w:t>
      </w:r>
    </w:p>
    <w:p>
      <w:r>
        <w:rPr>
          <w:b/>
        </w:rPr>
        <w:t xml:space="preserve">Esimerkki 8.987</w:t>
      </w:r>
    </w:p>
    <w:p>
      <w:r>
        <w:t xml:space="preserve">Haluan koko tilaukseni</w:t>
      </w:r>
    </w:p>
    <w:p>
      <w:r>
        <w:rPr>
          <w:b/>
        </w:rPr>
        <w:t xml:space="preserve">Tulos</w:t>
      </w:r>
    </w:p>
    <w:p>
      <w:r>
        <w:t xml:space="preserve">Tilasin 2 paria näitä housuja, missä on toinen pari????.</w:t>
      </w:r>
    </w:p>
    <w:p>
      <w:r>
        <w:rPr>
          <w:b/>
        </w:rPr>
        <w:t xml:space="preserve">Esimerkki 8.988</w:t>
      </w:r>
    </w:p>
    <w:p>
      <w:r>
        <w:t xml:space="preserve">Valitettavasti tällä laturilla kestää koko yön ladata Apple Gen 4 -kelloni täyteen. Kellon mukana tuleva laturi latautuu noin tunnissa. Ei voi suositella.</w:t>
      </w:r>
    </w:p>
    <w:p>
      <w:r>
        <w:rPr>
          <w:b/>
        </w:rPr>
        <w:t xml:space="preserve">Tulos</w:t>
      </w:r>
    </w:p>
    <w:p>
      <w:r>
        <w:t xml:space="preserve">Latautuu hyvin hitaasti. Kestää 5-8 tuntia täyteen latautumiseen.</w:t>
      </w:r>
    </w:p>
    <w:p>
      <w:r>
        <w:rPr>
          <w:b/>
        </w:rPr>
        <w:t xml:space="preserve">Esimerkki 8.989</w:t>
      </w:r>
    </w:p>
    <w:p>
      <w:r>
        <w:t xml:space="preserve">Tämä tuote on mekaanisesti erittäin huonolaatuinen ja aivan liian iso ollakseen hyödyllinen! Tuotteen saapuessa kumityynyt olivat revenneet, tanko oli ruostunut ja salpamekanismi ei toiminut! Myyjä toimitti sen repaleisessa avonaisessa laatikossa (molemmissa päissä), joka oli teipattu takaisin yhteen, ja yritti sitten väittää, että kun avasin sen, leikkasin pehmusteet &amp; vahingoittui! Unohda se, että se oli ruostunut/käytetty &amp; rikki! Katso kuvia &amp; tuomitse itse!</w:t>
      </w:r>
    </w:p>
    <w:p>
      <w:r>
        <w:rPr>
          <w:b/>
        </w:rPr>
        <w:t xml:space="preserve">Tulos</w:t>
      </w:r>
    </w:p>
    <w:p>
      <w:r>
        <w:t xml:space="preserve">Kauhea laatu ja ei mukava kokemus myyjän kanssa sen jälkeen, kun pyysin hyvitystä.</w:t>
      </w:r>
    </w:p>
    <w:p>
      <w:r>
        <w:rPr>
          <w:b/>
        </w:rPr>
        <w:t xml:space="preserve">Esimerkki 8.990</w:t>
      </w:r>
    </w:p>
    <w:p>
      <w:r>
        <w:t xml:space="preserve">Ei toiminut minulle. Ehkä jonkinlainen yhteensopivuusongelma. Kuollut ulos laatikosta</w:t>
      </w:r>
    </w:p>
    <w:p>
      <w:r>
        <w:rPr>
          <w:b/>
        </w:rPr>
        <w:t xml:space="preserve">Tulos</w:t>
      </w:r>
    </w:p>
    <w:p>
      <w:r>
        <w:t xml:space="preserve">Minun oli kuollut.... Päädyin ostamaan vain uuden avaimen. Parempi pitkällä tähtäimellä kuin korjata</w:t>
      </w:r>
    </w:p>
    <w:p>
      <w:r>
        <w:rPr>
          <w:b/>
        </w:rPr>
        <w:t xml:space="preserve">Esimerkki 8.991</w:t>
      </w:r>
    </w:p>
    <w:p>
      <w:r>
        <w:t xml:space="preserve">Ostin tämän 12 purkin Clorox Commercial Solutions Disinfecting Cleaner -puhdistusainetta, mutta Office Depot lähetti vain yhden purkin. Koska kyseessä on aerosoli, sitä ei voi palauttaa. Vaikuttaa törkeältä hinnalta maksaa yhdestä suihkepurkista. Varoitus mahdollisille ostajille: viekää rahanne muualle.</w:t>
      </w:r>
    </w:p>
    <w:p>
      <w:r>
        <w:rPr>
          <w:b/>
        </w:rPr>
        <w:t xml:space="preserve">Tulos</w:t>
      </w:r>
    </w:p>
    <w:p>
      <w:r>
        <w:t xml:space="preserve">Luettelo kuvaa 12 kappaletta, Office Depot toimitti vain yhden tölkin.</w:t>
      </w:r>
    </w:p>
    <w:p>
      <w:r>
        <w:rPr>
          <w:b/>
        </w:rPr>
        <w:t xml:space="preserve">Esimerkki 8.992</w:t>
      </w:r>
    </w:p>
    <w:p>
      <w:r>
        <w:t xml:space="preserve">Hankin tämän virtapankin sen pikalatausominaisuuksien vuoksi. Valitettavasti minulla on monia ongelmia power bankin käytössä. Se sammuu usein ja lopettaa puhelimeni lataamisen. Eri kaapelit ja laitteet eivät ratkaisseet ongelmaa. Minulla on Xiaomin virtapankki, eikä minulla ole koskaan ollut vastaavia ongelmia.</w:t>
      </w:r>
    </w:p>
    <w:p>
      <w:r>
        <w:rPr>
          <w:b/>
        </w:rPr>
        <w:t xml:space="preserve">Tulos</w:t>
      </w:r>
    </w:p>
    <w:p>
      <w:r>
        <w:t xml:space="preserve">Hankin tämän tehopankin sen nopean latauksen vuoksi ...</w:t>
      </w:r>
    </w:p>
    <w:p>
      <w:r>
        <w:rPr>
          <w:b/>
        </w:rPr>
        <w:t xml:space="preserve">Esimerkki 8.993</w:t>
      </w:r>
    </w:p>
    <w:p>
      <w:r>
        <w:t xml:space="preserve">Rakastan sitä, että klassiset kahvimerkit ovat tulossa Nespresson alkuperäisiin kapseleihin! Valitettavasti tämä oli suuri pettymys. Muistan valmistaneeni Cafe Busteloa kotona vanhan koulukunnan tapaan ja tuolloin lisäsin siihen lähes yhtä paljon sokeria kuin kahvia. En käytä enää läheskään niin paljon sokeria, ja siksi tämä maistuu liian katkeralta ja liian paahteiselta. Liian palanut ja katkera minun makuuni, mutta jos rakastat merkkiä/makua, se on uskollinen alkuperäiselle; vain paremmassa ja kätevämmässä alkuperäisessä Nespresso-muodossa!</w:t>
      </w:r>
    </w:p>
    <w:p>
      <w:r>
        <w:rPr>
          <w:b/>
        </w:rPr>
        <w:t xml:space="preserve">Tulos</w:t>
      </w:r>
    </w:p>
    <w:p>
      <w:r>
        <w:t xml:space="preserve">Valitettavasti liian palanut ja kitkerä, mutta alkuperäisen kaltainen, mutta paremmassa Nespresso-muodossa.</w:t>
      </w:r>
    </w:p>
    <w:p>
      <w:r>
        <w:rPr>
          <w:b/>
        </w:rPr>
        <w:t xml:space="preserve">Esimerkki 8.994</w:t>
      </w:r>
    </w:p>
    <w:p>
      <w:r>
        <w:t xml:space="preserve">Kuluttajavaroitus: Kannattaa tietää. Amazon ei ota mitään vastuuta, kun on tekemisissä kolmannen osapuolen myyjän kanssa. He eivät korvaa eivätkä hyvitä veloitettua summaa, jos tuote ei saavu. Lähetetty yksi tähti vain, jotta arvostelu olisi lähetetty.</w:t>
      </w:r>
    </w:p>
    <w:p>
      <w:r>
        <w:rPr>
          <w:b/>
        </w:rPr>
        <w:t xml:space="preserve">Tulos</w:t>
      </w:r>
    </w:p>
    <w:p>
      <w:r>
        <w:t xml:space="preserve">Amazon ei ota mitään vastuuta, kun on tekemisissä kolmannen osapuolen myyjän kanssa.</w:t>
      </w:r>
    </w:p>
    <w:p>
      <w:r>
        <w:rPr>
          <w:b/>
        </w:rPr>
        <w:t xml:space="preserve">Esimerkki 8.995</w:t>
      </w:r>
    </w:p>
    <w:p>
      <w:r>
        <w:t xml:space="preserve">Se ei toimi kaverit!!! Tarkoitan, että en ole yllättynyt, kunhan saatte sen, mistä maksatte. Hampaasi alkavat siirtyä, mutta eivät oikeassa paikassa, tämä voi sotkea hymysi vielä enemmän, älä tuhlaa aikaasi!</w:t>
      </w:r>
    </w:p>
    <w:p>
      <w:r>
        <w:rPr>
          <w:b/>
        </w:rPr>
        <w:t xml:space="preserve">Tulos</w:t>
      </w:r>
    </w:p>
    <w:p>
      <w:r>
        <w:t xml:space="preserve">Varo! Tämä sotkee hampaasi/hymysi vielä enemmän!</w:t>
      </w:r>
    </w:p>
    <w:p>
      <w:r>
        <w:rPr>
          <w:b/>
        </w:rPr>
        <w:t xml:space="preserve">Esimerkki 8.996</w:t>
      </w:r>
    </w:p>
    <w:p>
      <w:r>
        <w:t xml:space="preserve">Kukat olivat kaikki taipuneet toimitettaessa, joten ne näyttivät huonoilta toimitetussa maljakossa. Kolmannen päivän jälkeen kaikki kukat kuihtuivat ja alkoivat pudota. En suosittele tätä tuotetta tai myyjää näiden ongelmien vuoksi. oheinen kuva on 3 päivää toimituksen jälkeen.</w:t>
      </w:r>
    </w:p>
    <w:p>
      <w:r>
        <w:rPr>
          <w:b/>
        </w:rPr>
        <w:t xml:space="preserve">Tulos</w:t>
      </w:r>
    </w:p>
    <w:p>
      <w:r>
        <w:t xml:space="preserve">... kukat olivat kaikki vääntyneet toimitettaessa, joten ne näyttivät huonoilta toimitetussa maljakossa.</w:t>
      </w:r>
    </w:p>
    <w:p>
      <w:r>
        <w:rPr>
          <w:b/>
        </w:rPr>
        <w:t xml:space="preserve">Esimerkki 8.997</w:t>
      </w:r>
    </w:p>
    <w:p>
      <w:r>
        <w:t xml:space="preserve">Surkea kirjoitus - tarina muuttui vähitellen naurettavaksi. En muista, milloin olisin viimeksi lopettanut kirjan lukemisen ilman, että olisin lukenut sen loppuun.</w:t>
      </w:r>
    </w:p>
    <w:p>
      <w:r>
        <w:rPr>
          <w:b/>
        </w:rPr>
        <w:t xml:space="preserve">Tulos</w:t>
      </w:r>
    </w:p>
    <w:p>
      <w:r>
        <w:t xml:space="preserve">Surkea kirjoitus - tarina muuttui vähitellen naurettavaksi. En voi ...</w:t>
      </w:r>
    </w:p>
    <w:p>
      <w:r>
        <w:rPr>
          <w:b/>
        </w:rPr>
        <w:t xml:space="preserve">Esimerkki 8.998</w:t>
      </w:r>
    </w:p>
    <w:p>
      <w:r>
        <w:t xml:space="preserve">Hankin tämän muuntaa paljon äänikirjoja mp3 kuunnella minun ajoneuvojen inn pitkillä matkoilla, koska uudemmat autot eivät yleensä habe kasettisoittimet. Se muuntaa digitaaliseksi helposti, mutta koko äänityksen ajan kuuluu tasainen mekaaninen ääni, joka muistuttaa helikopterin ääntä, mikä on ärsyttävää. Sitä on vaikea sivuuttaa äänikirjassa, ja se olisi mahdotonta musiikkialbumilla. 25 dollarin tuhlausta.</w:t>
      </w:r>
    </w:p>
    <w:p>
      <w:r>
        <w:rPr>
          <w:b/>
        </w:rPr>
        <w:t xml:space="preserve">Tulos</w:t>
      </w:r>
    </w:p>
    <w:p>
      <w:r>
        <w:t xml:space="preserve">Muunnetaan digitaaliseksi, johon on lisätty ei-toivottua sisältöä.</w:t>
      </w:r>
    </w:p>
    <w:p>
      <w:r>
        <w:rPr>
          <w:b/>
        </w:rPr>
        <w:t xml:space="preserve">Esimerkki 8.999</w:t>
      </w:r>
    </w:p>
    <w:p>
      <w:r>
        <w:t xml:space="preserve">Epätasainen ruskistuminen, vihreät valot, jotka eivät toimi, kyvyttömyys lämmittää tai säilyttää lämpöä; tässä laitteessa on kaikkea samaa. Se on kyllä helppo puhdistaa. Kunpa se vain osaisi valmistaa ja ruskistaa vohvelin. Koska ostin tämän Amazonista, All-Clad ei palauta rahojani, vaikka he ovat lähettäneet minulle kolme korvaavaa laitetta. Se tekee yhteensä 4 vohvelikeitintä, jotka olen palauttanut viimeisten 3 kuukauden aikana. Älä osta Amazonista, numero yksi. Toiseksi, älä osta All-Cladilta!</w:t>
      </w:r>
    </w:p>
    <w:p>
      <w:r>
        <w:rPr>
          <w:b/>
        </w:rPr>
        <w:t xml:space="preserve">Tulos</w:t>
      </w:r>
    </w:p>
    <w:p>
      <w:r>
        <w:t xml:space="preserve">Eeppinen epäonnistuminen - nyt palautan neljännen, kyllä neljännen, All-Clad-vohvelikoneeni.</w:t>
      </w:r>
    </w:p>
    <w:p>
      <w:r>
        <w:rPr>
          <w:b/>
        </w:rPr>
        <w:t xml:space="preserve">Esimerkki 8.1000</w:t>
      </w:r>
    </w:p>
    <w:p>
      <w:r>
        <w:t xml:space="preserve">Näiden siementen saapuminen kesti aivan liian kauan, ja että vain yksi siemen itää, on vielä suurempi pettymys! Ei ole $:n arvoinen</w:t>
      </w:r>
    </w:p>
    <w:p>
      <w:r>
        <w:rPr>
          <w:b/>
        </w:rPr>
        <w:t xml:space="preserve">Tulos</w:t>
      </w:r>
    </w:p>
    <w:p>
      <w:r>
        <w:t xml:space="preserve">HYVIN SLOOOOOOOOOW SHIPPING!!! Vain 1 siemen itänyt!</w:t>
      </w:r>
    </w:p>
    <w:p>
      <w:r>
        <w:rPr>
          <w:b/>
        </w:rPr>
        <w:t xml:space="preserve">Esimerkki 8.1001</w:t>
      </w:r>
    </w:p>
    <w:p>
      <w:r>
        <w:t xml:space="preserve">Ei koskaan toiminut lupaus uuden kohteen koskaan saanut sitä kuukauden kuluttua myöhemmin otti heihin yhteyttä uudelleen o olivat pahoillani saat korvaavan 20 päivän kuluessa saamme yli kuukauden niin minun lapset sukan stuffer ei ole täällä kolme fn kuukautta on bs amazon pitäisi rangaista tätä yritystä kone yksinkertainen valehtelijoita ajanjakson oman ostamisen näiltä ihmisiltä</w:t>
      </w:r>
    </w:p>
    <w:p>
      <w:r>
        <w:rPr>
          <w:b/>
        </w:rPr>
        <w:t xml:space="preserve">Tulos</w:t>
      </w:r>
    </w:p>
    <w:p>
      <w:r>
        <w:t xml:space="preserve">Ei koskaan toiminut lupaa uusi tuote ei koskaan saanut sitä jälkeen ...</w:t>
      </w:r>
    </w:p>
    <w:p>
      <w:r>
        <w:rPr>
          <w:b/>
        </w:rPr>
        <w:t xml:space="preserve">Esimerkki 8.1002</w:t>
      </w:r>
    </w:p>
    <w:p>
      <w:r>
        <w:t xml:space="preserve">Toivoin, että tämä toimisi, mutta se ei tee paskaakaan. Minun on ostettava sephorasta todelliset rauhoittavat, koska ne toimivat. Harmi, että hinta oli oikea, mutta se ei tee mitään.</w:t>
      </w:r>
    </w:p>
    <w:p>
      <w:r>
        <w:rPr>
          <w:b/>
        </w:rPr>
        <w:t xml:space="preserve">Tulos</w:t>
      </w:r>
    </w:p>
    <w:p>
      <w:r>
        <w:t xml:space="preserve">Toivoin, että tämä toimisi, mutta se ei tee paskaakaan. Minun täytyy ostaa todellinen ...</w:t>
      </w:r>
    </w:p>
    <w:p>
      <w:r>
        <w:rPr>
          <w:b/>
        </w:rPr>
        <w:t xml:space="preserve">Esimerkki 8.1003</w:t>
      </w:r>
    </w:p>
    <w:p>
      <w:r>
        <w:t xml:space="preserve">Toisen kerroksen poistaminen näytöltä sen jälkeen, kun se on levitetty, on erityisen vaikeaa, kuten muissa arvosteluissa on kuvattu, ja lisäksi kalvo aiheuttaa näytölle kauhean rakeisen vaikutuksen, joka on samanlainen kuin mattapintaisten näytönsuojien vaikutus. Erittäin pettynyt. Täydellinen rahan haaskausta.</w:t>
      </w:r>
    </w:p>
    <w:p>
      <w:r>
        <w:rPr>
          <w:b/>
        </w:rPr>
        <w:t xml:space="preserve">Tulos</w:t>
      </w:r>
    </w:p>
    <w:p>
      <w:r>
        <w:t xml:space="preserve">Vaikka saisit sen päälle ilman kuplia, se saa näytön näyttämään kauhealta.</w:t>
      </w:r>
    </w:p>
    <w:p>
      <w:r>
        <w:rPr>
          <w:b/>
        </w:rPr>
        <w:t xml:space="preserve">Esimerkki 8.1004</w:t>
      </w:r>
    </w:p>
    <w:p>
      <w:r>
        <w:t xml:space="preserve">Pussit tulivat jo repeytyneinä :( tulivat juuri paketista.</w:t>
      </w:r>
    </w:p>
    <w:p>
      <w:r>
        <w:rPr>
          <w:b/>
        </w:rPr>
        <w:t xml:space="preserve">Tulos</w:t>
      </w:r>
    </w:p>
    <w:p>
      <w:r>
        <w:t xml:space="preserve">Pussi tuli jo repeytyneenä :( tuli juuri paketista ulos.</w:t>
      </w:r>
    </w:p>
    <w:p>
      <w:r>
        <w:rPr>
          <w:b/>
        </w:rPr>
        <w:t xml:space="preserve">Esimerkki 8.1005</w:t>
      </w:r>
    </w:p>
    <w:p>
      <w:r>
        <w:t xml:space="preserve">Tyylikäs laatikko tuli vahingoittuneena, kulmat lohkeilleet ja lasi särkynyt. Huono pakkaus. Se lähetettiin Miamiin ja sitten Perun Limaan. Valitettavasti molempien laatikoiden lähettäminen, ostin kaksi, maksaa liikaa. Nyt yläkansi ei ole kohdallaan eikä sulkeudu. Harmi, koska sen piti olla mukava lahja isänpäiväksi.</w:t>
      </w:r>
    </w:p>
    <w:p>
      <w:r>
        <w:rPr>
          <w:b/>
        </w:rPr>
        <w:t xml:space="preserve">Tulos</w:t>
      </w:r>
    </w:p>
    <w:p>
      <w:r>
        <w:t xml:space="preserve">Molemmat laatikot tulivat lohjennut ja vaurioitunut monet kulmat. Lasi haljennut.</w:t>
      </w:r>
    </w:p>
    <w:p>
      <w:r>
        <w:rPr>
          <w:b/>
        </w:rPr>
        <w:t xml:space="preserve">Esimerkki 8.1006</w:t>
      </w:r>
    </w:p>
    <w:p>
      <w:r>
        <w:t xml:space="preserve">Tilasin tämän tuotteen auttaakseni rauhoittamaan koiraani. Hinta sopi minulle, kunhan se vain toimi. Heti kun tuote avattiin, oli hyvin havaittavissa, että se haisi erittäin pahalta, kuin vanha virtsa. En tiedä kenestäkään muusta, mutta vanhan virtsan tuoksu ei ole minusta mitenkään rauhoittava. (eikä se näyttänyt auttavan koiraani yhtään) Halusin todella, että tämä tuote toimisi, mutta se ei toiminut ja oli täysin arvoton. Jos harkitsette tämän tuotteen tilaamista ottakaa minulta mallia ja säästäkää rahanne, koska tämä ei toimi. Jos voisin antaa tälle NOLLA tähteä, antaisin, koska Myyjä tiesi täysin etukäteen, että tämä tuote oli roska. Mitä minuun tulee, en epäilemättä palautan tämän takaisin Amazonille täyttä hyvitystä varten.</w:t>
      </w:r>
    </w:p>
    <w:p>
      <w:r>
        <w:rPr>
          <w:b/>
        </w:rPr>
        <w:t xml:space="preserve">Tulos</w:t>
      </w:r>
    </w:p>
    <w:p>
      <w:r>
        <w:t xml:space="preserve">REALEST of Real Arvostelut: Tämä tuote ei yksinkertaisesti tehnyt työtään...</w:t>
      </w:r>
    </w:p>
    <w:p>
      <w:r>
        <w:rPr>
          <w:b/>
        </w:rPr>
        <w:t xml:space="preserve">Esimerkki 8.1007</w:t>
      </w:r>
    </w:p>
    <w:p>
      <w:r>
        <w:t xml:space="preserve">Nämä hiukset olivat rahan tuhlausta nippu oli ohut se paloi kerran kiharrettu sen ei ihmisen hiukset en tuhlasi rahojani älä tuhlaa rahaa ostamalla sitä ja lue kaikki hiukset arvostelut</w:t>
      </w:r>
    </w:p>
    <w:p>
      <w:r>
        <w:rPr>
          <w:b/>
        </w:rPr>
        <w:t xml:space="preserve">Tulos</w:t>
      </w:r>
    </w:p>
    <w:p>
      <w:r>
        <w:t xml:space="preserve">Tämä hiukset oli rahan tuhlausta nippu olivat ohuita se paloi kerran kiharrettu ...</w:t>
      </w:r>
    </w:p>
    <w:p>
      <w:r>
        <w:rPr>
          <w:b/>
        </w:rPr>
        <w:t xml:space="preserve">Esimerkki 8.1008</w:t>
      </w:r>
    </w:p>
    <w:p>
      <w:r>
        <w:t xml:space="preserve">En saa kotitekoista DVD-levyä soimaan. Kuvasuhdevaihtoehdot ovat rajalliset; kuva ei ole terävä. Kuten muutkin ovat todenneet, siihen ei voi kytkeä vahvistinta tai Rokua, jos se toimii 12 voltin jännitteellä. Yritin ottaa yhteyttä asiakaspalveluun, mutta en saanut vastausta.</w:t>
      </w:r>
    </w:p>
    <w:p>
      <w:r>
        <w:rPr>
          <w:b/>
        </w:rPr>
        <w:t xml:space="preserve">Tulos</w:t>
      </w:r>
    </w:p>
    <w:p>
      <w:r>
        <w:t xml:space="preserve">et voi kytkeä siihen mitään vahvistinta tai Rokua, jos olet ....</w:t>
      </w:r>
    </w:p>
    <w:p>
      <w:r>
        <w:rPr>
          <w:b/>
        </w:rPr>
        <w:t xml:space="preserve">Esimerkki 8.1009</w:t>
      </w:r>
    </w:p>
    <w:p>
      <w:r>
        <w:t xml:space="preserve">Marmori murtunut/lohjennut nurkassa ja puu rapautunut samassa paikassa kuin se olisi pudonnut. Se oli suljettu uudelleen useita kertoja teipillä, mikä saa minut ajattelemaan, että he yrittävät edelleen myydä viallisen tuotteen, jossa on lohjennut marmori.</w:t>
      </w:r>
    </w:p>
    <w:p>
      <w:r>
        <w:rPr>
          <w:b/>
        </w:rPr>
        <w:t xml:space="preserve">Tulos</w:t>
      </w:r>
    </w:p>
    <w:p>
      <w:r>
        <w:t xml:space="preserve">... kulma, jossa on naarmuuntunutta puuta samassa paikassa kuin se olisi pudotettu</w:t>
      </w:r>
    </w:p>
    <w:p>
      <w:r>
        <w:rPr>
          <w:b/>
        </w:rPr>
        <w:t xml:space="preserve">Esimerkki 8.1010</w:t>
      </w:r>
    </w:p>
    <w:p>
      <w:r>
        <w:t xml:space="preserve">Ei mitään mielenkiintoista. Parhaimmillaan C-luokan elokuva. Niin lapsellinen kuin käsikirjoitus vain voi olla. Älä tuhlaa aikaasi tai rahojasi.</w:t>
      </w:r>
    </w:p>
    <w:p>
      <w:r>
        <w:rPr>
          <w:b/>
        </w:rPr>
        <w:t xml:space="preserve">Tulos</w:t>
      </w:r>
    </w:p>
    <w:p>
      <w:r>
        <w:t xml:space="preserve">Parhaimmillaan C-luokan elokuva. Käsikirjoitus on niin lapsellinen kuin vain voi olla...</w:t>
      </w:r>
    </w:p>
    <w:p>
      <w:r>
        <w:rPr>
          <w:b/>
        </w:rPr>
        <w:t xml:space="preserve">Esimerkki 8.1011</w:t>
      </w:r>
    </w:p>
    <w:p>
      <w:r>
        <w:t xml:space="preserve">toimi ihanasti, kunnes laitoin siihen oikean puhelimen ja lähdin tien päälle! 30 minuutin matkan jälkeen se putosi kojelaudalta jalkojeni alle moottoritiellä! katastrofi odotti tapahtuvan! voin vain kuvitella, mitä olisi tapahtunut, jos se olisi rullannut jalkojeni alle! TEITÄ ON VAROITETTU!</w:t>
      </w:r>
    </w:p>
    <w:p>
      <w:r>
        <w:rPr>
          <w:b/>
        </w:rPr>
        <w:t xml:space="preserve">Tulos</w:t>
      </w:r>
    </w:p>
    <w:p>
      <w:r>
        <w:t xml:space="preserve">Joo, ei! Se on syvältä! Miksi? Koska se ei ime - imu ei ole imukykyinen!</w:t>
      </w:r>
    </w:p>
    <w:p>
      <w:r>
        <w:rPr>
          <w:b/>
        </w:rPr>
        <w:t xml:space="preserve">Esimerkki 8.1012</w:t>
      </w:r>
    </w:p>
    <w:p>
      <w:r>
        <w:t xml:space="preserve">Suuri, mutta tiukasti tehty, tuntuu pieneltä suihkussa, liian pieni, liian tiukka lisätä saippuaa ja puhdistaa...laittaa loput pois...ei koskaan enää käytettäväksi.</w:t>
      </w:r>
    </w:p>
    <w:p>
      <w:r>
        <w:rPr>
          <w:b/>
        </w:rPr>
        <w:t xml:space="preserve">Tulos</w:t>
      </w:r>
    </w:p>
    <w:p>
      <w:r>
        <w:t xml:space="preserve">Iso? Halvemmat mukavammat ja niiden suuret EI TÄTÄ!</w:t>
      </w:r>
    </w:p>
    <w:p>
      <w:r>
        <w:rPr>
          <w:b/>
        </w:rPr>
        <w:t xml:space="preserve">Esimerkki 8.1013</w:t>
      </w:r>
    </w:p>
    <w:p>
      <w:r>
        <w:t xml:space="preserve">Jos tämä akku on 3000 mAh, jonkun on käytettävä vaihtoehtoisen maailmankaikkeuden standardeja. Minun tavallinen akkuni kesti tätä ylivoimaisesti kauemmin. Siinä missä pensasaidat pystyi leikkaamaan yhdellä akulla, nyt tarvitaan molemmat akut.</w:t>
      </w:r>
    </w:p>
    <w:p>
      <w:r>
        <w:rPr>
          <w:b/>
        </w:rPr>
        <w:t xml:space="preserve">Tulos</w:t>
      </w:r>
    </w:p>
    <w:p>
      <w:r>
        <w:t xml:space="preserve">Jos tämä akku on 3000mAh, jonkun on käytettävä standardeja ....</w:t>
      </w:r>
    </w:p>
    <w:p>
      <w:r>
        <w:rPr>
          <w:b/>
        </w:rPr>
        <w:t xml:space="preserve">Esimerkki 8.1014</w:t>
      </w:r>
    </w:p>
    <w:p>
      <w:r>
        <w:t xml:space="preserve">Erittäin pieni ja matala, joten se on kamala keittoon ja 2 niistä tuli pirstaleiksi palasiksi! Miksi he ryhmittäisivät useita herkkiä PORCELAIN-lusikoita yhteen vain yhteen kääreeseen ja toimittaisivat kuplakuoressa?! älä viitsi.</w:t>
      </w:r>
    </w:p>
    <w:p>
      <w:r>
        <w:rPr>
          <w:b/>
        </w:rPr>
        <w:t xml:space="preserve">Tulos</w:t>
      </w:r>
    </w:p>
    <w:p>
      <w:r>
        <w:t xml:space="preserve">Erittäin pieni ja matala, joten se on kamala keitolle ja ....</w:t>
      </w:r>
    </w:p>
    <w:p>
      <w:r>
        <w:rPr>
          <w:b/>
        </w:rPr>
        <w:t xml:space="preserve">Esimerkki 8.1015</w:t>
      </w:r>
    </w:p>
    <w:p>
      <w:r>
        <w:t xml:space="preserve">Kauhea tuote. Sisäpuolella oleva vuori oli niin ohut, että sen läpi näkyi, ja joissakin lakanoissa ei ollut lainkaan vuorta. Olin hyvin pettynyt, koska olin juuri pakkaamassa, kun avasin nämä. Pari ensimmäistä olivat ihan ok, mutta tavarani olivat niin pieniä, että pystyin käärimään lakanan niiden ympärille kaksi kertaa. Tarkoitukseni oli leikata lakanat pieniä esineitä varten. En suosittele tätä tuotetta.</w:t>
      </w:r>
    </w:p>
    <w:p>
      <w:r>
        <w:rPr>
          <w:b/>
        </w:rPr>
        <w:t xml:space="preserve">Tulos</w:t>
      </w:r>
    </w:p>
    <w:p>
      <w:r>
        <w:t xml:space="preserve">Kauhea tuote. Sisällä oleva vuori oli niin ohut, että ...</w:t>
      </w:r>
    </w:p>
    <w:p>
      <w:r>
        <w:rPr>
          <w:b/>
        </w:rPr>
        <w:t xml:space="preserve">Esimerkki 8.1016</w:t>
      </w:r>
    </w:p>
    <w:p>
      <w:r>
        <w:t xml:space="preserve">pystyin tuskin katsomaan 10 minuuttia. Mitä järkeä siinä on? joten antaa teille tietyn luokan massatuotettuja ajoneuvoja. Liitytään yhteen kuin lampaat ja teeskennellään yhteisöä. Kuin lampaat?</w:t>
      </w:r>
    </w:p>
    <w:p>
      <w:r>
        <w:rPr>
          <w:b/>
        </w:rPr>
        <w:t xml:space="preserve">Tulos</w:t>
      </w:r>
    </w:p>
    <w:p>
      <w:r>
        <w:t xml:space="preserve">Liitytään kaikki yhteen kuin lampaat ja teeskennellään yhteisöä -</w:t>
      </w:r>
    </w:p>
    <w:p>
      <w:r>
        <w:rPr>
          <w:b/>
        </w:rPr>
        <w:t xml:space="preserve">Esimerkki 8.1017</w:t>
      </w:r>
    </w:p>
    <w:p>
      <w:r>
        <w:t xml:space="preserve">Se toimi todella hyvin pari päivää, sitten puhallinmoottori petti. Palautin sen kuitenkin ilmaiseksi rahtineen Amazonille, ja he hyvittivät koko summan takaisin. Saattaa olla vain huono laite, tilasin tilalle jotain muuta.</w:t>
      </w:r>
    </w:p>
    <w:p>
      <w:r>
        <w:rPr>
          <w:b/>
        </w:rPr>
        <w:t xml:space="preserve">Tulos</w:t>
      </w:r>
    </w:p>
    <w:p>
      <w:r>
        <w:t xml:space="preserve">Amazon teki viallisen tuotteen palauttamisen erittäin helpoksi! Kiitos!</w:t>
      </w:r>
    </w:p>
    <w:p>
      <w:r>
        <w:rPr>
          <w:b/>
        </w:rPr>
        <w:t xml:space="preserve">Esimerkki 8.1018</w:t>
      </w:r>
    </w:p>
    <w:p>
      <w:r>
        <w:t xml:space="preserve">4 tunnin sisällä veneen saamisesta vetoakselin U-nivel murtui .Näyttää siltä, että akseli ja moottori eivät ole linjassa, mikä sitoi ja rikkoi nastat. Odotan nyt jonkun kertovan, miten tämä asia hoidetaan.</w:t>
      </w:r>
    </w:p>
    <w:p>
      <w:r>
        <w:rPr>
          <w:b/>
        </w:rPr>
        <w:t xml:space="preserve">Tulos</w:t>
      </w:r>
    </w:p>
    <w:p>
      <w:r>
        <w:t xml:space="preserve">Näyttää siltä, että akseli ja moottori eivät ole linjassa, mikä sitoo ....</w:t>
      </w:r>
    </w:p>
    <w:p>
      <w:r>
        <w:rPr>
          <w:b/>
        </w:rPr>
        <w:t xml:space="preserve">Esimerkki 8.1019</w:t>
      </w:r>
    </w:p>
    <w:p>
      <w:r>
        <w:t xml:space="preserve">Se oli aivan liian pieni varpaat olivat kiinni tapa ulos täytyy saada isompi kokoinen</w:t>
      </w:r>
    </w:p>
    <w:p>
      <w:r>
        <w:rPr>
          <w:b/>
        </w:rPr>
        <w:t xml:space="preserve">Tulos</w:t>
      </w:r>
    </w:p>
    <w:p>
      <w:r>
        <w:t xml:space="preserve">Jos ostat, osta isompi koko kuin mitä normaalisti käytät.</w:t>
      </w:r>
    </w:p>
    <w:p>
      <w:r>
        <w:rPr>
          <w:b/>
        </w:rPr>
        <w:t xml:space="preserve">Esimerkki 8.1020</w:t>
      </w:r>
    </w:p>
    <w:p>
      <w:r>
        <w:t xml:space="preserve">Näitä EI tehty wii-u:lle. Ne on tehty Wii-emulaattoria varten Siinä on wii-remote-adapteri ja wii-u vaatii USB-portin.</w:t>
      </w:r>
    </w:p>
    <w:p>
      <w:r>
        <w:rPr>
          <w:b/>
        </w:rPr>
        <w:t xml:space="preserve">Tulos</w:t>
      </w:r>
    </w:p>
    <w:p>
      <w:r>
        <w:t xml:space="preserve">Näitä EI tehty wii-u:lle vaan wii-emulaatiolle.</w:t>
      </w:r>
    </w:p>
    <w:p>
      <w:r>
        <w:rPr>
          <w:b/>
        </w:rPr>
        <w:t xml:space="preserve">Esimerkki 8.1021</w:t>
      </w:r>
    </w:p>
    <w:p>
      <w:r>
        <w:t xml:space="preserve">Erittäin halvalla rakennettu... tuntui kuin se olisi murtunut, kun yritin kääntää sitä. Se pitää puhelinta vain vaakasuorassa, ja ajattelin, että se saattaa vahingoittaa kojelautaani kiinnitystavan vuoksi, joten lähetin sen takaisin.</w:t>
      </w:r>
    </w:p>
    <w:p>
      <w:r>
        <w:rPr>
          <w:b/>
        </w:rPr>
        <w:t xml:space="preserve">Tulos</w:t>
      </w:r>
    </w:p>
    <w:p>
      <w:r>
        <w:t xml:space="preserve">Kyseenalainen vahvuus ja laatu... jätä tämä tuote väliin.</w:t>
      </w:r>
    </w:p>
    <w:p>
      <w:r>
        <w:rPr>
          <w:b/>
        </w:rPr>
        <w:t xml:space="preserve">Esimerkki 8.1022</w:t>
      </w:r>
    </w:p>
    <w:p>
      <w:r>
        <w:t xml:space="preserve">Se ei ole edes oikeaa limaa. Se tuntui vain kumipalalta, joka hajosi ja sen sisällä olevat pienet rihkamat olivat kovaa muovia...</w:t>
      </w:r>
    </w:p>
    <w:p>
      <w:r>
        <w:rPr>
          <w:b/>
        </w:rPr>
        <w:t xml:space="preserve">Tulos</w:t>
      </w:r>
    </w:p>
    <w:p>
      <w:r>
        <w:t xml:space="preserve">Se tuntui vain kumipalalta, joka hajosi ja ...</w:t>
      </w:r>
    </w:p>
    <w:p>
      <w:r>
        <w:rPr>
          <w:b/>
        </w:rPr>
        <w:t xml:space="preserve">Esimerkki 8.1023</w:t>
      </w:r>
    </w:p>
    <w:p>
      <w:r>
        <w:t xml:space="preserve">huono esimerkki omistamistani aiemmista Crossman-tuotteista.</w:t>
      </w:r>
    </w:p>
    <w:p>
      <w:r>
        <w:rPr>
          <w:b/>
        </w:rPr>
        <w:t xml:space="preserve">Tulos</w:t>
      </w:r>
    </w:p>
    <w:p>
      <w:r>
        <w:t xml:space="preserve">huono suunnittelu, ei koskaan saanut ampua täyttä kuormaa, lähetetään se Crossmanille.</w:t>
      </w:r>
    </w:p>
    <w:p>
      <w:r>
        <w:rPr>
          <w:b/>
        </w:rPr>
        <w:t xml:space="preserve">Esimerkki 8.1024</w:t>
      </w:r>
    </w:p>
    <w:p>
      <w:r>
        <w:t xml:space="preserve">Paita vaikuttaa laadukkaalta. Mutta se on PALJON pienempi kuin mitat kertovat. Se oli niin pieni, että luulin heidän lähettäneen minulle väärän koon. Ja myyjä veloittaa palautuksesta. En suosittele sitä.</w:t>
      </w:r>
    </w:p>
    <w:p>
      <w:r>
        <w:rPr>
          <w:b/>
        </w:rPr>
        <w:t xml:space="preserve">Tulos</w:t>
      </w:r>
    </w:p>
    <w:p>
      <w:r>
        <w:t xml:space="preserve">Paita vaikuttaa laadukkaalta. Mutta se on PALJON pienempi kuin mitat ...</w:t>
      </w:r>
    </w:p>
    <w:p>
      <w:r>
        <w:rPr>
          <w:b/>
        </w:rPr>
        <w:t xml:space="preserve">Esimerkki 8.1025</w:t>
      </w:r>
    </w:p>
    <w:p>
      <w:r>
        <w:t xml:space="preserve">täytyy palauttaa se pitäisi lääkärini tänään ja se ei ollut oikein ollenkaan haluan saada toisen yhden</w:t>
      </w:r>
    </w:p>
    <w:p>
      <w:r>
        <w:rPr>
          <w:b/>
        </w:rPr>
        <w:t xml:space="preserve">Tulos</w:t>
      </w:r>
    </w:p>
    <w:p>
      <w:r>
        <w:t xml:space="preserve">minun on palautettava se lääkärilleni tänään, ja se ....</w:t>
      </w:r>
    </w:p>
    <w:p>
      <w:r>
        <w:rPr>
          <w:b/>
        </w:rPr>
        <w:t xml:space="preserve">Esimerkki 8.1026</w:t>
      </w:r>
    </w:p>
    <w:p>
      <w:r>
        <w:t xml:space="preserve">Yksi levyistä tuli rikki ja palkki oli taivutettu, tuote myös näyttää siltä, että sitä käytettiin, se oli pala purukumia yhdessä levyistä, pyysin hyvitystä kahdesti enkä koskaan kuullut takaisin myyjältä, älä osta tältä myyjältä, on ylivoimaisesti huonoin asia, jonka olen koskaan ostanut!</w:t>
      </w:r>
    </w:p>
    <w:p>
      <w:r>
        <w:rPr>
          <w:b/>
        </w:rPr>
        <w:t xml:space="preserve">Tulos</w:t>
      </w:r>
    </w:p>
    <w:p>
      <w:r>
        <w:t xml:space="preserve">Levyt tulivat rikki ja palkki oli taivutettu ja se näyttää ne käytettiin!</w:t>
      </w:r>
    </w:p>
    <w:p>
      <w:r>
        <w:rPr>
          <w:b/>
        </w:rPr>
        <w:t xml:space="preserve">Esimerkki 8.1027</w:t>
      </w:r>
    </w:p>
    <w:p>
      <w:r>
        <w:t xml:space="preserve">Näissä on pienet kolmiomaiset insertit, jotka saavat rintasi näyttämään oudolta. Myös liian pieni minulle, mutta en ollut halukas nousemaan ylöspäin kolmion tilanteen vuoksi.</w:t>
      </w:r>
    </w:p>
    <w:p>
      <w:r>
        <w:rPr>
          <w:b/>
        </w:rPr>
        <w:t xml:space="preserve">Tulos</w:t>
      </w:r>
    </w:p>
    <w:p>
      <w:r>
        <w:t xml:space="preserve">Ei suosittelisi pienen kolmion sisäkkeiden / koon vuoksi.</w:t>
      </w:r>
    </w:p>
    <w:p>
      <w:r>
        <w:rPr>
          <w:b/>
        </w:rPr>
        <w:t xml:space="preserve">Esimerkki 8.1028</w:t>
      </w:r>
    </w:p>
    <w:p>
      <w:r>
        <w:t xml:space="preserve">Tämä ostos oli valtava pettymys. Se näytti hienolta ja oli helppo asentaa, mutta se toimi kirjaimellisesti vain kerran. En suosittele tätä tuotetta.</w:t>
      </w:r>
    </w:p>
    <w:p>
      <w:r>
        <w:rPr>
          <w:b/>
        </w:rPr>
        <w:t xml:space="preserve">Tulos</w:t>
      </w:r>
    </w:p>
    <w:p>
      <w:r>
        <w:t xml:space="preserve">Tämä ostos oli valtava pettymys. Se näytti kivalta ja oli helppo asentaa</w:t>
      </w:r>
    </w:p>
    <w:p>
      <w:r>
        <w:rPr>
          <w:b/>
        </w:rPr>
        <w:t xml:space="preserve">Esimerkki 8.1029</w:t>
      </w:r>
    </w:p>
    <w:p>
      <w:r>
        <w:t xml:space="preserve">Olen edelleen hyvin vihainen tästä arvottomasta kortista, josta maksoin paljon rahaa!!!!</w:t>
      </w:r>
    </w:p>
    <w:p>
      <w:r>
        <w:rPr>
          <w:b/>
        </w:rPr>
        <w:t xml:space="preserve">Tulos</w:t>
      </w:r>
    </w:p>
    <w:p>
      <w:r>
        <w:t xml:space="preserve">tällä kortilla, jossa piti olla 900 minuuttia, oli jotain 19 minuuttia...</w:t>
      </w:r>
    </w:p>
    <w:p>
      <w:r>
        <w:rPr>
          <w:b/>
        </w:rPr>
        <w:t xml:space="preserve">Esimerkki 8.1030</w:t>
      </w:r>
    </w:p>
    <w:p>
      <w:r>
        <w:t xml:space="preserve">Väri on täysin väärä, se on sinapinkeltainen, ei kuvan mukainen luonnonvalkoinen. Se näyttää rehellisesti sanottuna todella huonolta, kun väri on törkeän keltainen.</w:t>
      </w:r>
    </w:p>
    <w:p>
      <w:r>
        <w:rPr>
          <w:b/>
        </w:rPr>
        <w:t xml:space="preserve">Tulos</w:t>
      </w:r>
    </w:p>
    <w:p>
      <w:r>
        <w:t xml:space="preserve">Värit ovat täysin väärät verrattuna todelliseen tuotteeseen, jonka saat.</w:t>
      </w:r>
    </w:p>
    <w:p>
      <w:r>
        <w:rPr>
          <w:b/>
        </w:rPr>
        <w:t xml:space="preserve">Esimerkki 8.1031</w:t>
      </w:r>
    </w:p>
    <w:p>
      <w:r>
        <w:t xml:space="preserve">välttää tätä tapausta puhelimeni on naarmu kaikkialla pölyä varastossa sisällä ja naarmu minun puhelin soo huono</w:t>
      </w:r>
    </w:p>
    <w:p>
      <w:r>
        <w:rPr>
          <w:b/>
        </w:rPr>
        <w:t xml:space="preserve">Tulos</w:t>
      </w:r>
    </w:p>
    <w:p>
      <w:r>
        <w:t xml:space="preserve">välttää tätä tapausta puhelimeni on naarmuuntua kaikkialla pöly varastossa ...</w:t>
      </w:r>
    </w:p>
    <w:p>
      <w:r>
        <w:rPr>
          <w:b/>
        </w:rPr>
        <w:t xml:space="preserve">Esimerkki 8.1032</w:t>
      </w:r>
    </w:p>
    <w:p>
      <w:r>
        <w:t xml:space="preserve">Sain tyhjän kirjekuoren. Sitä ei ollut sinetöity. Olen hypännyt läpi renkaiden, mutta asiaa ei ole vieläkään ratkaistu. Erittäin tyytymätön. E</w:t>
      </w:r>
    </w:p>
    <w:p>
      <w:r>
        <w:rPr>
          <w:b/>
        </w:rPr>
        <w:t xml:space="preserve">Tulos</w:t>
      </w:r>
    </w:p>
    <w:p>
      <w:r>
        <w:t xml:space="preserve">Vastauksen saaminen siihen, missä tilaukseni tai hyvitykseni on.</w:t>
      </w:r>
    </w:p>
    <w:p>
      <w:r>
        <w:rPr>
          <w:b/>
        </w:rPr>
        <w:t xml:space="preserve">Esimerkki 8.1033</w:t>
      </w:r>
    </w:p>
    <w:p>
      <w:r>
        <w:t xml:space="preserve">Tämä on super think suihkuverho. Olemme käyttäneet sitä nyt reilut kaksi viikkoa ja se tuntuu vain tunkeutuvalta. Kun avaamme verhon, se aukeaa vain 2/3 matkasta, koska se on niin ajatteleva ja jäykkä, se työntyy takaisin ja nipistyy. Kun se on kiinni, se työntyy ulos suihkuun, vaikka mitä tekisimme. Luulimme, että muutaman päivän kuluttua se löystyisi, mutta se ei ole parantunut yhtään.</w:t>
      </w:r>
    </w:p>
    <w:p>
      <w:r>
        <w:rPr>
          <w:b/>
        </w:rPr>
        <w:t xml:space="preserve">Tulos</w:t>
      </w:r>
    </w:p>
    <w:p>
      <w:r>
        <w:t xml:space="preserve">Paksu, jäykkä suihkuverho, jota on vaikea käsitellä.</w:t>
      </w:r>
    </w:p>
    <w:p>
      <w:r>
        <w:rPr>
          <w:b/>
        </w:rPr>
        <w:t xml:space="preserve">Esimerkki 8.1034</w:t>
      </w:r>
    </w:p>
    <w:p>
      <w:r>
        <w:t xml:space="preserve">Täyttä roskaa. OEM-DeWaltin akku ottaa täyden latauksen ja pitää sen (käyttämättömänä) noin kuukauden ajan. Tasaisella kevyellä käytöllä se kestää noin 30-40 minuuttia. Tämä jälkimarkkinoilla myytävä akku ottaa täyden latauksen ja kuolee 5-7 päivän kuluessa (käyttämättömänä). Käytössä tämä jälkimarkkinoiden akku kuolee 5-8 minuutissa. Sitä on myös erittäin vaikea irrottaa porakoneesta, koska valettu muovi on epämuodostunut. Älä osta. Se on roskaa. Maksa 50 dollaria ja hanki aito akku.</w:t>
      </w:r>
    </w:p>
    <w:p>
      <w:r>
        <w:rPr>
          <w:b/>
        </w:rPr>
        <w:t xml:space="preserve">Tulos</w:t>
      </w:r>
    </w:p>
    <w:p>
      <w:r>
        <w:t xml:space="preserve">Lataus ei kestä yli 7-10 päivää, ja se sammuu 5-8 minuutin käytön jälkeen.</w:t>
      </w:r>
    </w:p>
    <w:p>
      <w:r>
        <w:rPr>
          <w:b/>
        </w:rPr>
        <w:t xml:space="preserve">Esimerkki 8.1035</w:t>
      </w:r>
    </w:p>
    <w:p>
      <w:r>
        <w:t xml:space="preserve">Olen itse asiassa melko pettynyt . Sain tämän tuotteen tänään ja kun avasin sen tahmea osa on jo nukka päällä . Luulin että se oli etupuoli(ei tahmea) Pölytin sen pois mutta ei se ollut sitä. Kun otin pois iso pala nukka se oli jo upotettu näytönsuojaan niin, että osa ei ole kiinni näytössä. Ilmakupla vain pysyy siellä . Pettynyt.</w:t>
      </w:r>
    </w:p>
    <w:p>
      <w:r>
        <w:rPr>
          <w:b/>
        </w:rPr>
        <w:t xml:space="preserve">Tulos</w:t>
      </w:r>
    </w:p>
    <w:p>
      <w:r>
        <w:t xml:space="preserve">Olen itse asiassa melko pettynyt. Sain tämän tuotteen tänään, ja kun ...</w:t>
      </w:r>
    </w:p>
    <w:p>
      <w:r>
        <w:rPr>
          <w:b/>
        </w:rPr>
        <w:t xml:space="preserve">Esimerkki 8.1036</w:t>
      </w:r>
    </w:p>
    <w:p>
      <w:r>
        <w:t xml:space="preserve">Ääni on erittäin huono!! Ennen minulla oli moto G4 ja ääni on mukava, ajattelin, että tämä solu on parempi, mutta ei.... Laitan maksimivolyymin ja kuulen ulkoiset äänet... Älä osta jos musiikki on tärkeää sinulle.... Olen pahoillani...</w:t>
      </w:r>
    </w:p>
    <w:p>
      <w:r>
        <w:rPr>
          <w:b/>
        </w:rPr>
        <w:t xml:space="preserve">Tulos</w:t>
      </w:r>
    </w:p>
    <w:p>
      <w:r>
        <w:t xml:space="preserve">Jos musiikki on sinulle tärkeää... Älä osta tätä matkapuhelinta</w:t>
      </w:r>
    </w:p>
    <w:p>
      <w:r>
        <w:rPr>
          <w:b/>
        </w:rPr>
        <w:t xml:space="preserve">Esimerkki 8.1037</w:t>
      </w:r>
    </w:p>
    <w:p>
      <w:r>
        <w:t xml:space="preserve">Tämä on täyttä paskaa. Odotin Barnettilta tosissani parempaa. Näyttää siltä, että minulle lähetettiin aiemmin avattu tuote tai laatikosta puuttui pari kappaletta, joiden olisi pitänyt sisältyä pakettiini. Pultti, joka pitää etuosan kiinni kantassa, puuttui pesusta. En edes tiennyt, että sen piti tulla sellaisen kanssa, kunnes menin YouTubeen selvittääkseni, miksi se ei pultannut paikoilleen kunnolla, kun olin noudattanut kokoamisohjeita kirjaimellisesti. Laatikossa oli myös luettelo tuotteista, joiden piti sisältyä pakettiini, kaikki tuotteet oli rastitettu, kuten se oli tarkastettu, mukaan lukien "rintareppu", jota ei myöskään ollut laatikossa, vaikka se oli rastitettu, se ei tullut sellaisen kanssa. Ostin tämän ensimmäiseksi varsijousilahjaksi siskolleni ja ostin kaiken, varsijousen tähtäinlohkon, ylimääräistä voiteluvahaa, ylimääräisiä nuolia ja Barnett-varsijousikotelon, jota suositeltiin sopivaksi tähän malliin (mitä se ei tehnyt ja jonka myös palautan, mutta tämä on eri asia kokonaan). Otin yhteyttä myyjään ja sain takaisin sähköpostia, jossa sanottiin, että heidän asiakaspalvelunsa on suljettu sunnuntaihin asti juutalaisen sapatin vuoksi. Mitä minun pitäisi nyt antaa hänelle lahjaksi? Lisätarvikkeet, jotka ostin hänen varsijousensa kanssa, ilman varsinaista varsijousipyssyä?! 'Hyvää syntymäpäivää, sisko, hankin sinulle varsijousen, mutta siitä puuttui osia ja jouduin lähettämään sen takaisin, joten tässä on lisävarusteita.' Joo, se menee hyvin perille. En useinkaan kirjoita huonoja arvosteluja, mutta jos en olisi tarkistanut sitä perusteellisesti ja koonnut sitä itse (tai ainakin yrittänyt), olisin antanut hänelle esineen, joka olisi voinut vahingoittaa häntä vakavasti, koska sitä ei ollut pultattu kunnolla kiinni puuttuvien osien puutteen vuoksi. Olen vakavasti vihainen.</w:t>
      </w:r>
    </w:p>
    <w:p>
      <w:r>
        <w:rPr>
          <w:b/>
        </w:rPr>
        <w:t xml:space="preserve">Tulos</w:t>
      </w:r>
    </w:p>
    <w:p>
      <w:r>
        <w:t xml:space="preserve">Pilasit juuri siskoni syntymäpäivälahjan. Kiitos paljon. Tarkista, ettei laatikostasi puutu tavaroita!</w:t>
      </w:r>
    </w:p>
    <w:p>
      <w:r>
        <w:rPr>
          <w:b/>
        </w:rPr>
        <w:t xml:space="preserve">Esimerkki 8.1038</w:t>
      </w:r>
    </w:p>
    <w:p>
      <w:r>
        <w:t xml:space="preserve">Ei käynnistettävissä uutta asennusta varten. Sen täytyy olla suunniteltu vain korjausta tai päivitystä varten tai viallinen, koska sain viestin, että se ei ollut käynnistettävissä.</w:t>
      </w:r>
    </w:p>
    <w:p>
      <w:r>
        <w:rPr>
          <w:b/>
        </w:rPr>
        <w:t xml:space="preserve">Tulos</w:t>
      </w:r>
    </w:p>
    <w:p>
      <w:r>
        <w:t xml:space="preserve">Ei käynnistettävissä uutta asennusta varten. Täytyy olla vain ...</w:t>
      </w:r>
    </w:p>
    <w:p>
      <w:r>
        <w:rPr>
          <w:b/>
        </w:rPr>
        <w:t xml:space="preserve">Esimerkki 8.1039</w:t>
      </w:r>
    </w:p>
    <w:p>
      <w:r>
        <w:t xml:space="preserve">Tilasin kokoa suuremman, mutta valitettavasti se oli edelleen liian tiukka eikä se ollut mukava yöpuvuksi. Oli pakko palauttaa.</w:t>
      </w:r>
    </w:p>
    <w:p>
      <w:r>
        <w:rPr>
          <w:b/>
        </w:rPr>
        <w:t xml:space="preserve">Tulos</w:t>
      </w:r>
    </w:p>
    <w:p>
      <w:r>
        <w:t xml:space="preserve">... mutta valitettavasti se oli edelleen liian tiukka eikä se ollut mukava yöpuvuksi.</w:t>
      </w:r>
    </w:p>
    <w:p>
      <w:r>
        <w:rPr>
          <w:b/>
        </w:rPr>
        <w:t xml:space="preserve">Esimerkki 8.1040</w:t>
      </w:r>
    </w:p>
    <w:p>
      <w:r>
        <w:t xml:space="preserve">tiiviste on nyt vääntynyt, enkä tiedä, miten saisin uuden.</w:t>
      </w:r>
    </w:p>
    <w:p>
      <w:r>
        <w:rPr>
          <w:b/>
        </w:rPr>
        <w:t xml:space="preserve">Tulos</w:t>
      </w:r>
    </w:p>
    <w:p>
      <w:r>
        <w:t xml:space="preserve">tiiviste on nyt vääntynyt, enkä tiedä, miten saisin uuden.</w:t>
      </w:r>
    </w:p>
    <w:p>
      <w:r>
        <w:rPr>
          <w:b/>
        </w:rPr>
        <w:t xml:space="preserve">Esimerkki 8.1041</w:t>
      </w:r>
    </w:p>
    <w:p>
      <w:r>
        <w:t xml:space="preserve">Ensin hän nosti nenäänsä hänen SUOSIKILLEEN valkoiselle kalalleen, sitten lohelle ja nyt äyriäisille, joita hän ennen rakasti ja ahmi? Joko nämä ovat istuneet varastossa liian kauan ja pilaantuneet tai resepti(t) on muutettu huonompaan suuntaan, joka tapauksessa meidän kaikkien pitäisi saada hyvitystä, eikö?</w:t>
      </w:r>
    </w:p>
    <w:p>
      <w:r>
        <w:rPr>
          <w:b/>
        </w:rPr>
        <w:t xml:space="preserve">Tulos</w:t>
      </w:r>
    </w:p>
    <w:p>
      <w:r>
        <w:t xml:space="preserve">Tämä on jo kolmas tapaus klassista patea, jota minun EI-niin-nirso kissani ei suostu syömään...?</w:t>
      </w:r>
    </w:p>
    <w:p>
      <w:r>
        <w:rPr>
          <w:b/>
        </w:rPr>
        <w:t xml:space="preserve">Esimerkki 8.1042</w:t>
      </w:r>
    </w:p>
    <w:p>
      <w:r>
        <w:t xml:space="preserve">Roskaa, puhkesi ensin lähellä liitintä, joten korjasin sen, sitten viikkoa myöhemmin se puhkesi aivan keskellä ja tulvi koko puutarha, kauhea ja vesivahinkoriski, pysy kaukana tästä yrityksestä ja tuotteesta.</w:t>
      </w:r>
    </w:p>
    <w:p>
      <w:r>
        <w:rPr>
          <w:b/>
        </w:rPr>
        <w:t xml:space="preserve">Tulos</w:t>
      </w:r>
    </w:p>
    <w:p>
      <w:r>
        <w:t xml:space="preserve">Roska, joka puhkesi keskeltä ja tulvi koko puutarhaan.</w:t>
      </w:r>
    </w:p>
    <w:p>
      <w:r>
        <w:rPr>
          <w:b/>
        </w:rPr>
        <w:t xml:space="preserve">Esimerkki 8.1043</w:t>
      </w:r>
    </w:p>
    <w:p>
      <w:r>
        <w:t xml:space="preserve">Nämä ihmiset eivät ole koskaan lähettäneet tuotetta! sitten listattu se lähetetään Amazon! En koskaan saanut sitä, ja se oli Topper varten tilattu kakku! Nämä eivät tarjoa lähettää uudelleen, yksi asiakkailleen .He jättivät minut huonoon asemaan.!</w:t>
      </w:r>
    </w:p>
    <w:p>
      <w:r>
        <w:rPr>
          <w:b/>
        </w:rPr>
        <w:t xml:space="preserve">Tulos</w:t>
      </w:r>
    </w:p>
    <w:p>
      <w:r>
        <w:t xml:space="preserve">Älä osta tätä!!! Nämä ihmiset eivät koskaan lähettäneet Item!!!!</w:t>
      </w:r>
    </w:p>
    <w:p>
      <w:r>
        <w:rPr>
          <w:b/>
        </w:rPr>
        <w:t xml:space="preserve">Esimerkki 8.1044</w:t>
      </w:r>
    </w:p>
    <w:p>
      <w:r>
        <w:t xml:space="preserve">Minusta sen levittäminen oli turhauttavaa, imukupit putosivat, kun yritin levittää sitä I padille. Heitin näytönsuojan pois sieltä, minne se kuului.</w:t>
      </w:r>
    </w:p>
    <w:p>
      <w:r>
        <w:rPr>
          <w:b/>
        </w:rPr>
        <w:t xml:space="preserve">Tulos</w:t>
      </w:r>
    </w:p>
    <w:p>
      <w:r>
        <w:t xml:space="preserve">Minusta sen soveltaminen oli turhauttavaa, imukupit ...</w:t>
      </w:r>
    </w:p>
    <w:p>
      <w:r>
        <w:rPr>
          <w:b/>
        </w:rPr>
        <w:t xml:space="preserve">Esimerkki 8.1045</w:t>
      </w:r>
    </w:p>
    <w:p>
      <w:r>
        <w:t xml:space="preserve">Minulle lähetettiin väärät tuotteet kahdesti. Tilasin Nissanin ja sain Mercedeksen kahdesti. Miettikää hyvin tarkkaan ennen kuin käytätte tätä yritystä. Heillä ei ole vaihtovaihtoehtoa tällä kertaa. ERITTÄIN TYYTYMÄTÖN</w:t>
      </w:r>
    </w:p>
    <w:p>
      <w:r>
        <w:rPr>
          <w:b/>
        </w:rPr>
        <w:t xml:space="preserve">Tulos</w:t>
      </w:r>
    </w:p>
    <w:p>
      <w:r>
        <w:t xml:space="preserve">Tilasin Nissanin ja sain Mercedeksen kahdesti Ajattele kovasti ennen kuin käytät tätä myyjää.</w:t>
      </w:r>
    </w:p>
    <w:p>
      <w:r>
        <w:rPr>
          <w:b/>
        </w:rPr>
        <w:t xml:space="preserve">Esimerkki 8.1046</w:t>
      </w:r>
    </w:p>
    <w:p>
      <w:r>
        <w:t xml:space="preserve">Tilasin matalat kengät ja sain korkeat kengät. Päätin vain käyttää niitä, mutta se ei ollut sitä, mitä halusin.</w:t>
      </w:r>
    </w:p>
    <w:p>
      <w:r>
        <w:rPr>
          <w:b/>
        </w:rPr>
        <w:t xml:space="preserve">Tulos</w:t>
      </w:r>
    </w:p>
    <w:p>
      <w:r>
        <w:t xml:space="preserve">Tarkista kahdesti, mitä olet tilaamassa, ja kun se saapuu, tarkista se uudelleen.</w:t>
      </w:r>
    </w:p>
    <w:p>
      <w:r>
        <w:rPr>
          <w:b/>
        </w:rPr>
        <w:t xml:space="preserve">Esimerkki 8.1047</w:t>
      </w:r>
    </w:p>
    <w:p>
      <w:r>
        <w:t xml:space="preserve">Selvisi, että tätä niin sanottua henkisesti valaistunutta yritystä johtavat pimeät ihmiset, joilla on pimeät tavoitteet. Purin tilaukseni ja pidän heihin etäisyyttä.</w:t>
      </w:r>
    </w:p>
    <w:p>
      <w:r>
        <w:rPr>
          <w:b/>
        </w:rPr>
        <w:t xml:space="preserve">Tulos</w:t>
      </w:r>
    </w:p>
    <w:p>
      <w:r>
        <w:t xml:space="preserve">Tutki työntekijöiden valituksia ja entisten työntekijöiden oikeudenkäyntejä.</w:t>
      </w:r>
    </w:p>
    <w:p>
      <w:r>
        <w:rPr>
          <w:b/>
        </w:rPr>
        <w:t xml:space="preserve">Esimerkki 8.1048</w:t>
      </w:r>
    </w:p>
    <w:p>
      <w:r>
        <w:t xml:space="preserve">Tämä ohjain ei toimi niin kuin sen pitäisi toimia. Kameran liike ei toimi . Sen sijaan kameran liikkeen painike vasemmassa yläkulmassa vain kääntää lennokki. Ja sain tämän ohjaimen ilman latauskaapelia ja ilman käyttöohjetta. Älä osta jos haluat täysin toimivan ohjaimen. Ainoa hyvä asia on nopea toimitus ei-toimiva ohjain.</w:t>
      </w:r>
    </w:p>
    <w:p>
      <w:r>
        <w:rPr>
          <w:b/>
        </w:rPr>
        <w:t xml:space="preserve">Tulos</w:t>
      </w:r>
    </w:p>
    <w:p>
      <w:r>
        <w:t xml:space="preserve">Tätä ohjainta ei voi palauttaa. Myyjä ei vastaa.</w:t>
      </w:r>
    </w:p>
    <w:p>
      <w:r>
        <w:rPr>
          <w:b/>
        </w:rPr>
        <w:t xml:space="preserve">Esimerkki 8.1049</w:t>
      </w:r>
    </w:p>
    <w:p>
      <w:r>
        <w:t xml:space="preserve">Ei sisällä laitteistoa. Olisi pitänyt lukea arvostelut ennen tilausta. Runko ei ollut edes pakkauksessaan, kun sain sen, vain pomppi ympäriinsä kuljetuslaatikossa ilman laitteistoa. Oppitunti.</w:t>
      </w:r>
    </w:p>
    <w:p>
      <w:r>
        <w:rPr>
          <w:b/>
        </w:rPr>
        <w:t xml:space="preserve">Tulos</w:t>
      </w:r>
    </w:p>
    <w:p>
      <w:r>
        <w:t xml:space="preserve">Ei sisällä laitteistoa. Olisi pitänyt lukea arvostelut ennen tilausta.</w:t>
      </w:r>
    </w:p>
    <w:p>
      <w:r>
        <w:rPr>
          <w:b/>
        </w:rPr>
        <w:t xml:space="preserve">Esimerkki 8.1050</w:t>
      </w:r>
    </w:p>
    <w:p>
      <w:r>
        <w:t xml:space="preserve">Ne olisivat hienoja, jos saisin enemmän kuin yhden neljästä auki. En pystynyt irrottamaan 3:aa 4:stä tulosta, joten en voinut käyttää niitä.</w:t>
      </w:r>
    </w:p>
    <w:p>
      <w:r>
        <w:rPr>
          <w:b/>
        </w:rPr>
        <w:t xml:space="preserve">Tulos</w:t>
      </w:r>
    </w:p>
    <w:p>
      <w:r>
        <w:t xml:space="preserve">Ne olisivat hienoja, jos voisin saada enemmän kuin 1 ...</w:t>
      </w:r>
    </w:p>
    <w:p>
      <w:r>
        <w:rPr>
          <w:b/>
        </w:rPr>
        <w:t xml:space="preserve">Esimerkki 8.1051</w:t>
      </w:r>
    </w:p>
    <w:p>
      <w:r>
        <w:t xml:space="preserve">Ei toiminut lainkaan hyvin. Yritin ladata puhelintani kerran, ja se latautui vain 3 % 15 minuutissa. Yritin palauttaa sen, mutta myöhästyin palautusajasta. Se halkeili halki ilman syytä, tehty halpaa materiaalia. Se oli täyttä rahan tuhlausta.</w:t>
      </w:r>
    </w:p>
    <w:p>
      <w:r>
        <w:rPr>
          <w:b/>
        </w:rPr>
        <w:t xml:space="preserve">Tulos</w:t>
      </w:r>
    </w:p>
    <w:p>
      <w:r>
        <w:t xml:space="preserve">Yritin kerran ladata puhelintani, ja se latautui vain 3 % 15 minuutissa.</w:t>
      </w:r>
    </w:p>
    <w:p>
      <w:r>
        <w:rPr>
          <w:b/>
        </w:rPr>
        <w:t xml:space="preserve">Esimerkki 8.1052</w:t>
      </w:r>
    </w:p>
    <w:p>
      <w:r>
        <w:t xml:space="preserve">Ei suositella. Päähenkilöt ärsyttivät minua niin paljon, että lopussa toivoin, että kokonaisuus olisi jo lopettanut heidät. Ainoa lunastava ominaisuus on kunnon kuvaus ja maisemat - Detroitin kaupunginosien rappeutuminen lisäsi synkkää taustaa.</w:t>
      </w:r>
    </w:p>
    <w:p>
      <w:r>
        <w:rPr>
          <w:b/>
        </w:rPr>
        <w:t xml:space="preserve">Tulos</w:t>
      </w:r>
    </w:p>
    <w:p>
      <w:r>
        <w:t xml:space="preserve">Ei suositella. Päähenkilöt ärsyttivät minua niin paljon ...</w:t>
      </w:r>
    </w:p>
    <w:p>
      <w:r>
        <w:rPr>
          <w:b/>
        </w:rPr>
        <w:t xml:space="preserve">Esimerkki 8.1053</w:t>
      </w:r>
    </w:p>
    <w:p>
      <w:r>
        <w:t xml:space="preserve">Tämä laite on niin hauras, kun sitä kootaan, että materiaali irtoaa suoraan ruuveja tai lukkomuttereita ruuvaamalla. Myös yksi lukkomutteri puuttui, samoin saranoiden ruuvit. Tämä menee roskiin. En pidä kipsilevyruuvien käytöstä, koska ennemmin tai myöhemmin ne vetäytyvät ja kaappi on lattialla tai pään päällä. Kaapin päällä pitäisi olla taustalevy, jotta voit ruuvata kaapin kiinni tolppiin. Yritin muokata kaappia asentamalla taustalevyn, mutta seinät ja takaosa vain hajosivat. Tämä kaappi ei ole sen arvoinen mitä maksoin, ei edes 25 senttiä. Okei ehkä ruuvit ja saranat. Tahtoo olla puuta se on ehkä ollut puuta aikoinaan, mutta kun sen muuttaa paperiksi, se ei ole pennin arvoinen.</w:t>
      </w:r>
    </w:p>
    <w:p>
      <w:r>
        <w:rPr>
          <w:b/>
        </w:rPr>
        <w:t xml:space="preserve">Tulos</w:t>
      </w:r>
    </w:p>
    <w:p>
      <w:r>
        <w:t xml:space="preserve">tämä kaappi ei ole puuta, pahvi parhaimmillaan vain ovet ovat puuta.</w:t>
      </w:r>
    </w:p>
    <w:p>
      <w:r>
        <w:rPr>
          <w:b/>
        </w:rPr>
        <w:t xml:space="preserve">Esimerkki 8.1054</w:t>
      </w:r>
    </w:p>
    <w:p>
      <w:r>
        <w:t xml:space="preserve">Kuten eräs toinen (todellisen oston varmistanut) henkilö toteaa täällä, nämä ovat kirjaimellisesti arvottomia. Mikro-USB EI sovi androidiin, kuten kuvauksessa todetaan. Kaapeleita oli 3 kappaletta. Mikään niistä ei toimi. Huonoa ammattitaitoa. Panin merkille, että täällä on runsaasti vahvistamattomia ostoksia. Tämä menee takaisin - JA ilmoitan myyjästä.</w:t>
      </w:r>
    </w:p>
    <w:p>
      <w:r>
        <w:rPr>
          <w:b/>
        </w:rPr>
        <w:t xml:space="preserve">Tulos</w:t>
      </w:r>
    </w:p>
    <w:p>
      <w:r>
        <w:t xml:space="preserve">Halvat jälkimarkkinat. Jätä huomiotta kaikki vahvistamattomat ostoarvostelut täällä (niitä on PALJON).</w:t>
      </w:r>
    </w:p>
    <w:p>
      <w:r>
        <w:rPr>
          <w:b/>
        </w:rPr>
        <w:t xml:space="preserve">Esimerkki 8.1055</w:t>
      </w:r>
    </w:p>
    <w:p>
      <w:r>
        <w:t xml:space="preserve">Tilasin tämän teini-ikäiselle tyttärelleni, jolla on vaikea ekseema, joka on puhjennut hänen kasvoillaan. Valitettavasti folio oli auki ja kansi näytti vaurioituneelta, joten emme tule käyttämään sitä. Yritin etsiä, mistä voisin ottaa yhteyttä yritykseen, mutta en nähnyt, missä se olisi mahdollista.</w:t>
      </w:r>
    </w:p>
    <w:p>
      <w:r>
        <w:rPr>
          <w:b/>
        </w:rPr>
        <w:t xml:space="preserve">Tulos</w:t>
      </w:r>
    </w:p>
    <w:p>
      <w:r>
        <w:t xml:space="preserve">Vahingoittunut kansi, toimitettu suojakalvolla avattuna</w:t>
      </w:r>
    </w:p>
    <w:p>
      <w:r>
        <w:rPr>
          <w:b/>
        </w:rPr>
        <w:t xml:space="preserve">Esimerkki 8.1056</w:t>
      </w:r>
    </w:p>
    <w:p>
      <w:r>
        <w:t xml:space="preserve">Nämä kirsikat ovat hienoja, mutta tämä myyjä on vääristellyt tätä tarjousta, jotta se näyttäisi siltä, että saat useita pusseja, kun itse asiassa saat vain yhden 4 0z. pussin. tämä on ryöstö ja heidän kirjoituksensa on harhaanjohtava. Voit ostaa 3 (4 oz. pussia) noin 17 dollarilla toiselta myyjältä, kun taas tämä tarjous oli yli 13 dollaria yhdestä pussista (4 oz.). Protestoin Amazonille tästä tarjouksesta ja myyjästä. Ostaja varo! Ostakaa muualta!</w:t>
      </w:r>
    </w:p>
    <w:p>
      <w:r>
        <w:rPr>
          <w:b/>
        </w:rPr>
        <w:t xml:space="preserve">Tulos</w:t>
      </w:r>
    </w:p>
    <w:p>
      <w:r>
        <w:t xml:space="preserve">Älä osta tätä! Ylihinnoiteltu tuote, harhaanjohtava mainos! Ei palautettavissa!</w:t>
      </w:r>
    </w:p>
    <w:p>
      <w:r>
        <w:rPr>
          <w:b/>
        </w:rPr>
        <w:t xml:space="preserve">Esimerkki 8.1057</w:t>
      </w:r>
    </w:p>
    <w:p>
      <w:r>
        <w:t xml:space="preserve">Erittäin pettynyt. He lähettivät minulle väärän tuotteen. Ostin violetin ja sinisen pullon ja sain violetin ja vihreän. Lisäksi luettuani useita arvosteluja, joissa todettiin, että jokaisessa pullossa oli kaksi kantta, päätin mennä eteenpäin ja tehdä ostoksen. He eivät toimittaneet ylimääräistä kantta. Erittäin pettynyt heidän puutteensa tuotteen johdonmukaisuuteen.</w:t>
      </w:r>
    </w:p>
    <w:p>
      <w:r>
        <w:rPr>
          <w:b/>
        </w:rPr>
        <w:t xml:space="preserve">Tulos</w:t>
      </w:r>
    </w:p>
    <w:p>
      <w:r>
        <w:t xml:space="preserve">Saatu väärä tuote ja vain yksi kansi per pullo</w:t>
      </w:r>
    </w:p>
    <w:p>
      <w:r>
        <w:rPr>
          <w:b/>
        </w:rPr>
        <w:t xml:space="preserve">Esimerkki 8.1058</w:t>
      </w:r>
    </w:p>
    <w:p>
      <w:r>
        <w:t xml:space="preserve">Autoni on BMW 535i ,Se ei sovi ollenkaan, heitän sen heti roskakoriin!!!!</w:t>
      </w:r>
    </w:p>
    <w:p>
      <w:r>
        <w:rPr>
          <w:b/>
        </w:rPr>
        <w:t xml:space="preserve">Tulos</w:t>
      </w:r>
    </w:p>
    <w:p>
      <w:r>
        <w:t xml:space="preserve">Autoni on BMW 535i ,Se ei sovi ollenkaan, heitän sen heti roskakoriin!!!!</w:t>
      </w:r>
    </w:p>
    <w:p>
      <w:r>
        <w:rPr>
          <w:b/>
        </w:rPr>
        <w:t xml:space="preserve">Esimerkki 8.1059</w:t>
      </w:r>
    </w:p>
    <w:p>
      <w:r>
        <w:t xml:space="preserve">Ruiskun muovipakkaus oli avattu ennen toimitusta. Osa pakkauksen sisäkkeestä oli revennyt. Muovipakkaus oli teipattu Luulin ostavani uuden tuotteen enkä aiemmin palautettua tuotetta.</w:t>
      </w:r>
    </w:p>
    <w:p>
      <w:r>
        <w:rPr>
          <w:b/>
        </w:rPr>
        <w:t xml:space="preserve">Tulos</w:t>
      </w:r>
    </w:p>
    <w:p>
      <w:r>
        <w:t xml:space="preserve">Ruiskun muovipakkaus oli avattu ennen toimitusta ....</w:t>
      </w:r>
    </w:p>
    <w:p>
      <w:r>
        <w:rPr>
          <w:b/>
        </w:rPr>
        <w:t xml:space="preserve">Esimerkki 8.1060</w:t>
      </w:r>
    </w:p>
    <w:p>
      <w:r>
        <w:t xml:space="preserve">Koirani rakasti näitä. Mutta se sairastui niistä. Suosittelemme Smart Sticks- ja Baxter Boys -herkkuja, jotka ovat samankaltaisia ei-raakahappoja. Kokemus ei ehkä ole sama (vaikka lähellä onkin), mutta ainakin koira on terve.</w:t>
      </w:r>
    </w:p>
    <w:p>
      <w:r>
        <w:rPr>
          <w:b/>
        </w:rPr>
        <w:t xml:space="preserve">Tulos</w:t>
      </w:r>
    </w:p>
    <w:p>
      <w:r>
        <w:t xml:space="preserve">Sisältää raakavuorta. Etsi vaihtoehtoja, jotka eivät sisällä raakavuorta, jotta koirasi pysyy terveenä.</w:t>
      </w:r>
    </w:p>
    <w:p>
      <w:r>
        <w:rPr>
          <w:b/>
        </w:rPr>
        <w:t xml:space="preserve">Esimerkki 8.1061</w:t>
      </w:r>
    </w:p>
    <w:p>
      <w:r>
        <w:t xml:space="preserve">Olin hyvin pettynyt, kun avasin tämän tuotteen ja huomasin, että paras käyttöpäivä oli elokuussa! Suunnittelin tuovani tämän emäntälahjaksi juhlapyhien ajaksi. Amazonin asiakaspalvelu oli kuitenkin erinomainen ja antoi hyvityksen.</w:t>
      </w:r>
    </w:p>
    <w:p>
      <w:r>
        <w:rPr>
          <w:b/>
        </w:rPr>
        <w:t xml:space="preserve">Tulos</w:t>
      </w:r>
    </w:p>
    <w:p>
      <w:r>
        <w:t xml:space="preserve">Olin hyvin pettynyt, kun avasin tämän tuotteen ja huomasin, että ....</w:t>
      </w:r>
    </w:p>
    <w:p>
      <w:r>
        <w:rPr>
          <w:b/>
        </w:rPr>
        <w:t xml:space="preserve">Esimerkki 8.1062</w:t>
      </w:r>
    </w:p>
    <w:p>
      <w:r>
        <w:t xml:space="preserve">Tasan vuosi päivälleen, ja tämän kotelon etupuolella on halkeamia. Ostin tämän merkin odotetun suojan vuoksi. Pettynyt. En tajunnut, että minulla olisi vielä mahdollisuus jättää arvostelu, siksi kesti niin kauan. Menkää halvempaan, jos kalliimmat eivät kestä.</w:t>
      </w:r>
    </w:p>
    <w:p>
      <w:r>
        <w:rPr>
          <w:b/>
        </w:rPr>
        <w:t xml:space="preserve">Tulos</w:t>
      </w:r>
    </w:p>
    <w:p>
      <w:r>
        <w:t xml:space="preserve">Pettynyt. En tajunnut, että minulla olisi vielä mahdollisuus ...</w:t>
      </w:r>
    </w:p>
    <w:p>
      <w:r>
        <w:rPr>
          <w:b/>
        </w:rPr>
        <w:t xml:space="preserve">Esimerkki 8.1063</w:t>
      </w:r>
    </w:p>
    <w:p>
      <w:r>
        <w:t xml:space="preserve">Iso kuppi hajosi kesken sekoittamisen, ja kaikki lensi ympäri keittiötäni. Tämä oli toinen kerta, kun käytin sitä</w:t>
      </w:r>
    </w:p>
    <w:p>
      <w:r>
        <w:rPr>
          <w:b/>
        </w:rPr>
        <w:t xml:space="preserve">Tulos</w:t>
      </w:r>
    </w:p>
    <w:p>
      <w:r>
        <w:t xml:space="preserve">Iso kuppi hajosi kesken sekoittamisen ja kaikki lensi ulos ....</w:t>
      </w:r>
    </w:p>
    <w:p>
      <w:r>
        <w:rPr>
          <w:b/>
        </w:rPr>
        <w:t xml:space="preserve">Esimerkki 8.1064</w:t>
      </w:r>
    </w:p>
    <w:p>
      <w:r>
        <w:t xml:space="preserve">Tämä on tarkistettu arvostelu. Säästä rahasi ja osta jotain muuta. Tämä laite on ollut ongelmallinen alusta alkaen. Kortinlukija epäonnistui heti laatikosta, lopulta se aiheutti ongelmia yhteyden muodostamisessa internetiin ethernetin kautta. Aiheutti myös wlan-ongelmia, mutta siitä olisi voinut syyttää jonkin verran Applea.</w:t>
      </w:r>
    </w:p>
    <w:p>
      <w:r>
        <w:rPr>
          <w:b/>
        </w:rPr>
        <w:t xml:space="preserve">Tulos</w:t>
      </w:r>
    </w:p>
    <w:p>
      <w:r>
        <w:t xml:space="preserve">Viime kädessä epäonnistui, toimii erittäin kuumana, kortinlukija ei toimi</w:t>
      </w:r>
    </w:p>
    <w:p>
      <w:r>
        <w:rPr>
          <w:b/>
        </w:rPr>
        <w:t xml:space="preserve">Esimerkki 8.1065</w:t>
      </w:r>
    </w:p>
    <w:p>
      <w:r>
        <w:t xml:space="preserve">Tilasin tämän sängyn 11. tammikuuta, ja nyt on 4. helmikuuta, ja odotan sitä edelleen. En voi rahoittaa sitä annetulla seurantanumerolla. Erittäin pettymys.</w:t>
      </w:r>
    </w:p>
    <w:p>
      <w:r>
        <w:rPr>
          <w:b/>
        </w:rPr>
        <w:t xml:space="preserve">Tulos</w:t>
      </w:r>
    </w:p>
    <w:p>
      <w:r>
        <w:t xml:space="preserve">Tilasin tämän sängyn 11. tammikuuta ja se on helmikuussa ....</w:t>
      </w:r>
    </w:p>
    <w:p>
      <w:r>
        <w:rPr>
          <w:b/>
        </w:rPr>
        <w:t xml:space="preserve">Esimerkki 8.1066</w:t>
      </w:r>
    </w:p>
    <w:p>
      <w:r>
        <w:t xml:space="preserve">Huono laatu. Ruuvit poksahtivat ulos, jolloin istuin heilui. Vaihdoin ne, mutta se vain tapahtui uudelleen. (Viitteeksi, olen noin 150 kiloa, joten en usko, että paino oli ongelma.).</w:t>
      </w:r>
    </w:p>
    <w:p>
      <w:r>
        <w:rPr>
          <w:b/>
        </w:rPr>
        <w:t xml:space="preserve">Tulos</w:t>
      </w:r>
    </w:p>
    <w:p>
      <w:r>
        <w:t xml:space="preserve">Huono laatu. Ruuvit poksahtelivat ulos tehden ....</w:t>
      </w:r>
    </w:p>
    <w:p>
      <w:r>
        <w:rPr>
          <w:b/>
        </w:rPr>
        <w:t xml:space="preserve">Esimerkki 8.1067</w:t>
      </w:r>
    </w:p>
    <w:p>
      <w:r>
        <w:t xml:space="preserve">Ostin tämän pyöränsuojan 2 pyörää varten, ensisijaisesti edullisen hinnan ja hyvien ominaisuuksien perusteella. Se näytti hyvältä heti laatikosta ja tarjosi aluksi hyvän kevyen suojan. Nailon on kuitenkin erittäin kevyttä, ja se alkoi repeillä 3 kuukauden kuluessa ulkona säässä. Alla olevissa kuvissa on pyöränsuoja noin 10 kuukauden kuluttua. Tämä olisi hyvä suojus tilapäiseen käyttöön matkoilla tai katettuun kuistiin, autotalliin tai varastoon pysäköityihin pyöriin, POIS AURINGOSTA JA SÄÄSTÄ. Ei mielestäni hyvä valinta ulkona säässä.</w:t>
      </w:r>
    </w:p>
    <w:p>
      <w:r>
        <w:rPr>
          <w:b/>
        </w:rPr>
        <w:t xml:space="preserve">Tulos</w:t>
      </w:r>
    </w:p>
    <w:p>
      <w:r>
        <w:t xml:space="preserve">Erittäin kevyt. Huono kestävyys. Hyvä vain sisäkäyttöön tai tilapäiseen käyttöön.</w:t>
      </w:r>
    </w:p>
    <w:p>
      <w:r>
        <w:rPr>
          <w:b/>
        </w:rPr>
        <w:t xml:space="preserve">Esimerkki 8.1068</w:t>
      </w:r>
    </w:p>
    <w:p>
      <w:r>
        <w:t xml:space="preserve">He ilmoittivat, etteivät he koskaan saaneet palautettua tuotetta. Peruutin tämän tuotteen ennen kuin se lähetettiin kotiini, ja he totesivat, etteivät he koskaan saaneet sitä takaisin, joten olin ulkona 600 plus dollaria, jotka käytin tähän typerään asiaan, sekä rahat, jotka maksoin vakuutuksesta, joka ei ollut tarpeen, koska en koskaan saanut tuotetta. Älkää tilatko heidän kauttaan. Minusta tuntuu, että minua huijattiin. Jouduin myös kohtaamaan pankkini yrittäessäni ratkaista asian. Mitä. Sotku.</w:t>
      </w:r>
    </w:p>
    <w:p>
      <w:r>
        <w:rPr>
          <w:b/>
        </w:rPr>
        <w:t xml:space="preserve">Tulos</w:t>
      </w:r>
    </w:p>
    <w:p>
      <w:r>
        <w:t xml:space="preserve">Peruutin tämän tuotteen ennen kuin se lähetettiin talooni ja he totesivat, etteivät he koskaan saaneet sitä, joten olin pois 600 plus dollaa.</w:t>
      </w:r>
    </w:p>
    <w:p>
      <w:r>
        <w:rPr>
          <w:b/>
        </w:rPr>
        <w:t xml:space="preserve">Esimerkki 8.1069</w:t>
      </w:r>
    </w:p>
    <w:p>
      <w:r>
        <w:t xml:space="preserve">Odotimme tältä tuotteelta paljon, koska haluamme käyttää luomutuotteita. Olin hyvin pettynyt, koska se ei auttanut poistamaan punkkeja.</w:t>
      </w:r>
    </w:p>
    <w:p>
      <w:r>
        <w:rPr>
          <w:b/>
        </w:rPr>
        <w:t xml:space="preserve">Tulos</w:t>
      </w:r>
    </w:p>
    <w:p>
      <w:r>
        <w:t xml:space="preserve">Odotukset tälle tuotteelle olivat suuret, koska haluamme käyttää ...</w:t>
      </w:r>
    </w:p>
    <w:p>
      <w:r>
        <w:rPr>
          <w:b/>
        </w:rPr>
        <w:t xml:space="preserve">Esimerkki 8.1070</w:t>
      </w:r>
    </w:p>
    <w:p>
      <w:r>
        <w:t xml:space="preserve">Sain käsineeni nopeasti. Se oli hienoa. Jos haluat tietää, miltä syöpä haisee, tilaa pari näitä. Jos haluat työskennellä öljynjalostamossa ja haluat suojata kätesi, tilaa nämä. Jos haluat yrittää kuoria perunaa, mutta et halua itse poistaa kuorta, nämä ovat loistava valinta! Jos haluat, että perunasi tuoksuvat öljynjalostamolle, jossa työskentelet, hiero niitä näillä käsineillä! Ne tekevät työnsä!</w:t>
      </w:r>
    </w:p>
    <w:p>
      <w:r>
        <w:rPr>
          <w:b/>
        </w:rPr>
        <w:t xml:space="preserve">Tulos</w:t>
      </w:r>
    </w:p>
    <w:p>
      <w:r>
        <w:t xml:space="preserve">Sopii erinomaisesti perunan kuorintaan ja teollisiin valmistustöihin!</w:t>
      </w:r>
    </w:p>
    <w:p>
      <w:r>
        <w:rPr>
          <w:b/>
        </w:rPr>
        <w:t xml:space="preserve">Esimerkki 8.1071</w:t>
      </w:r>
    </w:p>
    <w:p>
      <w:r>
        <w:t xml:space="preserve">eikä ostamisen arvoinen. siihen ei mennyt yhtään haisevaa ötökkää.</w:t>
      </w:r>
    </w:p>
    <w:p>
      <w:r>
        <w:rPr>
          <w:b/>
        </w:rPr>
        <w:t xml:space="preserve">Tulos</w:t>
      </w:r>
    </w:p>
    <w:p>
      <w:r>
        <w:t xml:space="preserve">ei kannata ostaa. siihen ei mennyt yhtään haisevaa ötökkää.</w:t>
      </w:r>
    </w:p>
    <w:p>
      <w:r>
        <w:rPr>
          <w:b/>
        </w:rPr>
        <w:t xml:space="preserve">Esimerkki 8.1072</w:t>
      </w:r>
    </w:p>
    <w:p>
      <w:r>
        <w:t xml:space="preserve">Paketti oli toimitettavana, mutta myöhemmin päivällä viivästyi... kun tuote todella toimitettiin (tasan viikkoa myöhemmin!), pullo oli rikki ja laatikko oli kastunut sisällä olleesta nesteestä. Paketti palautettiin takaisin lähettäjälle seuraavana päivänä täsmälleen samassa kunnossa kuin se oli toimitettu ja hyvitystä ei koskaan annettu (siitä on nyt kulunut 2 viikkoa!)!!!!!</w:t>
      </w:r>
    </w:p>
    <w:p>
      <w:r>
        <w:rPr>
          <w:b/>
        </w:rPr>
        <w:t xml:space="preserve">Tulos</w:t>
      </w:r>
    </w:p>
    <w:p>
      <w:r>
        <w:t xml:space="preserve">Paketti oli ulkona toimitettavaksi, mutta myöhemmin ....</w:t>
      </w:r>
    </w:p>
    <w:p>
      <w:r>
        <w:rPr>
          <w:b/>
        </w:rPr>
        <w:t xml:space="preserve">Esimerkki 8.1073</w:t>
      </w:r>
    </w:p>
    <w:p>
      <w:r>
        <w:t xml:space="preserve">Ostin tämän ominaisuuksiltaan rikkaan kameran, jonka luin olevan liikkeentunnistus, mutta käsikirjan lukemisen jälkeen tämä ei ole käytössä oleva ominaisuus ja ulkoinen anturi on lisättävä. Huijaa minua kerran ei enää koskaan wansview</w:t>
      </w:r>
    </w:p>
    <w:p>
      <w:r>
        <w:rPr>
          <w:b/>
        </w:rPr>
        <w:t xml:space="preserve">Tulos</w:t>
      </w:r>
    </w:p>
    <w:p>
      <w:r>
        <w:t xml:space="preserve">Ostin tämän ominaisuuksiltaan rikkaan kameran, jonka luin olevan liike ...</w:t>
      </w:r>
    </w:p>
    <w:p>
      <w:r>
        <w:rPr>
          <w:b/>
        </w:rPr>
        <w:t xml:space="preserve">Esimerkki 8.1074</w:t>
      </w:r>
    </w:p>
    <w:p>
      <w:r>
        <w:t xml:space="preserve">Osat näyttivät hyvin samalta kuin alkuperäiset osat, jotka olin korvaamassa. Löysin netistä videon, joka kävi sen läpi. Koottiin ongelmitta. Päivälleen kolme kuukautta myöhemmin vinkuva hihnan kiristin on palannut. Nyt tarvitsen toisen ja joudun korjaamaan sen uudelleen. En ole iloinen siitä, että joudun korjaamaan mitään kahdesti.</w:t>
      </w:r>
    </w:p>
    <w:p>
      <w:r>
        <w:rPr>
          <w:b/>
        </w:rPr>
        <w:t xml:space="preserve">Tulos</w:t>
      </w:r>
    </w:p>
    <w:p>
      <w:r>
        <w:t xml:space="preserve">Kesti tasan 3 kuukautta ja kiristimen vinkuminen on palannut.</w:t>
      </w:r>
    </w:p>
    <w:p>
      <w:r>
        <w:rPr>
          <w:b/>
        </w:rPr>
        <w:t xml:space="preserve">Esimerkki 8.1075</w:t>
      </w:r>
    </w:p>
    <w:p>
      <w:r>
        <w:t xml:space="preserve">Olen rehellisesti sanottuna käynyt läpi kaikki 3 6 kuukauden aikana. Ja se johtuu vain siitä, etten vaihtanut näyttöä heti, kun se oli vaurioitunut tai haljennut. Odotin, kunnes näyttö oli TODELLA huono. Ensimmäinen, jonka laitoin, halkeili reunoilta ensimmäisten 2 päivän aikana. Minun olisi pitänyt palauttaa ne silloin. Älä tuhlaa rahojasi.</w:t>
      </w:r>
    </w:p>
    <w:p>
      <w:r>
        <w:rPr>
          <w:b/>
        </w:rPr>
        <w:t xml:space="preserve">Tulos</w:t>
      </w:r>
    </w:p>
    <w:p>
      <w:r>
        <w:t xml:space="preserve">Rahan tuhlausta! Ne suojaavat näyttöä, mutta ne halkeilevat ja vahingoittuvat niin helposti....</w:t>
      </w:r>
    </w:p>
    <w:p>
      <w:r>
        <w:rPr>
          <w:b/>
        </w:rPr>
        <w:t xml:space="preserve">Esimerkki 8.1076</w:t>
      </w:r>
    </w:p>
    <w:p>
      <w:r>
        <w:t xml:space="preserve">Tämä tuote vaihdettiin juuri toisen kerran, koska ilmankostutin ei sammunut, kun se oli tyhjä. Tarkistin ohjeet varmistaakseni, että olin asettanut kellukkeen oikein. Tämä on suuri huolenaihe, koska asumme tässä kodissa vain osa-aikaisesti emmekä tunne oloamme mukavaksi, että se toimii jatkuvasti, kun vesi on tyhjä ! Minulla on ollut useita ilmankostuttimia, eikä minulla ole koskaan aiemmin ollut tällaisia ongelmia.</w:t>
      </w:r>
    </w:p>
    <w:p>
      <w:r>
        <w:rPr>
          <w:b/>
        </w:rPr>
        <w:t xml:space="preserve">Tulos</w:t>
      </w:r>
    </w:p>
    <w:p>
      <w:r>
        <w:t xml:space="preserve">Tämä on suuri huolenaihe, sillä asumme tässä kodissa vain osa-aikaisesti, eikä se tunnu mukavalta, kun se toimii jatkuvasti, kun vesi</w:t>
      </w:r>
    </w:p>
    <w:p>
      <w:r>
        <w:rPr>
          <w:b/>
        </w:rPr>
        <w:t xml:space="preserve">Esimerkki 8.1077</w:t>
      </w:r>
    </w:p>
    <w:p>
      <w:r>
        <w:t xml:space="preserve">Rakastan tuotetta, olen käyttänyt sitä lapsilleni jo vuosia, mutta ostin helmikuussa 2 tällaista valmistautuakseni kesän alkuun ja juuri vedin ne kaapista nähdäkseni, että niiden viimeinen käyttöpäivä oli huhtikuussa. Ja nyt on liian myöhäistä palauttaa ne. Miksi lähetätte aurinkovoidetta, jonka viimeinen käyttöpäivä on 2 kuukautta?</w:t>
      </w:r>
    </w:p>
    <w:p>
      <w:r>
        <w:rPr>
          <w:b/>
        </w:rPr>
        <w:t xml:space="preserve">Tulos</w:t>
      </w:r>
    </w:p>
    <w:p>
      <w:r>
        <w:t xml:space="preserve">Rakastan tuotetta, olen käyttänyt sitä lapsilleni ....</w:t>
      </w:r>
    </w:p>
    <w:p>
      <w:r>
        <w:rPr>
          <w:b/>
        </w:rPr>
        <w:t xml:space="preserve">Esimerkki 8.1078</w:t>
      </w:r>
    </w:p>
    <w:p>
      <w:r>
        <w:t xml:space="preserve">Ostin tämän lahjaksi ja kun avasin sen, lasi oli rikki eikä sitä voinut käyttää. Erittäin pettynyt ja hämmentynyt kun ystäväni avasi sen. tämä ei ollut myöskään halpa, joten se olisi pitänyt pakata paremmin.</w:t>
      </w:r>
    </w:p>
    <w:p>
      <w:r>
        <w:rPr>
          <w:b/>
        </w:rPr>
        <w:t xml:space="preserve">Tulos</w:t>
      </w:r>
    </w:p>
    <w:p>
      <w:r>
        <w:t xml:space="preserve">Erittäin pettynyt ja hämmentynyt, kun ystäväni avasi sen.</w:t>
      </w:r>
    </w:p>
    <w:p>
      <w:r>
        <w:rPr>
          <w:b/>
        </w:rPr>
        <w:t xml:space="preserve">Esimerkki 8.1079</w:t>
      </w:r>
    </w:p>
    <w:p>
      <w:r>
        <w:t xml:space="preserve">En tiennyt sitä, mutta se ei toiminut koko kahden viikon matkan aikana Great Barrier Reefillä. Vein sen Best Buyiin katsomaan, olisiko heillä mitään neuvoja. He näyttivät minulle, missä piikki oli rikki. Liian myöhäistä palauttaa. Huono tuote.</w:t>
      </w:r>
    </w:p>
    <w:p>
      <w:r>
        <w:rPr>
          <w:b/>
        </w:rPr>
        <w:t xml:space="preserve">Tulos</w:t>
      </w:r>
    </w:p>
    <w:p>
      <w:r>
        <w:t xml:space="preserve">mutta se ei toiminut koko 2 viikon matkan aikana Great Barrier Reefillä.</w:t>
      </w:r>
    </w:p>
    <w:p>
      <w:r>
        <w:rPr>
          <w:b/>
        </w:rPr>
        <w:t xml:space="preserve">Esimerkki 8.1080</w:t>
      </w:r>
    </w:p>
    <w:p>
      <w:r>
        <w:t xml:space="preserve">Äänenvoimakkuus hyvin alhainen, ei voinut kuulla musiikkia hyvin. syntymäpäivälahja tyttärentyttärille. joka täytti 5. kumpikaan pr ei toiminut hyvin. erittäin pettynyt.</w:t>
      </w:r>
    </w:p>
    <w:p>
      <w:r>
        <w:rPr>
          <w:b/>
        </w:rPr>
        <w:t xml:space="preserve">Tulos</w:t>
      </w:r>
    </w:p>
    <w:p>
      <w:r>
        <w:t xml:space="preserve">ei kuullut musiikkia kovin hyvin. syntymäpäivälahja tyttärentyttärille.</w:t>
      </w:r>
    </w:p>
    <w:p>
      <w:r>
        <w:rPr>
          <w:b/>
        </w:rPr>
        <w:t xml:space="preserve">Esimerkki 8.1081</w:t>
      </w:r>
    </w:p>
    <w:p>
      <w:r>
        <w:t xml:space="preserve">Annoin tämän joululahjaksi. Laatikossa oli vain vaahdotin. Siitä puuttuu kaikki muu paketista. Koska käärimme laatikon suoraan sellaisenaan. Tiesimme vasta lahjan avaamisen jälkeen, että osia puuttuu.</w:t>
      </w:r>
    </w:p>
    <w:p>
      <w:r>
        <w:rPr>
          <w:b/>
        </w:rPr>
        <w:t xml:space="preserve">Tulos</w:t>
      </w:r>
    </w:p>
    <w:p>
      <w:r>
        <w:t xml:space="preserve">Annoin tämän joululahjaksi. Vain vaahdotin ...</w:t>
      </w:r>
    </w:p>
    <w:p>
      <w:r>
        <w:rPr>
          <w:b/>
        </w:rPr>
        <w:t xml:space="preserve">Esimerkki 8.1082</w:t>
      </w:r>
    </w:p>
    <w:p>
      <w:r>
        <w:t xml:space="preserve">En ymmärrä, mistä tämä kaikki kohu johtuu. Toki ne näyttävät siisteiltä, eivät sotkeudu ja ovat hyvin ainutlaatuisia. Mutta missä se on tärkeää, ne jäävät vajaiksi. Molemmat lähettämäni johdot eivät pysy kytkettynä, enkä pysty lataamaan puhelintani ilman, että minun on toistuvasti tarkistettava, onko se todella kytketty kunnolla.</w:t>
      </w:r>
    </w:p>
    <w:p>
      <w:r>
        <w:rPr>
          <w:b/>
        </w:rPr>
        <w:t xml:space="preserve">Tulos</w:t>
      </w:r>
    </w:p>
    <w:p>
      <w:r>
        <w:t xml:space="preserve">Toki ne näyttävät siistiltä, eivät sotkeudu ja se on hyvin ainutlaatuinen muotoilu, mutta se jää vajaaksi, kun se lasketaan</w:t>
      </w:r>
    </w:p>
    <w:p>
      <w:r>
        <w:rPr>
          <w:b/>
        </w:rPr>
        <w:t xml:space="preserve">Esimerkki 8.1083</w:t>
      </w:r>
    </w:p>
    <w:p>
      <w:r>
        <w:t xml:space="preserve">Sitä ei ole koskaan toimitettu, ja pyysin tilauksen peruuttamista, mutta asiakaspalvelusta ei ole vielä saatu vastausta.</w:t>
      </w:r>
    </w:p>
    <w:p>
      <w:r>
        <w:rPr>
          <w:b/>
        </w:rPr>
        <w:t xml:space="preserve">Tulos</w:t>
      </w:r>
    </w:p>
    <w:p>
      <w:r>
        <w:t xml:space="preserve">Tätä tilausta ei ole koskaan toimitettu sen jälkeen, kun se tilattiin marraskuussa 2017.</w:t>
      </w:r>
    </w:p>
    <w:p>
      <w:r>
        <w:rPr>
          <w:b/>
        </w:rPr>
        <w:t xml:space="preserve">Esimerkki 8.1084</w:t>
      </w:r>
    </w:p>
    <w:p>
      <w:r>
        <w:t xml:space="preserve">Toinen kerta, kun ostan tällaisen, koska tyyny tulee jatkuvasti tyhjäksi, enkä saa yhteyttä myyjään. Toivon, että voisin ainakin ostaa tyynyn erikseen.</w:t>
      </w:r>
    </w:p>
    <w:p>
      <w:r>
        <w:rPr>
          <w:b/>
        </w:rPr>
        <w:t xml:space="preserve">Tulos</w:t>
      </w:r>
    </w:p>
    <w:p>
      <w:r>
        <w:t xml:space="preserve">Toinen kerta, kun ostan yhden näistä, koska ...</w:t>
      </w:r>
    </w:p>
    <w:p>
      <w:r>
        <w:rPr>
          <w:b/>
        </w:rPr>
        <w:t xml:space="preserve">Esimerkki 8.1085</w:t>
      </w:r>
    </w:p>
    <w:p>
      <w:r>
        <w:t xml:space="preserve">En tiedä, mistä tämä lähetettiin, mutta se on kestänyt aivan liian kauan, en olisi koskaan tilannut sitä, jos olisin tiennyt, uskon, että heidän pitäisi kertoa, kuinka kauan se kestää ennen kuin tilaat sen, niin et odottaisi niin kauan,</w:t>
      </w:r>
    </w:p>
    <w:p>
      <w:r>
        <w:rPr>
          <w:b/>
        </w:rPr>
        <w:t xml:space="preserve">Tulos</w:t>
      </w:r>
    </w:p>
    <w:p>
      <w:r>
        <w:t xml:space="preserve">tuotteen saaminen kesti aivan liian kauan, siitä on kulunut jo kuukausi,</w:t>
      </w:r>
    </w:p>
    <w:p>
      <w:r>
        <w:rPr>
          <w:b/>
        </w:rPr>
        <w:t xml:space="preserve">Esimerkki 8.1086</w:t>
      </w:r>
    </w:p>
    <w:p>
      <w:r>
        <w:t xml:space="preserve">Laatu on hyvä, mutta pohjakankaan väri on kamala! Siinä on valtava vihreä sävy, eikä se ole lainkaan tyypillinen säkkikankaan tai pellavan väri. En ole varma, mitä tehdä sen kanssa nyt, koska en tule käyttämään sitä!</w:t>
      </w:r>
    </w:p>
    <w:p>
      <w:r>
        <w:rPr>
          <w:b/>
        </w:rPr>
        <w:t xml:space="preserve">Tulos</w:t>
      </w:r>
    </w:p>
    <w:p>
      <w:r>
        <w:t xml:space="preserve">Laatu on hyvä, mutta pohjakankaan väri on kamala.</w:t>
      </w:r>
    </w:p>
    <w:p>
      <w:r>
        <w:rPr>
          <w:b/>
        </w:rPr>
        <w:t xml:space="preserve">Esimerkki 8.1087</w:t>
      </w:r>
    </w:p>
    <w:p>
      <w:r>
        <w:t xml:space="preserve">Tämä pyöräpumppu ei toimi millään tavalla, ja olen palauttanut sen alle 45 päivän kuluessa, eikä palautusmahdollisuutta ole. Erittäin pettymys.</w:t>
      </w:r>
    </w:p>
    <w:p>
      <w:r>
        <w:rPr>
          <w:b/>
        </w:rPr>
        <w:t xml:space="preserve">Tulos</w:t>
      </w:r>
    </w:p>
    <w:p>
      <w:r>
        <w:t xml:space="preserve">Tämä pyöräpumppu ei toimi millään tavalla ja ....</w:t>
      </w:r>
    </w:p>
    <w:p>
      <w:r>
        <w:rPr>
          <w:b/>
        </w:rPr>
        <w:t xml:space="preserve">Esimerkki 8.1088</w:t>
      </w:r>
    </w:p>
    <w:p>
      <w:r>
        <w:t xml:space="preserve">Tilasin (2) 32oz-pulloa, ja minua veloitettiin niistä, mutta sain sen sijaan (1) 8oz-pullon, joka saapui päivää myöhemmin kuin sen piti. Haluan rahani takaisin.</w:t>
      </w:r>
    </w:p>
    <w:p>
      <w:r>
        <w:rPr>
          <w:b/>
        </w:rPr>
        <w:t xml:space="preserve">Tulos</w:t>
      </w:r>
    </w:p>
    <w:p>
      <w:r>
        <w:t xml:space="preserve">Tilasin ja veloitettiin (2) 32oz pulloa ja ....</w:t>
      </w:r>
    </w:p>
    <w:p>
      <w:r>
        <w:rPr>
          <w:b/>
        </w:rPr>
        <w:t xml:space="preserve">Esimerkki 8.1089</w:t>
      </w:r>
    </w:p>
    <w:p>
      <w:r>
        <w:t xml:space="preserve">Ostin tämän ja kadun, että ostin sen joka kerta, kun käytin sitä (hävitin bleiserin ja pidin housut). Musta bleiseri tahrii valkoisen paitani kauluksen ympäri selkää, jossa se koskettaa sitä. Jos käytät sitä autossa ja käytät turvavöitä, huomaat, että kangas alkaa näyttää karhealta turvavyön kosketusalueella. Älä osta tätä pukua.</w:t>
      </w:r>
    </w:p>
    <w:p>
      <w:r>
        <w:rPr>
          <w:b/>
        </w:rPr>
        <w:t xml:space="preserve">Tulos</w:t>
      </w:r>
    </w:p>
    <w:p>
      <w:r>
        <w:t xml:space="preserve">En ole tyytyväinen tähän ostokseen ja kadun tämän puvun ostamista (se tahraa paidan + ei turvavyöystävällinen).</w:t>
      </w:r>
    </w:p>
    <w:p>
      <w:r>
        <w:rPr>
          <w:b/>
        </w:rPr>
        <w:t xml:space="preserve">Esimerkki 8.1090</w:t>
      </w:r>
    </w:p>
    <w:p>
      <w:r>
        <w:t xml:space="preserve">Tämä on kirjaimellisesti ohuin ja ohuin teippi, jonka kanssa olen koskaan työskennellyt. Kun se tarttui teippipistooliini ja yritin vetää sitä irti, se kuoriutui joka kerta pieniksi palasiksi. Tätä ei pitäisi kutsua PAKKAUSTEIPIKSI. Tämä on ohuempaa kuin skotch-teippi.</w:t>
      </w:r>
    </w:p>
    <w:p>
      <w:r>
        <w:rPr>
          <w:b/>
        </w:rPr>
        <w:t xml:space="preserve">Tulos</w:t>
      </w:r>
    </w:p>
    <w:p>
      <w:r>
        <w:t xml:space="preserve">Tämä on kirjaimellisesti ohuin ja ohuin teippi, jonka olen koskaan ....</w:t>
      </w:r>
    </w:p>
    <w:p>
      <w:r>
        <w:rPr>
          <w:b/>
        </w:rPr>
        <w:t xml:space="preserve">Esimerkki 8.1091</w:t>
      </w:r>
    </w:p>
    <w:p>
      <w:r>
        <w:t xml:space="preserve">tilasin nämä pienenä ja myös extra pienenä, koska olin hieman hämmentynyt joistakin arvosteluista, en ollut varma, mitä olin saamassa, enkä halunnut todellista pitkälahkeista boyhortia, mutta en myöskään halunnut röyhkeitä pikkuhousuja. olin hyvin pettynyt, mutta päätin pitää pienen koon, koska voin ainakin käyttää niitä, ja sääret olivat pienessä koossa hieman lyhyemmät kuin xs-kokoisessa, mikä ei ollut mitään järkeä. materiaali oli hyvin leikkaavaa, ja jep, läpinäkyvää, eli käytettyä puuvillaa, ei todellista laatua tässä ja ne eivät kutistuneet lainkaan kuumassa vedessä, joten ehkä se on sitä uutta synteettistä puuvillaa (vink/vink), joka kestää kutistumista. kun tuotteessa sanottiin, että se on tehty puuvillasta, se oli ennen todella laadukasta puuvillaa, mutta niitä aikoja ei ole enää ja puuvilla voi todella tarkoittaa niin monia asioita nykyään, ja tämä tekee naisten alusvaatteista käytännössä käyttökelvottomia, vaikka niihin lisättäisiin elastaania pitämään muoto.</w:t>
      </w:r>
    </w:p>
    <w:p>
      <w:r>
        <w:rPr>
          <w:b/>
        </w:rPr>
        <w:t xml:space="preserve">Tulos</w:t>
      </w:r>
    </w:p>
    <w:p>
      <w:r>
        <w:t xml:space="preserve">olin hyvin pettynyt, mutta päätin pitää pienen koon, koska ....</w:t>
      </w:r>
    </w:p>
    <w:p>
      <w:r>
        <w:rPr>
          <w:b/>
        </w:rPr>
        <w:t xml:space="preserve">Esimerkki 8.1092</w:t>
      </w:r>
    </w:p>
    <w:p>
      <w:r>
        <w:t xml:space="preserve">Annoin tämän lahjaksi, ja minulle kerrottiin tänään, että tämä ei koskaan toiminut, ja tuhosin myös videonauhoja, kun hän yritti saada sen toimimaan.</w:t>
      </w:r>
    </w:p>
    <w:p>
      <w:r>
        <w:rPr>
          <w:b/>
        </w:rPr>
        <w:t xml:space="preserve">Tulos</w:t>
      </w:r>
    </w:p>
    <w:p>
      <w:r>
        <w:t xml:space="preserve">Tuhosi myös videonauhoja, kun hän yritti saada sen toimimaan.</w:t>
      </w:r>
    </w:p>
    <w:p>
      <w:r>
        <w:rPr>
          <w:b/>
        </w:rPr>
        <w:t xml:space="preserve">Esimerkki 8.1093</w:t>
      </w:r>
    </w:p>
    <w:p>
      <w:r>
        <w:t xml:space="preserve">Huonosti pakattu. Laatikko oli vaurioitunut. Häkki oli haljennut yhdeltä puolelta. Jouduin teippaamaan sen kiinni ja käyttämään sitä, koska pelastan villieläimiä eikä minulla ollut aikaa lähettää sitä takaisin ja odottaa uutta häkkiä. Se ei kestä kauan, koska se halkeilee lisää, kun oravat alkavat pureskella reikää.</w:t>
      </w:r>
    </w:p>
    <w:p>
      <w:r>
        <w:rPr>
          <w:b/>
        </w:rPr>
        <w:t xml:space="preserve">Tulos</w:t>
      </w:r>
    </w:p>
    <w:p>
      <w:r>
        <w:t xml:space="preserve">Huonosti pakattu. Laatikko oli vaurioitunut. Häkki oli ...</w:t>
      </w:r>
    </w:p>
    <w:p>
      <w:r>
        <w:rPr>
          <w:b/>
        </w:rPr>
        <w:t xml:space="preserve">Esimerkki 8.1094</w:t>
      </w:r>
    </w:p>
    <w:p>
      <w:r>
        <w:t xml:space="preserve">Tätä osaa ei ole koskaan saatu yli kuukauden ajan.....Olen hyvin pettynyt ja tarvitsen palautusta niin pian kuin mahdollista.</w:t>
      </w:r>
    </w:p>
    <w:p>
      <w:r>
        <w:rPr>
          <w:b/>
        </w:rPr>
        <w:t xml:space="preserve">Tulos</w:t>
      </w:r>
    </w:p>
    <w:p>
      <w:r>
        <w:t xml:space="preserve">En ole koskaan saanut näitä osia ennen kuin nyt jo yli kuukausi sitten. Olen hyvin pettynyt tähän myyjään ja tarvitsen hyvitystä.</w:t>
      </w:r>
    </w:p>
    <w:p>
      <w:r>
        <w:rPr>
          <w:b/>
        </w:rPr>
        <w:t xml:space="preserve">Esimerkki 8.1095</w:t>
      </w:r>
    </w:p>
    <w:p>
      <w:r>
        <w:t xml:space="preserve">Laitoin Galaxy S8+ -puhelimeeni ja se toimi hienosti hetken aikaa. Sitten jouduin ottamaan SIM-kortin ulos, ja kun laitoin sen takaisin, SD-kortti oli yhtäkkiä vioittunut ja käyttökelvoton. Puhelin pakotti minut alustamaan kortin uudelleen ja menetti kaiken, mitä sillä oli.</w:t>
      </w:r>
    </w:p>
    <w:p>
      <w:r>
        <w:rPr>
          <w:b/>
        </w:rPr>
        <w:t xml:space="preserve">Tulos</w:t>
      </w:r>
    </w:p>
    <w:p>
      <w:r>
        <w:t xml:space="preserve">Laitoin Galaxy S8+ -puhelimeeni ja se toimi hienosti hetken aikaa.</w:t>
      </w:r>
    </w:p>
    <w:p>
      <w:r>
        <w:rPr>
          <w:b/>
        </w:rPr>
        <w:t xml:space="preserve">Esimerkki 8.1096</w:t>
      </w:r>
    </w:p>
    <w:p>
      <w:r>
        <w:t xml:space="preserve">Tämä tapaus on niin liukas ja niin halpa ja mitään käyttöä tapaus putosi lattialle ja mennä crack kaksi kertaa tämä tapaus imee ja niin huono</w:t>
      </w:r>
    </w:p>
    <w:p>
      <w:r>
        <w:rPr>
          <w:b/>
        </w:rPr>
        <w:t xml:space="preserve">Tulos</w:t>
      </w:r>
    </w:p>
    <w:p>
      <w:r>
        <w:t xml:space="preserve">... lattia ja mennä crack kaksi kertaa tämä tapaus imee ja niin huono</w:t>
      </w:r>
    </w:p>
    <w:p>
      <w:r>
        <w:rPr>
          <w:b/>
        </w:rPr>
        <w:t xml:space="preserve">Esimerkki 8.1097</w:t>
      </w:r>
    </w:p>
    <w:p>
      <w:r>
        <w:t xml:space="preserve">Kun papupussia oli käytetty 2 kuukautta, saumat rikkoutuivat ja täyte alkoi irrota. Joustavampi materiaali pussissa olisi ollut parempi.</w:t>
      </w:r>
    </w:p>
    <w:p>
      <w:r>
        <w:rPr>
          <w:b/>
        </w:rPr>
        <w:t xml:space="preserve">Tulos</w:t>
      </w:r>
    </w:p>
    <w:p>
      <w:r>
        <w:t xml:space="preserve">Pussi ei ole venyvä aiheuttaen pussin rikkoutumisen ja pavut tulevat ulos.</w:t>
      </w:r>
    </w:p>
    <w:p>
      <w:r>
        <w:rPr>
          <w:b/>
        </w:rPr>
        <w:t xml:space="preserve">Esimerkki 8.1098</w:t>
      </w:r>
    </w:p>
    <w:p>
      <w:r>
        <w:t xml:space="preserve">Olin hyvin pettynyt korvakoruihin. Niiden piti olla hopeaa, mutta ei ollut. Niistä puuttui myös yksi takaosa.</w:t>
      </w:r>
    </w:p>
    <w:p>
      <w:r>
        <w:rPr>
          <w:b/>
        </w:rPr>
        <w:t xml:space="preserve">Tulos</w:t>
      </w:r>
    </w:p>
    <w:p>
      <w:r>
        <w:t xml:space="preserve">Ei sitä, mitä niiden piti olla. Ei voinut antaa lahjaksi.</w:t>
      </w:r>
    </w:p>
    <w:p>
      <w:r>
        <w:rPr>
          <w:b/>
        </w:rPr>
        <w:t xml:space="preserve">Esimerkki 8.1099</w:t>
      </w:r>
    </w:p>
    <w:p>
      <w:r>
        <w:t xml:space="preserve">Tämän tuotteen mainonta on harhaanjohtavaa. EI...se ei sovellu täysikokoiseen kuorma-autoon. Se on liian pieni. Palautin sen.</w:t>
      </w:r>
    </w:p>
    <w:p>
      <w:r>
        <w:rPr>
          <w:b/>
        </w:rPr>
        <w:t xml:space="preserve">Tulos</w:t>
      </w:r>
    </w:p>
    <w:p>
      <w:r>
        <w:t xml:space="preserve">Tämän tuotteen mainonta on harhaanjohtavaa. EI... ...</w:t>
      </w:r>
    </w:p>
    <w:p>
      <w:r>
        <w:rPr>
          <w:b/>
        </w:rPr>
        <w:t xml:space="preserve">Esimerkki 8.1100</w:t>
      </w:r>
    </w:p>
    <w:p>
      <w:r>
        <w:t xml:space="preserve">Ei pidä mitään kylmänä useiden viikkojen jälkeen. Halusin todella pitää tästä. Tilasin koko ajan uudelleen toivoen, että seuraava olisi hyvä, mutta niin ei käynyt. Olen täysin kyllästynyt tähän merkkiin.</w:t>
      </w:r>
    </w:p>
    <w:p>
      <w:r>
        <w:rPr>
          <w:b/>
        </w:rPr>
        <w:t xml:space="preserve">Tulos</w:t>
      </w:r>
    </w:p>
    <w:p>
      <w:r>
        <w:t xml:space="preserve">Ei tee sitä, mitä se sanoo. Ulkopuolella on kylmää, mutta ei sisällä.</w:t>
      </w:r>
    </w:p>
    <w:p>
      <w:r>
        <w:rPr>
          <w:b/>
        </w:rPr>
        <w:t xml:space="preserve">Esimerkki 8.1101</w:t>
      </w:r>
    </w:p>
    <w:p>
      <w:r>
        <w:t xml:space="preserve">Jätän yhden tähden, koska tämä ei ollut tuote, jonka sain. Kuvassa oleva ja sivustolla mainittu tuote ei ole tuote, joka minulle lähetettiin. Tämä oli itse asiassa loistava, kun ostin sen suoraan Microsoftilta. Se mitä sain oli Surface Pro ilman LTE:tä. Ainakin Amazon oli hyvä palauttamaan rahani.</w:t>
      </w:r>
    </w:p>
    <w:p>
      <w:r>
        <w:rPr>
          <w:b/>
        </w:rPr>
        <w:t xml:space="preserve">Tulos</w:t>
      </w:r>
    </w:p>
    <w:p>
      <w:r>
        <w:t xml:space="preserve">Tämä oli itse asiassa hienoa, kun ostin sen suoraan Microsoftilta.</w:t>
      </w:r>
    </w:p>
    <w:p>
      <w:r>
        <w:rPr>
          <w:b/>
        </w:rPr>
        <w:t xml:space="preserve">Esimerkki 8.1102</w:t>
      </w:r>
    </w:p>
    <w:p>
      <w:r>
        <w:t xml:space="preserve">Tilasin väärän tuotteen. Luulin, että tämä sopisi asunnon kaiteeseen. Eikä sopinut. En koskaan saanut heitä palauttamaan rahoja ja lähettämään tuotetta takaisin heille. Erittäin tyytymätön tähän tuotteeseen.</w:t>
      </w:r>
    </w:p>
    <w:p>
      <w:r>
        <w:rPr>
          <w:b/>
        </w:rPr>
        <w:t xml:space="preserve">Tulos</w:t>
      </w:r>
    </w:p>
    <w:p>
      <w:r>
        <w:t xml:space="preserve">Tilasin väärän tuotteen. Luulin, että tämä olisi ...</w:t>
      </w:r>
    </w:p>
    <w:p>
      <w:r>
        <w:rPr>
          <w:b/>
        </w:rPr>
        <w:t xml:space="preserve">Esimerkki 8.1103</w:t>
      </w:r>
    </w:p>
    <w:p>
      <w:r>
        <w:t xml:space="preserve">Pidin siitä, kuinka ylisuurelta tämä tuote näytti. Ostin kaksi, yhden ison ja yhden xl:n. Molemmissa oli reikiä saumoissa eri kohdissa. Jos voisin palauttaa ne, niin tekisin sen. Lisäksi, jos ostat tämän tuotteen PESU ennen kuin käytät. Tässä tuotteessa on täytynyt olla jotain kemikaalia, joka sai minut kutiamaan ja jätti minulle ihottuman. EI HINTANSA ARVOINEN HUONOSTI TEHDYSTÄ HUPPARISTA!</w:t>
      </w:r>
    </w:p>
    <w:p>
      <w:r>
        <w:rPr>
          <w:b/>
        </w:rPr>
        <w:t xml:space="preserve">Tulos</w:t>
      </w:r>
    </w:p>
    <w:p>
      <w:r>
        <w:t xml:space="preserve">Useita reikiä ja antaa sinulle ihottumaa - Älä osta.</w:t>
      </w:r>
    </w:p>
    <w:p>
      <w:r>
        <w:rPr>
          <w:b/>
        </w:rPr>
        <w:t xml:space="preserve">Esimerkki 8.1104</w:t>
      </w:r>
    </w:p>
    <w:p>
      <w:r>
        <w:t xml:space="preserve">Sain juuri tämän ja se ei ole oikean kokoinen yritin palauttaa sen, mutta yllättäen en voi. Tämä on uskomatonta Olen prime-jäsen ja minulla ei ole ollut mitään ongelmia ennen, niin pettynyt.</w:t>
      </w:r>
    </w:p>
    <w:p>
      <w:r>
        <w:rPr>
          <w:b/>
        </w:rPr>
        <w:t xml:space="preserve">Tulos</w:t>
      </w:r>
    </w:p>
    <w:p>
      <w:r>
        <w:t xml:space="preserve">Huomioi, että palautusta ei ole, joten varmista, että ostat oikean koon.</w:t>
      </w:r>
    </w:p>
    <w:p>
      <w:r>
        <w:rPr>
          <w:b/>
        </w:rPr>
        <w:t xml:space="preserve">Esimerkki 8.1105</w:t>
      </w:r>
    </w:p>
    <w:p>
      <w:r>
        <w:t xml:space="preserve">Ostin tämän tuotteen lahjaksi. Yhden pesun jälkeen se oli jo hajoamassa. Kirjoitus oli alkanut halkeilla. Etupuolen kirjaimet ja kuviointi haalistuivat ja halkeilivat jo yhdellä pesukerralla. Toisen pesukerran jälkeen koko tarra oli haalistunut ja punainen väri oli siirtynyt valkoisiin alueisiin. Näytti upouudelta kuin se olisi ollut vuosia vanha. Olen erittäin tyytymätön siihen, miltä paita näyttää nyt, varsinkin maksamaani hintaan nähden. Se ei todellakaan ole nfl-joukkueen tuote kuten etiketti. Paita istui odotetusti, alareunan sauma on myös irtoamassa. Erittäin pettynyt tähän tuotteeseen!</w:t>
      </w:r>
    </w:p>
    <w:p>
      <w:r>
        <w:rPr>
          <w:b/>
        </w:rPr>
        <w:t xml:space="preserve">Tulos</w:t>
      </w:r>
    </w:p>
    <w:p>
      <w:r>
        <w:t xml:space="preserve">Meni upouuden näköisestä aivan kuin se olisi ollut vuosia vanha.</w:t>
      </w:r>
    </w:p>
    <w:p>
      <w:r>
        <w:rPr>
          <w:b/>
        </w:rPr>
        <w:t xml:space="preserve">Esimerkki 8.1106</w:t>
      </w:r>
    </w:p>
    <w:p>
      <w:r>
        <w:t xml:space="preserve">Liian suuri ollakseen mukava.</w:t>
      </w:r>
    </w:p>
    <w:p>
      <w:r>
        <w:rPr>
          <w:b/>
        </w:rPr>
        <w:t xml:space="preserve">Tulos</w:t>
      </w:r>
    </w:p>
    <w:p>
      <w:r>
        <w:t xml:space="preserve">Kuulokkeet ovat rikkoutuneet alle kahden kuukauden käytön jälkeen. Olet ilmoittanut, että tuotteella on yhden vuoden takuu.</w:t>
      </w:r>
    </w:p>
    <w:p>
      <w:r>
        <w:rPr>
          <w:b/>
        </w:rPr>
        <w:t xml:space="preserve">Esimerkki 8.1107</w:t>
      </w:r>
    </w:p>
    <w:p>
      <w:r>
        <w:t xml:space="preserve">Osanumero oli eri kuin kuvassa. Thaimaassa valmistetun B-osanumeron tiiviste, joka toimitettiin, oli huomattavasti erilainen kuin OEM-öljynsuodatin, jonka jälleenmyyjä oli aiemmin asentanut.</w:t>
      </w:r>
    </w:p>
    <w:p>
      <w:r>
        <w:rPr>
          <w:b/>
        </w:rPr>
        <w:t xml:space="preserve">Tulos</w:t>
      </w:r>
    </w:p>
    <w:p>
      <w:r>
        <w:t xml:space="preserve">Eri osanumero kuin kuvassa - eri tiiviste kuin OEM, joka poistettiin.</w:t>
      </w:r>
    </w:p>
    <w:p>
      <w:r>
        <w:rPr>
          <w:b/>
        </w:rPr>
        <w:t xml:space="preserve">Esimerkki 8.1108</w:t>
      </w:r>
    </w:p>
    <w:p>
      <w:r>
        <w:t xml:space="preserve">Kaikki harjoitukset oli täytetty kynällä, eikä kirjan kunto olisi antanut minulle mitään viitteitä tästä. Nyt, kirjan ostamisen jälkeen, en nyt pysty tekemään yhtään harjoitusta enkä halua ostaa toista kirjaa sen hinnan takia. Kirja pitäisi tarkistaa sivujen sisältä ennen jälleenmyyntiä, ei vain ulkopuolelta vesivahinkojen varalta. Tämä on typerää.</w:t>
      </w:r>
    </w:p>
    <w:p>
      <w:r>
        <w:rPr>
          <w:b/>
        </w:rPr>
        <w:t xml:space="preserve">Tulos</w:t>
      </w:r>
    </w:p>
    <w:p>
      <w:r>
        <w:t xml:space="preserve">Kirjan piti olla hyvässä kunnossa ja jokainen harjoitus oli täytetty kynällä.</w:t>
      </w:r>
    </w:p>
    <w:p>
      <w:r>
        <w:rPr>
          <w:b/>
        </w:rPr>
        <w:t xml:space="preserve">Esimerkki 8.1109</w:t>
      </w:r>
    </w:p>
    <w:p>
      <w:r>
        <w:t xml:space="preserve">Rakastan kirjailijaa ja kirjojen keräämistä. Erittäin harmillista, että se tuli vahingoittuneena ja etukansi repeytyi irti.</w:t>
      </w:r>
    </w:p>
    <w:p>
      <w:r>
        <w:rPr>
          <w:b/>
        </w:rPr>
        <w:t xml:space="preserve">Tulos</w:t>
      </w:r>
    </w:p>
    <w:p>
      <w:r>
        <w:t xml:space="preserve">Tuote vaurioitunut - naurettavaa, että he lähettivät 'UUDEN' tuotteen näin.</w:t>
      </w:r>
    </w:p>
    <w:p>
      <w:r>
        <w:rPr>
          <w:b/>
        </w:rPr>
        <w:t xml:space="preserve">Esimerkki 8.1110</w:t>
      </w:r>
    </w:p>
    <w:p>
      <w:r>
        <w:t xml:space="preserve">Jos se todella saapuisi, en ehkä vihaisi sitä; koska se ei saapunut pakattuna kirjan kanssa, jota en vihaa, vihaan sitä!</w:t>
      </w:r>
    </w:p>
    <w:p>
      <w:r>
        <w:rPr>
          <w:b/>
        </w:rPr>
        <w:t xml:space="preserve">Tulos</w:t>
      </w:r>
    </w:p>
    <w:p>
      <w:r>
        <w:t xml:space="preserve">Jos se todella saapui, en ehkä vihaisi sitä; koska se ei saapunut pakattuna ....</w:t>
      </w:r>
    </w:p>
    <w:p>
      <w:r>
        <w:rPr>
          <w:b/>
        </w:rPr>
        <w:t xml:space="preserve">Esimerkki 8.1111</w:t>
      </w:r>
    </w:p>
    <w:p>
      <w:r>
        <w:t xml:space="preserve">Aluksi olimme hyvin tyytyväisiä tähän tuoliin. Mutta nyt muutaman kuukauden käytön jälkeen selkänoja nojaa liian pitkälle taaksepäin, vaikka tappi on työnnetty sisään estämään sen liikkuminen. Se on kuin yrittäisi työskennellä nojatuolissa. Istuaksesi pystyasennossa sinun on tuettava tyynyä takanasi, mikä tekee tyhjäksi syyn, jonka vuoksi ostit tuolin (selkänojan verkko, joka mahdollistaa ilmankierron). Erittäin pettynyt hintaansa nähden. Odottaisin tätä Staplesin 69 dollarin tuolilta, mutta en 200 dollarin tuolilta.</w:t>
      </w:r>
    </w:p>
    <w:p>
      <w:r>
        <w:rPr>
          <w:b/>
        </w:rPr>
        <w:t xml:space="preserve">Tulos</w:t>
      </w:r>
    </w:p>
    <w:p>
      <w:r>
        <w:t xml:space="preserve">Vain 4 kuukauden jälkeen tuoli on käytännössä hyödytön.</w:t>
      </w:r>
    </w:p>
    <w:p>
      <w:r>
        <w:rPr>
          <w:b/>
        </w:rPr>
        <w:t xml:space="preserve">Esimerkki 8.1112</w:t>
      </w:r>
    </w:p>
    <w:p>
      <w:r>
        <w:t xml:space="preserve">Pesun jälkeen väri haalistui paljon! Se on hyvin ohutta materiaalia. Ostin tämän tuotteen käytettäväksi peittoon. Se on liian ohut käytettäväksi ilman toista materiaalia sen takana. Se mistä pidän tässä materiaalissa... painatus. Erittäin söpö. Suuri kysymys: "Onko se hyvä kauppa ja hintansa arvoinen?". Ei ollenkaan! Älä anna kuvan hämätä sinua. Mieheni teki eräänlaisen hiljaisen mölinän nähdessään, mitä sain tietäen, kuinka paljon se maksoi. Ostin punaisen, harmaan ja mustan.</w:t>
      </w:r>
    </w:p>
    <w:p>
      <w:r>
        <w:rPr>
          <w:b/>
        </w:rPr>
        <w:t xml:space="preserve">Tulos</w:t>
      </w:r>
    </w:p>
    <w:p>
      <w:r>
        <w:t xml:space="preserve">Älä anna kuvan hämätä. Ei ole hintansa arvoinen.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docId:8DB53FF427BE9B3F29561DC9876540F6</keywords>
  <dc:description>generated by python-docx</dc:description>
  <lastModifiedBy/>
  <revision>1</revision>
  <dcterms:created xsi:type="dcterms:W3CDTF">2013-12-23T23:15:00.0000000Z</dcterms:created>
  <dcterms:modified xsi:type="dcterms:W3CDTF">2013-12-23T23:15:00.0000000Z</dcterms:modified>
  <category/>
</coreProperties>
</file>