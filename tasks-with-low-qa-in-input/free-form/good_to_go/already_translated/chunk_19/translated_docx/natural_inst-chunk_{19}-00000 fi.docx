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Tehtävän numero 0</w:t>
      </w:r>
    </w:p>
    <w:p>
      <w:r>
        <w:t xml:space="preserve">Kirjoita jokainen alkuperäinen lause uudelleen, jotta englantia äidinkielenään puhumattomat ymmärtäisivät sen helpommin. Voit tehdä sen korvaamalla monimutkaisia sanoja yksinkertaisemmilla synonyymeillä (eli parafrasoimalla), poistamalla epäolennaisia tietoja (eli tiivistämällä) ja/tai jakamalla pitkän monimutkaisen lauseen useammaksi yksinkertaisemmaksi lauseeksi. Lopullisten yksinkertaistettujen lauseiden on oltava kieliopillisia ja sujuvia, ja niiden on säilytettävä alkuperäisten lauseiden pääajatukset muuttamatta niiden merkitystä.</w:t>
      </w:r>
    </w:p>
    <w:p>
      <w:r>
        <w:rPr>
          <w:b/>
        </w:rPr>
        <w:t xml:space="preserve">Esimerkki 0.0</w:t>
      </w:r>
    </w:p>
    <w:p>
      <w:r>
        <w:t xml:space="preserve">12-tuntiset kellonajat päättyvät pistemäisiin tai pistemättömiin pienaakkosiin tai, tai tai tai, jotka ovat välein (tai, ei tai).</w:t>
      </w:r>
    </w:p>
    <w:p>
      <w:r>
        <w:rPr>
          <w:b/>
        </w:rPr>
        <w:t xml:space="preserve">Tulos</w:t>
      </w:r>
    </w:p>
    <w:p>
      <w:r>
        <w:t xml:space="preserve">12-tuntiset kellonajat päättyvät pistemäisiin tai pistemättömiin pieniin tai, tai tai tai, jotka ovat välein.</w:t>
      </w:r>
    </w:p>
    <w:p>
      <w:r>
        <w:rPr>
          <w:b/>
        </w:rPr>
        <w:t xml:space="preserve">Tulos</w:t>
      </w:r>
    </w:p>
    <w:p>
      <w:r>
        <w:t xml:space="preserve">12-tuntiset kellonajat päättyvät pistemäiseen tai pistemättömään pieneen kirjaimeen.</w:t>
      </w:r>
    </w:p>
    <w:p>
      <w:r>
        <w:rPr>
          <w:b/>
        </w:rPr>
        <w:t xml:space="preserve">Tulos</w:t>
      </w:r>
    </w:p>
    <w:p>
      <w:r>
        <w:t xml:space="preserve">12-tuntiset kellonajat päättyvät välilyöntiin, ja niitä seuraa a.m. tai p.m. Jälkimmäinen voi olla pistemäinen tai pistemätön pieni kirjain.</w:t>
      </w:r>
    </w:p>
    <w:p>
      <w:r>
        <w:rPr>
          <w:b/>
        </w:rPr>
        <w:t xml:space="preserve">Tulos</w:t>
      </w:r>
    </w:p>
    <w:p>
      <w:r>
        <w:t xml:space="preserve">12-tuntiset kellonajat päättyvät pistemäisiin tai pistemättömiin pienaakkosiin. Toinen pääte on tai tai.</w:t>
      </w:r>
    </w:p>
    <w:p>
      <w:r>
        <w:rPr>
          <w:b/>
        </w:rPr>
        <w:t xml:space="preserve">Tulos</w:t>
      </w:r>
    </w:p>
    <w:p>
      <w:r>
        <w:t xml:space="preserve">12 tunnin kellonajat päättyvät pistemäiseen tai pistemättömään pienaakkosiin tai tai tai tai välilyöntiin (tai ei tai ei).</w:t>
      </w:r>
    </w:p>
    <w:p>
      <w:r>
        <w:rPr>
          <w:b/>
        </w:rPr>
        <w:t xml:space="preserve">Tulos</w:t>
      </w:r>
    </w:p>
    <w:p>
      <w:r>
        <w:t xml:space="preserve">Kellonajat 12 tunnissa päätyvät pienillä kirjaimilla.</w:t>
      </w:r>
    </w:p>
    <w:p>
      <w:r>
        <w:rPr>
          <w:b/>
        </w:rPr>
        <w:t xml:space="preserve">Tulos</w:t>
      </w:r>
    </w:p>
    <w:p>
      <w:r>
        <w:t xml:space="preserve">12-tuntiset kellonajat päättyvät pistemäisiin tai pistemättömiin pienaakkosiin, jotka ovat joskus väljästi.</w:t>
      </w:r>
    </w:p>
    <w:p>
      <w:r>
        <w:rPr>
          <w:b/>
        </w:rPr>
        <w:t xml:space="preserve">Esimerkki 0.1</w:t>
      </w:r>
    </w:p>
    <w:p>
      <w:r>
        <w:t xml:space="preserve">1263 - Islannin itäosan päälliköistä tulee viimeisiä, jotka vannovat uskollisuutta Norjan kuninkaalle, mikä lopettaa Islannin kansainyhteisön ja Islannin sisällissodan.</w:t>
      </w:r>
    </w:p>
    <w:p>
      <w:r>
        <w:rPr>
          <w:b/>
        </w:rPr>
        <w:t xml:space="preserve">Tulos</w:t>
      </w:r>
    </w:p>
    <w:p>
      <w:r>
        <w:t xml:space="preserve">Itä-Islannin päälliköt olivat viimeisiä, jotka hyväksyivät Norjan kuninkaan. Tämä lopetti Islannin kansainyhteisön ja Islannin sisällissodan.</w:t>
      </w:r>
    </w:p>
    <w:p>
      <w:r>
        <w:rPr>
          <w:b/>
        </w:rPr>
        <w:t xml:space="preserve">Tulos</w:t>
      </w:r>
    </w:p>
    <w:p>
      <w:r>
        <w:t xml:space="preserve">Vuonna 1262 Islannin itäosan päälliköt vannoivat uskollisuutta Norjan kuninkaalle, ja tämä päätti Islannin kansainyhteisön ja Islannin siviilivallan, sillä he olivat viimeiset, jotka tekivät niin.</w:t>
      </w:r>
    </w:p>
    <w:p>
      <w:r>
        <w:rPr>
          <w:b/>
        </w:rPr>
        <w:t xml:space="preserve">Tulos</w:t>
      </w:r>
    </w:p>
    <w:p>
      <w:r>
        <w:t xml:space="preserve">Vuonna 1263 Itä-Islannin johtajat olivat viimeiset, jotka osoittivat uskollisuuttaan Norjan kuninkaalle, mikä lopetti Islannin kansainyhteisön ja Islannin sisällissodan.</w:t>
      </w:r>
    </w:p>
    <w:p>
      <w:r>
        <w:rPr>
          <w:b/>
        </w:rPr>
        <w:t xml:space="preserve">Tulos</w:t>
      </w:r>
    </w:p>
    <w:p>
      <w:r>
        <w:t xml:space="preserve">1263 - Itä-Islannin päälliköistä tulee viimeisiä, jotka vannovat uskollisuutta Norjan kuninkaalle. He lopettivat Islannin kansainyhteisön ja Islannin sisällissodan.</w:t>
      </w:r>
    </w:p>
    <w:p>
      <w:r>
        <w:rPr>
          <w:b/>
        </w:rPr>
        <w:t xml:space="preserve">Tulos</w:t>
      </w:r>
    </w:p>
    <w:p>
      <w:r>
        <w:t xml:space="preserve">Islannin itäosan päälliköt olivat viimeiset, jotka vannoivat uskollisuutta Norjan kuninkaalle, mikä lopetti Islannin kansainyhteisön ja Islannin sisällissodan.</w:t>
      </w:r>
    </w:p>
    <w:p>
      <w:r>
        <w:rPr>
          <w:b/>
        </w:rPr>
        <w:t xml:space="preserve">Tulos</w:t>
      </w:r>
    </w:p>
    <w:p>
      <w:r>
        <w:t xml:space="preserve">Islannin itäosan johtajista tulee viimeisiä, jotka vannovat uskollisuutta Norjan kuninkaalle, mikä päättää Islannin kansainyhteisön ja Islannin sisällissodan täydellisemmin.</w:t>
      </w:r>
    </w:p>
    <w:p>
      <w:r>
        <w:rPr>
          <w:b/>
        </w:rPr>
        <w:t xml:space="preserve">Tulos</w:t>
      </w:r>
    </w:p>
    <w:p>
      <w:r>
        <w:t xml:space="preserve">Päälliköistä tuli viimeisiä, jotka vannoivat uskollisuutta Norjan kuninkaalle, mikä lopetti Islannin kansainyhteisön ja sisällissodan.</w:t>
      </w:r>
    </w:p>
    <w:p>
      <w:r>
        <w:rPr>
          <w:b/>
        </w:rPr>
        <w:t xml:space="preserve">Tulos</w:t>
      </w:r>
    </w:p>
    <w:p>
      <w:r>
        <w:t xml:space="preserve">Itä-Islannin päälliköt vannoivat uskollisuutta Norjan kuninkaalle vuonna 1263. Tämä oli Islannin sisällissodan loppu.</w:t>
      </w:r>
    </w:p>
    <w:p>
      <w:r>
        <w:rPr>
          <w:b/>
        </w:rPr>
        <w:t xml:space="preserve">Esimerkki 0.2</w:t>
      </w:r>
    </w:p>
    <w:p>
      <w:r>
        <w:t xml:space="preserve">1268 - Unkarin kuningas Tapan V aloittaa sodan Bulgariaa vastaan.</w:t>
      </w:r>
    </w:p>
    <w:p>
      <w:r>
        <w:rPr>
          <w:b/>
        </w:rPr>
        <w:t xml:space="preserve">Tulos</w:t>
      </w:r>
    </w:p>
    <w:p>
      <w:r>
        <w:t xml:space="preserve">1268 - Unkarin kuningas Tapan V aloitti sodan Bulgariaa vastaan.</w:t>
      </w:r>
    </w:p>
    <w:p>
      <w:r>
        <w:rPr>
          <w:b/>
        </w:rPr>
        <w:t xml:space="preserve">Tulos</w:t>
      </w:r>
    </w:p>
    <w:p>
      <w:r>
        <w:t xml:space="preserve">1268 Unkarin kuningas Tapan V sotii Bulgarian kanssa.</w:t>
      </w:r>
    </w:p>
    <w:p>
      <w:r>
        <w:rPr>
          <w:b/>
        </w:rPr>
        <w:t xml:space="preserve">Tulos</w:t>
      </w:r>
    </w:p>
    <w:p>
      <w:r>
        <w:t xml:space="preserve">1268 - Unkarin kuningas Tapan V aloittaa sodan Bulgariaa vastaan.</w:t>
      </w:r>
    </w:p>
    <w:p>
      <w:r>
        <w:rPr>
          <w:b/>
        </w:rPr>
        <w:t xml:space="preserve">Tulos</w:t>
      </w:r>
    </w:p>
    <w:p>
      <w:r>
        <w:t xml:space="preserve">Kuningas Tapan V hyökkäsi Bulgariaan vuonna 1268.</w:t>
      </w:r>
    </w:p>
    <w:p>
      <w:r>
        <w:rPr>
          <w:b/>
        </w:rPr>
        <w:t xml:space="preserve">Tulos</w:t>
      </w:r>
    </w:p>
    <w:p>
      <w:r>
        <w:t xml:space="preserve">Unkarin kuningas Tapan V aloittaa sodan Bulgarian kanssa vuonna 1268.</w:t>
      </w:r>
    </w:p>
    <w:p>
      <w:r>
        <w:rPr>
          <w:b/>
        </w:rPr>
        <w:t xml:space="preserve">Tulos</w:t>
      </w:r>
    </w:p>
    <w:p>
      <w:r>
        <w:t xml:space="preserve">Unkarin kuningas Tapan V aloittaa sodan Bulgariaa vastaan vuonna 1268.</w:t>
      </w:r>
    </w:p>
    <w:p>
      <w:r>
        <w:rPr>
          <w:b/>
        </w:rPr>
        <w:t xml:space="preserve">Tulos</w:t>
      </w:r>
    </w:p>
    <w:p>
      <w:r>
        <w:t xml:space="preserve">Unkarin kuningas Tapan V ryhtyy sotaan Bulgariaa vastaan vuonna 1268.</w:t>
      </w:r>
    </w:p>
    <w:p>
      <w:r>
        <w:rPr>
          <w:b/>
        </w:rPr>
        <w:t xml:space="preserve">Tulos</w:t>
      </w:r>
    </w:p>
    <w:p>
      <w:r>
        <w:t xml:space="preserve">Unkarin kuningas Tapan V aloittaa sodan Bulgariaa vastaan vuonna 1268.</w:t>
      </w:r>
    </w:p>
    <w:p>
      <w:r>
        <w:rPr>
          <w:b/>
        </w:rPr>
        <w:t xml:space="preserve">Esimerkki 0.3</w:t>
      </w:r>
    </w:p>
    <w:p>
      <w:r>
        <w:t xml:space="preserve">157 - 69, ja jotkut pitävät heitä länsiturkkien - Azerbaidžanin, Turkin ja Turkmenistanin nykyisten asukkaiden - kulttuurisina esi-isinä.</w:t>
      </w:r>
    </w:p>
    <w:p>
      <w:r>
        <w:rPr>
          <w:b/>
        </w:rPr>
        <w:t xml:space="preserve">Tulos</w:t>
      </w:r>
    </w:p>
    <w:p>
      <w:r>
        <w:t xml:space="preserve">He ovat nykyisin Azerbaidžanissa, Turkissa ja Turkmenistanissa asuvien ihmisten kulttuurisia esi-isiä.</w:t>
      </w:r>
    </w:p>
    <w:p>
      <w:r>
        <w:rPr>
          <w:b/>
        </w:rPr>
        <w:t xml:space="preserve">Tulos</w:t>
      </w:r>
    </w:p>
    <w:p>
      <w:r>
        <w:t xml:space="preserve">157 - 69. Heitä pidetään toisinaan länsiturkkien - nykyisten Azerbaidžanin, Turkin ja Turkmenistanin asukkaiden - kulttuurisina esi-isinä.</w:t>
      </w:r>
    </w:p>
    <w:p>
      <w:r>
        <w:rPr>
          <w:b/>
        </w:rPr>
        <w:t xml:space="preserve">Tulos</w:t>
      </w:r>
    </w:p>
    <w:p>
      <w:r>
        <w:t xml:space="preserve">157-69 sanotaan olevan länsiturkkilaisten esi-isiä. He asuvat nykyisin Turkin, Turkmenistanin ja Azerbaidžanin alueella.</w:t>
      </w:r>
    </w:p>
    <w:p>
      <w:r>
        <w:rPr>
          <w:b/>
        </w:rPr>
        <w:t xml:space="preserve">Tulos</w:t>
      </w:r>
    </w:p>
    <w:p>
      <w:r>
        <w:t xml:space="preserve">Heidän uskotaan olevan länsiturkkien esi-isiä.He asuvat Azerbaidžanissa, Turkissa ja Turkmenistanissa.</w:t>
      </w:r>
    </w:p>
    <w:p>
      <w:r>
        <w:rPr>
          <w:b/>
        </w:rPr>
        <w:t xml:space="preserve">Tulos</w:t>
      </w:r>
    </w:p>
    <w:p>
      <w:r>
        <w:t xml:space="preserve">Heitä pidetään toisinaan länsiturkkilaisten kulttuurisina esi-isinä. Länsiturkkilaiset ovat Azerbaidžanin, Turkin ja Turkmenistanin nykyisiä asukkaita.</w:t>
      </w:r>
    </w:p>
    <w:p>
      <w:r>
        <w:rPr>
          <w:b/>
        </w:rPr>
        <w:t xml:space="preserve">Tulos</w:t>
      </w:r>
    </w:p>
    <w:p>
      <w:r>
        <w:t xml:space="preserve">Jotkut ihmiset ajattelevat, että 157-69 ovat länsiturkkien, Azerbaidžanin, Turkin ja Turkmenistanin nykyisten asukkaiden, kulttuuriset esi-isät.</w:t>
      </w:r>
    </w:p>
    <w:p>
      <w:r>
        <w:rPr>
          <w:b/>
        </w:rPr>
        <w:t xml:space="preserve">Tulos</w:t>
      </w:r>
    </w:p>
    <w:p>
      <w:r>
        <w:t xml:space="preserve">157-69, ja heitä pidetään länsiturkkien - Azerbaidžanin, Turkin ja Turkmenistanin nykyisten asukkaiden - kulttuurisina esi-isinä.</w:t>
      </w:r>
    </w:p>
    <w:p>
      <w:r>
        <w:rPr>
          <w:b/>
        </w:rPr>
        <w:t xml:space="preserve">Tulos</w:t>
      </w:r>
    </w:p>
    <w:p>
      <w:r>
        <w:t xml:space="preserve">Jotkut pitävät heitä länsiturkkilaisten kulttuurisina esi-isinä. Länsiturkkilaiset ovat Azerbaidžanin, Turkin ja Turkmenistanin nykyisiä asukkaita.</w:t>
      </w:r>
    </w:p>
    <w:p>
      <w:r>
        <w:rPr>
          <w:b/>
        </w:rPr>
        <w:t xml:space="preserve">Esimerkki 0.4</w:t>
      </w:r>
    </w:p>
    <w:p>
      <w:r>
        <w:t xml:space="preserve">1700-1900 1600-luvun alkuun mennessä pienimuotoinen tiilien ja laattojen valmistus kukoisti, ja tuona aikana talonrakentamiseen ja pienyrityksiin osoitettiin yhteisiä maa-alueita.</w:t>
      </w:r>
    </w:p>
    <w:p>
      <w:r>
        <w:rPr>
          <w:b/>
        </w:rPr>
        <w:t xml:space="preserve">Tulos</w:t>
      </w:r>
    </w:p>
    <w:p>
      <w:r>
        <w:t xml:space="preserve">Jo 1600-luvun alussa tiiliä ja laattoja valmistettiin pienimuotoisesti. Maapalstoja varattiin talojen ja pienyritysten rakentamiseen.</w:t>
      </w:r>
    </w:p>
    <w:p>
      <w:r>
        <w:rPr>
          <w:b/>
        </w:rPr>
        <w:t xml:space="preserve">Tulos</w:t>
      </w:r>
    </w:p>
    <w:p>
      <w:r>
        <w:t xml:space="preserve">Seitsemännellätoista vuosisadalla oli monia tiili- ja laattatehtaita.  Tänä aikana yhteisiä maita luovutettiin taloja ja pienyrityksiä varten.</w:t>
      </w:r>
    </w:p>
    <w:p>
      <w:r>
        <w:rPr>
          <w:b/>
        </w:rPr>
        <w:t xml:space="preserve">Tulos</w:t>
      </w:r>
    </w:p>
    <w:p>
      <w:r>
        <w:t xml:space="preserve">Seitsemännentoista vuosisadan alkupuolella pienimuotoinen tiilien ja laattojen valmistus kukoisti, ja tuona aikana talonrakentamiseen ja pienyritystoimintaan osoitettiin yhteisiä maa-alueita.</w:t>
      </w:r>
    </w:p>
    <w:p>
      <w:r>
        <w:rPr>
          <w:b/>
        </w:rPr>
        <w:t xml:space="preserve">Tulos</w:t>
      </w:r>
    </w:p>
    <w:p>
      <w:r>
        <w:t xml:space="preserve">Seitsemännentoista vuosisadan alussa pienimuotoinen tiilien ja laattojen valmistus kukoisti. Talojen rakentamista ja pienyrityksiä varten osoitettiin yhteisiä maa-alueita.</w:t>
      </w:r>
    </w:p>
    <w:p>
      <w:r>
        <w:rPr>
          <w:b/>
        </w:rPr>
        <w:t xml:space="preserve">Tulos</w:t>
      </w:r>
    </w:p>
    <w:p>
      <w:r>
        <w:t xml:space="preserve">1700-1900: 1600-luvun alussa pienimuotoinen tiilien ja laattojen valmistus lisääntyi. Tänä aikana yleisiä maa-alueita varattiin talonrakennusta ja pienyrityksiä varten.</w:t>
      </w:r>
    </w:p>
    <w:p>
      <w:r>
        <w:rPr>
          <w:b/>
        </w:rPr>
        <w:t xml:space="preserve">Tulos</w:t>
      </w:r>
    </w:p>
    <w:p>
      <w:r>
        <w:t xml:space="preserve">Seitsemännentoista vuosisadan alkupuolella pienimuotoinen tiilien ja laattojen valmistus sujui hyvin, ja tänä aikana talonrakennusta ja pienyrityksiä varten annettiin palstoja yhteismaata.</w:t>
      </w:r>
    </w:p>
    <w:p>
      <w:r>
        <w:rPr>
          <w:b/>
        </w:rPr>
        <w:t xml:space="preserve">Tulos</w:t>
      </w:r>
    </w:p>
    <w:p>
      <w:r>
        <w:t xml:space="preserve">Seitsemännentoista vuosisadan alussa pienimuotoinen tiilien ja laattojen valmistus kukoisti. Tällöin talonrakennusta ja pienyrityksiä varten jaettiin yhteisiä maa-alueita.</w:t>
      </w:r>
    </w:p>
    <w:p>
      <w:r>
        <w:rPr>
          <w:b/>
        </w:rPr>
        <w:t xml:space="preserve">Esimerkki 0.5</w:t>
      </w:r>
    </w:p>
    <w:p>
      <w:r>
        <w:t xml:space="preserve">1849 Kaupungin lähellä käytiin 23. huhtikuuta 1849 saksalaisten ja tanskalaisten joukkojen välinen taistelu ensimmäisen Schleswigin sodan aikana.</w:t>
      </w:r>
    </w:p>
    <w:p>
      <w:r>
        <w:rPr>
          <w:b/>
        </w:rPr>
        <w:t xml:space="preserve">Tulos</w:t>
      </w:r>
    </w:p>
    <w:p>
      <w:r>
        <w:t xml:space="preserve">Kaupungin lähellä käytiin 23. huhtikuuta 1849 saksalaisten ja tanskalaisten joukkojen välinen taistelu ensimmäisen Schleswigin sodan aikana.</w:t>
      </w:r>
    </w:p>
    <w:p>
      <w:r>
        <w:rPr>
          <w:b/>
        </w:rPr>
        <w:t xml:space="preserve">Tulos</w:t>
      </w:r>
    </w:p>
    <w:p>
      <w:r>
        <w:t xml:space="preserve">Kaupungin lähellä käytiin 23. huhtikuuta 1849 saksalaisten ja tanskalaisten välinen taistelu ensimmäisen Schleswigin sodan aikana.</w:t>
      </w:r>
    </w:p>
    <w:p>
      <w:r>
        <w:rPr>
          <w:b/>
        </w:rPr>
        <w:t xml:space="preserve">Tulos</w:t>
      </w:r>
    </w:p>
    <w:p>
      <w:r>
        <w:t xml:space="preserve">1849 Kaupungin lähellä käytiin saksalaisten ja tanskalaisten joukkojen välinen taistelu 23. huhtikuuta 1849 ensimmäisen Schleswigin sodan aikana.</w:t>
      </w:r>
    </w:p>
    <w:p>
      <w:r>
        <w:rPr>
          <w:b/>
        </w:rPr>
        <w:t xml:space="preserve">Tulos</w:t>
      </w:r>
    </w:p>
    <w:p>
      <w:r>
        <w:t xml:space="preserve">Ensimmäisen Schleswigin sodan aikana saksalaisten ja tanskalaisten joukkojen välinen taistelu käytiin kaupungin lähellä 23. huhtikuuta 1849.</w:t>
      </w:r>
    </w:p>
    <w:p>
      <w:r>
        <w:rPr>
          <w:b/>
        </w:rPr>
        <w:t xml:space="preserve">Tulos</w:t>
      </w:r>
    </w:p>
    <w:p>
      <w:r>
        <w:t xml:space="preserve">Kaupungin lähellä käytiin saksalaisten ja tanskalaisten joukkojen välinen taistelu ensimmäisen Schlewigin sodan aikana.</w:t>
      </w:r>
    </w:p>
    <w:p>
      <w:r>
        <w:rPr>
          <w:b/>
        </w:rPr>
        <w:t xml:space="preserve">Tulos</w:t>
      </w:r>
    </w:p>
    <w:p>
      <w:r>
        <w:t xml:space="preserve">Vuonna 1849 käytiin taistelu saksalaisten ja tanskalaisten joukkojen välillä. Se tapahtui kaupungin lähellä 23. huhtikuuta 1849 ensimmäisen Schleswigin sodan aikana.</w:t>
      </w:r>
    </w:p>
    <w:p>
      <w:r>
        <w:rPr>
          <w:b/>
        </w:rPr>
        <w:t xml:space="preserve">Tulos</w:t>
      </w:r>
    </w:p>
    <w:p>
      <w:r>
        <w:t xml:space="preserve">Kaupungin lähellä käytiin vuonna 1849 saksalaisten ja tanskalaisten joukkojen välinen taistelu ensimmäisen Schleswigin sodan aikana.</w:t>
      </w:r>
    </w:p>
    <w:p>
      <w:r>
        <w:rPr>
          <w:b/>
        </w:rPr>
        <w:t xml:space="preserve">Tulos</w:t>
      </w:r>
    </w:p>
    <w:p>
      <w:r>
        <w:t xml:space="preserve">Kaupungin lähellä käytiin huhtikuussa 1849 saksalaisten ja tanskalaisten joukkojen välinen taistelu Schleswigin sodan aikana.</w:t>
      </w:r>
    </w:p>
    <w:p>
      <w:r>
        <w:rPr>
          <w:b/>
        </w:rPr>
        <w:t xml:space="preserve">Esimerkki 0.6</w:t>
      </w:r>
    </w:p>
    <w:p>
      <w:r>
        <w:t xml:space="preserve">1979-1999 Vuoden 1979 Jubilee-linjan oli määrä olla ensimmäinen hankkeen neljästä vaiheesta, mutta varojen puute johti siihen, että hanke eteni vasta 1990-luvun lopulla.</w:t>
      </w:r>
    </w:p>
    <w:p>
      <w:r>
        <w:rPr>
          <w:b/>
        </w:rPr>
        <w:t xml:space="preserve">Tulos</w:t>
      </w:r>
    </w:p>
    <w:p>
      <w:r>
        <w:t xml:space="preserve">Vuoden 1979 Jubilee-linjan oli määrä olla ensimmäinen hankkeen neljästä osasta. Koska hankkeeseen tarvittava raha oli kuitenkin vähissä, hanke ei edennyt lainkaan ennen 1990-luvun loppua.</w:t>
      </w:r>
    </w:p>
    <w:p>
      <w:r>
        <w:rPr>
          <w:b/>
        </w:rPr>
        <w:t xml:space="preserve">Tulos</w:t>
      </w:r>
    </w:p>
    <w:p>
      <w:r>
        <w:t xml:space="preserve">Jubilee-linja vuonna 1979 olisi ollut ensimmäinen hankkeen neljästä vaiheesta, mutta vähäisen rahoituksen vuoksi hanke ei edennyt ennen 1990-lukua.</w:t>
      </w:r>
    </w:p>
    <w:p>
      <w:r>
        <w:rPr>
          <w:b/>
        </w:rPr>
        <w:t xml:space="preserve">Tulos</w:t>
      </w:r>
    </w:p>
    <w:p>
      <w:r>
        <w:t xml:space="preserve">Vuoden 1979 Jubilee-linjan oli määrä olla ensimmäinen neljästä vaiheesta. Koska rahat eivät riittäneet, edistystä ei tapahtunut ennen 1990-luvun loppua.</w:t>
      </w:r>
    </w:p>
    <w:p>
      <w:r>
        <w:rPr>
          <w:b/>
        </w:rPr>
        <w:t xml:space="preserve">Tulos</w:t>
      </w:r>
    </w:p>
    <w:p>
      <w:r>
        <w:t xml:space="preserve">Vuonna 1979 rakennetun Jubilee-linjan oli määrä olla ensimmäinen hankkeen neljästä vaiheesta. Rahoituksen puute kuitenkin johti siihen, että edistystä ei tapahtunut ennen 1990-luvun loppua.</w:t>
      </w:r>
    </w:p>
    <w:p>
      <w:r>
        <w:rPr>
          <w:b/>
        </w:rPr>
        <w:t xml:space="preserve">Tulos</w:t>
      </w:r>
    </w:p>
    <w:p>
      <w:r>
        <w:t xml:space="preserve">Vuonna 1979 rakennettu Jubilee-linja oli hankkeen ensimmäinen osa. Rahoituksen puute pysäytti sen kuitenkin vasta 1990-luvun lopulla.</w:t>
      </w:r>
    </w:p>
    <w:p>
      <w:r>
        <w:rPr>
          <w:b/>
        </w:rPr>
        <w:t xml:space="preserve">Tulos</w:t>
      </w:r>
    </w:p>
    <w:p>
      <w:r>
        <w:t xml:space="preserve">Jubilee-linja vuonna 1979 oli ensimmäinen hankkeen neljästä vaiheesta. Koska rahaa ei ollut, edistystä ei tapahtunut ennen 1990-luvun loppua.</w:t>
      </w:r>
    </w:p>
    <w:p>
      <w:r>
        <w:rPr>
          <w:b/>
        </w:rPr>
        <w:t xml:space="preserve">Tulos</w:t>
      </w:r>
    </w:p>
    <w:p>
      <w:r>
        <w:t xml:space="preserve">Vuonna 1979 rakennetun Jubilee-linjan odotettiin olevan ensimmäinen hankkeen neljästä vaiheesta. Rahoituksen puute johti siihen, että edistystä ei tapahtunut ennen 1990-luvun loppua.</w:t>
      </w:r>
    </w:p>
    <w:p>
      <w:r>
        <w:rPr>
          <w:b/>
        </w:rPr>
        <w:t xml:space="preserve">Tulos</w:t>
      </w:r>
    </w:p>
    <w:p>
      <w:r>
        <w:t xml:space="preserve">1979-1999: Vuoden 1979 Jubilee-linjan oli määrä olla ensimmäinen neljästä hankevaiheesta. Rahapulan vuoksi hankkeessa ei kuitenkaan edistytty ennen 1990-luvun loppua.</w:t>
      </w:r>
    </w:p>
    <w:p>
      <w:r>
        <w:rPr>
          <w:b/>
        </w:rPr>
        <w:t xml:space="preserve">Tulos</w:t>
      </w:r>
    </w:p>
    <w:p>
      <w:r>
        <w:t xml:space="preserve">1979-1999 Vuoden 1979 Jubilee-linjan oli määrä olla ensimmäinen hankkeen neljästä vaiheesta, mutta rahapulan vuoksi hanke ei edennyt ennen 1990-luvun loppua.</w:t>
      </w:r>
    </w:p>
    <w:p>
      <w:r>
        <w:rPr>
          <w:b/>
        </w:rPr>
        <w:t xml:space="preserve">Esimerkki 0.7</w:t>
      </w:r>
    </w:p>
    <w:p>
      <w:r>
        <w:t xml:space="preserve">2002 2003 kaudet Warner aloitti kauden 2002 0 3 aloittajana, heittäen seitsemän sieppausta vain yhtä touchdownia vastaan.</w:t>
      </w:r>
    </w:p>
    <w:p>
      <w:r>
        <w:rPr>
          <w:b/>
        </w:rPr>
        <w:t xml:space="preserve">Tulos</w:t>
      </w:r>
    </w:p>
    <w:p>
      <w:r>
        <w:t xml:space="preserve">Warner aloitti kauden 2002 aloittajana heittämällä seitsemän sieppausta yhtä touchdownia vastaan.</w:t>
      </w:r>
    </w:p>
    <w:p>
      <w:r>
        <w:rPr>
          <w:b/>
        </w:rPr>
        <w:t xml:space="preserve">Tulos</w:t>
      </w:r>
    </w:p>
    <w:p>
      <w:r>
        <w:t xml:space="preserve">Warner aloitti kauden 2002 0 3 aloittajana seitsemällä sieppauksella ja yhdellä touchdownilla.</w:t>
      </w:r>
    </w:p>
    <w:p>
      <w:r>
        <w:rPr>
          <w:b/>
        </w:rPr>
        <w:t xml:space="preserve">Tulos</w:t>
      </w:r>
    </w:p>
    <w:p>
      <w:r>
        <w:t xml:space="preserve">Warner aloitti kauden 2002 0 3 aloittajana, heittäen seitsemän sieppausta vain yhtä touchdownia vastaan.</w:t>
      </w:r>
    </w:p>
    <w:p>
      <w:r>
        <w:rPr>
          <w:b/>
        </w:rPr>
        <w:t xml:space="preserve">Tulos</w:t>
      </w:r>
    </w:p>
    <w:p>
      <w:r>
        <w:t xml:space="preserve">Warner aloitti kauden 2002 aloittajana. Hän heitti seitsemän kiinni jäänyttä palloa ja vain yhden touchdownin.</w:t>
      </w:r>
    </w:p>
    <w:p>
      <w:r>
        <w:rPr>
          <w:b/>
        </w:rPr>
        <w:t xml:space="preserve">Tulos</w:t>
      </w:r>
    </w:p>
    <w:p>
      <w:r>
        <w:t xml:space="preserve">2002 2003 Kausi Warner aloitti kauden 2002 0 3 aloittajana, heittäen seitsemän liikevaihtoa yhtä touchdownia vastaan.</w:t>
      </w:r>
    </w:p>
    <w:p>
      <w:r>
        <w:rPr>
          <w:b/>
        </w:rPr>
        <w:t xml:space="preserve">Tulos</w:t>
      </w:r>
    </w:p>
    <w:p>
      <w:r>
        <w:t xml:space="preserve">Warner aloitti kauden 2002 0 3 aloittajana, heittäen seitsemän blokkia vain yhtä touchdownia vastaan.</w:t>
      </w:r>
    </w:p>
    <w:p>
      <w:r>
        <w:rPr>
          <w:b/>
        </w:rPr>
        <w:t xml:space="preserve">Tulos</w:t>
      </w:r>
    </w:p>
    <w:p>
      <w:r>
        <w:t xml:space="preserve">Warner aloitti kauden 2002 0 3 aloittajana. Hän heitti seitsemän sieppausta ja vain yhden touchdownin.</w:t>
      </w:r>
    </w:p>
    <w:p>
      <w:r>
        <w:rPr>
          <w:b/>
        </w:rPr>
        <w:t xml:space="preserve">Tulos</w:t>
      </w:r>
    </w:p>
    <w:p>
      <w:r>
        <w:t xml:space="preserve">Warner aloitti kauden 2002 0-3 aloittajana. Hän heitti seitsemän syötönkatkoa ja vain yhden touchdownin.</w:t>
      </w:r>
    </w:p>
    <w:p>
      <w:r>
        <w:rPr>
          <w:b/>
        </w:rPr>
        <w:t xml:space="preserve">Tulos</w:t>
      </w:r>
    </w:p>
    <w:p>
      <w:r>
        <w:t xml:space="preserve">2002 2003 kaudet: Warner aloitti kauden 2002 0 3 aloittajana. Hän heitti seitsemän sieppausta vastaan vain yhden touchdownin.</w:t>
      </w:r>
    </w:p>
    <w:p>
      <w:r>
        <w:rPr>
          <w:b/>
        </w:rPr>
        <w:t xml:space="preserve">Esimerkki 0.8</w:t>
      </w:r>
    </w:p>
    <w:p>
      <w:r>
        <w:t xml:space="preserve">2002: bussikuljetukset korvataan SkyTrain-nimisellä monoraililla, joka yhdistää terminaalirakennuksen InterCity-juna-asemaan.</w:t>
      </w:r>
    </w:p>
    <w:p>
      <w:r>
        <w:rPr>
          <w:b/>
        </w:rPr>
        <w:t xml:space="preserve">Tulos</w:t>
      </w:r>
    </w:p>
    <w:p>
      <w:r>
        <w:t xml:space="preserve">2002: bussikuljetukset korvataan SkyTrain-nimisellä monoraililla. Se yhdistää terminaalirakennuksen ja InterCity-juna-aseman.</w:t>
      </w:r>
    </w:p>
    <w:p>
      <w:r>
        <w:rPr>
          <w:b/>
        </w:rPr>
        <w:t xml:space="preserve">Tulos</w:t>
      </w:r>
    </w:p>
    <w:p>
      <w:r>
        <w:t xml:space="preserve">Vuonna 2002 bussikuljetukset korvattiin SkyTrainilla. Se yhdistää terminaalirakennuksen InterCity-juna-asemalle.</w:t>
      </w:r>
    </w:p>
    <w:p>
      <w:r>
        <w:rPr>
          <w:b/>
        </w:rPr>
        <w:t xml:space="preserve">Tulos</w:t>
      </w:r>
    </w:p>
    <w:p>
      <w:r>
        <w:t xml:space="preserve">Bussikuljetukset korvattiin SkyTrainilla vuonna 2002. Se yhdistää terminaalirakennuksen InterCity-juna-asemalle.</w:t>
      </w:r>
    </w:p>
    <w:p>
      <w:r>
        <w:rPr>
          <w:b/>
        </w:rPr>
        <w:t xml:space="preserve">Tulos</w:t>
      </w:r>
    </w:p>
    <w:p>
      <w:r>
        <w:t xml:space="preserve">2002: SkyTrain, joka yhdistää rakennuksen päädyn InterCity-juna-asemalle.</w:t>
      </w:r>
    </w:p>
    <w:p>
      <w:r>
        <w:rPr>
          <w:b/>
        </w:rPr>
        <w:t xml:space="preserve">Tulos</w:t>
      </w:r>
    </w:p>
    <w:p>
      <w:r>
        <w:t xml:space="preserve">Bussikuljetukset korvataan SkyTrain-nimisellä monoraililla.  Se yhdistää terminaalirakennuksen InterCity-juna-asemalle.</w:t>
      </w:r>
    </w:p>
    <w:p>
      <w:r>
        <w:rPr>
          <w:b/>
        </w:rPr>
        <w:t xml:space="preserve">Tulos</w:t>
      </w:r>
    </w:p>
    <w:p>
      <w:r>
        <w:t xml:space="preserve">SkyTrain korvasi bussikuljetukset ja yhdistää terminaalirakennuksen InterCity-juna-asemalle.</w:t>
      </w:r>
    </w:p>
    <w:p>
      <w:r>
        <w:rPr>
          <w:b/>
        </w:rPr>
        <w:t xml:space="preserve">Tulos</w:t>
      </w:r>
    </w:p>
    <w:p>
      <w:r>
        <w:t xml:space="preserve">Bussikuljetukset korvattiin vuonna 2002 SkyTrainilla, joka on riippuvainen yksiraiteinen raitiovaunu. Se yhdistää terminaalirakennuksen IntereCity-asemalle.</w:t>
      </w:r>
    </w:p>
    <w:p>
      <w:r>
        <w:rPr>
          <w:b/>
        </w:rPr>
        <w:t xml:space="preserve">Esimerkki 0.9</w:t>
      </w:r>
    </w:p>
    <w:p>
      <w:r>
        <w:t xml:space="preserve">2003 - 2005 Vuonna 2003 hänellä oli roistomainen rooli Spy Kids -trilogian kolmannessa osassa Spy Kids 3 - D: Game Over, joka oli valtava kassamenestys (lähes 200 miljoonaa dollaria maailmanlaajuisesti).</w:t>
      </w:r>
    </w:p>
    <w:p>
      <w:r>
        <w:rPr>
          <w:b/>
        </w:rPr>
        <w:t xml:space="preserve">Tulos</w:t>
      </w:r>
    </w:p>
    <w:p>
      <w:r>
        <w:t xml:space="preserve">2003 - 2005 Vuonna 2003 hän näytteli pahista Spy Kids -trilogian kolmannessa elokuvassa. Spy Kids 3 - D: Game Over oli valtava lipputulomenestys ja tuotti maailmanlaajuisesti lähes 200 miljoonaa dollaria.</w:t>
      </w:r>
    </w:p>
    <w:p>
      <w:r>
        <w:rPr>
          <w:b/>
        </w:rPr>
        <w:t xml:space="preserve">Tulos</w:t>
      </w:r>
    </w:p>
    <w:p>
      <w:r>
        <w:t xml:space="preserve">Hän näytteli roistoa elokuvassa Spy Kids 3 - D: Game Over. Elokuva oli valtava kassamenestys. Se tuotti maailmanlaajuisesti lähes 200 miljoonaa dollaria.</w:t>
      </w:r>
    </w:p>
    <w:p>
      <w:r>
        <w:rPr>
          <w:b/>
        </w:rPr>
        <w:t xml:space="preserve">Tulos</w:t>
      </w:r>
    </w:p>
    <w:p>
      <w:r>
        <w:t xml:space="preserve">Hän näytteli pahista Spy Kids 3-D: Game Over -elokuvassa. Elokuva oli valtava kassamenestys.</w:t>
      </w:r>
    </w:p>
    <w:p>
      <w:r>
        <w:rPr>
          <w:b/>
        </w:rPr>
        <w:t xml:space="preserve">Tulos</w:t>
      </w:r>
    </w:p>
    <w:p>
      <w:r>
        <w:t xml:space="preserve">2003 - 2005: Spy Kids -trilogian kolmannessa elokuvassa: Spy Kids 3 - D: Game Over. Se oli valtava kassamenestys (lähes 200 miljoonaa dollaria maailmanlaajuisesti).</w:t>
      </w:r>
    </w:p>
    <w:p>
      <w:r>
        <w:rPr>
          <w:b/>
        </w:rPr>
        <w:t xml:space="preserve">Tulos</w:t>
      </w:r>
    </w:p>
    <w:p>
      <w:r>
        <w:t xml:space="preserve">Vuonna 2003 hänellä oli paha rooli Spy Kids -trilogian kolmannessa osassa Spy Kids 3-D: Game Over, joka oli suuri hitti (noin 200 miljoonaa dollaria).</w:t>
      </w:r>
    </w:p>
    <w:p>
      <w:r>
        <w:rPr>
          <w:b/>
        </w:rPr>
        <w:t xml:space="preserve">Tulos</w:t>
      </w:r>
    </w:p>
    <w:p>
      <w:r>
        <w:t xml:space="preserve">Vuonna 2003 hän näytteli roistoa elokuvassa Spy Kids 3-D: Game Over. Elokuva oli kassamenestys, joka tuotti maailmanlaajuisesti lähes 200 miljoonaa dollaria.</w:t>
      </w:r>
    </w:p>
    <w:p>
      <w:r>
        <w:rPr>
          <w:b/>
        </w:rPr>
        <w:t xml:space="preserve">Tulos</w:t>
      </w:r>
    </w:p>
    <w:p>
      <w:r>
        <w:t xml:space="preserve">Vuonna 2003 hän näytteli pahaa miestä Spy Kids -trilogiassa Spy Kids 3. Se keräsi maailmanlaajuisesti 200 miljoonaa dollaria.</w:t>
      </w:r>
    </w:p>
    <w:p>
      <w:r>
        <w:rPr>
          <w:b/>
        </w:rPr>
        <w:t xml:space="preserve">Tulos</w:t>
      </w:r>
    </w:p>
    <w:p>
      <w:r>
        <w:t xml:space="preserve">Vuonna 2003 hän näytteli roistoa Spy Kids -trilogian kolmannessa elokuvassa.  Spy Kids 3 - D: Game Over oli valtava lipputulomenestys, joka tuotti maailmanlaajuisesti lähes 200 miljoonaa dollaria.</w:t>
      </w:r>
    </w:p>
    <w:p>
      <w:r>
        <w:rPr>
          <w:b/>
        </w:rPr>
        <w:t xml:space="preserve">Tulos</w:t>
      </w:r>
    </w:p>
    <w:p>
      <w:r>
        <w:t xml:space="preserve">Hän oli pahis elokuvassa Spy Kids 3 - D, joka oli menestys ja tuotti maailmanlaajuisesti lähes 200 miljoonaa dollaria.</w:t>
      </w:r>
    </w:p>
    <w:p>
      <w:r>
        <w:rPr>
          <w:b/>
        </w:rPr>
        <w:t xml:space="preserve">Esimerkki 0.10</w:t>
      </w:r>
    </w:p>
    <w:p>
      <w:r>
        <w:t xml:space="preserve">2005 Lukujen mukaan Jeesus Nasaretilainen piti tämän saarnan (arviolta noin vuonna 30 jKr.) vuorenrinteellä opetuslapsilleen ja suurelle väkijoukolle.</w:t>
      </w:r>
    </w:p>
    <w:p>
      <w:r>
        <w:rPr>
          <w:b/>
        </w:rPr>
        <w:t xml:space="preserve">Tulos</w:t>
      </w:r>
    </w:p>
    <w:p>
      <w:r>
        <w:t xml:space="preserve">Jeesus Nasaretilainen saarnasi vuoren rinteellä. Hänen opetuslapsensa ja seuraajansa osallistuivat siihen.</w:t>
      </w:r>
    </w:p>
    <w:p>
      <w:r>
        <w:rPr>
          <w:b/>
        </w:rPr>
        <w:t xml:space="preserve">Tulos</w:t>
      </w:r>
    </w:p>
    <w:p>
      <w:r>
        <w:t xml:space="preserve">Jeesus Nasaretilainen piti saarnan lähellä vuotta 30 jKr. seuraajilleen ja väkijoukolle vuorenrinteellä.</w:t>
      </w:r>
    </w:p>
    <w:p>
      <w:r>
        <w:rPr>
          <w:b/>
        </w:rPr>
        <w:t xml:space="preserve">Tulos</w:t>
      </w:r>
    </w:p>
    <w:p>
      <w:r>
        <w:t xml:space="preserve">Jeesus Nasaretilainen piti tämän puheen noin vuonna 30 jKr. eräällä vuorella opetuslapsilleen ja suurelle väkijoukolle.</w:t>
      </w:r>
    </w:p>
    <w:p>
      <w:r>
        <w:rPr>
          <w:b/>
        </w:rPr>
        <w:t xml:space="preserve">Tulos</w:t>
      </w:r>
    </w:p>
    <w:p>
      <w:r>
        <w:t xml:space="preserve">Jeesus Nasaretilainen piti tämän saarnan (arviolta noin vuonna 30 jKr.) vuorenrinteellä opetuslapsilleen ja suurelle väkijoukolle.</w:t>
      </w:r>
    </w:p>
    <w:p>
      <w:r>
        <w:rPr>
          <w:b/>
        </w:rPr>
        <w:t xml:space="preserve">Tulos</w:t>
      </w:r>
    </w:p>
    <w:p>
      <w:r>
        <w:t xml:space="preserve">Historian mukaan Jeesus Nasaretilainen piti tämän saarnan suurelle väkijoukolle, johon kuuluivat myös hänen opetuslapsensa, vuorenrinteellä noin vuonna 30 jKr.</w:t>
      </w:r>
    </w:p>
    <w:p>
      <w:r>
        <w:rPr>
          <w:b/>
        </w:rPr>
        <w:t xml:space="preserve">Tulos</w:t>
      </w:r>
    </w:p>
    <w:p>
      <w:r>
        <w:t xml:space="preserve">Sanotaan, että Jeesus piti tämän saarnan noin vuonna 30 jKr. vuorenrinteellä opetuslapsilleen ja muille.</w:t>
      </w:r>
    </w:p>
    <w:p>
      <w:r>
        <w:rPr>
          <w:b/>
        </w:rPr>
        <w:t xml:space="preserve">Esimerkki 0.11</w:t>
      </w:r>
    </w:p>
    <w:p>
      <w:r>
        <w:t xml:space="preserve">Vuosi 2016 (MMXVI) on karkausvuosi, joka alkaa gregoriaanisen kalenterin perjantaina.</w:t>
      </w:r>
    </w:p>
    <w:p>
      <w:r>
        <w:rPr>
          <w:b/>
        </w:rPr>
        <w:t xml:space="preserve">Tulos</w:t>
      </w:r>
    </w:p>
    <w:p>
      <w:r>
        <w:t xml:space="preserve">Vuosi 2016 (MMXVI) on gregoriaanisen kalenterin perjantaina alkava karkausvuosi.</w:t>
      </w:r>
    </w:p>
    <w:p>
      <w:r>
        <w:rPr>
          <w:b/>
        </w:rPr>
        <w:t xml:space="preserve">Tulos</w:t>
      </w:r>
    </w:p>
    <w:p>
      <w:r>
        <w:t xml:space="preserve">Vuosi 2016 (MMXVI) on karkausvuosi. Se alkaa gregoriaanisen kalenterin perjantaina.</w:t>
      </w:r>
    </w:p>
    <w:p>
      <w:r>
        <w:rPr>
          <w:b/>
        </w:rPr>
        <w:t xml:space="preserve">Tulos</w:t>
      </w:r>
    </w:p>
    <w:p>
      <w:r>
        <w:t xml:space="preserve">Vuonna 2016 on 366 päivää. Se alkaa gregoriaanisen kalenterin perjantaina.</w:t>
      </w:r>
    </w:p>
    <w:p>
      <w:r>
        <w:rPr>
          <w:b/>
        </w:rPr>
        <w:t xml:space="preserve">Tulos</w:t>
      </w:r>
    </w:p>
    <w:p>
      <w:r>
        <w:t xml:space="preserve">Vuosi 2016 (MMXVI) on karkausvuosi. Se alkaa gregoriaanisen kalenterin perjantaina.</w:t>
      </w:r>
    </w:p>
    <w:p>
      <w:r>
        <w:rPr>
          <w:b/>
        </w:rPr>
        <w:t xml:space="preserve">Tulos</w:t>
      </w:r>
    </w:p>
    <w:p>
      <w:r>
        <w:t xml:space="preserve">Vuosi 2016 on gregoriaanisen kalenterin karkausvuosi.</w:t>
      </w:r>
    </w:p>
    <w:p>
      <w:r>
        <w:rPr>
          <w:b/>
        </w:rPr>
        <w:t xml:space="preserve">Tulos</w:t>
      </w:r>
    </w:p>
    <w:p>
      <w:r>
        <w:t xml:space="preserve">Vuosi 2016 alkaa perjantaina ja on karkausvuosi.</w:t>
      </w:r>
    </w:p>
    <w:p>
      <w:r>
        <w:rPr>
          <w:b/>
        </w:rPr>
        <w:t xml:space="preserve">Tulos</w:t>
      </w:r>
    </w:p>
    <w:p>
      <w:r>
        <w:t xml:space="preserve">Vuosi 2016 on karkausvuosi, joka alkaa perjantaina.</w:t>
      </w:r>
    </w:p>
    <w:p>
      <w:r>
        <w:rPr>
          <w:b/>
        </w:rPr>
        <w:t xml:space="preserve">Tulos</w:t>
      </w:r>
    </w:p>
    <w:p>
      <w:r>
        <w:t xml:space="preserve">Vuosi 2016 on karkausvuosi, joka alkaa gregoriaanisen kalenterin perjantaina.</w:t>
      </w:r>
    </w:p>
    <w:p>
      <w:r>
        <w:rPr>
          <w:b/>
        </w:rPr>
        <w:t xml:space="preserve">Tulos</w:t>
      </w:r>
    </w:p>
    <w:p>
      <w:r>
        <w:t xml:space="preserve">Vuosi 2016 (MMXVI) on karkausvuosi. Gregoriaanisen kalenterin mukaan vuosi alkaa perjantaina.</w:t>
      </w:r>
    </w:p>
    <w:p>
      <w:r>
        <w:rPr>
          <w:b/>
        </w:rPr>
        <w:t xml:space="preserve">Esimerkki 0.12</w:t>
      </w:r>
    </w:p>
    <w:p>
      <w:r>
        <w:t xml:space="preserve">22 Kalliope (,) on suuri M-tyypin päävyöasteroidi, jonka J. R. Hind löysi 16. marraskuuta 1852.</w:t>
      </w:r>
    </w:p>
    <w:p>
      <w:r>
        <w:rPr>
          <w:b/>
        </w:rPr>
        <w:t xml:space="preserve">Tulos</w:t>
      </w:r>
    </w:p>
    <w:p>
      <w:r>
        <w:t xml:space="preserve">22 Kalliope (,) on suuri M-tyypin päävyöasteroidi. Sen löysi J. R. Hind 16. marraskuuta 1852.</w:t>
      </w:r>
    </w:p>
    <w:p>
      <w:r>
        <w:rPr>
          <w:b/>
        </w:rPr>
        <w:t xml:space="preserve">Tulos</w:t>
      </w:r>
    </w:p>
    <w:p>
      <w:r>
        <w:t xml:space="preserve">22 Kalliope on M-tyypin vyöasteroidi. 22 Kalliopen löysi J. R. Hind. Se löydettiin 16. marraskuuta 1852.</w:t>
      </w:r>
    </w:p>
    <w:p>
      <w:r>
        <w:rPr>
          <w:b/>
        </w:rPr>
        <w:t xml:space="preserve">Tulos</w:t>
      </w:r>
    </w:p>
    <w:p>
      <w:r>
        <w:t xml:space="preserve">22 Kalliope on M-tyypin asteroidi, jonka J. R. Hind löysi marraskuussa 1852.</w:t>
      </w:r>
    </w:p>
    <w:p>
      <w:r>
        <w:rPr>
          <w:b/>
        </w:rPr>
        <w:t xml:space="preserve">Tulos</w:t>
      </w:r>
    </w:p>
    <w:p>
      <w:r>
        <w:t xml:space="preserve">22 Kalliope,) (on suuri M-tyypin päävyöasteroidi, jonka J. R. Hind löysi 16. marraskuuta 1852.</w:t>
      </w:r>
    </w:p>
    <w:p>
      <w:r>
        <w:rPr>
          <w:b/>
        </w:rPr>
        <w:t xml:space="preserve">Tulos</w:t>
      </w:r>
    </w:p>
    <w:p>
      <w:r>
        <w:t xml:space="preserve">22 Kalliope on suuri M-tyypin päävyöasteroidi. J. R. Hind löysi sen 16. marraskuuta 1852.</w:t>
      </w:r>
    </w:p>
    <w:p>
      <w:r>
        <w:rPr>
          <w:b/>
        </w:rPr>
        <w:t xml:space="preserve">Tulos</w:t>
      </w:r>
    </w:p>
    <w:p>
      <w:r>
        <w:t xml:space="preserve">22 Kalliope on suuri M-tyypin asteroidi. Sen löysi J. R. Hind 16. marraskuuta 1852.</w:t>
      </w:r>
    </w:p>
    <w:p>
      <w:r>
        <w:rPr>
          <w:b/>
        </w:rPr>
        <w:t xml:space="preserve">Tulos</w:t>
      </w:r>
    </w:p>
    <w:p>
      <w:r>
        <w:t xml:space="preserve">J.R. Hind löysi 16. marraskuuta 1852 22 Kalliopen, suuren M-tyypin päävyöasteroidin.</w:t>
      </w:r>
    </w:p>
    <w:p>
      <w:r>
        <w:rPr>
          <w:b/>
        </w:rPr>
        <w:t xml:space="preserve">Esimerkki 0.13</w:t>
      </w:r>
    </w:p>
    <w:p>
      <w:r>
        <w:t xml:space="preserve">30 Seconds to Mars on saanut kolme palkintoa neljästä ehdokkuudesta.</w:t>
      </w:r>
    </w:p>
    <w:p>
      <w:r>
        <w:rPr>
          <w:b/>
        </w:rPr>
        <w:t xml:space="preserve">Tulos</w:t>
      </w:r>
    </w:p>
    <w:p>
      <w:r>
        <w:t xml:space="preserve">30 Seconds to Mars sai kolme palkintoa neljästä ehdokkuudesta.</w:t>
      </w:r>
    </w:p>
    <w:p>
      <w:r>
        <w:rPr>
          <w:b/>
        </w:rPr>
        <w:t xml:space="preserve">Tulos</w:t>
      </w:r>
    </w:p>
    <w:p>
      <w:r>
        <w:t xml:space="preserve">30 Seconds to Mars sai 3 ehdokkuutta neljästä.</w:t>
      </w:r>
    </w:p>
    <w:p>
      <w:r>
        <w:rPr>
          <w:b/>
        </w:rPr>
        <w:t xml:space="preserve">Tulos</w:t>
      </w:r>
    </w:p>
    <w:p>
      <w:r>
        <w:t xml:space="preserve">30 Seconds to Mars on saanut kolme palkintoa. Se on ollut ehdolla neljä kertaa.</w:t>
      </w:r>
    </w:p>
    <w:p>
      <w:r>
        <w:rPr>
          <w:b/>
        </w:rPr>
        <w:t xml:space="preserve">Esimerkki 0.14</w:t>
      </w:r>
    </w:p>
    <w:p>
      <w:r>
        <w:t xml:space="preserve">42 - 59 Ulkoiset linkit 2001 Census, viitattu 29. marraskuuta 2006 geo.</w:t>
      </w:r>
    </w:p>
    <w:p>
      <w:r>
        <w:rPr>
          <w:b/>
        </w:rPr>
        <w:t xml:space="preserve">Tulos</w:t>
      </w:r>
    </w:p>
    <w:p>
      <w:r>
        <w:t xml:space="preserve">Vuoden 2001 väestölaskennan linkit löytyivät 29. marraskuuta 2006.</w:t>
      </w:r>
    </w:p>
    <w:p>
      <w:r>
        <w:rPr>
          <w:b/>
        </w:rPr>
        <w:t xml:space="preserve">Esimerkki 0.15</w:t>
      </w:r>
    </w:p>
    <w:p>
      <w:r>
        <w:t xml:space="preserve">44 - 47 Suunnitelmien mukaan linja-autoverkko korvataan pitkällä aikavälillä raideliikenteellä ensisijaisena joukkoliikennemuotona.</w:t>
      </w:r>
    </w:p>
    <w:p>
      <w:r>
        <w:rPr>
          <w:b/>
        </w:rPr>
        <w:t xml:space="preserve">Tulos</w:t>
      </w:r>
    </w:p>
    <w:p>
      <w:r>
        <w:t xml:space="preserve">Suunnitelmissa on korvata linja-autoverkko raideliikenteellä.</w:t>
      </w:r>
    </w:p>
    <w:p>
      <w:r>
        <w:rPr>
          <w:b/>
        </w:rPr>
        <w:t xml:space="preserve">Tulos</w:t>
      </w:r>
    </w:p>
    <w:p>
      <w:r>
        <w:t xml:space="preserve">44 - 47 Suunnitelmien mukaan linja-autoverkko voidaan pitkällä aikavälillä korvata rautateillä pääasiallisena joukkoliikennemuotona.</w:t>
      </w:r>
    </w:p>
    <w:p>
      <w:r>
        <w:rPr>
          <w:b/>
        </w:rPr>
        <w:t xml:space="preserve">Tulos</w:t>
      </w:r>
    </w:p>
    <w:p>
      <w:r>
        <w:t xml:space="preserve">Suunnitelmissa on korvata linja-autoverkko pitkällä aikavälillä raideliikenteellä ensisijaisena joukkoliikennemuotona.</w:t>
      </w:r>
    </w:p>
    <w:p>
      <w:r>
        <w:rPr>
          <w:b/>
        </w:rPr>
        <w:t xml:space="preserve">Tulos</w:t>
      </w:r>
    </w:p>
    <w:p>
      <w:r>
        <w:t xml:space="preserve">Linja-autoverkko korvataan ensisijaisena liikennevälineenä rautatiejärjestelmällä.</w:t>
      </w:r>
    </w:p>
    <w:p>
      <w:r>
        <w:rPr>
          <w:b/>
        </w:rPr>
        <w:t xml:space="preserve">Esimerkki 0.16</w:t>
      </w:r>
    </w:p>
    <w:p>
      <w:r>
        <w:t xml:space="preserve">76 Tämä yhteys on vahvistanut ketun yliluonnollista merkitystä.</w:t>
      </w:r>
    </w:p>
    <w:p>
      <w:r>
        <w:rPr>
          <w:b/>
        </w:rPr>
        <w:t xml:space="preserve">Tulos</w:t>
      </w:r>
    </w:p>
    <w:p>
      <w:r>
        <w:t xml:space="preserve">Kettu nähdään usein yliluonnollisena. Tämä assosiaatio vahvistaa tätä uskomusta.</w:t>
      </w:r>
    </w:p>
    <w:p>
      <w:r>
        <w:rPr>
          <w:b/>
        </w:rPr>
        <w:t xml:space="preserve">Tulos</w:t>
      </w:r>
    </w:p>
    <w:p>
      <w:r>
        <w:t xml:space="preserve">Yhdistäminen vahvistaa ketun yliluonnollista merkitystä.</w:t>
      </w:r>
    </w:p>
    <w:p>
      <w:r>
        <w:rPr>
          <w:b/>
        </w:rPr>
        <w:t xml:space="preserve">Tulos</w:t>
      </w:r>
    </w:p>
    <w:p>
      <w:r>
        <w:t xml:space="preserve">Tämä yhteys on tehnyt ketun vielä yliluonnollisemmaksi.</w:t>
      </w:r>
    </w:p>
    <w:p>
      <w:r>
        <w:rPr>
          <w:b/>
        </w:rPr>
        <w:t xml:space="preserve">Esimerkki 0.17</w:t>
      </w:r>
    </w:p>
    <w:p>
      <w:r>
        <w:t xml:space="preserve">8 Flora (,) on suuri, kirkas päävyöasteroidi.</w:t>
      </w:r>
    </w:p>
    <w:p>
      <w:r>
        <w:rPr>
          <w:b/>
        </w:rPr>
        <w:t xml:space="preserve">Tulos</w:t>
      </w:r>
    </w:p>
    <w:p>
      <w:r>
        <w:t xml:space="preserve">Flora on suuri, kirkas päävyöasteroidi.</w:t>
      </w:r>
    </w:p>
    <w:p>
      <w:r>
        <w:rPr>
          <w:b/>
        </w:rPr>
        <w:t xml:space="preserve">Tulos</w:t>
      </w:r>
    </w:p>
    <w:p>
      <w:r>
        <w:t xml:space="preserve">8 Flora on suuri, kirkas asteroidi.</w:t>
      </w:r>
    </w:p>
    <w:p>
      <w:r>
        <w:rPr>
          <w:b/>
        </w:rPr>
        <w:t xml:space="preserve">Tulos</w:t>
      </w:r>
    </w:p>
    <w:p>
      <w:r>
        <w:t xml:space="preserve">8 Flora on suuri, kirkas asteroidi päävyöhykkeellä.</w:t>
      </w:r>
    </w:p>
    <w:p>
      <w:r>
        <w:rPr>
          <w:b/>
        </w:rPr>
        <w:t xml:space="preserve">Tulos</w:t>
      </w:r>
    </w:p>
    <w:p>
      <w:r>
        <w:t xml:space="preserve">Flora on suuri, kirkas päävyöasteroidi.</w:t>
      </w:r>
    </w:p>
    <w:p>
      <w:r>
        <w:rPr>
          <w:b/>
        </w:rPr>
        <w:t xml:space="preserve">Tulos</w:t>
      </w:r>
    </w:p>
    <w:p>
      <w:r>
        <w:t xml:space="preserve">Flora on suuri kirkas asteroidi.</w:t>
      </w:r>
    </w:p>
    <w:p>
      <w:r>
        <w:rPr>
          <w:b/>
        </w:rPr>
        <w:t xml:space="preserve">Tulos</w:t>
      </w:r>
    </w:p>
    <w:p>
      <w:r>
        <w:t xml:space="preserve">8 Flora on päävyöhykkeen asteroidi.</w:t>
      </w:r>
    </w:p>
    <w:p>
      <w:r>
        <w:rPr>
          <w:b/>
        </w:rPr>
        <w:t xml:space="preserve">Tulos</w:t>
      </w:r>
    </w:p>
    <w:p>
      <w:r>
        <w:t xml:space="preserve">8 Flora on suuri ja valoisa. Se on päävyöasteroidi.</w:t>
      </w:r>
    </w:p>
    <w:p>
      <w:r>
        <w:rPr>
          <w:b/>
        </w:rPr>
        <w:t xml:space="preserve">Esimerkki 0.18</w:t>
      </w:r>
    </w:p>
    <w:p>
      <w:r>
        <w:t xml:space="preserve">92 1287 - 1298 Keisari Fushimi Hirohito Perinteiset päivämäärät.</w:t>
      </w:r>
    </w:p>
    <w:p>
      <w:r>
        <w:rPr>
          <w:b/>
        </w:rPr>
        <w:t xml:space="preserve">Tulos</w:t>
      </w:r>
    </w:p>
    <w:p>
      <w:r>
        <w:t xml:space="preserve">Keisari Fushimi Hirohiton perimätiedot ovat 9/2 vuodesta 1287 vuoteen 1298.</w:t>
      </w:r>
    </w:p>
    <w:p>
      <w:r>
        <w:rPr>
          <w:b/>
        </w:rPr>
        <w:t xml:space="preserve">Tulos</w:t>
      </w:r>
    </w:p>
    <w:p>
      <w:r>
        <w:t xml:space="preserve">Vuodet 1287-1298 kuuluvat keisari Fushimi Hirohiton perinteeseen.</w:t>
      </w:r>
    </w:p>
    <w:p>
      <w:r>
        <w:rPr>
          <w:b/>
        </w:rPr>
        <w:t xml:space="preserve">Tulos</w:t>
      </w:r>
    </w:p>
    <w:p>
      <w:r>
        <w:t xml:space="preserve">Keisari Fushimi Hirohito hallitsi vuosina 1287-1298.</w:t>
      </w:r>
    </w:p>
    <w:p>
      <w:r>
        <w:rPr>
          <w:b/>
        </w:rPr>
        <w:t xml:space="preserve">Tulos</w:t>
      </w:r>
    </w:p>
    <w:p>
      <w:r>
        <w:t xml:space="preserve">Keisari Fushimi Hirohito hallitsi vuosina 1287-1298.</w:t>
      </w:r>
    </w:p>
    <w:p>
      <w:r>
        <w:rPr>
          <w:b/>
        </w:rPr>
        <w:t xml:space="preserve">Esimerkki 0.19</w:t>
      </w:r>
    </w:p>
    <w:p>
      <w:r>
        <w:t xml:space="preserve">98 % yliopiston vuoden 2006 tulevasta luokasta sai lukion keskiarvoksi 3,0 tai korkeamman keskiarvon, kun taas 50 %:n keskiarvo oli 3,60-3,90.</w:t>
      </w:r>
    </w:p>
    <w:p>
      <w:r>
        <w:rPr>
          <w:b/>
        </w:rPr>
        <w:t xml:space="preserve">Tulos</w:t>
      </w:r>
    </w:p>
    <w:p>
      <w:r>
        <w:t xml:space="preserve">98 prosentilla yliopiston vuoden 2006 fuksiluokasta oli lukion keskiarvo 3,0 tai korkeampi. Keskimmäisen 50 prosentin keskiarvo oli 3,60-3,90.</w:t>
      </w:r>
    </w:p>
    <w:p>
      <w:r>
        <w:rPr>
          <w:b/>
        </w:rPr>
        <w:t xml:space="preserve">Tulos</w:t>
      </w:r>
    </w:p>
    <w:p>
      <w:r>
        <w:t xml:space="preserve">98 % yliopiston vuoden 2006 tulevista opiskelijoista saavutti lukion keskiarvon 3,0 tai korkeamman keskiarvon. Keskimmäinen 50 prosenttia opiskelijoista sai keskiarvon 3,60-3,90.</w:t>
      </w:r>
    </w:p>
    <w:p>
      <w:r>
        <w:rPr>
          <w:b/>
        </w:rPr>
        <w:t xml:space="preserve">Tulos</w:t>
      </w:r>
    </w:p>
    <w:p>
      <w:r>
        <w:t xml:space="preserve">98 % yliopiston vuoden 2006 tulevista opiskelijoista saavutti lukion keskiarvon 3,0 tai korkeamman keskiarvon.  Keskimmäinen 50 prosenttia tulevista opiskelijoista sai lukion keskiarvon 3,60-3,90.</w:t>
      </w:r>
    </w:p>
    <w:p>
      <w:r>
        <w:rPr>
          <w:b/>
        </w:rPr>
        <w:t xml:space="preserve">Tulos</w:t>
      </w:r>
    </w:p>
    <w:p>
      <w:r>
        <w:t xml:space="preserve">98 % koulujen uusista opiskelijoista vuonna 2006 sai lukiossa vähintään keskiarvon 3,0, kun taas 50 % heistä sai keskiarvon 3,6-3,9.</w:t>
      </w:r>
    </w:p>
    <w:p>
      <w:r>
        <w:rPr>
          <w:b/>
        </w:rPr>
        <w:t xml:space="preserve">Tulos</w:t>
      </w:r>
    </w:p>
    <w:p>
      <w:r>
        <w:t xml:space="preserve">Puolet yliopiston vuoden 2006 tulevista opiskelijoista sai lukion keskiarvon 3,60-3,90, ja 98 prosenttia sai keskiarvon 3,0 tai korkeamman.</w:t>
      </w:r>
    </w:p>
    <w:p>
      <w:r>
        <w:rPr>
          <w:b/>
        </w:rPr>
        <w:t xml:space="preserve">Tulos</w:t>
      </w:r>
    </w:p>
    <w:p>
      <w:r>
        <w:t xml:space="preserve">98 % yliopiston vuoden 2006 tulevista opiskelijoista saavutti lukion keskiarvon 3,0 tai korkeamman keskiarvon. Keskimmäinen 50 prosenttia tulevista opiskelijoista sai lukion keskiarvon 3,60-3,90.</w:t>
      </w:r>
    </w:p>
    <w:p>
      <w:r>
        <w:rPr>
          <w:b/>
        </w:rPr>
        <w:t xml:space="preserve">Tulos</w:t>
      </w:r>
    </w:p>
    <w:p>
      <w:r>
        <w:t xml:space="preserve">98 % yliopiston vuoden 2006 tulevista opiskelijoista saavutti vähintään 3,0:n keskiarvon lukiossa. Keskimmäinen 50 prosenttia tulevista opiskelijoista sai lukion keskiarvon 3,60-3,90.</w:t>
      </w:r>
    </w:p>
    <w:p>
      <w:r>
        <w:rPr>
          <w:b/>
        </w:rPr>
        <w:t xml:space="preserve">Tulos</w:t>
      </w:r>
    </w:p>
    <w:p>
      <w:r>
        <w:t xml:space="preserve">Suurin osa yliopiston vuoden 2006 luokan opiskelijoista sai lukion keskiarvoksi 3,0 tai korkeamman keskiarvon. Keskimmäinen 50 prosenttia luokan opiskelijoista sai keskiarvon 3,60-3,90.</w:t>
      </w:r>
    </w:p>
    <w:p>
      <w:r>
        <w:rPr>
          <w:b/>
        </w:rPr>
        <w:t xml:space="preserve">Esimerkki 0.20</w:t>
      </w:r>
    </w:p>
    <w:p>
      <w:r>
        <w:t xml:space="preserve">Bulldoggi, joka tunnetaan myös nimellä brittiläinen bulldoggi tai englantilainen bulldoggi, on koirarotu, jonka sukujuuret ovat Englannista.</w:t>
      </w:r>
    </w:p>
    <w:p>
      <w:r>
        <w:rPr>
          <w:b/>
        </w:rPr>
        <w:t xml:space="preserve">Tulos</w:t>
      </w:r>
    </w:p>
    <w:p>
      <w:r>
        <w:t xml:space="preserve">Bulldoggi on alun perin Englannista peräisin oleva koirarotu. Sitä kutsutaan myös brittiläiseksi bulldogiksi tai englantilaiseksi bulldogiksi.</w:t>
      </w:r>
    </w:p>
    <w:p>
      <w:r>
        <w:rPr>
          <w:b/>
        </w:rPr>
        <w:t xml:space="preserve">Tulos</w:t>
      </w:r>
    </w:p>
    <w:p>
      <w:r>
        <w:t xml:space="preserve">Bulldogit ovat koirarotu, jonka sukujuuret juontavat juurensa Englantiin. Ihmiset kutsuvat niitä joskus brittiläiseksi bulldogiksi tai englantilaiseksi bulldogiksi.</w:t>
      </w:r>
    </w:p>
    <w:p>
      <w:r>
        <w:rPr>
          <w:b/>
        </w:rPr>
        <w:t xml:space="preserve">Tulos</w:t>
      </w:r>
    </w:p>
    <w:p>
      <w:r>
        <w:t xml:space="preserve">Bulldoggi tunnetaan myös nimellä brittiläinen bulldoggi tai englantilainen bulldoggi. Se on koirarotu, jonka sukujuuret ovat Englannissa.</w:t>
      </w:r>
    </w:p>
    <w:p>
      <w:r>
        <w:rPr>
          <w:b/>
        </w:rPr>
        <w:t xml:space="preserve">Tulos</w:t>
      </w:r>
    </w:p>
    <w:p>
      <w:r>
        <w:t xml:space="preserve">Bulldoggi, joka tunnetaan myös nimellä brittibulldoggi tai englantilainen bulldoggi, on Englannista peräisin oleva koirarotu.</w:t>
      </w:r>
    </w:p>
    <w:p>
      <w:r>
        <w:rPr>
          <w:b/>
        </w:rPr>
        <w:t xml:space="preserve">Tulos</w:t>
      </w:r>
    </w:p>
    <w:p>
      <w:r>
        <w:t xml:space="preserve">Bulldoggi on Englannista peräisin oleva koirarotu.</w:t>
      </w:r>
    </w:p>
    <w:p>
      <w:r>
        <w:rPr>
          <w:b/>
        </w:rPr>
        <w:t xml:space="preserve">Tulos</w:t>
      </w:r>
    </w:p>
    <w:p>
      <w:r>
        <w:t xml:space="preserve">Bulldoggi tunnetaan myös nimellä brittibulldoggi tai englanninbulldoggi. Tämä koirarotu on lähtöisin Englannista.</w:t>
      </w:r>
    </w:p>
    <w:p>
      <w:r>
        <w:rPr>
          <w:b/>
        </w:rPr>
        <w:t xml:space="preserve">Tulos</w:t>
      </w:r>
    </w:p>
    <w:p>
      <w:r>
        <w:t xml:space="preserve">Bulldoggi on koirarotu. Niiden juuret ovat Englannissa. Sitä kutsutaan usein englantilaiseksi tai brittiläiseksi bulldogiksi.</w:t>
      </w:r>
    </w:p>
    <w:p>
      <w:r>
        <w:rPr>
          <w:b/>
        </w:rPr>
        <w:t xml:space="preserve">Tulos</w:t>
      </w:r>
    </w:p>
    <w:p>
      <w:r>
        <w:t xml:space="preserve">Brittiläinen bulldoggi on englantilaista sukujuurta.</w:t>
      </w:r>
    </w:p>
    <w:p>
      <w:r>
        <w:rPr>
          <w:b/>
        </w:rPr>
        <w:t xml:space="preserve">Esimerkki 0.21</w:t>
      </w:r>
    </w:p>
    <w:p>
      <w:r>
        <w:t xml:space="preserve">A Feast for Crows on neljäs seitsemästä suunnitellusta romaanista amerikkalaisen kirjailijan George R. R. Martinin eeppisessä fantasiasarjassa A Song of Ice and Fire.</w:t>
      </w:r>
    </w:p>
    <w:p>
      <w:r>
        <w:rPr>
          <w:b/>
        </w:rPr>
        <w:t xml:space="preserve">Tulos</w:t>
      </w:r>
    </w:p>
    <w:p>
      <w:r>
        <w:t xml:space="preserve">A Feast for Crows on neljäs seitsemästä suunnitellusta romaanista A Song of Ice and Fire -sarjassa, joka on eeppinen fantasiasarja. Sarjan on kirjoittanut yhdysvaltalainen kirjailija George R. R. Martin.</w:t>
      </w:r>
    </w:p>
    <w:p>
      <w:r>
        <w:rPr>
          <w:b/>
        </w:rPr>
        <w:t xml:space="preserve">Tulos</w:t>
      </w:r>
    </w:p>
    <w:p>
      <w:r>
        <w:t xml:space="preserve">A Feast for Crows on Jään ja tulen laulu -sarjan neljäs romaani. Jään ja tulen laulu on George R. R. Martinin kirjoittama fantasiasarja.</w:t>
      </w:r>
    </w:p>
    <w:p>
      <w:r>
        <w:rPr>
          <w:b/>
        </w:rPr>
        <w:t xml:space="preserve">Tulos</w:t>
      </w:r>
    </w:p>
    <w:p>
      <w:r>
        <w:t xml:space="preserve">The Feast of Crows on neljäs seitsemästä suunnitellusta romaanista amerikkalaisen kirjailijan George R. R. Martinin eeppisessä fantasiasarjassa A Song of Ice and Fire.</w:t>
      </w:r>
    </w:p>
    <w:p>
      <w:r>
        <w:rPr>
          <w:b/>
        </w:rPr>
        <w:t xml:space="preserve">Tulos</w:t>
      </w:r>
    </w:p>
    <w:p>
      <w:r>
        <w:t xml:space="preserve">Jään ja tulen laulu on yhdysvaltalaisen kirjailijan George R. R. Martinin kirjoittama eeppinen fantasiasarja, johon on suunnitteilla 7 romaania. A Feast for Crows on neljäs romaani.</w:t>
      </w:r>
    </w:p>
    <w:p>
      <w:r>
        <w:rPr>
          <w:b/>
        </w:rPr>
        <w:t xml:space="preserve">Tulos</w:t>
      </w:r>
    </w:p>
    <w:p>
      <w:r>
        <w:t xml:space="preserve">Kirjailija George R.R. Martin aikoo nimetä "A Song of Ice and Fire" -sarjan neljännen kirjan "A Feast for Crows".</w:t>
      </w:r>
    </w:p>
    <w:p>
      <w:r>
        <w:rPr>
          <w:b/>
        </w:rPr>
        <w:t xml:space="preserve">Tulos</w:t>
      </w:r>
    </w:p>
    <w:p>
      <w:r>
        <w:t xml:space="preserve">A Feast for Crows on neljäs romaani George R. R. Martinin fantasiasarjassa A Song of Ice and Fire.</w:t>
      </w:r>
    </w:p>
    <w:p>
      <w:r>
        <w:rPr>
          <w:b/>
        </w:rPr>
        <w:t xml:space="preserve">Tulos</w:t>
      </w:r>
    </w:p>
    <w:p>
      <w:r>
        <w:t xml:space="preserve">A Feast for Crows on George R. R. Martinin romaani A Song of Ice and Fire -fantasiasarjassa.</w:t>
      </w:r>
    </w:p>
    <w:p>
      <w:r>
        <w:rPr>
          <w:b/>
        </w:rPr>
        <w:t xml:space="preserve">Tulos</w:t>
      </w:r>
    </w:p>
    <w:p>
      <w:r>
        <w:t xml:space="preserve">Amerikkalaisella kirjailijalla George R.R. Martinilla on suunnitteilla seitsemän romaania, joista A feast for Crows on neljäs.</w:t>
      </w:r>
    </w:p>
    <w:p>
      <w:r>
        <w:rPr>
          <w:b/>
        </w:rPr>
        <w:t xml:space="preserve">Tulos</w:t>
      </w:r>
    </w:p>
    <w:p>
      <w:r>
        <w:t xml:space="preserve">A Feast for Crows on neljäs seitsemästä suunnitellusta romaanista. Se on osa A Song of Ice and Fire -sarjaa, joka on eeppinen fantasiasarja. Sen on kirjoittanut yhdysvaltalainen kirjailija George R. R. Martin.</w:t>
      </w:r>
    </w:p>
    <w:p>
      <w:r>
        <w:rPr>
          <w:b/>
        </w:rPr>
        <w:t xml:space="preserve">Esimerkki 0.22</w:t>
      </w:r>
    </w:p>
    <w:p>
      <w:r>
        <w:t xml:space="preserve">Rummun ympärillä on georgialainen kaiverrus, joka todistaa hänen nimensä.</w:t>
      </w:r>
    </w:p>
    <w:p>
      <w:r>
        <w:rPr>
          <w:b/>
        </w:rPr>
        <w:t xml:space="preserve">Tulos</w:t>
      </w:r>
    </w:p>
    <w:p>
      <w:r>
        <w:t xml:space="preserve">Rummun ympärillä oleva kaiverrus on todiste hänen nimestään.</w:t>
      </w:r>
    </w:p>
    <w:p>
      <w:r>
        <w:rPr>
          <w:b/>
        </w:rPr>
        <w:t xml:space="preserve">Tulos</w:t>
      </w:r>
    </w:p>
    <w:p>
      <w:r>
        <w:t xml:space="preserve">Rummun ympärillä on hänen nimensä.</w:t>
      </w:r>
    </w:p>
    <w:p>
      <w:r>
        <w:rPr>
          <w:b/>
        </w:rPr>
        <w:t xml:space="preserve">Tulos</w:t>
      </w:r>
    </w:p>
    <w:p>
      <w:r>
        <w:t xml:space="preserve">Rummun ympärillä on georgialainen kirjoitus, jossa lukee hänen nimensä.</w:t>
      </w:r>
    </w:p>
    <w:p>
      <w:r>
        <w:rPr>
          <w:b/>
        </w:rPr>
        <w:t xml:space="preserve">Tulos</w:t>
      </w:r>
    </w:p>
    <w:p>
      <w:r>
        <w:t xml:space="preserve">Rummun ympärillä on georgialainen kaiverrus, joka vahvistaa hänen nimensä.</w:t>
      </w:r>
    </w:p>
    <w:p>
      <w:r>
        <w:rPr>
          <w:b/>
        </w:rPr>
        <w:t xml:space="preserve">Tulos</w:t>
      </w:r>
    </w:p>
    <w:p>
      <w:r>
        <w:t xml:space="preserve">Hänen nimensä on rummussa oleva georgialainen kirjoitus.</w:t>
      </w:r>
    </w:p>
    <w:p>
      <w:r>
        <w:rPr>
          <w:b/>
        </w:rPr>
        <w:t xml:space="preserve">Tulos</w:t>
      </w:r>
    </w:p>
    <w:p>
      <w:r>
        <w:t xml:space="preserve">Hänen nimensä on rummussa. Se on georgialainen kaiverrus.</w:t>
      </w:r>
    </w:p>
    <w:p>
      <w:r>
        <w:rPr>
          <w:b/>
        </w:rPr>
        <w:t xml:space="preserve">Esimerkki 0.23</w:t>
      </w:r>
    </w:p>
    <w:p>
      <w:r>
        <w:t xml:space="preserve">Miekkojen myrsky on kolmas seitsemästä suunnitellusta romaanista amerikkalaisen kirjailijan George R. R. Martinin eeppisessä fantasiasarjassa A Song of Ice and Fire.</w:t>
      </w:r>
    </w:p>
    <w:p>
      <w:r>
        <w:rPr>
          <w:b/>
        </w:rPr>
        <w:t xml:space="preserve">Tulos</w:t>
      </w:r>
    </w:p>
    <w:p>
      <w:r>
        <w:t xml:space="preserve">Miekkojen myrsky on kolmas seitsemästä suunnitellusta A Song of Ice and Fire -romaanista. Se on yhdysvaltalaisen kirjailijan George R. R. Martinin eeppinen fantasiasarja.</w:t>
      </w:r>
    </w:p>
    <w:p>
      <w:r>
        <w:rPr>
          <w:b/>
        </w:rPr>
        <w:t xml:space="preserve">Tulos</w:t>
      </w:r>
    </w:p>
    <w:p>
      <w:r>
        <w:t xml:space="preserve">Miekkojen myrsky on kolmas George R. R. Martinin seitsemästä romaanista.</w:t>
      </w:r>
    </w:p>
    <w:p>
      <w:r>
        <w:rPr>
          <w:b/>
        </w:rPr>
        <w:t xml:space="preserve">Tulos</w:t>
      </w:r>
    </w:p>
    <w:p>
      <w:r>
        <w:t xml:space="preserve">"Miekkojen myrsky" on kolmas osa George R. R. Martinin fantasiasarjassa "A Song of Ice and Fire".</w:t>
      </w:r>
    </w:p>
    <w:p>
      <w:r>
        <w:rPr>
          <w:b/>
        </w:rPr>
        <w:t xml:space="preserve">Tulos</w:t>
      </w:r>
    </w:p>
    <w:p>
      <w:r>
        <w:t xml:space="preserve">Jään ja tulen laulu on amerikkalaisen kirjailijan George R. R. Martinin kirjoittama eeppinen fantasiasarja. Sarjaan on suunniteltu seitsemän romaania. Miekkojen myrsky on sarjan kolmas romaani.</w:t>
      </w:r>
    </w:p>
    <w:p>
      <w:r>
        <w:rPr>
          <w:b/>
        </w:rPr>
        <w:t xml:space="preserve">Tulos</w:t>
      </w:r>
    </w:p>
    <w:p>
      <w:r>
        <w:t xml:space="preserve">Miekkojen myrsky on yhdysvaltalaisen kirjailijan George R.R. Martinin sankarillinen fantasiasarja A Song of Ice and Fire (Jään ja tulen laulu), jonka seitsemäs osa on kirja 3.</w:t>
      </w:r>
    </w:p>
    <w:p>
      <w:r>
        <w:rPr>
          <w:b/>
        </w:rPr>
        <w:t xml:space="preserve">Tulos</w:t>
      </w:r>
    </w:p>
    <w:p>
      <w:r>
        <w:t xml:space="preserve">Miekkojen myrsky on George R. R. Martinin kolmas romaani sarjassa A Song of Ice and Fire.</w:t>
      </w:r>
    </w:p>
    <w:p>
      <w:r>
        <w:rPr>
          <w:b/>
        </w:rPr>
        <w:t xml:space="preserve">Tulos</w:t>
      </w:r>
    </w:p>
    <w:p>
      <w:r>
        <w:t xml:space="preserve">Miekkojen myrsky on Jään ja tulen laulu -sarjan kolmas romaani. Jään ja tulen laulu on George R. R. Martinin kirjoittama fantasiasarja.</w:t>
      </w:r>
    </w:p>
    <w:p>
      <w:r>
        <w:rPr>
          <w:b/>
        </w:rPr>
        <w:t xml:space="preserve">Esimerkki 0.24</w:t>
      </w:r>
    </w:p>
    <w:p>
      <w:r>
        <w:t xml:space="preserve">Lyöjä, jota vastaan on kirjattu kolme lyöntiä, lyö ulos.</w:t>
      </w:r>
    </w:p>
    <w:p>
      <w:r>
        <w:rPr>
          <w:b/>
        </w:rPr>
        <w:t xml:space="preserve">Tulos</w:t>
      </w:r>
    </w:p>
    <w:p>
      <w:r>
        <w:t xml:space="preserve">Lyöjä on ulkona kolmen lyönnin jälkeen.</w:t>
      </w:r>
    </w:p>
    <w:p>
      <w:r>
        <w:rPr>
          <w:b/>
        </w:rPr>
        <w:t xml:space="preserve">Tulos</w:t>
      </w:r>
    </w:p>
    <w:p>
      <w:r>
        <w:t xml:space="preserve">Kun lyöjä saa kolme lyöntiä, hän on lyönyt ulos.</w:t>
      </w:r>
    </w:p>
    <w:p>
      <w:r>
        <w:rPr>
          <w:b/>
        </w:rPr>
        <w:t xml:space="preserve">Tulos</w:t>
      </w:r>
    </w:p>
    <w:p>
      <w:r>
        <w:t xml:space="preserve">Jos lyöjä saa kolme lyöntiä, hän on ulkona.</w:t>
      </w:r>
    </w:p>
    <w:p>
      <w:r>
        <w:rPr>
          <w:b/>
        </w:rPr>
        <w:t xml:space="preserve">Tulos</w:t>
      </w:r>
    </w:p>
    <w:p>
      <w:r>
        <w:t xml:space="preserve">Lyöjä, jolla on kolme lyöntiä, on ulkona.</w:t>
      </w:r>
    </w:p>
    <w:p>
      <w:r>
        <w:rPr>
          <w:b/>
        </w:rPr>
        <w:t xml:space="preserve">Tulos</w:t>
      </w:r>
    </w:p>
    <w:p>
      <w:r>
        <w:t xml:space="preserve">Lyöjä lyö ulos, kun hän saa (3) lyöntiä.</w:t>
      </w:r>
    </w:p>
    <w:p>
      <w:r>
        <w:rPr>
          <w:b/>
        </w:rPr>
        <w:t xml:space="preserve">Tulos</w:t>
      </w:r>
    </w:p>
    <w:p>
      <w:r>
        <w:t xml:space="preserve">Lyöjä, jolla on kolme lyöntiä, lyö ulos.</w:t>
      </w:r>
    </w:p>
    <w:p>
      <w:r>
        <w:rPr>
          <w:b/>
        </w:rPr>
        <w:t xml:space="preserve">Tulos</w:t>
      </w:r>
    </w:p>
    <w:p>
      <w:r>
        <w:t xml:space="preserve">Kun lyöjä saa kolme lyöntiä, hän lyö ulos.</w:t>
      </w:r>
    </w:p>
    <w:p>
      <w:r>
        <w:rPr>
          <w:b/>
        </w:rPr>
        <w:t xml:space="preserve">Tulos</w:t>
      </w:r>
    </w:p>
    <w:p>
      <w:r>
        <w:t xml:space="preserve">Lyöjä, jolla on kolme lyöntiä, poistuu kentältä.</w:t>
      </w:r>
    </w:p>
    <w:p>
      <w:r>
        <w:rPr>
          <w:b/>
        </w:rPr>
        <w:t xml:space="preserve">Esimerkki 0.25</w:t>
      </w:r>
    </w:p>
    <w:p>
      <w:r>
        <w:t xml:space="preserve">Borough on eri maiden hallinnollinen jako.</w:t>
      </w:r>
    </w:p>
    <w:p>
      <w:r>
        <w:rPr>
          <w:b/>
        </w:rPr>
        <w:t xml:space="preserve">Tulos</w:t>
      </w:r>
    </w:p>
    <w:p>
      <w:r>
        <w:t xml:space="preserve">Kaupunginosa on maanosa.</w:t>
      </w:r>
    </w:p>
    <w:p>
      <w:r>
        <w:rPr>
          <w:b/>
        </w:rPr>
        <w:t xml:space="preserve">Tulos</w:t>
      </w:r>
    </w:p>
    <w:p>
      <w:r>
        <w:t xml:space="preserve">Joissakin maissa käytetään kaupunginosia pienempien hallintoalueiden luomiseen.</w:t>
      </w:r>
    </w:p>
    <w:p>
      <w:r>
        <w:rPr>
          <w:b/>
        </w:rPr>
        <w:t xml:space="preserve">Tulos</w:t>
      </w:r>
    </w:p>
    <w:p>
      <w:r>
        <w:t xml:space="preserve">Borough on eri maiden hallinnollinen alue.</w:t>
      </w:r>
    </w:p>
    <w:p>
      <w:r>
        <w:rPr>
          <w:b/>
        </w:rPr>
        <w:t xml:space="preserve">Esimerkki 0.26</w:t>
      </w:r>
    </w:p>
    <w:p>
      <w:r>
        <w:t xml:space="preserve">Hovimestarin tarjottimessa on usein galleria eli syvempi kehys, lyhyillä sivuilla on kantamista helpottavat kahvat (yleensä kehykseen leikattu) ja kannettava jalusta, jossa on kokoontaitettavat jalat.</w:t>
      </w:r>
    </w:p>
    <w:p>
      <w:r>
        <w:rPr>
          <w:b/>
        </w:rPr>
        <w:t xml:space="preserve">Tulos</w:t>
      </w:r>
    </w:p>
    <w:p>
      <w:r>
        <w:t xml:space="preserve">Hovimestarin tarjottimessa on usein galleria tai syvempi kehys. Sen sivuilla on myös kahvat kantamista varten ja jalusta, jossa on kokoontaitettavat jalat.</w:t>
      </w:r>
    </w:p>
    <w:p>
      <w:r>
        <w:rPr>
          <w:b/>
        </w:rPr>
        <w:t xml:space="preserve">Tulos</w:t>
      </w:r>
    </w:p>
    <w:p>
      <w:r>
        <w:t xml:space="preserve">Hovimestarin tarjottimella on usein galleria. Näissä tarjottimissa on myös kahvat pitkillä sivuilla, jotta niitä on helppo kuljettaa. , Niissä on myös siirrettävä jalusta, jossa on kokoontaitettavat jalat.</w:t>
      </w:r>
    </w:p>
    <w:p>
      <w:r>
        <w:rPr>
          <w:b/>
        </w:rPr>
        <w:t xml:space="preserve">Tulos</w:t>
      </w:r>
    </w:p>
    <w:p>
      <w:r>
        <w:t xml:space="preserve">Hovimestarin tarjottimessa on galleria tai syvä kehys, jossa on lyhyillä sivuilla kahvat kantamista varten, ja jalusta, jossa on jalat.</w:t>
      </w:r>
    </w:p>
    <w:p>
      <w:r>
        <w:rPr>
          <w:b/>
        </w:rPr>
        <w:t xml:space="preserve">Tulos</w:t>
      </w:r>
    </w:p>
    <w:p>
      <w:r>
        <w:t xml:space="preserve">Hovimestarin tarjottimessa on usein galleria, kantokahvat ja kannettava jalusta, jossa on kokoontaitettavat jalat.</w:t>
      </w:r>
    </w:p>
    <w:p>
      <w:r>
        <w:rPr>
          <w:b/>
        </w:rPr>
        <w:t xml:space="preserve">Tulos</w:t>
      </w:r>
    </w:p>
    <w:p>
      <w:r>
        <w:t xml:space="preserve">Hovimestarin tarjottimessa on usein syvempi kehys, kehykseen on yleensä leikattu kahvat kantamisen helpottamiseksi, siinä on kannettava jalusta ja kokoontaitettavat jalat.</w:t>
      </w:r>
    </w:p>
    <w:p>
      <w:r>
        <w:rPr>
          <w:b/>
        </w:rPr>
        <w:t xml:space="preserve">Tulos</w:t>
      </w:r>
    </w:p>
    <w:p>
      <w:r>
        <w:t xml:space="preserve">Hovimestarin tarjottimessa on usein galleria tai syvempi kehys. Lyhyillä sivuilla on kahvat kantamisen helpottamiseksi. Tarjottimessa on kannettava jalusta, jossa on kokoontaitettavat jalat.</w:t>
      </w:r>
    </w:p>
    <w:p>
      <w:r>
        <w:rPr>
          <w:b/>
        </w:rPr>
        <w:t xml:space="preserve">Esimerkki 0.27</w:t>
      </w:r>
    </w:p>
    <w:p>
      <w:r>
        <w:t xml:space="preserve">Kahvila ja muutamat muut liikkeet ovat suurelta osin linnoituksen paikalla, ja rue Saint Antoine kulkee suoraan sen yli, kun se avautuu Bastillen liikenneympyrälle.</w:t>
      </w:r>
    </w:p>
    <w:p>
      <w:r>
        <w:rPr>
          <w:b/>
        </w:rPr>
        <w:t xml:space="preserve">Tulos</w:t>
      </w:r>
    </w:p>
    <w:p>
      <w:r>
        <w:t xml:space="preserve">Linnoituksen ympärillä on kahvila ja joitakin muita yrityksiä. Rue Saint Antoine kulkee suoraan sen yli, kun se avautuu Bastillen liikenneympyrälle.</w:t>
      </w:r>
    </w:p>
    <w:p>
      <w:r>
        <w:rPr>
          <w:b/>
        </w:rPr>
        <w:t xml:space="preserve">Tulos</w:t>
      </w:r>
    </w:p>
    <w:p>
      <w:r>
        <w:t xml:space="preserve">Suurin osa linnakkeesta on kahvilan ja muiden liikkeiden käytössä. Rue Saint Antoine kulkee suoraan sen yli. Se avautuu Bastillen liikenneympyrälle.</w:t>
      </w:r>
    </w:p>
    <w:p>
      <w:r>
        <w:rPr>
          <w:b/>
        </w:rPr>
        <w:t xml:space="preserve">Tulos</w:t>
      </w:r>
    </w:p>
    <w:p>
      <w:r>
        <w:t xml:space="preserve">Linnoituksen paikalla on kahvila ja joitakin muita yrityksiä. Rue Saint Antoine kulkee suoraan sen yli, kun se avautuu Bastillen liikenneympyrälle.</w:t>
      </w:r>
    </w:p>
    <w:p>
      <w:r>
        <w:rPr>
          <w:b/>
        </w:rPr>
        <w:t xml:space="preserve">Tulos</w:t>
      </w:r>
    </w:p>
    <w:p>
      <w:r>
        <w:t xml:space="preserve">Linnoituksen alueella on kahvila ja muita liikeyrityksiä, ja rue Saint Antoine kulkee suoraan sen yli, kun se avautuu Bastillen liikenneympyrälle.</w:t>
      </w:r>
    </w:p>
    <w:p>
      <w:r>
        <w:rPr>
          <w:b/>
        </w:rPr>
        <w:t xml:space="preserve">Tulos</w:t>
      </w:r>
    </w:p>
    <w:p>
      <w:r>
        <w:t xml:space="preserve">Linnakkeessa toimii monia yrityksiä.Saint Antoine -katu kulkee linnakkeen yli.</w:t>
      </w:r>
    </w:p>
    <w:p>
      <w:r>
        <w:rPr>
          <w:b/>
        </w:rPr>
        <w:t xml:space="preserve">Esimerkki 0.28</w:t>
      </w:r>
    </w:p>
    <w:p>
      <w:r>
        <w:t xml:space="preserve">Lain muuttamista oli harkittu, kunnes prinsessa Kiko synnytti pojan.</w:t>
      </w:r>
    </w:p>
    <w:p>
      <w:r>
        <w:rPr>
          <w:b/>
        </w:rPr>
        <w:t xml:space="preserve">Tulos</w:t>
      </w:r>
    </w:p>
    <w:p>
      <w:r>
        <w:t xml:space="preserve">Tätä lakia oli tarkoitus muuttaa ennen kuin prinsessa Kiko synnyttäisi pojan.</w:t>
      </w:r>
    </w:p>
    <w:p>
      <w:r>
        <w:rPr>
          <w:b/>
        </w:rPr>
        <w:t xml:space="preserve">Tulos</w:t>
      </w:r>
    </w:p>
    <w:p>
      <w:r>
        <w:t xml:space="preserve">Lain muuttamista oli harkittu, kunnes prinsessa Kiko synnytti pojan.</w:t>
      </w:r>
    </w:p>
    <w:p>
      <w:r>
        <w:rPr>
          <w:b/>
        </w:rPr>
        <w:t xml:space="preserve">Tulos</w:t>
      </w:r>
    </w:p>
    <w:p>
      <w:r>
        <w:t xml:space="preserve">Lain muuttamista harkittiin, kunnes prinsessa Kiko synnytti pojan.</w:t>
      </w:r>
    </w:p>
    <w:p>
      <w:r>
        <w:rPr>
          <w:b/>
        </w:rPr>
        <w:t xml:space="preserve">Tulos</w:t>
      </w:r>
    </w:p>
    <w:p>
      <w:r>
        <w:t xml:space="preserve">Lain muuttamista oli harkittu. Sitä ei harkittu sen jälkeen, kun prinsessa Kiko synnytti pojan.</w:t>
      </w:r>
    </w:p>
    <w:p>
      <w:r>
        <w:rPr>
          <w:b/>
        </w:rPr>
        <w:t xml:space="preserve">Tulos</w:t>
      </w:r>
    </w:p>
    <w:p>
      <w:r>
        <w:t xml:space="preserve">Kun prinsessa Kiko sai pojan, lakimuutosta ei enää harkittu.</w:t>
      </w:r>
    </w:p>
    <w:p>
      <w:r>
        <w:rPr>
          <w:b/>
        </w:rPr>
        <w:t xml:space="preserve">Esimerkki 0.29</w:t>
      </w:r>
    </w:p>
    <w:p>
      <w:r>
        <w:t xml:space="preserve">Kuorostipendiaatti on joko yliopiston tai yksityiskoulun opiskelija, joka saa stipendin vastineeksi laulamisesta koulun tai yliopiston kuorossa.</w:t>
      </w:r>
    </w:p>
    <w:p>
      <w:r>
        <w:rPr>
          <w:b/>
        </w:rPr>
        <w:t xml:space="preserve">Tulos</w:t>
      </w:r>
    </w:p>
    <w:p>
      <w:r>
        <w:t xml:space="preserve">Kuorostipendi on joko yliopistossa tai yksityiskoulussa opiskeleva opiskelija, joka saa kuorostipendin.</w:t>
      </w:r>
    </w:p>
    <w:p>
      <w:r>
        <w:rPr>
          <w:b/>
        </w:rPr>
        <w:t xml:space="preserve">Tulos</w:t>
      </w:r>
    </w:p>
    <w:p>
      <w:r>
        <w:t xml:space="preserve">Kuorostipendiaatti on yliopiston tai yksityiskoulun opiskelija, joka saa stipendin kuorossa laulamiseen.</w:t>
      </w:r>
    </w:p>
    <w:p>
      <w:r>
        <w:rPr>
          <w:b/>
        </w:rPr>
        <w:t xml:space="preserve">Tulos</w:t>
      </w:r>
    </w:p>
    <w:p>
      <w:r>
        <w:t xml:space="preserve">Kuorostipendiaatti on opiskelija, joka saa stipendin vastineeksi kuorossa laulamisesta.</w:t>
      </w:r>
    </w:p>
    <w:p>
      <w:r>
        <w:rPr>
          <w:b/>
        </w:rPr>
        <w:t xml:space="preserve">Tulos</w:t>
      </w:r>
    </w:p>
    <w:p>
      <w:r>
        <w:t xml:space="preserve">Kuoro-opiskelija on opiskelija, joka saa ilmaisen opetuksen koulun kuorossa laulamisesta.</w:t>
      </w:r>
    </w:p>
    <w:p>
      <w:r>
        <w:rPr>
          <w:b/>
        </w:rPr>
        <w:t xml:space="preserve">Tulos</w:t>
      </w:r>
    </w:p>
    <w:p>
      <w:r>
        <w:t xml:space="preserve">Kuorostipendiaatti on opiskelija, joka opiskelee yliopistossa tai yksityiskoulussa ja saa stipendin vastineeksi laulamisesta koulun tai yliopiston kuorossa.</w:t>
      </w:r>
    </w:p>
    <w:p>
      <w:r>
        <w:rPr>
          <w:b/>
        </w:rPr>
        <w:t xml:space="preserve">Tulos</w:t>
      </w:r>
    </w:p>
    <w:p>
      <w:r>
        <w:t xml:space="preserve">Kuorostipendiaatti on yliopiston tai yksityisen koulun opiskelija, joka saa stipendin koulun kuorossa laulamisesta.</w:t>
      </w:r>
    </w:p>
    <w:p>
      <w:r>
        <w:rPr>
          <w:b/>
        </w:rPr>
        <w:t xml:space="preserve">Tulos</w:t>
      </w:r>
    </w:p>
    <w:p>
      <w:r>
        <w:t xml:space="preserve">Kuorolaulaja on joko yliopiston tai yksityisen koulun opiskelija. Hän saa stipendin vastineeksi siitä, että hän laulaa koulun tai yliopiston kuorossa.</w:t>
      </w:r>
    </w:p>
    <w:p>
      <w:r>
        <w:rPr>
          <w:b/>
        </w:rPr>
        <w:t xml:space="preserve">Tulos</w:t>
      </w:r>
    </w:p>
    <w:p>
      <w:r>
        <w:t xml:space="preserve">Kuorostipendiaatti on yliopiston tai yksityisen koulun opiskelija, joka saa stipendin koulun tai yliopiston kuorossa laulamisesta.</w:t>
      </w:r>
    </w:p>
    <w:p>
      <w:r>
        <w:rPr>
          <w:b/>
        </w:rPr>
        <w:t xml:space="preserve">Tulos</w:t>
      </w:r>
    </w:p>
    <w:p>
      <w:r>
        <w:t xml:space="preserve">Kuorostipendi on yliopiston tai yksityiskoulun opiskelija, joka on saanut stipendin koulun tai yliopiston kuorossa laulamisesta.</w:t>
      </w:r>
    </w:p>
    <w:p>
      <w:r>
        <w:rPr>
          <w:b/>
        </w:rPr>
        <w:t xml:space="preserve">Esimerkki 0.30</w:t>
      </w:r>
    </w:p>
    <w:p>
      <w:r>
        <w:t xml:space="preserve">Cocktail on sekoitetun juoman tyyli.</w:t>
      </w:r>
    </w:p>
    <w:p>
      <w:r>
        <w:rPr>
          <w:b/>
        </w:rPr>
        <w:t xml:space="preserve">Tulos</w:t>
      </w:r>
    </w:p>
    <w:p>
      <w:r>
        <w:t xml:space="preserve">Cocktail on sekoitettu juoma.</w:t>
      </w:r>
    </w:p>
    <w:p>
      <w:r>
        <w:rPr>
          <w:b/>
        </w:rPr>
        <w:t xml:space="preserve">Tulos</w:t>
      </w:r>
    </w:p>
    <w:p>
      <w:r>
        <w:t xml:space="preserve">Cocktail on eräänlainen sekoitettu juoma.</w:t>
      </w:r>
    </w:p>
    <w:p>
      <w:r>
        <w:rPr>
          <w:b/>
        </w:rPr>
        <w:t xml:space="preserve">Tulos</w:t>
      </w:r>
    </w:p>
    <w:p>
      <w:r>
        <w:t xml:space="preserve">Cocktailit ovat eräänlaisia sekoitettuja juomia.</w:t>
      </w:r>
    </w:p>
    <w:p>
      <w:r>
        <w:rPr>
          <w:b/>
        </w:rPr>
        <w:t xml:space="preserve">Tulos</w:t>
      </w:r>
    </w:p>
    <w:p>
      <w:r>
        <w:t xml:space="preserve">Sekoitettua juomaa voidaan kutsua cocktailiksi.</w:t>
      </w:r>
    </w:p>
    <w:p>
      <w:r>
        <w:rPr>
          <w:b/>
        </w:rPr>
        <w:t xml:space="preserve">Esimerkki 0.31</w:t>
      </w:r>
    </w:p>
    <w:p>
      <w:r>
        <w:t xml:space="preserve">Useimmille hurskauden käsitteille on yhteistä nöyryys.</w:t>
      </w:r>
    </w:p>
    <w:p>
      <w:r>
        <w:rPr>
          <w:b/>
        </w:rPr>
        <w:t xml:space="preserve">Tulos</w:t>
      </w:r>
    </w:p>
    <w:p>
      <w:r>
        <w:t xml:space="preserve">Nöyryys on yleinen elementti useimmissa hurskauden käsityksissä.</w:t>
      </w:r>
    </w:p>
    <w:p>
      <w:r>
        <w:rPr>
          <w:b/>
        </w:rPr>
        <w:t xml:space="preserve">Tulos</w:t>
      </w:r>
    </w:p>
    <w:p>
      <w:r>
        <w:t xml:space="preserve">Hurskauden yhteinen elementti on nöyryys.</w:t>
      </w:r>
    </w:p>
    <w:p>
      <w:r>
        <w:rPr>
          <w:b/>
        </w:rPr>
        <w:t xml:space="preserve">Tulos</w:t>
      </w:r>
    </w:p>
    <w:p>
      <w:r>
        <w:t xml:space="preserve">Useimpiin hurskauden käsitteisiin sisältyy nöyryys.</w:t>
      </w:r>
    </w:p>
    <w:p>
      <w:r>
        <w:rPr>
          <w:b/>
        </w:rPr>
        <w:t xml:space="preserve">Tulos</w:t>
      </w:r>
    </w:p>
    <w:p>
      <w:r>
        <w:t xml:space="preserve">Nöyryys on yleinen ajatus hurskaudesta.</w:t>
      </w:r>
    </w:p>
    <w:p>
      <w:r>
        <w:rPr>
          <w:b/>
        </w:rPr>
        <w:t xml:space="preserve">Tulos</w:t>
      </w:r>
    </w:p>
    <w:p>
      <w:r>
        <w:t xml:space="preserve">Useimpiin hurskauden käsityksiin kuuluu nöyryys.</w:t>
      </w:r>
    </w:p>
    <w:p>
      <w:r>
        <w:rPr>
          <w:b/>
        </w:rPr>
        <w:t xml:space="preserve">Tulos</w:t>
      </w:r>
    </w:p>
    <w:p>
      <w:r>
        <w:t xml:space="preserve">Yhteistä hurskauden käsityksille on nöyryys.</w:t>
      </w:r>
    </w:p>
    <w:p>
      <w:r>
        <w:rPr>
          <w:b/>
        </w:rPr>
        <w:t xml:space="preserve">Esimerkki 0.32</w:t>
      </w:r>
    </w:p>
    <w:p>
      <w:r>
        <w:t xml:space="preserve">Mauste on mauste, kastike tai mauste, joka lisätään ruokaan antamaan erityistä makua tai täydentämään ruokaa.</w:t>
      </w:r>
    </w:p>
    <w:p>
      <w:r>
        <w:rPr>
          <w:b/>
        </w:rPr>
        <w:t xml:space="preserve">Tulos</w:t>
      </w:r>
    </w:p>
    <w:p>
      <w:r>
        <w:t xml:space="preserve">Mauste on mauste, kastike tai mauste, joka lisätään ruokaan maun vuoksi.</w:t>
      </w:r>
    </w:p>
    <w:p>
      <w:r>
        <w:rPr>
          <w:b/>
        </w:rPr>
        <w:t xml:space="preserve">Tulos</w:t>
      </w:r>
    </w:p>
    <w:p>
      <w:r>
        <w:t xml:space="preserve">Mauste on mauste, kastike tai mauste. Sitä lisätään antamaan erityistä makua tai täydentämään ruokaa.</w:t>
      </w:r>
    </w:p>
    <w:p>
      <w:r>
        <w:rPr>
          <w:b/>
        </w:rPr>
        <w:t xml:space="preserve">Tulos</w:t>
      </w:r>
    </w:p>
    <w:p>
      <w:r>
        <w:t xml:space="preserve">Mauste on mauste, kastike tai mauste, joka lisätään ruokaan ruokalajin maun parantamiseksi.</w:t>
      </w:r>
    </w:p>
    <w:p>
      <w:r>
        <w:rPr>
          <w:b/>
        </w:rPr>
        <w:t xml:space="preserve">Tulos</w:t>
      </w:r>
    </w:p>
    <w:p>
      <w:r>
        <w:t xml:space="preserve">Mauste on mauste, kastike tai mauste. Sitä lisätään ruokaan antamaan tiettyä makua tai täydentämään ruokaa.</w:t>
      </w:r>
    </w:p>
    <w:p>
      <w:r>
        <w:rPr>
          <w:b/>
        </w:rPr>
        <w:t xml:space="preserve">Tulos</w:t>
      </w:r>
    </w:p>
    <w:p>
      <w:r>
        <w:t xml:space="preserve">Mauste on mauste, kastike tai mauste, joka lisätään ruokaan lisäämään makua tai tekemään siitä makeampaa.</w:t>
      </w:r>
    </w:p>
    <w:p>
      <w:r>
        <w:rPr>
          <w:b/>
        </w:rPr>
        <w:t xml:space="preserve">Tulos</w:t>
      </w:r>
    </w:p>
    <w:p>
      <w:r>
        <w:t xml:space="preserve">Mauste on mauste, kastike tai mauste. Sitä lisätään ruokaan lisäämään makua tai täydentämään ruokaa.</w:t>
      </w:r>
    </w:p>
    <w:p>
      <w:r>
        <w:rPr>
          <w:b/>
        </w:rPr>
        <w:t xml:space="preserve">Tulos</w:t>
      </w:r>
    </w:p>
    <w:p>
      <w:r>
        <w:t xml:space="preserve">Mauste on mauste, kastike tai mauste, jota laitetaan ruoan päälle parantamaan ruokaa.</w:t>
      </w:r>
    </w:p>
    <w:p>
      <w:r>
        <w:rPr>
          <w:b/>
        </w:rPr>
        <w:t xml:space="preserve">Esimerkki 0.33</w:t>
      </w:r>
    </w:p>
    <w:p>
      <w:r>
        <w:t xml:space="preserve">Syntyy konflikti, ja kun Clara auttaa Pähkinänsärkijää heittämällä kengän hiirikuninkaan päälle, Pähkinänsärkijä tarttuu tilaisuuteen ja puukottaa häntä.</w:t>
      </w:r>
    </w:p>
    <w:p>
      <w:r>
        <w:rPr>
          <w:b/>
        </w:rPr>
        <w:t xml:space="preserve">Tulos</w:t>
      </w:r>
    </w:p>
    <w:p>
      <w:r>
        <w:t xml:space="preserve">Syntyy konflikti. Clara heittää kenkänsä Hiirtä kohti, ja Pähkinänsärkijä tarttuu tilaisuuteen ja puukottaa Hiirtä.</w:t>
      </w:r>
    </w:p>
    <w:p>
      <w:r>
        <w:rPr>
          <w:b/>
        </w:rPr>
        <w:t xml:space="preserve">Tulos</w:t>
      </w:r>
    </w:p>
    <w:p>
      <w:r>
        <w:t xml:space="preserve">Tappelu alkaa. Kun Clara heittää kenkänsä hiirikuninkaan luo auttaakseen Pähkinänsärkijää, Pähkinänsärkijä puukottaa häntä.</w:t>
      </w:r>
    </w:p>
    <w:p>
      <w:r>
        <w:rPr>
          <w:b/>
        </w:rPr>
        <w:t xml:space="preserve">Tulos</w:t>
      </w:r>
    </w:p>
    <w:p>
      <w:r>
        <w:t xml:space="preserve">Syntyy konflikti, ja kun Clara auttaa heittämällä kenkänsä Mous Kindin päälle, Pähkinänsärkijä tarttuu tilaisuuteen ja puukottaa häntä.</w:t>
      </w:r>
    </w:p>
    <w:p>
      <w:r>
        <w:rPr>
          <w:b/>
        </w:rPr>
        <w:t xml:space="preserve">Tulos</w:t>
      </w:r>
    </w:p>
    <w:p>
      <w:r>
        <w:t xml:space="preserve">He tappelevat. Kun Clara heittää kengän hiirikuninkaan päälle, Pähkinänsärkijä puukottaa häntä.</w:t>
      </w:r>
    </w:p>
    <w:p>
      <w:r>
        <w:rPr>
          <w:b/>
        </w:rPr>
        <w:t xml:space="preserve">Tulos</w:t>
      </w:r>
    </w:p>
    <w:p>
      <w:r>
        <w:t xml:space="preserve">Kun Clara auttaa Pähkinänsärkijää heittämällä kengän hiirikuninkaan päälle, Pähkinänsärkijä tarttuu tilaisuuteen ja puukottaa häntä.</w:t>
      </w:r>
    </w:p>
    <w:p>
      <w:r>
        <w:rPr>
          <w:b/>
        </w:rPr>
        <w:t xml:space="preserve">Tulos</w:t>
      </w:r>
    </w:p>
    <w:p>
      <w:r>
        <w:t xml:space="preserve">Kun Clara auttaa Pähkinänsärkijää heittämällä kengän hiirikuningasta, Pähkinänsärkijä puukottaa häntä.</w:t>
      </w:r>
    </w:p>
    <w:p>
      <w:r>
        <w:rPr>
          <w:b/>
        </w:rPr>
        <w:t xml:space="preserve">Tulos</w:t>
      </w:r>
    </w:p>
    <w:p>
      <w:r>
        <w:t xml:space="preserve">Syntyy konflikti. Clara heittää kenkänsä Hiirikuninkaan päälle. Pähkinänsärkijä puukottaa hiirikuningasta.</w:t>
      </w:r>
    </w:p>
    <w:p>
      <w:r>
        <w:rPr>
          <w:b/>
        </w:rPr>
        <w:t xml:space="preserve">Tulos</w:t>
      </w:r>
    </w:p>
    <w:p>
      <w:r>
        <w:t xml:space="preserve">Kun Clara auttaa Pähkinänsärkijää hiirikuningasta vastaan, Pähkinänsärkijä tarttuu tilaisuuteen ja puukottaa häntä.</w:t>
      </w:r>
    </w:p>
    <w:p>
      <w:r>
        <w:rPr>
          <w:b/>
        </w:rPr>
        <w:t xml:space="preserve">Esimerkki 0.34</w:t>
      </w:r>
    </w:p>
    <w:p>
      <w:r>
        <w:t xml:space="preserve">Huomattavan paljon tutkimusta on tehty sellaisten suunnitelmien kehittämiseksi, joilla näitä viiveitä voidaan välttää mahdollisimman paljon.</w:t>
      </w:r>
    </w:p>
    <w:p>
      <w:r>
        <w:rPr>
          <w:b/>
        </w:rPr>
        <w:t xml:space="preserve">Tulos</w:t>
      </w:r>
    </w:p>
    <w:p>
      <w:r>
        <w:t xml:space="preserve">Paljon tutkimusta on tehty sellaisten mallien kehittämiseksi, jotka estävät nämä viiveet mahdollisimman pitkälle.</w:t>
      </w:r>
    </w:p>
    <w:p>
      <w:r>
        <w:rPr>
          <w:b/>
        </w:rPr>
        <w:t xml:space="preserve">Tulos</w:t>
      </w:r>
    </w:p>
    <w:p>
      <w:r>
        <w:t xml:space="preserve">Suunnittelussa on tehty paljon tutkimusta, jotta viivästyksiä voitaisiin välttää mahdollisimman paljon.</w:t>
      </w:r>
    </w:p>
    <w:p>
      <w:r>
        <w:rPr>
          <w:b/>
        </w:rPr>
        <w:t xml:space="preserve">Tulos</w:t>
      </w:r>
    </w:p>
    <w:p>
      <w:r>
        <w:t xml:space="preserve">Paljon on tutkittu malleja, jotka minimoivat nämä viiveet.</w:t>
      </w:r>
    </w:p>
    <w:p>
      <w:r>
        <w:rPr>
          <w:b/>
        </w:rPr>
        <w:t xml:space="preserve">Tulos</w:t>
      </w:r>
    </w:p>
    <w:p>
      <w:r>
        <w:t xml:space="preserve">Suunnittelututkimus auttaa välttämään viivästyksiä.</w:t>
      </w:r>
    </w:p>
    <w:p>
      <w:r>
        <w:rPr>
          <w:b/>
        </w:rPr>
        <w:t xml:space="preserve">Tulos</w:t>
      </w:r>
    </w:p>
    <w:p>
      <w:r>
        <w:t xml:space="preserve">Näiden viivytysten välttämiseen tähtääviä malleja on tutkittu paljon.</w:t>
      </w:r>
    </w:p>
    <w:p>
      <w:r>
        <w:rPr>
          <w:b/>
        </w:rPr>
        <w:t xml:space="preserve">Tulos</w:t>
      </w:r>
    </w:p>
    <w:p>
      <w:r>
        <w:t xml:space="preserve">Paljon tutkimusta on tehty sellaisten mallien kehittämiseksi, joilla nämä viivästykset voitaisiin välttää.</w:t>
      </w:r>
    </w:p>
    <w:p>
      <w:r>
        <w:rPr>
          <w:b/>
        </w:rPr>
        <w:t xml:space="preserve">Tulos</w:t>
      </w:r>
    </w:p>
    <w:p>
      <w:r>
        <w:t xml:space="preserve">Näitä viiveitä välttäviä malleja on tutkittu paljon.</w:t>
      </w:r>
    </w:p>
    <w:p>
      <w:r>
        <w:rPr>
          <w:b/>
        </w:rPr>
        <w:t xml:space="preserve">Tulos</w:t>
      </w:r>
    </w:p>
    <w:p>
      <w:r>
        <w:t xml:space="preserve">Laajoja tutkimuksia on tehty sellaisten suunnitelmien kehittämiseksi, joilla voidaan tehokkaasti välttää viivästyksiä.</w:t>
      </w:r>
    </w:p>
    <w:p>
      <w:r>
        <w:rPr>
          <w:b/>
        </w:rPr>
        <w:t xml:space="preserve">Esimerkki 0.35</w:t>
      </w:r>
    </w:p>
    <w:p>
      <w:r>
        <w:t xml:space="preserve">Konsolivalmistaja on yritys, joka valmistaa ja jakelee videopelikonsoleita.</w:t>
      </w:r>
    </w:p>
    <w:p>
      <w:r>
        <w:rPr>
          <w:b/>
        </w:rPr>
        <w:t xml:space="preserve">Tulos</w:t>
      </w:r>
    </w:p>
    <w:p>
      <w:r>
        <w:t xml:space="preserve">Konsolivalmistajat valmistavat ja jakelevat videopelikonsoleita.</w:t>
      </w:r>
    </w:p>
    <w:p>
      <w:r>
        <w:rPr>
          <w:b/>
        </w:rPr>
        <w:t xml:space="preserve">Tulos</w:t>
      </w:r>
    </w:p>
    <w:p>
      <w:r>
        <w:t xml:space="preserve">Konsolivalmistaja on yritys, joka valmistaa ja jakelee videopelikonsoleita.</w:t>
      </w:r>
    </w:p>
    <w:p>
      <w:r>
        <w:rPr>
          <w:b/>
        </w:rPr>
        <w:t xml:space="preserve">Tulos</w:t>
      </w:r>
    </w:p>
    <w:p>
      <w:r>
        <w:t xml:space="preserve">Konsolivalmistaja on yritys, joka valmistaa ja jakelee videopelikonsoleita.</w:t>
      </w:r>
    </w:p>
    <w:p>
      <w:r>
        <w:rPr>
          <w:b/>
        </w:rPr>
        <w:t xml:space="preserve">Tulos</w:t>
      </w:r>
    </w:p>
    <w:p>
      <w:r>
        <w:t xml:space="preserve">Konsolivalmistaja valmistaa ja jakelee videopelikonsoleita.</w:t>
      </w:r>
    </w:p>
    <w:p>
      <w:r>
        <w:rPr>
          <w:b/>
        </w:rPr>
        <w:t xml:space="preserve">Tulos</w:t>
      </w:r>
    </w:p>
    <w:p>
      <w:r>
        <w:t xml:space="preserve">Konsolivalmistaja on yritys, joka valmistaa ja myy videopelijärjestelmiä.</w:t>
      </w:r>
    </w:p>
    <w:p>
      <w:r>
        <w:rPr>
          <w:b/>
        </w:rPr>
        <w:t xml:space="preserve">Esimerkki 0.36</w:t>
      </w:r>
    </w:p>
    <w:p>
      <w:r>
        <w:t xml:space="preserve">Kermanvärinen tausta osoittaa, että tapahtuma oli osa sotaa edeltäviä Euroopan mestaruuskilpailuja.</w:t>
      </w:r>
    </w:p>
    <w:p>
      <w:r>
        <w:rPr>
          <w:b/>
        </w:rPr>
        <w:t xml:space="preserve">Tulos</w:t>
      </w:r>
    </w:p>
    <w:p>
      <w:r>
        <w:t xml:space="preserve">Kermanvärinen tausta tarkoittaa, että tapahtuma sattui sotaa edeltävissä Euroopan mestaruuskilpailuissa.</w:t>
      </w:r>
    </w:p>
    <w:p>
      <w:r>
        <w:rPr>
          <w:b/>
        </w:rPr>
        <w:t xml:space="preserve">Tulos</w:t>
      </w:r>
    </w:p>
    <w:p>
      <w:r>
        <w:t xml:space="preserve">Kermatausta on tapahtuma, joka oli osa sotaa edeltäviä Euroopan mestaruuskilpailuja.</w:t>
      </w:r>
    </w:p>
    <w:p>
      <w:r>
        <w:rPr>
          <w:b/>
        </w:rPr>
        <w:t xml:space="preserve">Tulos</w:t>
      </w:r>
    </w:p>
    <w:p>
      <w:r>
        <w:t xml:space="preserve">Kermanvärinen tausta tarkoittaa, että tapahtuma oli osa sotaa edeltäviä Euroopan mestaruuskilpailuja.</w:t>
      </w:r>
    </w:p>
    <w:p>
      <w:r>
        <w:rPr>
          <w:b/>
        </w:rPr>
        <w:t xml:space="preserve">Tulos</w:t>
      </w:r>
    </w:p>
    <w:p>
      <w:r>
        <w:t xml:space="preserve">Kermataustassa mainitaan tapahtuma, joka oli osa sotaa edeltäviä Euroopan mestaruuskilpailuja.</w:t>
      </w:r>
    </w:p>
    <w:p>
      <w:r>
        <w:rPr>
          <w:b/>
        </w:rPr>
        <w:t xml:space="preserve">Tulos</w:t>
      </w:r>
    </w:p>
    <w:p>
      <w:r>
        <w:t xml:space="preserve">Ennen sotaa järjestettyjen Euroopan mestaruuskilpailujen tapahtumissa käytetään kermanväristä taustaa.</w:t>
      </w:r>
    </w:p>
    <w:p>
      <w:r>
        <w:rPr>
          <w:b/>
        </w:rPr>
        <w:t xml:space="preserve">Tulos</w:t>
      </w:r>
    </w:p>
    <w:p>
      <w:r>
        <w:t xml:space="preserve">Kermanvärinen tausta tarkoittaa, että tapahtuma oli osa sotaa edeltäviä Euroopan mestaruuskilpailuja.</w:t>
      </w:r>
    </w:p>
    <w:p>
      <w:r>
        <w:rPr>
          <w:b/>
        </w:rPr>
        <w:t xml:space="preserve">Tulos</w:t>
      </w:r>
    </w:p>
    <w:p>
      <w:r>
        <w:t xml:space="preserve">Kermatausta on tapahtuma, joka oli osa sotaa edeltäviä Euroopan mestaruuskilpailuja.</w:t>
      </w:r>
    </w:p>
    <w:p>
      <w:r>
        <w:rPr>
          <w:b/>
        </w:rPr>
        <w:t xml:space="preserve">Esimerkki 0.37</w:t>
      </w:r>
    </w:p>
    <w:p>
      <w:r>
        <w:t xml:space="preserve">Tumman albedon omaava piirre, joka on noin poikki, on nimetty Olbersiksi Vestan löytäjän kunniaksi, mutta se ei näy korkeuskartoissa tuoreen kraatterin tavoin, ja sen luonne on toistaiseksi tuntematon, ehkä se on vanha basalttipinta.</w:t>
      </w:r>
    </w:p>
    <w:p>
      <w:r>
        <w:rPr>
          <w:b/>
        </w:rPr>
        <w:t xml:space="preserve">Tulos</w:t>
      </w:r>
    </w:p>
    <w:p>
      <w:r>
        <w:t xml:space="preserve">Olbers löysi Vestaksi nimetyn suuren kraatterin.  Tällä Olbersin mukaan nimetyllä asteroidilla on tumma kraatteri, joka on todennäköisesti tehty basaltista.</w:t>
      </w:r>
    </w:p>
    <w:p>
      <w:r>
        <w:rPr>
          <w:b/>
        </w:rPr>
        <w:t xml:space="preserve">Tulos</w:t>
      </w:r>
    </w:p>
    <w:p>
      <w:r>
        <w:t xml:space="preserve">Vesta löysi Olbersin (nimetty hänen kunniakseen), joka on kraattereiden tumma albedo. Sitä pidetään vanhana basalttipintana eikä se näy korkeuskartoissa kuten tuoreet kraatterit. Sen luonne on tällä hetkellä tuntematon.</w:t>
      </w:r>
    </w:p>
    <w:p>
      <w:r>
        <w:rPr>
          <w:b/>
        </w:rPr>
        <w:t xml:space="preserve">Tulos</w:t>
      </w:r>
    </w:p>
    <w:p>
      <w:r>
        <w:t xml:space="preserve">Tumma albedo-ominaisuus nimettiin Olbersiksi. Se on Vestan löytäjän kunniaksi. Kraatteri ei näy korkeuskartoilla. Sen luonne on toistaiseksi tuntematon. Jotkut arvelevat sen olleen vanha basalttipinta.</w:t>
      </w:r>
    </w:p>
    <w:p>
      <w:r>
        <w:rPr>
          <w:b/>
        </w:rPr>
        <w:t xml:space="preserve">Tulos</w:t>
      </w:r>
    </w:p>
    <w:p>
      <w:r>
        <w:t xml:space="preserve">Poikki -ominaisuus nimettiin "Olbersiksi" Vestan löytäjän kunniaksi. Se ei kuitenkaan näy korkeuskartoissa, kuten kraatteri näkyisi, ja sen luonne on tuntematon. Ehkä se on vanha pinta.</w:t>
      </w:r>
    </w:p>
    <w:p>
      <w:r>
        <w:rPr>
          <w:b/>
        </w:rPr>
        <w:t xml:space="preserve">Tulos</w:t>
      </w:r>
    </w:p>
    <w:p>
      <w:r>
        <w:t xml:space="preserve">Tumman albedon piirre noin poikki on nimetty Olbersiksi Vestan löytäjän kunniaksi. Se ei ole korkeuskartoissa, kuten tuore kraatteri olisi. Sen luonne on toistaiseksi tuntematon, ehkä se on vanha basalttipinta.</w:t>
      </w:r>
    </w:p>
    <w:p>
      <w:r>
        <w:rPr>
          <w:b/>
        </w:rPr>
        <w:t xml:space="preserve">Tulos</w:t>
      </w:r>
    </w:p>
    <w:p>
      <w:r>
        <w:t xml:space="preserve">Tumma sähkömagneettinen säteilypiirre on nimetty Olbersiksi Vestan löytäjän kunniaksi. Tuore kraatteri näkyisi korkeuskartoissa, mutta tämä kraatteri ei näy, joten sen alkuperä on tuntematon.</w:t>
      </w:r>
    </w:p>
    <w:p>
      <w:r>
        <w:rPr>
          <w:b/>
        </w:rPr>
        <w:t xml:space="preserve">Tulos</w:t>
      </w:r>
    </w:p>
    <w:p>
      <w:r>
        <w:t xml:space="preserve">Tumma albedo-ominaisuus on nimetty Olbersiksi Vestan löytäjän kunniaksi. Se ei kuitenkaan näy korkeuskartoissa tuoreen kraatterin tavoin. Sen luonne on tuntematon, mahdollisesti vanha basalttinen pinta.</w:t>
      </w:r>
    </w:p>
    <w:p>
      <w:r>
        <w:rPr>
          <w:b/>
        </w:rPr>
        <w:t xml:space="preserve">Esimerkki 0.38</w:t>
      </w:r>
    </w:p>
    <w:p>
      <w:r>
        <w:t xml:space="preserve">Dogfight eli koiratappelu on hävittäjälentokoneiden välinen ilmataistelu.</w:t>
      </w:r>
    </w:p>
    <w:p>
      <w:r>
        <w:rPr>
          <w:b/>
        </w:rPr>
        <w:t xml:space="preserve">Tulos</w:t>
      </w:r>
    </w:p>
    <w:p>
      <w:r>
        <w:t xml:space="preserve">Koiratappelu on hävittäjien välinen ilmataistelu.</w:t>
      </w:r>
    </w:p>
    <w:p>
      <w:r>
        <w:rPr>
          <w:b/>
        </w:rPr>
        <w:t xml:space="preserve">Tulos</w:t>
      </w:r>
    </w:p>
    <w:p>
      <w:r>
        <w:t xml:space="preserve">Koiratappelua kutsutaan myös nimellä dogfight. Se on hävittäjien välinen taistelu ilmassa.</w:t>
      </w:r>
    </w:p>
    <w:p>
      <w:r>
        <w:rPr>
          <w:b/>
        </w:rPr>
        <w:t xml:space="preserve">Tulos</w:t>
      </w:r>
    </w:p>
    <w:p>
      <w:r>
        <w:t xml:space="preserve">Dogfight eli koiratappelu on ilmataistelua. Se käydään hävittäjien välillä.</w:t>
      </w:r>
    </w:p>
    <w:p>
      <w:r>
        <w:rPr>
          <w:b/>
        </w:rPr>
        <w:t xml:space="preserve">Tulos</w:t>
      </w:r>
    </w:p>
    <w:p>
      <w:r>
        <w:t xml:space="preserve">Koiratappelu on hävittäjien välinen taistelu.</w:t>
      </w:r>
    </w:p>
    <w:p>
      <w:r>
        <w:rPr>
          <w:b/>
        </w:rPr>
        <w:t xml:space="preserve">Tulos</w:t>
      </w:r>
    </w:p>
    <w:p>
      <w:r>
        <w:t xml:space="preserve">Dogfight eli koiratappelu on hävittäjälentokoneiden välinen taistelu, joka käydään ilmassa.</w:t>
      </w:r>
    </w:p>
    <w:p>
      <w:r>
        <w:rPr>
          <w:b/>
        </w:rPr>
        <w:t xml:space="preserve">Tulos</w:t>
      </w:r>
    </w:p>
    <w:p>
      <w:r>
        <w:t xml:space="preserve">Hävittäjälentokoneiden välistä taistelua kutsutaan koiratappeluksi.</w:t>
      </w:r>
    </w:p>
    <w:p>
      <w:r>
        <w:rPr>
          <w:b/>
        </w:rPr>
        <w:t xml:space="preserve">Tulos</w:t>
      </w:r>
    </w:p>
    <w:p>
      <w:r>
        <w:t xml:space="preserve">Lentokoneiden välistä ilmataistelua kutsutaan koiratappeluksi.</w:t>
      </w:r>
    </w:p>
    <w:p>
      <w:r>
        <w:rPr>
          <w:b/>
        </w:rPr>
        <w:t xml:space="preserve">Tulos</w:t>
      </w:r>
    </w:p>
    <w:p>
      <w:r>
        <w:t xml:space="preserve">Koiratappelu on hävittäjien välinen taistelu.</w:t>
      </w:r>
    </w:p>
    <w:p>
      <w:r>
        <w:rPr>
          <w:b/>
        </w:rPr>
        <w:t xml:space="preserve">Esimerkki 0.39</w:t>
      </w:r>
    </w:p>
    <w:p>
      <w:r>
        <w:t xml:space="preserve">Nukke on esine, joka esittää vauvaa tai muuta ihmistä.</w:t>
      </w:r>
    </w:p>
    <w:p>
      <w:r>
        <w:rPr>
          <w:b/>
        </w:rPr>
        <w:t xml:space="preserve">Tulos</w:t>
      </w:r>
    </w:p>
    <w:p>
      <w:r>
        <w:t xml:space="preserve">Nuket on tehty vauvojen ja muiden ihmisten kuviksi.</w:t>
      </w:r>
    </w:p>
    <w:p>
      <w:r>
        <w:rPr>
          <w:b/>
        </w:rPr>
        <w:t xml:space="preserve">Tulos</w:t>
      </w:r>
    </w:p>
    <w:p>
      <w:r>
        <w:t xml:space="preserve">Nukke edustaa vauvaa tai muuta ihmistä.</w:t>
      </w:r>
    </w:p>
    <w:p>
      <w:r>
        <w:rPr>
          <w:b/>
        </w:rPr>
        <w:t xml:space="preserve">Tulos</w:t>
      </w:r>
    </w:p>
    <w:p>
      <w:r>
        <w:t xml:space="preserve">nukke on esine, joka näyttää vauvalta tai toiselta ihmiseltä.</w:t>
      </w:r>
    </w:p>
    <w:p>
      <w:r>
        <w:rPr>
          <w:b/>
        </w:rPr>
        <w:t xml:space="preserve">Tulos</w:t>
      </w:r>
    </w:p>
    <w:p>
      <w:r>
        <w:t xml:space="preserve">Nukke on esine, joka on tehty näyttämään vauvalta tai muulta ihmiseltä.</w:t>
      </w:r>
    </w:p>
    <w:p>
      <w:r>
        <w:rPr>
          <w:b/>
        </w:rPr>
        <w:t xml:space="preserve">Tulos</w:t>
      </w:r>
    </w:p>
    <w:p>
      <w:r>
        <w:t xml:space="preserve">Nukke on lelu, joka esittää vauvaa tai muuta ihmistä.</w:t>
      </w:r>
    </w:p>
    <w:p>
      <w:r>
        <w:rPr>
          <w:b/>
        </w:rPr>
        <w:t xml:space="preserve">Tulos</w:t>
      </w:r>
    </w:p>
    <w:p>
      <w:r>
        <w:t xml:space="preserve">Nukke on leluihminen.</w:t>
      </w:r>
    </w:p>
    <w:p>
      <w:r>
        <w:rPr>
          <w:b/>
        </w:rPr>
        <w:t xml:space="preserve">Esimerkki 0.40</w:t>
      </w:r>
    </w:p>
    <w:p>
      <w:r>
        <w:t xml:space="preserve">Muutamaa vuotta myöhemmin, vuonna 1840, kenraali Zorawar Singh tunkeutui Baltistaniin, vangitsi Skardun rajan, joka oli asettunut ladakhilaisten puolelle, ja liitti maansa.</w:t>
      </w:r>
    </w:p>
    <w:p>
      <w:r>
        <w:rPr>
          <w:b/>
        </w:rPr>
        <w:t xml:space="preserve">Tulos</w:t>
      </w:r>
    </w:p>
    <w:p>
      <w:r>
        <w:t xml:space="preserve">Kenraali Zorawar Singh saapui Baltistaniin vuonna 1840. Hän otti Skardun rajan vangiksi. Hän valloitti tämän maan, koska hän oli asettunut ladakhilaisten puolelle.</w:t>
      </w:r>
    </w:p>
    <w:p>
      <w:r>
        <w:rPr>
          <w:b/>
        </w:rPr>
        <w:t xml:space="preserve">Tulos</w:t>
      </w:r>
    </w:p>
    <w:p>
      <w:r>
        <w:t xml:space="preserve">Muutamaa vuotta myöhemmin, vuonna 1840, kenraali Zorawar Singh hyökkäsi Baltistaniin. Hän otti kiinni Skardun rajan, joka oli asettunut ladakhilaisten puolelle, ja valloitti hänen maansa.</w:t>
      </w:r>
    </w:p>
    <w:p>
      <w:r>
        <w:rPr>
          <w:b/>
        </w:rPr>
        <w:t xml:space="preserve">Tulos</w:t>
      </w:r>
    </w:p>
    <w:p>
      <w:r>
        <w:t xml:space="preserve">Vuonna 1840 kenraali Zorawar Singh tunkeutui Baltistaniin, vangitsi Skardun rajan, joka oli asettunut ladakhilaisten puolelle, ja liitti maansa.</w:t>
      </w:r>
    </w:p>
    <w:p>
      <w:r>
        <w:rPr>
          <w:b/>
        </w:rPr>
        <w:t xml:space="preserve">Tulos</w:t>
      </w:r>
    </w:p>
    <w:p>
      <w:r>
        <w:t xml:space="preserve">Kenraali Zorawar Singh hyökkäsi Baltistaniin ja vangitsi Skardun rajan vuonna 1840. Skardun raja oli asettunut ladakhilaisten puolelle ja liittänyt maansa osaksi.</w:t>
      </w:r>
    </w:p>
    <w:p>
      <w:r>
        <w:rPr>
          <w:b/>
        </w:rPr>
        <w:t xml:space="preserve">Tulos</w:t>
      </w:r>
    </w:p>
    <w:p>
      <w:r>
        <w:t xml:space="preserve">Vuonna 1840 kenraali Zorawar Singh hyökkäsi Baltistaniin ja vangitsi Skardun rajan. Joka oli ladakhilaisten liittolainen, ja miehitti osan hänen maastaan.</w:t>
      </w:r>
    </w:p>
    <w:p>
      <w:r>
        <w:rPr>
          <w:b/>
        </w:rPr>
        <w:t xml:space="preserve">Esimerkki 0.41</w:t>
      </w:r>
    </w:p>
    <w:p>
      <w:r>
        <w:t xml:space="preserve">Viimeinen väkivaltainen yhteenotto poliisin kanssa tapahtui Glenrowanissa.</w:t>
      </w:r>
    </w:p>
    <w:p>
      <w:r>
        <w:rPr>
          <w:b/>
        </w:rPr>
        <w:t xml:space="preserve">Tulos</w:t>
      </w:r>
    </w:p>
    <w:p>
      <w:r>
        <w:t xml:space="preserve">Viimeisin väkivaltainen tappelu poliisin kanssa tapahtui Glenrowanissa.</w:t>
      </w:r>
    </w:p>
    <w:p>
      <w:r>
        <w:rPr>
          <w:b/>
        </w:rPr>
        <w:t xml:space="preserve">Tulos</w:t>
      </w:r>
    </w:p>
    <w:p>
      <w:r>
        <w:t xml:space="preserve">Viimeinen väkivaltainen yhteenotto poliisin kanssa tapahtui Glenrowanissa.</w:t>
      </w:r>
    </w:p>
    <w:p>
      <w:r>
        <w:rPr>
          <w:b/>
        </w:rPr>
        <w:t xml:space="preserve">Tulos</w:t>
      </w:r>
    </w:p>
    <w:p>
      <w:r>
        <w:t xml:space="preserve">Glenrowanissa käytiin vielä viimeinen taistelu poliisin kanssa.</w:t>
      </w:r>
    </w:p>
    <w:p>
      <w:r>
        <w:rPr>
          <w:b/>
        </w:rPr>
        <w:t xml:space="preserve">Tulos</w:t>
      </w:r>
    </w:p>
    <w:p>
      <w:r>
        <w:t xml:space="preserve">Viimeisin väkivaltainen välikohtaus poliisin kanssa oli Glenrowanissa.</w:t>
      </w:r>
    </w:p>
    <w:p>
      <w:r>
        <w:rPr>
          <w:b/>
        </w:rPr>
        <w:t xml:space="preserve">Tulos</w:t>
      </w:r>
    </w:p>
    <w:p>
      <w:r>
        <w:t xml:space="preserve">Viimeisin väkivaltainen tappelu poliisin kanssa tapahtui Glenrowanissa.</w:t>
      </w:r>
    </w:p>
    <w:p>
      <w:r>
        <w:rPr>
          <w:b/>
        </w:rPr>
        <w:t xml:space="preserve">Tulos</w:t>
      </w:r>
    </w:p>
    <w:p>
      <w:r>
        <w:t xml:space="preserve">Viimeinen väkivaltainen tapaaminen poliisin kanssa tapahtui Glenrowanissa.</w:t>
      </w:r>
    </w:p>
    <w:p>
      <w:r>
        <w:rPr>
          <w:b/>
        </w:rPr>
        <w:t xml:space="preserve">Tulos</w:t>
      </w:r>
    </w:p>
    <w:p>
      <w:r>
        <w:t xml:space="preserve">Viimeinen ja väkivaltainen tapaaminen poliisin kanssa tapahtui Glenrowanissa.</w:t>
      </w:r>
    </w:p>
    <w:p>
      <w:r>
        <w:rPr>
          <w:b/>
        </w:rPr>
        <w:t xml:space="preserve">Esimerkki 0.42</w:t>
      </w:r>
    </w:p>
    <w:p>
      <w:r>
        <w:t xml:space="preserve">Äidinkieli (myös äidinkieli, äidinkieli, valtakieli tai L1) on kieli, jonka ihminen oppii syntymästään lähtien.</w:t>
      </w:r>
    </w:p>
    <w:p>
      <w:r>
        <w:rPr>
          <w:b/>
        </w:rPr>
        <w:t xml:space="preserve">Tulos</w:t>
      </w:r>
    </w:p>
    <w:p>
      <w:r>
        <w:t xml:space="preserve">Ensikieli on kieli, jonka ihminen oppii syntymästään lähtien. Se tunnetaan myös nimellä äidinkieli, äidinkieli, valtakieli tai L1.</w:t>
      </w:r>
    </w:p>
    <w:p>
      <w:r>
        <w:rPr>
          <w:b/>
        </w:rPr>
        <w:t xml:space="preserve">Tulos</w:t>
      </w:r>
    </w:p>
    <w:p>
      <w:r>
        <w:t xml:space="preserve">Äidinkieli tunnetaan myös nimellä äidinkieli, äidinkieli, valtakieli tai L1. Se on kieli, jonka ihminen oppii syntymästään lähtien.</w:t>
      </w:r>
    </w:p>
    <w:p>
      <w:r>
        <w:rPr>
          <w:b/>
        </w:rPr>
        <w:t xml:space="preserve">Tulos</w:t>
      </w:r>
    </w:p>
    <w:p>
      <w:r>
        <w:t xml:space="preserve">Ensikieli on kieli, jonka ihminen oppii syntymästään lähtien.</w:t>
      </w:r>
    </w:p>
    <w:p>
      <w:r>
        <w:rPr>
          <w:b/>
        </w:rPr>
        <w:t xml:space="preserve">Tulos</w:t>
      </w:r>
    </w:p>
    <w:p>
      <w:r>
        <w:t xml:space="preserve">Äidinkieltä kutsutaan myös äidinkieleksi, äidinkieleksi, valtakieleksi tai L1-kieleksi. Se on kieli, jonka ihminen oppii syntymästään lähtien.</w:t>
      </w:r>
    </w:p>
    <w:p>
      <w:r>
        <w:rPr>
          <w:b/>
        </w:rPr>
        <w:t xml:space="preserve">Tulos</w:t>
      </w:r>
    </w:p>
    <w:p>
      <w:r>
        <w:t xml:space="preserve">Ensikieli on kieli, jonka ihminen oppii syntymästään lähtien. Sitä kutsutaan myös äidinkieleksi, äidinkieleksi, valtakieleksi tai L1-kieleksi.</w:t>
      </w:r>
    </w:p>
    <w:p>
      <w:r>
        <w:rPr>
          <w:b/>
        </w:rPr>
        <w:t xml:space="preserve">Tulos</w:t>
      </w:r>
    </w:p>
    <w:p>
      <w:r>
        <w:t xml:space="preserve">Äidinkieli on kieli, jonka ihminen oppii syntymästään lähtien.</w:t>
      </w:r>
    </w:p>
    <w:p>
      <w:r>
        <w:rPr>
          <w:b/>
        </w:rPr>
        <w:t xml:space="preserve">Tulos</w:t>
      </w:r>
    </w:p>
    <w:p>
      <w:r>
        <w:t xml:space="preserve">Äidinkieli on kieli, jonka henkilö oppii syntymästään lähtien.</w:t>
      </w:r>
    </w:p>
    <w:p>
      <w:r>
        <w:rPr>
          <w:b/>
        </w:rPr>
        <w:t xml:space="preserve">Tulos</w:t>
      </w:r>
    </w:p>
    <w:p>
      <w:r>
        <w:t xml:space="preserve">Ensikieli on kieli, jonka ihminen oppii syntymästään lähtien. Sitä kutsutaan myös äidinkieleksi, äidinkieleksi, valtakieleksi tai L1-kieleksi.</w:t>
      </w:r>
    </w:p>
    <w:p>
      <w:r>
        <w:rPr>
          <w:b/>
        </w:rPr>
        <w:t xml:space="preserve">Esimerkki 0.43</w:t>
      </w:r>
    </w:p>
    <w:p>
      <w:r>
        <w:t xml:space="preserve">Arthur Waley on tehnyt vapaamuotoisen käännöksen kaikista luvuista yhtä lukuun ottamatta.</w:t>
      </w:r>
    </w:p>
    <w:p>
      <w:r>
        <w:rPr>
          <w:b/>
        </w:rPr>
        <w:t xml:space="preserve">Tulos</w:t>
      </w:r>
    </w:p>
    <w:p>
      <w:r>
        <w:t xml:space="preserve">Arthur Waley käänsi kaikki luvut yhtä lukuun ottamatta.</w:t>
      </w:r>
    </w:p>
    <w:p>
      <w:r>
        <w:rPr>
          <w:b/>
        </w:rPr>
        <w:t xml:space="preserve">Tulos</w:t>
      </w:r>
    </w:p>
    <w:p>
      <w:r>
        <w:t xml:space="preserve">Arthur Waley on tehnyt lähes kaikista luvuista vapaan käännöksen.</w:t>
      </w:r>
    </w:p>
    <w:p>
      <w:r>
        <w:rPr>
          <w:b/>
        </w:rPr>
        <w:t xml:space="preserve">Tulos</w:t>
      </w:r>
    </w:p>
    <w:p>
      <w:r>
        <w:t xml:space="preserve">Arthur Waley teki vapaamuotoisen käännöksen kaikista luvuista yhtä lukuun ottamatta.</w:t>
      </w:r>
    </w:p>
    <w:p>
      <w:r>
        <w:rPr>
          <w:b/>
        </w:rPr>
        <w:t xml:space="preserve">Tulos</w:t>
      </w:r>
    </w:p>
    <w:p>
      <w:r>
        <w:t xml:space="preserve">Arthur Waley on tehnyt vapaamuotoisen käännöksen kaikista luvuista yhtä lukuun ottamatta.</w:t>
      </w:r>
    </w:p>
    <w:p>
      <w:r>
        <w:rPr>
          <w:b/>
        </w:rPr>
        <w:t xml:space="preserve">Tulos</w:t>
      </w:r>
    </w:p>
    <w:p>
      <w:r>
        <w:t xml:space="preserve">Kaikki muut paitsi yksi luku käännettiin vapaasti.</w:t>
      </w:r>
    </w:p>
    <w:p>
      <w:r>
        <w:rPr>
          <w:b/>
        </w:rPr>
        <w:t xml:space="preserve">Tulos</w:t>
      </w:r>
    </w:p>
    <w:p>
      <w:r>
        <w:t xml:space="preserve">Arthur Waley on tehnyt vapaamuotoisen käännöksen kaikista luvuista yhtä lukuun ottamatta.</w:t>
      </w:r>
    </w:p>
    <w:p>
      <w:r>
        <w:rPr>
          <w:b/>
        </w:rPr>
        <w:t xml:space="preserve">Esimerkki 0.44</w:t>
      </w:r>
    </w:p>
    <w:p>
      <w:r>
        <w:t xml:space="preserve">Hänen pianosonaattinsa op.</w:t>
      </w:r>
    </w:p>
    <w:p>
      <w:r>
        <w:rPr>
          <w:b/>
        </w:rPr>
        <w:t xml:space="preserve">Tulos</w:t>
      </w:r>
    </w:p>
    <w:p>
      <w:r>
        <w:t xml:space="preserve">Fuuga muodostaa hänen sonaattinsa op.</w:t>
      </w:r>
    </w:p>
    <w:p>
      <w:r>
        <w:rPr>
          <w:b/>
        </w:rPr>
        <w:t xml:space="preserve">Tulos</w:t>
      </w:r>
    </w:p>
    <w:p>
      <w:r>
        <w:t xml:space="preserve">Fuuga on hänen pianosonaattinsa viimeisen osan kehitysosa.</w:t>
      </w:r>
    </w:p>
    <w:p>
      <w:r>
        <w:rPr>
          <w:b/>
        </w:rPr>
        <w:t xml:space="preserve">Tulos</w:t>
      </w:r>
    </w:p>
    <w:p>
      <w:r>
        <w:t xml:space="preserve">Hänen pianosonaattinsa op:n viimeisen osan kehittelyjakso muodostuu fuugasta.</w:t>
      </w:r>
    </w:p>
    <w:p>
      <w:r>
        <w:rPr>
          <w:b/>
        </w:rPr>
        <w:t xml:space="preserve">Esimerkki 0.45</w:t>
      </w:r>
    </w:p>
    <w:p>
      <w:r>
        <w:t xml:space="preserve">Moduuliteorian ja p-adekvaattien L-funktioiden välillä havaittiin perustavanlaatuinen yhteys, jonka Kubota ja Leopoldt määrittelivät 1960-luvulla.</w:t>
      </w:r>
    </w:p>
    <w:p>
      <w:r>
        <w:rPr>
          <w:b/>
        </w:rPr>
        <w:t xml:space="preserve">Tulos</w:t>
      </w:r>
    </w:p>
    <w:p>
      <w:r>
        <w:t xml:space="preserve">Moduuliteorian ja p-adekvaattien L-funktioiden välillä havaittiin perusyhteys, jonka Kubota ja Leopoldt määrittelivät 1960-luvulla.</w:t>
      </w:r>
    </w:p>
    <w:p>
      <w:r>
        <w:rPr>
          <w:b/>
        </w:rPr>
        <w:t xml:space="preserve">Tulos</w:t>
      </w:r>
    </w:p>
    <w:p>
      <w:r>
        <w:t xml:space="preserve">Moduuliteorian ja p-adekaanisten L-funktioiden välillä, jotka Kubota ja Leopoldt määrittelivät 1960-luvulla, havaittiin tarpeellinen yhteys.</w:t>
      </w:r>
    </w:p>
    <w:p>
      <w:r>
        <w:rPr>
          <w:b/>
        </w:rPr>
        <w:t xml:space="preserve">Tulos</w:t>
      </w:r>
    </w:p>
    <w:p>
      <w:r>
        <w:t xml:space="preserve">Perusyhteys löydettiin moduuliteorian ja p-adekaanisten L-funktioiden kanssa, jotka Kubota ja Leopoldt selittivät 1960-luvulla.</w:t>
      </w:r>
    </w:p>
    <w:p>
      <w:r>
        <w:rPr>
          <w:b/>
        </w:rPr>
        <w:t xml:space="preserve">Tulos</w:t>
      </w:r>
    </w:p>
    <w:p>
      <w:r>
        <w:t xml:space="preserve">Moduuliteorialla ja p-adeknisilla L-funktioilla oli yhteyksiä, jotka Kubota ja Leopoldt määrittelivät 1960-luvulla.</w:t>
      </w:r>
    </w:p>
    <w:p>
      <w:r>
        <w:rPr>
          <w:b/>
        </w:rPr>
        <w:t xml:space="preserve">Tulos</w:t>
      </w:r>
    </w:p>
    <w:p>
      <w:r>
        <w:t xml:space="preserve">Kubota ja Leopoldt määrittelivät 1960-luvulla moduuliteorian ja p-adekaanisen L-fuktioinnin välille yhteyden.</w:t>
      </w:r>
    </w:p>
    <w:p>
      <w:r>
        <w:rPr>
          <w:b/>
        </w:rPr>
        <w:t xml:space="preserve">Tulos</w:t>
      </w:r>
    </w:p>
    <w:p>
      <w:r>
        <w:t xml:space="preserve">Moduuliteorian ja Kubotan ja Leopoldtin 1960-luvulla määrittelemien p-adekvaattien L-funktioiden välillä nähtiin perusyhteys.</w:t>
      </w:r>
    </w:p>
    <w:p>
      <w:r>
        <w:rPr>
          <w:b/>
        </w:rPr>
        <w:t xml:space="preserve">Tulos</w:t>
      </w:r>
    </w:p>
    <w:p>
      <w:r>
        <w:t xml:space="preserve">Tärkein yhteys löydettiin moduuliteorian ja p-adekaanisten L-funktioiden välillä. Ne löysivät 1960-luvulla Kubota ja Leopoldt.</w:t>
      </w:r>
    </w:p>
    <w:p>
      <w:r>
        <w:rPr>
          <w:b/>
        </w:rPr>
        <w:t xml:space="preserve">Tulos</w:t>
      </w:r>
    </w:p>
    <w:p>
      <w:r>
        <w:t xml:space="preserve">Moduuliteorian ja p-adekvaattien L-funktioiden välillä nähtiin perustavanlaatuinen yhteys, jonka Kubota ja Leopoldt esittivät 1960-luvulla.</w:t>
      </w:r>
    </w:p>
    <w:p>
      <w:r>
        <w:rPr>
          <w:b/>
        </w:rPr>
        <w:t xml:space="preserve">Esimerkki 0.46</w:t>
      </w:r>
    </w:p>
    <w:p>
      <w:r>
        <w:t xml:space="preserve">Selaimessa pelattavaa peliä kutsutaan usein selainpohjaiseksi peliksi (BBG).</w:t>
      </w:r>
    </w:p>
    <w:p>
      <w:r>
        <w:rPr>
          <w:b/>
        </w:rPr>
        <w:t xml:space="preserve">Tulos</w:t>
      </w:r>
    </w:p>
    <w:p>
      <w:r>
        <w:t xml:space="preserve">Internet-selaimessa pelattavaa peliä kutsutaan usein selainpohjaiseksi peliksi (BBG).</w:t>
      </w:r>
    </w:p>
    <w:p>
      <w:r>
        <w:rPr>
          <w:b/>
        </w:rPr>
        <w:t xml:space="preserve">Tulos</w:t>
      </w:r>
    </w:p>
    <w:p>
      <w:r>
        <w:t xml:space="preserve">Selainpohjaista peliä pelataan selaimessa.</w:t>
      </w:r>
    </w:p>
    <w:p>
      <w:r>
        <w:rPr>
          <w:b/>
        </w:rPr>
        <w:t xml:space="preserve">Tulos</w:t>
      </w:r>
    </w:p>
    <w:p>
      <w:r>
        <w:t xml:space="preserve">Selaimessa pelattavaa peliä kutsutaan usein selainpohjaiseksi peliksi.</w:t>
      </w:r>
    </w:p>
    <w:p>
      <w:r>
        <w:rPr>
          <w:b/>
        </w:rPr>
        <w:t xml:space="preserve">Tulos</w:t>
      </w:r>
    </w:p>
    <w:p>
      <w:r>
        <w:t xml:space="preserve">Selainpohjaista peliä pelataan selaimessa.</w:t>
      </w:r>
    </w:p>
    <w:p>
      <w:r>
        <w:rPr>
          <w:b/>
        </w:rPr>
        <w:t xml:space="preserve">Esimerkki 0.47</w:t>
      </w:r>
    </w:p>
    <w:p>
      <w:r>
        <w:t xml:space="preserve">Huoltoasema, tankkausasema, tankkausasema, huoltoasema, huoltoasema, bensiiniasema, autotalli, kaasubaari, bensiinipumppu tai bensiinipunkki (Intia) on laitos, joka myy poltto- ja voiteluaineita moottoriajoneuvoille.</w:t>
      </w:r>
    </w:p>
    <w:p>
      <w:r>
        <w:rPr>
          <w:b/>
        </w:rPr>
        <w:t xml:space="preserve">Tulos</w:t>
      </w:r>
    </w:p>
    <w:p>
      <w:r>
        <w:t xml:space="preserve">Huoltoasema on paikka, jossa myydään poltto- ja voiteluaineita moottoriajoneuvoihin. Sitä kutsutaan myös nimellä tankkausasema, huoltoasema, huoltoasema, huoltoasema, autotalli, kaasubaari, bensiinipumppu tai bensiinipunkki (Intia).</w:t>
      </w:r>
    </w:p>
    <w:p>
      <w:r>
        <w:rPr>
          <w:b/>
        </w:rPr>
        <w:t xml:space="preserve">Tulos</w:t>
      </w:r>
    </w:p>
    <w:p>
      <w:r>
        <w:t xml:space="preserve">Huoltoasema ja sen muut muodot, kuten huoltoasema, on laitos, joka myy poltto- ja voiteluaineita autoille.</w:t>
      </w:r>
    </w:p>
    <w:p>
      <w:r>
        <w:rPr>
          <w:b/>
        </w:rPr>
        <w:t xml:space="preserve">Tulos</w:t>
      </w:r>
    </w:p>
    <w:p>
      <w:r>
        <w:t xml:space="preserve">Huoltoasema on laitos, joka myy poltto- ja voiteluaineita ajoneuvoihin.</w:t>
      </w:r>
    </w:p>
    <w:p>
      <w:r>
        <w:rPr>
          <w:b/>
        </w:rPr>
        <w:t xml:space="preserve">Tulos</w:t>
      </w:r>
    </w:p>
    <w:p>
      <w:r>
        <w:t xml:space="preserve">Polttoainetta ja moottoriöljyä myyviä laitoksia ovat muun muassa huoltoasemat, huoltoasemat ja bensiiniasemat.</w:t>
      </w:r>
    </w:p>
    <w:p>
      <w:r>
        <w:rPr>
          <w:b/>
        </w:rPr>
        <w:t xml:space="preserve">Tulos</w:t>
      </w:r>
    </w:p>
    <w:p>
      <w:r>
        <w:t xml:space="preserve">Moottoriajoneuvojen poltto- ja voiteluaineita myyvä laitos tunnetaan monilla nimillä. Näitä nimiä ovat huoltoasema, tankkausasema, huoltoasema, huoltoasema, bensiiniasema, autotalli, kaasubaari, bensiinipumppu tai bensiinipunkki (Intia).</w:t>
      </w:r>
    </w:p>
    <w:p>
      <w:r>
        <w:rPr>
          <w:b/>
        </w:rPr>
        <w:t xml:space="preserve">Tulos</w:t>
      </w:r>
    </w:p>
    <w:p>
      <w:r>
        <w:t xml:space="preserve">Huoltoasema, korjaamo, bensa-baari tai huoltoasema on laitos, jossa myydään poltto- ja voiteluaineita moottoriajoneuvoihin.</w:t>
      </w:r>
    </w:p>
    <w:p>
      <w:r>
        <w:rPr>
          <w:b/>
        </w:rPr>
        <w:t xml:space="preserve">Tulos</w:t>
      </w:r>
    </w:p>
    <w:p>
      <w:r>
        <w:t xml:space="preserve">Huoltoasema on laitos, joka myy poltto- ja voiteluaineita moottoriajoneuvoihin. Sillä on myös muita nimiä. Joitakin nimiä ovat tankkausasema, huoltoasema, huoltoasema, huoltoasema, autotalli, kaasubaari, bensiinipumppu tai bensiinipunkki.</w:t>
      </w:r>
    </w:p>
    <w:p>
      <w:r>
        <w:rPr>
          <w:b/>
        </w:rPr>
        <w:t xml:space="preserve">Esimerkki 0.48</w:t>
      </w:r>
    </w:p>
    <w:p>
      <w:r>
        <w:t xml:space="preserve">Metsästyskoiralla tarkoitetaan koiraa, joka avustaa ihmistä metsästyksessä.</w:t>
      </w:r>
    </w:p>
    <w:p>
      <w:r>
        <w:rPr>
          <w:b/>
        </w:rPr>
        <w:t xml:space="preserve">Tulos</w:t>
      </w:r>
    </w:p>
    <w:p>
      <w:r>
        <w:t xml:space="preserve">Metsästyskoira on koira, joka avustaa metsästyksessä.</w:t>
      </w:r>
    </w:p>
    <w:p>
      <w:r>
        <w:rPr>
          <w:b/>
        </w:rPr>
        <w:t xml:space="preserve">Tulos</w:t>
      </w:r>
    </w:p>
    <w:p>
      <w:r>
        <w:t xml:space="preserve">Metsästyskoira avustaa ihmistä metsästyksen aikana.</w:t>
      </w:r>
    </w:p>
    <w:p>
      <w:r>
        <w:rPr>
          <w:b/>
        </w:rPr>
        <w:t xml:space="preserve">Tulos</w:t>
      </w:r>
    </w:p>
    <w:p>
      <w:r>
        <w:t xml:space="preserve">Metsästyskoira on koira, joka auttaa ihmistä metsästyksessä.</w:t>
      </w:r>
    </w:p>
    <w:p>
      <w:r>
        <w:rPr>
          <w:b/>
        </w:rPr>
        <w:t xml:space="preserve">Tulos</w:t>
      </w:r>
    </w:p>
    <w:p>
      <w:r>
        <w:t xml:space="preserve">Metsästyskoira on koira, joka auttaa ihmistä metsästyksessä.</w:t>
      </w:r>
    </w:p>
    <w:p>
      <w:r>
        <w:rPr>
          <w:b/>
        </w:rPr>
        <w:t xml:space="preserve">Tulos</w:t>
      </w:r>
    </w:p>
    <w:p>
      <w:r>
        <w:t xml:space="preserve">Metsästyskoira on koira, joka auttaa ihmisiä metsästämään.</w:t>
      </w:r>
    </w:p>
    <w:p>
      <w:r>
        <w:rPr>
          <w:b/>
        </w:rPr>
        <w:t xml:space="preserve">Tulos</w:t>
      </w:r>
    </w:p>
    <w:p>
      <w:r>
        <w:t xml:space="preserve">Metsästyskoirana pidetään kaikkia koiria, jotka auttavat ihmisiä metsästyksessä.</w:t>
      </w:r>
    </w:p>
    <w:p>
      <w:r>
        <w:rPr>
          <w:b/>
        </w:rPr>
        <w:t xml:space="preserve">Tulos</w:t>
      </w:r>
    </w:p>
    <w:p>
      <w:r>
        <w:t xml:space="preserve">Metsästyskoira avustaa ihmistä metsästyksessä.</w:t>
      </w:r>
    </w:p>
    <w:p>
      <w:r>
        <w:rPr>
          <w:b/>
        </w:rPr>
        <w:t xml:space="preserve">Esimerkki 0.49</w:t>
      </w:r>
    </w:p>
    <w:p>
      <w:r>
        <w:t xml:space="preserve">Suuri osa lohkosalaimista käyttää tätä järjestelmää, mukaan lukien Data Encryption Standard (DES).</w:t>
      </w:r>
    </w:p>
    <w:p>
      <w:r>
        <w:rPr>
          <w:b/>
        </w:rPr>
        <w:t xml:space="preserve">Tulos</w:t>
      </w:r>
    </w:p>
    <w:p>
      <w:r>
        <w:t xml:space="preserve">Monet lohkosalakirjoitukset käyttävät tätä järjestelmää, mukaan lukien Data Encryption Standard (DES).</w:t>
      </w:r>
    </w:p>
    <w:p>
      <w:r>
        <w:rPr>
          <w:b/>
        </w:rPr>
        <w:t xml:space="preserve">Tulos</w:t>
      </w:r>
    </w:p>
    <w:p>
      <w:r>
        <w:t xml:space="preserve">Monet lohkosalakirjoitukset käyttävät tätä järjestelmää, mukaan lukien Data Encryption Standard (DES).</w:t>
      </w:r>
    </w:p>
    <w:p>
      <w:r>
        <w:rPr>
          <w:b/>
        </w:rPr>
        <w:t xml:space="preserve">Tulos</w:t>
      </w:r>
    </w:p>
    <w:p>
      <w:r>
        <w:t xml:space="preserve">Osa lohkosalaimista käyttää tätä prosessia, kuten Data Encryption Standard.</w:t>
      </w:r>
    </w:p>
    <w:p>
      <w:r>
        <w:rPr>
          <w:b/>
        </w:rPr>
        <w:t xml:space="preserve">Tulos</w:t>
      </w:r>
    </w:p>
    <w:p>
      <w:r>
        <w:t xml:space="preserve">Suuri osa lohkosalaimista käyttää tätä järjestelmää. Yksi esimerkki on Data Encryption Standard.</w:t>
      </w:r>
    </w:p>
    <w:p>
      <w:r>
        <w:rPr>
          <w:b/>
        </w:rPr>
        <w:t xml:space="preserve">Esimerkki 0,50</w:t>
      </w:r>
    </w:p>
    <w:p>
      <w:r>
        <w:t xml:space="preserve">Kuorma-auto (42 - 6452), joka sisälsi noin 440 kiloa räjähteitä, syöksyi keskuspankin pääportin läpi. Keskuspankki on meren rannalla sijaitseva korkea rakennus, jossa hoidettiin suurinta osaa maan rahoitusliiketoiminnasta.</w:t>
      </w:r>
    </w:p>
    <w:p>
      <w:r>
        <w:rPr>
          <w:b/>
        </w:rPr>
        <w:t xml:space="preserve">Tulos</w:t>
      </w:r>
    </w:p>
    <w:p>
      <w:r>
        <w:t xml:space="preserve">Keskuspankin pääporttiin iskeytyi kuorma-auto, joka sisälsi noin 440 kiloa räjähteitä. Keskuspankki hoitaa suurimman osan maan rahoitusliiketoiminnasta.</w:t>
      </w:r>
    </w:p>
    <w:p>
      <w:r>
        <w:rPr>
          <w:b/>
        </w:rPr>
        <w:t xml:space="preserve">Tulos</w:t>
      </w:r>
    </w:p>
    <w:p>
      <w:r>
        <w:t xml:space="preserve">Kuorma-auto syöksyi keskuspankin pääportin läpi. Se sisälsi noin 440 kiloa räjähteitä. Keskuspankki on meren rannalla sijaitseva kerrostalo, joka hoitaa suurimman osan maan rahoitusliiketoiminnasta.</w:t>
      </w:r>
    </w:p>
    <w:p>
      <w:r>
        <w:rPr>
          <w:b/>
        </w:rPr>
        <w:t xml:space="preserve">Tulos</w:t>
      </w:r>
    </w:p>
    <w:p>
      <w:r>
        <w:t xml:space="preserve">Kuorma-auto, jossa oli 440 kiloa räjähteitä, syöksyi meren rannalla sijaitsevan Central Bankin pääportin läpi. Se on maan tärkeä rahoituskeskus.</w:t>
      </w:r>
    </w:p>
    <w:p>
      <w:r>
        <w:rPr>
          <w:b/>
        </w:rPr>
        <w:t xml:space="preserve">Tulos</w:t>
      </w:r>
    </w:p>
    <w:p>
      <w:r>
        <w:t xml:space="preserve">Keskuspankin pääportin läpi syöksyi kuorma-auto, jossa oli noin 440 kiloa räjähteitä. Se hallinnoi suurinta osaa maan taloudesta.</w:t>
      </w:r>
    </w:p>
    <w:p>
      <w:r>
        <w:rPr>
          <w:b/>
        </w:rPr>
        <w:t xml:space="preserve">Tulos</w:t>
      </w:r>
    </w:p>
    <w:p>
      <w:r>
        <w:t xml:space="preserve">Noin 440 kiloa räjähteitä kuljettanut kuorma-auto syöksyi keskuspankin pääportin läpi.</w:t>
      </w:r>
    </w:p>
    <w:p>
      <w:r>
        <w:rPr>
          <w:b/>
        </w:rPr>
        <w:t xml:space="preserve">Tulos</w:t>
      </w:r>
    </w:p>
    <w:p>
      <w:r>
        <w:t xml:space="preserve">Noin 440 kiloa räjähteitä sisältänyt kuorma-auto syöksyi keskuspankin pääportin läpi.</w:t>
      </w:r>
    </w:p>
    <w:p>
      <w:r>
        <w:rPr>
          <w:b/>
        </w:rPr>
        <w:t xml:space="preserve">Tulos</w:t>
      </w:r>
    </w:p>
    <w:p>
      <w:r>
        <w:t xml:space="preserve">Kuorma-auto (42 - 6452), jossa oli noin 440 kiloa räjähteitä, syöksyi keskuspankin pääportin läpi. Kyseessä oli meren rannalla sijaitseva kerrostalo, joka johti suurinta osaa maan rahoitusliiketoiminnasta.</w:t>
      </w:r>
    </w:p>
    <w:p>
      <w:r>
        <w:rPr>
          <w:b/>
        </w:rPr>
        <w:t xml:space="preserve">Esimerkki 0.51</w:t>
      </w:r>
    </w:p>
    <w:p>
      <w:r>
        <w:t xml:space="preserve">Kullan kaltainen materiaali, joka on kemiallisesti inertti tavallisessa mittakaavassa, voi toimia tehokkaana kemiallisena katalysaattorina nanotasolla.</w:t>
      </w:r>
    </w:p>
    <w:p>
      <w:r>
        <w:rPr>
          <w:b/>
        </w:rPr>
        <w:t xml:space="preserve">Tulos</w:t>
      </w:r>
    </w:p>
    <w:p>
      <w:r>
        <w:t xml:space="preserve">Kullan kaltaiset materiaalit ovat kemiallisesti inaktiivisia tavallisessa mittakaavassa, mutta ne voivat toimia kemiallisena katalysaattorina nanotasolla.</w:t>
      </w:r>
    </w:p>
    <w:p>
      <w:r>
        <w:rPr>
          <w:b/>
        </w:rPr>
        <w:t xml:space="preserve">Tulos</w:t>
      </w:r>
    </w:p>
    <w:p>
      <w:r>
        <w:t xml:space="preserve">Kulta on kemiallisesti inaktiivinen tavallisessa mittakaavassa, mutta voimakas kemiallinen stimulantti nanokokoluokassa.</w:t>
      </w:r>
    </w:p>
    <w:p>
      <w:r>
        <w:rPr>
          <w:b/>
        </w:rPr>
        <w:t xml:space="preserve">Tulos</w:t>
      </w:r>
    </w:p>
    <w:p>
      <w:r>
        <w:t xml:space="preserve">Kullan kaltainen materiaali on kemiallisesti inertti tavallisessa mittakaavassa. Se voi kuitenkin olla vahva kemiallinen katalyytti nanotasolla.</w:t>
      </w:r>
    </w:p>
    <w:p>
      <w:r>
        <w:rPr>
          <w:b/>
        </w:rPr>
        <w:t xml:space="preserve">Tulos</w:t>
      </w:r>
    </w:p>
    <w:p>
      <w:r>
        <w:t xml:space="preserve">Kullan kaltainen materiaali, joka on kemiallisesti inaktiivinen tavallisessa mittakaavassa, voi toimia vahvana kemiallisena katalysaattorina nanotasolla.</w:t>
      </w:r>
    </w:p>
    <w:p>
      <w:r>
        <w:rPr>
          <w:b/>
        </w:rPr>
        <w:t xml:space="preserve">Tulos</w:t>
      </w:r>
    </w:p>
    <w:p>
      <w:r>
        <w:t xml:space="preserve">Kullan kaltainen materiaali, joka on kemiallisesti inertti tavallisessa mittakaavassa, voi olla vahva kemiallinen katalyytti nanoskaalassa.</w:t>
      </w:r>
    </w:p>
    <w:p>
      <w:r>
        <w:rPr>
          <w:b/>
        </w:rPr>
        <w:t xml:space="preserve">Esimerkki 0.52</w:t>
      </w:r>
    </w:p>
    <w:p>
      <w:r>
        <w:t xml:space="preserve">Hätätilanne on akuutti vamma tai sairaus, joka aiheuttaa välittömän vaaran henkilön hengelle tai terveydelle pitkällä aikavälillä.</w:t>
      </w:r>
    </w:p>
    <w:p>
      <w:r>
        <w:rPr>
          <w:b/>
        </w:rPr>
        <w:t xml:space="preserve">Tulos</w:t>
      </w:r>
    </w:p>
    <w:p>
      <w:r>
        <w:t xml:space="preserve">Kun sairaus tai vamma aiheuttaa välittömän vaaran henkilölle, kyseessä on lääketieteellinen hätätilanne.</w:t>
      </w:r>
    </w:p>
    <w:p>
      <w:r>
        <w:rPr>
          <w:b/>
        </w:rPr>
        <w:t xml:space="preserve">Tulos</w:t>
      </w:r>
    </w:p>
    <w:p>
      <w:r>
        <w:t xml:space="preserve">Hätätilanne on vamma tai sairaus, joka on vakava ja aiheuttaa välittömän vaaran henkilön hengelle tai terveydelle pitkällä aikavälillä.</w:t>
      </w:r>
    </w:p>
    <w:p>
      <w:r>
        <w:rPr>
          <w:b/>
        </w:rPr>
        <w:t xml:space="preserve">Tulos</w:t>
      </w:r>
    </w:p>
    <w:p>
      <w:r>
        <w:t xml:space="preserve">Hätätilanne on loukkaantuminen tai sairaus, joka on voimakas ja joka on välitön riski elämälle tai terveydelle pitkällä aikavälillä.</w:t>
      </w:r>
    </w:p>
    <w:p>
      <w:r>
        <w:rPr>
          <w:b/>
        </w:rPr>
        <w:t xml:space="preserve">Tulos</w:t>
      </w:r>
    </w:p>
    <w:p>
      <w:r>
        <w:t xml:space="preserve">Hätätilanne on loukkaantuminen tai sairaus, joka on välitön riski henkilön hengelle tai terveydelle pitkällä aikavälillä.</w:t>
      </w:r>
    </w:p>
    <w:p>
      <w:r>
        <w:rPr>
          <w:b/>
        </w:rPr>
        <w:t xml:space="preserve">Tulos</w:t>
      </w:r>
    </w:p>
    <w:p>
      <w:r>
        <w:t xml:space="preserve">Hätätilanne on loukkaantuminen tai sairaus, joka vaarantaa välittömästi henkilön hengen.</w:t>
      </w:r>
    </w:p>
    <w:p>
      <w:r>
        <w:rPr>
          <w:b/>
        </w:rPr>
        <w:t xml:space="preserve">Tulos</w:t>
      </w:r>
    </w:p>
    <w:p>
      <w:r>
        <w:t xml:space="preserve">Hätätilanne on akuutti vamma tai sairaus. Se on välitön riski henkilön hengelle tai terveydelle pitkällä aikavälillä.</w:t>
      </w:r>
    </w:p>
    <w:p>
      <w:r>
        <w:rPr>
          <w:b/>
        </w:rPr>
        <w:t xml:space="preserve">Tulos</w:t>
      </w:r>
    </w:p>
    <w:p>
      <w:r>
        <w:t xml:space="preserve">Vamma tai sairaus on lääketieteellinen hätätilanne, kun se aiheuttaa välittömän vaaran henkilön hengelle tai terveydelle pitkällä aikavälillä.</w:t>
      </w:r>
    </w:p>
    <w:p>
      <w:r>
        <w:rPr>
          <w:b/>
        </w:rPr>
        <w:t xml:space="preserve">Tulos</w:t>
      </w:r>
    </w:p>
    <w:p>
      <w:r>
        <w:t xml:space="preserve">Hätätilanne tarkoittaa, että kyseessä on vakava loukkaantuminen. Se voi myös tarkoittaa, että vamma tai sairaus on vakava. Se aiheuttaa riskin elämälle tai terveydelle pitkällä aikavälillä.</w:t>
      </w:r>
    </w:p>
    <w:p>
      <w:r>
        <w:rPr>
          <w:b/>
        </w:rPr>
        <w:t xml:space="preserve">Esimerkki 0.53</w:t>
      </w:r>
    </w:p>
    <w:p>
      <w:r>
        <w:t xml:space="preserve">Elokuun 17. päivänä oli muodostunut uusi rintamaharju, joka sai myrskyn ajautumaan länteen.</w:t>
      </w:r>
    </w:p>
    <w:p>
      <w:r>
        <w:rPr>
          <w:b/>
        </w:rPr>
        <w:t xml:space="preserve">Tulos</w:t>
      </w:r>
    </w:p>
    <w:p>
      <w:r>
        <w:t xml:space="preserve">Myrsky ajautui länteen rintamaharjun vuoksi 27. elokuuta.</w:t>
      </w:r>
    </w:p>
    <w:p>
      <w:r>
        <w:rPr>
          <w:b/>
        </w:rPr>
        <w:t xml:space="preserve">Tulos</w:t>
      </w:r>
    </w:p>
    <w:p>
      <w:r>
        <w:t xml:space="preserve">Uusi rintamaharju oli muodostunut, mikä sai myrskyn kulkemaan länsisuuntaan.</w:t>
      </w:r>
    </w:p>
    <w:p>
      <w:r>
        <w:rPr>
          <w:b/>
        </w:rPr>
        <w:t xml:space="preserve">Tulos</w:t>
      </w:r>
    </w:p>
    <w:p>
      <w:r>
        <w:t xml:space="preserve">Elokuun 17. päivänä muodostui uusi rintamaharju. Tämä sai myrskyn ajautumaan länteen.</w:t>
      </w:r>
    </w:p>
    <w:p>
      <w:r>
        <w:rPr>
          <w:b/>
        </w:rPr>
        <w:t xml:space="preserve">Tulos</w:t>
      </w:r>
    </w:p>
    <w:p>
      <w:r>
        <w:t xml:space="preserve">Uusi rintamaharju oli muodostunut 17. elokuuta. Tämä sai myrskyn ajautumaan länteen.</w:t>
      </w:r>
    </w:p>
    <w:p>
      <w:r>
        <w:rPr>
          <w:b/>
        </w:rPr>
        <w:t xml:space="preserve">Tulos</w:t>
      </w:r>
    </w:p>
    <w:p>
      <w:r>
        <w:t xml:space="preserve">Elokuun 17. päivänä muodostui uusi rintama-alue, joka sai myrskyn siirtymään länteen.</w:t>
      </w:r>
    </w:p>
    <w:p>
      <w:r>
        <w:rPr>
          <w:b/>
        </w:rPr>
        <w:t xml:space="preserve">Tulos</w:t>
      </w:r>
    </w:p>
    <w:p>
      <w:r>
        <w:t xml:space="preserve">Uusi rintamaharju oli muodostunut 17. elokuuta. Tämä sai myrskyn ajautumaan länteen.</w:t>
      </w:r>
    </w:p>
    <w:p>
      <w:r>
        <w:rPr>
          <w:b/>
        </w:rPr>
        <w:t xml:space="preserve">Tulos</w:t>
      </w:r>
    </w:p>
    <w:p>
      <w:r>
        <w:t xml:space="preserve">Uusi rintamaharju muodostui 17. elokuuta. Se sai myrskyn ajautumaan länteen.</w:t>
      </w:r>
    </w:p>
    <w:p>
      <w:r>
        <w:rPr>
          <w:b/>
        </w:rPr>
        <w:t xml:space="preserve">Esimerkki 0.54</w:t>
      </w:r>
    </w:p>
    <w:p>
      <w:r>
        <w:t xml:space="preserve">Yövuoro on joko ryhmä työntekijöitä, jotka työskentelevät yöllä, tai ajanjakso, jolloin he työskentelevät.</w:t>
      </w:r>
    </w:p>
    <w:p>
      <w:r>
        <w:rPr>
          <w:b/>
        </w:rPr>
        <w:t xml:space="preserve">Tulos</w:t>
      </w:r>
    </w:p>
    <w:p>
      <w:r>
        <w:t xml:space="preserve">Yövuoro on ajanjakso, jolloin työntekijäryhmä työskentelee yöllä. Sillä voidaan viitata myös työntekijöihin itseensä.</w:t>
      </w:r>
    </w:p>
    <w:p>
      <w:r>
        <w:rPr>
          <w:b/>
        </w:rPr>
        <w:t xml:space="preserve">Tulos</w:t>
      </w:r>
    </w:p>
    <w:p>
      <w:r>
        <w:t xml:space="preserve">Yövuoro voi olla ryhmä työntekijöitä, jotka työskentelevät yöllä, tai heidän työaikansa.</w:t>
      </w:r>
    </w:p>
    <w:p>
      <w:r>
        <w:rPr>
          <w:b/>
        </w:rPr>
        <w:t xml:space="preserve">Tulos</w:t>
      </w:r>
    </w:p>
    <w:p>
      <w:r>
        <w:t xml:space="preserve">Yövuoro on ryhmä työntekijöitä, jotka työskentelevät yön aikana tai ajanjaksona, jolloin he työskentelevät.</w:t>
      </w:r>
    </w:p>
    <w:p>
      <w:r>
        <w:rPr>
          <w:b/>
        </w:rPr>
        <w:t xml:space="preserve">Tulos</w:t>
      </w:r>
    </w:p>
    <w:p>
      <w:r>
        <w:t xml:space="preserve">Yövuoro on ryhmä työntekijöitä, jotka työskentelevät yöllä. Se voi myös kuvata ajanjaksoa, jolloin he työskentelevät.</w:t>
      </w:r>
    </w:p>
    <w:p>
      <w:r>
        <w:rPr>
          <w:b/>
        </w:rPr>
        <w:t xml:space="preserve">Tulos</w:t>
      </w:r>
    </w:p>
    <w:p>
      <w:r>
        <w:t xml:space="preserve">Yövuoro on nimitys työntekijäryhmälle, joka työskentelee yöllä, tai se voi olla ajanjakso, jolloin he työskentelevät.</w:t>
      </w:r>
    </w:p>
    <w:p>
      <w:r>
        <w:rPr>
          <w:b/>
        </w:rPr>
        <w:t xml:space="preserve">Tulos</w:t>
      </w:r>
    </w:p>
    <w:p>
      <w:r>
        <w:t xml:space="preserve">Yötyöntekijöiden ryhmää tai aikaa, jolloin he työskentelevät, kutsutaan yövuoroksi.</w:t>
      </w:r>
    </w:p>
    <w:p>
      <w:r>
        <w:rPr>
          <w:b/>
        </w:rPr>
        <w:t xml:space="preserve">Tulos</w:t>
      </w:r>
    </w:p>
    <w:p>
      <w:r>
        <w:t xml:space="preserve">Yövuoro voi olla ryhmä työntekijöitä, jotka työskentelevät yöllä. Se voi olla myös aika, jolloin he työskentelevät.</w:t>
      </w:r>
    </w:p>
    <w:p>
      <w:r>
        <w:rPr>
          <w:b/>
        </w:rPr>
        <w:t xml:space="preserve">Tulos</w:t>
      </w:r>
    </w:p>
    <w:p>
      <w:r>
        <w:t xml:space="preserve">Yövuoro on ryhmä työntekijöitä, jotka työskentelevät yöllä.</w:t>
      </w:r>
    </w:p>
    <w:p>
      <w:r>
        <w:rPr>
          <w:b/>
        </w:rPr>
        <w:t xml:space="preserve">Esimerkki 0.55</w:t>
      </w:r>
    </w:p>
    <w:p>
      <w:r>
        <w:t xml:space="preserve">Sivujokien rinnalla on joki, joka haarautuu päävirrasta ja virtaa siitä poispäin.</w:t>
      </w:r>
    </w:p>
    <w:p>
      <w:r>
        <w:rPr>
          <w:b/>
        </w:rPr>
        <w:t xml:space="preserve">Tulos</w:t>
      </w:r>
    </w:p>
    <w:p>
      <w:r>
        <w:t xml:space="preserve">Joki haarautuu pääpolulta ja virtaa poispäin.</w:t>
      </w:r>
    </w:p>
    <w:p>
      <w:r>
        <w:rPr>
          <w:b/>
        </w:rPr>
        <w:t xml:space="preserve">Tulos</w:t>
      </w:r>
    </w:p>
    <w:p>
      <w:r>
        <w:t xml:space="preserve">Sivujokia muistuttavat myös jakovedet. Jakso on joki, joka erkanee ja virtaa pois päävirrasta.</w:t>
      </w:r>
    </w:p>
    <w:p>
      <w:r>
        <w:rPr>
          <w:b/>
        </w:rPr>
        <w:t xml:space="preserve">Tulos</w:t>
      </w:r>
    </w:p>
    <w:p>
      <w:r>
        <w:t xml:space="preserve">Jakovirtaama on sivujokien suuntainen. Se on joki, joka haarautuu päävirrasta ja virtaa siitä poispäin.</w:t>
      </w:r>
    </w:p>
    <w:p>
      <w:r>
        <w:rPr>
          <w:b/>
        </w:rPr>
        <w:t xml:space="preserve">Tulos</w:t>
      </w:r>
    </w:p>
    <w:p>
      <w:r>
        <w:t xml:space="preserve">Sivujokien rinnalla on jakovirta. Se on joki, joka haarautuu päävirrasta ja virtaa siitä poispäin.</w:t>
      </w:r>
    </w:p>
    <w:p>
      <w:r>
        <w:rPr>
          <w:b/>
        </w:rPr>
        <w:t xml:space="preserve">Tulos</w:t>
      </w:r>
    </w:p>
    <w:p>
      <w:r>
        <w:t xml:space="preserve">Jakso on joki, joka haarautuu päävirrasta ja virtaa siitä poispäin.</w:t>
      </w:r>
    </w:p>
    <w:p>
      <w:r>
        <w:rPr>
          <w:b/>
        </w:rPr>
        <w:t xml:space="preserve">Tulos</w:t>
      </w:r>
    </w:p>
    <w:p>
      <w:r>
        <w:t xml:space="preserve">Hajajoki on joki, joka haarautuu ja virtaa pois päävirrasta. Se on samanlainen kuin sivujoki.</w:t>
      </w:r>
    </w:p>
    <w:p>
      <w:r>
        <w:rPr>
          <w:b/>
        </w:rPr>
        <w:t xml:space="preserve">Esimerkki 0.56</w:t>
      </w:r>
    </w:p>
    <w:p>
      <w:r>
        <w:t xml:space="preserve">Rutto on mikä tahansa virulentti ja erittäin tarttuva tauti, joka voi aiheuttaa epidemian tai jopa pandemian.</w:t>
      </w:r>
    </w:p>
    <w:p>
      <w:r>
        <w:rPr>
          <w:b/>
        </w:rPr>
        <w:t xml:space="preserve">Tulos</w:t>
      </w:r>
    </w:p>
    <w:p>
      <w:r>
        <w:t xml:space="preserve">Rutto on mikä tahansa tappava, hyvin tarttuva tauti, joka aiheuttaa laajalle levinneen taudinpurkauksen.</w:t>
      </w:r>
    </w:p>
    <w:p>
      <w:r>
        <w:rPr>
          <w:b/>
        </w:rPr>
        <w:t xml:space="preserve">Tulos</w:t>
      </w:r>
    </w:p>
    <w:p>
      <w:r>
        <w:t xml:space="preserve">Vakavaa ja erittäin tarttuvaa tautia, joka voi levitä nopeasti, kutsutaan kulkutaudiksi.</w:t>
      </w:r>
    </w:p>
    <w:p>
      <w:r>
        <w:rPr>
          <w:b/>
        </w:rPr>
        <w:t xml:space="preserve">Tulos</w:t>
      </w:r>
    </w:p>
    <w:p>
      <w:r>
        <w:t xml:space="preserve">Rutto on erittäin tarttuva virus, joka voi aiheuttaa epidemian tai pandemian.</w:t>
      </w:r>
    </w:p>
    <w:p>
      <w:r>
        <w:rPr>
          <w:b/>
        </w:rPr>
        <w:t xml:space="preserve">Tulos</w:t>
      </w:r>
    </w:p>
    <w:p>
      <w:r>
        <w:t xml:space="preserve">Rutto on tauti, joka voi aiheuttaa epidemian tai jopa pandemian.</w:t>
      </w:r>
    </w:p>
    <w:p>
      <w:r>
        <w:rPr>
          <w:b/>
        </w:rPr>
        <w:t xml:space="preserve">Tulos</w:t>
      </w:r>
    </w:p>
    <w:p>
      <w:r>
        <w:t xml:space="preserve">Rutto on mikä tahansa virus tai erittäin tarttuva tauti. Ne voivat aiheuttaa epidemian tai jopa pandemian.</w:t>
      </w:r>
    </w:p>
    <w:p>
      <w:r>
        <w:rPr>
          <w:b/>
        </w:rPr>
        <w:t xml:space="preserve">Tulos</w:t>
      </w:r>
    </w:p>
    <w:p>
      <w:r>
        <w:t xml:space="preserve">Rutto on myrkyllinen ja erittäin tarttuva tauti, joka aiheuttaa tautipesäkkeen tai jopa laajalle levinneen epidemian.</w:t>
      </w:r>
    </w:p>
    <w:p>
      <w:r>
        <w:rPr>
          <w:b/>
        </w:rPr>
        <w:t xml:space="preserve">Tulos</w:t>
      </w:r>
    </w:p>
    <w:p>
      <w:r>
        <w:t xml:space="preserve">Rutto on virus ja tauti, joka voi aiheuttaa epidemian tai pandemian.</w:t>
      </w:r>
    </w:p>
    <w:p>
      <w:r>
        <w:rPr>
          <w:b/>
        </w:rPr>
        <w:t xml:space="preserve">Esimerkki 0.57</w:t>
      </w:r>
    </w:p>
    <w:p>
      <w:r>
        <w:t xml:space="preserve">Simon Rodian valokuva on Beatlesin vuonna 1967 julkaistun albumin Sgt. Pepper's Lonely Hearts Club Band kannessa.</w:t>
      </w:r>
    </w:p>
    <w:p>
      <w:r>
        <w:rPr>
          <w:b/>
        </w:rPr>
        <w:t xml:space="preserve">Tulos</w:t>
      </w:r>
    </w:p>
    <w:p>
      <w:r>
        <w:t xml:space="preserve">Simon Rodian kuva on Beatlesin albumin Sgt. Pepper's Lonely Hearts Club Band kannessa.</w:t>
      </w:r>
    </w:p>
    <w:p>
      <w:r>
        <w:rPr>
          <w:b/>
        </w:rPr>
        <w:t xml:space="preserve">Tulos</w:t>
      </w:r>
    </w:p>
    <w:p>
      <w:r>
        <w:t xml:space="preserve">Simon Rodian kuva on Sgt. Pepper's Lonely Hearts Club Bandin kannessa. Beatles julkaisi sen vuonna 1967.</w:t>
      </w:r>
    </w:p>
    <w:p>
      <w:r>
        <w:rPr>
          <w:b/>
        </w:rPr>
        <w:t xml:space="preserve">Tulos</w:t>
      </w:r>
    </w:p>
    <w:p>
      <w:r>
        <w:t xml:space="preserve">Vuonna 1967 julkaistun Beatles-albumin kannessa on Simon Rodian kuva.</w:t>
      </w:r>
    </w:p>
    <w:p>
      <w:r>
        <w:rPr>
          <w:b/>
        </w:rPr>
        <w:t xml:space="preserve">Tulos</w:t>
      </w:r>
    </w:p>
    <w:p>
      <w:r>
        <w:t xml:space="preserve">Simon Rodia on Beatlesin Sgt. Pepper's Lonely Hearts Club Band -albumin kannessa. Se ilmestyi vuonna 1967.</w:t>
      </w:r>
    </w:p>
    <w:p>
      <w:r>
        <w:rPr>
          <w:b/>
        </w:rPr>
        <w:t xml:space="preserve">Tulos</w:t>
      </w:r>
    </w:p>
    <w:p>
      <w:r>
        <w:t xml:space="preserve">Simon Rodian kuva on Beatlesin Sgt. Pepper's Lonely Hearts Club Band -albumin kuvassa.</w:t>
      </w:r>
    </w:p>
    <w:p>
      <w:r>
        <w:rPr>
          <w:b/>
        </w:rPr>
        <w:t xml:space="preserve">Tulos</w:t>
      </w:r>
    </w:p>
    <w:p>
      <w:r>
        <w:t xml:space="preserve">Beatlesin albumi Sgt. Pepper's Lonely Hearts Club Band julkaistiin vuonna 1967. Albumin kannessa oli Simon Rodian valokuva.</w:t>
      </w:r>
    </w:p>
    <w:p>
      <w:r>
        <w:rPr>
          <w:b/>
        </w:rPr>
        <w:t xml:space="preserve">Tulos</w:t>
      </w:r>
    </w:p>
    <w:p>
      <w:r>
        <w:t xml:space="preserve">Beatlesin vuoden 1967 Sgt. Pepper's Lonely Hearts Club Band -albumin kannessa on Simon Rodian kuva.</w:t>
      </w:r>
    </w:p>
    <w:p>
      <w:r>
        <w:rPr>
          <w:b/>
        </w:rPr>
        <w:t xml:space="preserve">Esimerkki 0.58</w:t>
      </w:r>
    </w:p>
    <w:p>
      <w:r>
        <w:t xml:space="preserve">Tulostuspalvelin tai tulostinpalvelin on tietokone tai laite, joka on liitetty yhteen tai useampaan tulostimeen ja asiakastietokoneisiin verkon kautta ja joka voi ottaa vastaan tulostustöitä tietokoneilta ja lähettää ne asianmukaisiin tulostimiin.</w:t>
      </w:r>
    </w:p>
    <w:p>
      <w:r>
        <w:rPr>
          <w:b/>
        </w:rPr>
        <w:t xml:space="preserve">Tulos</w:t>
      </w:r>
    </w:p>
    <w:p>
      <w:r>
        <w:t xml:space="preserve">Tulostuspalvelin tai tulostinpalvelin on laite, joka on liitetty yhteen tai useampaan tulostimeen ja asiakastietokoneeseen verkon kautta. Se voi ottaa vastaan tulostustöitä tietokoneilta ja lähettää ne asianmukaisiin tulostimiin.</w:t>
      </w:r>
    </w:p>
    <w:p>
      <w:r>
        <w:rPr>
          <w:b/>
        </w:rPr>
        <w:t xml:space="preserve">Tulos</w:t>
      </w:r>
    </w:p>
    <w:p>
      <w:r>
        <w:t xml:space="preserve">Tulostuspalvelin on laite, joka yhdistää asiakastietokoneet ja yhden tai useamman tulostimen verkon kautta ja joka pystyy vastaanottamaan tulostustöitä tietokoneilta ja tulostamaan ne asianmukaisille tulostimille.</w:t>
      </w:r>
    </w:p>
    <w:p>
      <w:r>
        <w:rPr>
          <w:b/>
        </w:rPr>
        <w:t xml:space="preserve">Tulos</w:t>
      </w:r>
    </w:p>
    <w:p>
      <w:r>
        <w:t xml:space="preserve">Tulostinpalvelin on laite, joka on liitetty yhteen tai useampaan tulostimeen ja asiakastietokoneisiin verkon kautta. Se voi ottaa vastaan tulostustöitä tietokoneilta ja lähettää ne tulostimille.</w:t>
      </w:r>
    </w:p>
    <w:p>
      <w:r>
        <w:rPr>
          <w:b/>
        </w:rPr>
        <w:t xml:space="preserve">Tulos</w:t>
      </w:r>
    </w:p>
    <w:p>
      <w:r>
        <w:t xml:space="preserve">Tulostuspalvelin on tietokone tai laite, joka on liitetty yhteen tai useampaan tulostimeen ja tietokoneeseen verkon kautta. Ne voivat ottaa vastaan töitä ja lähettää niitä tulostimille.</w:t>
      </w:r>
    </w:p>
    <w:p>
      <w:r>
        <w:rPr>
          <w:b/>
        </w:rPr>
        <w:t xml:space="preserve">Tulos</w:t>
      </w:r>
    </w:p>
    <w:p>
      <w:r>
        <w:t xml:space="preserve">Tulostuspalvelin tunnetaan myös nimellä tulostinpalvelin. Se on tietokone tai laite, joka on liitetty yhteen tai useampaan tulostimeen ja asiakastietokoneisiin verkon kautta. Se voi ottaa vastaan tulostustöitä tietokoneilta ja lähettää työt oikeisiin tulostimiin.</w:t>
      </w:r>
    </w:p>
    <w:p>
      <w:r>
        <w:rPr>
          <w:b/>
        </w:rPr>
        <w:t xml:space="preserve">Tulos</w:t>
      </w:r>
    </w:p>
    <w:p>
      <w:r>
        <w:t xml:space="preserve">Tulostuspalvelin on tietokone tai laite, joka on liitetty yhteen tai useampaan tulostimeen ja asiakastietokoneisiin verkon kautta.  Ne voivat ottaa vastaan tulostustöitä tietokoneilta ja lähettää ne asianmukaisiin tulostimiin.</w:t>
      </w:r>
    </w:p>
    <w:p>
      <w:r>
        <w:rPr>
          <w:b/>
        </w:rPr>
        <w:t xml:space="preserve">Tulos</w:t>
      </w:r>
    </w:p>
    <w:p>
      <w:r>
        <w:t xml:space="preserve">Tulostuspalvelin on tietokone tai laite, joka on liitetty yhteen tai useampaan tulostimeen ja joka voi tulostaa töitä muista tietokoneista,</w:t>
      </w:r>
    </w:p>
    <w:p>
      <w:r>
        <w:rPr>
          <w:b/>
        </w:rPr>
        <w:t xml:space="preserve">Tulos</w:t>
      </w:r>
    </w:p>
    <w:p>
      <w:r>
        <w:t xml:space="preserve">Tulostuspalvelin tai tulostinpalvelin on laite, joka muodostaa yhteyden yhteen tai useampaan tulostimeen sekä asiakastietokoneisiin verkon kautta. Se voi ottaa vastaan tulostustöitä tietokoneilta. Sitten se lähettää työt asianmukaisiin tulostimiin.</w:t>
      </w:r>
    </w:p>
    <w:p>
      <w:r>
        <w:rPr>
          <w:b/>
        </w:rPr>
        <w:t xml:space="preserve">Tulos</w:t>
      </w:r>
    </w:p>
    <w:p>
      <w:r>
        <w:t xml:space="preserve">Tulostuspalvelin on tietokone tai laite, joka yhdistää yhden tai useamman tulostimen. Se voi myös muodostaa yhteyden useisiin tietokoneisiin verkon kautta. Sen tehtävänä on ottaa vastaan tulostustöitä tietokoneilta ja lähettää ne sitten oikeisiin tulostimiin. Niitä kutsutaan joskus tulostinpalvelimiksi.</w:t>
      </w:r>
    </w:p>
    <w:p>
      <w:r>
        <w:rPr>
          <w:b/>
        </w:rPr>
        <w:t xml:space="preserve">Esimerkki 0.59</w:t>
      </w:r>
    </w:p>
    <w:p>
      <w:r>
        <w:t xml:space="preserve">Saarnatuoli (latinan sanoista pulpitum "teline", "alusta", "näyttämö") on pieni korotettu alusta, jolta papiston jäsen pitää saarnan jumalanpalvelustalossa.</w:t>
      </w:r>
    </w:p>
    <w:p>
      <w:r>
        <w:rPr>
          <w:b/>
        </w:rPr>
        <w:t xml:space="preserve">Tulos</w:t>
      </w:r>
    </w:p>
    <w:p>
      <w:r>
        <w:t xml:space="preserve">Saarnatuoli tulee latinankielisestä sanasta pulpitum. Se on pieni korotettu koroke. Papisto pitää saarnan jumalanpalvelustalossa siltä käsin.</w:t>
      </w:r>
    </w:p>
    <w:p>
      <w:r>
        <w:rPr>
          <w:b/>
        </w:rPr>
        <w:t xml:space="preserve">Tulos</w:t>
      </w:r>
    </w:p>
    <w:p>
      <w:r>
        <w:t xml:space="preserve">Saarnatuoli on pieni koroke, jolta pidetään puhe jumalanpalvelustalossa.</w:t>
      </w:r>
    </w:p>
    <w:p>
      <w:r>
        <w:rPr>
          <w:b/>
        </w:rPr>
        <w:t xml:space="preserve">Tulos</w:t>
      </w:r>
    </w:p>
    <w:p>
      <w:r>
        <w:t xml:space="preserve">Saarnastuoli on kristillisen kirkon saarnamiehen korotettu seisomakoroke.</w:t>
      </w:r>
    </w:p>
    <w:p>
      <w:r>
        <w:rPr>
          <w:b/>
        </w:rPr>
        <w:t xml:space="preserve">Tulos</w:t>
      </w:r>
    </w:p>
    <w:p>
      <w:r>
        <w:t xml:space="preserve">Saarnatuoli on pieni, korotettu koroke, jolta papisto pitää saarnan jumalanpalvelustalossa. Sana tulee latinankielisestä sanasta pulpitum, joka tarkoittaa "telineitä", "alustaa", "näyttämöä".</w:t>
      </w:r>
    </w:p>
    <w:p>
      <w:r>
        <w:rPr>
          <w:b/>
        </w:rPr>
        <w:t xml:space="preserve">Tulos</w:t>
      </w:r>
    </w:p>
    <w:p>
      <w:r>
        <w:t xml:space="preserve">Saarnatuoli tulee latinankielisestä sanasta pulpitum, joka tarkoittaa "telineitä", "koroketta", "näyttämöä". Se on pieni korotettu koroke, jossa pappi pitää saarnan jumalanpalvelustalossa.</w:t>
      </w:r>
    </w:p>
    <w:p>
      <w:r>
        <w:rPr>
          <w:b/>
        </w:rPr>
        <w:t xml:space="preserve">Tulos</w:t>
      </w:r>
    </w:p>
    <w:p>
      <w:r>
        <w:t xml:space="preserve">Saarnatuoli on pieni korotettu koroke, jolta papiston jäsen pitää saarnan jumalanpalvelustalossa.  Se on muodostettu latinankielisestä sanasta "pulputim", joka tarkoittaa telineitä, koroketta tai näyttämöä.</w:t>
      </w:r>
    </w:p>
    <w:p>
      <w:r>
        <w:rPr>
          <w:b/>
        </w:rPr>
        <w:t xml:space="preserve">Tulos</w:t>
      </w:r>
    </w:p>
    <w:p>
      <w:r>
        <w:t xml:space="preserve">Saarnatuoli on korotettu ja pieni koroke, jota papiston jäsen käyttää pitääkseen saarnan jumalanpalvelustalossa.</w:t>
      </w:r>
    </w:p>
    <w:p>
      <w:r>
        <w:rPr>
          <w:b/>
        </w:rPr>
        <w:t xml:space="preserve">Tulos</w:t>
      </w:r>
    </w:p>
    <w:p>
      <w:r>
        <w:t xml:space="preserve">Saarnatuoli (lat. pulpitum eli näyttämö) on pieni, korotettu koroke, jossa papiston jäsen voi pitää saarnan kirkossa tai synagogassa.</w:t>
      </w:r>
    </w:p>
    <w:p>
      <w:r>
        <w:rPr>
          <w:b/>
        </w:rPr>
        <w:t xml:space="preserve">Esimerkki 0.60</w:t>
      </w:r>
    </w:p>
    <w:p>
      <w:r>
        <w:t xml:space="preserve">Puntti on litteäpohjainen vene, jossa on neliönmuotoinen keula ja joka on suunniteltu käytettäväksi pienissä joissa tai muissa matalissa vesissä.</w:t>
      </w:r>
    </w:p>
    <w:p>
      <w:r>
        <w:rPr>
          <w:b/>
        </w:rPr>
        <w:t xml:space="preserve">Tulos</w:t>
      </w:r>
    </w:p>
    <w:p>
      <w:r>
        <w:t xml:space="preserve">Puntti on vene, jossa on nelikulmainen keula ja joka on suunniteltu pieniin jokiin ja mataliin vesiin.</w:t>
      </w:r>
    </w:p>
    <w:p>
      <w:r>
        <w:rPr>
          <w:b/>
        </w:rPr>
        <w:t xml:space="preserve">Tulos</w:t>
      </w:r>
    </w:p>
    <w:p>
      <w:r>
        <w:t xml:space="preserve">Puntti on tasapohjainen vene. Siinä on neliön muotoinen keula, jota käytetään pienissä joissa tai muissa matalissa vesissä.</w:t>
      </w:r>
    </w:p>
    <w:p>
      <w:r>
        <w:rPr>
          <w:b/>
        </w:rPr>
        <w:t xml:space="preserve">Tulos</w:t>
      </w:r>
    </w:p>
    <w:p>
      <w:r>
        <w:t xml:space="preserve">Puntti on litteäpohjainen vene, jossa on neliönmuotoinen keula. Se on tarkoitettu käytettäväksi pienissä joissa tai muissa matalissa vesissä.</w:t>
      </w:r>
    </w:p>
    <w:p>
      <w:r>
        <w:rPr>
          <w:b/>
        </w:rPr>
        <w:t xml:space="preserve">Tulos</w:t>
      </w:r>
    </w:p>
    <w:p>
      <w:r>
        <w:t xml:space="preserve">Puntti on litteäpohjainen vene, jossa on neliönmuotoinen keula. Se on tehty mataliin vesiin, kuten pieniin jokiin.</w:t>
      </w:r>
    </w:p>
    <w:p>
      <w:r>
        <w:rPr>
          <w:b/>
        </w:rPr>
        <w:t xml:space="preserve">Tulos</w:t>
      </w:r>
    </w:p>
    <w:p>
      <w:r>
        <w:t xml:space="preserve">Puntti on litteäpohjainen vene, jossa on neliönmuotoinen keula ja joka on rakennettu käytettäväksi pienissä joissa tai muissa matalissa vesissä.</w:t>
      </w:r>
    </w:p>
    <w:p>
      <w:r>
        <w:rPr>
          <w:b/>
        </w:rPr>
        <w:t xml:space="preserve">Tulos</w:t>
      </w:r>
    </w:p>
    <w:p>
      <w:r>
        <w:t xml:space="preserve">Puntti on litteäpohjainen vene, jossa on neliönmuotoinen keula. Sitä käytetään pienissä joissa tai muissa matalissa vesissä.</w:t>
      </w:r>
    </w:p>
    <w:p>
      <w:r>
        <w:rPr>
          <w:b/>
        </w:rPr>
        <w:t xml:space="preserve">Tulos</w:t>
      </w:r>
    </w:p>
    <w:p>
      <w:r>
        <w:t xml:space="preserve">Puntti on litteä vene, jossa on neliönmuotoinen etuosa ja jota käytetään pienissä joissa ja matalissa vesissä.</w:t>
      </w:r>
    </w:p>
    <w:p>
      <w:r>
        <w:rPr>
          <w:b/>
        </w:rPr>
        <w:t xml:space="preserve">Esimerkki 0.61</w:t>
      </w:r>
    </w:p>
    <w:p>
      <w:r>
        <w:t xml:space="preserve">Rykmentti on sotilasyksikkö, joka koostuu vaihtelevasta määrästä pataljoonia ja jota komentaa eversti.</w:t>
      </w:r>
    </w:p>
    <w:p>
      <w:r>
        <w:rPr>
          <w:b/>
        </w:rPr>
        <w:t xml:space="preserve">Tulos</w:t>
      </w:r>
    </w:p>
    <w:p>
      <w:r>
        <w:t xml:space="preserve">Rykmentti on sotilasyksikkö, joka koostuu pataljoonista, joita komentaa eversti.</w:t>
      </w:r>
    </w:p>
    <w:p>
      <w:r>
        <w:rPr>
          <w:b/>
        </w:rPr>
        <w:t xml:space="preserve">Tulos</w:t>
      </w:r>
    </w:p>
    <w:p>
      <w:r>
        <w:t xml:space="preserve">Rykmentti on sotilasyksikkö, joka muodostuu everstin johtamista pataljoonista.</w:t>
      </w:r>
    </w:p>
    <w:p>
      <w:r>
        <w:rPr>
          <w:b/>
        </w:rPr>
        <w:t xml:space="preserve">Tulos</w:t>
      </w:r>
    </w:p>
    <w:p>
      <w:r>
        <w:t xml:space="preserve">Rykmentti on sotilasyksikkö, johon kuuluu pataljoonia, joiden lukumäärä vaihtelee. Sitä komentaa eversti.</w:t>
      </w:r>
    </w:p>
    <w:p>
      <w:r>
        <w:rPr>
          <w:b/>
        </w:rPr>
        <w:t xml:space="preserve">Tulos</w:t>
      </w:r>
    </w:p>
    <w:p>
      <w:r>
        <w:t xml:space="preserve">Rykmentti on sotilasyksikkö. Se koostuu vaihtelevasta määrästä pataljoonia. Sitä komentaa eversti.</w:t>
      </w:r>
    </w:p>
    <w:p>
      <w:r>
        <w:rPr>
          <w:b/>
        </w:rPr>
        <w:t xml:space="preserve">Tulos</w:t>
      </w:r>
    </w:p>
    <w:p>
      <w:r>
        <w:t xml:space="preserve">Rykmentti sisältää vaihtelevan määrän pataljoonia. Se on eräänlainen sotilasyksikkö. Eversti on johtaja.</w:t>
      </w:r>
    </w:p>
    <w:p>
      <w:r>
        <w:rPr>
          <w:b/>
        </w:rPr>
        <w:t xml:space="preserve">Tulos</w:t>
      </w:r>
    </w:p>
    <w:p>
      <w:r>
        <w:t xml:space="preserve">Rykmentti on pataljoonien muodostama sotilasyksikkö, jota komentaa eversti.</w:t>
      </w:r>
    </w:p>
    <w:p>
      <w:r>
        <w:rPr>
          <w:b/>
        </w:rPr>
        <w:t xml:space="preserve">Tulos</w:t>
      </w:r>
    </w:p>
    <w:p>
      <w:r>
        <w:t xml:space="preserve">Rykmentti on pataljoonista koostuva sotilasyksikkö, jota johtaa vanhempi upseeri.</w:t>
      </w:r>
    </w:p>
    <w:p>
      <w:r>
        <w:rPr>
          <w:b/>
        </w:rPr>
        <w:t xml:space="preserve">Tulos</w:t>
      </w:r>
    </w:p>
    <w:p>
      <w:r>
        <w:t xml:space="preserve">Rykmentti on sotilasyksikkö. Ne koostuvat pataljoonista, ja niitä komentaa eversti.</w:t>
      </w:r>
    </w:p>
    <w:p>
      <w:r>
        <w:rPr>
          <w:b/>
        </w:rPr>
        <w:t xml:space="preserve">Esimerkki 0.62</w:t>
      </w:r>
    </w:p>
    <w:p>
      <w:r>
        <w:t xml:space="preserve">Piirin natsijohtajan Hermann Engstin kirjoittamasta raportista käy ilmi, että viranomaiset suunnittelivat Kellnerin rankaisemista sodan päätyttyä.</w:t>
      </w:r>
    </w:p>
    <w:p>
      <w:r>
        <w:rPr>
          <w:b/>
        </w:rPr>
        <w:t xml:space="preserve">Tulos</w:t>
      </w:r>
    </w:p>
    <w:p>
      <w:r>
        <w:t xml:space="preserve">Piirin natsijohtajan Hermann Engstin kirjoittamasta raportista käy ilmi, että viranomaiset suunnittelivat Kellnerin rankaisemista sodan lopussa.</w:t>
      </w:r>
    </w:p>
    <w:p>
      <w:r>
        <w:rPr>
          <w:b/>
        </w:rPr>
        <w:t xml:space="preserve">Tulos</w:t>
      </w:r>
    </w:p>
    <w:p>
      <w:r>
        <w:t xml:space="preserve">Piirin natsijohtajan Hermann Engstin kirjoittamasta raportista käy ilmi, että viranomaiset suunnittelivat Kellnerin rankaisemista sodan lopussa.</w:t>
      </w:r>
    </w:p>
    <w:p>
      <w:r>
        <w:rPr>
          <w:b/>
        </w:rPr>
        <w:t xml:space="preserve">Tulos</w:t>
      </w:r>
    </w:p>
    <w:p>
      <w:r>
        <w:t xml:space="preserve">Piirin natsijohtaja on Hermann Engst. Hänen raporttinsa osoittaa, että viranomaiset suunnittelivat Kellnerin rankaisemista sodan lopussa.</w:t>
      </w:r>
    </w:p>
    <w:p>
      <w:r>
        <w:rPr>
          <w:b/>
        </w:rPr>
        <w:t xml:space="preserve">Tulos</w:t>
      </w:r>
    </w:p>
    <w:p>
      <w:r>
        <w:t xml:space="preserve">Natsipiirin johtajan Hermann Engstin raportti osoittaa, että poliisi suunnitteli Kellnerin rankaisemista sodan lopussa.</w:t>
      </w:r>
    </w:p>
    <w:p>
      <w:r>
        <w:rPr>
          <w:b/>
        </w:rPr>
        <w:t xml:space="preserve">Tulos</w:t>
      </w:r>
    </w:p>
    <w:p>
      <w:r>
        <w:t xml:space="preserve">Natsijohtaja Hermann Engstin muistiinpanoista käy ilmi, että Kellneriä aiottiin rangaista sodan lopussa.</w:t>
      </w:r>
    </w:p>
    <w:p>
      <w:r>
        <w:rPr>
          <w:b/>
        </w:rPr>
        <w:t xml:space="preserve">Tulos</w:t>
      </w:r>
    </w:p>
    <w:p>
      <w:r>
        <w:t xml:space="preserve">Piirin natsijohtajan Hermann Engstin kirjoittamasta raportista käy ilmi, että viranomaiset suunnittelivat Kellnerin rankaisemista sodan päätyttyä.</w:t>
      </w:r>
    </w:p>
    <w:p>
      <w:r>
        <w:rPr>
          <w:b/>
        </w:rPr>
        <w:t xml:space="preserve">Tulos</w:t>
      </w:r>
    </w:p>
    <w:p>
      <w:r>
        <w:t xml:space="preserve">Natsijohtaja Hermann Engstin raportti osoittaa, että Kellneriä oli tarkoitus rangaista sodan lopussa.</w:t>
      </w:r>
    </w:p>
    <w:p>
      <w:r>
        <w:rPr>
          <w:b/>
        </w:rPr>
        <w:t xml:space="preserve">Tulos</w:t>
      </w:r>
    </w:p>
    <w:p>
      <w:r>
        <w:t xml:space="preserve">Alueen natsijohtajan Hermann Engstin raportti osoittaa, että Kellneriä aiottiin rangaista sodan lopussa.</w:t>
      </w:r>
    </w:p>
    <w:p>
      <w:r>
        <w:rPr>
          <w:b/>
        </w:rPr>
        <w:t xml:space="preserve">Esimerkki 0.63</w:t>
      </w:r>
    </w:p>
    <w:p>
      <w:r>
        <w:t xml:space="preserve">Kanadan halki kulkeva road movie, jonka iskulause oli He tulivat.</w:t>
      </w:r>
    </w:p>
    <w:p>
      <w:r>
        <w:rPr>
          <w:b/>
        </w:rPr>
        <w:t xml:space="preserve">Tulos</w:t>
      </w:r>
    </w:p>
    <w:p>
      <w:r>
        <w:t xml:space="preserve">Kanadan halki kulkevassa road movie -elokuvassa oli iskulause "He tulivat".</w:t>
      </w:r>
    </w:p>
    <w:p>
      <w:r>
        <w:rPr>
          <w:b/>
        </w:rPr>
        <w:t xml:space="preserve">Tulos</w:t>
      </w:r>
    </w:p>
    <w:p>
      <w:r>
        <w:t xml:space="preserve">Kanadan halki kulkeva road movie, jonka slogan oli "He tulivat".</w:t>
      </w:r>
    </w:p>
    <w:p>
      <w:r>
        <w:rPr>
          <w:b/>
        </w:rPr>
        <w:t xml:space="preserve">Tulos</w:t>
      </w:r>
    </w:p>
    <w:p>
      <w:r>
        <w:t xml:space="preserve">Kanadaan sijoittuva elokuva, jonka iskulause on He tulivat.</w:t>
      </w:r>
    </w:p>
    <w:p>
      <w:r>
        <w:rPr>
          <w:b/>
        </w:rPr>
        <w:t xml:space="preserve">Tulos</w:t>
      </w:r>
    </w:p>
    <w:p>
      <w:r>
        <w:t xml:space="preserve">Kanadaan sijoittuvan road movie -elokuvan iskulause oli "He tulivat".</w:t>
      </w:r>
    </w:p>
    <w:p>
      <w:r>
        <w:rPr>
          <w:b/>
        </w:rPr>
        <w:t xml:space="preserve">Tulos</w:t>
      </w:r>
    </w:p>
    <w:p>
      <w:r>
        <w:t xml:space="preserve">Se oli road movie Kanadassa. Sen iskulause oli He tulivat.</w:t>
      </w:r>
    </w:p>
    <w:p>
      <w:r>
        <w:rPr>
          <w:b/>
        </w:rPr>
        <w:t xml:space="preserve">Tulos</w:t>
      </w:r>
    </w:p>
    <w:p>
      <w:r>
        <w:t xml:space="preserve">Erään kanadalaisen elokuvan iskulause oli "He tulivat".</w:t>
      </w:r>
    </w:p>
    <w:p>
      <w:r>
        <w:rPr>
          <w:b/>
        </w:rPr>
        <w:t xml:space="preserve">Tulos</w:t>
      </w:r>
    </w:p>
    <w:p>
      <w:r>
        <w:t xml:space="preserve">Kanadassa tapahtuva road movie. Sen iskulause oli "He tulivat".</w:t>
      </w:r>
    </w:p>
    <w:p>
      <w:r>
        <w:rPr>
          <w:b/>
        </w:rPr>
        <w:t xml:space="preserve">Esimerkki 0.64</w:t>
      </w:r>
    </w:p>
    <w:p>
      <w:r>
        <w:t xml:space="preserve">Tienumero annetaan usein yleiselle tieosuudelle.</w:t>
      </w:r>
    </w:p>
    <w:p>
      <w:r>
        <w:rPr>
          <w:b/>
        </w:rPr>
        <w:t xml:space="preserve">Tulos</w:t>
      </w:r>
    </w:p>
    <w:p>
      <w:r>
        <w:t xml:space="preserve">Tienumero asetetaan yleensä yleiselle tielle.</w:t>
      </w:r>
    </w:p>
    <w:p>
      <w:r>
        <w:rPr>
          <w:b/>
        </w:rPr>
        <w:t xml:space="preserve">Tulos</w:t>
      </w:r>
    </w:p>
    <w:p>
      <w:r>
        <w:t xml:space="preserve">Tienumero annetaan usein yleiselle tiealueelle.</w:t>
      </w:r>
    </w:p>
    <w:p>
      <w:r>
        <w:rPr>
          <w:b/>
        </w:rPr>
        <w:t xml:space="preserve">Tulos</w:t>
      </w:r>
    </w:p>
    <w:p>
      <w:r>
        <w:t xml:space="preserve">Tienumero annetaan usein yleisten teiden osuuksille.</w:t>
      </w:r>
    </w:p>
    <w:p>
      <w:r>
        <w:rPr>
          <w:b/>
        </w:rPr>
        <w:t xml:space="preserve">Tulos</w:t>
      </w:r>
    </w:p>
    <w:p>
      <w:r>
        <w:t xml:space="preserve">Tienumero annetaan usein yleiselle tieosuudelle.</w:t>
      </w:r>
    </w:p>
    <w:p>
      <w:r>
        <w:rPr>
          <w:b/>
        </w:rPr>
        <w:t xml:space="preserve">Tulos</w:t>
      </w:r>
    </w:p>
    <w:p>
      <w:r>
        <w:t xml:space="preserve">Yleisillä teillä voi olla nimettyjä numeroita.</w:t>
      </w:r>
    </w:p>
    <w:p>
      <w:r>
        <w:rPr>
          <w:b/>
        </w:rPr>
        <w:t xml:space="preserve">Tulos</w:t>
      </w:r>
    </w:p>
    <w:p>
      <w:r>
        <w:t xml:space="preserve">Yleisölle avoimille teille annetaan usein numero niiden tunnistamiseksi.</w:t>
      </w:r>
    </w:p>
    <w:p>
      <w:r>
        <w:rPr>
          <w:b/>
        </w:rPr>
        <w:t xml:space="preserve">Tulos</w:t>
      </w:r>
    </w:p>
    <w:p>
      <w:r>
        <w:t xml:space="preserve">Tienumero annetaan yleiselle tieosuudelle.</w:t>
      </w:r>
    </w:p>
    <w:p>
      <w:r>
        <w:rPr>
          <w:b/>
        </w:rPr>
        <w:t xml:space="preserve">Tulos</w:t>
      </w:r>
    </w:p>
    <w:p>
      <w:r>
        <w:t xml:space="preserve">Tienumero annetaan usein tien osalle.</w:t>
      </w:r>
    </w:p>
    <w:p>
      <w:r>
        <w:rPr>
          <w:b/>
        </w:rPr>
        <w:t xml:space="preserve">Esimerkki 0.65</w:t>
      </w:r>
    </w:p>
    <w:p>
      <w:r>
        <w:t xml:space="preserve">Ruuhka-aika tai ruuhkahuippu on osa vuorokaudesta, jolloin maanteiden ruuhkautuminen ja joukkoliikenteen tungos on pahinta.</w:t>
      </w:r>
    </w:p>
    <w:p>
      <w:r>
        <w:rPr>
          <w:b/>
        </w:rPr>
        <w:t xml:space="preserve">Tulos</w:t>
      </w:r>
    </w:p>
    <w:p>
      <w:r>
        <w:t xml:space="preserve">Ruuhka-aika tunnetaan myös nimellä huipputunti. Se on kellonaika, jolloin teillä on paljon liikennettä. Tähän aikaan myös monet ihmiset käyttävät julkisia liikennevälineitä.</w:t>
      </w:r>
    </w:p>
    <w:p>
      <w:r>
        <w:rPr>
          <w:b/>
        </w:rPr>
        <w:t xml:space="preserve">Tulos</w:t>
      </w:r>
    </w:p>
    <w:p>
      <w:r>
        <w:t xml:space="preserve">Ruuhka-aika on silloin, kun liikenneruuhkat teillä ja tungos julkisissa liikennevälineissä ovat pahimmillaan.</w:t>
      </w:r>
    </w:p>
    <w:p>
      <w:r>
        <w:rPr>
          <w:b/>
        </w:rPr>
        <w:t xml:space="preserve">Tulos</w:t>
      </w:r>
    </w:p>
    <w:p>
      <w:r>
        <w:t xml:space="preserve">Ruuhka-aika tai ruuhkahuippu on yleensä silloin, kun liikenne ruuhkautuu teillä ja tungos julkisissa liikennevälineissä on pahinta.</w:t>
      </w:r>
    </w:p>
    <w:p>
      <w:r>
        <w:rPr>
          <w:b/>
        </w:rPr>
        <w:t xml:space="preserve">Tulos</w:t>
      </w:r>
    </w:p>
    <w:p>
      <w:r>
        <w:t xml:space="preserve">Ruuhka- tai huipputunti on silloin, kun liikenneruuhkat teillä ja tungos julkisissa liikennevälineissä ovat pahimmillaan.</w:t>
      </w:r>
    </w:p>
    <w:p>
      <w:r>
        <w:rPr>
          <w:b/>
        </w:rPr>
        <w:t xml:space="preserve">Tulos</w:t>
      </w:r>
    </w:p>
    <w:p>
      <w:r>
        <w:t xml:space="preserve">Ruuhka-aika tai ruuhkahuippu on silloin, kun liikenne teillä on erittäin vilkasta. Myös julkisissa liikennevälineissä on paljon väkeä.</w:t>
      </w:r>
    </w:p>
    <w:p>
      <w:r>
        <w:rPr>
          <w:b/>
        </w:rPr>
        <w:t xml:space="preserve">Tulos</w:t>
      </w:r>
    </w:p>
    <w:p>
      <w:r>
        <w:t xml:space="preserve">Ruuhka-aika on osa päivää, jolloin liikenneruuhkat teillä ja tungos julkisissa liikennevälineissä ovat pahimmat.</w:t>
      </w:r>
    </w:p>
    <w:p>
      <w:r>
        <w:rPr>
          <w:b/>
        </w:rPr>
        <w:t xml:space="preserve">Tulos</w:t>
      </w:r>
    </w:p>
    <w:p>
      <w:r>
        <w:t xml:space="preserve">Ruuhka-aikaan liikenne teillä ja julkisissa liikennevälineissä on pahimmillaan.</w:t>
      </w:r>
    </w:p>
    <w:p>
      <w:r>
        <w:rPr>
          <w:b/>
        </w:rPr>
        <w:t xml:space="preserve">Tulos</w:t>
      </w:r>
    </w:p>
    <w:p>
      <w:r>
        <w:t xml:space="preserve">Ruuhka- tai huipputunti on se vuorokaudenaika, jolloin liikenne teillä ja tungos julkisissa liikennevälineissä on pahinta.</w:t>
      </w:r>
    </w:p>
    <w:p>
      <w:r>
        <w:rPr>
          <w:b/>
        </w:rPr>
        <w:t xml:space="preserve">Esimerkki 0.66</w:t>
      </w:r>
    </w:p>
    <w:p>
      <w:r>
        <w:t xml:space="preserve">Satula on ratsastajalle tai muulle kuormalle tarkoitettu tukirakenne, joka on kiinnitetty eläimen selkään hihnalla.</w:t>
      </w:r>
    </w:p>
    <w:p>
      <w:r>
        <w:rPr>
          <w:b/>
        </w:rPr>
        <w:t xml:space="preserve">Tulos</w:t>
      </w:r>
    </w:p>
    <w:p>
      <w:r>
        <w:t xml:space="preserve">Satula on tukirakenne ratsastajalle tai muulle kuormalle. Se kiinnitetään eläimen selkään.</w:t>
      </w:r>
    </w:p>
    <w:p>
      <w:r>
        <w:rPr>
          <w:b/>
        </w:rPr>
        <w:t xml:space="preserve">Tulos</w:t>
      </w:r>
    </w:p>
    <w:p>
      <w:r>
        <w:t xml:space="preserve">Satula on eläimen selkään sidottu ratsastajan tai kuorman rakenne.</w:t>
      </w:r>
    </w:p>
    <w:p>
      <w:r>
        <w:rPr>
          <w:b/>
        </w:rPr>
        <w:t xml:space="preserve">Tulos</w:t>
      </w:r>
    </w:p>
    <w:p>
      <w:r>
        <w:t xml:space="preserve">Satula on rakenne, joka tukee ratsastajaa tai muuta kuormaa ja joka on kiinnitetty eläimen selkään hihnalla.</w:t>
      </w:r>
    </w:p>
    <w:p>
      <w:r>
        <w:rPr>
          <w:b/>
        </w:rPr>
        <w:t xml:space="preserve">Tulos</w:t>
      </w:r>
    </w:p>
    <w:p>
      <w:r>
        <w:t xml:space="preserve">Satula kiinnitetään eläimen selkään, ja se tukee kuormaa, kuten ratsastajaa.</w:t>
      </w:r>
    </w:p>
    <w:p>
      <w:r>
        <w:rPr>
          <w:b/>
        </w:rPr>
        <w:t xml:space="preserve">Tulos</w:t>
      </w:r>
    </w:p>
    <w:p>
      <w:r>
        <w:t xml:space="preserve">Satula on tukirakenne ratsastajalle tai muulle kuormalle. Se kiinnitetään eläimen selkään hihnalla.</w:t>
      </w:r>
    </w:p>
    <w:p>
      <w:r>
        <w:rPr>
          <w:b/>
        </w:rPr>
        <w:t xml:space="preserve">Tulos</w:t>
      </w:r>
    </w:p>
    <w:p>
      <w:r>
        <w:t xml:space="preserve">Satula kiinnitetään eläimeen tukemaan ratsastajaa tai muuta kuormaa.</w:t>
      </w:r>
    </w:p>
    <w:p>
      <w:r>
        <w:rPr>
          <w:b/>
        </w:rPr>
        <w:t xml:space="preserve">Esimerkki 0.67</w:t>
      </w:r>
    </w:p>
    <w:p>
      <w:r>
        <w:t xml:space="preserve">Laiva on suuri alus, joka kelluu veden päällä.</w:t>
      </w:r>
    </w:p>
    <w:p>
      <w:r>
        <w:rPr>
          <w:b/>
        </w:rPr>
        <w:t xml:space="preserve">Tulos</w:t>
      </w:r>
    </w:p>
    <w:p>
      <w:r>
        <w:t xml:space="preserve">Laiva on suuri alus. Se kelluu veden päällä.</w:t>
      </w:r>
    </w:p>
    <w:p>
      <w:r>
        <w:rPr>
          <w:b/>
        </w:rPr>
        <w:t xml:space="preserve">Tulos</w:t>
      </w:r>
    </w:p>
    <w:p>
      <w:r>
        <w:t xml:space="preserve">Laiva on suuri vene, joka kelluu veden päällä.</w:t>
      </w:r>
    </w:p>
    <w:p>
      <w:r>
        <w:rPr>
          <w:b/>
        </w:rPr>
        <w:t xml:space="preserve">Tulos</w:t>
      </w:r>
    </w:p>
    <w:p>
      <w:r>
        <w:t xml:space="preserve">Laiva on suuri alus, joka kelluu veden päällä.</w:t>
      </w:r>
    </w:p>
    <w:p>
      <w:r>
        <w:rPr>
          <w:b/>
        </w:rPr>
        <w:t xml:space="preserve">Tulos</w:t>
      </w:r>
    </w:p>
    <w:p>
      <w:r>
        <w:t xml:space="preserve">Laiva on iso vene, joka kelluu merellä.</w:t>
      </w:r>
    </w:p>
    <w:p>
      <w:r>
        <w:rPr>
          <w:b/>
        </w:rPr>
        <w:t xml:space="preserve">Esimerkki 0.68</w:t>
      </w:r>
    </w:p>
    <w:p>
      <w:r>
        <w:t xml:space="preserve">Samanlainen paljastus oli tapahtunut aiemmin RC4:n yhteydessä.</w:t>
      </w:r>
    </w:p>
    <w:p>
      <w:r>
        <w:rPr>
          <w:b/>
        </w:rPr>
        <w:t xml:space="preserve">Tulos</w:t>
      </w:r>
    </w:p>
    <w:p>
      <w:r>
        <w:t xml:space="preserve">Vastaava ilmoitus oli tehty aiemmin RC4:n osalta.</w:t>
      </w:r>
    </w:p>
    <w:p>
      <w:r>
        <w:rPr>
          <w:b/>
        </w:rPr>
        <w:t xml:space="preserve">Tulos</w:t>
      </w:r>
    </w:p>
    <w:p>
      <w:r>
        <w:t xml:space="preserve">Samanlainen paljastuminen tapahtui RC4:n kanssa.</w:t>
      </w:r>
    </w:p>
    <w:p>
      <w:r>
        <w:rPr>
          <w:b/>
        </w:rPr>
        <w:t xml:space="preserve">Tulos</w:t>
      </w:r>
    </w:p>
    <w:p>
      <w:r>
        <w:t xml:space="preserve">Samanlainen paljastus tapahtui aiemmin RC4:n kanssa.</w:t>
      </w:r>
    </w:p>
    <w:p>
      <w:r>
        <w:rPr>
          <w:b/>
        </w:rPr>
        <w:t xml:space="preserve">Tulos</w:t>
      </w:r>
    </w:p>
    <w:p>
      <w:r>
        <w:t xml:space="preserve">Samanlaista tietoa julkaistiin myös RC4:stä.</w:t>
      </w:r>
    </w:p>
    <w:p>
      <w:r>
        <w:rPr>
          <w:b/>
        </w:rPr>
        <w:t xml:space="preserve">Tulos</w:t>
      </w:r>
    </w:p>
    <w:p>
      <w:r>
        <w:t xml:space="preserve">Samanlainen salainen ongelma on tapahtunut aiemmin RC4:n kanssa.</w:t>
      </w:r>
    </w:p>
    <w:p>
      <w:r>
        <w:rPr>
          <w:b/>
        </w:rPr>
        <w:t xml:space="preserve">Esimerkki 0.69</w:t>
      </w:r>
    </w:p>
    <w:p>
      <w:r>
        <w:t xml:space="preserve">Samanlainen määräys on nykyään nähtävissä Château de Tarasconissa.</w:t>
      </w:r>
    </w:p>
    <w:p>
      <w:r>
        <w:rPr>
          <w:b/>
        </w:rPr>
        <w:t xml:space="preserve">Tulos</w:t>
      </w:r>
    </w:p>
    <w:p>
      <w:r>
        <w:t xml:space="preserve">Samanlainen tarjonta on nähtävissä Château de Tarasconissa.</w:t>
      </w:r>
    </w:p>
    <w:p>
      <w:r>
        <w:rPr>
          <w:b/>
        </w:rPr>
        <w:t xml:space="preserve">Tulos</w:t>
      </w:r>
    </w:p>
    <w:p>
      <w:r>
        <w:t xml:space="preserve">Samanlainen määräys on myös Château de Tarasconissa.</w:t>
      </w:r>
    </w:p>
    <w:p>
      <w:r>
        <w:rPr>
          <w:b/>
        </w:rPr>
        <w:t xml:space="preserve">Tulos</w:t>
      </w:r>
    </w:p>
    <w:p>
      <w:r>
        <w:t xml:space="preserve">Samanlainen asia on nähtävissä tänään Château de Tarasconissa.</w:t>
      </w:r>
    </w:p>
    <w:p>
      <w:r>
        <w:rPr>
          <w:b/>
        </w:rPr>
        <w:t xml:space="preserve">Tulos</w:t>
      </w:r>
    </w:p>
    <w:p>
      <w:r>
        <w:t xml:space="preserve">Samanlainen laitos on nykyään nähtävissä Château de Tarasconissa.</w:t>
      </w:r>
    </w:p>
    <w:p>
      <w:r>
        <w:rPr>
          <w:b/>
        </w:rPr>
        <w:t xml:space="preserve">Tulos</w:t>
      </w:r>
    </w:p>
    <w:p>
      <w:r>
        <w:t xml:space="preserve">Samanlainen on nähtävissä Château de Tarasconissa.</w:t>
      </w:r>
    </w:p>
    <w:p>
      <w:r>
        <w:rPr>
          <w:b/>
        </w:rPr>
        <w:t xml:space="preserve">Tulos</w:t>
      </w:r>
    </w:p>
    <w:p>
      <w:r>
        <w:t xml:space="preserve">Samanlainen sääntö on nykyään nähtävissä Château de Tarasconissa.</w:t>
      </w:r>
    </w:p>
    <w:p>
      <w:r>
        <w:rPr>
          <w:b/>
        </w:rPr>
        <w:t xml:space="preserve">Esimerkki 0.70</w:t>
      </w:r>
    </w:p>
    <w:p>
      <w:r>
        <w:t xml:space="preserve">Kulhoon laitetaan pieni määrä matchaa perinteisesti bambukauhalla, jota kutsutaan chashakuksi, ja sitten lisätään hieman kuumaa (ei kiehuvaa) vettä.</w:t>
      </w:r>
    </w:p>
    <w:p>
      <w:r>
        <w:rPr>
          <w:b/>
        </w:rPr>
        <w:t xml:space="preserve">Tulos</w:t>
      </w:r>
    </w:p>
    <w:p>
      <w:r>
        <w:t xml:space="preserve">Kulhoon laitetaan pieni määrä matchaa bambukauhalla, jota kutsutaan chashakuksi. Sitten lisätään pieni määrä kuumaa vettä.</w:t>
      </w:r>
    </w:p>
    <w:p>
      <w:r>
        <w:rPr>
          <w:b/>
        </w:rPr>
        <w:t xml:space="preserve">Tulos</w:t>
      </w:r>
    </w:p>
    <w:p>
      <w:r>
        <w:t xml:space="preserve">Kulhoon laitetaan pieni määrä matchaa. Tämä tehdään perinteisesti bambukauhalla, jota kutsutaan chashakuksi. Sitten lisätään hieman kuumaa (ei kiehuvaa) vettä.</w:t>
      </w:r>
    </w:p>
    <w:p>
      <w:r>
        <w:rPr>
          <w:b/>
        </w:rPr>
        <w:t xml:space="preserve">Tulos</w:t>
      </w:r>
    </w:p>
    <w:p>
      <w:r>
        <w:t xml:space="preserve">Kulhoon laitetaan pieni määrä matchaa. Sitten lisätään kuumaa (ei kiehuvaa) vettä.</w:t>
      </w:r>
    </w:p>
    <w:p>
      <w:r>
        <w:rPr>
          <w:b/>
        </w:rPr>
        <w:t xml:space="preserve">Tulos</w:t>
      </w:r>
    </w:p>
    <w:p>
      <w:r>
        <w:t xml:space="preserve">Kulhoon laitetaan pieni määrä matchaa bambukauhalla, jota kutsutaan chashakuksi, ja sitten lisätään pieni määrä kuumaa vettä.</w:t>
      </w:r>
    </w:p>
    <w:p>
      <w:r>
        <w:rPr>
          <w:b/>
        </w:rPr>
        <w:t xml:space="preserve">Tulos</w:t>
      </w:r>
    </w:p>
    <w:p>
      <w:r>
        <w:t xml:space="preserve">Matcha laitetaan kulhoon bambukauhalla, jota kutsutaan chashakuksi, ja sitten lisätään kuumaa mutta ei kiehuvaa vettä.</w:t>
      </w:r>
    </w:p>
    <w:p>
      <w:r>
        <w:rPr>
          <w:b/>
        </w:rPr>
        <w:t xml:space="preserve">Tulos</w:t>
      </w:r>
    </w:p>
    <w:p>
      <w:r>
        <w:t xml:space="preserve">Kulhoon laitetaan pieni määrä matchaa bambukauhalla, jota kutsutaan chashakuksi.  Sitten kulhoon lisätään pieni määrä kuumaa vettä.</w:t>
      </w:r>
    </w:p>
    <w:p>
      <w:r>
        <w:rPr>
          <w:b/>
        </w:rPr>
        <w:t xml:space="preserve">Esimerkki 0.71</w:t>
      </w:r>
    </w:p>
    <w:p>
      <w:r>
        <w:t xml:space="preserve">Samana vuonna muodostettiin pieni yhteisö noin 6 km (4 mailia) nykyisestä kaupungista itään.</w:t>
      </w:r>
    </w:p>
    <w:p>
      <w:r>
        <w:rPr>
          <w:b/>
        </w:rPr>
        <w:t xml:space="preserve">Tulos</w:t>
      </w:r>
    </w:p>
    <w:p>
      <w:r>
        <w:t xml:space="preserve">Samana vuonna muodostettiin pieni yhteisö. Se sijaitsi noin 6 kilometriä nykyisestä kaupungista itään.</w:t>
      </w:r>
    </w:p>
    <w:p>
      <w:r>
        <w:rPr>
          <w:b/>
        </w:rPr>
        <w:t xml:space="preserve">Tulos</w:t>
      </w:r>
    </w:p>
    <w:p>
      <w:r>
        <w:t xml:space="preserve">Samana vuonna perustettiin pieni yhteisö noin 6 km (4 mailia) nykyisestä kaupungista itään.</w:t>
      </w:r>
    </w:p>
    <w:p>
      <w:r>
        <w:rPr>
          <w:b/>
        </w:rPr>
        <w:t xml:space="preserve">Tulos</w:t>
      </w:r>
    </w:p>
    <w:p>
      <w:r>
        <w:t xml:space="preserve">Samana vuonna muodostettiin pieni yhteisö. Se sijaitsi neljä mailia kaupungista itään.</w:t>
      </w:r>
    </w:p>
    <w:p>
      <w:r>
        <w:rPr>
          <w:b/>
        </w:rPr>
        <w:t xml:space="preserve">Tulos</w:t>
      </w:r>
    </w:p>
    <w:p>
      <w:r>
        <w:t xml:space="preserve">Samana vuonna muodostettiin pieni yhteisö. Se sijaitsi noin 6 km itään nykyisestä kaupungista.</w:t>
      </w:r>
    </w:p>
    <w:p>
      <w:r>
        <w:rPr>
          <w:b/>
        </w:rPr>
        <w:t xml:space="preserve">Tulos</w:t>
      </w:r>
    </w:p>
    <w:p>
      <w:r>
        <w:t xml:space="preserve">Samana vuonna perustettiin pieni yhteisö noin 6 km (4 mailia) nykyisestä kaupungista itään.</w:t>
      </w:r>
    </w:p>
    <w:p>
      <w:r>
        <w:rPr>
          <w:b/>
        </w:rPr>
        <w:t xml:space="preserve">Tulos</w:t>
      </w:r>
    </w:p>
    <w:p>
      <w:r>
        <w:t xml:space="preserve">Samana vuonna muodostettiin pieni yhteisö noin 6 km (4 mailia) itään nykyisestä kaupungista.</w:t>
      </w:r>
    </w:p>
    <w:p>
      <w:r>
        <w:rPr>
          <w:b/>
        </w:rPr>
        <w:t xml:space="preserve">Tulos</w:t>
      </w:r>
    </w:p>
    <w:p>
      <w:r>
        <w:t xml:space="preserve">Pieni yhteisö muodostui samana vuonna lähelle nykyistä kaupungin aluetta.</w:t>
      </w:r>
    </w:p>
    <w:p>
      <w:r>
        <w:rPr>
          <w:b/>
        </w:rPr>
        <w:t xml:space="preserve">Esimerkki 0.72</w:t>
      </w:r>
    </w:p>
    <w:p>
      <w:r>
        <w:t xml:space="preserve">Supermassiivinen musta aukko on musta aukko, jonka massa on suuruusluokkaa 105-1010 auringon massaa.</w:t>
      </w:r>
    </w:p>
    <w:p>
      <w:r>
        <w:rPr>
          <w:b/>
        </w:rPr>
        <w:t xml:space="preserve">Tulos</w:t>
      </w:r>
    </w:p>
    <w:p>
      <w:r>
        <w:t xml:space="preserve">Supermassiivisen mustan aukon massa on 105-1010 auringon massaa.</w:t>
      </w:r>
    </w:p>
    <w:p>
      <w:r>
        <w:rPr>
          <w:b/>
        </w:rPr>
        <w:t xml:space="preserve">Tulos</w:t>
      </w:r>
    </w:p>
    <w:p>
      <w:r>
        <w:t xml:space="preserve">Supermassiivinen musta aukko on musta aukko, jonka massa on 105 ja 1010 auringon massaa.</w:t>
      </w:r>
    </w:p>
    <w:p>
      <w:r>
        <w:rPr>
          <w:b/>
        </w:rPr>
        <w:t xml:space="preserve">Tulos</w:t>
      </w:r>
    </w:p>
    <w:p>
      <w:r>
        <w:t xml:space="preserve">Supermassiivisen mustan aukon massa on 105-1010 auringon massaa.</w:t>
      </w:r>
    </w:p>
    <w:p>
      <w:r>
        <w:rPr>
          <w:b/>
        </w:rPr>
        <w:t xml:space="preserve">Tulos</w:t>
      </w:r>
    </w:p>
    <w:p>
      <w:r>
        <w:t xml:space="preserve">Supermassiivisen mustan aukon massa on 105-1010 aurinkoa.</w:t>
      </w:r>
    </w:p>
    <w:p>
      <w:r>
        <w:rPr>
          <w:b/>
        </w:rPr>
        <w:t xml:space="preserve">Tulos</w:t>
      </w:r>
    </w:p>
    <w:p>
      <w:r>
        <w:t xml:space="preserve">Supermassiivinen musta aukko on musta aukko, jonka massa on 105-1010 auringon massaa.</w:t>
      </w:r>
    </w:p>
    <w:p>
      <w:r>
        <w:rPr>
          <w:b/>
        </w:rPr>
        <w:t xml:space="preserve">Tulos</w:t>
      </w:r>
    </w:p>
    <w:p>
      <w:r>
        <w:t xml:space="preserve">Mustaa aukkoa, jonka massa on 105-1010 auringon massaa, kutsutaan supermassiiviseksi mustaksi aukoksi.</w:t>
      </w:r>
    </w:p>
    <w:p>
      <w:r>
        <w:rPr>
          <w:b/>
        </w:rPr>
        <w:t xml:space="preserve">Esimerkki 0.73</w:t>
      </w:r>
    </w:p>
    <w:p>
      <w:r>
        <w:t xml:space="preserve">Lolcat-kuvan synonyymi on kissamakro, koska kuvat ovat eräänlainen kuvamakro.</w:t>
      </w:r>
    </w:p>
    <w:p>
      <w:r>
        <w:rPr>
          <w:b/>
        </w:rPr>
        <w:t xml:space="preserve">Tulos</w:t>
      </w:r>
    </w:p>
    <w:p>
      <w:r>
        <w:t xml:space="preserve">Lolcat-sanan synonyymi on kissamakro.  Kuvat ovat eräänlainen makro.</w:t>
      </w:r>
    </w:p>
    <w:p>
      <w:r>
        <w:rPr>
          <w:b/>
        </w:rPr>
        <w:t xml:space="preserve">Tulos</w:t>
      </w:r>
    </w:p>
    <w:p>
      <w:r>
        <w:t xml:space="preserve">Lolcat-sanan synonyymi on kissamakro. Tämä johtuu siitä, että kuvat ovat eräänlainen kuvamakro.</w:t>
      </w:r>
    </w:p>
    <w:p>
      <w:r>
        <w:rPr>
          <w:b/>
        </w:rPr>
        <w:t xml:space="preserve">Tulos</w:t>
      </w:r>
    </w:p>
    <w:p>
      <w:r>
        <w:t xml:space="preserve">"lolcat" on kissamakro, koska kuvat ovat makrotyyppejä.</w:t>
      </w:r>
    </w:p>
    <w:p>
      <w:r>
        <w:rPr>
          <w:b/>
        </w:rPr>
        <w:t xml:space="preserve">Tulos</w:t>
      </w:r>
    </w:p>
    <w:p>
      <w:r>
        <w:t xml:space="preserve">Toinen sana lolcatille on makro, koska kuvat noudattavat kaavaa.</w:t>
      </w:r>
    </w:p>
    <w:p>
      <w:r>
        <w:rPr>
          <w:b/>
        </w:rPr>
        <w:t xml:space="preserve">Tulos</w:t>
      </w:r>
    </w:p>
    <w:p>
      <w:r>
        <w:t xml:space="preserve">Toinen sana "lolcatille" on kissamakro.</w:t>
      </w:r>
    </w:p>
    <w:p>
      <w:r>
        <w:rPr>
          <w:b/>
        </w:rPr>
        <w:t xml:space="preserve">Esimerkki 0.74</w:t>
      </w:r>
    </w:p>
    <w:p>
      <w:r>
        <w:t xml:space="preserve">Mai-tyylisen japanilaisen tanssin muunnelma on Kyomai- eli Kiototyylinen tanssi.</w:t>
      </w:r>
    </w:p>
    <w:p>
      <w:r>
        <w:rPr>
          <w:b/>
        </w:rPr>
        <w:t xml:space="preserve">Tulos</w:t>
      </w:r>
    </w:p>
    <w:p>
      <w:r>
        <w:t xml:space="preserve">Mai-tyyli on japanilainen tanssimuoto. Mai-tyylin vaihtoehtoinen muoto on Kyomai- eli Kioto-tyylinen tanssi.</w:t>
      </w:r>
    </w:p>
    <w:p>
      <w:r>
        <w:rPr>
          <w:b/>
        </w:rPr>
        <w:t xml:space="preserve">Tulos</w:t>
      </w:r>
    </w:p>
    <w:p>
      <w:r>
        <w:t xml:space="preserve">Kyomai eli Kioton tanssityyli on muunnelma japanilaisesta Mai-tanssityylistä.</w:t>
      </w:r>
    </w:p>
    <w:p>
      <w:r>
        <w:rPr>
          <w:b/>
        </w:rPr>
        <w:t xml:space="preserve">Tulos</w:t>
      </w:r>
    </w:p>
    <w:p>
      <w:r>
        <w:t xml:space="preserve">Kyomai tai Kioto on japanilaisen tanssin mai-tyyli.</w:t>
      </w:r>
    </w:p>
    <w:p>
      <w:r>
        <w:rPr>
          <w:b/>
        </w:rPr>
        <w:t xml:space="preserve">Tulos</w:t>
      </w:r>
    </w:p>
    <w:p>
      <w:r>
        <w:t xml:space="preserve">Japanilainen Kyomai tai Kioto Style Dance on eräänlainen Mai-tyylinen tanssi .</w:t>
      </w:r>
    </w:p>
    <w:p>
      <w:r>
        <w:rPr>
          <w:b/>
        </w:rPr>
        <w:t xml:space="preserve">Tulos</w:t>
      </w:r>
    </w:p>
    <w:p>
      <w:r>
        <w:t xml:space="preserve">Kyomai on eräs japanilaisen mai-tyylin tanssityyppi.</w:t>
      </w:r>
    </w:p>
    <w:p>
      <w:r>
        <w:rPr>
          <w:b/>
        </w:rPr>
        <w:t xml:space="preserve">Tulos</w:t>
      </w:r>
    </w:p>
    <w:p>
      <w:r>
        <w:t xml:space="preserve">Toinen japanilaisen tanssin Mai-tyylin tyyli on Kyomai.</w:t>
      </w:r>
    </w:p>
    <w:p>
      <w:r>
        <w:rPr>
          <w:b/>
        </w:rPr>
        <w:t xml:space="preserve">Esimerkki 0,75</w:t>
      </w:r>
    </w:p>
    <w:p>
      <w:r>
        <w:t xml:space="preserve">Videopelien julkaisija on yritys, joka julkaisee videopelejä, jotka se on joko itse kehittänyt tai teettänyt videopelien kehittäjällä.</w:t>
      </w:r>
    </w:p>
    <w:p>
      <w:r>
        <w:rPr>
          <w:b/>
        </w:rPr>
        <w:t xml:space="preserve">Tulos</w:t>
      </w:r>
    </w:p>
    <w:p>
      <w:r>
        <w:t xml:space="preserve">Videopelien julkaisija tekee pelejä ja/tai palkkaa riippumattomia kehittäjiä tekemään pelejä.</w:t>
      </w:r>
    </w:p>
    <w:p>
      <w:r>
        <w:rPr>
          <w:b/>
        </w:rPr>
        <w:t xml:space="preserve">Tulos</w:t>
      </w:r>
    </w:p>
    <w:p>
      <w:r>
        <w:t xml:space="preserve">Videopelien julkaisija on yritys, joka julkaisee itse kehittämiään tai videopelien kehittäjän kehittämiä videopelejä.</w:t>
      </w:r>
    </w:p>
    <w:p>
      <w:r>
        <w:rPr>
          <w:b/>
        </w:rPr>
        <w:t xml:space="preserve">Tulos</w:t>
      </w:r>
    </w:p>
    <w:p>
      <w:r>
        <w:t xml:space="preserve">Videopelien julkaisija on yritys, joka julkaisee itse tekemänsä tai videopelien kehittäjän tekemät videopelit.</w:t>
      </w:r>
    </w:p>
    <w:p>
      <w:r>
        <w:rPr>
          <w:b/>
        </w:rPr>
        <w:t xml:space="preserve">Tulos</w:t>
      </w:r>
    </w:p>
    <w:p>
      <w:r>
        <w:t xml:space="preserve">Videopelien julkaisija on yritys, joka julkaisee videopelejä. Nämä pelit on kehitetty sisäisesti tai videopelikehittäjän toimesta.</w:t>
      </w:r>
    </w:p>
    <w:p>
      <w:r>
        <w:rPr>
          <w:b/>
        </w:rPr>
        <w:t xml:space="preserve">Tulos</w:t>
      </w:r>
    </w:p>
    <w:p>
      <w:r>
        <w:t xml:space="preserve">Videopelien julkaisija on yritys, joka julkaisee videopelejä. Nämä pelit on kehitetty joko yrityksen sisällä tai ulkopuolisen videopelikehittäjän toimesta.</w:t>
      </w:r>
    </w:p>
    <w:p>
      <w:r>
        <w:rPr>
          <w:b/>
        </w:rPr>
        <w:t xml:space="preserve">Tulos</w:t>
      </w:r>
    </w:p>
    <w:p>
      <w:r>
        <w:t xml:space="preserve">Videopelien kustantaja julkaisee vain pelejä, jotka se on itse kehittänyt tai jotka se on antanut jonkun yrityksen kehittää itselleen.</w:t>
      </w:r>
    </w:p>
    <w:p>
      <w:r>
        <w:rPr>
          <w:b/>
        </w:rPr>
        <w:t xml:space="preserve">Tulos</w:t>
      </w:r>
    </w:p>
    <w:p>
      <w:r>
        <w:t xml:space="preserve">Videopelien julkaisija on yritys, joka julkaisee videopelejä. Se on joko kehittänyt ne itse tai antanut ne kehittää ulkopuolisen tahon.</w:t>
      </w:r>
    </w:p>
    <w:p>
      <w:r>
        <w:rPr>
          <w:b/>
        </w:rPr>
        <w:t xml:space="preserve">Tulos</w:t>
      </w:r>
    </w:p>
    <w:p>
      <w:r>
        <w:t xml:space="preserve">Videopelien julkaisija julkaisee omia tai muiden videopelien kehittäjien pelejä.</w:t>
      </w:r>
    </w:p>
    <w:p>
      <w:r>
        <w:rPr>
          <w:b/>
        </w:rPr>
        <w:t xml:space="preserve">Tulos</w:t>
      </w:r>
    </w:p>
    <w:p>
      <w:r>
        <w:t xml:space="preserve">Videopelien julkaisija on yritys, joka tuottaa pelejä, jotka se on itse tehnyt tai jotka toinen pelintekijä on tehnyt.</w:t>
      </w:r>
    </w:p>
    <w:p>
      <w:r>
        <w:rPr>
          <w:b/>
        </w:rPr>
        <w:t xml:space="preserve">Esimerkki 0.76</w:t>
      </w:r>
    </w:p>
    <w:p>
      <w:r>
        <w:t xml:space="preserve">Sana koostuu juuresta ja kieliopillisesta päätteestä.</w:t>
      </w:r>
    </w:p>
    <w:p>
      <w:r>
        <w:rPr>
          <w:b/>
        </w:rPr>
        <w:t xml:space="preserve">Tulos</w:t>
      </w:r>
    </w:p>
    <w:p>
      <w:r>
        <w:t xml:space="preserve">Sana muodostuu juuresta ja kieliopillisesta päätepisteestä.</w:t>
      </w:r>
    </w:p>
    <w:p>
      <w:r>
        <w:rPr>
          <w:b/>
        </w:rPr>
        <w:t xml:space="preserve">Tulos</w:t>
      </w:r>
    </w:p>
    <w:p>
      <w:r>
        <w:t xml:space="preserve">Sanalla on juuri ja kieliopillinen pääte.</w:t>
      </w:r>
    </w:p>
    <w:p>
      <w:r>
        <w:rPr>
          <w:b/>
        </w:rPr>
        <w:t xml:space="preserve">Tulos</w:t>
      </w:r>
    </w:p>
    <w:p>
      <w:r>
        <w:t xml:space="preserve">Sana on juuri ja kieliopillinen pääte.</w:t>
      </w:r>
    </w:p>
    <w:p>
      <w:r>
        <w:rPr>
          <w:b/>
        </w:rPr>
        <w:t xml:space="preserve">Tulos</w:t>
      </w:r>
    </w:p>
    <w:p>
      <w:r>
        <w:t xml:space="preserve">Sanalla on juuri ja kieliopillinen pääte.</w:t>
      </w:r>
    </w:p>
    <w:p>
      <w:r>
        <w:rPr>
          <w:b/>
        </w:rPr>
        <w:t xml:space="preserve">Tulos</w:t>
      </w:r>
    </w:p>
    <w:p>
      <w:r>
        <w:t xml:space="preserve">Sanat sisältävät juuren ja kieliopillisen päätteen.</w:t>
      </w:r>
    </w:p>
    <w:p>
      <w:r>
        <w:rPr>
          <w:b/>
        </w:rPr>
        <w:t xml:space="preserve">Tulos</w:t>
      </w:r>
    </w:p>
    <w:p>
      <w:r>
        <w:t xml:space="preserve">Sanalla on juuri ja pääte.</w:t>
      </w:r>
    </w:p>
    <w:p>
      <w:r>
        <w:rPr>
          <w:b/>
        </w:rPr>
        <w:t xml:space="preserve">Esimerkki 0.77</w:t>
      </w:r>
    </w:p>
    <w:p>
      <w:r>
        <w:t xml:space="preserve">Työasema on korkealuokkainen mikrotietokone, joka on suunniteltu teknisiin tai tieteellisiin sovelluksiin.</w:t>
      </w:r>
    </w:p>
    <w:p>
      <w:r>
        <w:rPr>
          <w:b/>
        </w:rPr>
        <w:t xml:space="preserve">Tulos</w:t>
      </w:r>
    </w:p>
    <w:p>
      <w:r>
        <w:t xml:space="preserve">Työasema on korkealuokkainen pieni tietokone, joka on tehty teknisiin tai tieteellisiin tarkoituksiin.</w:t>
      </w:r>
    </w:p>
    <w:p>
      <w:r>
        <w:rPr>
          <w:b/>
        </w:rPr>
        <w:t xml:space="preserve">Tulos</w:t>
      </w:r>
    </w:p>
    <w:p>
      <w:r>
        <w:t xml:space="preserve">Työasemaksi kutsuttua huippuluokan mikrotietokonetta käytetään teknisiin tai tieteellisiin sovelluksiin.</w:t>
      </w:r>
    </w:p>
    <w:p>
      <w:r>
        <w:rPr>
          <w:b/>
        </w:rPr>
        <w:t xml:space="preserve">Tulos</w:t>
      </w:r>
    </w:p>
    <w:p>
      <w:r>
        <w:t xml:space="preserve">Työasema on kallis mikrotietokone tekniseen tai tieteelliseen käyttöön.</w:t>
      </w:r>
    </w:p>
    <w:p>
      <w:r>
        <w:rPr>
          <w:b/>
        </w:rPr>
        <w:t xml:space="preserve">Tulos</w:t>
      </w:r>
    </w:p>
    <w:p>
      <w:r>
        <w:t xml:space="preserve">Työasema on huippuluokan mikrotietokone. Se on suunniteltu teknisiä tai tieteellisiä sovelluksia varten.</w:t>
      </w:r>
    </w:p>
    <w:p>
      <w:r>
        <w:rPr>
          <w:b/>
        </w:rPr>
        <w:t xml:space="preserve">Tulos</w:t>
      </w:r>
    </w:p>
    <w:p>
      <w:r>
        <w:t xml:space="preserve">Työasema on huippuluokan tietokone.</w:t>
      </w:r>
    </w:p>
    <w:p>
      <w:r>
        <w:rPr>
          <w:b/>
        </w:rPr>
        <w:t xml:space="preserve">Tulos</w:t>
      </w:r>
    </w:p>
    <w:p>
      <w:r>
        <w:t xml:space="preserve">Työasema on kallis pieni tietokone, joka on tehty tiettyjen ohjelmistojen käyttämistä varten.</w:t>
      </w:r>
    </w:p>
    <w:p>
      <w:r>
        <w:rPr>
          <w:b/>
        </w:rPr>
        <w:t xml:space="preserve">Tulos</w:t>
      </w:r>
    </w:p>
    <w:p>
      <w:r>
        <w:t xml:space="preserve">Työasema on huipputietokone teknisiä tai tieteellisiä sovelluksia varten.</w:t>
      </w:r>
    </w:p>
    <w:p>
      <w:r>
        <w:rPr>
          <w:b/>
        </w:rPr>
        <w:t xml:space="preserve">Esimerkki 0.78</w:t>
      </w:r>
    </w:p>
    <w:p>
      <w:r>
        <w:t xml:space="preserve">Vuotta myöhemmin hänet nimitettiin kauppa- ja teollisuusministeriksi.</w:t>
      </w:r>
    </w:p>
    <w:p>
      <w:r>
        <w:rPr>
          <w:b/>
        </w:rPr>
        <w:t xml:space="preserve">Tulos</w:t>
      </w:r>
    </w:p>
    <w:p>
      <w:r>
        <w:t xml:space="preserve">Vuotta myöhemmin hänestä tuli kauppa- ja teollisuusministeri.</w:t>
      </w:r>
    </w:p>
    <w:p>
      <w:r>
        <w:rPr>
          <w:b/>
        </w:rPr>
        <w:t xml:space="preserve">Tulos</w:t>
      </w:r>
    </w:p>
    <w:p>
      <w:r>
        <w:t xml:space="preserve">Hänet nimitettiin kauppa- ja teollisuusministeriksi vuotta myöhemmin.</w:t>
      </w:r>
    </w:p>
    <w:p>
      <w:r>
        <w:rPr>
          <w:b/>
        </w:rPr>
        <w:t xml:space="preserve">Tulos</w:t>
      </w:r>
    </w:p>
    <w:p>
      <w:r>
        <w:t xml:space="preserve">Vuotta myöhemmin hänestä tuli kauppa- ja teollisuusministeri.</w:t>
      </w:r>
    </w:p>
    <w:p>
      <w:r>
        <w:rPr>
          <w:b/>
        </w:rPr>
        <w:t xml:space="preserve">Tulos</w:t>
      </w:r>
    </w:p>
    <w:p>
      <w:r>
        <w:t xml:space="preserve">Vuotta myöhemmin hänelle annettiin kauppa- ja teollisuusministerin virka...</w:t>
      </w:r>
    </w:p>
    <w:p>
      <w:r>
        <w:rPr>
          <w:b/>
        </w:rPr>
        <w:t xml:space="preserve">Tulos</w:t>
      </w:r>
    </w:p>
    <w:p>
      <w:r>
        <w:t xml:space="preserve">Seuraavana vuonna hänestä tehtiin kauppa- ja teollisuusministeri.</w:t>
      </w:r>
    </w:p>
    <w:p>
      <w:r>
        <w:rPr>
          <w:b/>
        </w:rPr>
        <w:t xml:space="preserve">Tulos</w:t>
      </w:r>
    </w:p>
    <w:p>
      <w:r>
        <w:t xml:space="preserve">Vuotta myöhemmin hänestä tuli kauppa- ja teollisuusministeri.</w:t>
      </w:r>
    </w:p>
    <w:p>
      <w:r>
        <w:rPr>
          <w:b/>
        </w:rPr>
        <w:t xml:space="preserve">Tulos</w:t>
      </w:r>
    </w:p>
    <w:p>
      <w:r>
        <w:t xml:space="preserve">Seuraavana vuonna hänet valittiin kauppa- ja teollisuusministeriksi.</w:t>
      </w:r>
    </w:p>
    <w:p>
      <w:r>
        <w:rPr>
          <w:b/>
        </w:rPr>
        <w:t xml:space="preserve">Esimerkki 0.79</w:t>
      </w:r>
    </w:p>
    <w:p>
      <w:r>
        <w:t xml:space="preserve">A. I. Artificial Intelligence Yhden Kubrickin projektin toteutti lopulta toinen ohjaaja, Steven Spielberg.</w:t>
      </w:r>
    </w:p>
    <w:p>
      <w:r>
        <w:rPr>
          <w:b/>
        </w:rPr>
        <w:t xml:space="preserve">Tulos</w:t>
      </w:r>
    </w:p>
    <w:p>
      <w:r>
        <w:t xml:space="preserve">Artificial Intelligence -elokuvan loi Kubrick ja viimeisteli Spielberg.</w:t>
      </w:r>
    </w:p>
    <w:p>
      <w:r>
        <w:rPr>
          <w:b/>
        </w:rPr>
        <w:t xml:space="preserve">Tulos</w:t>
      </w:r>
    </w:p>
    <w:p>
      <w:r>
        <w:t xml:space="preserve">A. I. Artificial Intelligence Yhden Kubrickin projektin toteutti toinen ohjaaja, Steven Spielberg.</w:t>
      </w:r>
    </w:p>
    <w:p>
      <w:r>
        <w:rPr>
          <w:b/>
        </w:rPr>
        <w:t xml:space="preserve">Tulos</w:t>
      </w:r>
    </w:p>
    <w:p>
      <w:r>
        <w:t xml:space="preserve">Yhden Kubrickin projektin toteutti lopulta toinen ohjaaja, Steven Spielberg.</w:t>
      </w:r>
    </w:p>
    <w:p>
      <w:r>
        <w:rPr>
          <w:b/>
        </w:rPr>
        <w:t xml:space="preserve">Tulos</w:t>
      </w:r>
    </w:p>
    <w:p>
      <w:r>
        <w:t xml:space="preserve">Steven Spielberg sai A.I.:n valmiiksi.</w:t>
      </w:r>
    </w:p>
    <w:p>
      <w:r>
        <w:rPr>
          <w:b/>
        </w:rPr>
        <w:t xml:space="preserve">Tulos</w:t>
      </w:r>
    </w:p>
    <w:p>
      <w:r>
        <w:t xml:space="preserve">Tekoäly Yksi Kubrickin hankkeista toteutettiin Steven Spielbergin toimesta.</w:t>
      </w:r>
    </w:p>
    <w:p>
      <w:r>
        <w:rPr>
          <w:b/>
        </w:rPr>
        <w:t xml:space="preserve">Esimerkki 0.80</w:t>
      </w:r>
    </w:p>
    <w:p>
      <w:r>
        <w:t xml:space="preserve">Aang on esiintynyt myös muissa medioissa, kuten keräilykorteissa, videopeleissä, t-paidoissa ja verkkosarjakuvissa.</w:t>
      </w:r>
    </w:p>
    <w:p>
      <w:r>
        <w:rPr>
          <w:b/>
        </w:rPr>
        <w:t xml:space="preserve">Tulos</w:t>
      </w:r>
    </w:p>
    <w:p>
      <w:r>
        <w:t xml:space="preserve">Hän on esiintynyt monenlaisissa tuotteissa, kuten videopeleissä, vaatteissa, sarjakuvissa ja keräilykorteissa.</w:t>
      </w:r>
    </w:p>
    <w:p>
      <w:r>
        <w:rPr>
          <w:b/>
        </w:rPr>
        <w:t xml:space="preserve">Tulos</w:t>
      </w:r>
    </w:p>
    <w:p>
      <w:r>
        <w:t xml:space="preserve">Aang esiintyy myös muissa medioissa, kuten keräilykorteissa, videopeleissä, t-paidoissa ja verkkosarjakuvissa.</w:t>
      </w:r>
    </w:p>
    <w:p>
      <w:r>
        <w:rPr>
          <w:b/>
        </w:rPr>
        <w:t xml:space="preserve">Tulos</w:t>
      </w:r>
    </w:p>
    <w:p>
      <w:r>
        <w:t xml:space="preserve">Aang on esiintynyt muissakin medioissa. Näitä ovat muun muassa keräilykortit, videopelit, t-paidat ja verkkosarjakuvat.</w:t>
      </w:r>
    </w:p>
    <w:p>
      <w:r>
        <w:rPr>
          <w:b/>
        </w:rPr>
        <w:t xml:space="preserve">Tulos</w:t>
      </w:r>
    </w:p>
    <w:p>
      <w:r>
        <w:t xml:space="preserve">Aang esiintyi myös muissa medioissa, kuten keräilykorteissa, videopeleissä, t-paidoissa ja verkkosarjakuvissa.</w:t>
      </w:r>
    </w:p>
    <w:p>
      <w:r>
        <w:rPr>
          <w:b/>
        </w:rPr>
        <w:t xml:space="preserve">Tulos</w:t>
      </w:r>
    </w:p>
    <w:p>
      <w:r>
        <w:t xml:space="preserve">Aang on kuvattuna myös keräilykorteissa, videopeleissä, t-paidoissa ja verkkosarjakuvissa.</w:t>
      </w:r>
    </w:p>
    <w:p>
      <w:r>
        <w:rPr>
          <w:b/>
        </w:rPr>
        <w:t xml:space="preserve">Tulos</w:t>
      </w:r>
    </w:p>
    <w:p>
      <w:r>
        <w:t xml:space="preserve">Aang on esiintynyt muissakin medioissa. Tähän luetteloon kuuluvat muun muassa keräilykortit, videopelit, t-paidat ja verkkosarjakuvat.</w:t>
      </w:r>
    </w:p>
    <w:p>
      <w:r>
        <w:rPr>
          <w:b/>
        </w:rPr>
        <w:t xml:space="preserve">Tulos</w:t>
      </w:r>
    </w:p>
    <w:p>
      <w:r>
        <w:t xml:space="preserve">Aang on esiintynyt myös muissa medioissa, kuten korttipeleissä, videopeleissä, t-paidoissa ja verkkosarjakuvissa.</w:t>
      </w:r>
    </w:p>
    <w:p>
      <w:r>
        <w:rPr>
          <w:b/>
        </w:rPr>
        <w:t xml:space="preserve">Esimerkki 0.81</w:t>
      </w:r>
    </w:p>
    <w:p>
      <w:r>
        <w:t xml:space="preserve">Noin 2 000-3 000 koteloa tarvitaan kilon silkin valmistamiseen.</w:t>
      </w:r>
    </w:p>
    <w:p>
      <w:r>
        <w:rPr>
          <w:b/>
        </w:rPr>
        <w:t xml:space="preserve">Tulos</w:t>
      </w:r>
    </w:p>
    <w:p>
      <w:r>
        <w:t xml:space="preserve">Yhden kilon silkin valmistaminen maksaa 2-3 tuhatta kokonia.</w:t>
      </w:r>
    </w:p>
    <w:p>
      <w:r>
        <w:rPr>
          <w:b/>
        </w:rPr>
        <w:t xml:space="preserve">Tulos</w:t>
      </w:r>
    </w:p>
    <w:p>
      <w:r>
        <w:t xml:space="preserve">Noin 2 000-3 000 koteloa tarvitaan kilon silkin valmistamiseen.</w:t>
      </w:r>
    </w:p>
    <w:p>
      <w:r>
        <w:rPr>
          <w:b/>
        </w:rPr>
        <w:t xml:space="preserve">Tulos</w:t>
      </w:r>
    </w:p>
    <w:p>
      <w:r>
        <w:t xml:space="preserve">Yhden kilon silkin valmistamiseen tarvitaan 2 000-3 000 koteloa.</w:t>
      </w:r>
    </w:p>
    <w:p>
      <w:r>
        <w:rPr>
          <w:b/>
        </w:rPr>
        <w:t xml:space="preserve">Tulos</w:t>
      </w:r>
    </w:p>
    <w:p>
      <w:r>
        <w:t xml:space="preserve">2 000-3 000 koteloa tuottaa kilon silkkiä.</w:t>
      </w:r>
    </w:p>
    <w:p>
      <w:r>
        <w:rPr>
          <w:b/>
        </w:rPr>
        <w:t xml:space="preserve">Tulos</w:t>
      </w:r>
    </w:p>
    <w:p>
      <w:r>
        <w:t xml:space="preserve">Kiloon silkkiä tarvitaan 2 000-3 000 koteloa.</w:t>
      </w:r>
    </w:p>
    <w:p>
      <w:r>
        <w:rPr>
          <w:b/>
        </w:rPr>
        <w:t xml:space="preserve">Tulos</w:t>
      </w:r>
    </w:p>
    <w:p>
      <w:r>
        <w:t xml:space="preserve">Kilon silkin valmistamiseen tarvitaan 2 000-3 000 koteloa.</w:t>
      </w:r>
    </w:p>
    <w:p>
      <w:r>
        <w:rPr>
          <w:b/>
        </w:rPr>
        <w:t xml:space="preserve">Esimerkki 0.82</w:t>
      </w:r>
    </w:p>
    <w:p>
      <w:r>
        <w:t xml:space="preserve">Zipingpuun on sijoitettu noin 2 000 sotilasta, jotka yrittävät vapauttaa painetta ylivuotoputken kautta.</w:t>
      </w:r>
    </w:p>
    <w:p>
      <w:r>
        <w:rPr>
          <w:b/>
        </w:rPr>
        <w:t xml:space="preserve">Tulos</w:t>
      </w:r>
    </w:p>
    <w:p>
      <w:r>
        <w:t xml:space="preserve">Zipingpuun lähetettiin noin 2 000 sotilasta, jotka yrittivät vapauttaa painetta ylivuotoputken kautta.</w:t>
      </w:r>
    </w:p>
    <w:p>
      <w:r>
        <w:rPr>
          <w:b/>
        </w:rPr>
        <w:t xml:space="preserve">Tulos</w:t>
      </w:r>
    </w:p>
    <w:p>
      <w:r>
        <w:t xml:space="preserve">Zipingpuun siirrettiin noin 2 000 sotilasta. Paine yritettiin purkaa ylivuodon kautta.</w:t>
      </w:r>
    </w:p>
    <w:p>
      <w:r>
        <w:rPr>
          <w:b/>
        </w:rPr>
        <w:t xml:space="preserve">Tulos</w:t>
      </w:r>
    </w:p>
    <w:p>
      <w:r>
        <w:t xml:space="preserve">Zipingpuun on sijoitettu noin 2 000 sotilasta. He yrittävät purkaa painetta ylivuotoputken kautta.</w:t>
      </w:r>
    </w:p>
    <w:p>
      <w:r>
        <w:rPr>
          <w:b/>
        </w:rPr>
        <w:t xml:space="preserve">Tulos</w:t>
      </w:r>
    </w:p>
    <w:p>
      <w:r>
        <w:t xml:space="preserve">Zipingpuun on sijoitettu noin 2 000 sotilasta. He yrittivät purkaa painetta ylivuotoputken avulla.</w:t>
      </w:r>
    </w:p>
    <w:p>
      <w:r>
        <w:rPr>
          <w:b/>
        </w:rPr>
        <w:t xml:space="preserve">Esimerkki 0.83</w:t>
      </w:r>
    </w:p>
    <w:p>
      <w:r>
        <w:t xml:space="preserve">La Scalassa on aina ollut aulojen yläpuolella galleria, jossa vähemmän varakkaat voivat seurata esityksiä.</w:t>
      </w:r>
    </w:p>
    <w:p>
      <w:r>
        <w:rPr>
          <w:b/>
        </w:rPr>
        <w:t xml:space="preserve">Tulos</w:t>
      </w:r>
    </w:p>
    <w:p>
      <w:r>
        <w:t xml:space="preserve">La Scalassa on aina ollut galleria, jossa vähemmän varakkaat voivat seurata esityksiä.</w:t>
      </w:r>
    </w:p>
    <w:p>
      <w:r>
        <w:rPr>
          <w:b/>
        </w:rPr>
        <w:t xml:space="preserve">Tulos</w:t>
      </w:r>
    </w:p>
    <w:p>
      <w:r>
        <w:t xml:space="preserve">La Scalassa on aina ollut galleria, jossa ei niin rikkaat ihmiset ovat voineet seurata esityksiä.</w:t>
      </w:r>
    </w:p>
    <w:p>
      <w:r>
        <w:rPr>
          <w:b/>
        </w:rPr>
        <w:t xml:space="preserve">Tulos</w:t>
      </w:r>
    </w:p>
    <w:p>
      <w:r>
        <w:t xml:space="preserve">La Scalassa on aina ollut aulojen yläpuolella galleria. Vähemmän varakkaat voivat katsella esityksiä.</w:t>
      </w:r>
    </w:p>
    <w:p>
      <w:r>
        <w:rPr>
          <w:b/>
        </w:rPr>
        <w:t xml:space="preserve">Tulos</w:t>
      </w:r>
    </w:p>
    <w:p>
      <w:r>
        <w:t xml:space="preserve">La Scalassa on aulojen yläpuolella galleria, jossa vähemmän varakkaat voivat seurata esityksiä.</w:t>
      </w:r>
    </w:p>
    <w:p>
      <w:r>
        <w:rPr>
          <w:b/>
        </w:rPr>
        <w:t xml:space="preserve">Tulos</w:t>
      </w:r>
    </w:p>
    <w:p>
      <w:r>
        <w:t xml:space="preserve">La Scalassa on aulojen yläpuolella galleria, jossa vähemmän varakkaat voivat seurata esityksiä.</w:t>
      </w:r>
    </w:p>
    <w:p>
      <w:r>
        <w:rPr>
          <w:b/>
        </w:rPr>
        <w:t xml:space="preserve">Esimerkki 0.84</w:t>
      </w:r>
    </w:p>
    <w:p>
      <w:r>
        <w:t xml:space="preserve">Akateemikot Essjay-kiistan mediakäsittelyn jälkeen useat akateemikot totesivat, että Wikipedian uskottavuus on kärsinyt.</w:t>
      </w:r>
    </w:p>
    <w:p>
      <w:r>
        <w:rPr>
          <w:b/>
        </w:rPr>
        <w:t xml:space="preserve">Tulos</w:t>
      </w:r>
    </w:p>
    <w:p>
      <w:r>
        <w:t xml:space="preserve">Akateemikot huomasivat, että Wikipedian uskottavuus kärsi Essjay-kiistan jälkeen.</w:t>
      </w:r>
    </w:p>
    <w:p>
      <w:r>
        <w:rPr>
          <w:b/>
        </w:rPr>
        <w:t xml:space="preserve">Tulos</w:t>
      </w:r>
    </w:p>
    <w:p>
      <w:r>
        <w:t xml:space="preserve">Essjay-kiistan uutisia seuranneet akateemikot totesivat Wikipedian maineen kärsineen.</w:t>
      </w:r>
    </w:p>
    <w:p>
      <w:r>
        <w:rPr>
          <w:b/>
        </w:rPr>
        <w:t xml:space="preserve">Tulos</w:t>
      </w:r>
    </w:p>
    <w:p>
      <w:r>
        <w:t xml:space="preserve">Essjay-kiistan uutisoimisen jälkeen monet tutkijat totesivat, että Wikipedian uskottavuus on kärsinyt.</w:t>
      </w:r>
    </w:p>
    <w:p>
      <w:r>
        <w:rPr>
          <w:b/>
        </w:rPr>
        <w:t xml:space="preserve">Tulos</w:t>
      </w:r>
    </w:p>
    <w:p>
      <w:r>
        <w:t xml:space="preserve">Essjay-kiistan jälkeen tutkijat totesivat, että Wikipedian luotettavuus on kärsinyt.</w:t>
      </w:r>
    </w:p>
    <w:p>
      <w:r>
        <w:rPr>
          <w:b/>
        </w:rPr>
        <w:t xml:space="preserve">Tulos</w:t>
      </w:r>
    </w:p>
    <w:p>
      <w:r>
        <w:t xml:space="preserve">Monet akateemikot totesivat, että Essjay-kiista vahingoitti Wikipedian luotettavuutta.</w:t>
      </w:r>
    </w:p>
    <w:p>
      <w:r>
        <w:rPr>
          <w:b/>
        </w:rPr>
        <w:t xml:space="preserve">Tulos</w:t>
      </w:r>
    </w:p>
    <w:p>
      <w:r>
        <w:t xml:space="preserve">Essjayn kiistasta uutisoimisen jälkeen monet tutkijat totesivat, että Wikipedian uskottavuus kärsi.</w:t>
      </w:r>
    </w:p>
    <w:p>
      <w:r>
        <w:rPr>
          <w:b/>
        </w:rPr>
        <w:t xml:space="preserve">Esimerkki 0.85</w:t>
      </w:r>
    </w:p>
    <w:p>
      <w:r>
        <w:t xml:space="preserve">Seurakunnalleen lähettämänsä kirjeen mukaan hän ja hänen lääkärinsä uskoivat, että syöpä oli täysin hoidettavissa.</w:t>
      </w:r>
    </w:p>
    <w:p>
      <w:r>
        <w:rPr>
          <w:b/>
        </w:rPr>
        <w:t xml:space="preserve">Tulos</w:t>
      </w:r>
    </w:p>
    <w:p>
      <w:r>
        <w:t xml:space="preserve">Seurakunnalleen lähettämänsä kirjeen mukaan hän ja hänen lääkärinsä uskoivat syövän olevan hoidettavissa.</w:t>
      </w:r>
    </w:p>
    <w:p>
      <w:r>
        <w:rPr>
          <w:b/>
        </w:rPr>
        <w:t xml:space="preserve">Tulos</w:t>
      </w:r>
    </w:p>
    <w:p>
      <w:r>
        <w:t xml:space="preserve">Hänen kirkolleen lähetettiin kirje. Kirjeessä sanottiin, että hän ja hänen lääkärinsä uskoivat syövän olevan hoidettavissa.</w:t>
      </w:r>
    </w:p>
    <w:p>
      <w:r>
        <w:rPr>
          <w:b/>
        </w:rPr>
        <w:t xml:space="preserve">Tulos</w:t>
      </w:r>
    </w:p>
    <w:p>
      <w:r>
        <w:t xml:space="preserve">Hän ja hänen lääkärinsä uskoivat, että syöpä oli täysin hoidettavissa, kuten hänen seurakuntansa saamasta kirjeestä käy ilmi.</w:t>
      </w:r>
    </w:p>
    <w:p>
      <w:r>
        <w:rPr>
          <w:b/>
        </w:rPr>
        <w:t xml:space="preserve">Tulos</w:t>
      </w:r>
    </w:p>
    <w:p>
      <w:r>
        <w:t xml:space="preserve">Kirjeen perusteella hän ja hänen lääkärinsä uskoivat, että syöpä oli hoidettavissa.</w:t>
      </w:r>
    </w:p>
    <w:p>
      <w:r>
        <w:rPr>
          <w:b/>
        </w:rPr>
        <w:t xml:space="preserve">Tulos</w:t>
      </w:r>
    </w:p>
    <w:p>
      <w:r>
        <w:t xml:space="preserve">Kirjeessään seurakunnalleen hän totesi, että hän ja hänen lääkärinsä uskoivat syövän olevan hoidettavissa.</w:t>
      </w:r>
    </w:p>
    <w:p>
      <w:r>
        <w:rPr>
          <w:b/>
        </w:rPr>
        <w:t xml:space="preserve">Tulos</w:t>
      </w:r>
    </w:p>
    <w:p>
      <w:r>
        <w:t xml:space="preserve">seurakunnalle osoitetun kirjeen perusteella hän ja hänen lääkärinsä uskoivat, että syöpä oli hoidettavissa.</w:t>
      </w:r>
    </w:p>
    <w:p>
      <w:r>
        <w:rPr>
          <w:b/>
        </w:rPr>
        <w:t xml:space="preserve">Tulos</w:t>
      </w:r>
    </w:p>
    <w:p>
      <w:r>
        <w:t xml:space="preserve">Hänen seurakunnalleen lähetetyssä kirjeessä todetaan, että hän ja hänen lääkärinsä uskoivat, että syöpä oli täysin hoidettavissa.</w:t>
      </w:r>
    </w:p>
    <w:p>
      <w:r>
        <w:rPr>
          <w:b/>
        </w:rPr>
        <w:t xml:space="preserve">Tulos</w:t>
      </w:r>
    </w:p>
    <w:p>
      <w:r>
        <w:t xml:space="preserve">Seurakunnalleen lähettämässään kirjeessä hän ja hänen lääkärinsä uskoivat syövän olevan hoidettavissa.</w:t>
      </w:r>
    </w:p>
    <w:p>
      <w:r>
        <w:rPr>
          <w:b/>
        </w:rPr>
        <w:t xml:space="preserve">Esimerkki 0.86</w:t>
      </w:r>
    </w:p>
    <w:p>
      <w:r>
        <w:t xml:space="preserve">Brittiläisen The Sun -sanomalehden haastattelun mukaan Heyman kirjoitti brändin viikoittaiset käsikirjoitukset ja toimitti ne ensin käsikirjoittajille mahdollisia muutoksia varten ja sitten Vince McMahonille lopullista hyväksyntää varten.</w:t>
      </w:r>
    </w:p>
    <w:p>
      <w:r>
        <w:rPr>
          <w:b/>
        </w:rPr>
        <w:t xml:space="preserve">Tulos</w:t>
      </w:r>
    </w:p>
    <w:p>
      <w:r>
        <w:t xml:space="preserve">Heyman kirjoitti brändin viikoittaiset käsikirjoitukset The Sun -lehden brittiläiseen sanomalehteen, jonka jälkeen se oli haastattelun mukaan kirjailijoille mahdollisia muutoksia ja Vince McMahonin lopullista hyväksyntää varten.</w:t>
      </w:r>
    </w:p>
    <w:p>
      <w:r>
        <w:rPr>
          <w:b/>
        </w:rPr>
        <w:t xml:space="preserve">Tulos</w:t>
      </w:r>
    </w:p>
    <w:p>
      <w:r>
        <w:t xml:space="preserve">Lähteiden mukaan Heyman kirjoitti viikoittaisia käsikirjoituksia ja antoi ne käsikirjoittajille muutosten tekoa varten ja sitten Vince McMahonille hyväksyntää varten.</w:t>
      </w:r>
    </w:p>
    <w:p>
      <w:r>
        <w:rPr>
          <w:b/>
        </w:rPr>
        <w:t xml:space="preserve">Tulos</w:t>
      </w:r>
    </w:p>
    <w:p>
      <w:r>
        <w:t xml:space="preserve">Tämä on brittiläisen The Sun -lehden haastattelusta, Heyman kirjoitti brändin viikoittaiset käsikirjoitukset ja postitti ne tekijöille mahdollisia muutoksia varten, minkä jälkeen Vince McMahon antoi lopullisen hyväksynnän.</w:t>
      </w:r>
    </w:p>
    <w:p>
      <w:r>
        <w:rPr>
          <w:b/>
        </w:rPr>
        <w:t xml:space="preserve">Tulos</w:t>
      </w:r>
    </w:p>
    <w:p>
      <w:r>
        <w:t xml:space="preserve">The Sun on brittiläinen sanomalehti. The Sunin haastattelussa todetaan, että Heyman kirjoitti brändin viikoittaiset käsikirjoitukset ja toimitti ne käsikirjoittajille mahdollisia muutoksia varten. Sitten ne toimitettiin Vince McMahonille lopullista hyväksyntää varten.</w:t>
      </w:r>
    </w:p>
    <w:p>
      <w:r>
        <w:rPr>
          <w:b/>
        </w:rPr>
        <w:t xml:space="preserve">Tulos</w:t>
      </w:r>
    </w:p>
    <w:p>
      <w:r>
        <w:t xml:space="preserve">Brittiläisen The Sun -lehden haastattelun mukaan Heyman kirjoitti brändin viikoittaiset käsikirjoitukset ja lähetti ne ensin käsikirjoittajille mahdollisia muutoksia varten ja sitten Vince McMahonille lopullista hyväksyntää varten.</w:t>
      </w:r>
    </w:p>
    <w:p>
      <w:r>
        <w:rPr>
          <w:b/>
        </w:rPr>
        <w:t xml:space="preserve">Tulos</w:t>
      </w:r>
    </w:p>
    <w:p>
      <w:r>
        <w:t xml:space="preserve">The Sunin mukaan Heyman kirjoitti brändin käsikirjoitukset ja antoi ne käsikirjoittajille mahdollisia muutoksia varten ja sitten Vince McMahonille lopullista hyväksyntää varten.</w:t>
      </w:r>
    </w:p>
    <w:p>
      <w:r>
        <w:rPr>
          <w:b/>
        </w:rPr>
        <w:t xml:space="preserve">Tulos</w:t>
      </w:r>
    </w:p>
    <w:p>
      <w:r>
        <w:t xml:space="preserve">The Sunin haastattelun mukaan Heyman kirjoitti brändin viikoittaiset toimitti ne kirjoittajille mahdollisia muutoksia varten ja Vince McMahon antaa lopullisen hyväksynnän.</w:t>
      </w:r>
    </w:p>
    <w:p>
      <w:r>
        <w:rPr>
          <w:b/>
        </w:rPr>
        <w:t xml:space="preserve">Esimerkki 0.87</w:t>
      </w:r>
    </w:p>
    <w:p>
      <w:r>
        <w:t xml:space="preserve">Georgian aikakirjojen mukaan hän oli Iberian ensimmäisen kristityn kuninkaan Mirian III:n pojan Revin poika.</w:t>
      </w:r>
    </w:p>
    <w:p>
      <w:r>
        <w:rPr>
          <w:b/>
        </w:rPr>
        <w:t xml:space="preserve">Tulos</w:t>
      </w:r>
    </w:p>
    <w:p>
      <w:r>
        <w:t xml:space="preserve">Georgionin kronikan mukaan hän oli Revin ja Mirian III:n poika ja myös Iberian ensimmäinen kristitty kuningas.</w:t>
      </w:r>
    </w:p>
    <w:p>
      <w:r>
        <w:rPr>
          <w:b/>
        </w:rPr>
        <w:t xml:space="preserve">Tulos</w:t>
      </w:r>
    </w:p>
    <w:p>
      <w:r>
        <w:t xml:space="preserve">Georgian historian mukaan hän oli Mirian III:n poika.</w:t>
      </w:r>
    </w:p>
    <w:p>
      <w:r>
        <w:rPr>
          <w:b/>
        </w:rPr>
        <w:t xml:space="preserve">Tulos</w:t>
      </w:r>
    </w:p>
    <w:p>
      <w:r>
        <w:t xml:space="preserve">Georgian kronikan mukaan hän oli Revin ja Mirian III:n poika. Hän oli Iberian ensimmäinen kristitty kuningas. Iberian ensimmäinen kristitty kuningas.</w:t>
      </w:r>
    </w:p>
    <w:p>
      <w:r>
        <w:rPr>
          <w:b/>
        </w:rPr>
        <w:t xml:space="preserve">Tulos</w:t>
      </w:r>
    </w:p>
    <w:p>
      <w:r>
        <w:t xml:space="preserve">Georgian kronikoissa hänet nimetään Iberian ensimmäisen kristityn kuninkaan, Mirian III:n, pojaksi.</w:t>
      </w:r>
    </w:p>
    <w:p>
      <w:r>
        <w:rPr>
          <w:b/>
        </w:rPr>
        <w:t xml:space="preserve">Tulos</w:t>
      </w:r>
    </w:p>
    <w:p>
      <w:r>
        <w:t xml:space="preserve">Georgian kronikoissa kerrotaan, että hän oli Iberian ensimmäisen kristityn kuninkaan Mirian III:n poika.</w:t>
      </w:r>
    </w:p>
    <w:p>
      <w:r>
        <w:rPr>
          <w:b/>
        </w:rPr>
        <w:t xml:space="preserve">Tulos</w:t>
      </w:r>
    </w:p>
    <w:p>
      <w:r>
        <w:t xml:space="preserve">Georgian tietojen mukaan hän oli Mirian III:n pojan Revin poika.   Mirian III oli Iberian ensimmäinen kristitty kuningas.</w:t>
      </w:r>
    </w:p>
    <w:p>
      <w:r>
        <w:rPr>
          <w:b/>
        </w:rPr>
        <w:t xml:space="preserve">Tulos</w:t>
      </w:r>
    </w:p>
    <w:p>
      <w:r>
        <w:t xml:space="preserve">Georgian kronikan mukaan hän oli Revin poika, joka oli Mirian III:n poika. Mirian III oli Iberian ensimmäinen kristitty kuningas.</w:t>
      </w:r>
    </w:p>
    <w:p>
      <w:r>
        <w:rPr>
          <w:b/>
        </w:rPr>
        <w:t xml:space="preserve">Esimerkki 0.88</w:t>
      </w:r>
    </w:p>
    <w:p>
      <w:r>
        <w:t xml:space="preserve">Buffyverse, "Buffyverse", on Buffy / Angelin fanien keskuudessa käytetty termi "Buffyverse" kuvaamaan Buffy / Angelin perustamaa fiktiivistä universumia.</w:t>
      </w:r>
    </w:p>
    <w:p>
      <w:r>
        <w:rPr>
          <w:b/>
        </w:rPr>
        <w:t xml:space="preserve">Tulos</w:t>
      </w:r>
    </w:p>
    <w:p>
      <w:r>
        <w:t xml:space="preserve">Slayerin ensimmäisenä luoma fiktiivinen universumi kertoo, että Buffy/Angelin fanit käyttävät sanaa "Buffyverse" verkossa. Se kuvaa Buffy/Angelin fiktiivistä universumia.</w:t>
      </w:r>
    </w:p>
    <w:p>
      <w:r>
        <w:rPr>
          <w:b/>
        </w:rPr>
        <w:t xml:space="preserve">Tulos</w:t>
      </w:r>
    </w:p>
    <w:p>
      <w:r>
        <w:t xml:space="preserve">Buffyversiosta: Buffy- ja Angel-fanit käyttävät verkossa termiä "Buffyversio" kuvaamaan sarjan perustamaa fiktiivistä universumia.</w:t>
      </w:r>
    </w:p>
    <w:p>
      <w:r>
        <w:rPr>
          <w:b/>
        </w:rPr>
        <w:t xml:space="preserve">Tulos</w:t>
      </w:r>
    </w:p>
    <w:p>
      <w:r>
        <w:t xml:space="preserve">Slayer sanoo, että "Buffyverse" on termi, jota Buffyn ja Angelin fanit käyttävät kuvaamaan näiden kahden hahmon perustamaa fiktiivistä universumia.</w:t>
      </w:r>
    </w:p>
    <w:p>
      <w:r>
        <w:rPr>
          <w:b/>
        </w:rPr>
        <w:t xml:space="preserve">Tulos</w:t>
      </w:r>
    </w:p>
    <w:p>
      <w:r>
        <w:t xml:space="preserve">Buffy the Vampire Slayer- ja Angel-tv-sarjojen fanit käyttävät Buffyverse. Slayer keksi nimen ensimmäisenä. Se edustaa molempien sarjojen kuvitteellista maailmaa.</w:t>
      </w:r>
    </w:p>
    <w:p>
      <w:r>
        <w:rPr>
          <w:b/>
        </w:rPr>
        <w:t xml:space="preserve">Tulos</w:t>
      </w:r>
    </w:p>
    <w:p>
      <w:r>
        <w:t xml:space="preserve">Slayerin tekemässä "Buffyversiossa" Buffy / Angelin fanit käyttävät verkossa termiä "Buffyverse" kuvaamaan Buffyn / Angelin luomaa universumia.</w:t>
      </w:r>
    </w:p>
    <w:p>
      <w:r>
        <w:rPr>
          <w:b/>
        </w:rPr>
        <w:t xml:space="preserve">Tulos</w:t>
      </w:r>
    </w:p>
    <w:p>
      <w:r>
        <w:t xml:space="preserve">"Buffyversio" on Slayerin ensimmäisenä luoma tekaistu universumi, ja se on sana, jota Buffy/Angelin fanit käyttävät.</w:t>
      </w:r>
    </w:p>
    <w:p>
      <w:r>
        <w:rPr>
          <w:b/>
        </w:rPr>
        <w:t xml:space="preserve">Tulos</w:t>
      </w:r>
    </w:p>
    <w:p>
      <w:r>
        <w:t xml:space="preserve">"Buffyverse" on termi, jota Buffy/Angel-fanit käyttävät verkossa kuvaamaan Buffy/Angelin perustamaa fiktiivistä universumia, vaikka se perustettiin ensin Slayerilla.</w:t>
      </w:r>
    </w:p>
    <w:p>
      <w:r>
        <w:rPr>
          <w:b/>
        </w:rPr>
        <w:t xml:space="preserve">Tulos</w:t>
      </w:r>
    </w:p>
    <w:p>
      <w:r>
        <w:t xml:space="preserve">Fanit käyttävät "Buffyverse"-nimitystä, joka perustuu Slayerin luomaan universumiin, selittääkseen Buffyn ja Angelin luomaa universumia.</w:t>
      </w:r>
    </w:p>
    <w:p>
      <w:r>
        <w:rPr>
          <w:b/>
        </w:rPr>
        <w:t xml:space="preserve">Esimerkki 0.89</w:t>
      </w:r>
    </w:p>
    <w:p>
      <w:r>
        <w:t xml:space="preserve">Tutkimuksen mukaan, jos kaikki nämä ohjelmistot olisi kehitetty tavanomaisin omistusoikeudellisin keinoin, niiden kehittäminen Yhdysvalloissa olisi maksanut noin dollaria (Yhdysvaltain dollaria).</w:t>
      </w:r>
    </w:p>
    <w:p>
      <w:r>
        <w:rPr>
          <w:b/>
        </w:rPr>
        <w:t xml:space="preserve">Tulos</w:t>
      </w:r>
    </w:p>
    <w:p>
      <w:r>
        <w:t xml:space="preserve">Tutkimuksen mukaan, jos tämä ohjelmisto olisi tehty tavanomaisin omistuksellisin keinoin, sen valmistaminen Yhdysvalloissa maksaisi noin dollaria (Yhdysvaltain dollaria).</w:t>
      </w:r>
    </w:p>
    <w:p>
      <w:r>
        <w:rPr>
          <w:b/>
        </w:rPr>
        <w:t xml:space="preserve">Tulos</w:t>
      </w:r>
    </w:p>
    <w:p>
      <w:r>
        <w:t xml:space="preserve">Tutkimuksen mukaan, jos kaikki nämä ohjelmistot olisi kehitetty tavanomaisen omistajan toimesta, niiden kehittäminen Yhdysvalloissa olisi maksanut noin dollaria (Yhdysvaltain dollaria).</w:t>
      </w:r>
    </w:p>
    <w:p>
      <w:r>
        <w:rPr>
          <w:b/>
        </w:rPr>
        <w:t xml:space="preserve">Tulos</w:t>
      </w:r>
    </w:p>
    <w:p>
      <w:r>
        <w:t xml:space="preserve">Tutkimuksen mukaan, jos kaikki nämä ohjelmistot olisi tehty tavanomaisilla teollisoikeudellisilla tavoilla, niiden valmistaminen Yhdysvalloissa olisi maksanut noin dollaria (Yhdysvaltain dollaria).</w:t>
      </w:r>
    </w:p>
    <w:p>
      <w:r>
        <w:rPr>
          <w:b/>
        </w:rPr>
        <w:t xml:space="preserve">Tulos</w:t>
      </w:r>
    </w:p>
    <w:p>
      <w:r>
        <w:t xml:space="preserve">Jos kaikki ohjelmisto olisi tehty tavanomaisella omistajuudella, sen valmistaminen Yhdysvalloissa olisi maksanut noin dollaria (Yhdysvaltain dollaria).</w:t>
      </w:r>
    </w:p>
    <w:p>
      <w:r>
        <w:rPr>
          <w:b/>
        </w:rPr>
        <w:t xml:space="preserve">Tulos</w:t>
      </w:r>
    </w:p>
    <w:p>
      <w:r>
        <w:t xml:space="preserve">Sen kehittäminen Yhdysvalloissa olisi maksanut paljon rahaa, joten se kehitettiin tavanomaisin teollisoikeudellisin keinoin.</w:t>
      </w:r>
    </w:p>
    <w:p>
      <w:r>
        <w:rPr>
          <w:b/>
        </w:rPr>
        <w:t xml:space="preserve">Tulos</w:t>
      </w:r>
    </w:p>
    <w:p>
      <w:r>
        <w:t xml:space="preserve">Jos kaikki ohjelmistot olisi kehitetty tavanomaisin omistusoikeudellisin keinoin, niiden kehittäminen Yhdysvalloissa olisi maksanut noin dollaria (Yhdysvaltain dollaria).</w:t>
      </w:r>
    </w:p>
    <w:p>
      <w:r>
        <w:rPr>
          <w:b/>
        </w:rPr>
        <w:t xml:space="preserve">Tulos</w:t>
      </w:r>
    </w:p>
    <w:p>
      <w:r>
        <w:t xml:space="preserve">Jos kaikki tämä ohjelmisto olisi tehty tavanomaisin liiketoimintatavoin, sen valmistaminen Yhdysvalloissa olisi maksanut noin Yhdysvaltain dollaria.</w:t>
      </w:r>
    </w:p>
    <w:p>
      <w:r>
        <w:rPr>
          <w:b/>
        </w:rPr>
        <w:t xml:space="preserve">Esimerkki 0.90</w:t>
      </w:r>
    </w:p>
    <w:p>
      <w:r>
        <w:t xml:space="preserve">Koko maakunnassa sademäärä oli korkeimmillaan 150 mm Whitbournessa.</w:t>
      </w:r>
    </w:p>
    <w:p>
      <w:r>
        <w:rPr>
          <w:b/>
        </w:rPr>
        <w:t xml:space="preserve">Tulos</w:t>
      </w:r>
    </w:p>
    <w:p>
      <w:r>
        <w:t xml:space="preserve">Koko maakunnassa rankkasateet olivat suurimmillaan 150 millimetriä Whitbournessa.</w:t>
      </w:r>
    </w:p>
    <w:p>
      <w:r>
        <w:rPr>
          <w:b/>
        </w:rPr>
        <w:t xml:space="preserve">Tulos</w:t>
      </w:r>
    </w:p>
    <w:p>
      <w:r>
        <w:t xml:space="preserve">Koko maakunnassa sademäärä oli korkeimmillaan 150 millimetriä (5,9 tuumaa) Whitbournessa.</w:t>
      </w:r>
    </w:p>
    <w:p>
      <w:r>
        <w:rPr>
          <w:b/>
        </w:rPr>
        <w:t xml:space="preserve">Tulos</w:t>
      </w:r>
    </w:p>
    <w:p>
      <w:r>
        <w:t xml:space="preserve">Koko alueella sademäärä oli Whitbournessa 150 mm (5,9 tuumaa).</w:t>
      </w:r>
    </w:p>
    <w:p>
      <w:r>
        <w:rPr>
          <w:b/>
        </w:rPr>
        <w:t xml:space="preserve">Tulos</w:t>
      </w:r>
    </w:p>
    <w:p>
      <w:r>
        <w:t xml:space="preserve">Whitbournessa sademäärä oli korkeimmillaan 150 mm (5,9 tuumaa).</w:t>
      </w:r>
    </w:p>
    <w:p>
      <w:r>
        <w:rPr>
          <w:b/>
        </w:rPr>
        <w:t xml:space="preserve">Tulos</w:t>
      </w:r>
    </w:p>
    <w:p>
      <w:r>
        <w:t xml:space="preserve">Koko maakunnassa satoi enimmillään 5,9 tuumaa.</w:t>
      </w:r>
    </w:p>
    <w:p>
      <w:r>
        <w:rPr>
          <w:b/>
        </w:rPr>
        <w:t xml:space="preserve">Tulos</w:t>
      </w:r>
    </w:p>
    <w:p>
      <w:r>
        <w:t xml:space="preserve">Whitbournen maakunnassa satoi 5,9 tuumaa.</w:t>
      </w:r>
    </w:p>
    <w:p>
      <w:r>
        <w:rPr>
          <w:b/>
        </w:rPr>
        <w:t xml:space="preserve">Tulos</w:t>
      </w:r>
    </w:p>
    <w:p>
      <w:r>
        <w:t xml:space="preserve">Koko maakunnassa sademäärä oli suurin, 150 millimetriä (5,9 tuumaa) Whitbournessa.</w:t>
      </w:r>
    </w:p>
    <w:p>
      <w:r>
        <w:rPr>
          <w:b/>
        </w:rPr>
        <w:t xml:space="preserve">Esimerkki 0.91</w:t>
      </w:r>
    </w:p>
    <w:p>
      <w:r>
        <w:t xml:space="preserve">Näyttelijänura Chasen suuri läpimurto tapahtui myöhemmin vuonna 2002, kun hän sai pääroolin Havaijilaistytön, Lilo Pelekain, äänenä Disneyn animaatioelokuvassa Lilo &amp; Stitch.</w:t>
      </w:r>
    </w:p>
    <w:p>
      <w:r>
        <w:rPr>
          <w:b/>
        </w:rPr>
        <w:t xml:space="preserve">Tulos</w:t>
      </w:r>
    </w:p>
    <w:p>
      <w:r>
        <w:t xml:space="preserve">Chasen suuri läpimurto tapahtui myöhemmin vuonna 2002. Hän sai pääroolin Disneyn animaatioelokuvassa Lilo &amp; Stitch. Hän ääninäytteli havaijilaista tyttöä, Lilo Pelekai.</w:t>
      </w:r>
    </w:p>
    <w:p>
      <w:r>
        <w:rPr>
          <w:b/>
        </w:rPr>
        <w:t xml:space="preserve">Tulos</w:t>
      </w:r>
    </w:p>
    <w:p>
      <w:r>
        <w:t xml:space="preserve">Chasen suuri läpimurto tapahtui vuonna 2002. Hän sai pääroolin Havaijilaistytön, Lilo Pelekain, äänenä Disneyn Lilo &amp; Stitch -elokuvassa.</w:t>
      </w:r>
    </w:p>
    <w:p>
      <w:r>
        <w:rPr>
          <w:b/>
        </w:rPr>
        <w:t xml:space="preserve">Tulos</w:t>
      </w:r>
    </w:p>
    <w:p>
      <w:r>
        <w:t xml:space="preserve">Chase pääsi näyttelemään myöhemmin vuonna 2002. Silloin hän sai roolin Lilon äänenä elokuvassa Lilo &amp; Stitch. Tämä elokuva oli Disneyn animaatioelokuva nuoresta havaijilaistytöstä.</w:t>
      </w:r>
    </w:p>
    <w:p>
      <w:r>
        <w:rPr>
          <w:b/>
        </w:rPr>
        <w:t xml:space="preserve">Tulos</w:t>
      </w:r>
    </w:p>
    <w:p>
      <w:r>
        <w:t xml:space="preserve">Chasen suuri läpimurto tapahtui vuonna 2002, kun hän oli Havaijin tytön Lilo Pelekain äänenä Disneyn animaatioelokuvassa Lilo &amp; Stitch.</w:t>
      </w:r>
    </w:p>
    <w:p>
      <w:r>
        <w:rPr>
          <w:b/>
        </w:rPr>
        <w:t xml:space="preserve">Tulos</w:t>
      </w:r>
    </w:p>
    <w:p>
      <w:r>
        <w:t xml:space="preserve">Chasen suuri läpimurto oli vuonna 2002, kun hän sai pääroolin Lilo Pelekain äänenä elokuvassa Lilo &amp; Stitch.</w:t>
      </w:r>
    </w:p>
    <w:p>
      <w:r>
        <w:rPr>
          <w:b/>
        </w:rPr>
        <w:t xml:space="preserve">Tulos</w:t>
      </w:r>
    </w:p>
    <w:p>
      <w:r>
        <w:t xml:space="preserve">Chasen suuri läpimurto tapahtui myöhemmin vuonna 2002, kun hän sai pääroolin Havaijilaistytön, Lilo Pelekain, äänenä Disneyn animaatioelokuvassa Lilo &amp; Stitch.</w:t>
      </w:r>
    </w:p>
    <w:p>
      <w:r>
        <w:rPr>
          <w:b/>
        </w:rPr>
        <w:t xml:space="preserve">Esimerkki 0.92</w:t>
      </w:r>
    </w:p>
    <w:p>
      <w:r>
        <w:t xml:space="preserve">Adam Smith, joka oli korkeakoulun jatko-opiskelija, on ehkä sen tunnetuin alumni.</w:t>
      </w:r>
    </w:p>
    <w:p>
      <w:r>
        <w:rPr>
          <w:b/>
        </w:rPr>
        <w:t xml:space="preserve">Tulos</w:t>
      </w:r>
    </w:p>
    <w:p>
      <w:r>
        <w:t xml:space="preserve">Adam Smith on ehkä sen tunnetuin oppilas.</w:t>
      </w:r>
    </w:p>
    <w:p>
      <w:r>
        <w:rPr>
          <w:b/>
        </w:rPr>
        <w:t xml:space="preserve">Tulos</w:t>
      </w:r>
    </w:p>
    <w:p>
      <w:r>
        <w:t xml:space="preserve">Adam Smith on korkeakoulun jatko-opiskelija. Hän on ehkä tunnetuin entinen opiskelija.</w:t>
      </w:r>
    </w:p>
    <w:p>
      <w:r>
        <w:rPr>
          <w:b/>
        </w:rPr>
        <w:t xml:space="preserve">Tulos</w:t>
      </w:r>
    </w:p>
    <w:p>
      <w:r>
        <w:t xml:space="preserve">Adam Smith on ehkä tunnetuin korkeakoulun alumni.</w:t>
      </w:r>
    </w:p>
    <w:p>
      <w:r>
        <w:rPr>
          <w:b/>
        </w:rPr>
        <w:t xml:space="preserve">Tulos</w:t>
      </w:r>
    </w:p>
    <w:p>
      <w:r>
        <w:t xml:space="preserve">Adam Smith, valmistui yliopistosta,jossa hän on tunnetuin alumni.</w:t>
      </w:r>
    </w:p>
    <w:p>
      <w:r>
        <w:rPr>
          <w:b/>
        </w:rPr>
        <w:t xml:space="preserve">Tulos</w:t>
      </w:r>
    </w:p>
    <w:p>
      <w:r>
        <w:t xml:space="preserve">Adam Smith on jatko-opiskelija ja korkeakoulun tunnetuin alumni.</w:t>
      </w:r>
    </w:p>
    <w:p>
      <w:r>
        <w:rPr>
          <w:b/>
        </w:rPr>
        <w:t xml:space="preserve">Tulos</w:t>
      </w:r>
    </w:p>
    <w:p>
      <w:r>
        <w:t xml:space="preserve">Kollegion tunnetuin opiskelija oli Adam Smith.</w:t>
      </w:r>
    </w:p>
    <w:p>
      <w:r>
        <w:rPr>
          <w:b/>
        </w:rPr>
        <w:t xml:space="preserve">Tulos</w:t>
      </w:r>
    </w:p>
    <w:p>
      <w:r>
        <w:t xml:space="preserve">Adam Smith on ehkä sen kuuluisin alumni. Hän oli korkeakoulun jatko-opiskelija.</w:t>
      </w:r>
    </w:p>
    <w:p>
      <w:r>
        <w:rPr>
          <w:b/>
        </w:rPr>
        <w:t xml:space="preserve">Tulos</w:t>
      </w:r>
    </w:p>
    <w:p>
      <w:r>
        <w:t xml:space="preserve">Adam Smith on korkeakoulun jatko-opiskelija. Hän on myös mahdollisesti tunnetuin alumni.</w:t>
      </w:r>
    </w:p>
    <w:p>
      <w:r>
        <w:rPr>
          <w:b/>
        </w:rPr>
        <w:t xml:space="preserve">Esimerkki 0.93</w:t>
      </w:r>
    </w:p>
    <w:p>
      <w:r>
        <w:t xml:space="preserve">Lisää muutoksistasi asianmukainen tekijänoikeusilmoitus muiden tekijänoikeusilmoitusten viereen.</w:t>
      </w:r>
    </w:p>
    <w:p>
      <w:r>
        <w:rPr>
          <w:b/>
        </w:rPr>
        <w:t xml:space="preserve">Tulos</w:t>
      </w:r>
    </w:p>
    <w:p>
      <w:r>
        <w:t xml:space="preserve">Lisää muutoksillesi oikea tekijänoikeusilmoitus muiden tekijänoikeusilmoitusten viereen.</w:t>
      </w:r>
    </w:p>
    <w:p>
      <w:r>
        <w:rPr>
          <w:b/>
        </w:rPr>
        <w:t xml:space="preserve">Tulos</w:t>
      </w:r>
    </w:p>
    <w:p>
      <w:r>
        <w:t xml:space="preserve">Lisää muutoksillesi asianmukainen tekijänoikeusilmoitus. Sen tulisi olla muiden tekijänoikeusilmoitusten vieressä.</w:t>
      </w:r>
    </w:p>
    <w:p>
      <w:r>
        <w:rPr>
          <w:b/>
        </w:rPr>
        <w:t xml:space="preserve">Tulos</w:t>
      </w:r>
    </w:p>
    <w:p>
      <w:r>
        <w:t xml:space="preserve">Lisää muutoksillesi asianmukainen tekijänoikeusilmoitus muiden tekijänoikeusilmoitusten ohella.</w:t>
      </w:r>
    </w:p>
    <w:p>
      <w:r>
        <w:rPr>
          <w:b/>
        </w:rPr>
        <w:t xml:space="preserve">Tulos</w:t>
      </w:r>
    </w:p>
    <w:p>
      <w:r>
        <w:t xml:space="preserve">Lisää muiden ilmoitusten viereen asianmukainen tekijänoikeusilmoitus muutoksistasi.</w:t>
      </w:r>
    </w:p>
    <w:p>
      <w:r>
        <w:rPr>
          <w:b/>
        </w:rPr>
        <w:t xml:space="preserve">Tulos</w:t>
      </w:r>
    </w:p>
    <w:p>
      <w:r>
        <w:t xml:space="preserve">Lisää muutoksiin sopiva tekijänoikeusilmoitus muiden tekijänoikeusilmoitusten viereen.</w:t>
      </w:r>
    </w:p>
    <w:p>
      <w:r>
        <w:rPr>
          <w:b/>
        </w:rPr>
        <w:t xml:space="preserve">Tulos</w:t>
      </w:r>
    </w:p>
    <w:p>
      <w:r>
        <w:t xml:space="preserve">Lisää tekijänoikeusilmoitus kaikista muutoksista muiden tekijänoikeusilmoitusten viereen.</w:t>
      </w:r>
    </w:p>
    <w:p>
      <w:r>
        <w:rPr>
          <w:b/>
        </w:rPr>
        <w:t xml:space="preserve">Tulos</w:t>
      </w:r>
    </w:p>
    <w:p>
      <w:r>
        <w:t xml:space="preserve">Laita tekijänoikeusilmoitus muiden tekijänoikeusilmoitusten viereen ilmoittaaksesi muutoksistasi.</w:t>
      </w:r>
    </w:p>
    <w:p>
      <w:r>
        <w:rPr>
          <w:b/>
        </w:rPr>
        <w:t xml:space="preserve">Tulos</w:t>
      </w:r>
    </w:p>
    <w:p>
      <w:r>
        <w:t xml:space="preserve">Lisää muutoksillesi asianmukainen tekijänoikeusilmoitus muiden tekijänoikeusilmoitusten viereen.</w:t>
      </w:r>
    </w:p>
    <w:p>
      <w:r>
        <w:rPr>
          <w:b/>
        </w:rPr>
        <w:t xml:space="preserve">Tulos</w:t>
      </w:r>
    </w:p>
    <w:p>
      <w:r>
        <w:t xml:space="preserve">Lisää muutosten tekijänoikeusilmoitus muiden tekijänoikeusilmoitusten viereen.</w:t>
      </w:r>
    </w:p>
    <w:p>
      <w:r>
        <w:rPr>
          <w:b/>
        </w:rPr>
        <w:t xml:space="preserve">Esimerkki 0.94</w:t>
      </w:r>
    </w:p>
    <w:p>
      <w:r>
        <w:t xml:space="preserve">Viereiset piirikunnat ovat Marin (etelässä), Mendocino (pohjoisessa), Lake (koillisessa), Napa (idässä) sekä Solano ja Contra Costa (kaakossa).</w:t>
      </w:r>
    </w:p>
    <w:p>
      <w:r>
        <w:rPr>
          <w:b/>
        </w:rPr>
        <w:t xml:space="preserve">Tulos</w:t>
      </w:r>
    </w:p>
    <w:p>
      <w:r>
        <w:t xml:space="preserve">Naapurikunnat ovat Marin (etelässä), Mendocino (pohjoisessa), Lake (koillisessa), Napa (idässä) sekä Solano ja Contra Costa (kaakossa).</w:t>
      </w:r>
    </w:p>
    <w:p>
      <w:r>
        <w:rPr>
          <w:b/>
        </w:rPr>
        <w:t xml:space="preserve">Tulos</w:t>
      </w:r>
    </w:p>
    <w:p>
      <w:r>
        <w:t xml:space="preserve">Viereiset piirikunnat ovat Marin, Mendocino, Lake, Napa, Solano ja Contra Costa.</w:t>
      </w:r>
    </w:p>
    <w:p>
      <w:r>
        <w:rPr>
          <w:b/>
        </w:rPr>
        <w:t xml:space="preserve">Tulos</w:t>
      </w:r>
    </w:p>
    <w:p>
      <w:r>
        <w:t xml:space="preserve">sen vieressä sijaitsevat Marin, Mendocino, Lake, Napa, Solano ja Contra Costa.</w:t>
      </w:r>
    </w:p>
    <w:p>
      <w:r>
        <w:rPr>
          <w:b/>
        </w:rPr>
        <w:t xml:space="preserve">Tulos</w:t>
      </w:r>
    </w:p>
    <w:p>
      <w:r>
        <w:t xml:space="preserve">Marinin, Mendocinon, Lake, Napan, Solanon ja Contra Costan piirikunnat ovat sen vieressä.</w:t>
      </w:r>
    </w:p>
    <w:p>
      <w:r>
        <w:rPr>
          <w:b/>
        </w:rPr>
        <w:t xml:space="preserve">Tulos</w:t>
      </w:r>
    </w:p>
    <w:p>
      <w:r>
        <w:t xml:space="preserve">Lähistöllä sijaitsevat Marin, Mendocino, Lake, Napa, Solano ja Contra Costa.</w:t>
      </w:r>
    </w:p>
    <w:p>
      <w:r>
        <w:rPr>
          <w:b/>
        </w:rPr>
        <w:t xml:space="preserve">Tulos</w:t>
      </w:r>
    </w:p>
    <w:p>
      <w:r>
        <w:t xml:space="preserve">Viereiset piirikunnat ovat Marin, Mendocino, Lake, Napa, Solano ja Contra Costa.</w:t>
      </w:r>
    </w:p>
    <w:p>
      <w:r>
        <w:rPr>
          <w:b/>
        </w:rPr>
        <w:t xml:space="preserve">Esimerkki 0.95</w:t>
      </w:r>
    </w:p>
    <w:p>
      <w:r>
        <w:t xml:space="preserve">Hallinnollinen irtisanominen Jäsenyydet voidaan irtisanoa Satan Church of Satanin hallintoelimen, joka koostuu ylipapista, ylipapittaresta ja yhdeksän hengen neuvostosta, harkinnan mukaan.</w:t>
      </w:r>
    </w:p>
    <w:p>
      <w:r>
        <w:rPr>
          <w:b/>
        </w:rPr>
        <w:t xml:space="preserve">Tulos</w:t>
      </w:r>
    </w:p>
    <w:p>
      <w:r>
        <w:t xml:space="preserve">Jäsenyys voidaan päättää Satan Church of Satan -järjestön johtokunnan, joka koostuu ylipapista, ylipapittaresta ja yhdeksän hengen neuvostosta, harkinnan mukaan.</w:t>
      </w:r>
    </w:p>
    <w:p>
      <w:r>
        <w:rPr>
          <w:b/>
        </w:rPr>
        <w:t xml:space="preserve">Tulos</w:t>
      </w:r>
    </w:p>
    <w:p>
      <w:r>
        <w:t xml:space="preserve">Saatanan kirkon hallintoelin voi lopettaa jäsenyyden. Siihen kuuluvat ylipappi, ylipapitar ja yhdeksän hengen neuvosto.</w:t>
      </w:r>
    </w:p>
    <w:p>
      <w:r>
        <w:rPr>
          <w:b/>
        </w:rPr>
        <w:t xml:space="preserve">Tulos</w:t>
      </w:r>
    </w:p>
    <w:p>
      <w:r>
        <w:t xml:space="preserve">Saatanan kirkon ylipappi, ylipapitar ja yhdeksännen neuvoston jäsenet voivat peruuttaa jäsenyyden.</w:t>
      </w:r>
    </w:p>
    <w:p>
      <w:r>
        <w:rPr>
          <w:b/>
        </w:rPr>
        <w:t xml:space="preserve">Tulos</w:t>
      </w:r>
    </w:p>
    <w:p>
      <w:r>
        <w:t xml:space="preserve">Jäsenet voidaan erottaa Saatanan kirkon harkinnan mukaan.</w:t>
      </w:r>
    </w:p>
    <w:p>
      <w:r>
        <w:rPr>
          <w:b/>
        </w:rPr>
        <w:t xml:space="preserve">Tulos</w:t>
      </w:r>
    </w:p>
    <w:p>
      <w:r>
        <w:t xml:space="preserve">Jäsenyys voidaan lopettaa Saatanan kirkon harkinnan mukaan. Hallitseva elin tekee päätöksen. Se koostuu ylipapista, ylipapittaresta ja yhdeksän hengen neuvostosta.</w:t>
      </w:r>
    </w:p>
    <w:p>
      <w:r>
        <w:rPr>
          <w:b/>
        </w:rPr>
        <w:t xml:space="preserve">Tulos</w:t>
      </w:r>
    </w:p>
    <w:p>
      <w:r>
        <w:t xml:space="preserve">Saatanan kirkko koostuu ylipapista, ylipapittaresta ja yhdeksän hengen neuvostosta, hallintoelin voi päättää henkilön jäsenyyden kirkon hallintoelimen harkinnan mukaan.</w:t>
      </w:r>
    </w:p>
    <w:p>
      <w:r>
        <w:rPr>
          <w:b/>
        </w:rPr>
        <w:t xml:space="preserve">Tulos</w:t>
      </w:r>
    </w:p>
    <w:p>
      <w:r>
        <w:t xml:space="preserve">Hallinnollinen lopettaminen: Saatanan kirkon hallintoelin voi lopettaa jäsenyyden. Se koostuu ylipapista, ylipapittaresta ja yhdeksän hengen neuvostosta.</w:t>
      </w:r>
    </w:p>
    <w:p>
      <w:r>
        <w:rPr>
          <w:b/>
        </w:rPr>
        <w:t xml:space="preserve">Esimerkki 0.96</w:t>
      </w:r>
    </w:p>
    <w:p>
      <w:r>
        <w:t xml:space="preserve">David C. Jewitt ja G. Edward Danielson löysivät Adrastean Voyager 2 -luotaimen 8. heinäkuuta 1979 ottamissa valokuvissa, ja se sai nimityksen Adrastea.</w:t>
      </w:r>
    </w:p>
    <w:p>
      <w:r>
        <w:rPr>
          <w:b/>
        </w:rPr>
        <w:t xml:space="preserve">Tulos</w:t>
      </w:r>
    </w:p>
    <w:p>
      <w:r>
        <w:t xml:space="preserve">David C. Jewitt ja G. Edward Danielson löysivät Adrastean 8. heinäkuuta 1979 otetuista Voyager 2 -luotaimen valokuvista.</w:t>
      </w:r>
    </w:p>
    <w:p>
      <w:r>
        <w:rPr>
          <w:b/>
        </w:rPr>
        <w:t xml:space="preserve">Tulos</w:t>
      </w:r>
    </w:p>
    <w:p>
      <w:r>
        <w:t xml:space="preserve">Adrastea löydettiin 8. heinäkuuta 1979 otetuissa Voyager 2 -valokuvissa, ja se sai nimityksen.</w:t>
      </w:r>
    </w:p>
    <w:p>
      <w:r>
        <w:rPr>
          <w:b/>
        </w:rPr>
        <w:t xml:space="preserve">Tulos</w:t>
      </w:r>
    </w:p>
    <w:p>
      <w:r>
        <w:t xml:space="preserve">Adrastean perustivat David C. Jewitt ja G. Edward Danielson Voyager 2 -luotaimen 8. heinäkuuta 1979 ottamissa valokuvissa, ja se sai nimityksen.</w:t>
      </w:r>
    </w:p>
    <w:p>
      <w:r>
        <w:rPr>
          <w:b/>
        </w:rPr>
        <w:t xml:space="preserve">Tulos</w:t>
      </w:r>
    </w:p>
    <w:p>
      <w:r>
        <w:t xml:space="preserve">Adrastean löysivät ja nimesivät David C. Jewitt ja G. Edward Danielson Voyager 2:n 8. heinäkuuta 1979 ottamissa valokuvissa.</w:t>
      </w:r>
    </w:p>
    <w:p>
      <w:r>
        <w:rPr>
          <w:b/>
        </w:rPr>
        <w:t xml:space="preserve">Tulos</w:t>
      </w:r>
    </w:p>
    <w:p>
      <w:r>
        <w:t xml:space="preserve">Adrastean löysivät David C. Jewitt ja G. Edward Danielson Voyager 2:lla, valokuvat ja kuvaukset otettiin 8. heinäkuuta 1979.</w:t>
      </w:r>
    </w:p>
    <w:p>
      <w:r>
        <w:rPr>
          <w:b/>
        </w:rPr>
        <w:t xml:space="preserve">Tulos</w:t>
      </w:r>
    </w:p>
    <w:p>
      <w:r>
        <w:t xml:space="preserve">David C. Jewitt ja G. Edward Danielson löysivät Adrastean Voyager 2 -luotaimen 8. heinäkuuta 1979 ottamista valokuvista. Se sai nimityksen.</w:t>
      </w:r>
    </w:p>
    <w:p>
      <w:r>
        <w:rPr>
          <w:b/>
        </w:rPr>
        <w:t xml:space="preserve">Esimerkki 0.97</w:t>
      </w:r>
    </w:p>
    <w:p>
      <w:r>
        <w:t xml:space="preserve">Vuoden 1627 jälkeen Ranskan kuningas Ludvig XIII otti käyttöön läänitysjärjestelmän ja kielsi muita kuin roomalaiskatolisia asuttamasta Uutta Ranskaa.</w:t>
      </w:r>
    </w:p>
    <w:p>
      <w:r>
        <w:rPr>
          <w:b/>
        </w:rPr>
        <w:t xml:space="preserve">Tulos</w:t>
      </w:r>
    </w:p>
    <w:p>
      <w:r>
        <w:t xml:space="preserve">Ranskan kuningas Ludvig XIII otti vuoden 1627 jälkeen käyttöön läänitysjärjestelmän. Sen jälkeen hän kieltäytyi sallimasta muiden kuin roomalaiskatolilaisten asettautumista Uuteen Ranskaan.</w:t>
      </w:r>
    </w:p>
    <w:p>
      <w:r>
        <w:rPr>
          <w:b/>
        </w:rPr>
        <w:t xml:space="preserve">Tulos</w:t>
      </w:r>
    </w:p>
    <w:p>
      <w:r>
        <w:t xml:space="preserve">Vuoden 1627 jälkeen Ranskan kuningas Ludvig XIII ryhtyi käyttämään seigneurijärjestelmää. Se kielsi muilta kuin roomalaiskatolilaisilta asettumasta Uuteen Ranskaan.</w:t>
      </w:r>
    </w:p>
    <w:p>
      <w:r>
        <w:rPr>
          <w:b/>
        </w:rPr>
        <w:t xml:space="preserve">Tulos</w:t>
      </w:r>
    </w:p>
    <w:p>
      <w:r>
        <w:t xml:space="preserve">Vuonna 1627 Ranskan kuningas Ludvig XIII aloitti maanomistusjärjestelmän. Kuningas Ludvig XIII kielsi myös kaikkia, jotka eivät olleet roomalaiskatolisia, asumasta Uudessa Ranskassa.</w:t>
      </w:r>
    </w:p>
    <w:p>
      <w:r>
        <w:rPr>
          <w:b/>
        </w:rPr>
        <w:t xml:space="preserve">Tulos</w:t>
      </w:r>
    </w:p>
    <w:p>
      <w:r>
        <w:t xml:space="preserve">Ranskan kuningas Ludvig XII otti käyttöön maanjakojärjestelmän ja salli roomalaiskatolilaisten asuttamisen Uuteen Ranskaan vasta vuoden 1627 jälkeen.</w:t>
      </w:r>
    </w:p>
    <w:p>
      <w:r>
        <w:rPr>
          <w:b/>
        </w:rPr>
        <w:t xml:space="preserve">Tulos</w:t>
      </w:r>
    </w:p>
    <w:p>
      <w:r>
        <w:t xml:space="preserve">Ranskan kuningas Ludvig XIII otti käyttöön läänitysjärjestelmän. Se kielsi muilta kuin roomalaiskatolilaisilta asettumasta Uuteen Ranskaan.</w:t>
      </w:r>
    </w:p>
    <w:p>
      <w:r>
        <w:rPr>
          <w:b/>
        </w:rPr>
        <w:t xml:space="preserve">Tulos</w:t>
      </w:r>
    </w:p>
    <w:p>
      <w:r>
        <w:t xml:space="preserve">Vuoden 1627 jälkeen Ranskan kuningas Ludvig XIII otti käyttöön herruusjärjestelmän. Hän antoi vain roomalaiskatolilaisten asettua Uuteen Ranskaan.</w:t>
      </w:r>
    </w:p>
    <w:p>
      <w:r>
        <w:rPr>
          <w:b/>
        </w:rPr>
        <w:t xml:space="preserve">Esimerkki 0.98</w:t>
      </w:r>
    </w:p>
    <w:p>
      <w:r>
        <w:t xml:space="preserve">Kun Napier oli aluksi saanut alueen sotilaallisen hallinnan pakottamalla Sindhin amirien kanssa tehdyn sopimuksen, hänen joukkonsa hyökkäsivät Imamgarhin linnoitukseen.</w:t>
      </w:r>
    </w:p>
    <w:p>
      <w:r>
        <w:rPr>
          <w:b/>
        </w:rPr>
        <w:t xml:space="preserve">Tulos</w:t>
      </w:r>
    </w:p>
    <w:p>
      <w:r>
        <w:t xml:space="preserve">Napier sai aluksi alueen sotilaallisen hallinnan. Hän pakotti Sindhin amirien kanssa tehtävään sopimukseen. Hänen joukkonsa hyökkäsivät Imamgarhin linnoitukseen sen jälkeen.</w:t>
      </w:r>
    </w:p>
    <w:p>
      <w:r>
        <w:rPr>
          <w:b/>
        </w:rPr>
        <w:t xml:space="preserve">Tulos</w:t>
      </w:r>
    </w:p>
    <w:p>
      <w:r>
        <w:t xml:space="preserve">Kun Napier oli ensin saanut alueen sotilaallisesti haltuunsa solmimalla sopimuksen Sindhin amirien kanssa, hänen joukkonsa hyökkäsivät Imamgarhin linnoitukseen.</w:t>
      </w:r>
    </w:p>
    <w:p>
      <w:r>
        <w:rPr>
          <w:b/>
        </w:rPr>
        <w:t xml:space="preserve">Tulos</w:t>
      </w:r>
    </w:p>
    <w:p>
      <w:r>
        <w:t xml:space="preserve">Napier sai alueen sotilaallisen määräysvallan pakottamalla Sindhin amirien kanssa tehdyn sopimuksen. Sitten hänen joukkonsa hyökkäsivät Imamgarhin linnoitukseen.</w:t>
      </w:r>
    </w:p>
    <w:p>
      <w:r>
        <w:rPr>
          <w:b/>
        </w:rPr>
        <w:t xml:space="preserve">Tulos</w:t>
      </w:r>
    </w:p>
    <w:p>
      <w:r>
        <w:t xml:space="preserve">Kun Napier oli vallannut alueen Sindh-amiirien kanssa tehdyn sopimuksen perusteella, hänen joukkonsa hyökkäsivät Imamgarhin linnoitukseen.</w:t>
      </w:r>
    </w:p>
    <w:p>
      <w:r>
        <w:rPr>
          <w:b/>
        </w:rPr>
        <w:t xml:space="preserve">Tulos</w:t>
      </w:r>
    </w:p>
    <w:p>
      <w:r>
        <w:t xml:space="preserve">Napier sai ensin alueen sotilaalliseen hallintaan pakottamalla Sindhin amirien kanssa tehdyn sopimuksen. Sitten hänen joukkonsa hyökkäsivät Imamgarhin linnoitukseen.</w:t>
      </w:r>
    </w:p>
    <w:p>
      <w:r>
        <w:rPr>
          <w:b/>
        </w:rPr>
        <w:t xml:space="preserve">Tulos</w:t>
      </w:r>
    </w:p>
    <w:p>
      <w:r>
        <w:t xml:space="preserve">Kun Napier oli vallannut alueen pakottamalla Sindhin amirien kanssa tehdyn sopimuksen, hänen joukkonsa hyökkäsivät Imamgarhin linnoitukseen.</w:t>
      </w:r>
    </w:p>
    <w:p>
      <w:r>
        <w:rPr>
          <w:b/>
        </w:rPr>
        <w:t xml:space="preserve">Esimerkki 0.99</w:t>
      </w:r>
    </w:p>
    <w:p>
      <w:r>
        <w:t xml:space="preserve">Kun ohjelmistopaketin versio on pysynyt epävakaassa versiossa tietyn ajan (riippuen ohjelmiston muutosten kiireellisyydestä), kyseinen paketti siirretään automaattisesti testausjakeluun.</w:t>
      </w:r>
    </w:p>
    <w:p>
      <w:r>
        <w:rPr>
          <w:b/>
        </w:rPr>
        <w:t xml:space="preserve">Tulos</w:t>
      </w:r>
    </w:p>
    <w:p>
      <w:r>
        <w:t xml:space="preserve">Ohjelmistopaketin versio pysyy epävakaana tietyn ajan. Se riippuu ohjelmiston muutosten kiireellisyydestä. Tämän jälkeen paketti lähetetään automaattisesti testausjakeluun.</w:t>
      </w:r>
    </w:p>
    <w:p>
      <w:r>
        <w:rPr>
          <w:b/>
        </w:rPr>
        <w:t xml:space="preserve">Tulos</w:t>
      </w:r>
    </w:p>
    <w:p>
      <w:r>
        <w:t xml:space="preserve">Ohjelmistoversiopaketti siirretään automaattisesti testausjakeluun, jos se pysyy epävakaana pitkän aikaa.</w:t>
      </w:r>
    </w:p>
    <w:p>
      <w:r>
        <w:rPr>
          <w:b/>
        </w:rPr>
        <w:t xml:space="preserve">Tulos</w:t>
      </w:r>
    </w:p>
    <w:p>
      <w:r>
        <w:t xml:space="preserve">Jos ohjelmistopaketti pysyy epävakaana jonkin aikaa, se siirretään automaattisesti testausjakeluun.</w:t>
      </w:r>
    </w:p>
    <w:p>
      <w:r>
        <w:rPr>
          <w:b/>
        </w:rPr>
        <w:t xml:space="preserve">Tulos</w:t>
      </w:r>
    </w:p>
    <w:p>
      <w:r>
        <w:t xml:space="preserve">Kun paketti on pysynyt epävakaana jonkin aikaa, se siirretään automaattisesti testausjakeluun.</w:t>
      </w:r>
    </w:p>
    <w:p>
      <w:r>
        <w:rPr>
          <w:b/>
        </w:rPr>
        <w:t xml:space="preserve">Tulos</w:t>
      </w:r>
    </w:p>
    <w:p>
      <w:r>
        <w:t xml:space="preserve">aikka ohjelmistopaketin versio on pysynyt epävakaana tietyn ajan, paketti lähetetään automaattisesti testausjakeluun.</w:t>
      </w:r>
    </w:p>
    <w:p>
      <w:r>
        <w:rPr>
          <w:b/>
        </w:rPr>
        <w:t xml:space="preserve">Tulos</w:t>
      </w:r>
    </w:p>
    <w:p>
      <w:r>
        <w:t xml:space="preserve">Jos ohjelmisto on epävakaa tietyn ajanjakson ajan ja muutosten tärkeydestä riippuen, ohjelmisto lähetetään automaattisesti testausalueelle.</w:t>
      </w:r>
    </w:p>
    <w:p>
      <w:r>
        <w:rPr>
          <w:b/>
        </w:rPr>
        <w:t xml:space="preserve">Tulos</w:t>
      </w:r>
    </w:p>
    <w:p>
      <w:r>
        <w:t xml:space="preserve">Ohjelmisto siirrettiin testausjakeluun, koska se oli epävakaa tietyn ajanjakson ajan.</w:t>
      </w:r>
    </w:p>
    <w:p>
      <w:r>
        <w:rPr>
          <w:b/>
        </w:rPr>
        <w:t xml:space="preserve">Esimerkki 0.100</w:t>
      </w:r>
    </w:p>
    <w:p>
      <w:r>
        <w:t xml:space="preserve">Trooppisen myrskyn aseman saavuttamisen jälkeen suurimmat jatkuvat tuulet vaihtelivat kolmen päivän ajan välillä 40 mph (65 km/h) ja 50 mph (85 km/h).</w:t>
      </w:r>
    </w:p>
    <w:p>
      <w:r>
        <w:rPr>
          <w:b/>
        </w:rPr>
        <w:t xml:space="preserve">Tulos</w:t>
      </w:r>
    </w:p>
    <w:p>
      <w:r>
        <w:t xml:space="preserve">Trooppiseksi myrskyksi muuttumisen jälkeen enimmäistuuli vaihteli kolmen päivän ajan 40 ja 50 mailin tuntinopeuden välillä.</w:t>
      </w:r>
    </w:p>
    <w:p>
      <w:r>
        <w:rPr>
          <w:b/>
        </w:rPr>
        <w:t xml:space="preserve">Tulos</w:t>
      </w:r>
    </w:p>
    <w:p>
      <w:r>
        <w:t xml:space="preserve">Trooppisena myrskynä tuulet vaihtelivat kolme päivää.</w:t>
      </w:r>
    </w:p>
    <w:p>
      <w:r>
        <w:rPr>
          <w:b/>
        </w:rPr>
        <w:t xml:space="preserve">Tulos</w:t>
      </w:r>
    </w:p>
    <w:p>
      <w:r>
        <w:t xml:space="preserve">Siitä tuli trooppinen myrsky. Korkeimmat jatkuvat tuulet vaihtelivat kolmen päivän ajan välillä 40 mph (65 km / h) ja 50 mph (85 km / h).</w:t>
      </w:r>
    </w:p>
    <w:p>
      <w:r>
        <w:rPr>
          <w:b/>
        </w:rPr>
        <w:t xml:space="preserve">Tulos</w:t>
      </w:r>
    </w:p>
    <w:p>
      <w:r>
        <w:t xml:space="preserve">Se sai trooppisen myrskyn aseman, ja sen jälkeen suurimmat jatkuvat tuulet vaihtelivat 40 ja 50 mailin tuntinopeuden välillä kolmen päivän ajan.</w:t>
      </w:r>
    </w:p>
    <w:p>
      <w:r>
        <w:rPr>
          <w:b/>
        </w:rPr>
        <w:t xml:space="preserve">Tulos</w:t>
      </w:r>
    </w:p>
    <w:p>
      <w:r>
        <w:t xml:space="preserve">Trooppiseksi myrskyksi muuttumisen jälkeen tuulet olivat 40-50 mailia tunnissa kolmen päivän ajan.</w:t>
      </w:r>
    </w:p>
    <w:p>
      <w:r>
        <w:rPr>
          <w:b/>
        </w:rPr>
        <w:t xml:space="preserve">Tulos</w:t>
      </w:r>
    </w:p>
    <w:p>
      <w:r>
        <w:t xml:space="preserve">Trooppiseksi myrskyksi tultuaan tuulen nopeus pysyi 40 mph (65 km/h) - 50 mph (85 km/h) kolmen päivän ajan.</w:t>
      </w:r>
    </w:p>
    <w:p>
      <w:r>
        <w:rPr>
          <w:b/>
        </w:rPr>
        <w:t xml:space="preserve">Esimerkki 0.101</w:t>
      </w:r>
    </w:p>
    <w:p>
      <w:r>
        <w:t xml:space="preserve">Vuonna 1810 se siirrettiin Blakeleyn kaupunkiin, ja myöhemmin piirikunnan pääkaupunki siirrettiin Daphnen kaupunkiin vuonna 1868.</w:t>
      </w:r>
    </w:p>
    <w:p>
      <w:r>
        <w:rPr>
          <w:b/>
        </w:rPr>
        <w:t xml:space="preserve">Tulos</w:t>
      </w:r>
    </w:p>
    <w:p>
      <w:r>
        <w:t xml:space="preserve">Piirikunnan pääkaupunki siirrettiin Blakeleyn kaupunkiin vuonna 1810. Se siirrettiin Daphnen kaupunkiin vuonna 1868.</w:t>
      </w:r>
    </w:p>
    <w:p>
      <w:r>
        <w:rPr>
          <w:b/>
        </w:rPr>
        <w:t xml:space="preserve">Tulos</w:t>
      </w:r>
    </w:p>
    <w:p>
      <w:r>
        <w:t xml:space="preserve">Piirikunnan pääkaupunki siirrettiin Blakeleyn kaupunkiin vuonna 1819. Se siirrettiin uudelleen Daphnen kaupunkiin vuonna 1868.</w:t>
      </w:r>
    </w:p>
    <w:p>
      <w:r>
        <w:rPr>
          <w:b/>
        </w:rPr>
        <w:t xml:space="preserve">Tulos</w:t>
      </w:r>
    </w:p>
    <w:p>
      <w:r>
        <w:t xml:space="preserve">Piirikunnan pääkaupunki muutettiin Blakeleyn kaupungiksi vuonna 1810.Vuonna 1868 piirikunnan pääkaupunki siirrettiin jälleen Daphnen kaupunkiin.</w:t>
      </w:r>
    </w:p>
    <w:p>
      <w:r>
        <w:rPr>
          <w:b/>
        </w:rPr>
        <w:t xml:space="preserve">Tulos</w:t>
      </w:r>
    </w:p>
    <w:p>
      <w:r>
        <w:t xml:space="preserve">Sen jälkeen kun ne siirrettiin Blakeleyn kaupunkiin vuonna 1810, piirikunnan pääkaupunki siirrettiin Daphnen kaupunkiin vuonna 1868.</w:t>
      </w:r>
    </w:p>
    <w:p>
      <w:r>
        <w:rPr>
          <w:b/>
        </w:rPr>
        <w:t xml:space="preserve">Tulos</w:t>
      </w:r>
    </w:p>
    <w:p>
      <w:r>
        <w:t xml:space="preserve">Kun piirikunnan pääkaupunki siirrettiin Blakeleyyn vuonna 1810, se siirrettiin Daphneen vuonna 1868.</w:t>
      </w:r>
    </w:p>
    <w:p>
      <w:r>
        <w:rPr>
          <w:b/>
        </w:rPr>
        <w:t xml:space="preserve">Tulos</w:t>
      </w:r>
    </w:p>
    <w:p>
      <w:r>
        <w:t xml:space="preserve">Vuonna 1810 piirikunnan pääkaupunki siirrettiin myöhemmin Daphnen kaupunkiin vuonna 1868.</w:t>
      </w:r>
    </w:p>
    <w:p>
      <w:r>
        <w:rPr>
          <w:b/>
        </w:rPr>
        <w:t xml:space="preserve">Tulos</w:t>
      </w:r>
    </w:p>
    <w:p>
      <w:r>
        <w:t xml:space="preserve">Piirikunnan pääkaupunki siirrettiin Blakeleyn kaupunkiin vuonna 1810. Myöhemmin se siirrettiin Daphnen kaupunkiin vuonna 1868.</w:t>
      </w:r>
    </w:p>
    <w:p>
      <w:r>
        <w:rPr>
          <w:b/>
        </w:rPr>
        <w:t xml:space="preserve">Esimerkki 0.102</w:t>
      </w:r>
    </w:p>
    <w:p>
      <w:r>
        <w:t xml:space="preserve">Fanien keräämän nimilistan ja verkkokyselyn jälkeen ominaisuus nimettiin ECW X-Streamiksi 31. lokakuuta 2007.</w:t>
      </w:r>
    </w:p>
    <w:p>
      <w:r>
        <w:rPr>
          <w:b/>
        </w:rPr>
        <w:t xml:space="preserve">Tulos</w:t>
      </w:r>
    </w:p>
    <w:p>
      <w:r>
        <w:t xml:space="preserve">Fanien keräämien nimien ja verkkokyselyn jälkeen ominaisuus nimettiin ECW X-Streamiksi 31. lokakuuta 2007.</w:t>
      </w:r>
    </w:p>
    <w:p>
      <w:r>
        <w:rPr>
          <w:b/>
        </w:rPr>
        <w:t xml:space="preserve">Tulos</w:t>
      </w:r>
    </w:p>
    <w:p>
      <w:r>
        <w:t xml:space="preserve">Kun fanit olivat keränneet listan nimistä ja järjestäneet nettiäänestyksen, ominaisuus nimettiin ECW X-Streamiksi 31. lokakuuta 2007.</w:t>
      </w:r>
    </w:p>
    <w:p>
      <w:r>
        <w:rPr>
          <w:b/>
        </w:rPr>
        <w:t xml:space="preserve">Tulos</w:t>
      </w:r>
    </w:p>
    <w:p>
      <w:r>
        <w:t xml:space="preserve">Toiminto nimettiin ECW X-Streamiksi 31. lokakuuta 2007.</w:t>
      </w:r>
    </w:p>
    <w:p>
      <w:r>
        <w:rPr>
          <w:b/>
        </w:rPr>
        <w:t xml:space="preserve">Tulos</w:t>
      </w:r>
    </w:p>
    <w:p>
      <w:r>
        <w:t xml:space="preserve">Verkkokyselyn jälkeen fanit äänestivät sen nimeksi ECW X-Stream 31. lokakuuta 2007.</w:t>
      </w:r>
    </w:p>
    <w:p>
      <w:r>
        <w:rPr>
          <w:b/>
        </w:rPr>
        <w:t xml:space="preserve">Tulos</w:t>
      </w:r>
    </w:p>
    <w:p>
      <w:r>
        <w:t xml:space="preserve">Kerättyään fanien nimiluettelon ja heidän äänensä.  Ominaisuus nimettiin ECW X-Streamiksi.</w:t>
      </w:r>
    </w:p>
    <w:p>
      <w:r>
        <w:rPr>
          <w:b/>
        </w:rPr>
        <w:t xml:space="preserve">Tulos</w:t>
      </w:r>
    </w:p>
    <w:p>
      <w:r>
        <w:t xml:space="preserve">He saivat faneilta nimiä ja tekivät nettikyselyn. Sen jälkeen nimeksi tuli ECW X-Stream 31. lokakuuta 2007.</w:t>
      </w:r>
    </w:p>
    <w:p>
      <w:r>
        <w:rPr>
          <w:b/>
        </w:rPr>
        <w:t xml:space="preserve">Tulos</w:t>
      </w:r>
    </w:p>
    <w:p>
      <w:r>
        <w:t xml:space="preserve">Fanien nimilistan keräämisen ja verkkokyselyn jälkeen ominaisuus nimettiin ECW X-Streamiksi 31. lokakuuta 2007.</w:t>
      </w:r>
    </w:p>
    <w:p>
      <w:r>
        <w:rPr>
          <w:b/>
        </w:rPr>
        <w:t xml:space="preserve">Tulos</w:t>
      </w:r>
    </w:p>
    <w:p>
      <w:r>
        <w:t xml:space="preserve">Luettelo nimistä tuli faneilta ja nettikyselystä. Ominaisuus nimettiin ECW X-Streamiksi 31. lokakuuta 2007.</w:t>
      </w:r>
    </w:p>
    <w:p>
      <w:r>
        <w:rPr>
          <w:b/>
        </w:rPr>
        <w:t xml:space="preserve">Esimerkki 0.103</w:t>
      </w:r>
    </w:p>
    <w:p>
      <w:r>
        <w:t xml:space="preserve">Tutkittuaan tämän alueen vuonna 1614 hollantilaiset turkistarhaajat purjehtivat Connecticut-jokea pitkin (hollantilaiset kutsuivat sitä tuolloin Versche Rivieriksi - "tuore joki") ja rakensivat Dutch Pointin lähelle nykyistä Hartfordia linnakkeen, jota he kutsuivat nimellä "House of Hope".</w:t>
      </w:r>
    </w:p>
    <w:p>
      <w:r>
        <w:rPr>
          <w:b/>
        </w:rPr>
        <w:t xml:space="preserve">Tulos</w:t>
      </w:r>
    </w:p>
    <w:p>
      <w:r>
        <w:t xml:space="preserve">Tutkittuaan tätä aluetta vuonna 1641 hollantilaiset turkiskauppiaat purjehtivat Connecticut-jokea (joka tunnettiin nimellä Versche River, joka tarkoittaa "tuore joki") ylöspäin ja rakensivat linnoituksen.  Linnoitus rakennettiin Dutch Pointiin Hartfordin lähelle. Hartfordia kutsutaan "toivon taloksi".</w:t>
      </w:r>
    </w:p>
    <w:p>
      <w:r>
        <w:rPr>
          <w:b/>
        </w:rPr>
        <w:t xml:space="preserve">Tulos</w:t>
      </w:r>
    </w:p>
    <w:p>
      <w:r>
        <w:t xml:space="preserve">Tutkittuaan tämän alueen vuonna 1614 hollantilaiset turkistarhaajat purjehtivat Connecticut-jokea ylöspäin ja rakensivat Dutch Pointiin, lähelle nykyistä Hartfordia, linnakkeen, jota he kutsuivat nimellä "House of Hope".</w:t>
      </w:r>
    </w:p>
    <w:p>
      <w:r>
        <w:rPr>
          <w:b/>
        </w:rPr>
        <w:t xml:space="preserve">Tulos</w:t>
      </w:r>
    </w:p>
    <w:p>
      <w:r>
        <w:t xml:space="preserve">Tutkittuaan tämän alueen vuonna 1614 hollantilaiset turkistarhaajat purjehtivat Connecticut-jokea pitkin (hollantilaiset tunsivat tuolloin nimellä Versche Rivier - "Fresh River") ja rakensivat "House of Hope" -nimisen linnakkeen Dutch Pointiin lähelle nykyistä Hartfordia.</w:t>
      </w:r>
    </w:p>
    <w:p>
      <w:r>
        <w:rPr>
          <w:b/>
        </w:rPr>
        <w:t xml:space="preserve">Tulos</w:t>
      </w:r>
    </w:p>
    <w:p>
      <w:r>
        <w:t xml:space="preserve">Tutkittuaan tämän alueen vuonna 1614 hollantilaiset turkistarhaajat purjehtivat Connecticut-jokea ylöspäin ja rakensivat Dutch Pointiin linnakkeen, jota kutsuttiin nimellä "House of Hope".</w:t>
      </w:r>
    </w:p>
    <w:p>
      <w:r>
        <w:rPr>
          <w:b/>
        </w:rPr>
        <w:t xml:space="preserve">Tulos</w:t>
      </w:r>
    </w:p>
    <w:p>
      <w:r>
        <w:t xml:space="preserve">Hollantilaiset turkiskauppiaat purjehtivat Connecticut-jokea pitkin ja rakensivat linnoituksen, jota he kutsuivat nimellä "House of Hope".</w:t>
      </w:r>
    </w:p>
    <w:p>
      <w:r>
        <w:rPr>
          <w:b/>
        </w:rPr>
        <w:t xml:space="preserve">Tulos</w:t>
      </w:r>
    </w:p>
    <w:p>
      <w:r>
        <w:t xml:space="preserve">Hollantilaiset turkiskauppiaat rakensivat House of Hopen lähellä Hartfordia Connecticutissa.</w:t>
      </w:r>
    </w:p>
    <w:p>
      <w:r>
        <w:rPr>
          <w:b/>
        </w:rPr>
        <w:t xml:space="preserve">Esimerkki 0.104</w:t>
      </w:r>
    </w:p>
    <w:p>
      <w:r>
        <w:t xml:space="preserve">Isoisän kuoltua vuonna 1850 hänet koulutettiin opettajaksi, mutta hänen kieltäytymisensä tunnustamasta Napoleon III:a esti häntä toimimasta valtion koulussa.</w:t>
      </w:r>
    </w:p>
    <w:p>
      <w:r>
        <w:rPr>
          <w:b/>
        </w:rPr>
        <w:t xml:space="preserve">Tulos</w:t>
      </w:r>
    </w:p>
    <w:p>
      <w:r>
        <w:t xml:space="preserve">Isoisän kuoltua hän kouluttautui opettajaksi, mutta koska hän kieltäytyi tunnustamasta Napoleon III:a, hän ei voinut työskennellä valtion kouluissa.</w:t>
      </w:r>
    </w:p>
    <w:p>
      <w:r>
        <w:rPr>
          <w:b/>
        </w:rPr>
        <w:t xml:space="preserve">Tulos</w:t>
      </w:r>
    </w:p>
    <w:p>
      <w:r>
        <w:t xml:space="preserve">Hänen kieltäytymisensä tunnustamasta Napoleon III:a esti häntä palvelemasta valtion koulussa.</w:t>
      </w:r>
    </w:p>
    <w:p>
      <w:r>
        <w:rPr>
          <w:b/>
        </w:rPr>
        <w:t xml:space="preserve">Tulos</w:t>
      </w:r>
    </w:p>
    <w:p>
      <w:r>
        <w:t xml:space="preserve">Hänen isoisänsä kuoli vuonna 1850. Hän kouluttautui opettajaksi isoisän kuoleman jälkeen. Hänen kieltäytymisensä tunnustamasta Napoleon III:a esti häntä toimimasta valtion koulussa.</w:t>
      </w:r>
    </w:p>
    <w:p>
      <w:r>
        <w:rPr>
          <w:b/>
        </w:rPr>
        <w:t xml:space="preserve">Tulos</w:t>
      </w:r>
    </w:p>
    <w:p>
      <w:r>
        <w:t xml:space="preserve">Isoisän kuoleman jälkeen hänet koulutettiin opettajaksi. Hän ei kuitenkaan saanut opettaa valtionkoulussa, koska hän ei tunnustanut Napoleon III:aa.</w:t>
      </w:r>
    </w:p>
    <w:p>
      <w:r>
        <w:rPr>
          <w:b/>
        </w:rPr>
        <w:t xml:space="preserve">Tulos</w:t>
      </w:r>
    </w:p>
    <w:p>
      <w:r>
        <w:t xml:space="preserve">Isoisän kuoltua vuonna 1850 hän kouluttautui opettajaksi. Mutta koska hän ei hyväksynyt Napoleon III:ta, hän ei saanut opettaa.</w:t>
      </w:r>
    </w:p>
    <w:p>
      <w:r>
        <w:rPr>
          <w:b/>
        </w:rPr>
        <w:t xml:space="preserve">Tulos</w:t>
      </w:r>
    </w:p>
    <w:p>
      <w:r>
        <w:t xml:space="preserve">Hän kouluttautui opettajaksi isoisänsä kuoleman jälkeen vuonna 1850. Hän ei voinut palvella valtion koulussa, koska hän ei hyväksynyt Napoleon III:n.</w:t>
      </w:r>
    </w:p>
    <w:p>
      <w:r>
        <w:rPr>
          <w:b/>
        </w:rPr>
        <w:t xml:space="preserve">Tulos</w:t>
      </w:r>
    </w:p>
    <w:p>
      <w:r>
        <w:t xml:space="preserve">Isoisän kuoltua vuonna 1850 häntä opetettiin opettamaan. Hän ei voinut olla valtion koulussa, koska hän kieltäytyi tunnustamasta Napoleon III:ta.</w:t>
      </w:r>
    </w:p>
    <w:p>
      <w:r>
        <w:rPr>
          <w:b/>
        </w:rPr>
        <w:t xml:space="preserve">Esimerkki 0.105</w:t>
      </w:r>
    </w:p>
    <w:p>
      <w:r>
        <w:t xml:space="preserve">Hänet sijoitettiin aluksi 1. pataljoonaan, mutta maaliskuussa 1916 hänet siirrettiin 53. pataljoonaan, joka oli osa 5. divisioonaa, kun Australian keisarillisia joukkoja vahvistettiin tuoreilla australialaisilla värvätyillä.</w:t>
      </w:r>
    </w:p>
    <w:p>
      <w:r>
        <w:rPr>
          <w:b/>
        </w:rPr>
        <w:t xml:space="preserve">Tulos</w:t>
      </w:r>
    </w:p>
    <w:p>
      <w:r>
        <w:t xml:space="preserve">Hänet lähetettiin aluksi 1. pataljoonaan, mutta maaliskuussa 1916 hänet lähetettiin 53. pataljoonaan, joka oli osa 5. divisioonaa.  Silloin Australian keisarillisia joukkoja vahvistettiin uusilla alokkailla Australiasta.</w:t>
      </w:r>
    </w:p>
    <w:p>
      <w:r>
        <w:rPr>
          <w:b/>
        </w:rPr>
        <w:t xml:space="preserve">Tulos</w:t>
      </w:r>
    </w:p>
    <w:p>
      <w:r>
        <w:t xml:space="preserve">Oltuaan 1. pataljoonassa hänet siirrettiin 5. divisioonan 53. pataljoonaan, kun uusia alokkaita tuli.</w:t>
      </w:r>
    </w:p>
    <w:p>
      <w:r>
        <w:rPr>
          <w:b/>
        </w:rPr>
        <w:t xml:space="preserve">Tulos</w:t>
      </w:r>
    </w:p>
    <w:p>
      <w:r>
        <w:t xml:space="preserve">Hän meni ensin 1. pataljoonaan. Maaliskuussa 1916 hän siirtyi 5. divisioonan 53. pataljoonaan. He toivat uusia alokkaita Australiasta vahvistaakseen Australian keisarillisia joukkoja.</w:t>
      </w:r>
    </w:p>
    <w:p>
      <w:r>
        <w:rPr>
          <w:b/>
        </w:rPr>
        <w:t xml:space="preserve">Tulos</w:t>
      </w:r>
    </w:p>
    <w:p>
      <w:r>
        <w:t xml:space="preserve">Hänet nimitettiin alun perin 1. pataljoonaan vuonna 1916, mutta hänet siirrettiin 53. pataljoonaan (osa 5. divisioonaa), kun Australian keisarillisia joukkoja täydennettiin uusilla sotilailla.</w:t>
      </w:r>
    </w:p>
    <w:p>
      <w:r>
        <w:rPr>
          <w:b/>
        </w:rPr>
        <w:t xml:space="preserve">Tulos</w:t>
      </w:r>
    </w:p>
    <w:p>
      <w:r>
        <w:t xml:space="preserve">Maaliskuussa 1916 hän siirtyi 1. pataljoonasta 53. pataljoonaan.  Se oli osa 5. divisioonaa, kun Australian joukkoja vahvistettiin uusilla sotilailla.</w:t>
      </w:r>
    </w:p>
    <w:p>
      <w:r>
        <w:rPr>
          <w:b/>
        </w:rPr>
        <w:t xml:space="preserve">Esimerkki 0.106</w:t>
      </w:r>
    </w:p>
    <w:p>
      <w:r>
        <w:t xml:space="preserve">Saatuaan useita kertoja ehdollisia tuomioita hallituksen vastaisesta toiminnasta Yun vetäytyi politiikasta vuonna 1980 ja keskittyi pääasiassa kulttuuritoimintaan, kunnes hän kuoli diabetekseen ja korkeaan verenpaineeseen vuonna 1990.</w:t>
      </w:r>
    </w:p>
    <w:p>
      <w:r>
        <w:rPr>
          <w:b/>
        </w:rPr>
        <w:t xml:space="preserve">Tulos</w:t>
      </w:r>
    </w:p>
    <w:p>
      <w:r>
        <w:t xml:space="preserve">Saatuaan tuomioita hallituksen vastaisesta toiminnasta Yun vetäytyi politiikasta vuonna 1980. Sen jälkeen hän keskittyi kulttuuritoimintaan kuolemaansa asti vuonna 1990.</w:t>
      </w:r>
    </w:p>
    <w:p>
      <w:r>
        <w:rPr>
          <w:b/>
        </w:rPr>
        <w:t xml:space="preserve">Tulos</w:t>
      </w:r>
    </w:p>
    <w:p>
      <w:r>
        <w:t xml:space="preserve">Yun sai useita kertoja ehdollisia tuomioita hallituksen vastaisesta toiminnasta. Hän vetäytyi politiikasta vuonna 1980. Hän keskittyi kulttuuritoimintaan. Hän kuoli diabetekseen ja korkeaan verenpaineeseen vuonna 1990.</w:t>
      </w:r>
    </w:p>
    <w:p>
      <w:r>
        <w:rPr>
          <w:b/>
        </w:rPr>
        <w:t xml:space="preserve">Tulos</w:t>
      </w:r>
    </w:p>
    <w:p>
      <w:r>
        <w:t xml:space="preserve">Hallituksen vastaisista toimista useita kertoja ehdolliseen vankeuteen tuomittu Yun vetäytyi politiikasta vuonna 1980 ja työskenteli kulttuuritoiminnan parissa, kunnes hän kuoli diabetekseen ja korkeaan verenpaineeseen vuonna 1990.</w:t>
      </w:r>
    </w:p>
    <w:p>
      <w:r>
        <w:rPr>
          <w:b/>
        </w:rPr>
        <w:t xml:space="preserve">Tulos</w:t>
      </w:r>
    </w:p>
    <w:p>
      <w:r>
        <w:t xml:space="preserve">Saatuaan useita kertoja ehdollista vankeutta hallituksen vastaisesta toiminnasta Yun jätti politiikan vuonna 1980. Sen jälkeen hän keskittyi lähinnä kulttuuritoimintaan, kunnes kuoli diabetekseen ja korkeaan verenpaineeseen vuonna 1990.</w:t>
      </w:r>
    </w:p>
    <w:p>
      <w:r>
        <w:rPr>
          <w:b/>
        </w:rPr>
        <w:t xml:space="preserve">Tulos</w:t>
      </w:r>
    </w:p>
    <w:p>
      <w:r>
        <w:t xml:space="preserve">Yun hyllytettiin virastaan useita kertoja hallituksen vastaisen toimintansa vuoksi. Yun vetäytyi politiikasta vuonna 1980. Yun työskenteli pääasiassa kulttuuritoiminnan parissa, kunnes hän kuoli diabetekseen ja korkeaan verenpaineeseen vuonna 1990.</w:t>
      </w:r>
    </w:p>
    <w:p>
      <w:r>
        <w:rPr>
          <w:b/>
        </w:rPr>
        <w:t xml:space="preserve">Tulos</w:t>
      </w:r>
    </w:p>
    <w:p>
      <w:r>
        <w:t xml:space="preserve">Yun sai useita kertoja ehdollisia tuomioita hallituksen vastaisesta toiminnasta. Tämän jälkeen Yun vetäytyi politiikasta vuonna 1980. Hän keskittyi lähinnä kulttuuritoimintaan, kunnes kuoli diabetekseen ja korkeaan verenpaineeseen vuonna 1990.</w:t>
      </w:r>
    </w:p>
    <w:p>
      <w:r>
        <w:rPr>
          <w:b/>
        </w:rPr>
        <w:t xml:space="preserve">Tulos</w:t>
      </w:r>
    </w:p>
    <w:p>
      <w:r>
        <w:t xml:space="preserve">Yun jäi eläkkeelle vuonna 1980 jäätyään useita kertoja virantoimituksesta pidätetyksi hallituksen vastaisen toiminnan vuoksi. Sen jälkeen hän keskittyi pääasiassa kulttuuritoimintaan, kunnes kuoli vuonna 1990 diabetekseen ja korkeaan verenpaineeseen.</w:t>
      </w:r>
    </w:p>
    <w:p>
      <w:r>
        <w:rPr>
          <w:b/>
        </w:rPr>
        <w:t xml:space="preserve">Esimerkki 0.107</w:t>
      </w:r>
    </w:p>
    <w:p>
      <w:r>
        <w:t xml:space="preserve">Palattuaan Yhdysvaltoihin Ram Dass ja Larry Brilliant perustivat Seva-säätiön, kansainvälisen kehitysyhteistyöjärjestön, joka on sitoutunut soveltamaan Neem Karoli Baban opetuksia maailman köyhyyden poistamiseksi.</w:t>
      </w:r>
    </w:p>
    <w:p>
      <w:r>
        <w:rPr>
          <w:b/>
        </w:rPr>
        <w:t xml:space="preserve">Tulos</w:t>
      </w:r>
    </w:p>
    <w:p>
      <w:r>
        <w:t xml:space="preserve">Ram Dass ja Larry Brilliant perustivat Seva-säätiön Yhdysvaltoihin. Se on kansainvälinen järjestö, joka käyttää Neem Karoli Baban opetuksia maailman köyhyyden lopettamiseksi.</w:t>
      </w:r>
    </w:p>
    <w:p>
      <w:r>
        <w:rPr>
          <w:b/>
        </w:rPr>
        <w:t xml:space="preserve">Tulos</w:t>
      </w:r>
    </w:p>
    <w:p>
      <w:r>
        <w:t xml:space="preserve">Ram Dass ja Larry Brilliant perustivat Seva-säätiön palattuaan Yhdysvaltoihin. Se on kansainvälinen järjestö, joka soveltaa Neem Karoli Baban opetuksia maailman köyhyyden lopettamiseksi.</w:t>
      </w:r>
    </w:p>
    <w:p>
      <w:r>
        <w:rPr>
          <w:b/>
        </w:rPr>
        <w:t xml:space="preserve">Tulos</w:t>
      </w:r>
    </w:p>
    <w:p>
      <w:r>
        <w:t xml:space="preserve">Palattuaan Yhdysvaltoihin Ram Dass ja Larry Brilliant perustivat Seva-säätiön. Järjestön tavoitteena oli lopettaa maailman köyhyys Neem Karoli Baban opetusten avulla.</w:t>
      </w:r>
    </w:p>
    <w:p>
      <w:r>
        <w:rPr>
          <w:b/>
        </w:rPr>
        <w:t xml:space="preserve">Tulos</w:t>
      </w:r>
    </w:p>
    <w:p>
      <w:r>
        <w:t xml:space="preserve">Ram Dass ja Larry Brilliant perustivat Seva-säätiön kehittääkseen ja soveltaakseen opetuksia maailman köyhyyden poistamiseksi.</w:t>
      </w:r>
    </w:p>
    <w:p>
      <w:r>
        <w:rPr>
          <w:b/>
        </w:rPr>
        <w:t xml:space="preserve">Tulos</w:t>
      </w:r>
    </w:p>
    <w:p>
      <w:r>
        <w:t xml:space="preserve">Ram Dass ja Larry Brilliant perustivat Seva-säätiön. Se on kansainvälinen kehitysyhteistyöjärjestö. He ovat sitoutuneet käyttämään Neem Karoli Baban opetuksia maailman köyhyyden lopettamiseksi.</w:t>
      </w:r>
    </w:p>
    <w:p>
      <w:r>
        <w:rPr>
          <w:b/>
        </w:rPr>
        <w:t xml:space="preserve">Tulos</w:t>
      </w:r>
    </w:p>
    <w:p>
      <w:r>
        <w:t xml:space="preserve">Ram Dass ja Larry Brilliant perustivat Seva-säätiön, kansainvälisen kehitysyhteistyöjärjestön, joka on sitoutunut soveltamaan Neem Karoli Baban opetuksia maailman köyhyyden poistamiseksi.</w:t>
      </w:r>
    </w:p>
    <w:p>
      <w:r>
        <w:rPr>
          <w:b/>
        </w:rPr>
        <w:t xml:space="preserve">Tulos</w:t>
      </w:r>
    </w:p>
    <w:p>
      <w:r>
        <w:t xml:space="preserve">Ram Dass ja Larry Brilliant palasivat Yhdysvaltoihin ja perustivat Seva-säätiön, kansainvälisen kehitysyhteistyöjärjestön, joka on sitoutunut soveltamaan Neem Karoli Baban opetuksia maailman köyhyyden poistamiseksi.</w:t>
      </w:r>
    </w:p>
    <w:p>
      <w:r>
        <w:rPr>
          <w:b/>
        </w:rPr>
        <w:t xml:space="preserve">Tulos</w:t>
      </w:r>
    </w:p>
    <w:p>
      <w:r>
        <w:t xml:space="preserve">Palattuaan Yhdysvaltoihin Ram Dass ja Larry Brilliand perustivat Seva Foundationin, kansainvälisen yrityksen, joka auttaa käyttämään Neem Karoli Baban opettamaa tietoa maailman köyhyyden poistamiseksi.</w:t>
      </w:r>
    </w:p>
    <w:p>
      <w:r>
        <w:rPr>
          <w:b/>
        </w:rPr>
        <w:t xml:space="preserve">Esimerkki 0.108</w:t>
      </w:r>
    </w:p>
    <w:p>
      <w:r>
        <w:t xml:space="preserve">Asiakirjojen tarkastelun jälkeen eräät historioitsijat katsovat, että Adams ei ansaitse samanlaista kunniaa kuin Le Verrier.</w:t>
      </w:r>
    </w:p>
    <w:p>
      <w:r>
        <w:rPr>
          <w:b/>
        </w:rPr>
        <w:t xml:space="preserve">Tulos</w:t>
      </w:r>
    </w:p>
    <w:p>
      <w:r>
        <w:t xml:space="preserve">Luettujen asiakirjojen perusteella historioitsijat ovat sitä mieltä, että Adams ei ansaitse samanlaista kunniaa kuin Le Verrier.</w:t>
      </w:r>
    </w:p>
    <w:p>
      <w:r>
        <w:rPr>
          <w:b/>
        </w:rPr>
        <w:t xml:space="preserve">Tulos</w:t>
      </w:r>
    </w:p>
    <w:p>
      <w:r>
        <w:t xml:space="preserve">Tarkasteltuaan papereita jotkut historioitsijat sanovat, että Adams ei ansaitse samanlaista kunniaa kuin Le Verrier.</w:t>
      </w:r>
    </w:p>
    <w:p>
      <w:r>
        <w:rPr>
          <w:b/>
        </w:rPr>
        <w:t xml:space="preserve">Tulos</w:t>
      </w:r>
    </w:p>
    <w:p>
      <w:r>
        <w:t xml:space="preserve">Asiakirjat nähtyään historioitsijat sanovat, ettei Adams ansaitse samanlaista kunniaa kuin Le Verrier.</w:t>
      </w:r>
    </w:p>
    <w:p>
      <w:r>
        <w:rPr>
          <w:b/>
        </w:rPr>
        <w:t xml:space="preserve">Tulos</w:t>
      </w:r>
    </w:p>
    <w:p>
      <w:r>
        <w:t xml:space="preserve">Tarkasteltuaan papereita jotkut historioitsijat katsovat, että Adams ei ansaitse samanlaista kunniaa kuin Le Verrier.</w:t>
      </w:r>
    </w:p>
    <w:p>
      <w:r>
        <w:rPr>
          <w:b/>
        </w:rPr>
        <w:t xml:space="preserve">Tulos</w:t>
      </w:r>
    </w:p>
    <w:p>
      <w:r>
        <w:t xml:space="preserve">Jotkut historioitsijat katsovat, että Adams ei ansaitse samaa kunniaa Le Verrierin kanssa nähtyään asiakirjat.</w:t>
      </w:r>
    </w:p>
    <w:p>
      <w:r>
        <w:rPr>
          <w:b/>
        </w:rPr>
        <w:t xml:space="preserve">Esimerkki 0.109</w:t>
      </w:r>
    </w:p>
    <w:p>
      <w:r>
        <w:t xml:space="preserve">Painiuransa päätyttyä James aikoo omistaa maatilan ja ryhtyä hevosten kouluttajaksi.</w:t>
      </w:r>
    </w:p>
    <w:p>
      <w:r>
        <w:rPr>
          <w:b/>
        </w:rPr>
        <w:t xml:space="preserve">Tulos</w:t>
      </w:r>
    </w:p>
    <w:p>
      <w:r>
        <w:t xml:space="preserve">James aikoo painiuransa jälkeen omistaa maatilan ja kouluttaa hevosia.</w:t>
      </w:r>
    </w:p>
    <w:p>
      <w:r>
        <w:rPr>
          <w:b/>
        </w:rPr>
        <w:t xml:space="preserve">Tulos</w:t>
      </w:r>
    </w:p>
    <w:p>
      <w:r>
        <w:t xml:space="preserve">Painiuransa jälkeen James aikoo omistaa maatilan ja ryhtyä hevosten kouluttajaksi.</w:t>
      </w:r>
    </w:p>
    <w:p>
      <w:r>
        <w:rPr>
          <w:b/>
        </w:rPr>
        <w:t xml:space="preserve">Tulos</w:t>
      </w:r>
    </w:p>
    <w:p>
      <w:r>
        <w:t xml:space="preserve">Painin jälkeen James aikoo omistaa maatilan ja ryhtyä hevosten kouluttajaksi.</w:t>
      </w:r>
    </w:p>
    <w:p>
      <w:r>
        <w:rPr>
          <w:b/>
        </w:rPr>
        <w:t xml:space="preserve">Tulos</w:t>
      </w:r>
    </w:p>
    <w:p>
      <w:r>
        <w:t xml:space="preserve">Painiuransa päätyttyä James aikoo omistaa maatilan ja ryhtyä hevosten kouluttajaksi.</w:t>
      </w:r>
    </w:p>
    <w:p>
      <w:r>
        <w:rPr>
          <w:b/>
        </w:rPr>
        <w:t xml:space="preserve">Tulos</w:t>
      </w:r>
    </w:p>
    <w:p>
      <w:r>
        <w:t xml:space="preserve">Painiuransa päätyttyä James aikoo omistaa maatilan ja ryhtyä hevosten kouluttajaksi.</w:t>
      </w:r>
    </w:p>
    <w:p>
      <w:r>
        <w:rPr>
          <w:b/>
        </w:rPr>
        <w:t xml:space="preserve">Tulos</w:t>
      </w:r>
    </w:p>
    <w:p>
      <w:r>
        <w:t xml:space="preserve">James aikoo omistaa maatilan ja ryhtyä hevosten kouluttajaksi painiuransa päätyttyä.</w:t>
      </w:r>
    </w:p>
    <w:p>
      <w:r>
        <w:rPr>
          <w:b/>
        </w:rPr>
        <w:t xml:space="preserve">Tulos</w:t>
      </w:r>
    </w:p>
    <w:p>
      <w:r>
        <w:t xml:space="preserve">Painiuransa päätyttyä James aikoo omistaa maatilan ja kouluttaa hevosia.</w:t>
      </w:r>
    </w:p>
    <w:p>
      <w:r>
        <w:rPr>
          <w:b/>
        </w:rPr>
        <w:t xml:space="preserve">Tulos</w:t>
      </w:r>
    </w:p>
    <w:p>
      <w:r>
        <w:t xml:space="preserve">Hänellä on ideoita painin lopettamisen jälkeen. James haluaisi omistaa maatilan ja kouluttaa hevosia.</w:t>
      </w:r>
    </w:p>
    <w:p>
      <w:r>
        <w:rPr>
          <w:b/>
        </w:rPr>
        <w:t xml:space="preserve">Esimerkki 0.110</w:t>
      </w:r>
    </w:p>
    <w:p>
      <w:r>
        <w:t xml:space="preserve">Kärsittyään vakavista paleltumavammoista itärintamalla vuoden 1942 lopulla hän palveli Offizier für wehrgeistige Führung (poliittisena upseerina) ilmatorjuntatykistökoulussa Altenstadtissa, lähellä Schongauta.</w:t>
      </w:r>
    </w:p>
    <w:p>
      <w:r>
        <w:rPr>
          <w:b/>
        </w:rPr>
        <w:t xml:space="preserve">Tulos</w:t>
      </w:r>
    </w:p>
    <w:p>
      <w:r>
        <w:t xml:space="preserve">Kärsittyään ankarasta kylmyydestä itärintamalla vuoden 1942 lopulla hän toimi poliittisena upseerina ilmatorjuntatykistökoulussa Altenstadtissa Schongaun lähellä.</w:t>
      </w:r>
    </w:p>
    <w:p>
      <w:r>
        <w:rPr>
          <w:b/>
        </w:rPr>
        <w:t xml:space="preserve">Tulos</w:t>
      </w:r>
    </w:p>
    <w:p>
      <w:r>
        <w:t xml:space="preserve">Kärsittyään vuoden 1942 lopulla vakavista paleltumavammoista hän toimi poliittisena upseerina ilmatorjuntatykistökoulussa Altenstadtissa Schongaun lähellä.</w:t>
      </w:r>
    </w:p>
    <w:p>
      <w:r>
        <w:rPr>
          <w:b/>
        </w:rPr>
        <w:t xml:space="preserve">Tulos</w:t>
      </w:r>
    </w:p>
    <w:p>
      <w:r>
        <w:t xml:space="preserve">Hän sai vakavia paleltumia vuonna 1942. Hän palveli Offizier für wehrgeistige Führung (poliittisena upseerina) Altenstadtin ilmatorjuntatykistökoulussa.</w:t>
      </w:r>
    </w:p>
    <w:p>
      <w:r>
        <w:rPr>
          <w:b/>
        </w:rPr>
        <w:t xml:space="preserve">Tulos</w:t>
      </w:r>
    </w:p>
    <w:p>
      <w:r>
        <w:t xml:space="preserve">Hän sai pahan paleltuman itärintamalla vuoden 1942 lopulla. Hän oli Offizier für wehrgeistige Führung (poliittinen upseeri) ilmatorjuntatykistökoulussa Altenstadtissa Schongaun lähellä.</w:t>
      </w:r>
    </w:p>
    <w:p>
      <w:r>
        <w:rPr>
          <w:b/>
        </w:rPr>
        <w:t xml:space="preserve">Tulos</w:t>
      </w:r>
    </w:p>
    <w:p>
      <w:r>
        <w:t xml:space="preserve">Kärsittyään vakavista paleltumavammoista itärintamalla vuoden 1942 lopulla hän toimi Offizier für wehrgeistige Führungina.</w:t>
      </w:r>
    </w:p>
    <w:p>
      <w:r>
        <w:rPr>
          <w:b/>
        </w:rPr>
        <w:t xml:space="preserve">Tulos</w:t>
      </w:r>
    </w:p>
    <w:p>
      <w:r>
        <w:t xml:space="preserve">Kärsittyään vakavista paleltumavammoista itärintamalla vuoden 1942 lopulla hän toimi poliittisena upseerina ilmatorjuntatykistökoulussa Altenstadtissa Schongaun lähellä.</w:t>
      </w:r>
    </w:p>
    <w:p>
      <w:r>
        <w:rPr>
          <w:b/>
        </w:rPr>
        <w:t xml:space="preserve">Tulos</w:t>
      </w:r>
    </w:p>
    <w:p>
      <w:r>
        <w:t xml:space="preserve">Hän sai pahan paleltuman itärintamalla vuoden 1942 lopulla. Sen jälkeen hän toimi poliittisena upseerina Altenstadtin ilmatorjuntatykistökoulussa.</w:t>
      </w:r>
    </w:p>
    <w:p>
      <w:r>
        <w:rPr>
          <w:b/>
        </w:rPr>
        <w:t xml:space="preserve">Tulos</w:t>
      </w:r>
    </w:p>
    <w:p>
      <w:r>
        <w:t xml:space="preserve">Kärsittyään vakavasta paleltumasta toisen maailmansodan lopussa hän toimi poliittisena upseerina lentokoneiden torjuntakoulussa.</w:t>
      </w:r>
    </w:p>
    <w:p>
      <w:r>
        <w:rPr>
          <w:b/>
        </w:rPr>
        <w:t xml:space="preserve">Esimerkki 0.111</w:t>
      </w:r>
    </w:p>
    <w:p>
      <w:r>
        <w:t xml:space="preserve">Orjuuden lakkauttamisen jälkeen vuonna 1835 monet intialaiset ja kiinalaiset työntekijät tuotiin työskentelemään maahan ja viljelemään sokeriruokoa, jota tuolloin käytettiin rommin valmistukseen.</w:t>
      </w:r>
    </w:p>
    <w:p>
      <w:r>
        <w:rPr>
          <w:b/>
        </w:rPr>
        <w:t xml:space="preserve">Tulos</w:t>
      </w:r>
    </w:p>
    <w:p>
      <w:r>
        <w:t xml:space="preserve">Orjuuden päätyttyä vuonna 1835 monet intialaiset ja kiinalaiset tuotiin viljelemään sokeriruokoa, jota tuolloin käytettiin rommin valmistukseen.</w:t>
      </w:r>
    </w:p>
    <w:p>
      <w:r>
        <w:rPr>
          <w:b/>
        </w:rPr>
        <w:t xml:space="preserve">Tulos</w:t>
      </w:r>
    </w:p>
    <w:p>
      <w:r>
        <w:t xml:space="preserve">Kun orjuudesta tuli laitonta, intialaisia ja kiinalaisia työntekijöitä tuotiin viljelemään sokeriruokoa, josta valmistettiin rommia.</w:t>
      </w:r>
    </w:p>
    <w:p>
      <w:r>
        <w:rPr>
          <w:b/>
        </w:rPr>
        <w:t xml:space="preserve">Tulos</w:t>
      </w:r>
    </w:p>
    <w:p>
      <w:r>
        <w:t xml:space="preserve">Orjuuden lakkauttamisen jälkeen monet intialaiset ja kiinalaiset työntekijät viljelivät sokeriruokoa, jota käytettiin rommin valmistukseen.</w:t>
      </w:r>
    </w:p>
    <w:p>
      <w:r>
        <w:rPr>
          <w:b/>
        </w:rPr>
        <w:t xml:space="preserve">Tulos</w:t>
      </w:r>
    </w:p>
    <w:p>
      <w:r>
        <w:t xml:space="preserve">Monet intialaiset ja kiinalaiset työläiset tulivat työskentelemään maahan orjuuden lakkauttamisen jälkeen. He korjasivat sokeriruokoa. Sokeriruokoa tarvittiin rommin valmistukseen.</w:t>
      </w:r>
    </w:p>
    <w:p>
      <w:r>
        <w:rPr>
          <w:b/>
        </w:rPr>
        <w:t xml:space="preserve">Tulos</w:t>
      </w:r>
    </w:p>
    <w:p>
      <w:r>
        <w:t xml:space="preserve">Orjuuden lakkauttamisen jälkeen vuonna 1835 maahan tuotiin paljon intialaisia ja kiinalaisia työläisiä. He viljelivät sokeriruokoa rommin tuottamiseksi.</w:t>
      </w:r>
    </w:p>
    <w:p>
      <w:r>
        <w:rPr>
          <w:b/>
        </w:rPr>
        <w:t xml:space="preserve">Tulos</w:t>
      </w:r>
    </w:p>
    <w:p>
      <w:r>
        <w:t xml:space="preserve">Monet intialaiset ja kiinalaiset työläiset tuotiin työskentelemään maahan orjuuden lakkauttamisen jälkeen vuonna 1835 He valmistivat sokeriruokoa. Tuolloin siitä valmistettiin rommia.</w:t>
      </w:r>
    </w:p>
    <w:p>
      <w:r>
        <w:rPr>
          <w:b/>
        </w:rPr>
        <w:t xml:space="preserve">Tulos</w:t>
      </w:r>
    </w:p>
    <w:p>
      <w:r>
        <w:t xml:space="preserve">Orjuuden lakkauttamisen jälkeen vuonna 1835 maahan tuotiin paljon intialaisia ja kiinalaisia työntekijöitä. Heidät tuotiin viljelemään maata ja viljelemään sokeriruokoa.</w:t>
      </w:r>
    </w:p>
    <w:p>
      <w:r>
        <w:rPr>
          <w:b/>
        </w:rPr>
        <w:t xml:space="preserve">Tulos</w:t>
      </w:r>
    </w:p>
    <w:p>
      <w:r>
        <w:t xml:space="preserve">Orjuuden loputtua vuonna 1835 maahan tuotiin paljon intialaisia ja kiinalaisia työläisiä. He viljelivät sokeriruokoa, josta valmistettiin rommia.</w:t>
      </w:r>
    </w:p>
    <w:p>
      <w:r>
        <w:rPr>
          <w:b/>
        </w:rPr>
        <w:t xml:space="preserve">Tulos</w:t>
      </w:r>
    </w:p>
    <w:p>
      <w:r>
        <w:t xml:space="preserve">Orjuuden päätyttyä vuonna 1835 monet intialaiset ja kiinalaiset työntekijät tuotiin työskentelemään maahan ja viljelemään sokeriruokoa.</w:t>
      </w:r>
    </w:p>
    <w:p>
      <w:r>
        <w:rPr>
          <w:b/>
        </w:rPr>
        <w:t xml:space="preserve">Esimerkki 0.112</w:t>
      </w:r>
    </w:p>
    <w:p>
      <w:r>
        <w:t xml:space="preserve">Bändin hajottua vuonna 2003 Weilandista tuli Velvet Revolverin keulahahmo yhdessä Guns N 'Rosesin entisten jäsenten kanssa.</w:t>
      </w:r>
    </w:p>
    <w:p>
      <w:r>
        <w:rPr>
          <w:b/>
        </w:rPr>
        <w:t xml:space="preserve">Tulos</w:t>
      </w:r>
    </w:p>
    <w:p>
      <w:r>
        <w:t xml:space="preserve">Yhtye hajosi vuonna 2003. Weilandista tuli Velvet Revolverin keulahahmo. Uudessa yhtyeessä oli entisiä Guns N' Rosesin jäseniä.</w:t>
      </w:r>
    </w:p>
    <w:p>
      <w:r>
        <w:rPr>
          <w:b/>
        </w:rPr>
        <w:t xml:space="preserve">Tulos</w:t>
      </w:r>
    </w:p>
    <w:p>
      <w:r>
        <w:t xml:space="preserve">Bändin hajottua vuonna 2003 Weiland oli Velvet Runnerin laulaja yhdessä Guns N 'Rosesin aiempien jäsenten kanssa.</w:t>
      </w:r>
    </w:p>
    <w:p>
      <w:r>
        <w:rPr>
          <w:b/>
        </w:rPr>
        <w:t xml:space="preserve">Tulos</w:t>
      </w:r>
    </w:p>
    <w:p>
      <w:r>
        <w:t xml:space="preserve">Yhtye hajosi vuonna 2003. Weilandista tuli sen jälkeen Velvet Revolverin johtaja entisten Guns N 'Rosesin jäsenten kanssa.</w:t>
      </w:r>
    </w:p>
    <w:p>
      <w:r>
        <w:rPr>
          <w:b/>
        </w:rPr>
        <w:t xml:space="preserve">Tulos</w:t>
      </w:r>
    </w:p>
    <w:p>
      <w:r>
        <w:t xml:space="preserve">Weiland oli Velvet Revolverin keulakuva Guns N 'Rosesin jäseniä, kun bändi hajosi vuonna 2003.</w:t>
      </w:r>
    </w:p>
    <w:p>
      <w:r>
        <w:rPr>
          <w:b/>
        </w:rPr>
        <w:t xml:space="preserve">Tulos</w:t>
      </w:r>
    </w:p>
    <w:p>
      <w:r>
        <w:t xml:space="preserve">Bändin hajoamisen jälkeen Weilandista tuli Velvet Revolverin johtaja yhdessä Guns N 'Rosesin entisten jäsenten kanssa.</w:t>
      </w:r>
    </w:p>
    <w:p>
      <w:r>
        <w:rPr>
          <w:b/>
        </w:rPr>
        <w:t xml:space="preserve">Tulos</w:t>
      </w:r>
    </w:p>
    <w:p>
      <w:r>
        <w:t xml:space="preserve">Hajoamisen jälkeen Weiland johti Velvet Revolveria entisten Guns N 'Rosesin jäsenten kanssa.</w:t>
      </w:r>
    </w:p>
    <w:p>
      <w:r>
        <w:rPr>
          <w:b/>
        </w:rPr>
        <w:t xml:space="preserve">Tulos</w:t>
      </w:r>
    </w:p>
    <w:p>
      <w:r>
        <w:t xml:space="preserve">Bändin hajottua vuonna 2003 Weilandista tuli Velvet Revolverin keulahahmo. Mukana oli entisiä Guns N 'Rosesin jäseniä.</w:t>
      </w:r>
    </w:p>
    <w:p>
      <w:r>
        <w:rPr>
          <w:b/>
        </w:rPr>
        <w:t xml:space="preserve">Esimerkki 0.113</w:t>
      </w:r>
    </w:p>
    <w:p>
      <w:r>
        <w:t xml:space="preserve">Edellisen ja oletettavasti viimeiseksi jääneen Rocky V -elokuvan kriittisen ja lipputulotappion jälkeen Stallone oli päättänyt lopettaa sarjan kuudennella osalla, joka olisi sarjalle sopivampi huipennus.</w:t>
      </w:r>
    </w:p>
    <w:p>
      <w:r>
        <w:rPr>
          <w:b/>
        </w:rPr>
        <w:t xml:space="preserve">Tulos</w:t>
      </w:r>
    </w:p>
    <w:p>
      <w:r>
        <w:t xml:space="preserve">Rocky V:n epäonnistuttua kriitikoilta ja lipputuloilta Stallone päätti päättää sarjan kuudenteen elokuvaan. Sen oli tarkoitus olla sopivampi huipennus sarjalle.</w:t>
      </w:r>
    </w:p>
    <w:p>
      <w:r>
        <w:rPr>
          <w:b/>
        </w:rPr>
        <w:t xml:space="preserve">Tulos</w:t>
      </w:r>
    </w:p>
    <w:p>
      <w:r>
        <w:t xml:space="preserve">Edellisen ja oletettavasti viimeiseksi jääneen Rocky V:n analyyttisen ja lipputulotilastoissa epäonnistuneen osan jälkeen Stallone oli päättänyt lopettaa sarjan kuudennella osalla, joka olisi sopivampi loppu sarjalle.</w:t>
      </w:r>
    </w:p>
    <w:p>
      <w:r>
        <w:rPr>
          <w:b/>
        </w:rPr>
        <w:t xml:space="preserve">Tulos</w:t>
      </w:r>
    </w:p>
    <w:p>
      <w:r>
        <w:t xml:space="preserve">Stallone oli päättänyt lopettaa sarjan kuudennella elokuvalla, joka olisi parempi loppu sarjalle, sillä Rocky V oli epäonnistunut lipputuloissa.</w:t>
      </w:r>
    </w:p>
    <w:p>
      <w:r>
        <w:rPr>
          <w:b/>
        </w:rPr>
        <w:t xml:space="preserve">Tulos</w:t>
      </w:r>
    </w:p>
    <w:p>
      <w:r>
        <w:t xml:space="preserve">Stallone oli päättänyt lopettaa sarjan kuudennella osalla, joka olisi sopivampi huipennus sarjalle, koska Rocky V, jonka piti olla viimeinen, epäonnistui lipputuloissa.</w:t>
      </w:r>
    </w:p>
    <w:p>
      <w:r>
        <w:rPr>
          <w:b/>
        </w:rPr>
        <w:t xml:space="preserve">Tulos</w:t>
      </w:r>
    </w:p>
    <w:p>
      <w:r>
        <w:t xml:space="preserve">Rocky V:n epäonnistumisen jälkeen Stallone päätti lopettaa sarjan kuudenteen osaan. Tämä osa olisi sopivampi huipennus sarjalle.</w:t>
      </w:r>
    </w:p>
    <w:p>
      <w:r>
        <w:rPr>
          <w:b/>
        </w:rPr>
        <w:t xml:space="preserve">Tulos</w:t>
      </w:r>
    </w:p>
    <w:p>
      <w:r>
        <w:t xml:space="preserve">Epäonnistuttuaan lipputuloissa Rocky V:n kanssa Stallone päätti sarjan kuudennella elokuvalla, jotta se päättyisi korkealla tasolla.</w:t>
      </w:r>
    </w:p>
    <w:p>
      <w:r>
        <w:rPr>
          <w:b/>
        </w:rPr>
        <w:t xml:space="preserve">Tulos</w:t>
      </w:r>
    </w:p>
    <w:p>
      <w:r>
        <w:t xml:space="preserve">Kun Rocky V, oletettu viimeinen Rocky, menestyi huonosti kriitikoiden ja lipputulot, Stallone päätti lopettaa sarjan kuudennella osalla, jotta se olisi parempi huipennus sarjalle.</w:t>
      </w:r>
    </w:p>
    <w:p>
      <w:r>
        <w:rPr>
          <w:b/>
        </w:rPr>
        <w:t xml:space="preserve">Tulos</w:t>
      </w:r>
    </w:p>
    <w:p>
      <w:r>
        <w:t xml:space="preserve">Rocky V:n oletetun viimeisen osan epäonnistumisen jälkeen Stallone oli päättänyt lopettaa sarjan kuudennella osalla, joka olisi sarjalle sopivampi huipennus.</w:t>
      </w:r>
    </w:p>
    <w:p>
      <w:r>
        <w:rPr>
          <w:b/>
        </w:rPr>
        <w:t xml:space="preserve">Esimerkki 0.114</w:t>
      </w:r>
    </w:p>
    <w:p>
      <w:r>
        <w:t xml:space="preserve">Viidennen jatkoajan päätyttyä Maple Leafsin Conn Smythe ja Bruinsin Art Ross pyysivät liigan puheenjohtajaa Frank Calderia keskeyttämään pelin, mutta Calder kieltäytyi.</w:t>
      </w:r>
    </w:p>
    <w:p>
      <w:r>
        <w:rPr>
          <w:b/>
        </w:rPr>
        <w:t xml:space="preserve">Tulos</w:t>
      </w:r>
    </w:p>
    <w:p>
      <w:r>
        <w:t xml:space="preserve">Viidennen jatkoajan päätyttyä Maple Leafsin Conn Smythe ja Bruinsin Art Ross pyysivät liigan puheenjohtajaa Frank Calderia keskeyttämään pelin.  Calder kieltäytyi.</w:t>
      </w:r>
    </w:p>
    <w:p>
      <w:r>
        <w:rPr>
          <w:b/>
        </w:rPr>
        <w:t xml:space="preserve">Tulos</w:t>
      </w:r>
    </w:p>
    <w:p>
      <w:r>
        <w:t xml:space="preserve">Viisi jatkoaikaa oli kulunut. Maple Leafsin manageri Conn Smythe ja Bruinsin Art Ross pyysivät liigan puheenjohtajaa Frank Calderia keskeyttämään pelin. Calder kieltäytyi.</w:t>
      </w:r>
    </w:p>
    <w:p>
      <w:r>
        <w:rPr>
          <w:b/>
        </w:rPr>
        <w:t xml:space="preserve">Tulos</w:t>
      </w:r>
    </w:p>
    <w:p>
      <w:r>
        <w:t xml:space="preserve">Maple Leafsin Conn Smythe ja Bruinsin Art Ross pyysivät liigan puheenjohtajaa Frank Calderia keskeyttämään pelin viidennen jatkoajan jälkeen, mutta Calder kieltäytyi.</w:t>
      </w:r>
    </w:p>
    <w:p>
      <w:r>
        <w:rPr>
          <w:b/>
        </w:rPr>
        <w:t xml:space="preserve">Tulos</w:t>
      </w:r>
    </w:p>
    <w:p>
      <w:r>
        <w:t xml:space="preserve">Viidennen jatkoajan jälkeen Maple Leafsin Conn Smythe ja Bruinsin Art Ross pyysivät liigan puheenjohtajaa Frank Calderia keskeyttämään pelin. Calder kieltäytyi.</w:t>
      </w:r>
    </w:p>
    <w:p>
      <w:r>
        <w:rPr>
          <w:b/>
        </w:rPr>
        <w:t xml:space="preserve">Tulos</w:t>
      </w:r>
    </w:p>
    <w:p>
      <w:r>
        <w:t xml:space="preserve">Viidennen jatkoajan jälkeen Maple Leafsin ja Bruinsin managerit pyysivät liigan puheenjohtajaa Frank Calderia keskeyttämään pelin.  Calder kieltäytyi.</w:t>
      </w:r>
    </w:p>
    <w:p>
      <w:r>
        <w:rPr>
          <w:b/>
        </w:rPr>
        <w:t xml:space="preserve">Tulos</w:t>
      </w:r>
    </w:p>
    <w:p>
      <w:r>
        <w:t xml:space="preserve">Conn Smythe Maple Leafsista ja Art Ross Bruinsista ovat managereita, jotka pyysivät liigan puheenjohtajaa Frank Calderia keskeyttämään pelin viidennen erän päätyttyä. Calder kieltäytyi keskeyttämästä peliä.</w:t>
      </w:r>
    </w:p>
    <w:p>
      <w:r>
        <w:rPr>
          <w:b/>
        </w:rPr>
        <w:t xml:space="preserve">Tulos</w:t>
      </w:r>
    </w:p>
    <w:p>
      <w:r>
        <w:t xml:space="preserve">Kun viides jatkoaika päättyi, Maple Leafsin Conn Smythe ja Bruinsin Art Ross pyysivät liigan puheenjohtajaa Frank Calderia keskeyttämään pelin. Calder kieltäytyi.</w:t>
      </w:r>
    </w:p>
    <w:p>
      <w:r>
        <w:rPr>
          <w:b/>
        </w:rPr>
        <w:t xml:space="preserve">Esimerkki 0.115</w:t>
      </w:r>
    </w:p>
    <w:p>
      <w:r>
        <w:t xml:space="preserve">Ottelun jälkeen tunteikas Benoit juhli voittoaan WWE:n silloisen mestarin Eddie Guerreron kanssa.</w:t>
      </w:r>
    </w:p>
    <w:p>
      <w:r>
        <w:rPr>
          <w:b/>
        </w:rPr>
        <w:t xml:space="preserve">Tulos</w:t>
      </w:r>
    </w:p>
    <w:p>
      <w:r>
        <w:t xml:space="preserve">Ottelun jälkeen Benoit juhli voittoaan WWE-mestari Eddie Guerreron kanssa.</w:t>
      </w:r>
    </w:p>
    <w:p>
      <w:r>
        <w:rPr>
          <w:b/>
        </w:rPr>
        <w:t xml:space="preserve">Tulos</w:t>
      </w:r>
    </w:p>
    <w:p>
      <w:r>
        <w:t xml:space="preserve">Ottelun jälkeen Benoit juhli voittoaan WWE:n mestarin Eddie Guerreron kanssa.</w:t>
      </w:r>
    </w:p>
    <w:p>
      <w:r>
        <w:rPr>
          <w:b/>
        </w:rPr>
        <w:t xml:space="preserve">Tulos</w:t>
      </w:r>
    </w:p>
    <w:p>
      <w:r>
        <w:t xml:space="preserve">Ottelun jälkeen tunteikas Benoit juhli voittoaan. Hän oli tuolloin hallitsevan WWE-mestarin Eddie Guerreron kanssa.</w:t>
      </w:r>
    </w:p>
    <w:p>
      <w:r>
        <w:rPr>
          <w:b/>
        </w:rPr>
        <w:t xml:space="preserve">Tulos</w:t>
      </w:r>
    </w:p>
    <w:p>
      <w:r>
        <w:t xml:space="preserve">Benoit kunnioitti voittoaan. Hän teki sen WWE-mestari Eddie Guerreron kanssa.</w:t>
      </w:r>
    </w:p>
    <w:p>
      <w:r>
        <w:rPr>
          <w:b/>
        </w:rPr>
        <w:t xml:space="preserve">Tulos</w:t>
      </w:r>
    </w:p>
    <w:p>
      <w:r>
        <w:t xml:space="preserve">Benoit oli tunteellinen. Ottelun jälkeen hän juhli voittoaan WWE-mestari Eddie Guerreron kanssa.</w:t>
      </w:r>
    </w:p>
    <w:p>
      <w:r>
        <w:rPr>
          <w:b/>
        </w:rPr>
        <w:t xml:space="preserve">Tulos</w:t>
      </w:r>
    </w:p>
    <w:p>
      <w:r>
        <w:t xml:space="preserve">Tunteikas Benoit juhli voittoaan tuolloin hallitsevan WWE-mestarin Eddie Guerreron kanssa.</w:t>
      </w:r>
    </w:p>
    <w:p>
      <w:r>
        <w:rPr>
          <w:b/>
        </w:rPr>
        <w:t xml:space="preserve">Esimerkki 0.116</w:t>
      </w:r>
    </w:p>
    <w:p>
      <w:r>
        <w:t xml:space="preserve">Kapinan jälkeen Vuosien 1857-58 Intian kapinan ja sitä seuranneen Itä-Intian komppanian lakkauttamisen jälkeen sen eurooppalaiset rykmentit yhdistettiin vuonna 1860 Britannian armeijaan, mutta sen alkuperäisasukkaiden rykmenttejä ei yhdistetty.</w:t>
      </w:r>
    </w:p>
    <w:p>
      <w:r>
        <w:rPr>
          <w:b/>
        </w:rPr>
        <w:t xml:space="preserve">Tulos</w:t>
      </w:r>
    </w:p>
    <w:p>
      <w:r>
        <w:t xml:space="preserve">Vuosien 1857-58 Intian kapinan ja Itä-Intian komppanian estämisen jälkeen sen eurooppalaiset yksiköt yhdistettiin vuonna 1860 Britannian armeijan kanssa, mutta sen "alkuperäisasukkaiden" yksiköt eivät.</w:t>
      </w:r>
    </w:p>
    <w:p>
      <w:r>
        <w:rPr>
          <w:b/>
        </w:rPr>
        <w:t xml:space="preserve">Tulos</w:t>
      </w:r>
    </w:p>
    <w:p>
      <w:r>
        <w:t xml:space="preserve">Vuosien 1857-58 Intian kapinan jälkeen Itä-Intian komppania lakkautettiin.  Sen eurooppalaiset rykmentit liitettiin Britannian armeijaan vuonna 1860.</w:t>
      </w:r>
    </w:p>
    <w:p>
      <w:r>
        <w:rPr>
          <w:b/>
        </w:rPr>
        <w:t xml:space="preserve">Tulos</w:t>
      </w:r>
    </w:p>
    <w:p>
      <w:r>
        <w:t xml:space="preserve">Vuosien 1857-58 Intian kapinaa seuranneiden mellakoiden ja Itä-Intian komppanian kieltämisen jälkeen sen eurooppalaiset osastot yhdistettiin vuonna 1860 Britannian armeijan kanssa, mutta sen "alkuperäisasukkaiden" osastot eivät.</w:t>
      </w:r>
    </w:p>
    <w:p>
      <w:r>
        <w:rPr>
          <w:b/>
        </w:rPr>
        <w:t xml:space="preserve">Tulos</w:t>
      </w:r>
    </w:p>
    <w:p>
      <w:r>
        <w:t xml:space="preserve">Intian kapinan 1857-58 ja Itä-Intian komppanian lakkauttamisen jälkeen sen eurooppalaiset rykmentit yhdistettiin vuonna 1860 Britannian armeijaan. Sen alkuperäisasukkaiden rykmenttejä ei yhdistetty.</w:t>
      </w:r>
    </w:p>
    <w:p>
      <w:r>
        <w:rPr>
          <w:b/>
        </w:rPr>
        <w:t xml:space="preserve">Esimerkki 0.117</w:t>
      </w:r>
    </w:p>
    <w:p>
      <w:r>
        <w:t xml:space="preserve">Promootiosingle Glory to the Brave julkaistiin koko Euroopassa.</w:t>
      </w:r>
    </w:p>
    <w:p>
      <w:r>
        <w:rPr>
          <w:b/>
        </w:rPr>
        <w:t xml:space="preserve">Tulos</w:t>
      </w:r>
    </w:p>
    <w:p>
      <w:r>
        <w:t xml:space="preserve">Sen jälkeen, kun myynninedistämistarkoituksessa julkaistu single.  Glory to the Brave julkaistiin Euroopassa.</w:t>
      </w:r>
    </w:p>
    <w:p>
      <w:r>
        <w:rPr>
          <w:b/>
        </w:rPr>
        <w:t xml:space="preserve">Tulos</w:t>
      </w:r>
    </w:p>
    <w:p>
      <w:r>
        <w:t xml:space="preserve">Kun promootiosingle oli ilmestynyt, Glory to the Brave julkaistiin Euroopassa.</w:t>
      </w:r>
    </w:p>
    <w:p>
      <w:r>
        <w:rPr>
          <w:b/>
        </w:rPr>
        <w:t xml:space="preserve">Tulos</w:t>
      </w:r>
    </w:p>
    <w:p>
      <w:r>
        <w:t xml:space="preserve">Glory to the Brave -albumi julkaistiin koko Euroopassa promootiosinglen julkaisun jälkeen.</w:t>
      </w:r>
    </w:p>
    <w:p>
      <w:r>
        <w:rPr>
          <w:b/>
        </w:rPr>
        <w:t xml:space="preserve">Tulos</w:t>
      </w:r>
    </w:p>
    <w:p>
      <w:r>
        <w:t xml:space="preserve">Glory to the Brave julkaistiin koko Euroopassa promootiosinglen julkaisun jälkeen.</w:t>
      </w:r>
    </w:p>
    <w:p>
      <w:r>
        <w:rPr>
          <w:b/>
        </w:rPr>
        <w:t xml:space="preserve">Tulos</w:t>
      </w:r>
    </w:p>
    <w:p>
      <w:r>
        <w:t xml:space="preserve">Glory to the Brave tuli saataville Eurooppaan. Sitä seurasi promootiosinglen julkaisu.</w:t>
      </w:r>
    </w:p>
    <w:p>
      <w:r>
        <w:rPr>
          <w:b/>
        </w:rPr>
        <w:t xml:space="preserve">Tulos</w:t>
      </w:r>
    </w:p>
    <w:p>
      <w:r>
        <w:t xml:space="preserve">Glory to the Brave julkaistiin koko Euroopassa promootiosinglen julkaisun jälkeen.</w:t>
      </w:r>
    </w:p>
    <w:p>
      <w:r>
        <w:rPr>
          <w:b/>
        </w:rPr>
        <w:t xml:space="preserve">Tulos</w:t>
      </w:r>
    </w:p>
    <w:p>
      <w:r>
        <w:t xml:space="preserve">Singlen julkaisun jälkeen Euroopassa julkaistiin albumi Glory to the Brave.</w:t>
      </w:r>
    </w:p>
    <w:p>
      <w:r>
        <w:rPr>
          <w:b/>
        </w:rPr>
        <w:t xml:space="preserve">Esimerkki 0.118</w:t>
      </w:r>
    </w:p>
    <w:p>
      <w:r>
        <w:t xml:space="preserve">Näiden "kapinoiden" jälkeen maakeinottelijat ja muut ei-metisit riistivät tehokkaasti metisiltä maata käyttämällä hyväksi hallituksen osto-ohjelmaa, ja hallitus ehkä sulki silmänsä.</w:t>
      </w:r>
    </w:p>
    <w:p>
      <w:r>
        <w:rPr>
          <w:b/>
        </w:rPr>
        <w:t xml:space="preserve">Tulos</w:t>
      </w:r>
    </w:p>
    <w:p>
      <w:r>
        <w:t xml:space="preserve">Näiden "kapinoiden" jälkeen maaspekulantit ja muut ei-metikset riistivät metiksiltä maata. He käyttivät hyväkseen valtion osto-ohjelmaa. Hallitus saattoi jättää sen huomiotta.</w:t>
      </w:r>
    </w:p>
    <w:p>
      <w:r>
        <w:rPr>
          <w:b/>
        </w:rPr>
        <w:t xml:space="preserve">Tulos</w:t>
      </w:r>
    </w:p>
    <w:p>
      <w:r>
        <w:t xml:space="preserve">Näiden "kapinoiden" jälkeen maakauppiaat ja muut ei-metikset varastivat metisien maata hyödyntämällä valtion osto-ohjelmia.</w:t>
      </w:r>
    </w:p>
    <w:p>
      <w:r>
        <w:rPr>
          <w:b/>
        </w:rPr>
        <w:t xml:space="preserve">Tulos</w:t>
      </w:r>
    </w:p>
    <w:p>
      <w:r>
        <w:t xml:space="preserve">Maakeinottelijat ja muut ei-metikset riistivät tehokkaasti metiksiltä maata näiden "kapinoiden" jälkeen. Tämä tehtiin käyttämällä hyväksi valtion osto-ohjelmaa, ja hallitus jätti tilanteen huomiotta.</w:t>
      </w:r>
    </w:p>
    <w:p>
      <w:r>
        <w:rPr>
          <w:b/>
        </w:rPr>
        <w:t xml:space="preserve">Tulos</w:t>
      </w:r>
    </w:p>
    <w:p>
      <w:r>
        <w:t xml:space="preserve">"kapinoiden" jälkeen muut kuin metit veivät metien maata hyödyntämällä hallituksen osto-ohjelmaa. Hallitus saattoi sulkea silmänsä.</w:t>
      </w:r>
    </w:p>
    <w:p>
      <w:r>
        <w:rPr>
          <w:b/>
        </w:rPr>
        <w:t xml:space="preserve">Tulos</w:t>
      </w:r>
    </w:p>
    <w:p>
      <w:r>
        <w:t xml:space="preserve">Näiden "kapinoiden" jälkeen tutkimusmatkailijat ja muut ei-metikset riistivät menestyksekkäästi metiksiltä maata hyödyntämällä hallituksen osto-ohjelmaa, ja hallitus ehkä sulki silmänsä.</w:t>
      </w:r>
    </w:p>
    <w:p>
      <w:r>
        <w:rPr>
          <w:b/>
        </w:rPr>
        <w:t xml:space="preserve">Tulos</w:t>
      </w:r>
    </w:p>
    <w:p>
      <w:r>
        <w:t xml:space="preserve">Näiden "kapinoiden" jälkeen maaspekulantit ja muut ei-metikset riistivät tehokkaasti metiksiltä maata hyödyntämällä valtion osto-ohjelmaa. Hallitus sulki silmänsä.</w:t>
      </w:r>
    </w:p>
    <w:p>
      <w:r>
        <w:rPr>
          <w:b/>
        </w:rPr>
        <w:t xml:space="preserve">Tulos</w:t>
      </w:r>
    </w:p>
    <w:p>
      <w:r>
        <w:t xml:space="preserve">Maakeinottelijat ja muut ulkomaalaiset käyttivät hyväkseen hallituksen ohjelmaa, jonka ansiosta métisit menettivät maata kapinan jälkeen. Hallitus salli tämän hyväksikäytön tarkoituksellisesti.</w:t>
      </w:r>
    </w:p>
    <w:p>
      <w:r>
        <w:rPr>
          <w:b/>
        </w:rPr>
        <w:t xml:space="preserve">Esimerkki 0.119</w:t>
      </w:r>
    </w:p>
    <w:p>
      <w:r>
        <w:t xml:space="preserve">Sen jälkeen lääkärit suorittivat tarvittaessa erilaisia lääketieteellisiä hoitoja.</w:t>
      </w:r>
    </w:p>
    <w:p>
      <w:r>
        <w:rPr>
          <w:b/>
        </w:rPr>
        <w:t xml:space="preserve">Tulos</w:t>
      </w:r>
    </w:p>
    <w:p>
      <w:r>
        <w:t xml:space="preserve">Tämän jälkeen lääkärit suorittivat tarvittaessa erilaisia lääketieteellisiä hoitoja.</w:t>
      </w:r>
    </w:p>
    <w:p>
      <w:r>
        <w:rPr>
          <w:b/>
        </w:rPr>
        <w:t xml:space="preserve">Tulos</w:t>
      </w:r>
    </w:p>
    <w:p>
      <w:r>
        <w:t xml:space="preserve">Lääkärit suorittavat tarvittaessa lääketieteellisiä hoitoja.</w:t>
      </w:r>
    </w:p>
    <w:p>
      <w:r>
        <w:rPr>
          <w:b/>
        </w:rPr>
        <w:t xml:space="preserve">Tulos</w:t>
      </w:r>
    </w:p>
    <w:p>
      <w:r>
        <w:t xml:space="preserve">Tämän jälkeen lääkärit tekevät tarvittaessa erilaisia hoitoja.</w:t>
      </w:r>
    </w:p>
    <w:p>
      <w:r>
        <w:rPr>
          <w:b/>
        </w:rPr>
        <w:t xml:space="preserve">Tulos</w:t>
      </w:r>
    </w:p>
    <w:p>
      <w:r>
        <w:t xml:space="preserve">Lääkärit suorittivat myöhemmin tarvittaessa erilaisia lääketieteellisiä hoitoja.</w:t>
      </w:r>
    </w:p>
    <w:p>
      <w:r>
        <w:rPr>
          <w:b/>
        </w:rPr>
        <w:t xml:space="preserve">Tulos</w:t>
      </w:r>
    </w:p>
    <w:p>
      <w:r>
        <w:t xml:space="preserve">Sen jälkeen lääkärit suorittivat erilaisia hoitoja.</w:t>
      </w:r>
    </w:p>
    <w:p>
      <w:r>
        <w:rPr>
          <w:b/>
        </w:rPr>
        <w:t xml:space="preserve">Tulos</w:t>
      </w:r>
    </w:p>
    <w:p>
      <w:r>
        <w:t xml:space="preserve">Sen jälkeen lääkärit tekevät tarvittaessa erilaisia lääketieteellisiä hoitoja.</w:t>
      </w:r>
    </w:p>
    <w:p>
      <w:r>
        <w:rPr>
          <w:b/>
        </w:rPr>
        <w:t xml:space="preserve">Tulos</w:t>
      </w:r>
    </w:p>
    <w:p>
      <w:r>
        <w:t xml:space="preserve">Myöhemmin lääkärit tekivät tarvittaessa erilaisia lääketieteellisiä hoitoja.</w:t>
      </w:r>
    </w:p>
    <w:p>
      <w:r>
        <w:rPr>
          <w:b/>
        </w:rPr>
        <w:t xml:space="preserve">Tulos</w:t>
      </w:r>
    </w:p>
    <w:p>
      <w:r>
        <w:t xml:space="preserve">Lääkärit suorittivat tarvittaessa erilaisia lääketieteellisiä hoitoja.</w:t>
      </w:r>
    </w:p>
    <w:p>
      <w:r>
        <w:rPr>
          <w:b/>
        </w:rPr>
        <w:t xml:space="preserve">Esimerkki 0.120</w:t>
      </w:r>
    </w:p>
    <w:p>
      <w:r>
        <w:t xml:space="preserve">Maatalous Paikalliset viljelevät kausiluonteisia viljelykasveja, kuten maissia (makai) ja vehnää (kanak).</w:t>
      </w:r>
    </w:p>
    <w:p>
      <w:r>
        <w:rPr>
          <w:b/>
        </w:rPr>
        <w:t xml:space="preserve">Tulos</w:t>
      </w:r>
    </w:p>
    <w:p>
      <w:r>
        <w:t xml:space="preserve">Paikalliset viljelevät kausiviljelykasveja, kuten maissia ja vehnää.</w:t>
      </w:r>
    </w:p>
    <w:p>
      <w:r>
        <w:rPr>
          <w:b/>
        </w:rPr>
        <w:t xml:space="preserve">Tulos</w:t>
      </w:r>
    </w:p>
    <w:p>
      <w:r>
        <w:t xml:space="preserve">Paikalliset viljelevät kausiluonteisia viljelykasveja, kuten maissia (makai) ja vehnää (kanak).</w:t>
      </w:r>
    </w:p>
    <w:p>
      <w:r>
        <w:rPr>
          <w:b/>
        </w:rPr>
        <w:t xml:space="preserve">Tulos</w:t>
      </w:r>
    </w:p>
    <w:p>
      <w:r>
        <w:t xml:space="preserve">Paikalliset viljelevät joka vuodenaika viljelykasveja, kuten maissia (makai) ja vehnää (kanak).</w:t>
      </w:r>
    </w:p>
    <w:p>
      <w:r>
        <w:rPr>
          <w:b/>
        </w:rPr>
        <w:t xml:space="preserve">Tulos</w:t>
      </w:r>
    </w:p>
    <w:p>
      <w:r>
        <w:t xml:space="preserve">Maatalous: Paikalliset viljelevät kausiluonteisia kasveja. Esimerkkejä ovat maissi (makai) ja vehnä (kanak).</w:t>
      </w:r>
    </w:p>
    <w:p>
      <w:r>
        <w:rPr>
          <w:b/>
        </w:rPr>
        <w:t xml:space="preserve">Tulos</w:t>
      </w:r>
    </w:p>
    <w:p>
      <w:r>
        <w:t xml:space="preserve">Paikalliset viljelevät kausiluonteisia viljelykasveja, kuten maissia (makai) ja vehnää (kanak).</w:t>
      </w:r>
    </w:p>
    <w:p>
      <w:r>
        <w:rPr>
          <w:b/>
        </w:rPr>
        <w:t xml:space="preserve">Tulos</w:t>
      </w:r>
    </w:p>
    <w:p>
      <w:r>
        <w:t xml:space="preserve">Paikalliset viljelevät kausiviljelyä. Näitä ovat maissi (makai) ja vehnä (kanak).</w:t>
      </w:r>
    </w:p>
    <w:p>
      <w:r>
        <w:rPr>
          <w:b/>
        </w:rPr>
        <w:t xml:space="preserve">Tulos</w:t>
      </w:r>
    </w:p>
    <w:p>
      <w:r>
        <w:t xml:space="preserve">Paikalliset kasvattavat maissia ja vehnää.</w:t>
      </w:r>
    </w:p>
    <w:p>
      <w:r>
        <w:rPr>
          <w:b/>
        </w:rPr>
        <w:t xml:space="preserve">Tulos</w:t>
      </w:r>
    </w:p>
    <w:p>
      <w:r>
        <w:t xml:space="preserve">Paikalliset viljelevät kausiviljelykasveja, kuten maissia (makai) ja vehnää (kanak).</w:t>
      </w:r>
    </w:p>
    <w:p>
      <w:r>
        <w:rPr>
          <w:b/>
        </w:rPr>
        <w:t xml:space="preserve">Esimerkki 0.121</w:t>
      </w:r>
    </w:p>
    <w:p>
      <w:r>
        <w:t xml:space="preserve">Aigné on kunta Sarthen departementissa Pays-de-la-Loiren alueella Luoteis-Ranskassa.</w:t>
      </w:r>
    </w:p>
    <w:p>
      <w:r>
        <w:rPr>
          <w:b/>
        </w:rPr>
        <w:t xml:space="preserve">Tulos</w:t>
      </w:r>
    </w:p>
    <w:p>
      <w:r>
        <w:t xml:space="preserve">Aigné on kunta Sarthen departementissa Pays-de-la-Loiren alueella Luoteis-Ranskassa.</w:t>
      </w:r>
    </w:p>
    <w:p>
      <w:r>
        <w:rPr>
          <w:b/>
        </w:rPr>
        <w:t xml:space="preserve">Tulos</w:t>
      </w:r>
    </w:p>
    <w:p>
      <w:r>
        <w:t xml:space="preserve">Aigné on kunta Sarthen departementissa Pays-de-la-Loiressa. Se sijaitsee Luoteis-Ranskassa.</w:t>
      </w:r>
    </w:p>
    <w:p>
      <w:r>
        <w:rPr>
          <w:b/>
        </w:rPr>
        <w:t xml:space="preserve">Tulos</w:t>
      </w:r>
    </w:p>
    <w:p>
      <w:r>
        <w:t xml:space="preserve">Aigné on kunta Sarthessa, Pays-de-la-Loiren alueella Luoteis-Ranskassa.</w:t>
      </w:r>
    </w:p>
    <w:p>
      <w:r>
        <w:rPr>
          <w:b/>
        </w:rPr>
        <w:t xml:space="preserve">Tulos</w:t>
      </w:r>
    </w:p>
    <w:p>
      <w:r>
        <w:t xml:space="preserve">Aigné on kunta Sarthen departementissa. Se sijaitsee Pays-de-la-Loiren alueella Luoteis-Ranskassa.</w:t>
      </w:r>
    </w:p>
    <w:p>
      <w:r>
        <w:rPr>
          <w:b/>
        </w:rPr>
        <w:t xml:space="preserve">Tulos</w:t>
      </w:r>
    </w:p>
    <w:p>
      <w:r>
        <w:t xml:space="preserve">Aigné on kunta Sarthen departementissa. Alue on Pays-de-la-Loiren maakunta Luoteis-Ranskassa.</w:t>
      </w:r>
    </w:p>
    <w:p>
      <w:r>
        <w:rPr>
          <w:b/>
        </w:rPr>
        <w:t xml:space="preserve">Tulos</w:t>
      </w:r>
    </w:p>
    <w:p>
      <w:r>
        <w:t xml:space="preserve">Aigné on kylä Sarthessa Ranskassa.</w:t>
      </w:r>
    </w:p>
    <w:p>
      <w:r>
        <w:rPr>
          <w:b/>
        </w:rPr>
        <w:t xml:space="preserve">Tulos</w:t>
      </w:r>
    </w:p>
    <w:p>
      <w:r>
        <w:t xml:space="preserve">Aigné on ryhmä ihmisiä, jotka asuvat yhdessä Sarthen alueella Pays-de-la-Loiressa. Se sijaitsee Luoteis-Ranskassa.</w:t>
      </w:r>
    </w:p>
    <w:p>
      <w:r>
        <w:rPr>
          <w:b/>
        </w:rPr>
        <w:t xml:space="preserve">Esimerkki 0.122</w:t>
      </w:r>
    </w:p>
    <w:p>
      <w:r>
        <w:t xml:space="preserve">Alcazar on osallistunut useaan otteeseen Melodifestivaleniin, joka on vuosittainen kilpailu, jossa valitaan Ruotsin osallistujat Eurovision laulukilpailuun.</w:t>
      </w:r>
    </w:p>
    <w:p>
      <w:r>
        <w:rPr>
          <w:b/>
        </w:rPr>
        <w:t xml:space="preserve">Tulos</w:t>
      </w:r>
    </w:p>
    <w:p>
      <w:r>
        <w:t xml:space="preserve">Alcazar osallistui monta kertaa Melodifestivalen-kilpailuun, jossa valitaan Ruotsin laulajat Euroviisuihin.</w:t>
      </w:r>
    </w:p>
    <w:p>
      <w:r>
        <w:rPr>
          <w:b/>
        </w:rPr>
        <w:t xml:space="preserve">Tulos</w:t>
      </w:r>
    </w:p>
    <w:p>
      <w:r>
        <w:t xml:space="preserve">Alcazar on osallistunut Melodifestivaleniin. Se on vuosittainen kilpailu, jossa valitaan Ruotsin osallistujat Eurovision laulukilpailuihin.</w:t>
      </w:r>
    </w:p>
    <w:p>
      <w:r>
        <w:rPr>
          <w:b/>
        </w:rPr>
        <w:t xml:space="preserve">Tulos</w:t>
      </w:r>
    </w:p>
    <w:p>
      <w:r>
        <w:t xml:space="preserve">Alcazar osallistui Melodifestivaleniin useita kertoja. Se on vuosittainen kilpailu, jossa valitaan Ruotsin osallistujat Eurovision laulukilpailuihin.</w:t>
      </w:r>
    </w:p>
    <w:p>
      <w:r>
        <w:rPr>
          <w:b/>
        </w:rPr>
        <w:t xml:space="preserve">Tulos</w:t>
      </w:r>
    </w:p>
    <w:p>
      <w:r>
        <w:t xml:space="preserve">Alcazar on osallistunut Melodifestivaleniin, joka on vuosittainen kilpailu, jossa valitaan Ruotsin osallistujat Eurovision laulukilpailuihin,</w:t>
      </w:r>
    </w:p>
    <w:p>
      <w:r>
        <w:rPr>
          <w:b/>
        </w:rPr>
        <w:t xml:space="preserve">Tulos</w:t>
      </w:r>
    </w:p>
    <w:p>
      <w:r>
        <w:t xml:space="preserve">Alcazar on osallistunut Melodifestivaleniin monta kertaa.  Melodifestivalen on vuosittainen kilpailu, jossa valitaan Ruotsin osallistujat Eurovision laulukilpailuun.</w:t>
      </w:r>
    </w:p>
    <w:p>
      <w:r>
        <w:rPr>
          <w:b/>
        </w:rPr>
        <w:t xml:space="preserve">Tulos</w:t>
      </w:r>
    </w:p>
    <w:p>
      <w:r>
        <w:t xml:space="preserve">Alcazar on ollut Melodifestivalenissa monta kertaa. Kyseessä on kerran vuodessa järjestettävä kilpailu, jossa valitaan Ruotsin osallistujat Eurovision laulukilpailuihin.</w:t>
      </w:r>
    </w:p>
    <w:p>
      <w:r>
        <w:rPr>
          <w:b/>
        </w:rPr>
        <w:t xml:space="preserve">Tulos</w:t>
      </w:r>
    </w:p>
    <w:p>
      <w:r>
        <w:t xml:space="preserve">Alcazar on usein osallistunut Melodifestivaleniin. Vuosittain järjestettävässä kilpailussa valitaan Ruotsin osallistujat Eurovision laulukilpailuihin.</w:t>
      </w:r>
    </w:p>
    <w:p>
      <w:r>
        <w:rPr>
          <w:b/>
        </w:rPr>
        <w:t xml:space="preserve">Esimerkki 0.123</w:t>
      </w:r>
    </w:p>
    <w:p>
      <w:r>
        <w:t xml:space="preserve">Alkaloideja tuottavat monet eri organismit, kuten bakteerit, sienet, kasvit ja eläimet, ja ne kuuluvat luonnontuotteiden ryhmään (joita kutsutaan myös sekundaarisiksi aineenvaihduntatuotteiksi).</w:t>
      </w:r>
    </w:p>
    <w:p>
      <w:r>
        <w:rPr>
          <w:b/>
        </w:rPr>
        <w:t xml:space="preserve">Tulos</w:t>
      </w:r>
    </w:p>
    <w:p>
      <w:r>
        <w:t xml:space="preserve">Erilaiset organismit voivat tuottaa alkaloideja. Mukaan lukien bakteerit, sienet, kasvit ja eläimet.</w:t>
      </w:r>
    </w:p>
    <w:p>
      <w:r>
        <w:rPr>
          <w:b/>
        </w:rPr>
        <w:t xml:space="preserve">Tulos</w:t>
      </w:r>
    </w:p>
    <w:p>
      <w:r>
        <w:t xml:space="preserve">Alkaloideja valmistavat monet eri organismit, kuten bakteerit, sienet, kasvit ja eläimet. Alkaloidit kuuluvat sekundaaristen aineenvaihduntatuotteiden ryhmään.</w:t>
      </w:r>
    </w:p>
    <w:p>
      <w:r>
        <w:rPr>
          <w:b/>
        </w:rPr>
        <w:t xml:space="preserve">Tulos</w:t>
      </w:r>
    </w:p>
    <w:p>
      <w:r>
        <w:t xml:space="preserve">Alkaloideja valmistavat monet organismit, kuten bakteerit, sienet, kasvit ja eläimet, ja ne ovat osa sekundaarisia aineenvaihduntatuotteita.</w:t>
      </w:r>
    </w:p>
    <w:p>
      <w:r>
        <w:rPr>
          <w:b/>
        </w:rPr>
        <w:t xml:space="preserve">Tulos</w:t>
      </w:r>
    </w:p>
    <w:p>
      <w:r>
        <w:t xml:space="preserve">Alkaloideja tuottavat monet organismit. Näitä ovat bakteerit, sienet, kasvit ja eläimet. Ne kuuluvat luontaistuotteiden ryhmään, jota kutsutaan myös sekundaarisiksi aineenvaihduntatuotteiksi.</w:t>
      </w:r>
    </w:p>
    <w:p>
      <w:r>
        <w:rPr>
          <w:b/>
        </w:rPr>
        <w:t xml:space="preserve">Tulos</w:t>
      </w:r>
    </w:p>
    <w:p>
      <w:r>
        <w:t xml:space="preserve">Alkaloideja tuottavat monet eri organismit, kuten bakteerit, sienet, kasvit ja eläimet. Ne kuuluvat luonnontuotteiden ryhmään. Toinen nimi tälle ryhmälle on sekundaariset aineenvaihduntatuotteet.</w:t>
      </w:r>
    </w:p>
    <w:p>
      <w:r>
        <w:rPr>
          <w:b/>
        </w:rPr>
        <w:t xml:space="preserve">Tulos</w:t>
      </w:r>
    </w:p>
    <w:p>
      <w:r>
        <w:t xml:space="preserve">Alkaloideja valmistavat monet organismit, kuten bakteerit, sienet, kasvit ja eläimet, ja ne kuuluvat luonnontuotteiden ryhmään.</w:t>
      </w:r>
    </w:p>
    <w:p>
      <w:r>
        <w:rPr>
          <w:b/>
        </w:rPr>
        <w:t xml:space="preserve">Esimerkki 0.124</w:t>
      </w:r>
    </w:p>
    <w:p>
      <w:r>
        <w:t xml:space="preserve">Kaikkia tämän suvun jäseniä pidettiin aikoinaan osana samaa lajia, Calomyscus bailwardi, mutta nykyään niitä pidetään erillisinä lajeina, koska kromosomimäärissä, kallon mitoissa ja muissa ominaisuuksissa on suuria eroja.</w:t>
      </w:r>
    </w:p>
    <w:p>
      <w:r>
        <w:rPr>
          <w:b/>
        </w:rPr>
        <w:t xml:space="preserve">Tulos</w:t>
      </w:r>
    </w:p>
    <w:p>
      <w:r>
        <w:t xml:space="preserve">Kaikki tämän ryhmän jäsenet kuuluivat aikoinaan Calomyscus bailwardiin, mutta nykyään niitä pidetään erillisinä kromosomien, kallon mittojen ja muiden ominaisuuksien erojen vuoksi.</w:t>
      </w:r>
    </w:p>
    <w:p>
      <w:r>
        <w:rPr>
          <w:b/>
        </w:rPr>
        <w:t xml:space="preserve">Tulos</w:t>
      </w:r>
    </w:p>
    <w:p>
      <w:r>
        <w:t xml:space="preserve">Jäseniä, joilla on tämä geeni, pidettiin Calomyscus bailwardi -lajina, mutta nyt niitä pidetään erillisenä lajina kromosomien, kallon mittojen ja muiden ominaisuuksien erojen perusteella.</w:t>
      </w:r>
    </w:p>
    <w:p>
      <w:r>
        <w:rPr>
          <w:b/>
        </w:rPr>
        <w:t xml:space="preserve">Tulos</w:t>
      </w:r>
    </w:p>
    <w:p>
      <w:r>
        <w:t xml:space="preserve">Kaikki tämän suvun jäsenet kuuluivat aikoinaan samaan lajiin, Calomyscus bailwardi. Nyt ne ovat erillisiä lajeja. Tämä johtuu suurista eroista kromosomimäärässä, kallon mitoissa ja muissa ominaisuuksissa.</w:t>
      </w:r>
    </w:p>
    <w:p>
      <w:r>
        <w:rPr>
          <w:b/>
        </w:rPr>
        <w:t xml:space="preserve">Tulos</w:t>
      </w:r>
    </w:p>
    <w:p>
      <w:r>
        <w:t xml:space="preserve">Kaikkia tämän suvun jäseniä pidettiin aikoinaan osana Calomyscus bailwardi -perhettä. Ne ovat nykyään erillisiä lajeja, koska kromosomimäärissä, kallon mitoissa ja muissa ominaisuuksissa on suuria eroja.</w:t>
      </w:r>
    </w:p>
    <w:p>
      <w:r>
        <w:rPr>
          <w:b/>
        </w:rPr>
        <w:t xml:space="preserve">Tulos</w:t>
      </w:r>
    </w:p>
    <w:p>
      <w:r>
        <w:t xml:space="preserve">Kaikki tämän luokan jäsenet kuuluivat aikoinaan samaan perheeseen, Calomyscus bailwardi, mutta nykyään ne tunnetaan erillisinä luokkina, koska kromosomien lukumäärässä, kallon mitoissa ja muissa ominaisuuksissa on suuria eroja.</w:t>
      </w:r>
    </w:p>
    <w:p>
      <w:r>
        <w:rPr>
          <w:b/>
        </w:rPr>
        <w:t xml:space="preserve">Tulos</w:t>
      </w:r>
    </w:p>
    <w:p>
      <w:r>
        <w:t xml:space="preserve">Kaikkia tämän suvun jäseniä pidettiin ennen samaan lajiin kuuluvina. Nykyään niitä pidetään eri lajeina, koska niiden välillä on suuria eroja.</w:t>
      </w:r>
    </w:p>
    <w:p>
      <w:r>
        <w:rPr>
          <w:b/>
        </w:rPr>
        <w:t xml:space="preserve">Tulos</w:t>
      </w:r>
    </w:p>
    <w:p>
      <w:r>
        <w:t xml:space="preserve">Ennen kaikkia suvun otuksia pidettiin samana lajina, Calomyscus Bailwardi. Nyt ne on nimetty eri lajeiksi, koska niillä on suuria eroja esimerkiksi koon tai kromosomien suhteen.</w:t>
      </w:r>
    </w:p>
    <w:p>
      <w:r>
        <w:rPr>
          <w:b/>
        </w:rPr>
        <w:t xml:space="preserve">Tulos</w:t>
      </w:r>
    </w:p>
    <w:p>
      <w:r>
        <w:t xml:space="preserve">Kaikki tämän suvun jäsenet olivat ennen samaa lajia, Calomyscus bailwardi. Nykyään ne ovat erillisiä lajeja, koska kromosomimäärissä, kallon mitoissa ja muissa ominaisuuksissa on eroja.</w:t>
      </w:r>
    </w:p>
    <w:p>
      <w:r>
        <w:rPr>
          <w:b/>
        </w:rPr>
        <w:t xml:space="preserve">Tulos</w:t>
      </w:r>
    </w:p>
    <w:p>
      <w:r>
        <w:t xml:space="preserve">Kaikkia suvun jäseniä pidettiin aikoinaan osana samaa lajia, Calomyscus bailwardi. Nykyään niitä pidetään kuitenkin erillisinä lajeina. Tämä johtuu suurista eroista kromosomimäärässä, kallon mitoissa ja muissa ominaisuuksissa.</w:t>
      </w:r>
    </w:p>
    <w:p>
      <w:r>
        <w:rPr>
          <w:b/>
        </w:rPr>
        <w:t xml:space="preserve">Esimerkki 0,125</w:t>
      </w:r>
    </w:p>
    <w:p>
      <w:r>
        <w:t xml:space="preserve">Kaikissa Office 95 -tuotteissa on OLE 2 -valmiudet - tietojen siirtäminen automaattisesti eri ohjelmista - ja PowerPoint 7 osoittaa, että se oli Word 7:n kanssa nykyaikainen.</w:t>
      </w:r>
    </w:p>
    <w:p>
      <w:r>
        <w:rPr>
          <w:b/>
        </w:rPr>
        <w:t xml:space="preserve">Tulos</w:t>
      </w:r>
    </w:p>
    <w:p>
      <w:r>
        <w:t xml:space="preserve">Kaikissa Office 95 -tuotteissa on OLE 2 -valmiudet. Ne voivat siirtää tietoja automaattisesti eri ohjelmista. PowerPoint 7 osoittaa, että se oli Word 7:n kanssa nykyaikainen.</w:t>
      </w:r>
    </w:p>
    <w:p>
      <w:r>
        <w:rPr>
          <w:b/>
        </w:rPr>
        <w:t xml:space="preserve">Tulos</w:t>
      </w:r>
    </w:p>
    <w:p>
      <w:r>
        <w:t xml:space="preserve">Office 95 -tuotteissa on OLE 2 -kapasiteetti, mikä tarkoittaa, että tietoja voidaan siirtää ohjelmien välillä.</w:t>
      </w:r>
    </w:p>
    <w:p>
      <w:r>
        <w:rPr>
          <w:b/>
        </w:rPr>
        <w:t xml:space="preserve">Tulos</w:t>
      </w:r>
    </w:p>
    <w:p>
      <w:r>
        <w:t xml:space="preserve">Office 95 -tuotteissa on OLE 2 - tietojen siirtäminen eri ohjelmista - ja PowerPoint 7 osoittaa, että se oli Word 7:n kanssa.</w:t>
      </w:r>
    </w:p>
    <w:p>
      <w:r>
        <w:rPr>
          <w:b/>
        </w:rPr>
        <w:t xml:space="preserve">Tulos</w:t>
      </w:r>
    </w:p>
    <w:p>
      <w:r>
        <w:t xml:space="preserve">Kaikissa Office 95 -tuotteissa on OLE 2 -valmiudet. Tämä tarkoittaa, että tiedot voivat siirtyä automaattisesti eri ohjelmista. PowerPoint 7 osoittaa, että se on ollut Word 7:n aikalainen.</w:t>
      </w:r>
    </w:p>
    <w:p>
      <w:r>
        <w:rPr>
          <w:b/>
        </w:rPr>
        <w:t xml:space="preserve">Tulos</w:t>
      </w:r>
    </w:p>
    <w:p>
      <w:r>
        <w:t xml:space="preserve">Kaikissa Office 95 -tuotteissa on OLE 2 -ominaisuudet, jotka siirtävät automaattisesti tietoja eri ohjelmista, ja se on myös nykyaikaisissa ohjelmissa, kuten Word 7:ssä.</w:t>
      </w:r>
    </w:p>
    <w:p>
      <w:r>
        <w:rPr>
          <w:b/>
        </w:rPr>
        <w:t xml:space="preserve">Tulos</w:t>
      </w:r>
    </w:p>
    <w:p>
      <w:r>
        <w:t xml:space="preserve">Office 95 -tuotteissa on OLE 2 -kapasiteetti, jolla voidaan siirtää tietoja eri ohjelmista, ja PowerPoint 7 osoittaa, että se oli nykyaikainen Word 7:n kanssa.</w:t>
      </w:r>
    </w:p>
    <w:p>
      <w:r>
        <w:rPr>
          <w:b/>
        </w:rPr>
        <w:t xml:space="preserve">Esimerkki 0.126</w:t>
      </w:r>
    </w:p>
    <w:p>
      <w:r>
        <w:t xml:space="preserve">Kaikki muut aineet voidaan suorittaa joko tavallisella tai ylemmällä tasolla.</w:t>
      </w:r>
    </w:p>
    <w:p>
      <w:r>
        <w:rPr>
          <w:b/>
        </w:rPr>
        <w:t xml:space="preserve">Tulos</w:t>
      </w:r>
    </w:p>
    <w:p>
      <w:r>
        <w:t xml:space="preserve">Muut aineet voivat olla Ordinary tai Higher Levels -tasoa.</w:t>
      </w:r>
    </w:p>
    <w:p>
      <w:r>
        <w:rPr>
          <w:b/>
        </w:rPr>
        <w:t xml:space="preserve">Tulos</w:t>
      </w:r>
    </w:p>
    <w:p>
      <w:r>
        <w:t xml:space="preserve">Kaikki muut voivat osallistua tavallisiin tai ylempiin tasoihin.</w:t>
      </w:r>
    </w:p>
    <w:p>
      <w:r>
        <w:rPr>
          <w:b/>
        </w:rPr>
        <w:t xml:space="preserve">Tulos</w:t>
      </w:r>
    </w:p>
    <w:p>
      <w:r>
        <w:t xml:space="preserve">Kaikki muut aineet voivat olla tavallisia tai ylemmän tason aineita.</w:t>
      </w:r>
    </w:p>
    <w:p>
      <w:r>
        <w:rPr>
          <w:b/>
        </w:rPr>
        <w:t xml:space="preserve">Tulos</w:t>
      </w:r>
    </w:p>
    <w:p>
      <w:r>
        <w:t xml:space="preserve">Kaikki muut aineet voidaan sisällyttää joko tavalliseen tai ylempään tasoon.</w:t>
      </w:r>
    </w:p>
    <w:p>
      <w:r>
        <w:rPr>
          <w:b/>
        </w:rPr>
        <w:t xml:space="preserve">Tulos</w:t>
      </w:r>
    </w:p>
    <w:p>
      <w:r>
        <w:t xml:space="preserve">Kaikki muut aineet voivat olla normaalitasoa tai ylempää tasoa.</w:t>
      </w:r>
    </w:p>
    <w:p>
      <w:r>
        <w:rPr>
          <w:b/>
        </w:rPr>
        <w:t xml:space="preserve">Esimerkki 0.127</w:t>
      </w:r>
    </w:p>
    <w:p>
      <w:r>
        <w:t xml:space="preserve">Kaikilla lajeilla on selvästi karhumainen kävelytyyli, joka johtuu siitä, että niiden etujalat ovat takajalkoja pidemmät.</w:t>
      </w:r>
    </w:p>
    <w:p>
      <w:r>
        <w:rPr>
          <w:b/>
        </w:rPr>
        <w:t xml:space="preserve">Tulos</w:t>
      </w:r>
    </w:p>
    <w:p>
      <w:r>
        <w:t xml:space="preserve">Kaikki lajit liikkuvat karhun tavoin, koska niiden etujalat ovat pidemmät kuin takajalat.</w:t>
      </w:r>
    </w:p>
    <w:p>
      <w:r>
        <w:rPr>
          <w:b/>
        </w:rPr>
        <w:t xml:space="preserve">Tulos</w:t>
      </w:r>
    </w:p>
    <w:p>
      <w:r>
        <w:t xml:space="preserve">Koska niiden etujalat ovat pidemmät kuin takajalat, ne kävelevät karhun tavoin. Tämä on havaittavissa kaikilla lajeilla.</w:t>
      </w:r>
    </w:p>
    <w:p>
      <w:r>
        <w:rPr>
          <w:b/>
        </w:rPr>
        <w:t xml:space="preserve">Tulos</w:t>
      </w:r>
    </w:p>
    <w:p>
      <w:r>
        <w:t xml:space="preserve">Kaikilla lajeilla on tunnistettavissa karhumainen kävelytapa, koska niiden etujalat ovat takajalkoja pidemmät.</w:t>
      </w:r>
    </w:p>
    <w:p>
      <w:r>
        <w:rPr>
          <w:b/>
        </w:rPr>
        <w:t xml:space="preserve">Tulos</w:t>
      </w:r>
    </w:p>
    <w:p>
      <w:r>
        <w:t xml:space="preserve">Kaikilla lajeilla on karhumainen kävelytapa. Tämä johtuu siitä, että niiden etujalat ovat pidemmät kuin takajalat.</w:t>
      </w:r>
    </w:p>
    <w:p>
      <w:r>
        <w:rPr>
          <w:b/>
        </w:rPr>
        <w:t xml:space="preserve">Tulos</w:t>
      </w:r>
    </w:p>
    <w:p>
      <w:r>
        <w:t xml:space="preserve">Kaikilla lajeilla on selvästi karhumainen kävelytyyli. Tämä johtuu siitä, että niiden etujalat ovat pidemmät kuin takajalat.</w:t>
      </w:r>
    </w:p>
    <w:p>
      <w:r>
        <w:rPr>
          <w:b/>
        </w:rPr>
        <w:t xml:space="preserve">Tulos</w:t>
      </w:r>
    </w:p>
    <w:p>
      <w:r>
        <w:t xml:space="preserve">Koska etujalat ovat pidemmät kuin takajalat, kaikilla lajeilla on karhumainen kävelytyyli.</w:t>
      </w:r>
    </w:p>
    <w:p>
      <w:r>
        <w:rPr>
          <w:b/>
        </w:rPr>
        <w:t xml:space="preserve">Tulos</w:t>
      </w:r>
    </w:p>
    <w:p>
      <w:r>
        <w:t xml:space="preserve">Kaikilla lajeilla on selvästi karhumainen kävelytyyli. Tämä johtuu siitä, että niiden etujalat ovat pidemmät kuin takajalat.</w:t>
      </w:r>
    </w:p>
    <w:p>
      <w:r>
        <w:rPr>
          <w:b/>
        </w:rPr>
        <w:t xml:space="preserve">Tulos</w:t>
      </w:r>
    </w:p>
    <w:p>
      <w:r>
        <w:t xml:space="preserve">Kaikilla lajeilla on karhumainen kävelytyyli. Tämä kävely johtuu siitä, että niiden etujalat ovat pidemmät kuin takajalat.</w:t>
      </w:r>
    </w:p>
    <w:p>
      <w:r>
        <w:rPr>
          <w:b/>
        </w:rPr>
        <w:t xml:space="preserve">Esimerkki 0.128</w:t>
      </w:r>
    </w:p>
    <w:p>
      <w:r>
        <w:t xml:space="preserve">Kaikki lepakot ihailevat häntä, ja hän väittää saaneensa kaksi tiikerikoirasta, jotka kaikki muut pesäkkeen lepakot tuntevat poikkeuksellisena saavutuksena näin nuorelta lepakolta.</w:t>
      </w:r>
    </w:p>
    <w:p>
      <w:r>
        <w:rPr>
          <w:b/>
        </w:rPr>
        <w:t xml:space="preserve">Tulos</w:t>
      </w:r>
    </w:p>
    <w:p>
      <w:r>
        <w:t xml:space="preserve">Hän sanoo saaneensa kaksi tiikerikoiraa. Tämän sanotaan olevan poikkeuksellinen saavutus nuorelta lepakolta.  Siksi kaikki muut lepakot kunnioittavat sitä.</w:t>
      </w:r>
    </w:p>
    <w:p>
      <w:r>
        <w:rPr>
          <w:b/>
        </w:rPr>
        <w:t xml:space="preserve">Tulos</w:t>
      </w:r>
    </w:p>
    <w:p>
      <w:r>
        <w:t xml:space="preserve">Kaikki lepakot pitivät hänestä, ja hän sanoi saaneensa kaksi tiikeriperhosta, minkä kaikki muut pesäkkeen jäsenet tietävät olevan hieno asia näin nuorelta lepakolta.</w:t>
      </w:r>
    </w:p>
    <w:p>
      <w:r>
        <w:rPr>
          <w:b/>
        </w:rPr>
        <w:t xml:space="preserve">Tulos</w:t>
      </w:r>
    </w:p>
    <w:p>
      <w:r>
        <w:t xml:space="preserve">Kaikki lepakot rakastavat häntä. Se sanoo saaneensa kaksi tiikerikoirasta, mikä on muiden lepakoiden mielestä valtava saavutus näin nuorelle lepakolle.</w:t>
      </w:r>
    </w:p>
    <w:p>
      <w:r>
        <w:rPr>
          <w:b/>
        </w:rPr>
        <w:t xml:space="preserve">Tulos</w:t>
      </w:r>
    </w:p>
    <w:p>
      <w:r>
        <w:t xml:space="preserve">Hän väitti saaneensa kaksi tiikerikoiraa. Muut pesäkkeen lepakot pitävät tätä poikkeuksellisena saavutuksena, sillä hän oli vielä nuori, joten kaikki ihailevat häntä.</w:t>
      </w:r>
    </w:p>
    <w:p>
      <w:r>
        <w:rPr>
          <w:b/>
        </w:rPr>
        <w:t xml:space="preserve">Tulos</w:t>
      </w:r>
    </w:p>
    <w:p>
      <w:r>
        <w:t xml:space="preserve">Kaikki lepakot pitävät hänestä, koska hän sanoo saaneensa kaksi tiikeriperhosta. Sitä pidetään suurena saavutuksena näin nuorelta lepakolta.</w:t>
      </w:r>
    </w:p>
    <w:p>
      <w:r>
        <w:rPr>
          <w:b/>
        </w:rPr>
        <w:t xml:space="preserve">Tulos</w:t>
      </w:r>
    </w:p>
    <w:p>
      <w:r>
        <w:t xml:space="preserve">Kaikki lepakot ihailevat sitä, ja se on väittänyt pyydystäneensä kaksi tiikeriperhosta, mitä pidetään suurena saavutuksena nuorelle lepakolle.</w:t>
      </w:r>
    </w:p>
    <w:p>
      <w:r>
        <w:rPr>
          <w:b/>
        </w:rPr>
        <w:t xml:space="preserve">Esimerkki 0.129</w:t>
      </w:r>
    </w:p>
    <w:p>
      <w:r>
        <w:t xml:space="preserve">Almahala Tripoli on libyalainen jalkapalloseura, jonka kotipaikka on Tripoli, Libya.</w:t>
      </w:r>
    </w:p>
    <w:p>
      <w:r>
        <w:rPr>
          <w:b/>
        </w:rPr>
        <w:t xml:space="preserve">Tulos</w:t>
      </w:r>
    </w:p>
    <w:p>
      <w:r>
        <w:t xml:space="preserve">Almahala Tripoli on jalkapalloseura, joka sijaitsee Tripolissa, Libyassa.</w:t>
      </w:r>
    </w:p>
    <w:p>
      <w:r>
        <w:rPr>
          <w:b/>
        </w:rPr>
        <w:t xml:space="preserve">Tulos</w:t>
      </w:r>
    </w:p>
    <w:p>
      <w:r>
        <w:t xml:space="preserve">Almahala Tripoli on libyalainen jalkapalloseura. Se sijaitsee Tripolissa, Libyassa.</w:t>
      </w:r>
    </w:p>
    <w:p>
      <w:r>
        <w:rPr>
          <w:b/>
        </w:rPr>
        <w:t xml:space="preserve">Tulos</w:t>
      </w:r>
    </w:p>
    <w:p>
      <w:r>
        <w:t xml:space="preserve">Almahala Tripoli on jalkapalloseura, jonka kotipaikka on Tripoli, Libya.</w:t>
      </w:r>
    </w:p>
    <w:p>
      <w:r>
        <w:rPr>
          <w:b/>
        </w:rPr>
        <w:t xml:space="preserve">Tulos</w:t>
      </w:r>
    </w:p>
    <w:p>
      <w:r>
        <w:t xml:space="preserve">Almahala Tripoli on libyalainen jalkapalloseura.</w:t>
      </w:r>
    </w:p>
    <w:p>
      <w:r>
        <w:rPr>
          <w:b/>
        </w:rPr>
        <w:t xml:space="preserve">Tulos</w:t>
      </w:r>
    </w:p>
    <w:p>
      <w:r>
        <w:t xml:space="preserve">Almahala Tripoli on libyalainen jalkapalloseura. Se sijaitsee Tripolissa, Libyassa.</w:t>
      </w:r>
    </w:p>
    <w:p>
      <w:r>
        <w:rPr>
          <w:b/>
        </w:rPr>
        <w:t xml:space="preserve">Tulos</w:t>
      </w:r>
    </w:p>
    <w:p>
      <w:r>
        <w:t xml:space="preserve">Almahala Tripoli on libyalainen jalkapalloseura. Sen kotipaikka on Tripoli, Libya.</w:t>
      </w:r>
    </w:p>
    <w:p>
      <w:r>
        <w:rPr>
          <w:b/>
        </w:rPr>
        <w:t xml:space="preserve">Esimerkki 0.130</w:t>
      </w:r>
    </w:p>
    <w:p>
      <w:r>
        <w:t xml:space="preserve">Lähes kaikki aseet, ajoneuvot ja interaktiiviset esineet voidaan sijoittaa ja siirtää kartoille Forgen avulla.</w:t>
      </w:r>
    </w:p>
    <w:p>
      <w:r>
        <w:rPr>
          <w:b/>
        </w:rPr>
        <w:t xml:space="preserve">Tulos</w:t>
      </w:r>
    </w:p>
    <w:p>
      <w:r>
        <w:t xml:space="preserve">Useimpia aseita, ajoneuvoja ja interaktiivisia objekteja voi sijoittaa ja siirtää kartoille Forgen avulla.</w:t>
      </w:r>
    </w:p>
    <w:p>
      <w:r>
        <w:rPr>
          <w:b/>
        </w:rPr>
        <w:t xml:space="preserve">Tulos</w:t>
      </w:r>
    </w:p>
    <w:p>
      <w:r>
        <w:t xml:space="preserve">Aseita, ajoneuvoja ja siirrettäviä esineitä voi sijoittaa ja siirtää kartoille Forgen avulla.</w:t>
      </w:r>
    </w:p>
    <w:p>
      <w:r>
        <w:rPr>
          <w:b/>
        </w:rPr>
        <w:t xml:space="preserve">Tulos</w:t>
      </w:r>
    </w:p>
    <w:p>
      <w:r>
        <w:t xml:space="preserve">Useimpia aseita, ajoneuvoja ja tavallisia esineitä voi sijoittaa ja siirtää kartoille Forgen avulla.</w:t>
      </w:r>
    </w:p>
    <w:p>
      <w:r>
        <w:rPr>
          <w:b/>
        </w:rPr>
        <w:t xml:space="preserve">Tulos</w:t>
      </w:r>
    </w:p>
    <w:p>
      <w:r>
        <w:t xml:space="preserve">Lähes kaikki aseet, ajoneuvot ja interaktiiviset esineet voidaan myös sijoittaa ja siirtää Forge-karttoihin.</w:t>
      </w:r>
    </w:p>
    <w:p>
      <w:r>
        <w:rPr>
          <w:b/>
        </w:rPr>
        <w:t xml:space="preserve">Tulos</w:t>
      </w:r>
    </w:p>
    <w:p>
      <w:r>
        <w:t xml:space="preserve">Useimmat aseet, ajoneuvot ja esineet voidaan sijoittaa ja siirtää Forgen avulla.</w:t>
      </w:r>
    </w:p>
    <w:p>
      <w:r>
        <w:rPr>
          <w:b/>
        </w:rPr>
        <w:t xml:space="preserve">Tulos</w:t>
      </w:r>
    </w:p>
    <w:p>
      <w:r>
        <w:t xml:space="preserve">Useimpia kohteita voidaan säätää kartoilla Forgen avulla. Useimpia voidaan myös käyttää.</w:t>
      </w:r>
    </w:p>
    <w:p>
      <w:r>
        <w:rPr>
          <w:b/>
        </w:rPr>
        <w:t xml:space="preserve">Esimerkki 0.131</w:t>
      </w:r>
    </w:p>
    <w:p>
      <w:r>
        <w:t xml:space="preserve">Lisäksi se risteytyy joidenkin muiden pajulajien kanssa, erityisesti harvinaisen ja uhanalaisen Sydney Basinin lajin Acacia pubescensin kanssa.</w:t>
      </w:r>
    </w:p>
    <w:p>
      <w:r>
        <w:rPr>
          <w:b/>
        </w:rPr>
        <w:t xml:space="preserve">Tulos</w:t>
      </w:r>
    </w:p>
    <w:p>
      <w:r>
        <w:t xml:space="preserve">Se risteytyy muiden lokkilajien, erityisesti Sydneyn altaan lajin (Acadia pubescens) kanssa.</w:t>
      </w:r>
    </w:p>
    <w:p>
      <w:r>
        <w:rPr>
          <w:b/>
        </w:rPr>
        <w:t xml:space="preserve">Tulos</w:t>
      </w:r>
    </w:p>
    <w:p>
      <w:r>
        <w:t xml:space="preserve">Se muodostaa myös hybridejä joidenkin muiden lattujen kanssa. Näihin kuuluu myös uhanalainen Sydney Basinin laji Acacia pubescens.</w:t>
      </w:r>
    </w:p>
    <w:p>
      <w:r>
        <w:rPr>
          <w:b/>
        </w:rPr>
        <w:t xml:space="preserve">Tulos</w:t>
      </w:r>
    </w:p>
    <w:p>
      <w:r>
        <w:t xml:space="preserve">Se risteytyy Sidney Basinin ja muiden rotujen kanssa.</w:t>
      </w:r>
    </w:p>
    <w:p>
      <w:r>
        <w:rPr>
          <w:b/>
        </w:rPr>
        <w:t xml:space="preserve">Tulos</w:t>
      </w:r>
    </w:p>
    <w:p>
      <w:r>
        <w:t xml:space="preserve">Se sekoittuu myös joidenkin muiden pajulajien kanssa, erityisesti harvinaisen ja uhanalaisen Sydney Basin -lajin Acacia pubescensin kanssa.</w:t>
      </w:r>
    </w:p>
    <w:p>
      <w:r>
        <w:rPr>
          <w:b/>
        </w:rPr>
        <w:t xml:space="preserve">Tulos</w:t>
      </w:r>
    </w:p>
    <w:p>
      <w:r>
        <w:t xml:space="preserve">Lisäksi se lisääntyy joidenkin muiden lajien kanssa, joiden kaulassa on kyhmyjä. Jotkut niistä ovat Acacia pubescens -lajeja.</w:t>
      </w:r>
    </w:p>
    <w:p>
      <w:r>
        <w:rPr>
          <w:b/>
        </w:rPr>
        <w:t xml:space="preserve">Tulos</w:t>
      </w:r>
    </w:p>
    <w:p>
      <w:r>
        <w:t xml:space="preserve">Lisäksi se risteytyy joidenkin muiden lattujen kanssa. Näihin kuuluu erityisesti harvinainen ja uhanalainen Sydney Basinin laji Acacia pubescens.</w:t>
      </w:r>
    </w:p>
    <w:p>
      <w:r>
        <w:rPr>
          <w:b/>
        </w:rPr>
        <w:t xml:space="preserve">Tulos</w:t>
      </w:r>
    </w:p>
    <w:p>
      <w:r>
        <w:t xml:space="preserve">Se muodostaa risteymiä muiden pajulajien, erityisesti uhanalaisen Acacia pubescens -lajin kanssa.</w:t>
      </w:r>
    </w:p>
    <w:p>
      <w:r>
        <w:rPr>
          <w:b/>
        </w:rPr>
        <w:t xml:space="preserve">Esimerkki 0.132</w:t>
      </w:r>
    </w:p>
    <w:p>
      <w:r>
        <w:t xml:space="preserve">Pyydämme sinua myös täyttämään aina yhteenvetokentän.</w:t>
      </w:r>
    </w:p>
    <w:p>
      <w:r>
        <w:rPr>
          <w:b/>
        </w:rPr>
        <w:t xml:space="preserve">Tulos</w:t>
      </w:r>
    </w:p>
    <w:p>
      <w:r>
        <w:t xml:space="preserve">Pyydämme sinua täyttämään aina muokkauksen yhteenvetokentän.</w:t>
      </w:r>
    </w:p>
    <w:p>
      <w:r>
        <w:rPr>
          <w:b/>
        </w:rPr>
        <w:t xml:space="preserve">Tulos</w:t>
      </w:r>
    </w:p>
    <w:p>
      <w:r>
        <w:t xml:space="preserve">Yritä myös aina käyttää osaa tiivistelmämuokkaukseen.</w:t>
      </w:r>
    </w:p>
    <w:p>
      <w:r>
        <w:rPr>
          <w:b/>
        </w:rPr>
        <w:t xml:space="preserve">Tulos</w:t>
      </w:r>
    </w:p>
    <w:p>
      <w:r>
        <w:t xml:space="preserve">pyrkikää täyttämään aina yhteenvetokenttä modify summary (Muokkaa yhteenvetoa).</w:t>
      </w:r>
    </w:p>
    <w:p>
      <w:r>
        <w:rPr>
          <w:b/>
        </w:rPr>
        <w:t xml:space="preserve">Tulos</w:t>
      </w:r>
    </w:p>
    <w:p>
      <w:r>
        <w:t xml:space="preserve">Täytä yhteenvetokenttä aina tarkasti.</w:t>
      </w:r>
    </w:p>
    <w:p>
      <w:r>
        <w:rPr>
          <w:b/>
        </w:rPr>
        <w:t xml:space="preserve">Tulos</w:t>
      </w:r>
    </w:p>
    <w:p>
      <w:r>
        <w:t xml:space="preserve">Tee parhaasi täyttääksesi muokkausyhteenvetokentän.</w:t>
      </w:r>
    </w:p>
    <w:p>
      <w:r>
        <w:rPr>
          <w:b/>
        </w:rPr>
        <w:t xml:space="preserve">Tulos</w:t>
      </w:r>
    </w:p>
    <w:p>
      <w:r>
        <w:t xml:space="preserve">Yritä myös aina täyttää muokkauksen yhteenvetokenttä.</w:t>
      </w:r>
    </w:p>
    <w:p>
      <w:r>
        <w:rPr>
          <w:b/>
        </w:rPr>
        <w:t xml:space="preserve">Esimerkki 0.133</w:t>
      </w:r>
    </w:p>
    <w:p>
      <w:r>
        <w:t xml:space="preserve">Vaikka alfa-, beeta- ja gammahajoaminen ovat yleisimpiä, myös muita hajoamistyyppejä on lopulta löydetty.</w:t>
      </w:r>
    </w:p>
    <w:p>
      <w:r>
        <w:rPr>
          <w:b/>
        </w:rPr>
        <w:t xml:space="preserve">Tulos</w:t>
      </w:r>
    </w:p>
    <w:p>
      <w:r>
        <w:t xml:space="preserve">Vaikka alfa-, beeta- ja gammahajoaminen ovat yleisimpiä, myöhemmin on löydetty myös muita hajoamistyyppejä.</w:t>
      </w:r>
    </w:p>
    <w:p>
      <w:r>
        <w:rPr>
          <w:b/>
        </w:rPr>
        <w:t xml:space="preserve">Tulos</w:t>
      </w:r>
    </w:p>
    <w:p>
      <w:r>
        <w:t xml:space="preserve">Alfa-, beeta- ja gammahajoaminen ovat yleisimpiä, mutta muitakin hajoamistyyppejä on löydetty.</w:t>
      </w:r>
    </w:p>
    <w:p>
      <w:r>
        <w:rPr>
          <w:b/>
        </w:rPr>
        <w:t xml:space="preserve">Tulos</w:t>
      </w:r>
    </w:p>
    <w:p>
      <w:r>
        <w:t xml:space="preserve">Alfa-, beeta- ja gammasäteily ovat yleisimpiä, mutta myös muita hajoamisia on havaittu.</w:t>
      </w:r>
    </w:p>
    <w:p>
      <w:r>
        <w:rPr>
          <w:b/>
        </w:rPr>
        <w:t xml:space="preserve">Tulos</w:t>
      </w:r>
    </w:p>
    <w:p>
      <w:r>
        <w:t xml:space="preserve">Vaikka alfa-, beeta- ja gammasäteily ovat tyypillisiä, on löydetty myös muita radioaktiivisia hajoamisia.</w:t>
      </w:r>
    </w:p>
    <w:p>
      <w:r>
        <w:rPr>
          <w:b/>
        </w:rPr>
        <w:t xml:space="preserve">Tulos</w:t>
      </w:r>
    </w:p>
    <w:p>
      <w:r>
        <w:t xml:space="preserve">Vaikka alfa-, beeta- ja gammasäteily ovat yleisiä, myös muita hajoamisia on havaittu.</w:t>
      </w:r>
    </w:p>
    <w:p>
      <w:r>
        <w:rPr>
          <w:b/>
        </w:rPr>
        <w:t xml:space="preserve">Esimerkki 0.134</w:t>
      </w:r>
    </w:p>
    <w:p>
      <w:r>
        <w:t xml:space="preserve">Vaikka sen kiertorata muistuttaa Flora-perheen asteroidien kiertorataa, 298 Baptistina osoittautui vieraaksi tulokkaaksi.</w:t>
      </w:r>
    </w:p>
    <w:p>
      <w:r>
        <w:rPr>
          <w:b/>
        </w:rPr>
        <w:t xml:space="preserve">Tulos</w:t>
      </w:r>
    </w:p>
    <w:p>
      <w:r>
        <w:t xml:space="preserve">Sen kiertorata on samanlainen kuin Flora-perheen asteroidien. 298 Baptistinan ei todettu kuuluvan siihen.</w:t>
      </w:r>
    </w:p>
    <w:p>
      <w:r>
        <w:rPr>
          <w:b/>
        </w:rPr>
        <w:t xml:space="preserve">Tulos</w:t>
      </w:r>
    </w:p>
    <w:p>
      <w:r>
        <w:t xml:space="preserve">298 Baptistina ei liity Flora-sukuun, vaikka sillä on samanlainen kiertorata.</w:t>
      </w:r>
    </w:p>
    <w:p>
      <w:r>
        <w:rPr>
          <w:b/>
        </w:rPr>
        <w:t xml:space="preserve">Tulos</w:t>
      </w:r>
    </w:p>
    <w:p>
      <w:r>
        <w:t xml:space="preserve">Vaikka sen kiertorata muistuttaa Flora-perheen asteroidien kiertorataa, 298 Baptistina oli irrallinen tunkeilija.</w:t>
      </w:r>
    </w:p>
    <w:p>
      <w:r>
        <w:rPr>
          <w:b/>
        </w:rPr>
        <w:t xml:space="preserve">Tulos</w:t>
      </w:r>
    </w:p>
    <w:p>
      <w:r>
        <w:t xml:space="preserve">Sen kiertorata on samanlainen kuin Flora-asteroidien, mutta 298 Baptistina on silti erilainen.</w:t>
      </w:r>
    </w:p>
    <w:p>
      <w:r>
        <w:rPr>
          <w:b/>
        </w:rPr>
        <w:t xml:space="preserve">Esimerkki 0.135</w:t>
      </w:r>
    </w:p>
    <w:p>
      <w:r>
        <w:t xml:space="preserve">Vaikka hän oli aiemmin puhunut fantasioissa ja unijaksoissa, Maggie puhui ensimmäisen kerran sanan sarjan normaalissa jatkuvuudessa elokuvassa "Lisan ensimmäinen sana", jossa hänen äänensä käytti Elizabeth Taylor.</w:t>
      </w:r>
    </w:p>
    <w:p>
      <w:r>
        <w:rPr>
          <w:b/>
        </w:rPr>
        <w:t xml:space="preserve">Tulos</w:t>
      </w:r>
    </w:p>
    <w:p>
      <w:r>
        <w:t xml:space="preserve">Ennen hän oli puhunut fantasioissa ja unijaksoissa. Maggien ensimmäinen sana sarjan normaalissa jatkumossa tapahtui elokuvassa "Lisan ensimmäinen sana." Hänen äänensä käytti Elizabeth Taylor.</w:t>
      </w:r>
    </w:p>
    <w:p>
      <w:r>
        <w:rPr>
          <w:b/>
        </w:rPr>
        <w:t xml:space="preserve">Tulos</w:t>
      </w:r>
    </w:p>
    <w:p>
      <w:r>
        <w:t xml:space="preserve">Vaikka Maggie puhui aiemmin, hänen ensimmäinen sanansa sarjan normaalin jatkuvuuden aikana lausuttiin elokuvassa "Lisan ensimmäinen sana", jolloin hänen äänensä käytti Elizabeth Taylor.</w:t>
      </w:r>
    </w:p>
    <w:p>
      <w:r>
        <w:rPr>
          <w:b/>
        </w:rPr>
        <w:t xml:space="preserve">Tulos</w:t>
      </w:r>
    </w:p>
    <w:p>
      <w:r>
        <w:t xml:space="preserve">Vaikka Maggie oli puhunut unissa, hän puhui ensimmäisen kerran oikeasti "Lisan ensimmäinen sana" -elokuvassa, jossa hänen äänensä antoi Elizabeth Taylor.</w:t>
      </w:r>
    </w:p>
    <w:p>
      <w:r>
        <w:rPr>
          <w:b/>
        </w:rPr>
        <w:t xml:space="preserve">Tulos</w:t>
      </w:r>
    </w:p>
    <w:p>
      <w:r>
        <w:t xml:space="preserve">Hän oli puhunut fantasioissa ja unijaksoissa. Maggien ensimmäinen sana sarjan normaalissa kulussa puhuttiin kuitenkin "Lisan ensimmäinen sana" -jaksossa. Tuolloin hänen äänensä antoi Elizabeth Taylor.</w:t>
      </w:r>
    </w:p>
    <w:p>
      <w:r>
        <w:rPr>
          <w:b/>
        </w:rPr>
        <w:t xml:space="preserve">Tulos</w:t>
      </w:r>
    </w:p>
    <w:p>
      <w:r>
        <w:t xml:space="preserve">Hän oli aiemmin puhunut fantasioissa ja unijaksoissa, mutta Maggie puhui ensimmäisen kerran sanan sarjan normaalin jatkuvuuden aikana elokuvassa "Lisan ensimmäinen sana", jolloin hänen äänensä käytti Elizabeth Taylor.</w:t>
      </w:r>
    </w:p>
    <w:p>
      <w:r>
        <w:rPr>
          <w:b/>
        </w:rPr>
        <w:t xml:space="preserve">Tulos</w:t>
      </w:r>
    </w:p>
    <w:p>
      <w:r>
        <w:t xml:space="preserve">Maggien ensimmäinen sana, joka puhuttiin sarjan normaalissa jatkumossa, tapahtui elokuvassa "Lisan ensimmäinen sana". Eliabeth Taylor teki hänen äänensä.</w:t>
      </w:r>
    </w:p>
    <w:p>
      <w:r>
        <w:rPr>
          <w:b/>
        </w:rPr>
        <w:t xml:space="preserve">Tulos</w:t>
      </w:r>
    </w:p>
    <w:p>
      <w:r>
        <w:t xml:space="preserve">Hän oli puhunut fantasioissa ja unijaksoissa. Maggien ensimmäinen sana, joka puhuttiin sarjan normaalissa kulussa, tapahtui kuitenkin elokuvassa "Lisan ensimmäinen sana". Hänen äänensä käytti Elizabeth Taylor.</w:t>
      </w:r>
    </w:p>
    <w:p>
      <w:r>
        <w:rPr>
          <w:b/>
        </w:rPr>
        <w:t xml:space="preserve">Esimerkki 0.136</w:t>
      </w:r>
    </w:p>
    <w:p>
      <w:r>
        <w:t xml:space="preserve">Vaikka nämä puolueet saattavat kutsua itseään "libertaristisiksi", niiden ideologiat eroavat huomattavasti toisistaan, eivätkä kaikki puolueet kannata kaikkia libertaristisen agendan elementtejä.</w:t>
      </w:r>
    </w:p>
    <w:p>
      <w:r>
        <w:rPr>
          <w:b/>
        </w:rPr>
        <w:t xml:space="preserve">Tulos</w:t>
      </w:r>
    </w:p>
    <w:p>
      <w:r>
        <w:t xml:space="preserve">Vaikka he sanovat olevansa "libertaristeja", heidän ideologiansa eroavat toisistaan, eivätkä kaikki heistä tue libertaristista agendaa.</w:t>
      </w:r>
    </w:p>
    <w:p>
      <w:r>
        <w:rPr>
          <w:b/>
        </w:rPr>
        <w:t xml:space="preserve">Tulos</w:t>
      </w:r>
    </w:p>
    <w:p>
      <w:r>
        <w:t xml:space="preserve">Vaikka he itse kutsuivat itseään "libertaareiksi", heidän uskomuksensa olivat paljon erilaiset. Eivätkä kaikki heistä hyväksyneet heidän ohjelmaansa.</w:t>
      </w:r>
    </w:p>
    <w:p>
      <w:r>
        <w:rPr>
          <w:b/>
        </w:rPr>
        <w:t xml:space="preserve">Tulos</w:t>
      </w:r>
    </w:p>
    <w:p>
      <w:r>
        <w:t xml:space="preserve">Vaikka nämä puolueet kutsuvat itseään "libertaristisiksi", niiden ideologiat eivät noudata täysin libertaristisia näkemyksiä.</w:t>
      </w:r>
    </w:p>
    <w:p>
      <w:r>
        <w:rPr>
          <w:b/>
        </w:rPr>
        <w:t xml:space="preserve">Tulos</w:t>
      </w:r>
    </w:p>
    <w:p>
      <w:r>
        <w:t xml:space="preserve">Vaikka nämä puolueet kutsuvat itseään "libertaareiksi", niiden ideologiat ovat hyvin erilaisia. Jotkin niistä eivät myöskään hyväksy kaikkia libertaristisen agendan elementtejä.</w:t>
      </w:r>
    </w:p>
    <w:p>
      <w:r>
        <w:rPr>
          <w:b/>
        </w:rPr>
        <w:t xml:space="preserve">Tulos</w:t>
      </w:r>
    </w:p>
    <w:p>
      <w:r>
        <w:t xml:space="preserve">Vaikka nämä puolueet saattavat kuvailla itseään "libertaristisiksi", niiden uskomukset eivät ole sitä, eivätkä kaikki niistä hyväksy kaikkia libertaristisen agendan elementtejä.</w:t>
      </w:r>
    </w:p>
    <w:p>
      <w:r>
        <w:rPr>
          <w:b/>
        </w:rPr>
        <w:t xml:space="preserve">Tulos</w:t>
      </w:r>
    </w:p>
    <w:p>
      <w:r>
        <w:t xml:space="preserve">Vaikka nämä puolueet saattavat kutsua itseään "libertaristisiksi", niiden ideologiat eroavat toisistaan, eivätkä kaikki puolueet ole samaa mieltä kaikista libertaristisen agendan osista.</w:t>
      </w:r>
    </w:p>
    <w:p>
      <w:r>
        <w:rPr>
          <w:b/>
        </w:rPr>
        <w:t xml:space="preserve">Esimerkki 0.137</w:t>
      </w:r>
    </w:p>
    <w:p>
      <w:r>
        <w:t xml:space="preserve">Vaikka ne oli virallisesti tarkoitettu tutkimaan vain Jupiteria ja Saturnusta, molemmat luotaimet pystyivät jatkamaan tehtäväänsä aurinkokunnan ulkopuolelle.</w:t>
      </w:r>
    </w:p>
    <w:p>
      <w:r>
        <w:rPr>
          <w:b/>
        </w:rPr>
        <w:t xml:space="preserve">Tulos</w:t>
      </w:r>
    </w:p>
    <w:p>
      <w:r>
        <w:t xml:space="preserve">Virallisesti ne oli nimetty tutkimaan vain Jupiteria ja Saturnusta. Molemmat luotaimet jatkoivat kuitenkin tehtäväänsä ulompaan aurinkokuntaan.</w:t>
      </w:r>
    </w:p>
    <w:p>
      <w:r>
        <w:rPr>
          <w:b/>
        </w:rPr>
        <w:t xml:space="preserve">Tulos</w:t>
      </w:r>
    </w:p>
    <w:p>
      <w:r>
        <w:t xml:space="preserve">Näiden kahden luotaimen oli tarkoitus tutkia Jupiteria ja Saturnusta, mutta ne jatkoivat tutkimuksiaan myös ulompaan aurinkokuntaan.</w:t>
      </w:r>
    </w:p>
    <w:p>
      <w:r>
        <w:rPr>
          <w:b/>
        </w:rPr>
        <w:t xml:space="preserve">Tulos</w:t>
      </w:r>
    </w:p>
    <w:p>
      <w:r>
        <w:t xml:space="preserve">Heidän oli tarkoitus tutkia vain Jupiteria ja Saturnusta. Molemmat luotaimet jatkoivat kuitenkin tehtäväänsä ulompaan aurinkokuntaan.</w:t>
      </w:r>
    </w:p>
    <w:p>
      <w:r>
        <w:rPr>
          <w:b/>
        </w:rPr>
        <w:t xml:space="preserve">Tulos</w:t>
      </w:r>
    </w:p>
    <w:p>
      <w:r>
        <w:t xml:space="preserve">Vaikka nämä kaksi luotainluotainta oli virallisesti tarkoitettu tutkimaan vain Jupiteria ja Saturnusta, ne pystyivät jatkamaan matkaansa aurinkokunnan ulkopuolelle.</w:t>
      </w:r>
    </w:p>
    <w:p>
      <w:r>
        <w:rPr>
          <w:b/>
        </w:rPr>
        <w:t xml:space="preserve">Tulos</w:t>
      </w:r>
    </w:p>
    <w:p>
      <w:r>
        <w:t xml:space="preserve">Vaikka niiden oli tarkoitus tutkia vain Jupiteria ja Saturnusta, molemmat luotaimet jatkoivat matkaansa ulompaan aurinkokuntaan.</w:t>
      </w:r>
    </w:p>
    <w:p>
      <w:r>
        <w:rPr>
          <w:b/>
        </w:rPr>
        <w:t xml:space="preserve">Tulos</w:t>
      </w:r>
    </w:p>
    <w:p>
      <w:r>
        <w:t xml:space="preserve">Virallisesti ne oli nimetty tutkimaan vain Jupiteria ja Saturnusta. Molemmat luotaimet pystyivät jatkamaan tehtäväänsä ulompaan aurinkokuntaan.</w:t>
      </w:r>
    </w:p>
    <w:p>
      <w:r>
        <w:rPr>
          <w:b/>
        </w:rPr>
        <w:t xml:space="preserve">Tulos</w:t>
      </w:r>
    </w:p>
    <w:p>
      <w:r>
        <w:t xml:space="preserve">Vaikka niiden oli tarkoitus tutkia vain Jupiteria ja Saturnusta, molemmat luotaimet pystyivät jatkamaan tehtäväänsä aurinkokunnan ulkopuolelle.</w:t>
      </w:r>
    </w:p>
    <w:p>
      <w:r>
        <w:rPr>
          <w:b/>
        </w:rPr>
        <w:t xml:space="preserve">Tulos</w:t>
      </w:r>
    </w:p>
    <w:p>
      <w:r>
        <w:t xml:space="preserve">Vaikka niiden tehtävänä oli tutkia Jupiteria ja Saturnusta, luotaimet jatkoivat matkaansa avaruuteen.</w:t>
      </w:r>
    </w:p>
    <w:p>
      <w:r>
        <w:rPr>
          <w:b/>
        </w:rPr>
        <w:t xml:space="preserve">Esimerkki 0.138</w:t>
      </w:r>
    </w:p>
    <w:p>
      <w:r>
        <w:t xml:space="preserve">Tähdistössä on yhteensä noin 50 galaksia, jotka ovat havaittavissa amatöörikaukoputkella.</w:t>
      </w:r>
    </w:p>
    <w:p>
      <w:r>
        <w:rPr>
          <w:b/>
        </w:rPr>
        <w:t xml:space="preserve">Tulos</w:t>
      </w:r>
    </w:p>
    <w:p>
      <w:r>
        <w:t xml:space="preserve">Tähdistössä on 50 galaksia, jotka voi nähdä halvalla kaukoputkella.</w:t>
      </w:r>
    </w:p>
    <w:p>
      <w:r>
        <w:rPr>
          <w:b/>
        </w:rPr>
        <w:t xml:space="preserve">Tulos</w:t>
      </w:r>
    </w:p>
    <w:p>
      <w:r>
        <w:t xml:space="preserve">Tähdistössä on noin 50 galaksia, jotka voidaan nähdä amatöörikaukoputkella.</w:t>
      </w:r>
    </w:p>
    <w:p>
      <w:r>
        <w:rPr>
          <w:b/>
        </w:rPr>
        <w:t xml:space="preserve">Tulos</w:t>
      </w:r>
    </w:p>
    <w:p>
      <w:r>
        <w:t xml:space="preserve">Tähdistössä on noin 50 galaksia, jotka voidaan nähdä amatöörikaukoputkella.</w:t>
      </w:r>
    </w:p>
    <w:p>
      <w:r>
        <w:rPr>
          <w:b/>
        </w:rPr>
        <w:t xml:space="preserve">Tulos</w:t>
      </w:r>
    </w:p>
    <w:p>
      <w:r>
        <w:t xml:space="preserve">Tähdistössä on 50 galaksia, jotka voi nähdä aloittelijan kaukoputkella.</w:t>
      </w:r>
    </w:p>
    <w:p>
      <w:r>
        <w:rPr>
          <w:b/>
        </w:rPr>
        <w:t xml:space="preserve">Tulos</w:t>
      </w:r>
    </w:p>
    <w:p>
      <w:r>
        <w:t xml:space="preserve">Tähdistössä on noin 50 näkyvää galaksia.</w:t>
      </w:r>
    </w:p>
    <w:p>
      <w:r>
        <w:rPr>
          <w:b/>
        </w:rPr>
        <w:t xml:space="preserve">Tulos</w:t>
      </w:r>
    </w:p>
    <w:p>
      <w:r>
        <w:t xml:space="preserve">Tähdistössä on yhteensä noin 50 galaksia, jotka voi nähdä amatöörikaukoputkella.</w:t>
      </w:r>
    </w:p>
    <w:p>
      <w:r>
        <w:rPr>
          <w:b/>
        </w:rPr>
        <w:t xml:space="preserve">Tulos</w:t>
      </w:r>
    </w:p>
    <w:p>
      <w:r>
        <w:t xml:space="preserve">Tähdistössä on yhteensä noin 50 galaksia, jotka voidaan nähdä amatöörikaukoputkella.</w:t>
      </w:r>
    </w:p>
    <w:p>
      <w:r>
        <w:rPr>
          <w:b/>
        </w:rPr>
        <w:t xml:space="preserve">Tulos</w:t>
      </w:r>
    </w:p>
    <w:p>
      <w:r>
        <w:t xml:space="preserve">Tavallisella kaukoputkella voi nähdä 50 galaksia tähdistön sisällä.</w:t>
      </w:r>
    </w:p>
    <w:p>
      <w:r>
        <w:rPr>
          <w:b/>
        </w:rPr>
        <w:t xml:space="preserve">Esimerkki 0.139</w:t>
      </w:r>
    </w:p>
    <w:p>
      <w:r>
        <w:t xml:space="preserve">Hän julkaisi muun muassa seuraavat teokset: Peace, a Lyric Poem (1814), Resignation (1817), The Triumph of Christianity (1819) ja The Soldier's Friend (1828).</w:t>
      </w:r>
    </w:p>
    <w:p>
      <w:r>
        <w:rPr>
          <w:b/>
        </w:rPr>
        <w:t xml:space="preserve">Tulos</w:t>
      </w:r>
    </w:p>
    <w:p>
      <w:r>
        <w:t xml:space="preserve">Hänen teoksiaan olivat muun muassa Peace, a Lyric Poem, Resignation, The Triumph of Christianity ja The Soldier's Friend.</w:t>
      </w:r>
    </w:p>
    <w:p>
      <w:r>
        <w:rPr>
          <w:b/>
        </w:rPr>
        <w:t xml:space="preserve">Tulos</w:t>
      </w:r>
    </w:p>
    <w:p>
      <w:r>
        <w:t xml:space="preserve">Hän julkaisi muun muassa Peace, a Lyric Poem (1814), Resignation (1817), The Triumph of Christianity (1819) ja The Soldier's Friend (1828).</w:t>
      </w:r>
    </w:p>
    <w:p>
      <w:r>
        <w:rPr>
          <w:b/>
        </w:rPr>
        <w:t xml:space="preserve">Tulos</w:t>
      </w:r>
    </w:p>
    <w:p>
      <w:r>
        <w:t xml:space="preserve">Hänen julkaistuihin teoksiinsa kuuluvat Peace, a Lyric Poem (1814), Resignation (1817), The Triumph of Christianity (1819) ja The Soldier's Friend (1828).</w:t>
      </w:r>
    </w:p>
    <w:p>
      <w:r>
        <w:rPr>
          <w:b/>
        </w:rPr>
        <w:t xml:space="preserve">Tulos</w:t>
      </w:r>
    </w:p>
    <w:p>
      <w:r>
        <w:t xml:space="preserve">Hän julkaisi muun muassa seuraavat teokset: Peace, a Lyric Poem (1814), Resignation (1817), The Triumph of Christianity (1819) ja The Soldier's Friend (1828).</w:t>
      </w:r>
    </w:p>
    <w:p>
      <w:r>
        <w:rPr>
          <w:b/>
        </w:rPr>
        <w:t xml:space="preserve">Tulos</w:t>
      </w:r>
    </w:p>
    <w:p>
      <w:r>
        <w:t xml:space="preserve">Hänen julkaistuihin teoksiinsa kuuluvat muun muassa Peace, a Lyric Poem (1814), Resignation (1817), The Triumph of Christianity (1819) ja The Soldier's Friend (1828).</w:t>
      </w:r>
    </w:p>
    <w:p>
      <w:r>
        <w:rPr>
          <w:b/>
        </w:rPr>
        <w:t xml:space="preserve">Tulos</w:t>
      </w:r>
    </w:p>
    <w:p>
      <w:r>
        <w:t xml:space="preserve">Hänen julkaistuihin teoksiinsa kuuluvat muun muassa lyyrinen runo "Peace" (1814), "Resignation" (1817), "The Triumph of Christianity" (1819) ja "The Soldier's Friend" (1828).</w:t>
      </w:r>
    </w:p>
    <w:p>
      <w:r>
        <w:rPr>
          <w:b/>
        </w:rPr>
        <w:t xml:space="preserve">Tulos</w:t>
      </w:r>
    </w:p>
    <w:p>
      <w:r>
        <w:t xml:space="preserve">Hän kirjoitti seuraavat kirjat: Peace (1814), Resignation (1817), The Triumph of Christianity (1819) ja Soldier's Friend (1828).</w:t>
      </w:r>
    </w:p>
    <w:p>
      <w:r>
        <w:rPr>
          <w:b/>
        </w:rPr>
        <w:t xml:space="preserve">Tulos</w:t>
      </w:r>
    </w:p>
    <w:p>
      <w:r>
        <w:t xml:space="preserve">Osa hänen runoistaan, jotka on kirjoitettu yleisölle myytäväksi, ovat: (1814); Eroaminen (1817); Kristinuskon voitto (1819); ja Sotilaan ystävä (1828).</w:t>
      </w:r>
    </w:p>
    <w:p>
      <w:r>
        <w:rPr>
          <w:b/>
        </w:rPr>
        <w:t xml:space="preserve">Esimerkki 0.140</w:t>
      </w:r>
    </w:p>
    <w:p>
      <w:r>
        <w:t xml:space="preserve">Kuolonuhrien joukossa oli kaksi kalastajaa, jotka ilmoitettiin kadonneiksi.</w:t>
      </w:r>
    </w:p>
    <w:p>
      <w:r>
        <w:rPr>
          <w:b/>
        </w:rPr>
        <w:t xml:space="preserve">Tulos</w:t>
      </w:r>
    </w:p>
    <w:p>
      <w:r>
        <w:t xml:space="preserve">Kuolleiden joukossa oli kaksi kalastajaa. Heidät ilmoitettiin kadonneiksi.</w:t>
      </w:r>
    </w:p>
    <w:p>
      <w:r>
        <w:rPr>
          <w:b/>
        </w:rPr>
        <w:t xml:space="preserve">Tulos</w:t>
      </w:r>
    </w:p>
    <w:p>
      <w:r>
        <w:t xml:space="preserve">Kaksi kalastajaa ilmoitettiin kadonneeksi. Heidät löydettiin kuolleiden joukosta.</w:t>
      </w:r>
    </w:p>
    <w:p>
      <w:r>
        <w:rPr>
          <w:b/>
        </w:rPr>
        <w:t xml:space="preserve">Tulos</w:t>
      </w:r>
    </w:p>
    <w:p>
      <w:r>
        <w:t xml:space="preserve">Kaksi kalastajaa ilmoitettiin kadonneeksi.</w:t>
      </w:r>
    </w:p>
    <w:p>
      <w:r>
        <w:rPr>
          <w:b/>
        </w:rPr>
        <w:t xml:space="preserve">Tulos</w:t>
      </w:r>
    </w:p>
    <w:p>
      <w:r>
        <w:t xml:space="preserve">Kuolonuhrien joukossa oli kaksi kadonneeksi ilmoitettua kalastajaa.</w:t>
      </w:r>
    </w:p>
    <w:p>
      <w:r>
        <w:rPr>
          <w:b/>
        </w:rPr>
        <w:t xml:space="preserve">Tulos</w:t>
      </w:r>
    </w:p>
    <w:p>
      <w:r>
        <w:t xml:space="preserve">Myös kaksi kadonneeksi ilmoitettua kalastajaa sai surmansa.</w:t>
      </w:r>
    </w:p>
    <w:p>
      <w:r>
        <w:rPr>
          <w:b/>
        </w:rPr>
        <w:t xml:space="preserve">Tulos</w:t>
      </w:r>
    </w:p>
    <w:p>
      <w:r>
        <w:t xml:space="preserve">Kuolleiden joukossa oli kaksi kalastajaa. Heidät oli ilmoitettu kadonneiksi.</w:t>
      </w:r>
    </w:p>
    <w:p>
      <w:r>
        <w:rPr>
          <w:b/>
        </w:rPr>
        <w:t xml:space="preserve">Tulos</w:t>
      </w:r>
    </w:p>
    <w:p>
      <w:r>
        <w:t xml:space="preserve">Kuolleiden joukossa oli kaksi kadonnutta kalastajaa.</w:t>
      </w:r>
    </w:p>
    <w:p>
      <w:r>
        <w:rPr>
          <w:b/>
        </w:rPr>
        <w:t xml:space="preserve">Tulos</w:t>
      </w:r>
    </w:p>
    <w:p>
      <w:r>
        <w:t xml:space="preserve">Kaksi kalastajaa oli uhrien joukossa. Heidät ilmoitettiin kadonneiksi.</w:t>
      </w:r>
    </w:p>
    <w:p>
      <w:r>
        <w:rPr>
          <w:b/>
        </w:rPr>
        <w:t xml:space="preserve">Esimerkki 0.141</w:t>
      </w:r>
    </w:p>
    <w:p>
      <w:r>
        <w:t xml:space="preserve">Tähän ryhmään kuuluu lajeja, joilla on kaikista käärmeistä voimakkaimpia myrkkyjä.</w:t>
      </w:r>
    </w:p>
    <w:p>
      <w:r>
        <w:rPr>
          <w:b/>
        </w:rPr>
        <w:t xml:space="preserve">Tulos</w:t>
      </w:r>
    </w:p>
    <w:p>
      <w:r>
        <w:t xml:space="preserve">Tähän ryhmään kuuluu käärmelajeja, joilla on voimakas myrkky.</w:t>
      </w:r>
    </w:p>
    <w:p>
      <w:r>
        <w:rPr>
          <w:b/>
        </w:rPr>
        <w:t xml:space="preserve">Tulos</w:t>
      </w:r>
    </w:p>
    <w:p>
      <w:r>
        <w:t xml:space="preserve">Tähän ryhmään kuuluu lajeja, joilla on kaikista käärmeistä voimakkaimmat myrkyt.</w:t>
      </w:r>
    </w:p>
    <w:p>
      <w:r>
        <w:rPr>
          <w:b/>
        </w:rPr>
        <w:t xml:space="preserve">Tulos</w:t>
      </w:r>
    </w:p>
    <w:p>
      <w:r>
        <w:t xml:space="preserve">Tähän ryhmään kuuluu eräitä kaikkein myrkyllisimpiä käärmelajeja.</w:t>
      </w:r>
    </w:p>
    <w:p>
      <w:r>
        <w:rPr>
          <w:b/>
        </w:rPr>
        <w:t xml:space="preserve">Tulos</w:t>
      </w:r>
    </w:p>
    <w:p>
      <w:r>
        <w:t xml:space="preserve">Näillä käärmelajeilla on kaikista käärmeistä voimakkaimpia myrkkyjä.</w:t>
      </w:r>
    </w:p>
    <w:p>
      <w:r>
        <w:rPr>
          <w:b/>
        </w:rPr>
        <w:t xml:space="preserve">Tulos</w:t>
      </w:r>
    </w:p>
    <w:p>
      <w:r>
        <w:t xml:space="preserve">Tässä ryhmässä on kaikkein myrkyllisimpiä käärmelajeja.</w:t>
      </w:r>
    </w:p>
    <w:p>
      <w:r>
        <w:rPr>
          <w:b/>
        </w:rPr>
        <w:t xml:space="preserve">Tulos</w:t>
      </w:r>
    </w:p>
    <w:p>
      <w:r>
        <w:t xml:space="preserve">Myrkyllisimmät käärmeet kuuluvat tähän ryhmään.</w:t>
      </w:r>
    </w:p>
    <w:p>
      <w:r>
        <w:rPr>
          <w:b/>
        </w:rPr>
        <w:t xml:space="preserve">Tulos</w:t>
      </w:r>
    </w:p>
    <w:p>
      <w:r>
        <w:t xml:space="preserve">Tähän ryhmään kuuluu lajeja, joilla on käärmeistä voimakkain myrkky.</w:t>
      </w:r>
    </w:p>
    <w:p>
      <w:r>
        <w:rPr>
          <w:b/>
        </w:rPr>
        <w:t xml:space="preserve">Esimerkki 0.142</w:t>
      </w:r>
    </w:p>
    <w:p>
      <w:r>
        <w:t xml:space="preserve">Wheat Kingsin aikaisempi versio pelasi Stanley Cupista vuonna 1904, mutta hävisi Ottawa Senatorsille.</w:t>
      </w:r>
    </w:p>
    <w:p>
      <w:r>
        <w:rPr>
          <w:b/>
        </w:rPr>
        <w:t xml:space="preserve">Tulos</w:t>
      </w:r>
    </w:p>
    <w:p>
      <w:r>
        <w:t xml:space="preserve">Wheat Kingsin edellinen versio kilpaili Stanley Cupista vuonna 1904. Tuo versio hävisi joukkueelle, jota vastaan he pelasivat.</w:t>
      </w:r>
    </w:p>
    <w:p>
      <w:r>
        <w:rPr>
          <w:b/>
        </w:rPr>
        <w:t xml:space="preserve">Tulos</w:t>
      </w:r>
    </w:p>
    <w:p>
      <w:r>
        <w:t xml:space="preserve">Varhainen versio Wheat Kingsistä hävisi Ottawa Senatorsille vuoden 1904 Stanley Cup -finaalissa.</w:t>
      </w:r>
    </w:p>
    <w:p>
      <w:r>
        <w:rPr>
          <w:b/>
        </w:rPr>
        <w:t xml:space="preserve">Tulos</w:t>
      </w:r>
    </w:p>
    <w:p>
      <w:r>
        <w:t xml:space="preserve">Varhainen versio Wheat Kingsistä kilpaili vuoden 1904 Stanley Cupissa Ottawa Senatorsia vastaan. Wheat Kings ei voittanut.</w:t>
      </w:r>
    </w:p>
    <w:p>
      <w:r>
        <w:rPr>
          <w:b/>
        </w:rPr>
        <w:t xml:space="preserve">Tulos</w:t>
      </w:r>
    </w:p>
    <w:p>
      <w:r>
        <w:t xml:space="preserve">Wheat Kingsin kaltainen joukkue pelasi vuoden 1904 Stanley Cupissa, mutta hävisi Ottawa Senatorsille.</w:t>
      </w:r>
    </w:p>
    <w:p>
      <w:r>
        <w:rPr>
          <w:b/>
        </w:rPr>
        <w:t xml:space="preserve">Tulos</w:t>
      </w:r>
    </w:p>
    <w:p>
      <w:r>
        <w:t xml:space="preserve">Wheat Kingsin aiempi versio pelasi Stanley Cupista vuonna 1904. He hävisivät Ottawa Senatorsille.</w:t>
      </w:r>
    </w:p>
    <w:p>
      <w:r>
        <w:rPr>
          <w:b/>
        </w:rPr>
        <w:t xml:space="preserve">Tulos</w:t>
      </w:r>
    </w:p>
    <w:p>
      <w:r>
        <w:t xml:space="preserve">Wheat Kings hävisi Stanley Cupin Ottawa Senatorsille vuonna 1904.</w:t>
      </w:r>
    </w:p>
    <w:p>
      <w:r>
        <w:rPr>
          <w:b/>
        </w:rPr>
        <w:t xml:space="preserve">Tulos</w:t>
      </w:r>
    </w:p>
    <w:p>
      <w:r>
        <w:t xml:space="preserve">Wheat Kingsin aiempi versio pelasi Stanley Cupista vuonna 1904. He kuitenkin hävisivät Ottawa Senatorsille.</w:t>
      </w:r>
    </w:p>
    <w:p>
      <w:r>
        <w:rPr>
          <w:b/>
        </w:rPr>
        <w:t xml:space="preserve">Esimerkki 0.143</w:t>
      </w:r>
    </w:p>
    <w:p>
      <w:r>
        <w:t xml:space="preserve">Due South -sarjan jakso "Dr. Long Ball" kuvattiin Arnold Andersonin stadionilla Cockshutt Parkissa.</w:t>
      </w:r>
    </w:p>
    <w:p>
      <w:r>
        <w:rPr>
          <w:b/>
        </w:rPr>
        <w:t xml:space="preserve">Tulos</w:t>
      </w:r>
    </w:p>
    <w:p>
      <w:r>
        <w:t xml:space="preserve">"Dr. Long Ball" oli jakso Due South -sarjasta. Se kuvattiin Arnold Anderson Stadiumilla Cockshutt Parkissa.</w:t>
      </w:r>
    </w:p>
    <w:p>
      <w:r>
        <w:rPr>
          <w:b/>
        </w:rPr>
        <w:t xml:space="preserve">Tulos</w:t>
      </w:r>
    </w:p>
    <w:p>
      <w:r>
        <w:t xml:space="preserve">Due South -sarjan jakso "Dr. Long Ball" kuvattiin Arnold Andersonin stadionilla Cockshutt Parkissa.</w:t>
      </w:r>
    </w:p>
    <w:p>
      <w:r>
        <w:rPr>
          <w:b/>
        </w:rPr>
        <w:t xml:space="preserve">Tulos</w:t>
      </w:r>
    </w:p>
    <w:p>
      <w:r>
        <w:t xml:space="preserve">Due South: jakso "Dr. Long Ball" kuvattiin Arnold Anderson Stadiumilla Cockshutt Parkissa.</w:t>
      </w:r>
    </w:p>
    <w:p>
      <w:r>
        <w:rPr>
          <w:b/>
        </w:rPr>
        <w:t xml:space="preserve">Tulos</w:t>
      </w:r>
    </w:p>
    <w:p>
      <w:r>
        <w:t xml:space="preserve">Yksi "Due South" -sarjan jakso "Dr. Long Ball" kuvattiin Arnold Andersonin stadionilla Cockshutt Parkissa.</w:t>
      </w:r>
    </w:p>
    <w:p>
      <w:r>
        <w:rPr>
          <w:b/>
        </w:rPr>
        <w:t xml:space="preserve">Tulos</w:t>
      </w:r>
    </w:p>
    <w:p>
      <w:r>
        <w:t xml:space="preserve">Yksi Due Southin jakso kuvattiin Arnold Andersonin stadionilla Cockshutt Parkissa. Jakso oli "Dr. Long Ball".</w:t>
      </w:r>
    </w:p>
    <w:p>
      <w:r>
        <w:rPr>
          <w:b/>
        </w:rPr>
        <w:t xml:space="preserve">Tulos</w:t>
      </w:r>
    </w:p>
    <w:p>
      <w:r>
        <w:t xml:space="preserve">"Dr. Long Ball" kuvattiin Arnold Andersonin stadionilla. "Dr. Long Ball" on jakso sarjasta Due South.</w:t>
      </w:r>
    </w:p>
    <w:p>
      <w:r>
        <w:rPr>
          <w:b/>
        </w:rPr>
        <w:t xml:space="preserve">Tulos</w:t>
      </w:r>
    </w:p>
    <w:p>
      <w:r>
        <w:t xml:space="preserve">Yksi Due Southin jakso kuvattiin Arnold Andersonin stadionilla Cockshutt Parkissa. Se oli "Tohtori Pitkä Pallo".</w:t>
      </w:r>
    </w:p>
    <w:p>
      <w:r>
        <w:rPr>
          <w:b/>
        </w:rPr>
        <w:t xml:space="preserve">Esimerkki 0.144</w:t>
      </w:r>
    </w:p>
    <w:p>
      <w:r>
        <w:t xml:space="preserve">Lähelle sijoitettavaa vielä suurempaa terminaalia edistetään myös.</w:t>
      </w:r>
    </w:p>
    <w:p>
      <w:r>
        <w:rPr>
          <w:b/>
        </w:rPr>
        <w:t xml:space="preserve">Tulos</w:t>
      </w:r>
    </w:p>
    <w:p>
      <w:r>
        <w:t xml:space="preserve">Lähistöllä sijaitsevaa suurempaa terminaalia edistetään.</w:t>
      </w:r>
    </w:p>
    <w:p>
      <w:r>
        <w:rPr>
          <w:b/>
        </w:rPr>
        <w:t xml:space="preserve">Tulos</w:t>
      </w:r>
    </w:p>
    <w:p>
      <w:r>
        <w:t xml:space="preserve">Myös vielä suurempaa terminaalia edistetään.</w:t>
      </w:r>
    </w:p>
    <w:p>
      <w:r>
        <w:rPr>
          <w:b/>
        </w:rPr>
        <w:t xml:space="preserve">Tulos</w:t>
      </w:r>
    </w:p>
    <w:p>
      <w:r>
        <w:t xml:space="preserve">Lähistöllä sijaitsevaa suurempaa terminaalia edistetään myös.</w:t>
      </w:r>
    </w:p>
    <w:p>
      <w:r>
        <w:rPr>
          <w:b/>
        </w:rPr>
        <w:t xml:space="preserve">Tulos</w:t>
      </w:r>
    </w:p>
    <w:p>
      <w:r>
        <w:t xml:space="preserve">Myös suurempaa läheistä terminaalia edistetään.</w:t>
      </w:r>
    </w:p>
    <w:p>
      <w:r>
        <w:rPr>
          <w:b/>
        </w:rPr>
        <w:t xml:space="preserve">Tulos</w:t>
      </w:r>
    </w:p>
    <w:p>
      <w:r>
        <w:t xml:space="preserve">Lähelle sijoitettavaa suurempaa terminaalia edistetään.</w:t>
      </w:r>
    </w:p>
    <w:p>
      <w:r>
        <w:rPr>
          <w:b/>
        </w:rPr>
        <w:t xml:space="preserve">Tulos</w:t>
      </w:r>
    </w:p>
    <w:p>
      <w:r>
        <w:t xml:space="preserve">Puhutaan vielä suuremmasta terminaalista, joka tehtäisiin lähistölle.</w:t>
      </w:r>
    </w:p>
    <w:p>
      <w:r>
        <w:rPr>
          <w:b/>
        </w:rPr>
        <w:t xml:space="preserve">Esimerkki 0.145</w:t>
      </w:r>
    </w:p>
    <w:p>
      <w:r>
        <w:t xml:space="preserve">Teollisen vallankumouksen ajalta on jäljellä laaja kanavaverkosto, jota nykyään käytetään pääasiassa vapaa-ajan käyttöön.</w:t>
      </w:r>
    </w:p>
    <w:p>
      <w:r>
        <w:rPr>
          <w:b/>
        </w:rPr>
        <w:t xml:space="preserve">Tulos</w:t>
      </w:r>
    </w:p>
    <w:p>
      <w:r>
        <w:t xml:space="preserve">Teollisen vallankumouksen ajalta on jäljellä laaja kanavaverkosto. Nykyään sitä käytetään pääasiassa vapaa-ajanviettoon.</w:t>
      </w:r>
    </w:p>
    <w:p>
      <w:r>
        <w:rPr>
          <w:b/>
        </w:rPr>
        <w:t xml:space="preserve">Tulos</w:t>
      </w:r>
    </w:p>
    <w:p>
      <w:r>
        <w:t xml:space="preserve">Teollisen vallankumouksen ajalta on jäljellä laaja kanavaverkosto. Nykyään sitä käytetään pääasiassa vapaa-ajan käyttöön.</w:t>
      </w:r>
    </w:p>
    <w:p>
      <w:r>
        <w:rPr>
          <w:b/>
        </w:rPr>
        <w:t xml:space="preserve">Tulos</w:t>
      </w:r>
    </w:p>
    <w:p>
      <w:r>
        <w:t xml:space="preserve">Teollisen vallankumouksen ajalta on jäljellä laaja kanavaverkosto. Nyt sitä käytetään lähinnä huvituksiin.</w:t>
      </w:r>
    </w:p>
    <w:p>
      <w:r>
        <w:rPr>
          <w:b/>
        </w:rPr>
        <w:t xml:space="preserve">Tulos</w:t>
      </w:r>
    </w:p>
    <w:p>
      <w:r>
        <w:t xml:space="preserve">Teollisen vallankumouksen aikaisia kanavia käytetään nykyään vapaa-ajanviettoon.</w:t>
      </w:r>
    </w:p>
    <w:p>
      <w:r>
        <w:rPr>
          <w:b/>
        </w:rPr>
        <w:t xml:space="preserve">Tulos</w:t>
      </w:r>
    </w:p>
    <w:p>
      <w:r>
        <w:t xml:space="preserve">Teollisen vallankumouksen ajoilta on säilynyt monia kanavia, vaikka nykyään niitä käytetäänkin lähinnä huvituksiin.</w:t>
      </w:r>
    </w:p>
    <w:p>
      <w:r>
        <w:rPr>
          <w:b/>
        </w:rPr>
        <w:t xml:space="preserve">Tulos</w:t>
      </w:r>
    </w:p>
    <w:p>
      <w:r>
        <w:t xml:space="preserve">Teollisen vallankumouksen ajalta on jäljellä laaja kanavaverkosto, jota käytetään nykyään enimmäkseen vapaa-ajanviettoon.</w:t>
      </w:r>
    </w:p>
    <w:p>
      <w:r>
        <w:rPr>
          <w:b/>
        </w:rPr>
        <w:t xml:space="preserve">Tulos</w:t>
      </w:r>
    </w:p>
    <w:p>
      <w:r>
        <w:t xml:space="preserve">teollisen vallankumouksen aikaista pitkää kanavaverkostoa käytetään nykyään huvituksiin.</w:t>
      </w:r>
    </w:p>
    <w:p>
      <w:r>
        <w:rPr>
          <w:b/>
        </w:rPr>
        <w:t xml:space="preserve">Tulos</w:t>
      </w:r>
    </w:p>
    <w:p>
      <w:r>
        <w:t xml:space="preserve">Teollisen vallankumouksen aikaista kanavaverkostoa käytetään nykyään vapaa-ajan käyttöön.</w:t>
      </w:r>
    </w:p>
    <w:p>
      <w:r>
        <w:rPr>
          <w:b/>
        </w:rPr>
        <w:t xml:space="preserve">Tulos</w:t>
      </w:r>
    </w:p>
    <w:p>
      <w:r>
        <w:t xml:space="preserve">Teollisen vallankumouksen ajalta on jäljellä laaja kanavaverkosto. Nykyään sitä käytetään vapaa-ajan käyttöön.</w:t>
      </w:r>
    </w:p>
    <w:p>
      <w:r>
        <w:rPr>
          <w:b/>
        </w:rPr>
        <w:t xml:space="preserve">Esimerkki 0.146</w:t>
      </w:r>
    </w:p>
    <w:p>
      <w:r>
        <w:t xml:space="preserve">Avoin välityspalvelin on välityspalvelin, jota kuka tahansa Internetin käyttäjä voi käyttää.</w:t>
      </w:r>
    </w:p>
    <w:p>
      <w:r>
        <w:rPr>
          <w:b/>
        </w:rPr>
        <w:t xml:space="preserve">Tulos</w:t>
      </w:r>
    </w:p>
    <w:p>
      <w:r>
        <w:t xml:space="preserve">Välityspalvelinta, johon kuka tahansa Internetin käyttäjä pääsee käsiksi, kutsutaan avoimeksi välityspalvelimeksi.</w:t>
      </w:r>
    </w:p>
    <w:p>
      <w:r>
        <w:rPr>
          <w:b/>
        </w:rPr>
        <w:t xml:space="preserve">Tulos</w:t>
      </w:r>
    </w:p>
    <w:p>
      <w:r>
        <w:t xml:space="preserve">Avoimen välityspalvelimen voi avata kuka tahansa internetin käyttäjä.</w:t>
      </w:r>
    </w:p>
    <w:p>
      <w:r>
        <w:rPr>
          <w:b/>
        </w:rPr>
        <w:t xml:space="preserve">Tulos</w:t>
      </w:r>
    </w:p>
    <w:p>
      <w:r>
        <w:t xml:space="preserve">Avoin välityspalvelin on välityspalvelin, jota kuka tahansa Internetin käyttäjä voi käyttää.</w:t>
      </w:r>
    </w:p>
    <w:p>
      <w:r>
        <w:rPr>
          <w:b/>
        </w:rPr>
        <w:t xml:space="preserve">Tulos</w:t>
      </w:r>
    </w:p>
    <w:p>
      <w:r>
        <w:t xml:space="preserve">Avoin välityspalvelin on välityspalvelin, jonka kuka tahansa Internetin käyttäjä voi tavoittaa.</w:t>
      </w:r>
    </w:p>
    <w:p>
      <w:r>
        <w:rPr>
          <w:b/>
        </w:rPr>
        <w:t xml:space="preserve">Tulos</w:t>
      </w:r>
    </w:p>
    <w:p>
      <w:r>
        <w:t xml:space="preserve">Avoin välityspalvelin on välityspalvelin, joka on kaikkien Internetin käyttäjien käytettävissä.</w:t>
      </w:r>
    </w:p>
    <w:p>
      <w:r>
        <w:rPr>
          <w:b/>
        </w:rPr>
        <w:t xml:space="preserve">Tulos</w:t>
      </w:r>
    </w:p>
    <w:p>
      <w:r>
        <w:t xml:space="preserve">Avoin välityspalvelin on palvelin, johon Internetin käyttäjä pääsee käsiksi.</w:t>
      </w:r>
    </w:p>
    <w:p>
      <w:r>
        <w:rPr>
          <w:b/>
        </w:rPr>
        <w:t xml:space="preserve">Tulos</w:t>
      </w:r>
    </w:p>
    <w:p>
      <w:r>
        <w:t xml:space="preserve">Avoin välityspalvelin on palvelin, jota kuka tahansa Internetin käyttäjä voi käyttää.</w:t>
      </w:r>
    </w:p>
    <w:p>
      <w:r>
        <w:rPr>
          <w:b/>
        </w:rPr>
        <w:t xml:space="preserve">Tulos</w:t>
      </w:r>
    </w:p>
    <w:p>
      <w:r>
        <w:t xml:space="preserve">Avoin välityspalvelin on verhottu tietokone, jota verkkokäyttäjät voivat käyttää.</w:t>
      </w:r>
    </w:p>
    <w:p>
      <w:r>
        <w:rPr>
          <w:b/>
        </w:rPr>
        <w:t xml:space="preserve">Tulos</w:t>
      </w:r>
    </w:p>
    <w:p>
      <w:r>
        <w:t xml:space="preserve">Avoin välityspalvelin on välityspalvelin, jota kuka tahansa Internetin käyttäjä voi käyttää.</w:t>
      </w:r>
    </w:p>
    <w:p>
      <w:r>
        <w:rPr>
          <w:b/>
        </w:rPr>
        <w:t xml:space="preserve">Esimerkki 0.147</w:t>
      </w:r>
    </w:p>
    <w:p>
      <w:r>
        <w:t xml:space="preserve">Oratorio on laaja musiikkisävellys, johon kuuluu orkesteri, kuoro ja solisteja.</w:t>
      </w:r>
    </w:p>
    <w:p>
      <w:r>
        <w:rPr>
          <w:b/>
        </w:rPr>
        <w:t xml:space="preserve">Tulos</w:t>
      </w:r>
    </w:p>
    <w:p>
      <w:r>
        <w:t xml:space="preserve">Orkesteri, kuoro ja solistit muodostavat oratorion.</w:t>
      </w:r>
    </w:p>
    <w:p>
      <w:r>
        <w:rPr>
          <w:b/>
        </w:rPr>
        <w:t xml:space="preserve">Tulos</w:t>
      </w:r>
    </w:p>
    <w:p>
      <w:r>
        <w:t xml:space="preserve">Oratorio on laaja musiikkisävellys. Se sisältää orkesterin, kuoron ja solisteja.</w:t>
      </w:r>
    </w:p>
    <w:p>
      <w:r>
        <w:rPr>
          <w:b/>
        </w:rPr>
        <w:t xml:space="preserve">Tulos</w:t>
      </w:r>
    </w:p>
    <w:p>
      <w:r>
        <w:t xml:space="preserve">Oratorio on laajamittainen musikaali, johon kuuluu orkesteri, kuoro ja solisteja.</w:t>
      </w:r>
    </w:p>
    <w:p>
      <w:r>
        <w:rPr>
          <w:b/>
        </w:rPr>
        <w:t xml:space="preserve">Tulos</w:t>
      </w:r>
    </w:p>
    <w:p>
      <w:r>
        <w:t xml:space="preserve">Oratorio on suuri musiikkiteos, jossa on orkesteri, kuoro ja solisteja.</w:t>
      </w:r>
    </w:p>
    <w:p>
      <w:r>
        <w:rPr>
          <w:b/>
        </w:rPr>
        <w:t xml:space="preserve">Tulos</w:t>
      </w:r>
    </w:p>
    <w:p>
      <w:r>
        <w:t xml:space="preserve">Oratorio on laaja musiikkisävellys. Siinä on orkesteri, kuoro ja solisteja.</w:t>
      </w:r>
    </w:p>
    <w:p>
      <w:r>
        <w:rPr>
          <w:b/>
        </w:rPr>
        <w:t xml:space="preserve">Tulos</w:t>
      </w:r>
    </w:p>
    <w:p>
      <w:r>
        <w:t xml:space="preserve">Oratorio on laaja musiikkiteos, joka koostuu orkesterista, kuorosta ja solisteista.</w:t>
      </w:r>
    </w:p>
    <w:p>
      <w:r>
        <w:rPr>
          <w:b/>
        </w:rPr>
        <w:t xml:space="preserve">Tulos</w:t>
      </w:r>
    </w:p>
    <w:p>
      <w:r>
        <w:t xml:space="preserve">Oratorio on laaja musiikkiteos, jossa on orkesteri, kuoro ja solisteja.</w:t>
      </w:r>
    </w:p>
    <w:p>
      <w:r>
        <w:rPr>
          <w:b/>
        </w:rPr>
        <w:t xml:space="preserve">Tulos</w:t>
      </w:r>
    </w:p>
    <w:p>
      <w:r>
        <w:t xml:space="preserve">Oratorio on laaja musiikkisävellys. Siinä on mukana orkesteri, kuoro ja solisteja.</w:t>
      </w:r>
    </w:p>
    <w:p>
      <w:r>
        <w:rPr>
          <w:b/>
        </w:rPr>
        <w:t xml:space="preserve">Esimerkki 0.148</w:t>
      </w:r>
    </w:p>
    <w:p>
      <w:r>
        <w:t xml:space="preserve">Organismia, joka saa hiiltä orgaanisista yhdisteistä mutta saa energiaa valosta, kutsutaan fotoheterotrofiseksi, kun taas organismia, joka saa hiiltä orgaanisista yhdisteistä mutta saa energiaa epäorgaanisten yhdisteiden hapettumisesta, kutsutaan kemoheterotrofiseksi.</w:t>
      </w:r>
    </w:p>
    <w:p>
      <w:r>
        <w:rPr>
          <w:b/>
        </w:rPr>
        <w:t xml:space="preserve">Tulos</w:t>
      </w:r>
    </w:p>
    <w:p>
      <w:r>
        <w:t xml:space="preserve">Organismia, joka saa hiiltä orgaanisista yhdisteistä mutta energiaa valosta, kutsutaan fotoheterotrofiseksi. Eliö, joka saa hiiltä orgaanisista yhdisteistä mutta energiaa epäorgaanisten yhdisteiden hapettumisesta, on kemoheterotrofinen.</w:t>
      </w:r>
    </w:p>
    <w:p>
      <w:r>
        <w:rPr>
          <w:b/>
        </w:rPr>
        <w:t xml:space="preserve">Tulos</w:t>
      </w:r>
    </w:p>
    <w:p>
      <w:r>
        <w:t xml:space="preserve">Organismia, joka saa hiiltä orgaanisista yhdisteistä mutta energiaa valosta, kutsutaan fotoheterotrofiksi. Organismia, joka saa hiiltä orgaanisista yhdisteistä mutta saa energiaa epäorgaanisten yhdisteiden hapettumisesta, kutsutaan kemoheterotrofiksi.</w:t>
      </w:r>
    </w:p>
    <w:p>
      <w:r>
        <w:rPr>
          <w:b/>
        </w:rPr>
        <w:t xml:space="preserve">Tulos</w:t>
      </w:r>
    </w:p>
    <w:p>
      <w:r>
        <w:t xml:space="preserve">Organismia, joka saa hiiltä orgaanisista materiaaleista ja energiaa valosta, kutsutaan fotoheterotrofiseksi, kun taas organismia, joka saa energiaa epäorgaanisten materiaalien hapettumisesta, kutsutaan kemoheterotrofiseksi.</w:t>
      </w:r>
    </w:p>
    <w:p>
      <w:r>
        <w:rPr>
          <w:b/>
        </w:rPr>
        <w:t xml:space="preserve">Tulos</w:t>
      </w:r>
    </w:p>
    <w:p>
      <w:r>
        <w:t xml:space="preserve">Organismia, joka saa hiiltä orgaanisista yhdisteistä mutta energiaa valosta, kutsutaan fotoheterotrofiksi. Organismia, joka saa hiiltä orgaanisista yhdisteistä mutta energiaa epäorgaanisten yhdisteiden hapettumisesta, kutsutaan kemoheterotrofiksi.</w:t>
      </w:r>
    </w:p>
    <w:p>
      <w:r>
        <w:rPr>
          <w:b/>
        </w:rPr>
        <w:t xml:space="preserve">Tulos</w:t>
      </w:r>
    </w:p>
    <w:p>
      <w:r>
        <w:t xml:space="preserve">Eliö, joka saa hiiltä orgaanisista yhdisteistä mutta energiaa valosta, on fotoheterotrofinen. Eliö, joka saa hiiltä orgaanisista yhdisteistä mutta energiaa epäorgaanisten yhdisteiden hapettumisesta, on kemoheterotrofinen.</w:t>
      </w:r>
    </w:p>
    <w:p>
      <w:r>
        <w:rPr>
          <w:b/>
        </w:rPr>
        <w:t xml:space="preserve">Esimerkki 0.149</w:t>
      </w:r>
    </w:p>
    <w:p>
      <w:r>
        <w:t xml:space="preserve">Analogiset järjestelmät mielletään yleensä sähköisiksi, mutta myös mekaaniset, pneumaattiset, hydrauliset ja muut järjestelmät voivat välittää analogisia signaaleja.</w:t>
      </w:r>
    </w:p>
    <w:p>
      <w:r>
        <w:rPr>
          <w:b/>
        </w:rPr>
        <w:t xml:space="preserve">Tulos</w:t>
      </w:r>
    </w:p>
    <w:p>
      <w:r>
        <w:t xml:space="preserve">Analoginen on yleensä sähköinen termi, mutta myös mekaaniset, pneumaattiset, hydrauliset ja muut järjestelmät ovat analogisia.</w:t>
      </w:r>
    </w:p>
    <w:p>
      <w:r>
        <w:rPr>
          <w:b/>
        </w:rPr>
        <w:t xml:space="preserve">Tulos</w:t>
      </w:r>
    </w:p>
    <w:p>
      <w:r>
        <w:t xml:space="preserve">Analogia ajatellaan yleensä sähköisessä yhteydessä. Myös muut järjestelmät voivat välittää analogisia signaaleja, kuten mekaaniset, pneumaattiset, hydrauliset ja muut järjestelmät.</w:t>
      </w:r>
    </w:p>
    <w:p>
      <w:r>
        <w:rPr>
          <w:b/>
        </w:rPr>
        <w:t xml:space="preserve">Tulos</w:t>
      </w:r>
    </w:p>
    <w:p>
      <w:r>
        <w:t xml:space="preserve">Analogisia signaaleja käytetään useimmiten sähköisessä muodossa, mutta myös mekaaniset, pneumaattiset, hydrauliset jne. signaalit voivat välittää näitä signaaleja.</w:t>
      </w:r>
    </w:p>
    <w:p>
      <w:r>
        <w:rPr>
          <w:b/>
        </w:rPr>
        <w:t xml:space="preserve">Tulos</w:t>
      </w:r>
    </w:p>
    <w:p>
      <w:r>
        <w:t xml:space="preserve">Analogisia signaaleja voidaan kuitenkin siirtää myös mekaanisten, pneumaattisten, hydraulisten ja muiden järjestelmien avulla.</w:t>
      </w:r>
    </w:p>
    <w:p>
      <w:r>
        <w:rPr>
          <w:b/>
        </w:rPr>
        <w:t xml:space="preserve">Tulos</w:t>
      </w:r>
    </w:p>
    <w:p>
      <w:r>
        <w:t xml:space="preserve">Mekaaniset, pneumaattiset, hydrauliset ja muut järjestelmät voivat lähettää myös analogisia signaaleja.</w:t>
      </w:r>
    </w:p>
    <w:p>
      <w:r>
        <w:rPr>
          <w:b/>
        </w:rPr>
        <w:t xml:space="preserve">Tulos</w:t>
      </w:r>
    </w:p>
    <w:p>
      <w:r>
        <w:t xml:space="preserve">Analogista pidetään sähköisenä. Mekaaniset, pneumaattiset, hydrauliset ja muut järjestelmät voivat lähettää analogisia signaaleja.</w:t>
      </w:r>
    </w:p>
    <w:p>
      <w:r>
        <w:rPr>
          <w:b/>
        </w:rPr>
        <w:t xml:space="preserve">Tulos</w:t>
      </w:r>
    </w:p>
    <w:p>
      <w:r>
        <w:t xml:space="preserve">Analogia ajatellaan yleensä sähköisessä yhteydessä. Mekaaniset, pneumaattiset, hydrauliset ja muut järjestelmät voivat kuitenkin antaa myös analogisia signaaleja.</w:t>
      </w:r>
    </w:p>
    <w:p>
      <w:r>
        <w:rPr>
          <w:b/>
        </w:rPr>
        <w:t xml:space="preserve">Esimerkki 0.150</w:t>
      </w:r>
    </w:p>
    <w:p>
      <w:r>
        <w:t xml:space="preserve">Andrew "Andy" Murray (s. 15. toukokuuta 1987) on skotlantilainen tennisammattilainen.</w:t>
      </w:r>
    </w:p>
    <w:p>
      <w:r>
        <w:rPr>
          <w:b/>
        </w:rPr>
        <w:t xml:space="preserve">Tulos</w:t>
      </w:r>
    </w:p>
    <w:p>
      <w:r>
        <w:t xml:space="preserve">Andrew Murray on skotlantilainen tennispelaaja.</w:t>
      </w:r>
    </w:p>
    <w:p>
      <w:r>
        <w:rPr>
          <w:b/>
        </w:rPr>
        <w:t xml:space="preserve">Tulos</w:t>
      </w:r>
    </w:p>
    <w:p>
      <w:r>
        <w:t xml:space="preserve">Andrew "Andy" Murray (s. 15. toukokuuta 1987) on skotlantilainen tennisammattilainen.</w:t>
      </w:r>
    </w:p>
    <w:p>
      <w:r>
        <w:rPr>
          <w:b/>
        </w:rPr>
        <w:t xml:space="preserve">Tulos</w:t>
      </w:r>
    </w:p>
    <w:p>
      <w:r>
        <w:t xml:space="preserve">Andy Murray ( 15. toukokuuta 1987) on skotlantilainen tennispelaaja.</w:t>
      </w:r>
    </w:p>
    <w:p>
      <w:r>
        <w:rPr>
          <w:b/>
        </w:rPr>
        <w:t xml:space="preserve">Tulos</w:t>
      </w:r>
    </w:p>
    <w:p>
      <w:r>
        <w:t xml:space="preserve">Andrew "Andy" Murray on tennisammattilainen. Hän syntyi Skotlannissa 15. toukokuuta 1987.</w:t>
      </w:r>
    </w:p>
    <w:p>
      <w:r>
        <w:rPr>
          <w:b/>
        </w:rPr>
        <w:t xml:space="preserve">Tulos</w:t>
      </w:r>
    </w:p>
    <w:p>
      <w:r>
        <w:t xml:space="preserve">Andrew "Andy" Murray on skotlantilainen tennisammattilainen. Hän on syntynyt 15. toukokuuta 1987.</w:t>
      </w:r>
    </w:p>
    <w:p>
      <w:r>
        <w:rPr>
          <w:b/>
        </w:rPr>
        <w:t xml:space="preserve">Tulos</w:t>
      </w:r>
    </w:p>
    <w:p>
      <w:r>
        <w:t xml:space="preserve">Andrew Murray on skotlantilainen tennispelaaja.</w:t>
      </w:r>
    </w:p>
    <w:p>
      <w:r>
        <w:rPr>
          <w:b/>
        </w:rPr>
        <w:t xml:space="preserve">Tulos</w:t>
      </w:r>
    </w:p>
    <w:p>
      <w:r>
        <w:t xml:space="preserve">Andrew "Andy" Murray on tennisammattilainen.</w:t>
      </w:r>
    </w:p>
    <w:p>
      <w:r>
        <w:rPr>
          <w:b/>
        </w:rPr>
        <w:t xml:space="preserve">Tulos</w:t>
      </w:r>
    </w:p>
    <w:p>
      <w:r>
        <w:t xml:space="preserve">Andy Murray on skotlantilainen tennispelaaja.</w:t>
      </w:r>
    </w:p>
    <w:p>
      <w:r>
        <w:rPr>
          <w:b/>
        </w:rPr>
        <w:t xml:space="preserve">Tulos</w:t>
      </w:r>
    </w:p>
    <w:p>
      <w:r>
        <w:t xml:space="preserve">Andrew "Andy" Murray syntyi 15. toukokuuta 1987. Hän on skotlantilainen tennisammattilainen.</w:t>
      </w:r>
    </w:p>
    <w:p>
      <w:r>
        <w:rPr>
          <w:b/>
        </w:rPr>
        <w:t xml:space="preserve">Esimerkki 0.151</w:t>
      </w:r>
    </w:p>
    <w:p>
      <w:r>
        <w:t xml:space="preserve">Britannian anglosaksiset rakennukset olivat yleensä yksinkertaisia, ja ne rakennettiin pääasiassa puusta ja kattona käytettiin kattopeltikatetta.</w:t>
      </w:r>
    </w:p>
    <w:p>
      <w:r>
        <w:rPr>
          <w:b/>
        </w:rPr>
        <w:t xml:space="preserve">Tulos</w:t>
      </w:r>
    </w:p>
    <w:p>
      <w:r>
        <w:t xml:space="preserve">Britannian anglosaksiset rakennukset olivat yksinkertaisia. Ne tehtiin pääasiassa puutavarasta ja kattona käytettiin kattopuuta.</w:t>
      </w:r>
    </w:p>
    <w:p>
      <w:r>
        <w:rPr>
          <w:b/>
        </w:rPr>
        <w:t xml:space="preserve">Tulos</w:t>
      </w:r>
    </w:p>
    <w:p>
      <w:r>
        <w:t xml:space="preserve">Britannian anglosaksiset rakennukset ovat yksinkertaisia ja tehty puusta ja oljista.</w:t>
      </w:r>
    </w:p>
    <w:p>
      <w:r>
        <w:rPr>
          <w:b/>
        </w:rPr>
        <w:t xml:space="preserve">Tulos</w:t>
      </w:r>
    </w:p>
    <w:p>
      <w:r>
        <w:t xml:space="preserve">Britannian anglosaksiset rakennukset olivat yksinkertaisia. Niissä käytettiin pääasiassa puuta ja katteena kattoa.</w:t>
      </w:r>
    </w:p>
    <w:p>
      <w:r>
        <w:rPr>
          <w:b/>
        </w:rPr>
        <w:t xml:space="preserve">Tulos</w:t>
      </w:r>
    </w:p>
    <w:p>
      <w:r>
        <w:t xml:space="preserve">Jotkin rakennukset Britanniassa olivat yksinkertaisia, ja niiden kattamiseen käytettiin puutavaraa ja kattorakenteena kattoa.</w:t>
      </w:r>
    </w:p>
    <w:p>
      <w:r>
        <w:rPr>
          <w:b/>
        </w:rPr>
        <w:t xml:space="preserve">Tulos</w:t>
      </w:r>
    </w:p>
    <w:p>
      <w:r>
        <w:t xml:space="preserve">Britannian anglosaksiset rakennukset olivat yleensä yksinkertaisia, ja ne rakennettiin pääasiassa puusta ja kattona käytettiin kattopeltoa.</w:t>
      </w:r>
    </w:p>
    <w:p>
      <w:r>
        <w:rPr>
          <w:b/>
        </w:rPr>
        <w:t xml:space="preserve">Tulos</w:t>
      </w:r>
    </w:p>
    <w:p>
      <w:r>
        <w:t xml:space="preserve">Britannian anglosaksiset rakennukset olivat yksinkertaisia. Ne rakennettiin enimmäkseen puusta. Katoissa käytettiin kattoa.</w:t>
      </w:r>
    </w:p>
    <w:p>
      <w:r>
        <w:rPr>
          <w:b/>
        </w:rPr>
        <w:t xml:space="preserve">Tulos</w:t>
      </w:r>
    </w:p>
    <w:p>
      <w:r>
        <w:t xml:space="preserve">Anglosaksiset rakennukset Britanniassa olivat yleensä yksinkertaisia. Niissä käytettiin pääasiassa puuta ja katteena kattoa.</w:t>
      </w:r>
    </w:p>
    <w:p>
      <w:r>
        <w:rPr>
          <w:b/>
        </w:rPr>
        <w:t xml:space="preserve">Tulos</w:t>
      </w:r>
    </w:p>
    <w:p>
      <w:r>
        <w:t xml:space="preserve">Britannian anglosaksiset rakennukset olivat yksinkertaisia. Niissä käytettiin puutavaraa ja kattona kattoa.</w:t>
      </w:r>
    </w:p>
    <w:p>
      <w:r>
        <w:rPr>
          <w:b/>
        </w:rPr>
        <w:t xml:space="preserve">Tulos</w:t>
      </w:r>
    </w:p>
    <w:p>
      <w:r>
        <w:t xml:space="preserve">Britannian anglosaksiset rakennukset olivat melko yksinkertaisia, ja ne rakennettiin käyttäen puuta ja katteena kattoa.</w:t>
      </w:r>
    </w:p>
    <w:p>
      <w:r>
        <w:rPr>
          <w:b/>
        </w:rPr>
        <w:t xml:space="preserve">Esimerkki 0.152</w:t>
      </w:r>
    </w:p>
    <w:p>
      <w:r>
        <w:t xml:space="preserve">Ann Arbor oli varannut 40 hehtaaria (16 ha), jonka se toivoi tulevan osavaltion uuden pääkaupungin paikaksi, mutta se tarjosi maata yliopistolle, kun Lansing valittiin osavaltion pääkaupungiksi.</w:t>
      </w:r>
    </w:p>
    <w:p>
      <w:r>
        <w:rPr>
          <w:b/>
        </w:rPr>
        <w:t xml:space="preserve">Tulos</w:t>
      </w:r>
    </w:p>
    <w:p>
      <w:r>
        <w:t xml:space="preserve">Ann Arbor jäädytti 40 eekkeriä osavaltion pääkaupunkia varten. Kun Lansingista tuli osavaltion uusi pääkaupunki, Ann Arbor antoi kyseisen maa-alueen yliopistolle.</w:t>
      </w:r>
    </w:p>
    <w:p>
      <w:r>
        <w:rPr>
          <w:b/>
        </w:rPr>
        <w:t xml:space="preserve">Tulos</w:t>
      </w:r>
    </w:p>
    <w:p>
      <w:r>
        <w:t xml:space="preserve">Ann Arbor varasi 40 hehtaaria, josta oli tarkoitus tehdä osavaltion pääkaupunki, mutta tarjosi maata yliopistolle, kun Lansingista tuli pääkaupunki.</w:t>
      </w:r>
    </w:p>
    <w:p>
      <w:r>
        <w:rPr>
          <w:b/>
        </w:rPr>
        <w:t xml:space="preserve">Tulos</w:t>
      </w:r>
    </w:p>
    <w:p>
      <w:r>
        <w:t xml:space="preserve">Ann Arbor oli pitänyt 40 hehtaaria, jonka se toivoi tulevan osavaltion uuden pääkaupungin sijaintipaikaksi, mutta antoi tämän maan yliopistolle, kun osavaltion pääkaupungiksi valittiin toinen sijaintipaikka.</w:t>
      </w:r>
    </w:p>
    <w:p>
      <w:r>
        <w:rPr>
          <w:b/>
        </w:rPr>
        <w:t xml:space="preserve">Tulos</w:t>
      </w:r>
    </w:p>
    <w:p>
      <w:r>
        <w:t xml:space="preserve">Ann Arborilla on 40 eekkeriä, jonka se toivoo olevan uusi osavaltion pääkaupunki. Se kuitenkin luovutti tämän maan yliopistolle, kun Lansingista tuli osavaltion pääkaupunki.</w:t>
      </w:r>
    </w:p>
    <w:p>
      <w:r>
        <w:rPr>
          <w:b/>
        </w:rPr>
        <w:t xml:space="preserve">Tulos</w:t>
      </w:r>
    </w:p>
    <w:p>
      <w:r>
        <w:t xml:space="preserve">Ann Arbor oli varannut 40 hehtaaria (16 hehtaaria) aluetta, jonka se toivoi tulevan osavaltion uuden pääkaupungin paikaksi. Sen sijaan se tarjosi maata yliopistolle, kun Lansing valittiin osavaltion pääkaupungiksi.</w:t>
      </w:r>
    </w:p>
    <w:p>
      <w:r>
        <w:rPr>
          <w:b/>
        </w:rPr>
        <w:t xml:space="preserve">Tulos</w:t>
      </w:r>
    </w:p>
    <w:p>
      <w:r>
        <w:t xml:space="preserve">Ann Arbor oli varannut 40 hehtaaria, jonka hän toivoi olevan uuden pääkaupungin paikka. Hän tarjosi sitä yliopistolle, kun Lansing valittiin pääkaupungiksi.</w:t>
      </w:r>
    </w:p>
    <w:p>
      <w:r>
        <w:rPr>
          <w:b/>
        </w:rPr>
        <w:t xml:space="preserve">Tulos</w:t>
      </w:r>
    </w:p>
    <w:p>
      <w:r>
        <w:t xml:space="preserve">Ann Arbor oli varannut 40 hehtaaria (16 hehtaaria) uutta osavaltion pääkaupunkia varten. Kun Lansing valittiin osavaltion pääkaupungiksi sen sijaan, Ann Arbor tarjosi tätä maata yliopistolle.</w:t>
      </w:r>
    </w:p>
    <w:p>
      <w:r>
        <w:rPr>
          <w:b/>
        </w:rPr>
        <w:t xml:space="preserve">Tulos</w:t>
      </w:r>
    </w:p>
    <w:p>
      <w:r>
        <w:t xml:space="preserve">Ann Arbor oli varannut 40 hehtaaria (16 hehtaaria) uutta osavaltion pääkaupunkia varten. Se tarjosi tätä maata yliopistolle, kun Lansing valittiin osavaltion pääkaupungiksi.</w:t>
      </w:r>
    </w:p>
    <w:p>
      <w:r>
        <w:rPr>
          <w:b/>
        </w:rPr>
        <w:t xml:space="preserve">Tulos</w:t>
      </w:r>
    </w:p>
    <w:p>
      <w:r>
        <w:t xml:space="preserve">Ann Arbor oli varannut 40 hehtaaria (16 ha), jonka hän toivoi tulevan osavaltion uuden pääkaupungin sijaintipaikaksi, mutta kun Lansing valittiin osavaltion pääkaupungiksi, hän tarjosi maata yliopistolle.</w:t>
      </w:r>
    </w:p>
    <w:p>
      <w:r>
        <w:rPr>
          <w:b/>
        </w:rPr>
        <w:t xml:space="preserve">Esimerkki 0.153</w:t>
      </w:r>
    </w:p>
    <w:p>
      <w:r>
        <w:t xml:space="preserve">Annaser Benghazi on libyalainen jalkapalloseura, jonka kotipaikka on Benghazi, Libya.</w:t>
      </w:r>
    </w:p>
    <w:p>
      <w:r>
        <w:rPr>
          <w:b/>
        </w:rPr>
        <w:t xml:space="preserve">Tulos</w:t>
      </w:r>
    </w:p>
    <w:p>
      <w:r>
        <w:t xml:space="preserve">Annaser Benghazi on libyalainen jalkapalloseura. Sen kotipaikka on Benghazi, Libya.</w:t>
      </w:r>
    </w:p>
    <w:p>
      <w:r>
        <w:rPr>
          <w:b/>
        </w:rPr>
        <w:t xml:space="preserve">Tulos</w:t>
      </w:r>
    </w:p>
    <w:p>
      <w:r>
        <w:t xml:space="preserve">Annaser Benghazi on libyalainen jalkapalloseura. Se sijaitsee Benghazissa, Libyassa.</w:t>
      </w:r>
    </w:p>
    <w:p>
      <w:r>
        <w:rPr>
          <w:b/>
        </w:rPr>
        <w:t xml:space="preserve">Tulos</w:t>
      </w:r>
    </w:p>
    <w:p>
      <w:r>
        <w:t xml:space="preserve">Annaser Benghazi on libyalainen jalkapalloseura Benghazista, Libyasta.</w:t>
      </w:r>
    </w:p>
    <w:p>
      <w:r>
        <w:rPr>
          <w:b/>
        </w:rPr>
        <w:t xml:space="preserve">Tulos</w:t>
      </w:r>
    </w:p>
    <w:p>
      <w:r>
        <w:t xml:space="preserve">Annaser Benghazi on jalkapalloseura. Sen kotipaikka on Benghazi, Libya.</w:t>
      </w:r>
    </w:p>
    <w:p>
      <w:r>
        <w:rPr>
          <w:b/>
        </w:rPr>
        <w:t xml:space="preserve">Tulos</w:t>
      </w:r>
    </w:p>
    <w:p>
      <w:r>
        <w:t xml:space="preserve">Libyan jalkapallojoukkueen kotipaikka on Benghazi, ja sen nimi on Annaser Benghazi.</w:t>
      </w:r>
    </w:p>
    <w:p>
      <w:r>
        <w:rPr>
          <w:b/>
        </w:rPr>
        <w:t xml:space="preserve">Tulos</w:t>
      </w:r>
    </w:p>
    <w:p>
      <w:r>
        <w:t xml:space="preserve">Annaser Benghazi on libyalainen jalkapalloseura.</w:t>
      </w:r>
    </w:p>
    <w:p>
      <w:r>
        <w:rPr>
          <w:b/>
        </w:rPr>
        <w:t xml:space="preserve">Tulos</w:t>
      </w:r>
    </w:p>
    <w:p>
      <w:r>
        <w:t xml:space="preserve">Annaser Benghazi -jalkapalloseura sijaitsee Benghazissa, Libyassa.</w:t>
      </w:r>
    </w:p>
    <w:p>
      <w:r>
        <w:rPr>
          <w:b/>
        </w:rPr>
        <w:t xml:space="preserve">Tulos</w:t>
      </w:r>
    </w:p>
    <w:p>
      <w:r>
        <w:t xml:space="preserve">Annaser on jalkapalloseura, jonka kotipaikka on Benghazi, Libya.</w:t>
      </w:r>
    </w:p>
    <w:p>
      <w:r>
        <w:rPr>
          <w:b/>
        </w:rPr>
        <w:t xml:space="preserve">Esimerkki 0.154</w:t>
      </w:r>
    </w:p>
    <w:p>
      <w:r>
        <w:t xml:space="preserve">Anne Frank karkotettiin viimeisellä junalla Westerborkista.</w:t>
      </w:r>
    </w:p>
    <w:p>
      <w:r>
        <w:rPr>
          <w:b/>
        </w:rPr>
        <w:t xml:space="preserve">Tulos</w:t>
      </w:r>
    </w:p>
    <w:p>
      <w:r>
        <w:t xml:space="preserve">Anne Frank lähetettiin viimeisellä junalla Westerborkista.</w:t>
      </w:r>
    </w:p>
    <w:p>
      <w:r>
        <w:rPr>
          <w:b/>
        </w:rPr>
        <w:t xml:space="preserve">Tulos</w:t>
      </w:r>
    </w:p>
    <w:p>
      <w:r>
        <w:t xml:space="preserve">Anne Frank karkotettiin Westerborkista viimeisellä junalla.</w:t>
      </w:r>
    </w:p>
    <w:p>
      <w:r>
        <w:rPr>
          <w:b/>
        </w:rPr>
        <w:t xml:space="preserve">Tulos</w:t>
      </w:r>
    </w:p>
    <w:p>
      <w:r>
        <w:t xml:space="preserve">Anne Frank karkotettiin maasta viimeisessä Westerborkista lähtevässä junassa.</w:t>
      </w:r>
    </w:p>
    <w:p>
      <w:r>
        <w:rPr>
          <w:b/>
        </w:rPr>
        <w:t xml:space="preserve">Tulos</w:t>
      </w:r>
    </w:p>
    <w:p>
      <w:r>
        <w:t xml:space="preserve">Anne karkotettiin viimeisessä junassa Westerborkista.</w:t>
      </w:r>
    </w:p>
    <w:p>
      <w:r>
        <w:rPr>
          <w:b/>
        </w:rPr>
        <w:t xml:space="preserve">Tulos</w:t>
      </w:r>
    </w:p>
    <w:p>
      <w:r>
        <w:t xml:space="preserve">Anne Frank karkotettiin junassa Westerborkista.</w:t>
      </w:r>
    </w:p>
    <w:p>
      <w:r>
        <w:rPr>
          <w:b/>
        </w:rPr>
        <w:t xml:space="preserve">Tulos</w:t>
      </w:r>
    </w:p>
    <w:p>
      <w:r>
        <w:t xml:space="preserve">Anne Frank karkotettiin Westerborkista.</w:t>
      </w:r>
    </w:p>
    <w:p>
      <w:r>
        <w:rPr>
          <w:b/>
        </w:rPr>
        <w:t xml:space="preserve">Esimerkki 0.155</w:t>
      </w:r>
    </w:p>
    <w:p>
      <w:r>
        <w:t xml:space="preserve">Tämän jälkeen esitettiin vielä 11 esitystä.</w:t>
      </w:r>
    </w:p>
    <w:p>
      <w:r>
        <w:rPr>
          <w:b/>
        </w:rPr>
        <w:t xml:space="preserve">Tulos</w:t>
      </w:r>
    </w:p>
    <w:p>
      <w:r>
        <w:t xml:space="preserve">Sen jälkeen seurasi vielä 11 esitystä.4</w:t>
      </w:r>
    </w:p>
    <w:p>
      <w:r>
        <w:rPr>
          <w:b/>
        </w:rPr>
        <w:t xml:space="preserve">Tulos</w:t>
      </w:r>
    </w:p>
    <w:p>
      <w:r>
        <w:t xml:space="preserve">Tämän jälkeen järjestettiin vielä yksitoista esitystä.</w:t>
      </w:r>
    </w:p>
    <w:p>
      <w:r>
        <w:rPr>
          <w:b/>
        </w:rPr>
        <w:t xml:space="preserve">Tulos</w:t>
      </w:r>
    </w:p>
    <w:p>
      <w:r>
        <w:t xml:space="preserve">Sen jälkeen oli 11 esitystä.</w:t>
      </w:r>
    </w:p>
    <w:p>
      <w:r>
        <w:rPr>
          <w:b/>
        </w:rPr>
        <w:t xml:space="preserve">Tulos</w:t>
      </w:r>
    </w:p>
    <w:p>
      <w:r>
        <w:t xml:space="preserve">Sitä seurasi yksitoista muuta säädöstä.</w:t>
      </w:r>
    </w:p>
    <w:p>
      <w:r>
        <w:rPr>
          <w:b/>
        </w:rPr>
        <w:t xml:space="preserve">Tulos</w:t>
      </w:r>
    </w:p>
    <w:p>
      <w:r>
        <w:t xml:space="preserve">Sen jälkeen oli vielä 11 esitystä.</w:t>
      </w:r>
    </w:p>
    <w:p>
      <w:r>
        <w:rPr>
          <w:b/>
        </w:rPr>
        <w:t xml:space="preserve">Tulos</w:t>
      </w:r>
    </w:p>
    <w:p>
      <w:r>
        <w:t xml:space="preserve">Sen jälkeen oli vielä 11 esitystä.</w:t>
      </w:r>
    </w:p>
    <w:p>
      <w:r>
        <w:rPr>
          <w:b/>
        </w:rPr>
        <w:t xml:space="preserve">Tulos</w:t>
      </w:r>
    </w:p>
    <w:p>
      <w:r>
        <w:t xml:space="preserve">Jälkeenpäin esitettiin 11 esitystä.</w:t>
      </w:r>
    </w:p>
    <w:p>
      <w:r>
        <w:rPr>
          <w:b/>
        </w:rPr>
        <w:t xml:space="preserve">Tulos</w:t>
      </w:r>
    </w:p>
    <w:p>
      <w:r>
        <w:t xml:space="preserve">Sen jälkeen tuli vielä 11 esitystä.</w:t>
      </w:r>
    </w:p>
    <w:p>
      <w:r>
        <w:rPr>
          <w:b/>
        </w:rPr>
        <w:t xml:space="preserve">Tulos</w:t>
      </w:r>
    </w:p>
    <w:p>
      <w:r>
        <w:t xml:space="preserve">Tämän jälkeen esitettiin vielä 11 esitystä.</w:t>
      </w:r>
    </w:p>
    <w:p>
      <w:r>
        <w:rPr>
          <w:b/>
        </w:rPr>
        <w:t xml:space="preserve">Esimerkki 0.156</w:t>
      </w:r>
    </w:p>
    <w:p>
      <w:r>
        <w:t xml:space="preserve">Toinen Groundwaterin novelleista on sovitettu teatteriesitykseksi.</w:t>
      </w:r>
    </w:p>
    <w:p>
      <w:r>
        <w:rPr>
          <w:b/>
        </w:rPr>
        <w:t xml:space="preserve">Tulos</w:t>
      </w:r>
    </w:p>
    <w:p>
      <w:r>
        <w:t xml:space="preserve">Toisesta Groundwaterin novellista on tehty elävä teatteriesitys.</w:t>
      </w:r>
    </w:p>
    <w:p>
      <w:r>
        <w:rPr>
          <w:b/>
        </w:rPr>
        <w:t xml:space="preserve">Tulos</w:t>
      </w:r>
    </w:p>
    <w:p>
      <w:r>
        <w:t xml:space="preserve">Toisesta Groundwaterin novellista on tehty elävä teatteriesitys.</w:t>
      </w:r>
    </w:p>
    <w:p>
      <w:r>
        <w:rPr>
          <w:b/>
        </w:rPr>
        <w:t xml:space="preserve">Tulos</w:t>
      </w:r>
    </w:p>
    <w:p>
      <w:r>
        <w:t xml:space="preserve">Pohjavesi saa jatkuvasti novelleja, jotka päätyvät eläviksi teatteriesityksiksi.</w:t>
      </w:r>
    </w:p>
    <w:p>
      <w:r>
        <w:rPr>
          <w:b/>
        </w:rPr>
        <w:t xml:space="preserve">Tulos</w:t>
      </w:r>
    </w:p>
    <w:p>
      <w:r>
        <w:t xml:space="preserve">Yhdestä muusta Groundwaterin novellista tehtiin teatteriesitys.</w:t>
      </w:r>
    </w:p>
    <w:p>
      <w:r>
        <w:rPr>
          <w:b/>
        </w:rPr>
        <w:t xml:space="preserve">Tulos</w:t>
      </w:r>
    </w:p>
    <w:p>
      <w:r>
        <w:t xml:space="preserve">Toisesta Groundwaterin novellista tuli teatteriesitys.</w:t>
      </w:r>
    </w:p>
    <w:p>
      <w:r>
        <w:rPr>
          <w:b/>
        </w:rPr>
        <w:t xml:space="preserve">Tulos</w:t>
      </w:r>
    </w:p>
    <w:p>
      <w:r>
        <w:t xml:space="preserve">Toinen Groundwaterin novelleista on tehty uudelleen teatteriesitykseksi.</w:t>
      </w:r>
    </w:p>
    <w:p>
      <w:r>
        <w:rPr>
          <w:b/>
        </w:rPr>
        <w:t xml:space="preserve">Tulos</w:t>
      </w:r>
    </w:p>
    <w:p>
      <w:r>
        <w:t xml:space="preserve">Toinen Groundwaterin novelleista on sovitettu teatteriesitykseen.</w:t>
      </w:r>
    </w:p>
    <w:p>
      <w:r>
        <w:rPr>
          <w:b/>
        </w:rPr>
        <w:t xml:space="preserve">Esimerkki 0.157</w:t>
      </w:r>
    </w:p>
    <w:p>
      <w:r>
        <w:t xml:space="preserve">Toinen, "Loveliest of Trees", on pohjana hänen vuonna 1912 säveltämälleen orkesterirapsodialle, jonka nimi on myös A Shropshire Lad.</w:t>
      </w:r>
    </w:p>
    <w:p>
      <w:r>
        <w:rPr>
          <w:b/>
        </w:rPr>
        <w:t xml:space="preserve">Tulos</w:t>
      </w:r>
    </w:p>
    <w:p>
      <w:r>
        <w:t xml:space="preserve">"Loveliest of Trees", joka on pohjana hänen rapsodialleen A Shropshire Lad.</w:t>
      </w:r>
    </w:p>
    <w:p>
      <w:r>
        <w:rPr>
          <w:b/>
        </w:rPr>
        <w:t xml:space="preserve">Tulos</w:t>
      </w:r>
    </w:p>
    <w:p>
      <w:r>
        <w:t xml:space="preserve">"Loveliest of Trees" on hänen vuonna 1912 säveltämänsä orkesterirapsodiansa perusta.</w:t>
      </w:r>
    </w:p>
    <w:p>
      <w:r>
        <w:rPr>
          <w:b/>
        </w:rPr>
        <w:t xml:space="preserve">Tulos</w:t>
      </w:r>
    </w:p>
    <w:p>
      <w:r>
        <w:t xml:space="preserve">Vuonna 1912 ilmestyneen A Shropshire Lad -teoksen pohjana on "Loveliest of Trees".</w:t>
      </w:r>
    </w:p>
    <w:p>
      <w:r>
        <w:rPr>
          <w:b/>
        </w:rPr>
        <w:t xml:space="preserve">Tulos</w:t>
      </w:r>
    </w:p>
    <w:p>
      <w:r>
        <w:t xml:space="preserve">"Loveliest of Trees" on hänen orkesterirapsodiansa perusta.</w:t>
      </w:r>
    </w:p>
    <w:p>
      <w:r>
        <w:rPr>
          <w:b/>
        </w:rPr>
        <w:t xml:space="preserve">Tulos</w:t>
      </w:r>
    </w:p>
    <w:p>
      <w:r>
        <w:t xml:space="preserve">Toinen kappale, "Loveliest of Trees", on hänen vuonna 1912 säveltämänsä orkesterirapsodian pohjana. Sen nimi oli myös A Shropshire Lad.</w:t>
      </w:r>
    </w:p>
    <w:p>
      <w:r>
        <w:rPr>
          <w:b/>
        </w:rPr>
        <w:t xml:space="preserve">Esimerkki 0.158</w:t>
      </w:r>
    </w:p>
    <w:p>
      <w:r>
        <w:t xml:space="preserve">Anthony McGill on Metropolitan-oopperan pääklarinetisti.</w:t>
      </w:r>
    </w:p>
    <w:p>
      <w:r>
        <w:rPr>
          <w:b/>
        </w:rPr>
        <w:t xml:space="preserve">Tulos</w:t>
      </w:r>
    </w:p>
    <w:p>
      <w:r>
        <w:t xml:space="preserve">Anthony McGill on Metropolitan-oopperan pääklarinetisti.</w:t>
      </w:r>
    </w:p>
    <w:p>
      <w:r>
        <w:rPr>
          <w:b/>
        </w:rPr>
        <w:t xml:space="preserve">Tulos</w:t>
      </w:r>
    </w:p>
    <w:p>
      <w:r>
        <w:t xml:space="preserve">Anthony McGill on Metropolitan-oopperan pääklarinetisti.</w:t>
      </w:r>
    </w:p>
    <w:p>
      <w:r>
        <w:rPr>
          <w:b/>
        </w:rPr>
        <w:t xml:space="preserve">Tulos</w:t>
      </w:r>
    </w:p>
    <w:p>
      <w:r>
        <w:t xml:space="preserve">Anthony McGill on Metropolitan Operan johtava klarinetisti.</w:t>
      </w:r>
    </w:p>
    <w:p>
      <w:r>
        <w:rPr>
          <w:b/>
        </w:rPr>
        <w:t xml:space="preserve">Tulos</w:t>
      </w:r>
    </w:p>
    <w:p>
      <w:r>
        <w:t xml:space="preserve">Anthony McGill on Metropolitan-oopperan klarinetisti.</w:t>
      </w:r>
    </w:p>
    <w:p>
      <w:r>
        <w:rPr>
          <w:b/>
        </w:rPr>
        <w:t xml:space="preserve">Tulos</w:t>
      </w:r>
    </w:p>
    <w:p>
      <w:r>
        <w:t xml:space="preserve">Anthony McGill soittaa klarinettia Metropolitan-oopperassa.</w:t>
      </w:r>
    </w:p>
    <w:p>
      <w:r>
        <w:rPr>
          <w:b/>
        </w:rPr>
        <w:t xml:space="preserve">Tulos</w:t>
      </w:r>
    </w:p>
    <w:p>
      <w:r>
        <w:t xml:space="preserve">Anthony McGill on Metropolitan-oopperan johtava klarinetisti.</w:t>
      </w:r>
    </w:p>
    <w:p>
      <w:r>
        <w:rPr>
          <w:b/>
        </w:rPr>
        <w:t xml:space="preserve">Esimerkki 0.159</w:t>
      </w:r>
    </w:p>
    <w:p>
      <w:r>
        <w:t xml:space="preserve">Ilmeisesti Shah Jahan suri hänen kuolemansa jälkeen eristyksissä vuoden ajan.</w:t>
      </w:r>
    </w:p>
    <w:p>
      <w:r>
        <w:rPr>
          <w:b/>
        </w:rPr>
        <w:t xml:space="preserve">Tulos</w:t>
      </w:r>
    </w:p>
    <w:p>
      <w:r>
        <w:t xml:space="preserve">Shah Jahan suri eristyksissä vuoden ajan hänen kuolemansa jälkeen.</w:t>
      </w:r>
    </w:p>
    <w:p>
      <w:r>
        <w:rPr>
          <w:b/>
        </w:rPr>
        <w:t xml:space="preserve">Tulos</w:t>
      </w:r>
    </w:p>
    <w:p>
      <w:r>
        <w:t xml:space="preserve">Hänen kuolemansa jälkeen Shah Jahan suri vuoden ajan.</w:t>
      </w:r>
    </w:p>
    <w:p>
      <w:r>
        <w:rPr>
          <w:b/>
        </w:rPr>
        <w:t xml:space="preserve">Tulos</w:t>
      </w:r>
    </w:p>
    <w:p>
      <w:r>
        <w:t xml:space="preserve">Shah Jahan suree eristäytyneenä vuoden ajan.</w:t>
      </w:r>
    </w:p>
    <w:p>
      <w:r>
        <w:rPr>
          <w:b/>
        </w:rPr>
        <w:t xml:space="preserve">Tulos</w:t>
      </w:r>
    </w:p>
    <w:p>
      <w:r>
        <w:t xml:space="preserve">Hänen kuolemansa jälkeen Shah Jahan suree vuoden ajan.</w:t>
      </w:r>
    </w:p>
    <w:p>
      <w:r>
        <w:rPr>
          <w:b/>
        </w:rPr>
        <w:t xml:space="preserve">Tulos</w:t>
      </w:r>
    </w:p>
    <w:p>
      <w:r>
        <w:t xml:space="preserve">Hänen kuolemansa jälkeen Shah Jahan suri yksin vuoden ajan.</w:t>
      </w:r>
    </w:p>
    <w:p>
      <w:r>
        <w:rPr>
          <w:b/>
        </w:rPr>
        <w:t xml:space="preserve">Tulos</w:t>
      </w:r>
    </w:p>
    <w:p>
      <w:r>
        <w:t xml:space="preserve">Hänen kuolemansa jälkeen Shah Jahan suri yksinään vuoden ajan.</w:t>
      </w:r>
    </w:p>
    <w:p>
      <w:r>
        <w:rPr>
          <w:b/>
        </w:rPr>
        <w:t xml:space="preserve">Tulos</w:t>
      </w:r>
    </w:p>
    <w:p>
      <w:r>
        <w:t xml:space="preserve">Ilmeisesti Shah Jahan suri hänen kuoltuaan yksityisesti vuoden ajan.</w:t>
      </w:r>
    </w:p>
    <w:p>
      <w:r>
        <w:rPr>
          <w:b/>
        </w:rPr>
        <w:t xml:space="preserve">Tulos</w:t>
      </w:r>
    </w:p>
    <w:p>
      <w:r>
        <w:t xml:space="preserve">Hänen kuolemansa jälkeen Shah Jahan suri yksinäisyydessä vuoden ajan.</w:t>
      </w:r>
    </w:p>
    <w:p>
      <w:r>
        <w:rPr>
          <w:b/>
        </w:rPr>
        <w:t xml:space="preserve">Esimerkki 0.160</w:t>
      </w:r>
    </w:p>
    <w:p>
      <w:r>
        <w:t xml:space="preserve">Ulkonäkö Väritys on kellertävän ruskea, ja takapuoliskolla on useita epäsäännöllisesti jakautuneita tummia täpliä.</w:t>
      </w:r>
    </w:p>
    <w:p>
      <w:r>
        <w:rPr>
          <w:b/>
        </w:rPr>
        <w:t xml:space="preserve">Tulos</w:t>
      </w:r>
    </w:p>
    <w:p>
      <w:r>
        <w:t xml:space="preserve">Väri on kellertävän ruskea, ja takapuoliskolla on jonkin verran epätasaisesti jakautuneita tummia täpliä.</w:t>
      </w:r>
    </w:p>
    <w:p>
      <w:r>
        <w:rPr>
          <w:b/>
        </w:rPr>
        <w:t xml:space="preserve">Tulos</w:t>
      </w:r>
    </w:p>
    <w:p>
      <w:r>
        <w:t xml:space="preserve">Ulkonäkö: Sen väri on kellertävän ruskea, ja sen takapuolella on muutamia tummia täpliä.</w:t>
      </w:r>
    </w:p>
    <w:p>
      <w:r>
        <w:rPr>
          <w:b/>
        </w:rPr>
        <w:t xml:space="preserve">Tulos</w:t>
      </w:r>
    </w:p>
    <w:p>
      <w:r>
        <w:t xml:space="preserve">Väri on kellertävän ruskea, ja sen takapuoliskolla on useita oudosti sijoitettuja tummia täpliä.</w:t>
      </w:r>
    </w:p>
    <w:p>
      <w:r>
        <w:rPr>
          <w:b/>
        </w:rPr>
        <w:t xml:space="preserve">Tulos</w:t>
      </w:r>
    </w:p>
    <w:p>
      <w:r>
        <w:t xml:space="preserve">Ulkonäkö Se on kellertävän ruskea, ja sen takapuolella on joitakin epätasaisia tummia täpliä.</w:t>
      </w:r>
    </w:p>
    <w:p>
      <w:r>
        <w:rPr>
          <w:b/>
        </w:rPr>
        <w:t xml:space="preserve">Tulos</w:t>
      </w:r>
    </w:p>
    <w:p>
      <w:r>
        <w:t xml:space="preserve">Väri on kellanruskea, ja takapuolella on tummia täpliä.</w:t>
      </w:r>
    </w:p>
    <w:p>
      <w:r>
        <w:rPr>
          <w:b/>
        </w:rPr>
        <w:t xml:space="preserve">Tulos</w:t>
      </w:r>
    </w:p>
    <w:p>
      <w:r>
        <w:t xml:space="preserve">Se on väriltään kellertävän ruskeaa. Sen takapuolella on paljon epäsäännöllisesti jakautuneita tummia täpliä.</w:t>
      </w:r>
    </w:p>
    <w:p>
      <w:r>
        <w:rPr>
          <w:b/>
        </w:rPr>
        <w:t xml:space="preserve">Tulos</w:t>
      </w:r>
    </w:p>
    <w:p>
      <w:r>
        <w:t xml:space="preserve">Se on väriltään kellertävän ruskea ja siinä on useita tummia täpliä.</w:t>
      </w:r>
    </w:p>
    <w:p>
      <w:r>
        <w:rPr>
          <w:b/>
        </w:rPr>
        <w:t xml:space="preserve">Tulos</w:t>
      </w:r>
    </w:p>
    <w:p>
      <w:r>
        <w:t xml:space="preserve">Väri on kellertävän ruskea. Sen takapuolella on useita epäsäännöllisiä tummia täpliä.</w:t>
      </w:r>
    </w:p>
    <w:p>
      <w:r>
        <w:rPr>
          <w:b/>
        </w:rPr>
        <w:t xml:space="preserve">Tulos</w:t>
      </w:r>
    </w:p>
    <w:p>
      <w:r>
        <w:t xml:space="preserve">Sen väri on kellertävän ruskea, ja sen takapuoliskolla on useita epäsäännöllisesti jakautuneita tummia täpliä.</w:t>
      </w:r>
    </w:p>
    <w:p>
      <w:r>
        <w:rPr>
          <w:b/>
        </w:rPr>
        <w:t xml:space="preserve">Esimerkki 0.161</w:t>
      </w:r>
    </w:p>
    <w:p>
      <w:r>
        <w:t xml:space="preserve">Maalla ja matalassa vedessä on havaittu noin 1 100 mutavyöryä.</w:t>
      </w:r>
    </w:p>
    <w:p>
      <w:r>
        <w:rPr>
          <w:b/>
        </w:rPr>
        <w:t xml:space="preserve">Tulos</w:t>
      </w:r>
    </w:p>
    <w:p>
      <w:r>
        <w:t xml:space="preserve">Maalla ja vedessä on noin 1100 mutatulivuorta.</w:t>
      </w:r>
    </w:p>
    <w:p>
      <w:r>
        <w:rPr>
          <w:b/>
        </w:rPr>
        <w:t xml:space="preserve">Tulos</w:t>
      </w:r>
    </w:p>
    <w:p>
      <w:r>
        <w:t xml:space="preserve">Maalta ja matalasta vedestä löydettiin noin 1100 mutavyöryä.</w:t>
      </w:r>
    </w:p>
    <w:p>
      <w:r>
        <w:rPr>
          <w:b/>
        </w:rPr>
        <w:t xml:space="preserve">Tulos</w:t>
      </w:r>
    </w:p>
    <w:p>
      <w:r>
        <w:t xml:space="preserve">Maalla ja matalassa vedessä on havaittu 1 100 mutavyöryä.</w:t>
      </w:r>
    </w:p>
    <w:p>
      <w:r>
        <w:rPr>
          <w:b/>
        </w:rPr>
        <w:t xml:space="preserve">Tulos</w:t>
      </w:r>
    </w:p>
    <w:p>
      <w:r>
        <w:t xml:space="preserve">Maalla ja matalassa vedessä on havaittu noin 1 100 mutavyöryä.</w:t>
      </w:r>
    </w:p>
    <w:p>
      <w:r>
        <w:rPr>
          <w:b/>
        </w:rPr>
        <w:t xml:space="preserve">Tulos</w:t>
      </w:r>
    </w:p>
    <w:p>
      <w:r>
        <w:t xml:space="preserve">Maalla ja matalassa vedessä on havaittu noin 1 100 mutavyöryä.</w:t>
      </w:r>
    </w:p>
    <w:p>
      <w:r>
        <w:rPr>
          <w:b/>
        </w:rPr>
        <w:t xml:space="preserve">Tulos</w:t>
      </w:r>
    </w:p>
    <w:p>
      <w:r>
        <w:t xml:space="preserve">Maalla ja matalassa vedessä on havaittu noin 1100 mutavyöryä.</w:t>
      </w:r>
    </w:p>
    <w:p>
      <w:r>
        <w:rPr>
          <w:b/>
        </w:rPr>
        <w:t xml:space="preserve">Tulos</w:t>
      </w:r>
    </w:p>
    <w:p>
      <w:r>
        <w:t xml:space="preserve">Maalla ja vedessä havaittiin noin 1 100 tulivuorta.</w:t>
      </w:r>
    </w:p>
    <w:p>
      <w:r>
        <w:rPr>
          <w:b/>
        </w:rPr>
        <w:t xml:space="preserve">Esimerkki 0.162</w:t>
      </w:r>
    </w:p>
    <w:p>
      <w:r>
        <w:t xml:space="preserve">Sen pinta-ala on noin puolet Taiwanin koosta, ja sen pinta-ala on 18 575,5 neliökilometriä.</w:t>
      </w:r>
    </w:p>
    <w:p>
      <w:r>
        <w:rPr>
          <w:b/>
        </w:rPr>
        <w:t xml:space="preserve">Tulos</w:t>
      </w:r>
    </w:p>
    <w:p>
      <w:r>
        <w:t xml:space="preserve">Sen pinta-ala on 7 172 neliökilometriä, mikä on puolet Taiwanin koosta.</w:t>
      </w:r>
    </w:p>
    <w:p>
      <w:r>
        <w:rPr>
          <w:b/>
        </w:rPr>
        <w:t xml:space="preserve">Tulos</w:t>
      </w:r>
    </w:p>
    <w:p>
      <w:r>
        <w:t xml:space="preserve">Sen pinta-ala on noin puolet Taiwanin koosta, ja sen pinta-ala on 7 172 neliömetriä.</w:t>
      </w:r>
    </w:p>
    <w:p>
      <w:r>
        <w:rPr>
          <w:b/>
        </w:rPr>
        <w:t xml:space="preserve">Tulos</w:t>
      </w:r>
    </w:p>
    <w:p>
      <w:r>
        <w:t xml:space="preserve">Se on noin puolet Taiwanin pinta-alasta, 18 575,5 neliökilometriä.</w:t>
      </w:r>
    </w:p>
    <w:p>
      <w:r>
        <w:rPr>
          <w:b/>
        </w:rPr>
        <w:t xml:space="preserve">Tulos</w:t>
      </w:r>
    </w:p>
    <w:p>
      <w:r>
        <w:t xml:space="preserve">Se on noin puolet Taiwanin koosta, ja sen pinta-ala on 18 575,5 neliökilometriä.</w:t>
      </w:r>
    </w:p>
    <w:p>
      <w:r>
        <w:rPr>
          <w:b/>
        </w:rPr>
        <w:t xml:space="preserve">Tulos</w:t>
      </w:r>
    </w:p>
    <w:p>
      <w:r>
        <w:t xml:space="preserve">Sen pinta-ala on 18 575,5 neliökilometriä.</w:t>
      </w:r>
    </w:p>
    <w:p>
      <w:r>
        <w:rPr>
          <w:b/>
        </w:rPr>
        <w:t xml:space="preserve">Tulos</w:t>
      </w:r>
    </w:p>
    <w:p>
      <w:r>
        <w:t xml:space="preserve">Sen pinta-ala on 18 575,5 neliökilometriä, mikä on puolet Taiwanin pinta-alasta.</w:t>
      </w:r>
    </w:p>
    <w:p>
      <w:r>
        <w:rPr>
          <w:b/>
        </w:rPr>
        <w:t xml:space="preserve">Tulos</w:t>
      </w:r>
    </w:p>
    <w:p>
      <w:r>
        <w:t xml:space="preserve">Sen pinta-ala on 18 575,5 neliökilometriä ja se on noin puolet Taiwanin pinta-alasta.</w:t>
      </w:r>
    </w:p>
    <w:p>
      <w:r>
        <w:rPr>
          <w:b/>
        </w:rPr>
        <w:t xml:space="preserve">Tulos</w:t>
      </w:r>
    </w:p>
    <w:p>
      <w:r>
        <w:t xml:space="preserve">Alue on noin puolet Taiwanin pinta-alasta. Alueen pinta-ala on 18 575,5 neliökilometriä.</w:t>
      </w:r>
    </w:p>
    <w:p>
      <w:r>
        <w:rPr>
          <w:b/>
        </w:rPr>
        <w:t xml:space="preserve">Esimerkki 0.163</w:t>
      </w:r>
    </w:p>
    <w:p>
      <w:r>
        <w:t xml:space="preserve">Noin kymmenen prosenttia tunnetuista riimukivistä kertoo miesten matkoista ja kuolemista ulkomailla.</w:t>
      </w:r>
    </w:p>
    <w:p>
      <w:r>
        <w:rPr>
          <w:b/>
        </w:rPr>
        <w:t xml:space="preserve">Tulos</w:t>
      </w:r>
    </w:p>
    <w:p>
      <w:r>
        <w:t xml:space="preserve">Juoksukiviä käytetään viestin ilmoittamiseen. Lähes 10 prosenttia riimukivistä ilmoittaa miesten matkoista ja kuolemista ulkomailla.</w:t>
      </w:r>
    </w:p>
    <w:p>
      <w:r>
        <w:rPr>
          <w:b/>
        </w:rPr>
        <w:t xml:space="preserve">Tulos</w:t>
      </w:r>
    </w:p>
    <w:p>
      <w:r>
        <w:t xml:space="preserve">Noin kymmenen prosenttia tunnetuista riimukivien kirjoituksista kertoo miesten matkoista ja kuolemista ulkomailla.</w:t>
      </w:r>
    </w:p>
    <w:p>
      <w:r>
        <w:rPr>
          <w:b/>
        </w:rPr>
        <w:t xml:space="preserve">Tulos</w:t>
      </w:r>
    </w:p>
    <w:p>
      <w:r>
        <w:t xml:space="preserve">Kaikista riimukivistä 10 prosenttia osoittaa miesten matkoja ja kuolemia ulkomailla.</w:t>
      </w:r>
    </w:p>
    <w:p>
      <w:r>
        <w:rPr>
          <w:b/>
        </w:rPr>
        <w:t xml:space="preserve">Tulos</w:t>
      </w:r>
    </w:p>
    <w:p>
      <w:r>
        <w:t xml:space="preserve">Noin kymmenen prosenttia tunnetuista riimukivistä kertoo miesten matkoista ja kuolemista ulkomailla.</w:t>
      </w:r>
    </w:p>
    <w:p>
      <w:r>
        <w:rPr>
          <w:b/>
        </w:rPr>
        <w:t xml:space="preserve">Tulos</w:t>
      </w:r>
    </w:p>
    <w:p>
      <w:r>
        <w:t xml:space="preserve">Noin kymmenen prosenttia tunnetuista riimukivistä kertoo miesten matkoista ja kuolemista ulkomailla.</w:t>
      </w:r>
    </w:p>
    <w:p>
      <w:r>
        <w:rPr>
          <w:b/>
        </w:rPr>
        <w:t xml:space="preserve">Tulos</w:t>
      </w:r>
    </w:p>
    <w:p>
      <w:r>
        <w:t xml:space="preserve">Noin kymmenen prosenttia riimukivistä kertoo miesten matkoista ja kuolemista ulkomailla.</w:t>
      </w:r>
    </w:p>
    <w:p>
      <w:r>
        <w:rPr>
          <w:b/>
        </w:rPr>
        <w:t xml:space="preserve">Esimerkki 0.164</w:t>
      </w:r>
    </w:p>
    <w:p>
      <w:r>
        <w:t xml:space="preserve">Araratia pidetään Armenian kansallissymbolina, ja siksi sillä on keskeinen merkitys vaakunassa.</w:t>
      </w:r>
    </w:p>
    <w:p>
      <w:r>
        <w:rPr>
          <w:b/>
        </w:rPr>
        <w:t xml:space="preserve">Tulos</w:t>
      </w:r>
    </w:p>
    <w:p>
      <w:r>
        <w:t xml:space="preserve">Ararat on Armenian kansallinen symboli. Näin ollen se on erittäin tärkeä osa vaakunaa.</w:t>
      </w:r>
    </w:p>
    <w:p>
      <w:r>
        <w:rPr>
          <w:b/>
        </w:rPr>
        <w:t xml:space="preserve">Tulos</w:t>
      </w:r>
    </w:p>
    <w:p>
      <w:r>
        <w:t xml:space="preserve">Ararat on Armenian kansallinen symboli, ja sillä on suuri merkitys Armenian vaakunassa.</w:t>
      </w:r>
    </w:p>
    <w:p>
      <w:r>
        <w:rPr>
          <w:b/>
        </w:rPr>
        <w:t xml:space="preserve">Tulos</w:t>
      </w:r>
    </w:p>
    <w:p>
      <w:r>
        <w:t xml:space="preserve">Ararat on Armenian kansallinen symboli. Siksi se on vaakunassa.</w:t>
      </w:r>
    </w:p>
    <w:p>
      <w:r>
        <w:rPr>
          <w:b/>
        </w:rPr>
        <w:t xml:space="preserve">Tulos</w:t>
      </w:r>
    </w:p>
    <w:p>
      <w:r>
        <w:t xml:space="preserve">Ararat on Armenian kansallinen symboli. Se on erittäin tärkeä vaakunassa.</w:t>
      </w:r>
    </w:p>
    <w:p>
      <w:r>
        <w:rPr>
          <w:b/>
        </w:rPr>
        <w:t xml:space="preserve">Tulos</w:t>
      </w:r>
    </w:p>
    <w:p>
      <w:r>
        <w:t xml:space="preserve">Araratin sanotaan olevan Armenian kansallinen symboli ja tärkeä vaakunassa.</w:t>
      </w:r>
    </w:p>
    <w:p>
      <w:r>
        <w:rPr>
          <w:b/>
        </w:rPr>
        <w:t xml:space="preserve">Tulos</w:t>
      </w:r>
    </w:p>
    <w:p>
      <w:r>
        <w:t xml:space="preserve">Araratia pidetään Armenian kansallisena symbolina. Sillä on suuri merkitys vaakunassa.</w:t>
      </w:r>
    </w:p>
    <w:p>
      <w:r>
        <w:rPr>
          <w:b/>
        </w:rPr>
        <w:t xml:space="preserve">Tulos</w:t>
      </w:r>
    </w:p>
    <w:p>
      <w:r>
        <w:t xml:space="preserve">Araratia pidetään Armenian kansallisena symbolina. Tämän vuoksi sillä on keskeinen merkitys vaakunassa.</w:t>
      </w:r>
    </w:p>
    <w:p>
      <w:r>
        <w:rPr>
          <w:b/>
        </w:rPr>
        <w:t xml:space="preserve">Tulos</w:t>
      </w:r>
    </w:p>
    <w:p>
      <w:r>
        <w:t xml:space="preserve">Araratia pidetään Armenian kansallissymbolina, ja siksi se on tärkeä vaakunassa.</w:t>
      </w:r>
    </w:p>
    <w:p>
      <w:r>
        <w:rPr>
          <w:b/>
        </w:rPr>
        <w:t xml:space="preserve">Esimerkki 0.165</w:t>
      </w:r>
    </w:p>
    <w:p>
      <w:r>
        <w:t xml:space="preserve">Archers of Loaf oli yhdysvaltalainen indie-rock-yhtye, joka oli alun perin kotoisin Chapel Hillistä, Pohjois-Carolinasta.</w:t>
      </w:r>
    </w:p>
    <w:p>
      <w:r>
        <w:rPr>
          <w:b/>
        </w:rPr>
        <w:t xml:space="preserve">Tulos</w:t>
      </w:r>
    </w:p>
    <w:p>
      <w:r>
        <w:t xml:space="preserve">Archers of Loaf oli yhdysvaltalainen indie-rock-yhtye Chapel Hillistä, Pohjois-Carolinasta.</w:t>
      </w:r>
    </w:p>
    <w:p>
      <w:r>
        <w:rPr>
          <w:b/>
        </w:rPr>
        <w:t xml:space="preserve">Tulos</w:t>
      </w:r>
    </w:p>
    <w:p>
      <w:r>
        <w:t xml:space="preserve">Archers of Loaf oli yhdysvaltalainen indie-rock-yhtye Chapel Hillistä, NC:stä.</w:t>
      </w:r>
    </w:p>
    <w:p>
      <w:r>
        <w:rPr>
          <w:b/>
        </w:rPr>
        <w:t xml:space="preserve">Tulos</w:t>
      </w:r>
    </w:p>
    <w:p>
      <w:r>
        <w:t xml:space="preserve">Archers of Loaf oli yhdysvaltalainen indie-rock-yhtye. Se oli alun perin kotoisin Chapel Hillistä, Pohjois-Carolinasta.</w:t>
      </w:r>
    </w:p>
    <w:p>
      <w:r>
        <w:rPr>
          <w:b/>
        </w:rPr>
        <w:t xml:space="preserve">Tulos</w:t>
      </w:r>
    </w:p>
    <w:p>
      <w:r>
        <w:t xml:space="preserve">Archers of Loaf on indie-rock-yhtye Chapel Hillistä, Pohjois-Carolinasta.</w:t>
      </w:r>
    </w:p>
    <w:p>
      <w:r>
        <w:rPr>
          <w:b/>
        </w:rPr>
        <w:t xml:space="preserve">Tulos</w:t>
      </w:r>
    </w:p>
    <w:p>
      <w:r>
        <w:t xml:space="preserve">Rock-yhtye Archers of Loaf on kotoisin Chapel Hillistä, Pohjois-Carolinasta.</w:t>
      </w:r>
    </w:p>
    <w:p>
      <w:r>
        <w:rPr>
          <w:b/>
        </w:rPr>
        <w:t xml:space="preserve">Tulos</w:t>
      </w:r>
    </w:p>
    <w:p>
      <w:r>
        <w:t xml:space="preserve">Archers of Loaf oli yhdysvaltalainen indie-rock-yhtye. He olivat kotoisin Chapel Hillistä, Pohjois-Carolinasta.</w:t>
      </w:r>
    </w:p>
    <w:p>
      <w:r>
        <w:rPr>
          <w:b/>
        </w:rPr>
        <w:t xml:space="preserve">Tulos</w:t>
      </w:r>
    </w:p>
    <w:p>
      <w:r>
        <w:t xml:space="preserve">Archers of Loaf oli rockyhtye Chapel Hillistä, Pohjois-Carolinasta.</w:t>
      </w:r>
    </w:p>
    <w:p>
      <w:r>
        <w:rPr>
          <w:b/>
        </w:rPr>
        <w:t xml:space="preserve">Tulos</w:t>
      </w:r>
    </w:p>
    <w:p>
      <w:r>
        <w:t xml:space="preserve">Archers of Loaf oli yhdysvaltalainen indie-rock-yhtye. Yhtye perustettiin Chapel Hillissä, Pohjois-Carolinassa.</w:t>
      </w:r>
    </w:p>
    <w:p>
      <w:r>
        <w:rPr>
          <w:b/>
        </w:rPr>
        <w:t xml:space="preserve">Esimerkki 0.166</w:t>
      </w:r>
    </w:p>
    <w:p>
      <w:r>
        <w:t xml:space="preserve">Saksan suuntanumeroissa (saksankielinen Vorwahl) on kahdesta viiteen numeroa, lukuun ottamatta etunollaa.</w:t>
      </w:r>
    </w:p>
    <w:p>
      <w:r>
        <w:rPr>
          <w:b/>
        </w:rPr>
        <w:t xml:space="preserve">Tulos</w:t>
      </w:r>
    </w:p>
    <w:p>
      <w:r>
        <w:t xml:space="preserve">Saksan suuntanumeroissa (saksankielinen Vorwahl) on kahdesta viiteen numeroa. Tähän sisältyy etunolla.</w:t>
      </w:r>
    </w:p>
    <w:p>
      <w:r>
        <w:rPr>
          <w:b/>
        </w:rPr>
        <w:t xml:space="preserve">Tulos</w:t>
      </w:r>
    </w:p>
    <w:p>
      <w:r>
        <w:t xml:space="preserve">Saksan suuntanumeroissa (saksankielinen Vorwahl) on kahdesta viiteen numeroa. Ensimmäistä nollaa ei lasketa mukaan.</w:t>
      </w:r>
    </w:p>
    <w:p>
      <w:r>
        <w:rPr>
          <w:b/>
        </w:rPr>
        <w:t xml:space="preserve">Tulos</w:t>
      </w:r>
    </w:p>
    <w:p>
      <w:r>
        <w:t xml:space="preserve">Saksan suuntanumeroissa (saksankielinen Vorwahl) on kahdesta viiteen numeroa, lukuun ottamatta etunollaa.</w:t>
      </w:r>
    </w:p>
    <w:p>
      <w:r>
        <w:rPr>
          <w:b/>
        </w:rPr>
        <w:t xml:space="preserve">Tulos</w:t>
      </w:r>
    </w:p>
    <w:p>
      <w:r>
        <w:t xml:space="preserve">Saksan suuntanumeroissa (saksankielinen Vorwahl) on kahdesta viiteen numeroa. Ensimmäistä nollaa ei lasketa mukaan.</w:t>
      </w:r>
    </w:p>
    <w:p>
      <w:r>
        <w:rPr>
          <w:b/>
        </w:rPr>
        <w:t xml:space="preserve">Tulos</w:t>
      </w:r>
    </w:p>
    <w:p>
      <w:r>
        <w:t xml:space="preserve">Saksan suuntanumerot ovat kahdesta viiteen numeroa.</w:t>
      </w:r>
    </w:p>
    <w:p>
      <w:r>
        <w:rPr>
          <w:b/>
        </w:rPr>
        <w:t xml:space="preserve">Tulos</w:t>
      </w:r>
    </w:p>
    <w:p>
      <w:r>
        <w:t xml:space="preserve">Saksan suuntanumeroissa on 2-5 numeroa, lukuun ottamatta 0:ta, jolla se alkaa.</w:t>
      </w:r>
    </w:p>
    <w:p>
      <w:r>
        <w:rPr>
          <w:b/>
        </w:rPr>
        <w:t xml:space="preserve">Tulos</w:t>
      </w:r>
    </w:p>
    <w:p>
      <w:r>
        <w:t xml:space="preserve">Saksan suuntanumerot ovat kahdesta viiteen numeroa. Tässä ei oteta huomioon alkunollaa.</w:t>
      </w:r>
    </w:p>
    <w:p>
      <w:r>
        <w:rPr>
          <w:b/>
        </w:rPr>
        <w:t xml:space="preserve">Tulos</w:t>
      </w:r>
    </w:p>
    <w:p>
      <w:r>
        <w:t xml:space="preserve">Saksan suuntanumeroissa on kahdesta viiteen numeroa nollaa lukuun ottamatta.</w:t>
      </w:r>
    </w:p>
    <w:p>
      <w:r>
        <w:rPr>
          <w:b/>
        </w:rPr>
        <w:t xml:space="preserve">Tulos</w:t>
      </w:r>
    </w:p>
    <w:p>
      <w:r>
        <w:t xml:space="preserve">Saksan suuntanumerot ovat kahdesta viiteen numeroa. Ensimmäistä nollaa ei lasketa.</w:t>
      </w:r>
    </w:p>
    <w:p>
      <w:r>
        <w:rPr>
          <w:b/>
        </w:rPr>
        <w:t xml:space="preserve">Esimerkki 0.167</w:t>
      </w:r>
    </w:p>
    <w:p>
      <w:r>
        <w:t xml:space="preserve">Armageddon (2008) oli World Wrestling Entertainmentin (WWE) tuottama ammattilaispainin pay-per-view (PPV) -tapahtuma, joka järjestettiin 14. joulukuuta 2008 HSBC-areenalla Buffalossa, New Yorkissa.</w:t>
      </w:r>
    </w:p>
    <w:p>
      <w:r>
        <w:rPr>
          <w:b/>
        </w:rPr>
        <w:t xml:space="preserve">Tulos</w:t>
      </w:r>
    </w:p>
    <w:p>
      <w:r>
        <w:t xml:space="preserve">Armageddon (2008) oli ammattipainin pay-per-view (PPV) -tapahtuma. Sen tuotti World Wrestling Entertainment (WWE). Se järjestettiin 14. joulukuuta 2008 HSBC-areenalla Buffalossa, New Yorkissa.</w:t>
      </w:r>
    </w:p>
    <w:p>
      <w:r>
        <w:rPr>
          <w:b/>
        </w:rPr>
        <w:t xml:space="preserve">Tulos</w:t>
      </w:r>
    </w:p>
    <w:p>
      <w:r>
        <w:t xml:space="preserve">Armageddon oli ammattilaispainitapahtuma, joka esitettiin pay-per-view-ohjelmassa. WWE järjesti tapahtuman 14. joulukuuta 2008. Tapahtumapaikkana oli HSBC Arena Buffalossa, New Yorkissa.</w:t>
      </w:r>
    </w:p>
    <w:p>
      <w:r>
        <w:rPr>
          <w:b/>
        </w:rPr>
        <w:t xml:space="preserve">Tulos</w:t>
      </w:r>
    </w:p>
    <w:p>
      <w:r>
        <w:t xml:space="preserve">Armageddon (2008) oli ammattilaistapahtuma, joka nähtiin televisiossa (Pay-Per-View), ja sen loi WWE. Tapahtuma tapahtui HSBC-areenalla Buffalossa, New Yorkissa 14. joulukuuta 2008.</w:t>
      </w:r>
    </w:p>
    <w:p>
      <w:r>
        <w:rPr>
          <w:b/>
        </w:rPr>
        <w:t xml:space="preserve">Tulos</w:t>
      </w:r>
    </w:p>
    <w:p>
      <w:r>
        <w:t xml:space="preserve">Armageddon (2008) oli World Wrestling Entertainmentin tuottama ammattipainin pay-per-view-tapahtuma.  Se järjestettiin 14. joulukuuta 2008 HSBC-areenalla Buffalossa, New Yorkissa.</w:t>
      </w:r>
    </w:p>
    <w:p>
      <w:r>
        <w:rPr>
          <w:b/>
        </w:rPr>
        <w:t xml:space="preserve">Tulos</w:t>
      </w:r>
    </w:p>
    <w:p>
      <w:r>
        <w:t xml:space="preserve">Armageddon oli World Wrestling Entertainmentin (WWE) ammattilaispainin pay-per-view-tapahtuma, joka järjestettiin 14.12.2008 HSBC-areenalla Buffalossa, New Yorkissa.</w:t>
      </w:r>
    </w:p>
    <w:p>
      <w:r>
        <w:rPr>
          <w:b/>
        </w:rPr>
        <w:t xml:space="preserve">Tulos</w:t>
      </w:r>
    </w:p>
    <w:p>
      <w:r>
        <w:t xml:space="preserve">Armageddon oli World Wrestling Entertainmentin ammattilaispainitapahtuma. Se järjestettiin 14. joulukuuta 2008 HSBC-areenalla Buffalossa, New Yorkissa.</w:t>
      </w:r>
    </w:p>
    <w:p>
      <w:r>
        <w:rPr>
          <w:b/>
        </w:rPr>
        <w:t xml:space="preserve">Esimerkki 0.168</w:t>
      </w:r>
    </w:p>
    <w:p>
      <w:r>
        <w:t xml:space="preserve">Armand Jean du Plessis de Richelieu, Richelieun kardinaaliherttua (9. syyskuuta 1585 - 4. joulukuuta 1642), oli ranskalainen pappi, aatelinen ja valtiomies.</w:t>
      </w:r>
    </w:p>
    <w:p>
      <w:r>
        <w:rPr>
          <w:b/>
        </w:rPr>
        <w:t xml:space="preserve">Tulos</w:t>
      </w:r>
    </w:p>
    <w:p>
      <w:r>
        <w:t xml:space="preserve">Armand Jean du Plessis de Richelieu oli ranskalainen pappi.</w:t>
      </w:r>
    </w:p>
    <w:p>
      <w:r>
        <w:rPr>
          <w:b/>
        </w:rPr>
        <w:t xml:space="preserve">Tulos</w:t>
      </w:r>
    </w:p>
    <w:p>
      <w:r>
        <w:t xml:space="preserve">Cardinal-Duc de Richelieu oli ranskalainen pappi, aatelinen ja valtiomies.</w:t>
      </w:r>
    </w:p>
    <w:p>
      <w:r>
        <w:rPr>
          <w:b/>
        </w:rPr>
        <w:t xml:space="preserve">Tulos</w:t>
      </w:r>
    </w:p>
    <w:p>
      <w:r>
        <w:t xml:space="preserve">Armand Jean du Plessis de Richelieu, Cardinal-Duc de Richelieu oli ranskalainen pappi, aatelinen ja valtiomies.</w:t>
      </w:r>
    </w:p>
    <w:p>
      <w:r>
        <w:rPr>
          <w:b/>
        </w:rPr>
        <w:t xml:space="preserve">Tulos</w:t>
      </w:r>
    </w:p>
    <w:p>
      <w:r>
        <w:t xml:space="preserve">Armand Jean du Plessis de Richelieu, Cardinal-Duc de Richelieu oli ranskalainen uskonnollinen johtaja, aatelinen ja valtiomies.</w:t>
      </w:r>
    </w:p>
    <w:p>
      <w:r>
        <w:rPr>
          <w:b/>
        </w:rPr>
        <w:t xml:space="preserve">Tulos</w:t>
      </w:r>
    </w:p>
    <w:p>
      <w:r>
        <w:t xml:space="preserve">Armand Jean du Plessis de Richelieu oli ranskalainen pappi, aatelinen ja valtiomies.</w:t>
      </w:r>
    </w:p>
    <w:p>
      <w:r>
        <w:rPr>
          <w:b/>
        </w:rPr>
        <w:t xml:space="preserve">Tulos</w:t>
      </w:r>
    </w:p>
    <w:p>
      <w:r>
        <w:t xml:space="preserve">Armand Jean du Plessis de Richelieu tunnettiin myös nimellä Cardinal-Duc de Richelieu. Hän syntyi vuonna 1585. Hän kuoli vuonna 1642. Hän oli ranskalainen pappi, aatelinen ja valtiomies.</w:t>
      </w:r>
    </w:p>
    <w:p>
      <w:r>
        <w:rPr>
          <w:b/>
        </w:rPr>
        <w:t xml:space="preserve">Tulos</w:t>
      </w:r>
    </w:p>
    <w:p>
      <w:r>
        <w:t xml:space="preserve">Jean du Plessis de Richelieu oli pappi, aatelinen ja valtiomies.</w:t>
      </w:r>
    </w:p>
    <w:p>
      <w:r>
        <w:rPr>
          <w:b/>
        </w:rPr>
        <w:t xml:space="preserve">Esimerkki 0.169</w:t>
      </w:r>
    </w:p>
    <w:p>
      <w:r>
        <w:t xml:space="preserve">Noin vuonna 1125 hänen isänsä kuoli, ja hänestä tuli Boulognen kreivitär.</w:t>
      </w:r>
    </w:p>
    <w:p>
      <w:r>
        <w:rPr>
          <w:b/>
        </w:rPr>
        <w:t xml:space="preserve">Tulos</w:t>
      </w:r>
    </w:p>
    <w:p>
      <w:r>
        <w:t xml:space="preserve">Hänen isänsä kuoli noin vuonna 1125, ja hänestä tuli Boulognen kreivitär.</w:t>
      </w:r>
    </w:p>
    <w:p>
      <w:r>
        <w:rPr>
          <w:b/>
        </w:rPr>
        <w:t xml:space="preserve">Tulos</w:t>
      </w:r>
    </w:p>
    <w:p>
      <w:r>
        <w:t xml:space="preserve">Hänestä tuli Boulognen kreivitär isänsä kuoltua noin vuonna 1125.</w:t>
      </w:r>
    </w:p>
    <w:p>
      <w:r>
        <w:rPr>
          <w:b/>
        </w:rPr>
        <w:t xml:space="preserve">Tulos</w:t>
      </w:r>
    </w:p>
    <w:p>
      <w:r>
        <w:t xml:space="preserve">Hän seurasi isäänsä Boulognen kreivittärenä.</w:t>
      </w:r>
    </w:p>
    <w:p>
      <w:r>
        <w:rPr>
          <w:b/>
        </w:rPr>
        <w:t xml:space="preserve">Tulos</w:t>
      </w:r>
    </w:p>
    <w:p>
      <w:r>
        <w:t xml:space="preserve">Noin vuonna 1125 hänen isänsä kuoli. Sen jälkeen hän otti isän paikan ja hänestä tuli Boulognen kreivitär.</w:t>
      </w:r>
    </w:p>
    <w:p>
      <w:r>
        <w:rPr>
          <w:b/>
        </w:rPr>
        <w:t xml:space="preserve">Tulos</w:t>
      </w:r>
    </w:p>
    <w:p>
      <w:r>
        <w:t xml:space="preserve">Hänen isänsä kuoli noin vuonna 1125. Hänestä tuli Boulognen kreivitär.</w:t>
      </w:r>
    </w:p>
    <w:p>
      <w:r>
        <w:rPr>
          <w:b/>
        </w:rPr>
        <w:t xml:space="preserve">Tulos</w:t>
      </w:r>
    </w:p>
    <w:p>
      <w:r>
        <w:t xml:space="preserve">Hänen isänsä kuoli noin vuonna 1125, ja hänestä tuli Boulognen kreivitär.</w:t>
      </w:r>
    </w:p>
    <w:p>
      <w:r>
        <w:rPr>
          <w:b/>
        </w:rPr>
        <w:t xml:space="preserve">Tulos</w:t>
      </w:r>
    </w:p>
    <w:p>
      <w:r>
        <w:t xml:space="preserve">Kun hänen isänsä kuoli vuonna 1125, hänestä tuli Boulognen kreivitär.</w:t>
      </w:r>
    </w:p>
    <w:p>
      <w:r>
        <w:rPr>
          <w:b/>
        </w:rPr>
        <w:t xml:space="preserve">Tulos</w:t>
      </w:r>
    </w:p>
    <w:p>
      <w:r>
        <w:t xml:space="preserve">Noin vuonna 1125 hänen isänsä kuoli, ja hänestä tuli Boulognen kreivitär.</w:t>
      </w:r>
    </w:p>
    <w:p>
      <w:r>
        <w:rPr>
          <w:b/>
        </w:rPr>
        <w:t xml:space="preserve">Tulos</w:t>
      </w:r>
    </w:p>
    <w:p>
      <w:r>
        <w:t xml:space="preserve">Hänen isänsä kuoli noin vuonna 1125, ja hänestä tuli Boulognen kreivitär.</w:t>
      </w:r>
    </w:p>
    <w:p>
      <w:r>
        <w:rPr>
          <w:b/>
        </w:rPr>
        <w:t xml:space="preserve">Esimerkki 0.170</w:t>
      </w:r>
    </w:p>
    <w:p>
      <w:r>
        <w:t xml:space="preserve">Artiklan 166 tarkoituksena oli valvoa aseiden hallussapitoa, mutta sitä käytettiin armenialaisiin kohdistettuna rajoittamalla heidän aseiden hallussapitoa.</w:t>
      </w:r>
    </w:p>
    <w:p>
      <w:r>
        <w:rPr>
          <w:b/>
        </w:rPr>
        <w:t xml:space="preserve">Tulos</w:t>
      </w:r>
    </w:p>
    <w:p>
      <w:r>
        <w:t xml:space="preserve">166 artiklan tarkoituksena oli valvoa aseiden omistusta. Sitä käytettiin armenialaisiin kohdistettuna estämällä heitä hankkimasta aseita.</w:t>
      </w:r>
    </w:p>
    <w:p>
      <w:r>
        <w:rPr>
          <w:b/>
        </w:rPr>
        <w:t xml:space="preserve">Tulos</w:t>
      </w:r>
    </w:p>
    <w:p>
      <w:r>
        <w:t xml:space="preserve">166 artiklan tarkoituksena oli valvoa aseiden hallussapitoa. Pykälää käytettiin armenialaisiin kohdistamiseen kieltämällä heiltä aseiden hallussapito.</w:t>
      </w:r>
    </w:p>
    <w:p>
      <w:r>
        <w:rPr>
          <w:b/>
        </w:rPr>
        <w:t xml:space="preserve">Tulos</w:t>
      </w:r>
    </w:p>
    <w:p>
      <w:r>
        <w:t xml:space="preserve">166 artiklan tarkoituksena oli valvoa aseiden omistusta. Sen sijaan sitä käytettiin estämään armenialaisia omistamasta aseita.</w:t>
      </w:r>
    </w:p>
    <w:p>
      <w:r>
        <w:rPr>
          <w:b/>
        </w:rPr>
        <w:t xml:space="preserve">Tulos</w:t>
      </w:r>
    </w:p>
    <w:p>
      <w:r>
        <w:t xml:space="preserve">166 artikla laadittiin aseiden omistuksen valvomiseksi. Sitä käytettiin armenialaisia vastaan estämällä heitä omistamasta aseita.</w:t>
      </w:r>
    </w:p>
    <w:p>
      <w:r>
        <w:rPr>
          <w:b/>
        </w:rPr>
        <w:t xml:space="preserve">Tulos</w:t>
      </w:r>
    </w:p>
    <w:p>
      <w:r>
        <w:t xml:space="preserve">Artiklan 166 tarkoituksena oli valvoa aseiden hallussapitoa, mutta sitä käytettiin armenialaisiin kohdistettuna rajoittamalla heidän pääsyään aseisiin.</w:t>
      </w:r>
    </w:p>
    <w:p>
      <w:r>
        <w:rPr>
          <w:b/>
        </w:rPr>
        <w:t xml:space="preserve">Tulos</w:t>
      </w:r>
    </w:p>
    <w:p>
      <w:r>
        <w:t xml:space="preserve">166 artiklan tarkoituksena oli valvoa aseiden omistusta, mutta sitä käytettiin armenialaisiin kohdistettuna rajoittamalla heidän aseiden hallussapitoa.</w:t>
      </w:r>
    </w:p>
    <w:p>
      <w:r>
        <w:rPr>
          <w:b/>
        </w:rPr>
        <w:t xml:space="preserve">Tulos</w:t>
      </w:r>
    </w:p>
    <w:p>
      <w:r>
        <w:t xml:space="preserve">166 artiklan mukaan armenialaisilla ei saanut olla aseita. Sen tarkoituksena oli valvoa aseiden omistusta.</w:t>
      </w:r>
    </w:p>
    <w:p>
      <w:r>
        <w:rPr>
          <w:b/>
        </w:rPr>
        <w:t xml:space="preserve">Esimerkki 0.171</w:t>
      </w:r>
    </w:p>
    <w:p>
      <w:r>
        <w:t xml:space="preserve">Museon esineistöön kuuluu sotilaslentokoneita: Sopwith Triplane ensimmäisestä maailmansodasta ja Avro Lancaster toisesta maailmansodasta.</w:t>
      </w:r>
    </w:p>
    <w:p>
      <w:r>
        <w:rPr>
          <w:b/>
        </w:rPr>
        <w:t xml:space="preserve">Tulos</w:t>
      </w:r>
    </w:p>
    <w:p>
      <w:r>
        <w:t xml:space="preserve">Museossa on sotilaslentokoneita ensimmäisestä ja toisesta maailmansodasta.</w:t>
      </w:r>
    </w:p>
    <w:p>
      <w:r>
        <w:rPr>
          <w:b/>
        </w:rPr>
        <w:t xml:space="preserve">Tulos</w:t>
      </w:r>
    </w:p>
    <w:p>
      <w:r>
        <w:t xml:space="preserve">Museon esineistöön kuuluu muun muassa sotilaslentokoneita. Niihin kuuluvat Sopwith Triplane ensimmäisestä maailmansodasta ja Avro Lancaster toisesta maailmansodasta.</w:t>
      </w:r>
    </w:p>
    <w:p>
      <w:r>
        <w:rPr>
          <w:b/>
        </w:rPr>
        <w:t xml:space="preserve">Tulos</w:t>
      </w:r>
    </w:p>
    <w:p>
      <w:r>
        <w:t xml:space="preserve">Museon esineistöön kuuluu Sopwith Triplane -lentokone ensimmäisestä maailmansodasta ja Avro Lancaster -lentokone toisesta maailmansodasta.</w:t>
      </w:r>
    </w:p>
    <w:p>
      <w:r>
        <w:rPr>
          <w:b/>
        </w:rPr>
        <w:t xml:space="preserve">Tulos</w:t>
      </w:r>
    </w:p>
    <w:p>
      <w:r>
        <w:t xml:space="preserve">Museossa on sotilaslentokoneita. Nämä lentokoneet ovat Sopwith Triplane ja Avro Lancaster.</w:t>
      </w:r>
    </w:p>
    <w:p>
      <w:r>
        <w:rPr>
          <w:b/>
        </w:rPr>
        <w:t xml:space="preserve">Tulos</w:t>
      </w:r>
    </w:p>
    <w:p>
      <w:r>
        <w:t xml:space="preserve">Museossa on Sopwith Triplane -lentokone ensimmäisestä maailmansodasta. Museossa on myös Avro Lancaster toisesta maailmansodasta.</w:t>
      </w:r>
    </w:p>
    <w:p>
      <w:r>
        <w:rPr>
          <w:b/>
        </w:rPr>
        <w:t xml:space="preserve">Tulos</w:t>
      </w:r>
    </w:p>
    <w:p>
      <w:r>
        <w:t xml:space="preserve">Museon esineistöön kuuluu muun muassa sotilaslentokoneita. Näihin kuuluvat Sopwith Triplane ensimmäisestä maailmansodasta ja Avro Lancaster toisesta maailmansodasta.</w:t>
      </w:r>
    </w:p>
    <w:p>
      <w:r>
        <w:rPr>
          <w:b/>
        </w:rPr>
        <w:t xml:space="preserve">Esimerkki 0.172</w:t>
      </w:r>
    </w:p>
    <w:p>
      <w:r>
        <w:t xml:space="preserve">Arunachal Pradesh (,) on Intian itäisin osavaltio.</w:t>
      </w:r>
    </w:p>
    <w:p>
      <w:r>
        <w:rPr>
          <w:b/>
        </w:rPr>
        <w:t xml:space="preserve">Tulos</w:t>
      </w:r>
    </w:p>
    <w:p>
      <w:r>
        <w:t xml:space="preserve">Arunachal Pradesh sijaitsee Intian itäisimmässä osassa.</w:t>
      </w:r>
    </w:p>
    <w:p>
      <w:r>
        <w:rPr>
          <w:b/>
        </w:rPr>
        <w:t xml:space="preserve">Tulos</w:t>
      </w:r>
    </w:p>
    <w:p>
      <w:r>
        <w:t xml:space="preserve">Arunachal Pradesh on Intian itäisin osavaltio.</w:t>
      </w:r>
    </w:p>
    <w:p>
      <w:r>
        <w:rPr>
          <w:b/>
        </w:rPr>
        <w:t xml:space="preserve">Tulos</w:t>
      </w:r>
    </w:p>
    <w:p>
      <w:r>
        <w:t xml:space="preserve">Arunachal Pradesh on paikka Intian itäisimmässä osassa.</w:t>
      </w:r>
    </w:p>
    <w:p>
      <w:r>
        <w:rPr>
          <w:b/>
        </w:rPr>
        <w:t xml:space="preserve">Tulos</w:t>
      </w:r>
    </w:p>
    <w:p>
      <w:r>
        <w:t xml:space="preserve">Arunachal Pradesh on osavaltio Intiassa.</w:t>
      </w:r>
    </w:p>
    <w:p>
      <w:r>
        <w:rPr>
          <w:b/>
        </w:rPr>
        <w:t xml:space="preserve">Tulos</w:t>
      </w:r>
    </w:p>
    <w:p>
      <w:r>
        <w:t xml:space="preserve">Intian itäisin osavaltio on Arunachal Pradesh.</w:t>
      </w:r>
    </w:p>
    <w:p>
      <w:r>
        <w:rPr>
          <w:b/>
        </w:rPr>
        <w:t xml:space="preserve">Tulos</w:t>
      </w:r>
    </w:p>
    <w:p>
      <w:r>
        <w:t xml:space="preserve">Arunachal Pradesh sijaitsee Itä-Intiassa.</w:t>
      </w:r>
    </w:p>
    <w:p>
      <w:r>
        <w:rPr>
          <w:b/>
        </w:rPr>
        <w:t xml:space="preserve">Esimerkki 0.173</w:t>
      </w:r>
    </w:p>
    <w:p>
      <w:r>
        <w:t xml:space="preserve">Kun Irakin ja Quwaitin suhteet heikkenivät nopeasti, Saddam sai ristiriitaista tietoa siitä, miten Yhdysvallat suhtautuisi mahdolliseen hyökkäykseen.</w:t>
      </w:r>
    </w:p>
    <w:p>
      <w:r>
        <w:rPr>
          <w:b/>
        </w:rPr>
        <w:t xml:space="preserve">Tulos</w:t>
      </w:r>
    </w:p>
    <w:p>
      <w:r>
        <w:t xml:space="preserve">Irakin ja Kuwaitin suhteet hajosivat nopeasti. Samaan aikaan Saddam sai ristiriitaisia tietoja siitä, miten Yhdysvallat suhtautuisi hyökkäykseen.</w:t>
      </w:r>
    </w:p>
    <w:p>
      <w:r>
        <w:rPr>
          <w:b/>
        </w:rPr>
        <w:t xml:space="preserve">Tulos</w:t>
      </w:r>
    </w:p>
    <w:p>
      <w:r>
        <w:t xml:space="preserve">Irakin ja Quwaitin suhteiden huonontuessa Saddam sai epätarkkoja tietoja siitä, miten Yhdysvallat suhtautuisi ajatukseen hyökkäyksestä.</w:t>
      </w:r>
    </w:p>
    <w:p>
      <w:r>
        <w:rPr>
          <w:b/>
        </w:rPr>
        <w:t xml:space="preserve">Tulos</w:t>
      </w:r>
    </w:p>
    <w:p>
      <w:r>
        <w:t xml:space="preserve">Samalla kun Irakin ja Quwaitin suhteet heikkenivät, Saddam sai ristiriitaisia tietoja siitä, miten Yhdysvallat suhtautuisi mahdolliseen hyökkäykseen.</w:t>
      </w:r>
    </w:p>
    <w:p>
      <w:r>
        <w:rPr>
          <w:b/>
        </w:rPr>
        <w:t xml:space="preserve">Tulos</w:t>
      </w:r>
    </w:p>
    <w:p>
      <w:r>
        <w:t xml:space="preserve">Kun Irakin ja Quwaitin väliset suhteet heikkenivät nopeasti, Saddam sai erilaisia tietoja siitä, miten Yhdysvallat suhtautuisi hyökkäykseen.</w:t>
      </w:r>
    </w:p>
    <w:p>
      <w:r>
        <w:rPr>
          <w:b/>
        </w:rPr>
        <w:t xml:space="preserve">Tulos</w:t>
      </w:r>
    </w:p>
    <w:p>
      <w:r>
        <w:t xml:space="preserve">Kun Irakin ja Kuwaitin suhteet huononivat, Saddam alkoi saada Yhdysvaltojen vastauksen hyökkäysnäkymiin.</w:t>
      </w:r>
    </w:p>
    <w:p>
      <w:r>
        <w:rPr>
          <w:b/>
        </w:rPr>
        <w:t xml:space="preserve">Tulos</w:t>
      </w:r>
    </w:p>
    <w:p>
      <w:r>
        <w:t xml:space="preserve">Irakin ja Kuwaitin suhteet huononivat. Saddam sai vastakkaista tietoa Yhdysvaltojen ehdotetusta hyökkäysvastarinnasta.</w:t>
      </w:r>
    </w:p>
    <w:p>
      <w:r>
        <w:rPr>
          <w:b/>
        </w:rPr>
        <w:t xml:space="preserve">Tulos</w:t>
      </w:r>
    </w:p>
    <w:p>
      <w:r>
        <w:t xml:space="preserve">Kun Irakin ja Quwaitin suhteet huononivat nopeasti, Saddam sai ristiriitaista tietoa siitä, miten Yhdysvallat reagoisi mahdolliseen hyökkäykseen.</w:t>
      </w:r>
    </w:p>
    <w:p>
      <w:r>
        <w:rPr>
          <w:b/>
        </w:rPr>
        <w:t xml:space="preserve">Esimerkki 0.174</w:t>
      </w:r>
    </w:p>
    <w:p>
      <w:r>
        <w:t xml:space="preserve">Norman haihtuessa pyörremyrskyn kosteus jäi suureen ekstra-trooppiseen matalapaineeseen.</w:t>
      </w:r>
    </w:p>
    <w:p>
      <w:r>
        <w:rPr>
          <w:b/>
        </w:rPr>
        <w:t xml:space="preserve">Tulos</w:t>
      </w:r>
    </w:p>
    <w:p>
      <w:r>
        <w:t xml:space="preserve">Kun Norma lähti pois, myrskyn kosteus jäi suuren ekstra-trooppisen matalapaineen alle.</w:t>
      </w:r>
    </w:p>
    <w:p>
      <w:r>
        <w:rPr>
          <w:b/>
        </w:rPr>
        <w:t xml:space="preserve">Tulos</w:t>
      </w:r>
    </w:p>
    <w:p>
      <w:r>
        <w:t xml:space="preserve">Norman aiheuttama kosteus jäi suuren ekstra-trooppisen matalapaineen sisään.</w:t>
      </w:r>
    </w:p>
    <w:p>
      <w:r>
        <w:rPr>
          <w:b/>
        </w:rPr>
        <w:t xml:space="preserve">Tulos</w:t>
      </w:r>
    </w:p>
    <w:p>
      <w:r>
        <w:t xml:space="preserve">Norman hajotessa pyörremyrskyn kosteus joutui suureen ekstra-trooppiseen matalapaineeseen.</w:t>
      </w:r>
    </w:p>
    <w:p>
      <w:r>
        <w:rPr>
          <w:b/>
        </w:rPr>
        <w:t xml:space="preserve">Tulos</w:t>
      </w:r>
    </w:p>
    <w:p>
      <w:r>
        <w:t xml:space="preserve">Norman kuollessa pyörremyrskyn kosteus jäi loukkuun suureen ekstra-trooppiseen matalapaineeseen.</w:t>
      </w:r>
    </w:p>
    <w:p>
      <w:r>
        <w:rPr>
          <w:b/>
        </w:rPr>
        <w:t xml:space="preserve">Tulos</w:t>
      </w:r>
    </w:p>
    <w:p>
      <w:r>
        <w:t xml:space="preserve">Kun Norma alkoi hävitä, pyörremyrskyn kosteus jäi suuren ekstra-trooppisen matalapaineen alle.</w:t>
      </w:r>
    </w:p>
    <w:p>
      <w:r>
        <w:rPr>
          <w:b/>
        </w:rPr>
        <w:t xml:space="preserve">Tulos</w:t>
      </w:r>
    </w:p>
    <w:p>
      <w:r>
        <w:t xml:space="preserve">Kun Norma-sykloni purkautui, kosteus jäi suureen ekstra-trooppiseen matalapaineeseen.</w:t>
      </w:r>
    </w:p>
    <w:p>
      <w:r>
        <w:rPr>
          <w:b/>
        </w:rPr>
        <w:t xml:space="preserve">Tulos</w:t>
      </w:r>
    </w:p>
    <w:p>
      <w:r>
        <w:t xml:space="preserve">Kun hurrikaani päättyi, sen aiheuttama kosteus jäi matalaan säähän.</w:t>
      </w:r>
    </w:p>
    <w:p>
      <w:r>
        <w:rPr>
          <w:b/>
        </w:rPr>
        <w:t xml:space="preserve">Tulos</w:t>
      </w:r>
    </w:p>
    <w:p>
      <w:r>
        <w:t xml:space="preserve">Norman laskeutuessa pyörremyrskyn kosteus jäi suureen ekstra-trooppiseen matalapaineeseen.</w:t>
      </w:r>
    </w:p>
    <w:p>
      <w:r>
        <w:rPr>
          <w:b/>
        </w:rPr>
        <w:t xml:space="preserve">Esimerkki 0.175</w:t>
      </w:r>
    </w:p>
    <w:p>
      <w:r>
        <w:t xml:space="preserve">C-tyyppisenä se koostuu todennäköisesti hiilipitoisista materiaaleista.</w:t>
      </w:r>
    </w:p>
    <w:p>
      <w:r>
        <w:rPr>
          <w:b/>
        </w:rPr>
        <w:t xml:space="preserve">Tulos</w:t>
      </w:r>
    </w:p>
    <w:p>
      <w:r>
        <w:t xml:space="preserve">C-tyyppisenä se on luultavasti valmistettu hiilipitoisista materiaaleista.</w:t>
      </w:r>
    </w:p>
    <w:p>
      <w:r>
        <w:rPr>
          <w:b/>
        </w:rPr>
        <w:t xml:space="preserve">Tulos</w:t>
      </w:r>
    </w:p>
    <w:p>
      <w:r>
        <w:t xml:space="preserve">se koostuu luultavasti hiilipitoisesta materiaalista, koska se on C-tyyppiä.</w:t>
      </w:r>
    </w:p>
    <w:p>
      <w:r>
        <w:rPr>
          <w:b/>
        </w:rPr>
        <w:t xml:space="preserve">Tulos</w:t>
      </w:r>
    </w:p>
    <w:p>
      <w:r>
        <w:t xml:space="preserve">C-tyyppisenä se on todennäköisesti valmistettu hiilimateriaaleista.</w:t>
      </w:r>
    </w:p>
    <w:p>
      <w:r>
        <w:rPr>
          <w:b/>
        </w:rPr>
        <w:t xml:space="preserve">Tulos</w:t>
      </w:r>
    </w:p>
    <w:p>
      <w:r>
        <w:t xml:space="preserve">C-tyyppisenä se on todennäköisesti valmistettu hiilipitoisista materiaaleista.</w:t>
      </w:r>
    </w:p>
    <w:p>
      <w:r>
        <w:rPr>
          <w:b/>
        </w:rPr>
        <w:t xml:space="preserve">Tulos</w:t>
      </w:r>
    </w:p>
    <w:p>
      <w:r>
        <w:t xml:space="preserve">C-tyyppisenä se koostuu todennäköisesti runsaasti hiiltä sisältävistä materiaaleista.</w:t>
      </w:r>
    </w:p>
    <w:p>
      <w:r>
        <w:rPr>
          <w:b/>
        </w:rPr>
        <w:t xml:space="preserve">Tulos</w:t>
      </w:r>
    </w:p>
    <w:p>
      <w:r>
        <w:t xml:space="preserve">C-tyyppi on luultavasti valmistettu muusta kuin hiilimateriaalista.</w:t>
      </w:r>
    </w:p>
    <w:p>
      <w:r>
        <w:rPr>
          <w:b/>
        </w:rPr>
        <w:t xml:space="preserve">Tulos</w:t>
      </w:r>
    </w:p>
    <w:p>
      <w:r>
        <w:t xml:space="preserve">C-tyyppisenä se on luultavasti hiilipohjainen.</w:t>
      </w:r>
    </w:p>
    <w:p>
      <w:r>
        <w:rPr>
          <w:b/>
        </w:rPr>
        <w:t xml:space="preserve">Esimerkki 0.176</w:t>
      </w:r>
    </w:p>
    <w:p>
      <w:r>
        <w:t xml:space="preserve">Lukuna yksi on kokonaisluku ennen kahta ja nollan jälkeen.</w:t>
      </w:r>
    </w:p>
    <w:p>
      <w:r>
        <w:rPr>
          <w:b/>
        </w:rPr>
        <w:t xml:space="preserve">Tulos</w:t>
      </w:r>
    </w:p>
    <w:p>
      <w:r>
        <w:t xml:space="preserve">Numerona 1 on ennen 2:ta ja 0:n jälkeen.</w:t>
      </w:r>
    </w:p>
    <w:p>
      <w:r>
        <w:rPr>
          <w:b/>
        </w:rPr>
        <w:t xml:space="preserve">Tulos</w:t>
      </w:r>
    </w:p>
    <w:p>
      <w:r>
        <w:t xml:space="preserve">Numero yksi on ennen kahta ja nollan jälkeen.</w:t>
      </w:r>
    </w:p>
    <w:p>
      <w:r>
        <w:rPr>
          <w:b/>
        </w:rPr>
        <w:t xml:space="preserve">Tulos</w:t>
      </w:r>
    </w:p>
    <w:p>
      <w:r>
        <w:t xml:space="preserve">Yksi on nollan jälkeen mutta ennen kahta.</w:t>
      </w:r>
    </w:p>
    <w:p>
      <w:r>
        <w:rPr>
          <w:b/>
        </w:rPr>
        <w:t xml:space="preserve">Tulos</w:t>
      </w:r>
    </w:p>
    <w:p>
      <w:r>
        <w:t xml:space="preserve">Yksi on numero ennen kahta ja nollan jälkeen.</w:t>
      </w:r>
    </w:p>
    <w:p>
      <w:r>
        <w:rPr>
          <w:b/>
        </w:rPr>
        <w:t xml:space="preserve">Tulos</w:t>
      </w:r>
    </w:p>
    <w:p>
      <w:r>
        <w:t xml:space="preserve">Yksi on luku ennen kahta ja nollan jälkeen.</w:t>
      </w:r>
    </w:p>
    <w:p>
      <w:r>
        <w:rPr>
          <w:b/>
        </w:rPr>
        <w:t xml:space="preserve">Tulos</w:t>
      </w:r>
    </w:p>
    <w:p>
      <w:r>
        <w:t xml:space="preserve">Yksi on kokonaisluku ennen kahta. Yksi tulee nollan jälkeen.</w:t>
      </w:r>
    </w:p>
    <w:p>
      <w:r>
        <w:rPr>
          <w:b/>
        </w:rPr>
        <w:t xml:space="preserve">Tulos</w:t>
      </w:r>
    </w:p>
    <w:p>
      <w:r>
        <w:t xml:space="preserve">Yksi on luku (kokonaisluku) ennen kahta ja nollan jälkeen.</w:t>
      </w:r>
    </w:p>
    <w:p>
      <w:r>
        <w:rPr>
          <w:b/>
        </w:rPr>
        <w:t xml:space="preserve">Esimerkki 0.177</w:t>
      </w:r>
    </w:p>
    <w:p>
      <w:r>
        <w:t xml:space="preserve">Koska Selene ja Artemis sekoitettiin toisiinsa, myöhemmät kirjoittajat viittasivat joskus Seleneen Zeuksen tyttärenä, kuten Artemis, tai Pallas Titanin tyttärenä.</w:t>
      </w:r>
    </w:p>
    <w:p>
      <w:r>
        <w:rPr>
          <w:b/>
        </w:rPr>
        <w:t xml:space="preserve">Tulos</w:t>
      </w:r>
    </w:p>
    <w:p>
      <w:r>
        <w:t xml:space="preserve">Koska Selene yhdistettiin Artemiksen kanssa, myöhemmät kirjoittajat kutsuivat Seleneä Zeuksen tyttäreksi, kuten Artemis, tai Pallas-titaanin tyttäreksi.</w:t>
      </w:r>
    </w:p>
    <w:p>
      <w:r>
        <w:rPr>
          <w:b/>
        </w:rPr>
        <w:t xml:space="preserve">Tulos</w:t>
      </w:r>
    </w:p>
    <w:p>
      <w:r>
        <w:t xml:space="preserve">Selene on sekoitettu Artemikseen, joten myöhemmät kirjoittajat ovat joskus kutsuneet Seleneä Zeuksen tyttäreksi kuten Artemista tai Pallas Titanin tyttäreksi.</w:t>
      </w:r>
    </w:p>
    <w:p>
      <w:r>
        <w:rPr>
          <w:b/>
        </w:rPr>
        <w:t xml:space="preserve">Tulos</w:t>
      </w:r>
    </w:p>
    <w:p>
      <w:r>
        <w:t xml:space="preserve">Koska Selenellä oli suhde Artemikseen, kirjoittajat mainitsevat Selenen olevan Zeuksen tytär, kuten Artemis, tai Pallas-titaanin tytär.</w:t>
      </w:r>
    </w:p>
    <w:p>
      <w:r>
        <w:rPr>
          <w:b/>
        </w:rPr>
        <w:t xml:space="preserve">Tulos</w:t>
      </w:r>
    </w:p>
    <w:p>
      <w:r>
        <w:t xml:space="preserve">Artemiksen tavoin Seleneä pidettiin Zeuksen tai Pallas Titanin tyttärenä, koska Selene yhdistettiin Artemiksen kanssa.</w:t>
      </w:r>
    </w:p>
    <w:p>
      <w:r>
        <w:rPr>
          <w:b/>
        </w:rPr>
        <w:t xml:space="preserve">Tulos</w:t>
      </w:r>
    </w:p>
    <w:p>
      <w:r>
        <w:t xml:space="preserve">Koska Selene oli yhdistetty Artemiksen kanssa, kirjailijat kutsuivat häntä joskus Zeuksen tyttäreksi.</w:t>
      </w:r>
    </w:p>
    <w:p>
      <w:r>
        <w:rPr>
          <w:b/>
        </w:rPr>
        <w:t xml:space="preserve">Esimerkki 0.178</w:t>
      </w:r>
    </w:p>
    <w:p>
      <w:r>
        <w:t xml:space="preserve">Tämän seurauksena Colsefini siirrettiin taustalaulajaksi ja lyömäsoittajaksi.</w:t>
      </w:r>
    </w:p>
    <w:p>
      <w:r>
        <w:rPr>
          <w:b/>
        </w:rPr>
        <w:t xml:space="preserve">Tulos</w:t>
      </w:r>
    </w:p>
    <w:p>
      <w:r>
        <w:t xml:space="preserve">Tämän seurauksena Colsefini siirrettiin taustalaulajaksi ja lyömäsoittimiin.</w:t>
      </w:r>
    </w:p>
    <w:p>
      <w:r>
        <w:rPr>
          <w:b/>
        </w:rPr>
        <w:t xml:space="preserve">Tulos</w:t>
      </w:r>
    </w:p>
    <w:p>
      <w:r>
        <w:t xml:space="preserve">Colsefini oli nyt taustalaulaja ja lyömäsoittaja sen vuoksi.</w:t>
      </w:r>
    </w:p>
    <w:p>
      <w:r>
        <w:rPr>
          <w:b/>
        </w:rPr>
        <w:t xml:space="preserve">Tulos</w:t>
      </w:r>
    </w:p>
    <w:p>
      <w:r>
        <w:t xml:space="preserve">Colsefinistä tuli lauluäänen ja lyömäsoitinten varamies.</w:t>
      </w:r>
    </w:p>
    <w:p>
      <w:r>
        <w:rPr>
          <w:b/>
        </w:rPr>
        <w:t xml:space="preserve">Tulos</w:t>
      </w:r>
    </w:p>
    <w:p>
      <w:r>
        <w:t xml:space="preserve">Tämän vuoksi Colsefini vaihtoi taustalauluun ja lyömäsoittimiin.</w:t>
      </w:r>
    </w:p>
    <w:p>
      <w:r>
        <w:rPr>
          <w:b/>
        </w:rPr>
        <w:t xml:space="preserve">Tulos</w:t>
      </w:r>
    </w:p>
    <w:p>
      <w:r>
        <w:t xml:space="preserve">Tämän seurauksena Colsefini siirtyi taustalaulajaksi -</w:t>
      </w:r>
    </w:p>
    <w:p>
      <w:r>
        <w:rPr>
          <w:b/>
        </w:rPr>
        <w:t xml:space="preserve">Tulos</w:t>
      </w:r>
    </w:p>
    <w:p>
      <w:r>
        <w:t xml:space="preserve">Colsefini siirrettiin taustalaulajaksi ja lyömäsoittajaksi.</w:t>
      </w:r>
    </w:p>
    <w:p>
      <w:r>
        <w:rPr>
          <w:b/>
        </w:rPr>
        <w:t xml:space="preserve">Esimerkki 0.179</w:t>
      </w:r>
    </w:p>
    <w:p>
      <w:r>
        <w:t xml:space="preserve">Kun hiilen kysyntä väheni toisen maailmansodan jälkeen, kaivoksia alettiin sulkea eri puolilla aluetta, mikä aiheutti massatyöttömyyttä.</w:t>
      </w:r>
    </w:p>
    <w:p>
      <w:r>
        <w:rPr>
          <w:b/>
        </w:rPr>
        <w:t xml:space="preserve">Tulos</w:t>
      </w:r>
    </w:p>
    <w:p>
      <w:r>
        <w:t xml:space="preserve">Kun hiilen tarve väheni toisen maailmansodan jälkeen, kaivoksia alettiin sulkea eri puolilla aluetta, mikä johti monien työpaikkojen menetykseen.</w:t>
      </w:r>
    </w:p>
    <w:p>
      <w:r>
        <w:rPr>
          <w:b/>
        </w:rPr>
        <w:t xml:space="preserve">Tulos</w:t>
      </w:r>
    </w:p>
    <w:p>
      <w:r>
        <w:t xml:space="preserve">Kun hiilen kysyntä hidastui toisen maailmansodan jälkeen, kaivoksia alettiin sulkea, mikä aiheutti työttömyyttä.</w:t>
      </w:r>
    </w:p>
    <w:p>
      <w:r>
        <w:rPr>
          <w:b/>
        </w:rPr>
        <w:t xml:space="preserve">Tulos</w:t>
      </w:r>
    </w:p>
    <w:p>
      <w:r>
        <w:t xml:space="preserve">Hiilen kysyntä väheni toisen maailmansodan jälkeen. Kaivoksia alettiin sulkea eri puolilla aluetta. Tämä aiheutti massatyöttömyyttä.</w:t>
      </w:r>
    </w:p>
    <w:p>
      <w:r>
        <w:rPr>
          <w:b/>
        </w:rPr>
        <w:t xml:space="preserve">Tulos</w:t>
      </w:r>
    </w:p>
    <w:p>
      <w:r>
        <w:t xml:space="preserve">Kun hiilen kysyntä väheni toisen maailmansodan jälkeen, kaivoksia alettiin sulkea, mikä aiheutti massatyöttömyyttä.</w:t>
      </w:r>
    </w:p>
    <w:p>
      <w:r>
        <w:rPr>
          <w:b/>
        </w:rPr>
        <w:t xml:space="preserve">Tulos</w:t>
      </w:r>
    </w:p>
    <w:p>
      <w:r>
        <w:t xml:space="preserve">Hiilen kysyntä laski toisen maailmansodan jälkeen. Tämän vuoksi kaivoksia suljettiin eri puolilla aluetta, mikä aiheutti työttömyyttä monille.</w:t>
      </w:r>
    </w:p>
    <w:p>
      <w:r>
        <w:rPr>
          <w:b/>
        </w:rPr>
        <w:t xml:space="preserve">Tulos</w:t>
      </w:r>
    </w:p>
    <w:p>
      <w:r>
        <w:t xml:space="preserve">Kun hiilen kysyntä laski toisen maailmansodan jälkeen, alueen kaivoksia alettiin sulkea. Tämä jätti monet ihmiset vaille työtä.</w:t>
      </w:r>
    </w:p>
    <w:p>
      <w:r>
        <w:rPr>
          <w:b/>
        </w:rPr>
        <w:t xml:space="preserve">Tulos</w:t>
      </w:r>
    </w:p>
    <w:p>
      <w:r>
        <w:t xml:space="preserve">Hiilen kysyntä väheni toisen maailmansodan jälkeen. Kaivoksia alettiin sulkea eri puolilla aluetta, mikä aiheutti massatyöttömyyttä.</w:t>
      </w:r>
    </w:p>
    <w:p>
      <w:r>
        <w:rPr>
          <w:b/>
        </w:rPr>
        <w:t xml:space="preserve">Tulos</w:t>
      </w:r>
    </w:p>
    <w:p>
      <w:r>
        <w:t xml:space="preserve">Hiilen kysyntä väheni toisen maailmansodan jälkeen. Kaivoksia suljettiin eri puolilla aluetta. Se aiheutti massatyöttömyyttä.</w:t>
      </w:r>
    </w:p>
    <w:p>
      <w:r>
        <w:rPr>
          <w:b/>
        </w:rPr>
        <w:t xml:space="preserve">Tulos</w:t>
      </w:r>
    </w:p>
    <w:p>
      <w:r>
        <w:t xml:space="preserve">Massatyöttömyys johtui hiilikaivosten sulkemisesta toisen maailmansodan jälkeen.</w:t>
      </w:r>
    </w:p>
    <w:p>
      <w:r>
        <w:rPr>
          <w:b/>
        </w:rPr>
        <w:t xml:space="preserve">Esimerkki 0.180</w:t>
      </w:r>
    </w:p>
    <w:p>
      <w:r>
        <w:t xml:space="preserve">Niin kauan kuin tasohyppelymekaniikka on merkittävä osa pelattavuutta, peliä voidaan edelleen kutsua tasohyppelypeliksi.</w:t>
      </w:r>
    </w:p>
    <w:p>
      <w:r>
        <w:rPr>
          <w:b/>
        </w:rPr>
        <w:t xml:space="preserve">Tulos</w:t>
      </w:r>
    </w:p>
    <w:p>
      <w:r>
        <w:t xml:space="preserve">Sitä voidaan silti kutsua tasohyppelypeliksi, jos tasohyppelymekaniikka on edelleen merkittävä osa pelattavuutta.</w:t>
      </w:r>
    </w:p>
    <w:p>
      <w:r>
        <w:rPr>
          <w:b/>
        </w:rPr>
        <w:t xml:space="preserve">Tulos</w:t>
      </w:r>
    </w:p>
    <w:p>
      <w:r>
        <w:t xml:space="preserve">Niin kauan kuin tasohyppelymekaniikka pysyy suurena osana pelattavuutta, peliä voidaan edelleen kutsua tasohyppelypeliksi.</w:t>
      </w:r>
    </w:p>
    <w:p>
      <w:r>
        <w:rPr>
          <w:b/>
        </w:rPr>
        <w:t xml:space="preserve">Tulos</w:t>
      </w:r>
    </w:p>
    <w:p>
      <w:r>
        <w:t xml:space="preserve">Kun alustamekaniikka pysyy merkittävänä osana peliä, peliä voidaan edelleen kutsua alustamuodostajaksi.</w:t>
      </w:r>
    </w:p>
    <w:p>
      <w:r>
        <w:rPr>
          <w:b/>
        </w:rPr>
        <w:t xml:space="preserve">Tulos</w:t>
      </w:r>
    </w:p>
    <w:p>
      <w:r>
        <w:t xml:space="preserve">Kunhan pelissä on tasohyppelymekaniikka, sitä voidaan silti kutsua tasohyppelypeliksi.</w:t>
      </w:r>
    </w:p>
    <w:p>
      <w:r>
        <w:rPr>
          <w:b/>
        </w:rPr>
        <w:t xml:space="preserve">Tulos</w:t>
      </w:r>
    </w:p>
    <w:p>
      <w:r>
        <w:t xml:space="preserve">Mitä tahansa peliä, joka käyttää tasohyppelymekaniikkaa merkittävällä tavalla, voidaan kutsua tasohyppelypeliksi.</w:t>
      </w:r>
    </w:p>
    <w:p>
      <w:r>
        <w:rPr>
          <w:b/>
        </w:rPr>
        <w:t xml:space="preserve">Tulos</w:t>
      </w:r>
    </w:p>
    <w:p>
      <w:r>
        <w:t xml:space="preserve">Niin kauan kuin tasohyppelymekaniikka on tärkeä osa peliä, sitä voidaan edelleen kutsua "tasohyppelypeliksi".</w:t>
      </w:r>
    </w:p>
    <w:p>
      <w:r>
        <w:rPr>
          <w:b/>
        </w:rPr>
        <w:t xml:space="preserve">Tulos</w:t>
      </w:r>
    </w:p>
    <w:p>
      <w:r>
        <w:t xml:space="preserve">Niin kauan kuin tasohyppelymekaniikka on merkittävä osa pelattavuutta, peliä voidaan silti kutsua tasohyppelypeliksi.</w:t>
      </w:r>
    </w:p>
    <w:p>
      <w:r>
        <w:rPr>
          <w:b/>
        </w:rPr>
        <w:t xml:space="preserve">Tulos</w:t>
      </w:r>
    </w:p>
    <w:p>
      <w:r>
        <w:t xml:space="preserve">Jos tasohyppelymekaniikka on edelleen merkittävä osa pelattavuutta, peliä voidaan silti kutsua tasohyppelypeliksi.</w:t>
      </w:r>
    </w:p>
    <w:p>
      <w:r>
        <w:rPr>
          <w:b/>
        </w:rPr>
        <w:t xml:space="preserve">Esimerkki 0.181</w:t>
      </w:r>
    </w:p>
    <w:p>
      <w:r>
        <w:t xml:space="preserve">Vuodesta 2005 lähtien koulut olivat: Kognitiotiede (Cognitive Science, CS): sisältää kielitieteen, suurimman osan psykologiasta, jonkin verran filosofiaa, neurotiedettä ja tietojenkäsittelytiedettä.</w:t>
      </w:r>
    </w:p>
    <w:p>
      <w:r>
        <w:rPr>
          <w:b/>
        </w:rPr>
        <w:t xml:space="preserve">Tulos</w:t>
      </w:r>
    </w:p>
    <w:p>
      <w:r>
        <w:t xml:space="preserve">Vuodesta 2005 lähtien kognitiotiede : sisältää kielitieteen, psykologian, filosofian, neurotieteen ja tietojenkäsittelytieteen.</w:t>
      </w:r>
    </w:p>
    <w:p>
      <w:r>
        <w:rPr>
          <w:b/>
        </w:rPr>
        <w:t xml:space="preserve">Tulos</w:t>
      </w:r>
    </w:p>
    <w:p>
      <w:r>
        <w:t xml:space="preserve">Vuodesta 2005 lähtien kouluissa oli kognitiotiede (Cognitive Science, CS). Siihen kuuluivat kielitiede, suurin osa psykologiasta, osa filosofiasta, neurotiede ja tietojenkäsittelytiede.</w:t>
      </w:r>
    </w:p>
    <w:p>
      <w:r>
        <w:rPr>
          <w:b/>
        </w:rPr>
        <w:t xml:space="preserve">Tulos</w:t>
      </w:r>
    </w:p>
    <w:p>
      <w:r>
        <w:t xml:space="preserve">Vuodesta 2005 lähtien koulut olivat: Kognitiotiede.  Kognitiotiede koostuu kielitieteestä, psykologiasta, filosofiasta, neurotieteestä ja tietojenkäsittelytieteestä.</w:t>
      </w:r>
    </w:p>
    <w:p>
      <w:r>
        <w:rPr>
          <w:b/>
        </w:rPr>
        <w:t xml:space="preserve">Tulos</w:t>
      </w:r>
    </w:p>
    <w:p>
      <w:r>
        <w:t xml:space="preserve">Koulut olivat kognitiotiedettä (CS) vuodesta 2005. Siihen kuuluvat kielitiede, psykologia, filosofia, neurotiede ja tietojenkäsittelytiede.</w:t>
      </w:r>
    </w:p>
    <w:p>
      <w:r>
        <w:rPr>
          <w:b/>
        </w:rPr>
        <w:t xml:space="preserve">Esimerkki 0.182</w:t>
      </w:r>
    </w:p>
    <w:p>
      <w:r>
        <w:t xml:space="preserve">Vuodesta 2007 lähtien enintään neljä pelaajaa voidaan ottaa jäseneksi samana vuonna, mutta eniten pelaajia on koskaan otettu jäseneksi samana vuonna, 27 vuonna 1962.</w:t>
      </w:r>
    </w:p>
    <w:p>
      <w:r>
        <w:rPr>
          <w:b/>
        </w:rPr>
        <w:t xml:space="preserve">Tulos</w:t>
      </w:r>
    </w:p>
    <w:p>
      <w:r>
        <w:t xml:space="preserve">Vuodesta 2007 lähtien samaan vuoteen on voitu valita enintään neljä pelaajaa. Eniten pelaajia on kuitenkin koskaan otettu jäseniksi 27 vuonna 1962.</w:t>
      </w:r>
    </w:p>
    <w:p>
      <w:r>
        <w:rPr>
          <w:b/>
        </w:rPr>
        <w:t xml:space="preserve">Tulos</w:t>
      </w:r>
    </w:p>
    <w:p>
      <w:r>
        <w:t xml:space="preserve">Vuodesta 2007 lähtien samaan vuoteen on voitu valita enintään neljä pelaajaa. Eniten pelaajia on koskaan otettu käyttöön samana vuonna, 27 vuonna 1962.</w:t>
      </w:r>
    </w:p>
    <w:p>
      <w:r>
        <w:rPr>
          <w:b/>
        </w:rPr>
        <w:t xml:space="preserve">Tulos</w:t>
      </w:r>
    </w:p>
    <w:p>
      <w:r>
        <w:t xml:space="preserve">Yhden vuoden aikana voidaan äänestää neljä pelaajaa. Sääntöä muutettiin vuonna 2007. Eniten pelaajia on ollut 27 vuonna 1962.</w:t>
      </w:r>
    </w:p>
    <w:p>
      <w:r>
        <w:rPr>
          <w:b/>
        </w:rPr>
        <w:t xml:space="preserve">Tulos</w:t>
      </w:r>
    </w:p>
    <w:p>
      <w:r>
        <w:t xml:space="preserve">Vuodesta 2007 lähtien vain neljä pelaajaa on voitu hyväksyä yhden vuoden aikana. Eniten pelaajia on hyväksytty 27 vuonna 1962.</w:t>
      </w:r>
    </w:p>
    <w:p>
      <w:r>
        <w:rPr>
          <w:b/>
        </w:rPr>
        <w:t xml:space="preserve">Tulos</w:t>
      </w:r>
    </w:p>
    <w:p>
      <w:r>
        <w:t xml:space="preserve">Vuosittain voidaan ottaa mukaan enintään neljä pelaajaa, mutta yhden vuoden aikana on otettu mukaan enintään 27 pelaajaa.</w:t>
      </w:r>
    </w:p>
    <w:p>
      <w:r>
        <w:rPr>
          <w:b/>
        </w:rPr>
        <w:t xml:space="preserve">Tulos</w:t>
      </w:r>
    </w:p>
    <w:p>
      <w:r>
        <w:t xml:space="preserve">Vuodesta 2007 alkaen voidaan hyväksyä enintään (4) pelaajaa vuodessa, mutta eniten pelaajia on koskaan hyväksytty 27 vuonna 1962.</w:t>
      </w:r>
    </w:p>
    <w:p>
      <w:r>
        <w:rPr>
          <w:b/>
        </w:rPr>
        <w:t xml:space="preserve">Tulos</w:t>
      </w:r>
    </w:p>
    <w:p>
      <w:r>
        <w:t xml:space="preserve">Enimmäismäärä pelaajia, jotka voidaan kutsua jäseniksi vuodessa, on vuodesta 2007 lähtien ollut neljä, vaikka vuonna 1962 jäseniksi kutsuttiin 27 pelaajaa, mikä on suurin määrä, joka on koskaan kutsuttu jäseniksi vuodessa.</w:t>
      </w:r>
    </w:p>
    <w:p>
      <w:r>
        <w:rPr>
          <w:b/>
        </w:rPr>
        <w:t xml:space="preserve">Tulos</w:t>
      </w:r>
    </w:p>
    <w:p>
      <w:r>
        <w:t xml:space="preserve">Vuonna 1962 jäseneksi valittiin enintään 27 pelaajaa vuodessa. Nyt se on 4 pelaajaa vuodessa.</w:t>
      </w:r>
    </w:p>
    <w:p>
      <w:r>
        <w:rPr>
          <w:b/>
        </w:rPr>
        <w:t xml:space="preserve">Esimerkki 0.183</w:t>
      </w:r>
    </w:p>
    <w:p>
      <w:r>
        <w:t xml:space="preserve">Vuodesta 2007 alkaen voidaan ottaa palvelukseen enintään kaksi rakentajaa vuodessa.</w:t>
      </w:r>
    </w:p>
    <w:p>
      <w:r>
        <w:rPr>
          <w:b/>
        </w:rPr>
        <w:t xml:space="preserve">Tulos</w:t>
      </w:r>
    </w:p>
    <w:p>
      <w:r>
        <w:t xml:space="preserve">Vuodesta 2007 alkaen vuosittain voidaan ottaa palvelukseen enintään kaksi rakentajaa.</w:t>
      </w:r>
    </w:p>
    <w:p>
      <w:r>
        <w:rPr>
          <w:b/>
        </w:rPr>
        <w:t xml:space="preserve">Tulos</w:t>
      </w:r>
    </w:p>
    <w:p>
      <w:r>
        <w:t xml:space="preserve">Vuodesta 2007 alkaen voidaan ottaa palvelukseen enintään kaksi rakentajaa vuodessa.</w:t>
      </w:r>
    </w:p>
    <w:p>
      <w:r>
        <w:rPr>
          <w:b/>
        </w:rPr>
        <w:t xml:space="preserve">Tulos</w:t>
      </w:r>
    </w:p>
    <w:p>
      <w:r>
        <w:t xml:space="preserve">Vuodesta 2007 alkaen voidaan ottaa mukaan enintään kaksi rakentajaa vuodessa.</w:t>
      </w:r>
    </w:p>
    <w:p>
      <w:r>
        <w:rPr>
          <w:b/>
        </w:rPr>
        <w:t xml:space="preserve">Tulos</w:t>
      </w:r>
    </w:p>
    <w:p>
      <w:r>
        <w:t xml:space="preserve">Vuodesta 2007 alkaen voidaan hyväksyä vain kaksi rakentajaa vuodessa.</w:t>
      </w:r>
    </w:p>
    <w:p>
      <w:r>
        <w:rPr>
          <w:b/>
        </w:rPr>
        <w:t xml:space="preserve">Tulos</w:t>
      </w:r>
    </w:p>
    <w:p>
      <w:r>
        <w:t xml:space="preserve">Vuodesta 2007 lähtien kaksi rakentajaa voidaan ottaa jäseneksi samana vuonna.</w:t>
      </w:r>
    </w:p>
    <w:p>
      <w:r>
        <w:rPr>
          <w:b/>
        </w:rPr>
        <w:t xml:space="preserve">Tulos</w:t>
      </w:r>
    </w:p>
    <w:p>
      <w:r>
        <w:t xml:space="preserve">Vuodesta 2007 alkaen voidaan ottaa käyttöön enintään kaksi rakentajaa vuodessa.</w:t>
      </w:r>
    </w:p>
    <w:p>
      <w:r>
        <w:rPr>
          <w:b/>
        </w:rPr>
        <w:t xml:space="preserve">Tulos</w:t>
      </w:r>
    </w:p>
    <w:p>
      <w:r>
        <w:t xml:space="preserve">Vuodesta 2007 lähtien vain kaksi rakentajaa vuodessa on voitu ottaa jäseneksi.</w:t>
      </w:r>
    </w:p>
    <w:p>
      <w:r>
        <w:rPr>
          <w:b/>
        </w:rPr>
        <w:t xml:space="preserve">Tulos</w:t>
      </w:r>
    </w:p>
    <w:p>
      <w:r>
        <w:t xml:space="preserve">Vuodesta 2007 lähtien vuosittain on voitu ottaa mukaan enintään kaksi rakentajaa.</w:t>
      </w:r>
    </w:p>
    <w:p>
      <w:r>
        <w:rPr>
          <w:b/>
        </w:rPr>
        <w:t xml:space="preserve">Esimerkki 0.184</w:t>
      </w:r>
    </w:p>
    <w:p>
      <w:r>
        <w:t xml:space="preserve">Vielä vuonna 1967 Maailman terveysjärjestö arvioi, että 15 miljoonaa ihmistä sairastui tautiin ja kaksi miljoonaa kuoli samana vuonna.</w:t>
      </w:r>
    </w:p>
    <w:p>
      <w:r>
        <w:rPr>
          <w:b/>
        </w:rPr>
        <w:t xml:space="preserve">Tulos</w:t>
      </w:r>
    </w:p>
    <w:p>
      <w:r>
        <w:t xml:space="preserve">Vuonna 1967 Maailman terveysjärjestö uskoi, että 15 miljoonaa ihmistä sairastui tautiin ja 2 miljoonaa kuoli samana vuonna.</w:t>
      </w:r>
    </w:p>
    <w:p>
      <w:r>
        <w:rPr>
          <w:b/>
        </w:rPr>
        <w:t xml:space="preserve">Tulos</w:t>
      </w:r>
    </w:p>
    <w:p>
      <w:r>
        <w:t xml:space="preserve">Vuonna 1967 Maailman terveysjärjestö arvioi, että 15 miljoonaa ihmistä sairastui tautiin ja kaksi miljoonaa kuoli siihen.</w:t>
      </w:r>
    </w:p>
    <w:p>
      <w:r>
        <w:rPr>
          <w:b/>
        </w:rPr>
        <w:t xml:space="preserve">Tulos</w:t>
      </w:r>
    </w:p>
    <w:p>
      <w:r>
        <w:t xml:space="preserve">Vuonna 1967 Maailman terveysjärjestö arvioi, että 15 miljoonaa ihmistä sairastui tautiin. He arvioivat myös, että kaksi miljoonaa kuoli sinä vuonna.</w:t>
      </w:r>
    </w:p>
    <w:p>
      <w:r>
        <w:rPr>
          <w:b/>
        </w:rPr>
        <w:t xml:space="preserve">Tulos</w:t>
      </w:r>
    </w:p>
    <w:p>
      <w:r>
        <w:t xml:space="preserve">Maailman terveysjärjestö arvioi, että 15 miljoonaa ihmistä sairasti tautia ja kaksi miljoonaa kuoli vuonna 1967.</w:t>
      </w:r>
    </w:p>
    <w:p>
      <w:r>
        <w:rPr>
          <w:b/>
        </w:rPr>
        <w:t xml:space="preserve">Tulos</w:t>
      </w:r>
    </w:p>
    <w:p>
      <w:r>
        <w:t xml:space="preserve">Vielä vuonna 1967 Maailman terveysjärjestö arvioi, että 15 miljoonaa ihmistä sairastui tautiin ja kaksi miljoonaa kuoli tuona vuonna.</w:t>
      </w:r>
    </w:p>
    <w:p>
      <w:r>
        <w:rPr>
          <w:b/>
        </w:rPr>
        <w:t xml:space="preserve">Tulos</w:t>
      </w:r>
    </w:p>
    <w:p>
      <w:r>
        <w:t xml:space="preserve">Maailman terveysjärjestö arvioi, että 15 miljoonaa sairastui tautiin ja 2 miljoonaa kuoli vuonna 1967.</w:t>
      </w:r>
    </w:p>
    <w:p>
      <w:r>
        <w:rPr>
          <w:b/>
        </w:rPr>
        <w:t xml:space="preserve">Tulos</w:t>
      </w:r>
    </w:p>
    <w:p>
      <w:r>
        <w:t xml:space="preserve">Vielä vuonna 1967 Maailman terveysjärjestö arvioi, että 15 miljoonaa ihmistä sairastui tautiin. He arvioivat myös, että kaksi miljoonaa kuoli tuona vuonna.</w:t>
      </w:r>
    </w:p>
    <w:p>
      <w:r>
        <w:rPr>
          <w:b/>
        </w:rPr>
        <w:t xml:space="preserve">Esimerkki 0.185</w:t>
      </w:r>
    </w:p>
    <w:p>
      <w:r>
        <w:t xml:space="preserve">Kun hän jatkoi "Just Say No" -levyn mainostamista, hän esiintyi 1980-luvun suositun komediasarjan Diff'rent Strokes jaksossa ja vuoden 1985 rock-musiikkivideossa "Stop the Madness".</w:t>
      </w:r>
    </w:p>
    <w:p>
      <w:r>
        <w:rPr>
          <w:b/>
        </w:rPr>
        <w:t xml:space="preserve">Tulos</w:t>
      </w:r>
    </w:p>
    <w:p>
      <w:r>
        <w:t xml:space="preserve">Jatkamalla "Just Say No" -ohjelman tukemista hän osallistui 1980-luvun Diff'rent Strokes -ohjelmassa ja vuoden 1985 musiikkivideossa "Stop the Madness".</w:t>
      </w:r>
    </w:p>
    <w:p>
      <w:r>
        <w:rPr>
          <w:b/>
        </w:rPr>
        <w:t xml:space="preserve">Tulos</w:t>
      </w:r>
    </w:p>
    <w:p>
      <w:r>
        <w:t xml:space="preserve">"Just Say No" -kappaleen myynninedistämisen aikana hän esiintyi 1980-luvun komediasarjan Diff'rent Strokes jaksossa ja vuoden 1985 rock-musiikkivideossa "Stop the Madness".</w:t>
      </w:r>
    </w:p>
    <w:p>
      <w:r>
        <w:rPr>
          <w:b/>
        </w:rPr>
        <w:t xml:space="preserve">Tulos</w:t>
      </w:r>
    </w:p>
    <w:p>
      <w:r>
        <w:t xml:space="preserve">Mainostaessaan "Just Say No" -elokuvaa hän esiintyi 1980-luvun suositun komediasarjan Diff'rent Strokesin jaksossa. Hän esiintyi myös vuoden 1985 rock-musiikkivideossa "Stop the Madness".</w:t>
      </w:r>
    </w:p>
    <w:p>
      <w:r>
        <w:rPr>
          <w:b/>
        </w:rPr>
        <w:t xml:space="preserve">Tulos</w:t>
      </w:r>
    </w:p>
    <w:p>
      <w:r>
        <w:t xml:space="preserve">Hän jatkoi "Just Say No" -ohjelman mainostamista. Hän esiintyi 1980-luvun suositun komediasarjan Diff'rent Strokes eräässä jaksossa. Hän esiintyi vuonna 1985 rock-musiikkivideossa "Stop the Madness".</w:t>
      </w:r>
    </w:p>
    <w:p>
      <w:r>
        <w:rPr>
          <w:b/>
        </w:rPr>
        <w:t xml:space="preserve">Tulos</w:t>
      </w:r>
    </w:p>
    <w:p>
      <w:r>
        <w:t xml:space="preserve">Hän jatkoi "Just Say No" -kappaleen mainostamista esiintymällä Diff'rent Strokes -sarjan jaksossa ja musiikkivideossa "Stop the Madness".</w:t>
      </w:r>
    </w:p>
    <w:p>
      <w:r>
        <w:rPr>
          <w:b/>
        </w:rPr>
        <w:t xml:space="preserve">Tulos</w:t>
      </w:r>
    </w:p>
    <w:p>
      <w:r>
        <w:t xml:space="preserve">Kun hän jatkoi suositun kappaleen tekemistä "Just Say No", hän osallistui Diff'rent Strokesin jaksoon ja vuoden 1985 rock-musiikkivideoon "Stop the Madness".</w:t>
      </w:r>
    </w:p>
    <w:p>
      <w:r>
        <w:rPr>
          <w:b/>
        </w:rPr>
        <w:t xml:space="preserve">Tulos</w:t>
      </w:r>
    </w:p>
    <w:p>
      <w:r>
        <w:t xml:space="preserve">Kun hän jatkoi "Just Say No" -levyn mainostamista, hän esiintyi 1980-luvun suositun Diff'rent Strokes -sarjakuvan jaksossa ja vuoden 1985 rock-musiikkivideossa "Stop the Madness".</w:t>
      </w:r>
    </w:p>
    <w:p>
      <w:r>
        <w:rPr>
          <w:b/>
        </w:rPr>
        <w:t xml:space="preserve">Tulos</w:t>
      </w:r>
    </w:p>
    <w:p>
      <w:r>
        <w:t xml:space="preserve">Mainostaessaan "Just Say No" -kappaletta hän esiintyi Diff'rent Strokes -televisiosarjassa ja vuoden 1985 musiikkivideossa "Stop the Madness".</w:t>
      </w:r>
    </w:p>
    <w:p>
      <w:r>
        <w:rPr>
          <w:b/>
        </w:rPr>
        <w:t xml:space="preserve">Esimerkki 0.186</w:t>
      </w:r>
    </w:p>
    <w:p>
      <w:r>
        <w:t xml:space="preserve">Koska Saatanan kirkko ei julkisesti julkaise jäsentietoja, ei tiedetä, kuinka monta jäsentä kirkkoon kuuluu.</w:t>
      </w:r>
    </w:p>
    <w:p>
      <w:r>
        <w:rPr>
          <w:b/>
        </w:rPr>
        <w:t xml:space="preserve">Tulos</w:t>
      </w:r>
    </w:p>
    <w:p>
      <w:r>
        <w:t xml:space="preserve">Ei tiedetä, kuinka monta jäsentä Saatanan kirkossa on, koska he eivät anna tietoja julkisuuteen.</w:t>
      </w:r>
    </w:p>
    <w:p>
      <w:r>
        <w:rPr>
          <w:b/>
        </w:rPr>
        <w:t xml:space="preserve">Tulos</w:t>
      </w:r>
    </w:p>
    <w:p>
      <w:r>
        <w:t xml:space="preserve">Saatanan kirkko ei julkaise jäsenyystietoja julkisesti. Siksi kirkon jäsenmäärää ei tiedetä.</w:t>
      </w:r>
    </w:p>
    <w:p>
      <w:r>
        <w:rPr>
          <w:b/>
        </w:rPr>
        <w:t xml:space="preserve">Tulos</w:t>
      </w:r>
    </w:p>
    <w:p>
      <w:r>
        <w:t xml:space="preserve">Saatanan kirkko ei anna jäsenrekisteriä julkisuuteen. Tämä vaikeuttaa heidän jäsentensä tilittämistä.</w:t>
      </w:r>
    </w:p>
    <w:p>
      <w:r>
        <w:rPr>
          <w:b/>
        </w:rPr>
        <w:t xml:space="preserve">Tulos</w:t>
      </w:r>
    </w:p>
    <w:p>
      <w:r>
        <w:t xml:space="preserve">Saatanan kirkon jäseniä ei tiedetä, koska jäsenyystietoja ei julkaista.</w:t>
      </w:r>
    </w:p>
    <w:p>
      <w:r>
        <w:rPr>
          <w:b/>
        </w:rPr>
        <w:t xml:space="preserve">Tulos</w:t>
      </w:r>
    </w:p>
    <w:p>
      <w:r>
        <w:t xml:space="preserve">Saatanan kirkko ei julkaise jäsentietoja. Ei tiedetä, kuinka monta jäsentä kuuluu.</w:t>
      </w:r>
    </w:p>
    <w:p>
      <w:r>
        <w:rPr>
          <w:b/>
        </w:rPr>
        <w:t xml:space="preserve">Tulos</w:t>
      </w:r>
    </w:p>
    <w:p>
      <w:r>
        <w:t xml:space="preserve">Saatanan kirkko ei julkaise jäsenyystietoja julkisuuteen. Siksi ei tiedetä, kuinka monta jäsentä kirkkoon kuuluu.</w:t>
      </w:r>
    </w:p>
    <w:p>
      <w:r>
        <w:rPr>
          <w:b/>
        </w:rPr>
        <w:t xml:space="preserve">Tulos</w:t>
      </w:r>
    </w:p>
    <w:p>
      <w:r>
        <w:t xml:space="preserve">Saatanan kirkko ei kerro, kuinka monta jäsentä siihen kuuluu.</w:t>
      </w:r>
    </w:p>
    <w:p>
      <w:r>
        <w:rPr>
          <w:b/>
        </w:rPr>
        <w:t xml:space="preserve">Esimerkki 0.187</w:t>
      </w:r>
    </w:p>
    <w:p>
      <w:r>
        <w:t xml:space="preserve">Skandinaavisen vokaalimusiikin sarjan viimeisenä levynä Pohjola teki kunnianosoituksen suomalaiselle legendaariselle tangosäveltäjälle Toivo Kärjelle albumilla Leivonen lumimyrskyssä (2006).</w:t>
      </w:r>
    </w:p>
    <w:p>
      <w:r>
        <w:rPr>
          <w:b/>
        </w:rPr>
        <w:t xml:space="preserve">Tulos</w:t>
      </w:r>
    </w:p>
    <w:p>
      <w:r>
        <w:t xml:space="preserve">Albumi Leivonen lumimyrskyssa (A lark in an snow storm) oli viimeinen albumi skandinaavisessa laulumusiikkisarjassa.  Tällä levyllä Pohjola teki kunnianosoituksen suomalaiselle tangosäveltäjälle Toivo Karkille.</w:t>
      </w:r>
    </w:p>
    <w:p>
      <w:r>
        <w:rPr>
          <w:b/>
        </w:rPr>
        <w:t xml:space="preserve">Tulos</w:t>
      </w:r>
    </w:p>
    <w:p>
      <w:r>
        <w:t xml:space="preserve">Pohjola-albumi teki kunnianosoituksen suomalaiselle legendaariselle tangosäveltäjälle Toivo Kärjelle albumilla Leivonen lumimyrskyssä (2006).</w:t>
      </w:r>
    </w:p>
    <w:p>
      <w:r>
        <w:rPr>
          <w:b/>
        </w:rPr>
        <w:t xml:space="preserve">Tulos</w:t>
      </w:r>
    </w:p>
    <w:p>
      <w:r>
        <w:t xml:space="preserve">Pohjola teki kunnianosoituksen suomalaiselle legendaariselle tangosäveltäjälle Toivo Kärjelle albumilla Leivonen lumimyrskyssä (2006). Tämä albumi oli Skandinaavista vokaalimusiikkia -sarjan viimeinen levy.</w:t>
      </w:r>
    </w:p>
    <w:p>
      <w:r>
        <w:rPr>
          <w:b/>
        </w:rPr>
        <w:t xml:space="preserve">Tulos</w:t>
      </w:r>
    </w:p>
    <w:p>
      <w:r>
        <w:t xml:space="preserve">Skandinaavisen vokaalimusiikin sarjan viimeisenä levynä Pohjola ylistää suomalaista legendaarista tangosäveltäjää Toivo Kärkiä albumilla Leivonen lumimyrskyssä (2006).</w:t>
      </w:r>
    </w:p>
    <w:p>
      <w:r>
        <w:rPr>
          <w:b/>
        </w:rPr>
        <w:t xml:space="preserve">Esimerkki 0.188</w:t>
      </w:r>
    </w:p>
    <w:p>
      <w:r>
        <w:t xml:space="preserve">Uuden vuosituhannen alkaessa Stallone näytteli trillerissä Get Carter - uusintafilmatisoinnissa Michael Cainen samannimisestä brittiläisestä Michael Caine -elokuvasta vuodelta 1971 - mutta elokuva sai huonon vastaanoton sekä kriitikoilta että yleisöltä.</w:t>
      </w:r>
    </w:p>
    <w:p>
      <w:r>
        <w:rPr>
          <w:b/>
        </w:rPr>
        <w:t xml:space="preserve">Tulos</w:t>
      </w:r>
    </w:p>
    <w:p>
      <w:r>
        <w:t xml:space="preserve">Uuden vuosituhannen alkaessa Stallone näytteli Get Carter -trillerissä, joka oli uusintaversio Michael Cainen vuonna 1971 tekemästä brittiläisestä elokuvasta. Elokuva ei kuitenkaan ollut kriitikoiden tai yleisön mieleen.</w:t>
      </w:r>
    </w:p>
    <w:p>
      <w:r>
        <w:rPr>
          <w:b/>
        </w:rPr>
        <w:t xml:space="preserve">Tulos</w:t>
      </w:r>
    </w:p>
    <w:p>
      <w:r>
        <w:t xml:space="preserve">Stallone näytteli "Get Carterissa", mutta sekä kriitikot että yleisö ottivat elokuvan huonosti vastaan.</w:t>
      </w:r>
    </w:p>
    <w:p>
      <w:r>
        <w:rPr>
          <w:b/>
        </w:rPr>
        <w:t xml:space="preserve">Tulos</w:t>
      </w:r>
    </w:p>
    <w:p>
      <w:r>
        <w:t xml:space="preserve">Stallonen tähdittämän Get Carterin uusintafilmatisointi ei ollut yhtä suosittu kuin Michael Cainen tähdittämä alkuperäinen elokuva.</w:t>
      </w:r>
    </w:p>
    <w:p>
      <w:r>
        <w:rPr>
          <w:b/>
        </w:rPr>
        <w:t xml:space="preserve">Tulos</w:t>
      </w:r>
    </w:p>
    <w:p>
      <w:r>
        <w:t xml:space="preserve">Stallone näytteli trillerissä Get Carter uuden vuosituhannen alkaessa. Elokuva oli uusintafilmatisointi Michael Cainen samannimisestä brittiläisestä Michael Caine -elokuvasta vuodelta 1971. Elokuva sai huonon vastaanoton sekä kriitikoilta että yleisöltä.</w:t>
      </w:r>
    </w:p>
    <w:p>
      <w:r>
        <w:rPr>
          <w:b/>
        </w:rPr>
        <w:t xml:space="preserve">Tulos</w:t>
      </w:r>
    </w:p>
    <w:p>
      <w:r>
        <w:t xml:space="preserve">Stallone näytteli pääosaa trillerissä Get Carter, joka on uusintafilmatisointi Michael Cainen samannimisestä brittiläisestä Michael Caine -elokuvasta vuodelta 1971.  Elokuva sai huonon vastaanoton sekä kriitikoilta että yleisöltä.</w:t>
      </w:r>
    </w:p>
    <w:p>
      <w:r>
        <w:rPr>
          <w:b/>
        </w:rPr>
        <w:t xml:space="preserve">Tulos</w:t>
      </w:r>
    </w:p>
    <w:p>
      <w:r>
        <w:t xml:space="preserve">Uuden vuosituhannen alkaessa Stallone oli mukana trillerissä Get Carter. Se oli uusintafilmatisointi Michael Cainen samannimisestä brittiläisestä Michael Caine -elokuvasta vuodelta 1971. Kriitikot ja yleisö eivät pitäneet siitä.</w:t>
      </w:r>
    </w:p>
    <w:p>
      <w:r>
        <w:rPr>
          <w:b/>
        </w:rPr>
        <w:t xml:space="preserve">Tulos</w:t>
      </w:r>
    </w:p>
    <w:p>
      <w:r>
        <w:t xml:space="preserve">Stallone näytteli Get Carterissa. He tekivät uusintafilmatisoinnin vuoden 1971 elokuvasta, jonka pääosassa oli Michael Caine. Elokuva kuitenkin floppasi kriitikoiden ja katsojien keskuudessa.</w:t>
      </w:r>
    </w:p>
    <w:p>
      <w:r>
        <w:rPr>
          <w:b/>
        </w:rPr>
        <w:t xml:space="preserve">Tulos</w:t>
      </w:r>
    </w:p>
    <w:p>
      <w:r>
        <w:t xml:space="preserve">Stallone oli näyttelijänä elokuvassa Get Carter, joka on samannimisestä brittiläisestä elokuvasta vuodelta 1971, mutta elokuva ei ollut menestys.</w:t>
      </w:r>
    </w:p>
    <w:p>
      <w:r>
        <w:rPr>
          <w:b/>
        </w:rPr>
        <w:t xml:space="preserve">Tulos</w:t>
      </w:r>
    </w:p>
    <w:p>
      <w:r>
        <w:t xml:space="preserve">2000-luvun alussa Stallone näytteli Get Carter -elokuvan uusintaversiossa. Elokuva sai huonot arvostelut kriitikoilta ja yleisöltä.</w:t>
      </w:r>
    </w:p>
    <w:p>
      <w:r>
        <w:rPr>
          <w:b/>
        </w:rPr>
        <w:t xml:space="preserve">Esimerkki 0.189</w:t>
      </w:r>
    </w:p>
    <w:p>
      <w:r>
        <w:t xml:space="preserve">Kun myrsky alkoi nopeasti voimistua, varoitus muutettiin edelleen hurrikaanivaroitukseksi.</w:t>
      </w:r>
    </w:p>
    <w:p>
      <w:r>
        <w:rPr>
          <w:b/>
        </w:rPr>
        <w:t xml:space="preserve">Tulos</w:t>
      </w:r>
    </w:p>
    <w:p>
      <w:r>
        <w:t xml:space="preserve">Koska myrsky voimistui nopeasti, varoitus muutettiin hurrikaanivaroitukseksi.</w:t>
      </w:r>
    </w:p>
    <w:p>
      <w:r>
        <w:rPr>
          <w:b/>
        </w:rPr>
        <w:t xml:space="preserve">Tulos</w:t>
      </w:r>
    </w:p>
    <w:p>
      <w:r>
        <w:t xml:space="preserve">Myrsky voimistui, joten varoitus muuttui hurrikaanivaroitukseksi.</w:t>
      </w:r>
    </w:p>
    <w:p>
      <w:r>
        <w:rPr>
          <w:b/>
        </w:rPr>
        <w:t xml:space="preserve">Tulos</w:t>
      </w:r>
    </w:p>
    <w:p>
      <w:r>
        <w:t xml:space="preserve">Myrskyn voimistuessa varoitus muutettiin hurrikaanin asemaan.</w:t>
      </w:r>
    </w:p>
    <w:p>
      <w:r>
        <w:rPr>
          <w:b/>
        </w:rPr>
        <w:t xml:space="preserve">Tulos</w:t>
      </w:r>
    </w:p>
    <w:p>
      <w:r>
        <w:t xml:space="preserve">Kun myrsky voimistui nopeasti, se muuttui hurrikaanivaroitukseksi.</w:t>
      </w:r>
    </w:p>
    <w:p>
      <w:r>
        <w:rPr>
          <w:b/>
        </w:rPr>
        <w:t xml:space="preserve">Tulos</w:t>
      </w:r>
    </w:p>
    <w:p>
      <w:r>
        <w:t xml:space="preserve">Kun myrskyn nopeus alkoi nopeasti kasvaa, varoitus muutettiin hurrikaaniksi.</w:t>
      </w:r>
    </w:p>
    <w:p>
      <w:r>
        <w:rPr>
          <w:b/>
        </w:rPr>
        <w:t xml:space="preserve">Tulos</w:t>
      </w:r>
    </w:p>
    <w:p>
      <w:r>
        <w:t xml:space="preserve">Myrsky voimistui nopeasti. Varoitus muuttui hurrikaanivaroitukseksi.</w:t>
      </w:r>
    </w:p>
    <w:p>
      <w:r>
        <w:rPr>
          <w:b/>
        </w:rPr>
        <w:t xml:space="preserve">Tulos</w:t>
      </w:r>
    </w:p>
    <w:p>
      <w:r>
        <w:t xml:space="preserve">Varoituksesta tuli hurrikaanivaroitus, kun myrsky voimistui nopeasti.</w:t>
      </w:r>
    </w:p>
    <w:p>
      <w:r>
        <w:rPr>
          <w:b/>
        </w:rPr>
        <w:t xml:space="preserve">Tulos</w:t>
      </w:r>
    </w:p>
    <w:p>
      <w:r>
        <w:t xml:space="preserve">Kun myrsky alkoi nopeasti voimistua, varoitus muutettiin edelleen hurrikaanivaroitukseksi.</w:t>
      </w:r>
    </w:p>
    <w:p>
      <w:r>
        <w:rPr>
          <w:b/>
        </w:rPr>
        <w:t xml:space="preserve">Tulos</w:t>
      </w:r>
    </w:p>
    <w:p>
      <w:r>
        <w:t xml:space="preserve">Koska myrsky paheni nopeasti, varoitus muutettiin hurrikaanivaroitukseksi.</w:t>
      </w:r>
    </w:p>
    <w:p>
      <w:r>
        <w:rPr>
          <w:b/>
        </w:rPr>
        <w:t xml:space="preserve">Esimerkki 0.190</w:t>
      </w:r>
    </w:p>
    <w:p>
      <w:r>
        <w:t xml:space="preserve">Kun totuus salaperäisistä toisista alkaa paljastua, yksi onnettomuudesta selvinneistä pettää muut haaksirikkoutuneet, ja lento-onnettomuuden syy paljastuu.</w:t>
      </w:r>
    </w:p>
    <w:p>
      <w:r>
        <w:rPr>
          <w:b/>
        </w:rPr>
        <w:t xml:space="preserve">Tulos</w:t>
      </w:r>
    </w:p>
    <w:p>
      <w:r>
        <w:t xml:space="preserve">Kun totuus toisista paljastuu, yksi onnettomuudesta selvinneistä pettää muut haaksirikkoutuneet. Tällöin lento-onnettomuuden syy paljastuu.</w:t>
      </w:r>
    </w:p>
    <w:p>
      <w:r>
        <w:rPr>
          <w:b/>
        </w:rPr>
        <w:t xml:space="preserve">Tulos</w:t>
      </w:r>
    </w:p>
    <w:p>
      <w:r>
        <w:t xml:space="preserve">Totuus salaperäisistä Toisista alkaa paljastua. Lento-onnettomuuden syy paljastuu vihdoin, kun yksi onnettomuudesta selviytyneistä pettää muut haaksirikkoutuneet.</w:t>
      </w:r>
    </w:p>
    <w:p>
      <w:r>
        <w:rPr>
          <w:b/>
        </w:rPr>
        <w:t xml:space="preserve">Tulos</w:t>
      </w:r>
    </w:p>
    <w:p>
      <w:r>
        <w:t xml:space="preserve">Kun totuus toisista alkaa paljastua, yksi onnettomuudesta selvinneistä pettää toisensa, ja lento-onnettomuuden syy paljastuu.</w:t>
      </w:r>
    </w:p>
    <w:p>
      <w:r>
        <w:rPr>
          <w:b/>
        </w:rPr>
        <w:t xml:space="preserve">Tulos</w:t>
      </w:r>
    </w:p>
    <w:p>
      <w:r>
        <w:t xml:space="preserve">Kun totuus salaperäisistä Toisista alkaa paljastua, yksi onnettomuudesta selvinnyt pettää muut. Lento-onnettomuuden syy paljastuu.</w:t>
      </w:r>
    </w:p>
    <w:p>
      <w:r>
        <w:rPr>
          <w:b/>
        </w:rPr>
        <w:t xml:space="preserve">Tulos</w:t>
      </w:r>
    </w:p>
    <w:p>
      <w:r>
        <w:t xml:space="preserve">Lento-onnettomuuden syy paljastui, koska yksi eloonjääneistä petti toisensa.</w:t>
      </w:r>
    </w:p>
    <w:p>
      <w:r>
        <w:rPr>
          <w:b/>
        </w:rPr>
        <w:t xml:space="preserve">Tulos</w:t>
      </w:r>
    </w:p>
    <w:p>
      <w:r>
        <w:t xml:space="preserve">Totuus salaperäisistä Toisista alkaa paljastua. Yksi onnettomuudesta selviytyneistä pettää haaksirikkoutuneet. Lento-onnettomuuden syy selviää.</w:t>
      </w:r>
    </w:p>
    <w:p>
      <w:r>
        <w:rPr>
          <w:b/>
        </w:rPr>
        <w:t xml:space="preserve">Tulos</w:t>
      </w:r>
    </w:p>
    <w:p>
      <w:r>
        <w:t xml:space="preserve">Alkuperäinen: Totuus salaperäisistä Toisista alkaa paljastua. Yksi turmasta selvinneistä pettää muut jumiin jääneet. lento-onnettomuuden syy paljastuu .</w:t>
      </w:r>
    </w:p>
    <w:p>
      <w:r>
        <w:rPr>
          <w:b/>
        </w:rPr>
        <w:t xml:space="preserve">Tulos</w:t>
      </w:r>
    </w:p>
    <w:p>
      <w:r>
        <w:t xml:space="preserve">Kun totuus oudoista toisista alkaa paljastua, yksi onnettomuudesta selvinneistä pettää muut haaksirikkoutuneet, ja lento-onnettomuuden syy selviää.</w:t>
      </w:r>
    </w:p>
    <w:p>
      <w:r>
        <w:rPr>
          <w:b/>
        </w:rPr>
        <w:t xml:space="preserve">Esimerkki 0.191</w:t>
      </w:r>
    </w:p>
    <w:p>
      <w:r>
        <w:t xml:space="preserve">T-Mobile sponsoroi Bayern Münchenin, Ferencvárosi TC:n ja West Bromwich Albionin pelipaitoja, ja lisäksi se sponsoroi Evertonin peliasuja yhdessä One2One-brändin kanssa ja sponsoroi myös vuoden 2002 FA Youth Cupin loppuottelua.</w:t>
      </w:r>
    </w:p>
    <w:p>
      <w:r>
        <w:rPr>
          <w:b/>
        </w:rPr>
        <w:t xml:space="preserve">Tulos</w:t>
      </w:r>
    </w:p>
    <w:p>
      <w:r>
        <w:t xml:space="preserve">T-Mobile oli Bayern Münchenin, Ferencvárosi TC:n ja West Bromwich Albionin pelipaitojen sponsori sekä Evertonin sponsori yhdessä One2One-brändin kanssa. T-Mobile sponsoroi vuoden 2002 FA Youth Cupin loppuottelua.</w:t>
      </w:r>
    </w:p>
    <w:p>
      <w:r>
        <w:rPr>
          <w:b/>
        </w:rPr>
        <w:t xml:space="preserve">Tulos</w:t>
      </w:r>
    </w:p>
    <w:p>
      <w:r>
        <w:t xml:space="preserve">T-Mobile sponsoroi Evertonia yhdessä One2One-brändin kanssa. Myös muita tuotemerkkejä oli paikalla. T-Mobile sponsoroi myös vuoden 2002 FA Youth Cupin loppuottelua.</w:t>
      </w:r>
    </w:p>
    <w:p>
      <w:r>
        <w:rPr>
          <w:b/>
        </w:rPr>
        <w:t xml:space="preserve">Tulos</w:t>
      </w:r>
    </w:p>
    <w:p>
      <w:r>
        <w:t xml:space="preserve">T-Mobile on Bayern Münchenin, Ferencvárosi TC:n ja West Bromwich Albionin nykyinen sponsori. Se on myös Evertonin sponsori yhdessä One2One-brändin kanssa. Se sponsoroi myös vuoden 2002 FA Youth Cupin loppuottelua.</w:t>
      </w:r>
    </w:p>
    <w:p>
      <w:r>
        <w:rPr>
          <w:b/>
        </w:rPr>
        <w:t xml:space="preserve">Tulos</w:t>
      </w:r>
    </w:p>
    <w:p>
      <w:r>
        <w:t xml:space="preserve">T-Mobile on Bayernin, Ferencvárin ja West Bromwichin nykyisten sponsoreiden lisäksi myös Evertonin sponsori One2One-brändin kanssa ja sponsoroi myös vuoden 2002 FA Youth Cupin loppuottelua.</w:t>
      </w:r>
    </w:p>
    <w:p>
      <w:r>
        <w:rPr>
          <w:b/>
        </w:rPr>
        <w:t xml:space="preserve">Tulos</w:t>
      </w:r>
    </w:p>
    <w:p>
      <w:r>
        <w:t xml:space="preserve">T-Mobile ja One2One sponsoroivat yhdessä Evertonia ja vuoden 2002 FA Youth Cup -finaalia.</w:t>
      </w:r>
    </w:p>
    <w:p>
      <w:r>
        <w:rPr>
          <w:b/>
        </w:rPr>
        <w:t xml:space="preserve">Esimerkki 0.192</w:t>
      </w:r>
    </w:p>
    <w:p>
      <w:r>
        <w:t xml:space="preserve">Art rock ei myöskään ole "niinkään tanssimista kuin kuuntelemista varten, ja se kertoo usein tarinan tai sanoituksissa on filosofinen teema.".</w:t>
      </w:r>
    </w:p>
    <w:p>
      <w:r>
        <w:rPr>
          <w:b/>
        </w:rPr>
        <w:t xml:space="preserve">Tulos</w:t>
      </w:r>
    </w:p>
    <w:p>
      <w:r>
        <w:t xml:space="preserve">Art rock ei ole niinkään tanssimista kuin kuuntelemista varten, ja se kertoo usein tarinaa ja sisältää filosofisen teeman.</w:t>
      </w:r>
    </w:p>
    <w:p>
      <w:r>
        <w:rPr>
          <w:b/>
        </w:rPr>
        <w:t xml:space="preserve">Tulos</w:t>
      </w:r>
    </w:p>
    <w:p>
      <w:r>
        <w:t xml:space="preserve">Art rock ei ole tanssimista varten, vaan kuuntelemista varten. Se kertoo usein tarinan tai sillä on filosofinen teema.</w:t>
      </w:r>
    </w:p>
    <w:p>
      <w:r>
        <w:rPr>
          <w:b/>
        </w:rPr>
        <w:t xml:space="preserve">Tulos</w:t>
      </w:r>
    </w:p>
    <w:p>
      <w:r>
        <w:t xml:space="preserve">Art rock "ei ole niinkään tanssimista kuin kuuntelemista varten, ja se kertoo usein tarinan tai sanoituksissa on filosofinen teema."</w:t>
      </w:r>
    </w:p>
    <w:p>
      <w:r>
        <w:rPr>
          <w:b/>
        </w:rPr>
        <w:t xml:space="preserve">Tulos</w:t>
      </w:r>
    </w:p>
    <w:p>
      <w:r>
        <w:t xml:space="preserve">Art rock on enemmän kuuntelemista kuin tanssimista varten. Sanoitukset kertovat tarinan tai filosofisen teeman.</w:t>
      </w:r>
    </w:p>
    <w:p>
      <w:r>
        <w:rPr>
          <w:b/>
        </w:rPr>
        <w:t xml:space="preserve">Tulos</w:t>
      </w:r>
    </w:p>
    <w:p>
      <w:r>
        <w:t xml:space="preserve">Art rockia on vaikea tanssia, mutta sitä on helppo kuunnella. Se kertoo usein tarinan tai sanoituksissa on filosofinen teema.</w:t>
      </w:r>
    </w:p>
    <w:p>
      <w:r>
        <w:rPr>
          <w:b/>
        </w:rPr>
        <w:t xml:space="preserve">Tulos</w:t>
      </w:r>
    </w:p>
    <w:p>
      <w:r>
        <w:t xml:space="preserve">Art rock ei myöskään ole oikeastaan tanssimista varten vaan kuuntelemista varten. Se kertoo usein tarinan tai sen sanoituksissa on filosofinen teema.</w:t>
      </w:r>
    </w:p>
    <w:p>
      <w:r>
        <w:rPr>
          <w:b/>
        </w:rPr>
        <w:t xml:space="preserve">Esimerkki 0.193</w:t>
      </w:r>
    </w:p>
    <w:p>
      <w:r>
        <w:t xml:space="preserve">Aasia Guptat kukistavat viimeisen läntisen satrapin, Rudrasimha III:n.</w:t>
      </w:r>
    </w:p>
    <w:p>
      <w:r>
        <w:rPr>
          <w:b/>
        </w:rPr>
        <w:t xml:space="preserve">Tulos</w:t>
      </w:r>
    </w:p>
    <w:p>
      <w:r>
        <w:t xml:space="preserve">Aasia Viimeinen läntinen satrappi oli Rudrasimha III. Se hävisi Guptoille.</w:t>
      </w:r>
    </w:p>
    <w:p>
      <w:r>
        <w:rPr>
          <w:b/>
        </w:rPr>
        <w:t xml:space="preserve">Tulos</w:t>
      </w:r>
    </w:p>
    <w:p>
      <w:r>
        <w:t xml:space="preserve">Guptat kukistivat Rudrasimha III:n, joka oli viimeinen läntinen satrappi.</w:t>
      </w:r>
    </w:p>
    <w:p>
      <w:r>
        <w:rPr>
          <w:b/>
        </w:rPr>
        <w:t xml:space="preserve">Tulos</w:t>
      </w:r>
    </w:p>
    <w:p>
      <w:r>
        <w:t xml:space="preserve">Guptat voittivat viimeisen läntisen satrapin. Hän oli Rudrasimha III.</w:t>
      </w:r>
    </w:p>
    <w:p>
      <w:r>
        <w:rPr>
          <w:b/>
        </w:rPr>
        <w:t xml:space="preserve">Tulos</w:t>
      </w:r>
    </w:p>
    <w:p>
      <w:r>
        <w:t xml:space="preserve">Aasiassa Viimeinen läntinen satrappi, Guptat voittavat Rudrasimha III:n.</w:t>
      </w:r>
    </w:p>
    <w:p>
      <w:r>
        <w:rPr>
          <w:b/>
        </w:rPr>
        <w:t xml:space="preserve">Tulos</w:t>
      </w:r>
    </w:p>
    <w:p>
      <w:r>
        <w:t xml:space="preserve">Guptat kukistavat viimeisen läntisen satrapin Rudrasimha III:n.</w:t>
      </w:r>
    </w:p>
    <w:p>
      <w:r>
        <w:rPr>
          <w:b/>
        </w:rPr>
        <w:t xml:space="preserve">Esimerkki 0.194</w:t>
      </w:r>
    </w:p>
    <w:p>
      <w:r>
        <w:t xml:space="preserve">Yhteenlaskun assosiatiivisuus: Mille tahansa kokonaisluvuille a, b ja c pätee (a + b) + c = a + (b + c).</w:t>
      </w:r>
    </w:p>
    <w:p>
      <w:r>
        <w:rPr>
          <w:b/>
        </w:rPr>
        <w:t xml:space="preserve">Tulos</w:t>
      </w:r>
    </w:p>
    <w:p>
      <w:r>
        <w:t xml:space="preserve">(a + b) + c = a + (b + c).</w:t>
      </w:r>
    </w:p>
    <w:p>
      <w:r>
        <w:rPr>
          <w:b/>
        </w:rPr>
        <w:t xml:space="preserve">Tulos</w:t>
      </w:r>
    </w:p>
    <w:p>
      <w:r>
        <w:t xml:space="preserve">Mille tahansa kokonaisluvuille a, b ja c pätee (a + b) + c = a + (b + c).</w:t>
      </w:r>
    </w:p>
    <w:p>
      <w:r>
        <w:rPr>
          <w:b/>
        </w:rPr>
        <w:t xml:space="preserve">Esimerkki 0.195</w:t>
      </w:r>
    </w:p>
    <w:p>
      <w:r>
        <w:t xml:space="preserve">Hyvässä uskossa olettaminen ei estä keskustelua ja kritiikkiä, mutta sen sijaan toimittajien ei pitäisi katsoa kritisoitujen toimien johtuvan ilkivallasta, ellei ilkivallasta ole konkreettisia todisteita.</w:t>
      </w:r>
    </w:p>
    <w:p>
      <w:r>
        <w:rPr>
          <w:b/>
        </w:rPr>
        <w:t xml:space="preserve">Tulos</w:t>
      </w:r>
    </w:p>
    <w:p>
      <w:r>
        <w:t xml:space="preserve">Hyvässä uskossa ei kielletä keskustelua ja kritiikkiä. Toimittajien ei pitäisi sanoa, että tietyillä toimilla on huonoja aikomuksia, ellei huonoista aikomuksista ole todisteita.</w:t>
      </w:r>
    </w:p>
    <w:p>
      <w:r>
        <w:rPr>
          <w:b/>
        </w:rPr>
        <w:t xml:space="preserve">Tulos</w:t>
      </w:r>
    </w:p>
    <w:p>
      <w:r>
        <w:t xml:space="preserve">Jos hyvässä uskossa keskustelu ja kritiikki on sallittua, toimittajien ei pitäisi liittää kritisoituja toimia pahoihin aikomuksiin, ellei siitä ole erityisiä todisteita.</w:t>
      </w:r>
    </w:p>
    <w:p>
      <w:r>
        <w:rPr>
          <w:b/>
        </w:rPr>
        <w:t xml:space="preserve">Tulos</w:t>
      </w:r>
    </w:p>
    <w:p>
      <w:r>
        <w:t xml:space="preserve">Hyväuskoisuus ei estä keskustelua ja kritiikkiä. Toimittajien ei pitäisi katsoa tekoja pahansuopaisiksi ilman erityisiä todisteita.</w:t>
      </w:r>
    </w:p>
    <w:p>
      <w:r>
        <w:rPr>
          <w:b/>
        </w:rPr>
        <w:t xml:space="preserve">Tulos</w:t>
      </w:r>
    </w:p>
    <w:p>
      <w:r>
        <w:t xml:space="preserve">Hyvässä uskossa olettaminen tarkoittaa sitä, että toimittajien ei pitäisi liittää kritiikkiä huonoihin aikomuksiin, ellei huonoista aikomuksista ole erityistä näyttöä.</w:t>
      </w:r>
    </w:p>
    <w:p>
      <w:r>
        <w:rPr>
          <w:b/>
        </w:rPr>
        <w:t xml:space="preserve">Esimerkki 0.196</w:t>
      </w:r>
    </w:p>
    <w:p>
      <w:r>
        <w:t xml:space="preserve">Lauantai-illan Main Eventissä Batista voitti kuuden miehen tag-ottelun, jossa Rey Mysterio ja Bobby Lashley ottivat yhteen King Bookerin, Finlayn ja Mark Henryn kanssa.</w:t>
      </w:r>
    </w:p>
    <w:p>
      <w:r>
        <w:rPr>
          <w:b/>
        </w:rPr>
        <w:t xml:space="preserve">Tulos</w:t>
      </w:r>
    </w:p>
    <w:p>
      <w:r>
        <w:t xml:space="preserve">Lauantai-illan Main Eventissä Batista, Rey Mysterio ja Bobby Lashley voittivat King Bookerin, Finlayn ja Mark Henryn.</w:t>
      </w:r>
    </w:p>
    <w:p>
      <w:r>
        <w:rPr>
          <w:b/>
        </w:rPr>
        <w:t xml:space="preserve">Tulos</w:t>
      </w:r>
    </w:p>
    <w:p>
      <w:r>
        <w:t xml:space="preserve">Batista ja hänen tiiminsä voittivat kuuden miehen tag-ottelun lauantai-illan Main Event -ohjelmassa.</w:t>
      </w:r>
    </w:p>
    <w:p>
      <w:r>
        <w:rPr>
          <w:b/>
        </w:rPr>
        <w:t xml:space="preserve">Tulos</w:t>
      </w:r>
    </w:p>
    <w:p>
      <w:r>
        <w:t xml:space="preserve">Lauantai-illan Main Eventissä Batista voitti kuuden miehen tag-ottelun Rey Mysterion ja Bobby Lashleyn kanssa. He ottivat vastaan King Bookerin, Finlayn ja Mark Henryn.</w:t>
      </w:r>
    </w:p>
    <w:p>
      <w:r>
        <w:rPr>
          <w:b/>
        </w:rPr>
        <w:t xml:space="preserve">Tulos</w:t>
      </w:r>
    </w:p>
    <w:p>
      <w:r>
        <w:t xml:space="preserve">Main Eventissä Batista voitti kuuden miehen tag-ottelun. Hän pelasi Rey Mysterion ja Bobby Lashleyn kanssa, jotka ottivat vastaan King Bookerin, Finlayn ja Mark Henryn.</w:t>
      </w:r>
    </w:p>
    <w:p>
      <w:r>
        <w:rPr>
          <w:b/>
        </w:rPr>
        <w:t xml:space="preserve">Tulos</w:t>
      </w:r>
    </w:p>
    <w:p>
      <w:r>
        <w:t xml:space="preserve">Lauantai-illan Main Event -tapahtumassa Batista voitti kuuden miehen tag team -ottelun yhdessä Rey Mysterion ja Bobby Lashleyn kanssa King Bookeria, Finlayta ja Mark Henryä vastaan.</w:t>
      </w:r>
    </w:p>
    <w:p>
      <w:r>
        <w:rPr>
          <w:b/>
        </w:rPr>
        <w:t xml:space="preserve">Tulos</w:t>
      </w:r>
    </w:p>
    <w:p>
      <w:r>
        <w:t xml:space="preserve">Lauantai-illan päätapahtumassa Batista, Rey Mysterio ja Bobby Lashly voittivat King Bookerin, Finlayn ja Mark Henryn kuuden miehen tag-ottelussa .</w:t>
      </w:r>
    </w:p>
    <w:p>
      <w:r>
        <w:rPr>
          <w:b/>
        </w:rPr>
        <w:t xml:space="preserve">Tulos</w:t>
      </w:r>
    </w:p>
    <w:p>
      <w:r>
        <w:t xml:space="preserve">Lauantai-illan Main Eventissä Batista voitti kuuden miehen tag-ottelun Rey Mysterion ja Bobby Lashleyn kanssa King Bookeria, Finlayta ja Mark Henryä vastaan.</w:t>
      </w:r>
    </w:p>
    <w:p>
      <w:r>
        <w:rPr>
          <w:b/>
        </w:rPr>
        <w:t xml:space="preserve">Tulos</w:t>
      </w:r>
    </w:p>
    <w:p>
      <w:r>
        <w:t xml:space="preserve">Lauantai-illan Main Eventissä Batista voitti kuuden miehen tag-ottelun. Rey Mysterio ja Bobby Lashley ottelivat King Bookeria, Finlayta ja Mark Henryä vastaan.</w:t>
      </w:r>
    </w:p>
    <w:p>
      <w:r>
        <w:rPr>
          <w:b/>
        </w:rPr>
        <w:t xml:space="preserve">Esimerkki 0.197</w:t>
      </w:r>
    </w:p>
    <w:p>
      <w:r>
        <w:t xml:space="preserve">The Great American Bash -tapahtumassa 20. heinäkuuta 2008 McCool voitti Natalyan ja nousi Divas Championiksi.</w:t>
      </w:r>
    </w:p>
    <w:p>
      <w:r>
        <w:rPr>
          <w:b/>
        </w:rPr>
        <w:t xml:space="preserve">Tulos</w:t>
      </w:r>
    </w:p>
    <w:p>
      <w:r>
        <w:t xml:space="preserve">The Great American Bash -tapahtumassa McCool voitti Natalyan ja hänestä tuli ensimmäinen divarimestari.</w:t>
      </w:r>
    </w:p>
    <w:p>
      <w:r>
        <w:rPr>
          <w:b/>
        </w:rPr>
        <w:t xml:space="preserve">Tulos</w:t>
      </w:r>
    </w:p>
    <w:p>
      <w:r>
        <w:t xml:space="preserve">20.7.2008 The Great American Bash -tapahtumassa McCool voitti Natalyan ja tuli kaikkien aikojen ensimmäiseksi divarimestariksi.</w:t>
      </w:r>
    </w:p>
    <w:p>
      <w:r>
        <w:rPr>
          <w:b/>
        </w:rPr>
        <w:t xml:space="preserve">Tulos</w:t>
      </w:r>
    </w:p>
    <w:p>
      <w:r>
        <w:t xml:space="preserve">McCool voitti Natalyan ja nousi Divas Championiksi Great American Bash -tapahtumassa 20. heinäkuuta 2008.</w:t>
      </w:r>
    </w:p>
    <w:p>
      <w:r>
        <w:rPr>
          <w:b/>
        </w:rPr>
        <w:t xml:space="preserve">Tulos</w:t>
      </w:r>
    </w:p>
    <w:p>
      <w:r>
        <w:t xml:space="preserve">McCoolista tuli Divas Champion voitettuaan Natalyan The Great American Bash -tapahtumassa 20. heinäkuuta 2008.</w:t>
      </w:r>
    </w:p>
    <w:p>
      <w:r>
        <w:rPr>
          <w:b/>
        </w:rPr>
        <w:t xml:space="preserve">Tulos</w:t>
      </w:r>
    </w:p>
    <w:p>
      <w:r>
        <w:t xml:space="preserve">The Great American Bash -tapahtumassa 20. heinäkuuta 2008 McCool voitti Natalyan. Hänestä tuli ensimmäinen Divas Champion.</w:t>
      </w:r>
    </w:p>
    <w:p>
      <w:r>
        <w:rPr>
          <w:b/>
        </w:rPr>
        <w:t xml:space="preserve">Tulos</w:t>
      </w:r>
    </w:p>
    <w:p>
      <w:r>
        <w:t xml:space="preserve">McCool voitti Natalyan ansaitakseen vuoden 2008 divarimestaruuden.</w:t>
      </w:r>
    </w:p>
    <w:p>
      <w:r>
        <w:rPr>
          <w:b/>
        </w:rPr>
        <w:t xml:space="preserve">Tulos</w:t>
      </w:r>
    </w:p>
    <w:p>
      <w:r>
        <w:t xml:space="preserve">McCoolista tuli ensimmäinen Divas Champion ottelemalla Natalyan kanssa. Tämä tapahtui 20. heinäkuuta 2008 Great American Bash -tapahtumassa.</w:t>
      </w:r>
    </w:p>
    <w:p>
      <w:r>
        <w:rPr>
          <w:b/>
        </w:rPr>
        <w:t xml:space="preserve">Tulos</w:t>
      </w:r>
    </w:p>
    <w:p>
      <w:r>
        <w:t xml:space="preserve">The Great American Bash -tapahtumassa vuonna 2008 McCool voitti Natalyan ja tuli divarimestariksi.</w:t>
      </w:r>
    </w:p>
    <w:p>
      <w:r>
        <w:rPr>
          <w:b/>
        </w:rPr>
        <w:t xml:space="preserve">Esimerkki 0.198</w:t>
      </w:r>
    </w:p>
    <w:p>
      <w:r>
        <w:t xml:space="preserve">Tuoksu on aluksi omenamainen ja miellyttävä, mutta ylikypsänä siitä tulee erikoisen myskinen.</w:t>
      </w:r>
    </w:p>
    <w:p>
      <w:r>
        <w:rPr>
          <w:b/>
        </w:rPr>
        <w:t xml:space="preserve">Tulos</w:t>
      </w:r>
    </w:p>
    <w:p>
      <w:r>
        <w:t xml:space="preserve">Aluksi se tuoksuu miellyttävästi omenalta, mutta ylikypsänä siitä tulee oudon myskinen.</w:t>
      </w:r>
    </w:p>
    <w:p>
      <w:r>
        <w:rPr>
          <w:b/>
        </w:rPr>
        <w:t xml:space="preserve">Tulos</w:t>
      </w:r>
    </w:p>
    <w:p>
      <w:r>
        <w:t xml:space="preserve">Aluksi tuoksu on omenamainen ja miellyttävä, mutta ylikypsänä siitä tulee hyvin myskinen.</w:t>
      </w:r>
    </w:p>
    <w:p>
      <w:r>
        <w:rPr>
          <w:b/>
        </w:rPr>
        <w:t xml:space="preserve">Tulos</w:t>
      </w:r>
    </w:p>
    <w:p>
      <w:r>
        <w:t xml:space="preserve">Hedelmän tuoksu on aluksi omenan kaltainen ja miellyttävä.  Mutta kun se kypsyy, tuoksu muuttuu myskiseksi.</w:t>
      </w:r>
    </w:p>
    <w:p>
      <w:r>
        <w:rPr>
          <w:b/>
        </w:rPr>
        <w:t xml:space="preserve">Tulos</w:t>
      </w:r>
    </w:p>
    <w:p>
      <w:r>
        <w:t xml:space="preserve">Aluksi se tuoksuu miellyttävältä omenalta, mutta ylikypsänä siitä tulee myskinen.</w:t>
      </w:r>
    </w:p>
    <w:p>
      <w:r>
        <w:rPr>
          <w:b/>
        </w:rPr>
        <w:t xml:space="preserve">Tulos</w:t>
      </w:r>
    </w:p>
    <w:p>
      <w:r>
        <w:t xml:space="preserve">Aluksi tuoksu on omenamainen ja miellyttävä. Ylikypsänä siitä tulee kuitenkin hyvin myskinen.</w:t>
      </w:r>
    </w:p>
    <w:p>
      <w:r>
        <w:rPr>
          <w:b/>
        </w:rPr>
        <w:t xml:space="preserve">Tulos</w:t>
      </w:r>
    </w:p>
    <w:p>
      <w:r>
        <w:t xml:space="preserve">Ensin se tuoksuu miellyttävältä omenalta. Jos se on liian kypsä, siitä tulee myskinen.</w:t>
      </w:r>
    </w:p>
    <w:p>
      <w:r>
        <w:rPr>
          <w:b/>
        </w:rPr>
        <w:t xml:space="preserve">Tulos</w:t>
      </w:r>
    </w:p>
    <w:p>
      <w:r>
        <w:t xml:space="preserve">Tuoksu on aluksi omenamainen ja miellyttävä. Ylikypsänä siitä tulee erikoisen myskinen.</w:t>
      </w:r>
    </w:p>
    <w:p>
      <w:r>
        <w:rPr>
          <w:b/>
        </w:rPr>
        <w:t xml:space="preserve">Tulos</w:t>
      </w:r>
    </w:p>
    <w:p>
      <w:r>
        <w:t xml:space="preserve">Tuoksu muuttuu epämiellyttävän voimakkaaksi sen jälkeen, kun se alkoi tuoksua omenalta.</w:t>
      </w:r>
    </w:p>
    <w:p>
      <w:r>
        <w:rPr>
          <w:b/>
        </w:rPr>
        <w:t xml:space="preserve">Tulos</w:t>
      </w:r>
    </w:p>
    <w:p>
      <w:r>
        <w:t xml:space="preserve">Tuoksu on omenainen ja miellyttävä. Ylikypsänä se muuttuu myskiseksi.</w:t>
      </w:r>
    </w:p>
    <w:p>
      <w:r>
        <w:rPr>
          <w:b/>
        </w:rPr>
        <w:t xml:space="preserve">Esimerkki 0.199</w:t>
      </w:r>
    </w:p>
    <w:p>
      <w:r>
        <w:t xml:space="preserve">Kotona Haworthin pappilassa Charlotte ja muut eloonjääneet lapset - Branwell, Emily ja Anne - alkoivat kirjoittaa kuvitteellisten kuningaskuntiensa asukkaiden elämää ja kamppailuja.</w:t>
      </w:r>
    </w:p>
    <w:p>
      <w:r>
        <w:rPr>
          <w:b/>
        </w:rPr>
        <w:t xml:space="preserve">Tulos</w:t>
      </w:r>
    </w:p>
    <w:p>
      <w:r>
        <w:t xml:space="preserve">Charlotte ja muut lapset, Branwell, Emily ja Anne, alkoivat seurata mielikuvituskuninkuutensa asukkaiden elämää.</w:t>
      </w:r>
    </w:p>
    <w:p>
      <w:r>
        <w:rPr>
          <w:b/>
        </w:rPr>
        <w:t xml:space="preserve">Tulos</w:t>
      </w:r>
    </w:p>
    <w:p>
      <w:r>
        <w:t xml:space="preserve">Charlotte ja muut lapset kertoivat kuvitteellisten kuningaskuntiensa asukkaiden elämästä ja taisteluista.</w:t>
      </w:r>
    </w:p>
    <w:p>
      <w:r>
        <w:rPr>
          <w:b/>
        </w:rPr>
        <w:t xml:space="preserve">Tulos</w:t>
      </w:r>
    </w:p>
    <w:p>
      <w:r>
        <w:t xml:space="preserve">Kotona Haworthin pappilassa Charlotte ja muut eloonjääneet lapset nimeltä Branwell, Emily ja Anne alkoivat kirjoittaa kuvitteellisten kuningaskuntiensa asukkaiden elämästä ja taisteluista.</w:t>
      </w:r>
    </w:p>
    <w:p>
      <w:r>
        <w:rPr>
          <w:b/>
        </w:rPr>
        <w:t xml:space="preserve">Tulos</w:t>
      </w:r>
    </w:p>
    <w:p>
      <w:r>
        <w:t xml:space="preserve">Charlotte ja muut elossa olevat lapset - Branwell, Emily ja Anne - asuivat Haworthin pappilassa. He alkoivat kirjoittaa kronikoita kuvitteellisten kuningaskuntiensa asukkaiden elämästä ja kamppailuista.</w:t>
      </w:r>
    </w:p>
    <w:p>
      <w:r>
        <w:rPr>
          <w:b/>
        </w:rPr>
        <w:t xml:space="preserve">Tulos</w:t>
      </w:r>
    </w:p>
    <w:p>
      <w:r>
        <w:t xml:space="preserve">Kotona Haworthin pappilassa Charlotte ja muut eloonjääneet lapset - Branwell, Emily ja Anne - alkoivat kirjoittaa kuvitteellisen valtakuntansa asukkaiden elämää ja kamppailuja.</w:t>
      </w:r>
    </w:p>
    <w:p>
      <w:r>
        <w:rPr>
          <w:b/>
        </w:rPr>
        <w:t xml:space="preserve">Tulos</w:t>
      </w:r>
    </w:p>
    <w:p>
      <w:r>
        <w:t xml:space="preserve">Kotona Haworthin pappilassa Charlotte, Branwell, Emily ja Anne alkoivat kirjoittaa kuvitteellisten kuningaskuntiensa asukkaiden elämästä ja taisteluista.</w:t>
      </w:r>
    </w:p>
    <w:p>
      <w:r>
        <w:rPr>
          <w:b/>
        </w:rPr>
        <w:t xml:space="preserve">Tulos</w:t>
      </w:r>
    </w:p>
    <w:p>
      <w:r>
        <w:t xml:space="preserve">Charlotte, Branwell, Emily ja Anne olivat eloonjääneet lapset, jotka kutsuivat Haworthin pappilaa kodikseen. Nämä lapset alkoivat kirjoittaa ylös kuvitteellisten kuningaskuntiensa kansalaisten elämää ja kamppailuja.</w:t>
      </w:r>
    </w:p>
    <w:p>
      <w:r>
        <w:rPr>
          <w:b/>
        </w:rPr>
        <w:t xml:space="preserve">Esimerkki 0.200</w:t>
      </w:r>
    </w:p>
    <w:p>
      <w:r>
        <w:t xml:space="preserve">Ainakin 537 kuolemantapauksesta syytettiin Hannaa, pääasiassa Haitilla.</w:t>
      </w:r>
    </w:p>
    <w:p>
      <w:r>
        <w:rPr>
          <w:b/>
        </w:rPr>
        <w:t xml:space="preserve">Tulos</w:t>
      </w:r>
    </w:p>
    <w:p>
      <w:r>
        <w:t xml:space="preserve">Hanna aiheutti yli 537 kuolemantapausta. Suurin osa heistä Haitilla.</w:t>
      </w:r>
    </w:p>
    <w:p>
      <w:r>
        <w:rPr>
          <w:b/>
        </w:rPr>
        <w:t xml:space="preserve">Tulos</w:t>
      </w:r>
    </w:p>
    <w:p>
      <w:r>
        <w:t xml:space="preserve">Ainakin 537 kuolemantapauksesta syytettiin Hannaa. Suurin osa niistä tapahtui Haitilla.</w:t>
      </w:r>
    </w:p>
    <w:p>
      <w:r>
        <w:rPr>
          <w:b/>
        </w:rPr>
        <w:t xml:space="preserve">Tulos</w:t>
      </w:r>
    </w:p>
    <w:p>
      <w:r>
        <w:t xml:space="preserve">Hanna aiheutti Haitissa ainakin 537 kuolemantapausta.</w:t>
      </w:r>
    </w:p>
    <w:p>
      <w:r>
        <w:rPr>
          <w:b/>
        </w:rPr>
        <w:t xml:space="preserve">Tulos</w:t>
      </w:r>
    </w:p>
    <w:p>
      <w:r>
        <w:t xml:space="preserve">Hanna aiheutti ainakin 537 kuolemantapausta, pääasiassa Haitissa.</w:t>
      </w:r>
    </w:p>
    <w:p>
      <w:r>
        <w:rPr>
          <w:b/>
        </w:rPr>
        <w:t xml:space="preserve">Tulos</w:t>
      </w:r>
    </w:p>
    <w:p>
      <w:r>
        <w:t xml:space="preserve">Ainakin 537 kuolemantapauksesta syytettiin Hannaa. Nämä olivat pääasiassa Haitilla.</w:t>
      </w:r>
    </w:p>
    <w:p>
      <w:r>
        <w:rPr>
          <w:b/>
        </w:rPr>
        <w:t xml:space="preserve">Tulos</w:t>
      </w:r>
    </w:p>
    <w:p>
      <w:r>
        <w:t xml:space="preserve">537 kuolemantapauksesta syytettiin Hannaa, enimmäkseen Haitilla.</w:t>
      </w:r>
    </w:p>
    <w:p>
      <w:r>
        <w:rPr>
          <w:b/>
        </w:rPr>
        <w:t xml:space="preserve">Tulos</w:t>
      </w:r>
    </w:p>
    <w:p>
      <w:r>
        <w:t xml:space="preserve">Ainakin 537 kuolemantapauksesta on syytetty Hannaa, pääasiassa Haitilla.</w:t>
      </w:r>
    </w:p>
    <w:p>
      <w:r>
        <w:rPr>
          <w:b/>
        </w:rPr>
        <w:t xml:space="preserve">Tulos</w:t>
      </w:r>
    </w:p>
    <w:p>
      <w:r>
        <w:t xml:space="preserve">Ainakin 537 kuolemantapauksesta syytettiin Hannaa. Useimmiten Haitilla.</w:t>
      </w:r>
    </w:p>
    <w:p>
      <w:r>
        <w:rPr>
          <w:b/>
        </w:rPr>
        <w:t xml:space="preserve">Esimerkki 0.201</w:t>
      </w:r>
    </w:p>
    <w:p>
      <w:r>
        <w:t xml:space="preserve">Tuolloin alueella oli Gretan suo, joka myöhemmin kuivatettiin.</w:t>
      </w:r>
    </w:p>
    <w:p>
      <w:r>
        <w:rPr>
          <w:b/>
        </w:rPr>
        <w:t xml:space="preserve">Tulos</w:t>
      </w:r>
    </w:p>
    <w:p>
      <w:r>
        <w:t xml:space="preserve">Tuolloin alueella oli Gretan suo. Se kuivatettiin myöhemmin.</w:t>
      </w:r>
    </w:p>
    <w:p>
      <w:r>
        <w:rPr>
          <w:b/>
        </w:rPr>
        <w:t xml:space="preserve">Tulos</w:t>
      </w:r>
    </w:p>
    <w:p>
      <w:r>
        <w:t xml:space="preserve">Tuolloin alueella oli Gretan suo. Se kuivatettiin myöhemmin.</w:t>
      </w:r>
    </w:p>
    <w:p>
      <w:r>
        <w:rPr>
          <w:b/>
        </w:rPr>
        <w:t xml:space="preserve">Tulos</w:t>
      </w:r>
    </w:p>
    <w:p>
      <w:r>
        <w:t xml:space="preserve">Gretan suo oli ennen osa aluetta, mutta se kuivatettiin myöhemmin.</w:t>
      </w:r>
    </w:p>
    <w:p>
      <w:r>
        <w:rPr>
          <w:b/>
        </w:rPr>
        <w:t xml:space="preserve">Tulos</w:t>
      </w:r>
    </w:p>
    <w:p>
      <w:r>
        <w:t xml:space="preserve">Alueella sijaitsi Gretan suo, joka myöhemmin ojitettiin.</w:t>
      </w:r>
    </w:p>
    <w:p>
      <w:r>
        <w:rPr>
          <w:b/>
        </w:rPr>
        <w:t xml:space="preserve">Tulos</w:t>
      </w:r>
    </w:p>
    <w:p>
      <w:r>
        <w:t xml:space="preserve">Alueella oli Gretan suo ennen sen kuivattamista.</w:t>
      </w:r>
    </w:p>
    <w:p>
      <w:r>
        <w:rPr>
          <w:b/>
        </w:rPr>
        <w:t xml:space="preserve">Tulos</w:t>
      </w:r>
    </w:p>
    <w:p>
      <w:r>
        <w:t xml:space="preserve">Tuolloin alueeseen kuului Gretan suo. Gretan suo kuivatettiin myöhemmin.</w:t>
      </w:r>
    </w:p>
    <w:p>
      <w:r>
        <w:rPr>
          <w:b/>
        </w:rPr>
        <w:t xml:space="preserve">Esimerkki 0.202</w:t>
      </w:r>
    </w:p>
    <w:p>
      <w:r>
        <w:t xml:space="preserve">Cannesin elokuvajuhlilla vuonna 2008 Alain Siritzky ilmoitti, että maailmanlaajuisesti etsitään uutta Emmanuellea, joka tähdittäisi uutta elokuvasarjaa.</w:t>
      </w:r>
    </w:p>
    <w:p>
      <w:r>
        <w:rPr>
          <w:b/>
        </w:rPr>
        <w:t xml:space="preserve">Tulos</w:t>
      </w:r>
    </w:p>
    <w:p>
      <w:r>
        <w:t xml:space="preserve">Alain Siritzky sanoi etsivänsä uutta Emmanuellea, joka tähdittäisi uutta elokuvasarjaa.</w:t>
      </w:r>
    </w:p>
    <w:p>
      <w:r>
        <w:rPr>
          <w:b/>
        </w:rPr>
        <w:t xml:space="preserve">Tulos</w:t>
      </w:r>
    </w:p>
    <w:p>
      <w:r>
        <w:t xml:space="preserve">Alain Siritzky ilmoitti, että maailmanlaajuisesti etsitään henkilöä, joka voisi tähdittää uutta elokuvasarjaa. Hän ilmoitti tästä Cannesin elokuvajuhlilla vuonna 2008.</w:t>
      </w:r>
    </w:p>
    <w:p>
      <w:r>
        <w:rPr>
          <w:b/>
        </w:rPr>
        <w:t xml:space="preserve">Tulos</w:t>
      </w:r>
    </w:p>
    <w:p>
      <w:r>
        <w:t xml:space="preserve">Cannesin elokuvajuhlilla vuonna 2008 Alain Siritzky ilmoitti etsivänsä uutta Emmanuellea uuteen elokuvasarjaan.</w:t>
      </w:r>
    </w:p>
    <w:p>
      <w:r>
        <w:rPr>
          <w:b/>
        </w:rPr>
        <w:t xml:space="preserve">Tulos</w:t>
      </w:r>
    </w:p>
    <w:p>
      <w:r>
        <w:t xml:space="preserve">Alain Siritzky ilmoitti Cannesin elokuvajuhlilla 2008 etsivänsä uutta Emmanuellea uuden sarjan pääosaan.</w:t>
      </w:r>
    </w:p>
    <w:p>
      <w:r>
        <w:rPr>
          <w:b/>
        </w:rPr>
        <w:t xml:space="preserve">Tulos</w:t>
      </w:r>
    </w:p>
    <w:p>
      <w:r>
        <w:t xml:space="preserve">Cannesin elokuvajuhlilla vuonna 2008 Alain Siritzky sanoi, että uutta Emmanuellea etsitään maailmanlaajuisesti. Hän olisi mukana uudessa elokuvasarjassa.</w:t>
      </w:r>
    </w:p>
    <w:p>
      <w:r>
        <w:rPr>
          <w:b/>
        </w:rPr>
        <w:t xml:space="preserve">Esimerkki 0.203</w:t>
      </w:r>
    </w:p>
    <w:p>
      <w:r>
        <w:t xml:space="preserve">Kehitysneurobiologien keskuudessa vallitsi 1900-luvun lopulla yhteisymmärrys siitä, että talamokortikaalisten yhteyksien muodostuminen (noin 26. raskausviikolla) on kriittinen tapahtuma sikiön kivun havaitsemisen kannalta.</w:t>
      </w:r>
    </w:p>
    <w:p>
      <w:r>
        <w:rPr>
          <w:b/>
        </w:rPr>
        <w:t xml:space="preserve">Tulos</w:t>
      </w:r>
    </w:p>
    <w:p>
      <w:r>
        <w:t xml:space="preserve">Neurobiologit olivat 1900-luvun lopulla yksimielisiä siitä, että talamokortikaalisten yhteyksien muodostuminen on kriittinen tapahtuma sikiön kivun havaitsemiselle.</w:t>
      </w:r>
    </w:p>
    <w:p>
      <w:r>
        <w:rPr>
          <w:b/>
        </w:rPr>
        <w:t xml:space="preserve">Tulos</w:t>
      </w:r>
    </w:p>
    <w:p>
      <w:r>
        <w:t xml:space="preserve">Neurobiologit olivat 1900-luvun lopulla yhtä mieltä siitä, että talamokortikaalisten yhteyksien syntyminen on erittäin tärkeä tapahtuma sikiön kivun havaitsemisen kannalta.</w:t>
      </w:r>
    </w:p>
    <w:p>
      <w:r>
        <w:rPr>
          <w:b/>
        </w:rPr>
        <w:t xml:space="preserve">Tulos</w:t>
      </w:r>
    </w:p>
    <w:p>
      <w:r>
        <w:t xml:space="preserve">Kehitysneurobiologit olivat 1900-luvun lopulla yhtä mieltä siitä, että sikiö voi tuntea kipua 26. raskausviikolla.</w:t>
      </w:r>
    </w:p>
    <w:p>
      <w:r>
        <w:rPr>
          <w:b/>
        </w:rPr>
        <w:t xml:space="preserve">Tulos</w:t>
      </w:r>
    </w:p>
    <w:p>
      <w:r>
        <w:t xml:space="preserve">Kehitysneurobiologit olivat 1900-luvun lopulla yhtä mieltä siitä, että sikiö voi tuntea kipua noin 26. raskausviikolla talamokortikaalisten yhteyksien muodostumisen vuoksi.</w:t>
      </w:r>
    </w:p>
    <w:p>
      <w:r>
        <w:rPr>
          <w:b/>
        </w:rPr>
        <w:t xml:space="preserve">Tulos</w:t>
      </w:r>
    </w:p>
    <w:p>
      <w:r>
        <w:t xml:space="preserve">Kehitysneurologit uskovat useimmiten, että sikiön kipu alkaa noin 26. raskausviikolla. Tämä teoria perustuu talamokortikaalisten yhteyksien muodostumiseen. Näiden avulla aivot pystyvät havaitsemaan kipua.</w:t>
      </w:r>
    </w:p>
    <w:p>
      <w:r>
        <w:rPr>
          <w:b/>
        </w:rPr>
        <w:t xml:space="preserve">Esimerkki 0.204</w:t>
      </w:r>
    </w:p>
    <w:p>
      <w:r>
        <w:t xml:space="preserve">Ani oli loistonsa huipulla 100 000-200 000 asukkaan kaupunki, joka kilpaili Konstantinopolin, Bagdadin ja Kairon kanssa.</w:t>
      </w:r>
    </w:p>
    <w:p>
      <w:r>
        <w:rPr>
          <w:b/>
        </w:rPr>
        <w:t xml:space="preserve">Tulos</w:t>
      </w:r>
    </w:p>
    <w:p>
      <w:r>
        <w:t xml:space="preserve">Anin väkiluku oli loistonsa huipulla 100 000-200 000 ihmistä, ja se oli Konstantinopolin, Bagdadin ja Kairon kilpailija.</w:t>
      </w:r>
    </w:p>
    <w:p>
      <w:r>
        <w:rPr>
          <w:b/>
        </w:rPr>
        <w:t xml:space="preserve">Tulos</w:t>
      </w:r>
    </w:p>
    <w:p>
      <w:r>
        <w:t xml:space="preserve">Ani oli loistonsa huipulla 100 000-200 000 asukkaan kaupunki, joka kilpaili Konstantinopolin, Bagdadin ja Kairon kanssa.</w:t>
      </w:r>
    </w:p>
    <w:p>
      <w:r>
        <w:rPr>
          <w:b/>
        </w:rPr>
        <w:t xml:space="preserve">Tulos</w:t>
      </w:r>
    </w:p>
    <w:p>
      <w:r>
        <w:t xml:space="preserve">Anin väkiluku oli parhaimmillaan 100 000-200 000 ihmistä. Sen kilpailijoita olivat Konstantinopoli, Bagdad ja Kairo.</w:t>
      </w:r>
    </w:p>
    <w:p>
      <w:r>
        <w:rPr>
          <w:b/>
        </w:rPr>
        <w:t xml:space="preserve">Tulos</w:t>
      </w:r>
    </w:p>
    <w:p>
      <w:r>
        <w:t xml:space="preserve">Anin väkiluku oli 100 000-200 000 ja se oli Konstantinopolin, Bagdadin ja Kairon kilpailija.</w:t>
      </w:r>
    </w:p>
    <w:p>
      <w:r>
        <w:rPr>
          <w:b/>
        </w:rPr>
        <w:t xml:space="preserve">Tulos</w:t>
      </w:r>
    </w:p>
    <w:p>
      <w:r>
        <w:t xml:space="preserve">Konstantinopolissa, Bagdadissa ja Kairon kilpailijassa Anissa oli parhaimmillaan 100 000-200 000 asukasta.</w:t>
      </w:r>
    </w:p>
    <w:p>
      <w:r>
        <w:rPr>
          <w:b/>
        </w:rPr>
        <w:t xml:space="preserve">Tulos</w:t>
      </w:r>
    </w:p>
    <w:p>
      <w:r>
        <w:t xml:space="preserve">Ani oli loistonsa huipulla 100 000-200 000 asukkaan kaupunki. Se oli Konstantinopolin, Bagdadin ja Kairon kilpailija.</w:t>
      </w:r>
    </w:p>
    <w:p>
      <w:r>
        <w:rPr>
          <w:b/>
        </w:rPr>
        <w:t xml:space="preserve">Tulos</w:t>
      </w:r>
    </w:p>
    <w:p>
      <w:r>
        <w:t xml:space="preserve">Anissa oli parhaimmillaan 100 000-200 000 asukasta, ja se oli Konstantinopolin, Bagdadin ja Kairon kilpailija.</w:t>
      </w:r>
    </w:p>
    <w:p>
      <w:r>
        <w:rPr>
          <w:b/>
        </w:rPr>
        <w:t xml:space="preserve">Esimerkki 0.205</w:t>
      </w:r>
    </w:p>
    <w:p>
      <w:r>
        <w:t xml:space="preserve">Koulun urheilujoukkueiden lempinimi on Eagles.</w:t>
      </w:r>
    </w:p>
    <w:p>
      <w:r>
        <w:rPr>
          <w:b/>
        </w:rPr>
        <w:t xml:space="preserve">Tulos</w:t>
      </w:r>
    </w:p>
    <w:p>
      <w:r>
        <w:t xml:space="preserve">Koulun urheilujoukkueet ovat nimeltään Eagles.</w:t>
      </w:r>
    </w:p>
    <w:p>
      <w:r>
        <w:rPr>
          <w:b/>
        </w:rPr>
        <w:t xml:space="preserve">Tulos</w:t>
      </w:r>
    </w:p>
    <w:p>
      <w:r>
        <w:t xml:space="preserve">Eaglesit ovat koulun urheilujoukkueita.</w:t>
      </w:r>
    </w:p>
    <w:p>
      <w:r>
        <w:rPr>
          <w:b/>
        </w:rPr>
        <w:t xml:space="preserve">Tulos</w:t>
      </w:r>
    </w:p>
    <w:p>
      <w:r>
        <w:t xml:space="preserve">Koulun joukkueet ovat nimeltään "Eagles".</w:t>
      </w:r>
    </w:p>
    <w:p>
      <w:r>
        <w:rPr>
          <w:b/>
        </w:rPr>
        <w:t xml:space="preserve">Tulos</w:t>
      </w:r>
    </w:p>
    <w:p>
      <w:r>
        <w:t xml:space="preserve">Koulun urheilujoukkueiden nimi on Eagles.</w:t>
      </w:r>
    </w:p>
    <w:p>
      <w:r>
        <w:rPr>
          <w:b/>
        </w:rPr>
        <w:t xml:space="preserve">Tulos</w:t>
      </w:r>
    </w:p>
    <w:p>
      <w:r>
        <w:t xml:space="preserve">Koulun urheilujoukkueiden nimi on Eagles.</w:t>
      </w:r>
    </w:p>
    <w:p>
      <w:r>
        <w:rPr>
          <w:b/>
        </w:rPr>
        <w:t xml:space="preserve">Tulos</w:t>
      </w:r>
    </w:p>
    <w:p>
      <w:r>
        <w:t xml:space="preserve">Koulun urheilujoukkueiden lempinimi on Eagles.</w:t>
      </w:r>
    </w:p>
    <w:p>
      <w:r>
        <w:rPr>
          <w:b/>
        </w:rPr>
        <w:t xml:space="preserve">Tulos</w:t>
      </w:r>
    </w:p>
    <w:p>
      <w:r>
        <w:t xml:space="preserve">Urheilukoulun joukkueet ovat nimeltään Eagles.</w:t>
      </w:r>
    </w:p>
    <w:p>
      <w:r>
        <w:rPr>
          <w:b/>
        </w:rPr>
        <w:t xml:space="preserve">Tulos</w:t>
      </w:r>
    </w:p>
    <w:p>
      <w:r>
        <w:t xml:space="preserve">Koulun urheilujoukkueiden nimi on Eagles.</w:t>
      </w:r>
    </w:p>
    <w:p>
      <w:r>
        <w:rPr>
          <w:b/>
        </w:rPr>
        <w:t xml:space="preserve">Esimerkki 0.206</w:t>
      </w:r>
    </w:p>
    <w:p>
      <w:r>
        <w:t xml:space="preserve">Atlantin hurrikaanikaudet Ennen 1600-lukua 1600-luku / 10-luku 1620-luku / 30-luku Havaintotietoja vuotta 1492 edeltäviltä vuosilta ei ole lainkaan saatavilla, koska kirjanpito oli käytännössä olematonta kolumbusta edeltävällä aikakaudella, ja kaikki mahdollisesti olemassa olleet tiedot ovat kadonneet jo kauan sitten.</w:t>
      </w:r>
    </w:p>
    <w:p>
      <w:r>
        <w:rPr>
          <w:b/>
        </w:rPr>
        <w:t xml:space="preserve">Tulos</w:t>
      </w:r>
    </w:p>
    <w:p>
      <w:r>
        <w:t xml:space="preserve">Vuotta 1492 edeltäviltä vuosilta ei ole havaintotietoja, koska kirjanpitoa ei pidetty kolumbusta edeltävällä aikakaudella. Kaikki tiedot ovat kadonneet jo kauan sitten.</w:t>
      </w:r>
    </w:p>
    <w:p>
      <w:r>
        <w:rPr>
          <w:b/>
        </w:rPr>
        <w:t xml:space="preserve">Tulos</w:t>
      </w:r>
    </w:p>
    <w:p>
      <w:r>
        <w:t xml:space="preserve">Vuotta 1492 edeltäviltä vuosilta ei ole saatavilla lainkaan hurrikaanihavaintotietoja. Kolumbusta edeltävällä aikakaudella ei ollut minkäänlaista kirjanpitoa. Kaikki tiedot ovat kadonneet jo kauan sitten.</w:t>
      </w:r>
    </w:p>
    <w:p>
      <w:r>
        <w:rPr>
          <w:b/>
        </w:rPr>
        <w:t xml:space="preserve">Tulos</w:t>
      </w:r>
    </w:p>
    <w:p>
      <w:r>
        <w:t xml:space="preserve">Hurrikaaneja koskevia havaintotietoja vuotta 1492 edeltäviltä vuosilta ei ole lainkaan saatavilla, koska kirjanpito oli lähes olematonta ja kadonnut.</w:t>
      </w:r>
    </w:p>
    <w:p>
      <w:r>
        <w:rPr>
          <w:b/>
        </w:rPr>
        <w:t xml:space="preserve">Tulos</w:t>
      </w:r>
    </w:p>
    <w:p>
      <w:r>
        <w:t xml:space="preserve">Tietoja ennen vuotta 1492 ei ole saatavilla, koska kirjanpitoa ei käytännössä ollut olemassa kolumbusta edeltävällä aikakaudella. Olemassa olleet tiedot ovat kadonneet.</w:t>
      </w:r>
    </w:p>
    <w:p>
      <w:r>
        <w:rPr>
          <w:b/>
        </w:rPr>
        <w:t xml:space="preserve">Tulos</w:t>
      </w:r>
    </w:p>
    <w:p>
      <w:r>
        <w:t xml:space="preserve">Havaintotietoja ennen vuotta 1492 ei ole saatavilla, koska kirjanpitoa ei ollut olemassa kolumbusta edeltävällä aikakaudella. Mahdollisesti olemassa olleet tiedot ovat kadonneet.</w:t>
      </w:r>
    </w:p>
    <w:p>
      <w:r>
        <w:rPr>
          <w:b/>
        </w:rPr>
        <w:t xml:space="preserve">Tulos</w:t>
      </w:r>
    </w:p>
    <w:p>
      <w:r>
        <w:t xml:space="preserve">Atlantin hurrikaanikaudet: 1620-luku / 30-luku: Havaintotietoja vuotta 1492 edeltäviltä vuosilta ei ole saatavilla, koska kirjanpito oli käytännössä olematonta kolumbusta edeltävällä aikakaudella. Mahdollisesti olemassa olleet tiedot ovat kadonneet jo kauan sitten.</w:t>
      </w:r>
    </w:p>
    <w:p>
      <w:r>
        <w:rPr>
          <w:b/>
        </w:rPr>
        <w:t xml:space="preserve">Tulos</w:t>
      </w:r>
    </w:p>
    <w:p>
      <w:r>
        <w:t xml:space="preserve">Ennen 1600-lukua, 1600-luku ,10-luku, 1620-luku, 30-luku Atlantin hirmumyrsky Havaintotietoja vuotta 1492 edeltäviltä vuosilta ei ole saatavilla, koska kirjanpito oli käytännössä olematonta Kolumbusta edeltävällä aikakaudella, ja kaikki mahdollisesti olemassa olleet tiedot ovat kadonneet kauan sitten.</w:t>
      </w:r>
    </w:p>
    <w:p>
      <w:r>
        <w:rPr>
          <w:b/>
        </w:rPr>
        <w:t xml:space="preserve">Esimerkki 0.207</w:t>
      </w:r>
    </w:p>
    <w:p>
      <w:r>
        <w:t xml:space="preserve">Attahaddy Benghazi on libyalainen jalkapalloseura, jonka kotipaikka on Benghazi.</w:t>
      </w:r>
    </w:p>
    <w:p>
      <w:r>
        <w:rPr>
          <w:b/>
        </w:rPr>
        <w:t xml:space="preserve">Tulos</w:t>
      </w:r>
    </w:p>
    <w:p>
      <w:r>
        <w:t xml:space="preserve">Attahaddy Benghazi on libyalainen jalkapalloseura. Sen kotipaikka on Benghazi.</w:t>
      </w:r>
    </w:p>
    <w:p>
      <w:r>
        <w:rPr>
          <w:b/>
        </w:rPr>
        <w:t xml:space="preserve">Tulos</w:t>
      </w:r>
    </w:p>
    <w:p>
      <w:r>
        <w:t xml:space="preserve">Attahaddy Benghazi on libyalainen jalkapalloseura, jonka kotipaikka on Benghazi.</w:t>
      </w:r>
    </w:p>
    <w:p>
      <w:r>
        <w:rPr>
          <w:b/>
        </w:rPr>
        <w:t xml:space="preserve">Tulos</w:t>
      </w:r>
    </w:p>
    <w:p>
      <w:r>
        <w:t xml:space="preserve">Attahaddy on libyalainen jalkapalloseura.</w:t>
      </w:r>
    </w:p>
    <w:p>
      <w:r>
        <w:rPr>
          <w:b/>
        </w:rPr>
        <w:t xml:space="preserve">Tulos</w:t>
      </w:r>
    </w:p>
    <w:p>
      <w:r>
        <w:t xml:space="preserve">Attahaddy Benghazi on jalkapalloseura kohteessa Benghazi.</w:t>
      </w:r>
    </w:p>
    <w:p>
      <w:r>
        <w:rPr>
          <w:b/>
        </w:rPr>
        <w:t xml:space="preserve">Tulos</w:t>
      </w:r>
    </w:p>
    <w:p>
      <w:r>
        <w:t xml:space="preserve">Attahaddy Benghazi on libyalainen jalkapalloseura. Se sijaitsee Benghazissa.</w:t>
      </w:r>
    </w:p>
    <w:p>
      <w:r>
        <w:rPr>
          <w:b/>
        </w:rPr>
        <w:t xml:space="preserve">Tulos</w:t>
      </w:r>
    </w:p>
    <w:p>
      <w:r>
        <w:t xml:space="preserve">Attahaddy Benghazi on Benghazissa toimiva jalkapalloseura.</w:t>
      </w:r>
    </w:p>
    <w:p>
      <w:r>
        <w:rPr>
          <w:b/>
        </w:rPr>
        <w:t xml:space="preserve">Esimerkki 0.208</w:t>
      </w:r>
    </w:p>
    <w:p>
      <w:r>
        <w:t xml:space="preserve">22. elokuuta Bill-hurrikaani heikkenee kategorian 1 hurrikaaniksi.</w:t>
      </w:r>
    </w:p>
    <w:p>
      <w:r>
        <w:rPr>
          <w:b/>
        </w:rPr>
        <w:t xml:space="preserve">Tulos</w:t>
      </w:r>
    </w:p>
    <w:p>
      <w:r>
        <w:t xml:space="preserve">Hurrikaani Bill heikkeni kategoriaan 1.</w:t>
      </w:r>
    </w:p>
    <w:p>
      <w:r>
        <w:rPr>
          <w:b/>
        </w:rPr>
        <w:t xml:space="preserve">Tulos</w:t>
      </w:r>
    </w:p>
    <w:p>
      <w:r>
        <w:t xml:space="preserve">Hurrikaani Billistä tuli kategorian 1 hurrikaani 22. elokuuta.</w:t>
      </w:r>
    </w:p>
    <w:p>
      <w:r>
        <w:rPr>
          <w:b/>
        </w:rPr>
        <w:t xml:space="preserve">Tulos</w:t>
      </w:r>
    </w:p>
    <w:p>
      <w:r>
        <w:t xml:space="preserve">22. elokuuta Hurrikaani Bill menettää voimiaan ja muuttuu kategorian 1 hurrikaaniksi.</w:t>
      </w:r>
    </w:p>
    <w:p>
      <w:r>
        <w:rPr>
          <w:b/>
        </w:rPr>
        <w:t xml:space="preserve">Tulos</w:t>
      </w:r>
    </w:p>
    <w:p>
      <w:r>
        <w:t xml:space="preserve">Hurrikaani Billistä tuli kategoria 1 22. elokuuta.</w:t>
      </w:r>
    </w:p>
    <w:p>
      <w:r>
        <w:rPr>
          <w:b/>
        </w:rPr>
        <w:t xml:space="preserve">Tulos</w:t>
      </w:r>
    </w:p>
    <w:p>
      <w:r>
        <w:t xml:space="preserve">22. elokuuta: Hurrikaani Bill heikkenee kategorian 1 hurrikaaniksi.</w:t>
      </w:r>
    </w:p>
    <w:p>
      <w:r>
        <w:rPr>
          <w:b/>
        </w:rPr>
        <w:t xml:space="preserve">Esimerkki 0.209</w:t>
      </w:r>
    </w:p>
    <w:p>
      <w:r>
        <w:t xml:space="preserve">Kirjoittaja Peter Preuss totesi, että opossumin populaatio heikkeni vuonna 1997, kun hakkuut uhkasivat sen nykyistä elinympäristöä (joka rajoittuu 50 neliökilometrin alueelle).</w:t>
      </w:r>
    </w:p>
    <w:p>
      <w:r>
        <w:rPr>
          <w:b/>
        </w:rPr>
        <w:t xml:space="preserve">Tulos</w:t>
      </w:r>
    </w:p>
    <w:p>
      <w:r>
        <w:t xml:space="preserve">Kirjailija Peter Preussin mukaan opossumikanta väheni vuonna 1997. Sen nykyistä 50 neliökilometrin laajuista elinympäristöä uhkasi hakkuut.</w:t>
      </w:r>
    </w:p>
    <w:p>
      <w:r>
        <w:rPr>
          <w:b/>
        </w:rPr>
        <w:t xml:space="preserve">Tulos</w:t>
      </w:r>
    </w:p>
    <w:p>
      <w:r>
        <w:t xml:space="preserve">Peter Preussin mukaan opossumikanta hidastui vuonna 1997, koska hakkuut uhkasivat niiden elinympäristöä.</w:t>
      </w:r>
    </w:p>
    <w:p>
      <w:r>
        <w:rPr>
          <w:b/>
        </w:rPr>
        <w:t xml:space="preserve">Tulos</w:t>
      </w:r>
    </w:p>
    <w:p>
      <w:r>
        <w:t xml:space="preserve">Opossumikanta heikkeni vuonna 1997.  Niiden elinympäristöä uhkasi hakkuut.</w:t>
      </w:r>
    </w:p>
    <w:p>
      <w:r>
        <w:rPr>
          <w:b/>
        </w:rPr>
        <w:t xml:space="preserve">Tulos</w:t>
      </w:r>
    </w:p>
    <w:p>
      <w:r>
        <w:t xml:space="preserve">Peter Preuss oli kirjailija. Hän totesi, että opossumikanta väheni vuonna 1997. Hän väitti, että kannan pieneneminen johtui siitä, että opossumin elinympäristöä uhkasi hakkuut.</w:t>
      </w:r>
    </w:p>
    <w:p>
      <w:r>
        <w:rPr>
          <w:b/>
        </w:rPr>
        <w:t xml:space="preserve">Tulos</w:t>
      </w:r>
    </w:p>
    <w:p>
      <w:r>
        <w:t xml:space="preserve">Peter Preussin mukaan opossumikanta väheni vuonna 1997, kun hakkuut uhkasivat nykyistä elinympäristöä.</w:t>
      </w:r>
    </w:p>
    <w:p>
      <w:r>
        <w:rPr>
          <w:b/>
        </w:rPr>
        <w:t xml:space="preserve">Tulos</w:t>
      </w:r>
    </w:p>
    <w:p>
      <w:r>
        <w:t xml:space="preserve">Kirjoittaja Peter Preuss sanoi, että opossumin populaatio pieneni vuonna 1997 metsäteollisuuden aiheuttaman uhan vuoksi.</w:t>
      </w:r>
    </w:p>
    <w:p>
      <w:r>
        <w:rPr>
          <w:b/>
        </w:rPr>
        <w:t xml:space="preserve">Esimerkki 0.210</w:t>
      </w:r>
    </w:p>
    <w:p>
      <w:r>
        <w:t xml:space="preserve">Awake on Joby Haroldin kirjoittama ja ohjaama jännitystrilleri vuodelta 2007.</w:t>
      </w:r>
    </w:p>
    <w:p>
      <w:r>
        <w:rPr>
          <w:b/>
        </w:rPr>
        <w:t xml:space="preserve">Tulos</w:t>
      </w:r>
    </w:p>
    <w:p>
      <w:r>
        <w:t xml:space="preserve">Joby Harold kirjoitti/ohjautui vuonna 2007 trilleriin Awake.</w:t>
      </w:r>
    </w:p>
    <w:p>
      <w:r>
        <w:rPr>
          <w:b/>
        </w:rPr>
        <w:t xml:space="preserve">Tulos</w:t>
      </w:r>
    </w:p>
    <w:p>
      <w:r>
        <w:t xml:space="preserve">Awake on Joby Haroldin tekemä trilleri vuodelta 2007.</w:t>
      </w:r>
    </w:p>
    <w:p>
      <w:r>
        <w:rPr>
          <w:b/>
        </w:rPr>
        <w:t xml:space="preserve">Tulos</w:t>
      </w:r>
    </w:p>
    <w:p>
      <w:r>
        <w:t xml:space="preserve">Awake julkaistiin vuonna 2007. Se on jännitystrilleri, jonka on kirjoittanut ja ohjannut Joby Harold.</w:t>
      </w:r>
    </w:p>
    <w:p>
      <w:r>
        <w:rPr>
          <w:b/>
        </w:rPr>
        <w:t xml:space="preserve">Tulos</w:t>
      </w:r>
    </w:p>
    <w:p>
      <w:r>
        <w:t xml:space="preserve">Awake on Joby Haroldin kirjoittama ja ohjaama jännitystrilleri. Se julkaistiin vuonna 2007</w:t>
      </w:r>
    </w:p>
    <w:p>
      <w:r>
        <w:rPr>
          <w:b/>
        </w:rPr>
        <w:t xml:space="preserve">Tulos</w:t>
      </w:r>
    </w:p>
    <w:p>
      <w:r>
        <w:t xml:space="preserve">Trillerin "Awake" on kirjoittanut ja ohjannut Joby Harold.</w:t>
      </w:r>
    </w:p>
    <w:p>
      <w:r>
        <w:rPr>
          <w:b/>
        </w:rPr>
        <w:t xml:space="preserve">Tulos</w:t>
      </w:r>
    </w:p>
    <w:p>
      <w:r>
        <w:t xml:space="preserve">Awake on Joby Haroldin kirjoittama ja ohjaama jännitystrilleri.</w:t>
      </w:r>
    </w:p>
    <w:p>
      <w:r>
        <w:rPr>
          <w:b/>
        </w:rPr>
        <w:t xml:space="preserve">Tulos</w:t>
      </w:r>
    </w:p>
    <w:p>
      <w:r>
        <w:t xml:space="preserve">Awake on jännitystrilleri vuodelta 2007. Sen on käsikirjoittanut ja ohjannut Joby Harold.</w:t>
      </w:r>
    </w:p>
    <w:p>
      <w:r>
        <w:rPr>
          <w:b/>
        </w:rPr>
        <w:t xml:space="preserve">Tulos</w:t>
      </w:r>
    </w:p>
    <w:p>
      <w:r>
        <w:t xml:space="preserve">Awake on pelottava elokuva vuodelta 2007.</w:t>
      </w:r>
    </w:p>
    <w:p>
      <w:r>
        <w:rPr>
          <w:b/>
        </w:rPr>
        <w:t xml:space="preserve">Esimerkki 0.211</w:t>
      </w:r>
    </w:p>
    <w:p>
      <w:r>
        <w:t xml:space="preserve">Varmuuskopioi koko järjestelmä, mukaan lukien käyttäjätiedot, asennettavalle Live-CD/DVD-levylle.</w:t>
      </w:r>
    </w:p>
    <w:p>
      <w:r>
        <w:rPr>
          <w:b/>
        </w:rPr>
        <w:t xml:space="preserve">Tulos</w:t>
      </w:r>
    </w:p>
    <w:p>
      <w:r>
        <w:t xml:space="preserve">Koko järjestelmä, mukaan lukien käyttäjätiedot, voidaan asentaa Live CD/DVD-levylle.</w:t>
      </w:r>
    </w:p>
    <w:p>
      <w:r>
        <w:rPr>
          <w:b/>
        </w:rPr>
        <w:t xml:space="preserve">Tulos</w:t>
      </w:r>
    </w:p>
    <w:p>
      <w:r>
        <w:t xml:space="preserve">Varmuuskopioi järjestelmä Live-CD- tai DVD-levylle.</w:t>
      </w:r>
    </w:p>
    <w:p>
      <w:r>
        <w:rPr>
          <w:b/>
        </w:rPr>
        <w:t xml:space="preserve">Tulos</w:t>
      </w:r>
    </w:p>
    <w:p>
      <w:r>
        <w:t xml:space="preserve">Varmuuskopioi koko järjestelmä, mukaan lukien käyttäjätiedot. Laita se asennettavalle Live-CD/DVD-levylle.</w:t>
      </w:r>
    </w:p>
    <w:p>
      <w:r>
        <w:rPr>
          <w:b/>
        </w:rPr>
        <w:t xml:space="preserve">Tulos</w:t>
      </w:r>
    </w:p>
    <w:p>
      <w:r>
        <w:t xml:space="preserve">Varmuuskopioi koko järjestelmä käyttäjätietoineen asennettavalle Live-CD:lle/DVD:lle.</w:t>
      </w:r>
    </w:p>
    <w:p>
      <w:r>
        <w:rPr>
          <w:b/>
        </w:rPr>
        <w:t xml:space="preserve">Esimerkki 0.212</w:t>
      </w:r>
    </w:p>
    <w:p>
      <w:r>
        <w:t xml:space="preserve">Taustaa Chuck Norris Facts alkoi alun perin ilmestyä Internetissä vuoden 2005 alussa.</w:t>
      </w:r>
    </w:p>
    <w:p>
      <w:r>
        <w:rPr>
          <w:b/>
        </w:rPr>
        <w:t xml:space="preserve">Tulos</w:t>
      </w:r>
    </w:p>
    <w:p>
      <w:r>
        <w:t xml:space="preserve">Chuck Norris ilmestyi alun perin internetiin vuonna 2005.</w:t>
      </w:r>
    </w:p>
    <w:p>
      <w:r>
        <w:rPr>
          <w:b/>
        </w:rPr>
        <w:t xml:space="preserve">Tulos</w:t>
      </w:r>
    </w:p>
    <w:p>
      <w:r>
        <w:t xml:space="preserve">Chuck Norrisia koskevia faktoja ilmestyi internetiin vuoden 2005 alussa.</w:t>
      </w:r>
    </w:p>
    <w:p>
      <w:r>
        <w:rPr>
          <w:b/>
        </w:rPr>
        <w:t xml:space="preserve">Tulos</w:t>
      </w:r>
    </w:p>
    <w:p>
      <w:r>
        <w:t xml:space="preserve">Chuck Norris -faktoja alkoi ilmestyä internetissä vuonna 2005.</w:t>
      </w:r>
    </w:p>
    <w:p>
      <w:r>
        <w:rPr>
          <w:b/>
        </w:rPr>
        <w:t xml:space="preserve">Tulos</w:t>
      </w:r>
    </w:p>
    <w:p>
      <w:r>
        <w:t xml:space="preserve">Chuck Norris Facts ilmestyi ensimmäisen kerran internetiin vuoden 2005 alussa.</w:t>
      </w:r>
    </w:p>
    <w:p>
      <w:r>
        <w:rPr>
          <w:b/>
        </w:rPr>
        <w:t xml:space="preserve">Tulos</w:t>
      </w:r>
    </w:p>
    <w:p>
      <w:r>
        <w:t xml:space="preserve">Chuck Norris -faktat ilmestyivät internetiin vuonna 2005.</w:t>
      </w:r>
    </w:p>
    <w:p>
      <w:r>
        <w:rPr>
          <w:b/>
        </w:rPr>
        <w:t xml:space="preserve">Tulos</w:t>
      </w:r>
    </w:p>
    <w:p>
      <w:r>
        <w:t xml:space="preserve">Chuck Norrisia koskevia faktoja alkoi ilmestyä internetiin vuoden 2005 alussa.</w:t>
      </w:r>
    </w:p>
    <w:p>
      <w:r>
        <w:rPr>
          <w:b/>
        </w:rPr>
        <w:t xml:space="preserve">Tulos</w:t>
      </w:r>
    </w:p>
    <w:p>
      <w:r>
        <w:t xml:space="preserve">Chuck Norris -faktoja alkoi ilmestyä verkkoon vuoden 2005 alussa.</w:t>
      </w:r>
    </w:p>
    <w:p>
      <w:r>
        <w:rPr>
          <w:b/>
        </w:rPr>
        <w:t xml:space="preserve">Esimerkki 0.213</w:t>
      </w:r>
    </w:p>
    <w:p>
      <w:r>
        <w:t xml:space="preserve">Tausta DES käyttää 56-bittistä avainta, mikä tarkoittaa, että on olemassa 256 mahdollista avainta, joilla viesti voidaan salata.</w:t>
      </w:r>
    </w:p>
    <w:p>
      <w:r>
        <w:rPr>
          <w:b/>
        </w:rPr>
        <w:t xml:space="preserve">Tulos</w:t>
      </w:r>
    </w:p>
    <w:p>
      <w:r>
        <w:t xml:space="preserve">Tausta DES käyttää 56 - bittistä avainta, jonka alla on 256 mahdollista avainta, joilla viestit voidaan salata.</w:t>
      </w:r>
    </w:p>
    <w:p>
      <w:r>
        <w:rPr>
          <w:b/>
        </w:rPr>
        <w:t xml:space="preserve">Tulos</w:t>
      </w:r>
    </w:p>
    <w:p>
      <w:r>
        <w:t xml:space="preserve">Tausta DES käyttää 56-bittistä avainta. Tämä tarkoittaa, että on 256 mahdollista avainta, joilla viesti voidaan salata.</w:t>
      </w:r>
    </w:p>
    <w:p>
      <w:r>
        <w:rPr>
          <w:b/>
        </w:rPr>
        <w:t xml:space="preserve">Tulos</w:t>
      </w:r>
    </w:p>
    <w:p>
      <w:r>
        <w:t xml:space="preserve">Taustalla olevassa DES:ssä on 256 mahdollista avainta, joilla viesti voidaan salata.</w:t>
      </w:r>
    </w:p>
    <w:p>
      <w:r>
        <w:rPr>
          <w:b/>
        </w:rPr>
        <w:t xml:space="preserve">Tulos</w:t>
      </w:r>
    </w:p>
    <w:p>
      <w:r>
        <w:t xml:space="preserve">Taustaa: DES käyttää 56-bittistä avainta. Tämä tarkoittaa, että viestin salaamiseen on 256 mahdollista avainta.</w:t>
      </w:r>
    </w:p>
    <w:p>
      <w:r>
        <w:rPr>
          <w:b/>
        </w:rPr>
        <w:t xml:space="preserve">Esimerkki 0.214</w:t>
      </w:r>
    </w:p>
    <w:p>
      <w:r>
        <w:t xml:space="preserve">Tausta Pelin yleinen juoni on, että neljän hengen ryhmä, Alien, Ihminen, Android ja Psionic, ovat lähteneet Maasta avaruusaluksella planeetan uhkaavan tuhon vuoksi.</w:t>
      </w:r>
    </w:p>
    <w:p>
      <w:r>
        <w:rPr>
          <w:b/>
        </w:rPr>
        <w:t xml:space="preserve">Tulos</w:t>
      </w:r>
    </w:p>
    <w:p>
      <w:r>
        <w:t xml:space="preserve">Pelin yleinen juoni on, että avaruusolento, ihminen, Android ja psionikko ovat lähteneet Maasta avaruusaluksella tuhoamaan planeetan...</w:t>
      </w:r>
    </w:p>
    <w:p>
      <w:r>
        <w:rPr>
          <w:b/>
        </w:rPr>
        <w:t xml:space="preserve">Tulos</w:t>
      </w:r>
    </w:p>
    <w:p>
      <w:r>
        <w:t xml:space="preserve">Pelin juoni on, että nelihenkinen ryhmä on lähtenyt Maasta avaruusaluksella, koska planeetta on tuhoutumassa. Ryhmään kuuluu muukalainen, ihminen, Android ja psionikko.</w:t>
      </w:r>
    </w:p>
    <w:p>
      <w:r>
        <w:rPr>
          <w:b/>
        </w:rPr>
        <w:t xml:space="preserve">Tulos</w:t>
      </w:r>
    </w:p>
    <w:p>
      <w:r>
        <w:t xml:space="preserve">Pelin tarina on, että neljän hengen tiimi, Alien, Human, Android ja Psionic, on lähtenyt Maasta avaruusaluksella pakoon planeetan tuhoa.</w:t>
      </w:r>
    </w:p>
    <w:p>
      <w:r>
        <w:rPr>
          <w:b/>
        </w:rPr>
        <w:t xml:space="preserve">Tulos</w:t>
      </w:r>
    </w:p>
    <w:p>
      <w:r>
        <w:t xml:space="preserve">Taustatiedot: Alien, ihminen, Android ja psionikko. He ovat lähteneet Maasta avaruusaluksella paetakseen planeetan tuhoa.</w:t>
      </w:r>
    </w:p>
    <w:p>
      <w:r>
        <w:rPr>
          <w:b/>
        </w:rPr>
        <w:t xml:space="preserve">Tulos</w:t>
      </w:r>
    </w:p>
    <w:p>
      <w:r>
        <w:t xml:space="preserve">Pelissä... Maa oli tuhoutumassa. Niinpä avaruusolento, ihminen, androidi ja psionikko lähtivät planeetalta avaruusaluksella.</w:t>
      </w:r>
    </w:p>
    <w:p>
      <w:r>
        <w:rPr>
          <w:b/>
        </w:rPr>
        <w:t xml:space="preserve">Tulos</w:t>
      </w:r>
    </w:p>
    <w:p>
      <w:r>
        <w:t xml:space="preserve">Pelin yleinen juoni on, että nelihenkinen ryhmä on lähtenyt Maasta avaruusaluksella, koska planeetta on tuhoutumassa.</w:t>
      </w:r>
    </w:p>
    <w:p>
      <w:r>
        <w:rPr>
          <w:b/>
        </w:rPr>
        <w:t xml:space="preserve">Tulos</w:t>
      </w:r>
    </w:p>
    <w:p>
      <w:r>
        <w:t xml:space="preserve">Pelin yleinen juoni on, että nelihenkinen ryhmä on lähtenyt Maasta. He ovat avaruusolento, ihminen, Android ja psionikko. He menivät avaruusaluksen kyytiin, koska planeetta on tuhoutumassa.</w:t>
      </w:r>
    </w:p>
    <w:p>
      <w:r>
        <w:rPr>
          <w:b/>
        </w:rPr>
        <w:t xml:space="preserve">Tulos</w:t>
      </w:r>
    </w:p>
    <w:p>
      <w:r>
        <w:t xml:space="preserve">Pelin yleinen tarina on, että nelihenkinen ryhmä, joka koostuu muukalaisesta, ihmisestä, Androidista ja psionikosta, on lähtenyt Maasta avaruusaluksella pakoon planeetan lähestyvää tuhoa.</w:t>
      </w:r>
    </w:p>
    <w:p>
      <w:r>
        <w:rPr>
          <w:b/>
        </w:rPr>
        <w:t xml:space="preserve">Tulos</w:t>
      </w:r>
    </w:p>
    <w:p>
      <w:r>
        <w:t xml:space="preserve">Pelin yleinen juoni on, että nelihenkinen ryhmä on lähtenyt Maasta avaruusaluksella planeetan tuhoutumisen vuoksi. Nämä neljä ovat. avaruusolento, ihminen, androidi ja psionikko.</w:t>
      </w:r>
    </w:p>
    <w:p>
      <w:r>
        <w:rPr>
          <w:b/>
        </w:rPr>
        <w:t xml:space="preserve">Esimerkki 0.215</w:t>
      </w:r>
    </w:p>
    <w:p>
      <w:r>
        <w:t xml:space="preserve">Bad Herrenalb on kunta Calwin piirikunnassa Baden-Württembergin osavaltiossa Saksassa.</w:t>
      </w:r>
    </w:p>
    <w:p>
      <w:r>
        <w:rPr>
          <w:b/>
        </w:rPr>
        <w:t xml:space="preserve">Tulos</w:t>
      </w:r>
    </w:p>
    <w:p>
      <w:r>
        <w:t xml:space="preserve">Bad Herrenalb on kunta Calwin piirikunnassa. Se sijaitsee Baden-Württembergin osavaltiossa Saksassa.</w:t>
      </w:r>
    </w:p>
    <w:p>
      <w:r>
        <w:rPr>
          <w:b/>
        </w:rPr>
        <w:t xml:space="preserve">Tulos</w:t>
      </w:r>
    </w:p>
    <w:p>
      <w:r>
        <w:t xml:space="preserve">Bad Herrenalb on kunta Calwissa. Se sijaitsee Baden-Württembergin osavaltiossa Saksassa.</w:t>
      </w:r>
    </w:p>
    <w:p>
      <w:r>
        <w:rPr>
          <w:b/>
        </w:rPr>
        <w:t xml:space="preserve">Tulos</w:t>
      </w:r>
    </w:p>
    <w:p>
      <w:r>
        <w:t xml:space="preserve">Bad Herrenalb on kunta Calwin piirikunnassa. Calw sijaitsee Baden-Württembergin osavaltiossa Saksassa.</w:t>
      </w:r>
    </w:p>
    <w:p>
      <w:r>
        <w:rPr>
          <w:b/>
        </w:rPr>
        <w:t xml:space="preserve">Tulos</w:t>
      </w:r>
    </w:p>
    <w:p>
      <w:r>
        <w:t xml:space="preserve">Bad Herrenalb on alue Calwin alueella. Se sijaitsee Baden-Württembergin osavaltiossa Saksassa.</w:t>
      </w:r>
    </w:p>
    <w:p>
      <w:r>
        <w:rPr>
          <w:b/>
        </w:rPr>
        <w:t xml:space="preserve">Tulos</w:t>
      </w:r>
    </w:p>
    <w:p>
      <w:r>
        <w:t xml:space="preserve">Bad Herrenalb on kaupunki Baden-Württembergin osavaltiossa Saksassa.</w:t>
      </w:r>
    </w:p>
    <w:p>
      <w:r>
        <w:rPr>
          <w:b/>
        </w:rPr>
        <w:t xml:space="preserve">Tulos</w:t>
      </w:r>
    </w:p>
    <w:p>
      <w:r>
        <w:t xml:space="preserve">Bad Herrenalb sijaitsee Baden-Württembergissä, Saksassa.</w:t>
      </w:r>
    </w:p>
    <w:p>
      <w:r>
        <w:rPr>
          <w:b/>
        </w:rPr>
        <w:t xml:space="preserve">Esimerkki 0.216</w:t>
      </w:r>
    </w:p>
    <w:p>
      <w:r>
        <w:t xml:space="preserve">Baduhennna on todistettu ainoastaan Tacituksen Annaleissa, joissa Tacitus kirjoittaa, että Frisiassa oli hänelle omistettu metsä ja että tämän metsän lähellä tapettiin 900 roomalaista vankia vuonna 28 jKr.</w:t>
      </w:r>
    </w:p>
    <w:p>
      <w:r>
        <w:rPr>
          <w:b/>
        </w:rPr>
        <w:t xml:space="preserve">Tulos</w:t>
      </w:r>
    </w:p>
    <w:p>
      <w:r>
        <w:t xml:space="preserve">Baduhennna on todistettu ainoastaan Tacituksen Annalsissa. Tacitus kirjoittaa, että hänelle oli omistettu Frisiassa sijaitseva metsikkö, jonka lähellä 900 roomalaista vankia tapettiin vuonna 28 jKr.</w:t>
      </w:r>
    </w:p>
    <w:p>
      <w:r>
        <w:rPr>
          <w:b/>
        </w:rPr>
        <w:t xml:space="preserve">Tulos</w:t>
      </w:r>
    </w:p>
    <w:p>
      <w:r>
        <w:t xml:space="preserve">Tacitus kertoo, että 900 sotilasta tapettiin lähellä Frisiassa sijaitsevaa metsää, joka oli omistettu Baduhennalle.</w:t>
      </w:r>
    </w:p>
    <w:p>
      <w:r>
        <w:rPr>
          <w:b/>
        </w:rPr>
        <w:t xml:space="preserve">Tulos</w:t>
      </w:r>
    </w:p>
    <w:p>
      <w:r>
        <w:t xml:space="preserve">Buduhennna vahvistaa Tacituksen Annaleissa, että hänellä oli Frisiassa hänelle omistettu metsä, jossa 900 roomalaista vankia tapettiin vuonna 28 jKr.</w:t>
      </w:r>
    </w:p>
    <w:p>
      <w:r>
        <w:rPr>
          <w:b/>
        </w:rPr>
        <w:t xml:space="preserve">Tulos</w:t>
      </w:r>
    </w:p>
    <w:p>
      <w:r>
        <w:t xml:space="preserve">Baduhennna on todistettu Tacituksen Annaleissa, joissa Tacitus mainitsee, että hänen nimissään tehtiin metsä Frisiassa. Tämän metsän lähellä tapettiin 900 roomalaista vankia vuonna 28 jKr.</w:t>
      </w:r>
    </w:p>
    <w:p>
      <w:r>
        <w:rPr>
          <w:b/>
        </w:rPr>
        <w:t xml:space="preserve">Tulos</w:t>
      </w:r>
    </w:p>
    <w:p>
      <w:r>
        <w:t xml:space="preserve">Baduhennna on ainoa, jolle annetaan tunnustusta Tacituksen Annaleissa.  Tacitus kertoo, että hänelle omistettiin Frisiassa metsä, jonka lähellä 900 roomalaista vankia tapettiin vuonna 28 jKr.</w:t>
      </w:r>
    </w:p>
    <w:p>
      <w:r>
        <w:rPr>
          <w:b/>
        </w:rPr>
        <w:t xml:space="preserve">Tulos</w:t>
      </w:r>
    </w:p>
    <w:p>
      <w:r>
        <w:t xml:space="preserve">Baduhennna on todistettu Tacituksen Annals, Tacitus kirjasi, että metsä Frisiassa oli omistettu hänelle, ja että lähellä tätä metsää 900 roomalaista vankia tapettiin vuonna 28 CE.</w:t>
      </w:r>
    </w:p>
    <w:p>
      <w:r>
        <w:rPr>
          <w:b/>
        </w:rPr>
        <w:t xml:space="preserve">Esimerkki 0.217</w:t>
      </w:r>
    </w:p>
    <w:p>
      <w:r>
        <w:t xml:space="preserve">Bagnotar rajoittuu seuraaviin liittovaltuustoihin: pohjoisessa Sarbhanaan, idässä ja etelässä Namli Mairaan ja lännessä Baghiin.</w:t>
      </w:r>
    </w:p>
    <w:p>
      <w:r>
        <w:rPr>
          <w:b/>
        </w:rPr>
        <w:t xml:space="preserve">Tulos</w:t>
      </w:r>
    </w:p>
    <w:p>
      <w:r>
        <w:t xml:space="preserve">Bagnotaria ympäröi pohjoisessa Sarbhana, idässä ja etelässä Namli Maira ja lännessä Baghin neuvostot.</w:t>
      </w:r>
    </w:p>
    <w:p>
      <w:r>
        <w:rPr>
          <w:b/>
        </w:rPr>
        <w:t xml:space="preserve">Tulos</w:t>
      </w:r>
    </w:p>
    <w:p>
      <w:r>
        <w:t xml:space="preserve">Bagnotar rajoittuu seuraaviin liitonvaltuustoihin: pohjoisessa Sarbhanaan, idässä ja etelässä Namli Mairaan ja lännessä Baghiin.</w:t>
      </w:r>
    </w:p>
    <w:p>
      <w:r>
        <w:rPr>
          <w:b/>
        </w:rPr>
        <w:t xml:space="preserve">Tulos</w:t>
      </w:r>
    </w:p>
    <w:p>
      <w:r>
        <w:t xml:space="preserve">Bagnotarin kanssa samoilla rajoilla ovat seuraavat neuvostot. Sarbhana sijaitsee pohjoisessa. Namli Maira sijaitsee idässä ja etelässä. Bagh sijaitsee lännessä.</w:t>
      </w:r>
    </w:p>
    <w:p>
      <w:r>
        <w:rPr>
          <w:b/>
        </w:rPr>
        <w:t xml:space="preserve">Tulos</w:t>
      </w:r>
    </w:p>
    <w:p>
      <w:r>
        <w:t xml:space="preserve">Bagnotar rajoittuu useisiin liitonvaltuustoihin. Sarbhana sijaitsee pohjoisessa ja Namli Maira idässä ja etelässä. Bagh sijaitsee lännessä.</w:t>
      </w:r>
    </w:p>
    <w:p>
      <w:r>
        <w:rPr>
          <w:b/>
        </w:rPr>
        <w:t xml:space="preserve">Tulos</w:t>
      </w:r>
    </w:p>
    <w:p>
      <w:r>
        <w:t xml:space="preserve">Bagnotaria ympäröivät pohjoisessa Sarbhana, idässä ja etelässä Namli Maira ja lännessä Bagh.</w:t>
      </w:r>
    </w:p>
    <w:p>
      <w:r>
        <w:rPr>
          <w:b/>
        </w:rPr>
        <w:t xml:space="preserve">Tulos</w:t>
      </w:r>
    </w:p>
    <w:p>
      <w:r>
        <w:t xml:space="preserve">Bagnotarin ympärillä oli liiton neuvostoja. Sarbhana sijaitsee pohjoisessa, Namli Maira idässä ja etelässä ja Bagh lännessä.</w:t>
      </w:r>
    </w:p>
    <w:p>
      <w:r>
        <w:rPr>
          <w:b/>
        </w:rPr>
        <w:t xml:space="preserve">Tulos</w:t>
      </w:r>
    </w:p>
    <w:p>
      <w:r>
        <w:t xml:space="preserve">Bagnotar rajoittuu seuraaviin liitonvaltuustoihin: pohjoisessa Sarbhana, idässä ja etelässä Namli Maira ja lännessä Bagh.</w:t>
      </w:r>
    </w:p>
    <w:p>
      <w:r>
        <w:rPr>
          <w:b/>
        </w:rPr>
        <w:t xml:space="preserve">Tulos</w:t>
      </w:r>
    </w:p>
    <w:p>
      <w:r>
        <w:t xml:space="preserve">Bagnotar rajoittuu Sarbhanan (pohjoisessa), Namli Marian (idässä/etelässä) ja Baghin (lännessä) liitonvaltuustoihin.</w:t>
      </w:r>
    </w:p>
    <w:p>
      <w:r>
        <w:rPr>
          <w:b/>
        </w:rPr>
        <w:t xml:space="preserve">Esimerkki 0.218</w:t>
      </w:r>
    </w:p>
    <w:p>
      <w:r>
        <w:t xml:space="preserve">Bagnotar on yksi Abbottabadin piirikunnan 51 unionikunnasta Pakistanin Luoteisrannikon rajaprovinssissa.</w:t>
      </w:r>
    </w:p>
    <w:p>
      <w:r>
        <w:rPr>
          <w:b/>
        </w:rPr>
        <w:t xml:space="preserve">Tulos</w:t>
      </w:r>
    </w:p>
    <w:p>
      <w:r>
        <w:t xml:space="preserve">Bagnotar on yksi Abbottabadin piirikunnan 51 unionikunnasta. Se sijaitsee Pakistanin Luoteisrannikon rajaprovinssissa.</w:t>
      </w:r>
    </w:p>
    <w:p>
      <w:r>
        <w:rPr>
          <w:b/>
        </w:rPr>
        <w:t xml:space="preserve">Tulos</w:t>
      </w:r>
    </w:p>
    <w:p>
      <w:r>
        <w:t xml:space="preserve">Bagnotar on yksi Abbottabadin piirikunnan 51 unionikunnasta. Se sijaitsee Pakistanin luoteisprovinssissa.</w:t>
      </w:r>
    </w:p>
    <w:p>
      <w:r>
        <w:rPr>
          <w:b/>
        </w:rPr>
        <w:t xml:space="preserve">Tulos</w:t>
      </w:r>
    </w:p>
    <w:p>
      <w:r>
        <w:t xml:space="preserve">Pakistanin Abbottabadin piirikunnassa on 51 unionineuvostoa. Bagnotar on yksi näistä 51 unionineuvostosta.</w:t>
      </w:r>
    </w:p>
    <w:p>
      <w:r>
        <w:rPr>
          <w:b/>
        </w:rPr>
        <w:t xml:space="preserve">Tulos</w:t>
      </w:r>
    </w:p>
    <w:p>
      <w:r>
        <w:t xml:space="preserve">Bagnotar on yksi Abbottabadin piirikunnan 51 unionikunnasta. Se sijaitsee Pakistanin Luoteisrannikon rajaprovinssissa.</w:t>
      </w:r>
    </w:p>
    <w:p>
      <w:r>
        <w:rPr>
          <w:b/>
        </w:rPr>
        <w:t xml:space="preserve">Esimerkki 0.219</w:t>
      </w:r>
    </w:p>
    <w:p>
      <w:r>
        <w:t xml:space="preserve">Ballan Primary School perustettiin 8. tammikuuta 1855.</w:t>
      </w:r>
    </w:p>
    <w:p>
      <w:r>
        <w:rPr>
          <w:b/>
        </w:rPr>
        <w:t xml:space="preserve">Tulos</w:t>
      </w:r>
    </w:p>
    <w:p>
      <w:r>
        <w:t xml:space="preserve">Ballan Primary School perustettiin 8. tammikuuta 1855.</w:t>
      </w:r>
    </w:p>
    <w:p>
      <w:r>
        <w:rPr>
          <w:b/>
        </w:rPr>
        <w:t xml:space="preserve">Tulos</w:t>
      </w:r>
    </w:p>
    <w:p>
      <w:r>
        <w:t xml:space="preserve">Ballanin peruskoulu perustettiin vuonna 1855.</w:t>
      </w:r>
    </w:p>
    <w:p>
      <w:r>
        <w:rPr>
          <w:b/>
        </w:rPr>
        <w:t xml:space="preserve">Tulos</w:t>
      </w:r>
    </w:p>
    <w:p>
      <w:r>
        <w:t xml:space="preserve">Ballan Primary School perustettiin 8. tammikuuta 1855.</w:t>
      </w:r>
    </w:p>
    <w:p>
      <w:r>
        <w:rPr>
          <w:b/>
        </w:rPr>
        <w:t xml:space="preserve">Tulos</w:t>
      </w:r>
    </w:p>
    <w:p>
      <w:r>
        <w:t xml:space="preserve">Ballan Primary School aloitti toimintansa 8. tammikuuta 1855.</w:t>
      </w:r>
    </w:p>
    <w:p>
      <w:r>
        <w:rPr>
          <w:b/>
        </w:rPr>
        <w:t xml:space="preserve">Tulos</w:t>
      </w:r>
    </w:p>
    <w:p>
      <w:r>
        <w:t xml:space="preserve">Ballanin peruskoulu aloitti toimintansa 1.8.1855.</w:t>
      </w:r>
    </w:p>
    <w:p>
      <w:r>
        <w:rPr>
          <w:b/>
        </w:rPr>
        <w:t xml:space="preserve">Tulos</w:t>
      </w:r>
    </w:p>
    <w:p>
      <w:r>
        <w:t xml:space="preserve">Ballan Primary School avattiin 8. tammikuuta 1855.</w:t>
      </w:r>
    </w:p>
    <w:p>
      <w:r>
        <w:rPr>
          <w:b/>
        </w:rPr>
        <w:t xml:space="preserve">Esimerkki 0.220</w:t>
      </w:r>
    </w:p>
    <w:p>
      <w:r>
        <w:t xml:space="preserve">Ban osallistui aktiivisesti Koreoiden välisiin suhteisiin liittyviin kysymyksiin.</w:t>
      </w:r>
    </w:p>
    <w:p>
      <w:r>
        <w:rPr>
          <w:b/>
        </w:rPr>
        <w:t xml:space="preserve">Tulos</w:t>
      </w:r>
    </w:p>
    <w:p>
      <w:r>
        <w:t xml:space="preserve">Ban puuttui korealaisiin suhteisiin liittyviin kysymyksiin.</w:t>
      </w:r>
    </w:p>
    <w:p>
      <w:r>
        <w:rPr>
          <w:b/>
        </w:rPr>
        <w:t xml:space="preserve">Tulos</w:t>
      </w:r>
    </w:p>
    <w:p>
      <w:r>
        <w:t xml:space="preserve">Ban osallistui tiiviisti Koreoiden välisiin suhteisiin liittyviin kysymyksiin.</w:t>
      </w:r>
    </w:p>
    <w:p>
      <w:r>
        <w:rPr>
          <w:b/>
        </w:rPr>
        <w:t xml:space="preserve">Tulos</w:t>
      </w:r>
    </w:p>
    <w:p>
      <w:r>
        <w:t xml:space="preserve">Ban sekaantui Koreoiden välisiä suhteita koskeviin kysymyksiin.</w:t>
      </w:r>
    </w:p>
    <w:p>
      <w:r>
        <w:rPr>
          <w:b/>
        </w:rPr>
        <w:t xml:space="preserve">Tulos</w:t>
      </w:r>
    </w:p>
    <w:p>
      <w:r>
        <w:t xml:space="preserve">Kieltoja on annettu asioissa, jotka liittyvät Koreoiden välisiin suhteisiin.</w:t>
      </w:r>
    </w:p>
    <w:p>
      <w:r>
        <w:rPr>
          <w:b/>
        </w:rPr>
        <w:t xml:space="preserve">Tulos</w:t>
      </w:r>
    </w:p>
    <w:p>
      <w:r>
        <w:t xml:space="preserve">Ban sekaantui Koreoiden välisten suhteiden ongelmiin.</w:t>
      </w:r>
    </w:p>
    <w:p>
      <w:r>
        <w:rPr>
          <w:b/>
        </w:rPr>
        <w:t xml:space="preserve">Tulos</w:t>
      </w:r>
    </w:p>
    <w:p>
      <w:r>
        <w:t xml:space="preserve">Ban osallistui aktiivisesti Koreoiden välisiin suhteisiin liittyviin kysymyksiin.</w:t>
      </w:r>
    </w:p>
    <w:p>
      <w:r>
        <w:rPr>
          <w:b/>
        </w:rPr>
        <w:t xml:space="preserve">Tulos</w:t>
      </w:r>
    </w:p>
    <w:p>
      <w:r>
        <w:t xml:space="preserve">Ban osallistui aktiivisesti Koreoiden välisiin suhteisiin liittyviin kysymyksiin.</w:t>
      </w:r>
    </w:p>
    <w:p>
      <w:r>
        <w:rPr>
          <w:b/>
        </w:rPr>
        <w:t xml:space="preserve">Esimerkki 0.221</w:t>
      </w:r>
    </w:p>
    <w:p>
      <w:r>
        <w:t xml:space="preserve">Kaistamaiset piirteet jatkoivat järjestäytymistään, kun järjestelmä vahvistui hitaasti, ja 23. elokuuta Debby saavutti Atlantin valtameren avoimilla vesillä 50 mph:n (85 km/t) huippuvoimakkuuden.</w:t>
      </w:r>
    </w:p>
    <w:p>
      <w:r>
        <w:rPr>
          <w:b/>
        </w:rPr>
        <w:t xml:space="preserve">Tulos</w:t>
      </w:r>
    </w:p>
    <w:p>
      <w:r>
        <w:t xml:space="preserve">Kaistamaiset piirteet jatkoivat järjestäytymistään järjestelmän kasvaessa hitaasti, ja 23. elokuuta Debby saavutti Atlantin valtameren avoimilla vesillä 85 km/h:n (50 mph) voimakkuuden.</w:t>
      </w:r>
    </w:p>
    <w:p>
      <w:r>
        <w:rPr>
          <w:b/>
        </w:rPr>
        <w:t xml:space="preserve">Tulos</w:t>
      </w:r>
    </w:p>
    <w:p>
      <w:r>
        <w:t xml:space="preserve">Kaistamaiset piirteet jatkoivat järjestäytymistään, kun järjestelmä vahvistui hitaasti. Elokuun 23. päivänä Debby saavutti Atlantin valtameren yläpuolella 85 km/h:n (50 mph) huippuvoimakkuuden.</w:t>
      </w:r>
    </w:p>
    <w:p>
      <w:r>
        <w:rPr>
          <w:b/>
        </w:rPr>
        <w:t xml:space="preserve">Tulos</w:t>
      </w:r>
    </w:p>
    <w:p>
      <w:r>
        <w:t xml:space="preserve">Kaistamaiset piirteet järjestäytyivät, kun järjestelmä vahvistui hitaasti. Elokuun 23. päivänä Debby saavutti huippuvoimakkuuden, joka oli 85 km/h. Se oli Atlantin valtameren avoimien vesien yllä.</w:t>
      </w:r>
    </w:p>
    <w:p>
      <w:r>
        <w:rPr>
          <w:b/>
        </w:rPr>
        <w:t xml:space="preserve">Tulos</w:t>
      </w:r>
    </w:p>
    <w:p>
      <w:r>
        <w:t xml:space="preserve">Järjestelmän vahvistuessa muodostui kaistaleita, ja 23. elokuuta Debby saavutti huippunsa Atlantin valtameren yllä nopeudella 50 mailia tunnissa.</w:t>
      </w:r>
    </w:p>
    <w:p>
      <w:r>
        <w:rPr>
          <w:b/>
        </w:rPr>
        <w:t xml:space="preserve">Tulos</w:t>
      </w:r>
    </w:p>
    <w:p>
      <w:r>
        <w:t xml:space="preserve">Kaistamaiset piirteet jatkoivat järjestäytymistään, kun järjestelmä vahvistui hitaasti. Elokuun 23. päivänä Debby saavutti Atlantin valtameren avoimilla vesillä 50 mailin tuntinopeuden.</w:t>
      </w:r>
    </w:p>
    <w:p>
      <w:r>
        <w:rPr>
          <w:b/>
        </w:rPr>
        <w:t xml:space="preserve">Tulos</w:t>
      </w:r>
    </w:p>
    <w:p>
      <w:r>
        <w:t xml:space="preserve">Järjestelmä vahvistui hitaasti, ja 23. elokuuta Debby saavutti suurimman nopeutensa 50 mph (85 km/h) Atlantin valtameren yllä.</w:t>
      </w:r>
    </w:p>
    <w:p>
      <w:r>
        <w:rPr>
          <w:b/>
        </w:rPr>
        <w:t xml:space="preserve">Tulos</w:t>
      </w:r>
    </w:p>
    <w:p>
      <w:r>
        <w:t xml:space="preserve">Kaistamaisuus kasvoi järjestelmän vahvistuessa. Elokuun 23. päivänä Debbyn voimakkuuden huippu oli 50 mph (85 km/h) Atlantin valtameren yllä.</w:t>
      </w:r>
    </w:p>
    <w:p>
      <w:r>
        <w:rPr>
          <w:b/>
        </w:rPr>
        <w:t xml:space="preserve">Esimerkki 0.222</w:t>
      </w:r>
    </w:p>
    <w:p>
      <w:r>
        <w:t xml:space="preserve">Banguissa valmistetaan muun muassa tekstiilejä, elintarvikkeita, olutta, kenkiä ja saippuaa.</w:t>
      </w:r>
    </w:p>
    <w:p>
      <w:r>
        <w:rPr>
          <w:b/>
        </w:rPr>
        <w:t xml:space="preserve">Tulos</w:t>
      </w:r>
    </w:p>
    <w:p>
      <w:r>
        <w:t xml:space="preserve">Banguissa valmistetaan tekstiilejä, elintarvikkeita, olutta, kenkiä ja saippuaa.</w:t>
      </w:r>
    </w:p>
    <w:p>
      <w:r>
        <w:rPr>
          <w:b/>
        </w:rPr>
        <w:t xml:space="preserve">Tulos</w:t>
      </w:r>
    </w:p>
    <w:p>
      <w:r>
        <w:t xml:space="preserve">Banguissa valmistetaan tekstiilejä, elintarvikkeita, olutta, kenkiä ja saippuaa.</w:t>
      </w:r>
    </w:p>
    <w:p>
      <w:r>
        <w:rPr>
          <w:b/>
        </w:rPr>
        <w:t xml:space="preserve">Tulos</w:t>
      </w:r>
    </w:p>
    <w:p>
      <w:r>
        <w:t xml:space="preserve">Banguissa valmistetaan muun muassa kankaita, elintarvikkeita, olutta, kenkiä ja saippuaa.</w:t>
      </w:r>
    </w:p>
    <w:p>
      <w:r>
        <w:rPr>
          <w:b/>
        </w:rPr>
        <w:t xml:space="preserve">Tulos</w:t>
      </w:r>
    </w:p>
    <w:p>
      <w:r>
        <w:t xml:space="preserve">Bangui valmistaa tekstiilejä, elintarvikkeita, olutta, kenkiä ja saippuaa.</w:t>
      </w:r>
    </w:p>
    <w:p>
      <w:r>
        <w:rPr>
          <w:b/>
        </w:rPr>
        <w:t xml:space="preserve">Tulos</w:t>
      </w:r>
    </w:p>
    <w:p>
      <w:r>
        <w:t xml:space="preserve">Banguissa valmistetaan muun muassa tekstiilejä, elintarvikkeita, olutta, kenkiä ja saippuaa.</w:t>
      </w:r>
    </w:p>
    <w:p>
      <w:r>
        <w:rPr>
          <w:b/>
        </w:rPr>
        <w:t xml:space="preserve">Tulos</w:t>
      </w:r>
    </w:p>
    <w:p>
      <w:r>
        <w:t xml:space="preserve">Bangui valmistaa tekstiilejä, elintarvikkeita, olutta, kenkiä ja saippuaa.</w:t>
      </w:r>
    </w:p>
    <w:p>
      <w:r>
        <w:rPr>
          <w:b/>
        </w:rPr>
        <w:t xml:space="preserve">Tulos</w:t>
      </w:r>
    </w:p>
    <w:p>
      <w:r>
        <w:t xml:space="preserve">Bangui valmistaa useita tuotteita. Näitä ovat tekstiilit, elintarvikkeet, olut, kengät ja saippua.</w:t>
      </w:r>
    </w:p>
    <w:p>
      <w:r>
        <w:rPr>
          <w:b/>
        </w:rPr>
        <w:t xml:space="preserve">Esimerkki 0.223</w:t>
      </w:r>
    </w:p>
    <w:p>
      <w:r>
        <w:t xml:space="preserve">Liikenneministeri Barbara Castle antoi 4. elokuuta 1967 luvan Brixtonin laajennuksen rakentamiseen.</w:t>
      </w:r>
    </w:p>
    <w:p>
      <w:r>
        <w:rPr>
          <w:b/>
        </w:rPr>
        <w:t xml:space="preserve">Tulos</w:t>
      </w:r>
    </w:p>
    <w:p>
      <w:r>
        <w:t xml:space="preserve">Barbara Castle on liikenneministeri. Hän hyväksyi Brixtonin laajennuksen rakentamisen 4. elokuuta 1967.</w:t>
      </w:r>
    </w:p>
    <w:p>
      <w:r>
        <w:rPr>
          <w:b/>
        </w:rPr>
        <w:t xml:space="preserve">Tulos</w:t>
      </w:r>
    </w:p>
    <w:p>
      <w:r>
        <w:t xml:space="preserve">Liikenneministeri Barbara Castle hyväksyi Brixtonin lisäosan rakentamisen.</w:t>
      </w:r>
    </w:p>
    <w:p>
      <w:r>
        <w:rPr>
          <w:b/>
        </w:rPr>
        <w:t xml:space="preserve">Tulos</w:t>
      </w:r>
    </w:p>
    <w:p>
      <w:r>
        <w:t xml:space="preserve">Liikenneministeri Barbara Castle hyväksyi Brixtonin laajennuksen vuonna 1967.</w:t>
      </w:r>
    </w:p>
    <w:p>
      <w:r>
        <w:rPr>
          <w:b/>
        </w:rPr>
        <w:t xml:space="preserve">Tulos</w:t>
      </w:r>
    </w:p>
    <w:p>
      <w:r>
        <w:t xml:space="preserve">Liikenneministeri Barbara Castle hyväksyi Brixtonin laajennuksen rakentamisen 4. elokuuta 1967.</w:t>
      </w:r>
    </w:p>
    <w:p>
      <w:r>
        <w:rPr>
          <w:b/>
        </w:rPr>
        <w:t xml:space="preserve">Tulos</w:t>
      </w:r>
    </w:p>
    <w:p>
      <w:r>
        <w:t xml:space="preserve">Barbara Castle on liikenneministeri. Hän hyväksyi Brixtonin laajennuksen rakentamisen 4. elokuuta 1967.</w:t>
      </w:r>
    </w:p>
    <w:p>
      <w:r>
        <w:rPr>
          <w:b/>
        </w:rPr>
        <w:t xml:space="preserve">Tulos</w:t>
      </w:r>
    </w:p>
    <w:p>
      <w:r>
        <w:t xml:space="preserve">Liikenneministeri myönsi Brixtonin rakentamisluvan 4. elokuuta 1967.</w:t>
      </w:r>
    </w:p>
    <w:p>
      <w:r>
        <w:rPr>
          <w:b/>
        </w:rPr>
        <w:t xml:space="preserve">Esimerkki 0.224</w:t>
      </w:r>
    </w:p>
    <w:p>
      <w:r>
        <w:t xml:space="preserve">Barr tuli kansallisesti tunnetuksi yhtenä presidentti Bill Clintonin syytteeseenpanon johtajista.</w:t>
      </w:r>
    </w:p>
    <w:p>
      <w:r>
        <w:rPr>
          <w:b/>
        </w:rPr>
        <w:t xml:space="preserve">Tulos</w:t>
      </w:r>
    </w:p>
    <w:p>
      <w:r>
        <w:t xml:space="preserve">Barr tuli kansallisesti tunnetuksi yhtenä presidentti Bill Clintonin syytteeseenpanon johtajista.</w:t>
      </w:r>
    </w:p>
    <w:p>
      <w:r>
        <w:rPr>
          <w:b/>
        </w:rPr>
        <w:t xml:space="preserve">Tulos</w:t>
      </w:r>
    </w:p>
    <w:p>
      <w:r>
        <w:t xml:space="preserve">Barr sai kansallista mainetta Bill Clintonin syytteeseenpanon johtajana.</w:t>
      </w:r>
    </w:p>
    <w:p>
      <w:r>
        <w:rPr>
          <w:b/>
        </w:rPr>
        <w:t xml:space="preserve">Tulos</w:t>
      </w:r>
    </w:p>
    <w:p>
      <w:r>
        <w:t xml:space="preserve">Barr tuli kansallisesti tunnetuksi presidentti Bill Clintonin syytteeseenpanon johtajina.</w:t>
      </w:r>
    </w:p>
    <w:p>
      <w:r>
        <w:rPr>
          <w:b/>
        </w:rPr>
        <w:t xml:space="preserve">Tulos</w:t>
      </w:r>
    </w:p>
    <w:p>
      <w:r>
        <w:t xml:space="preserve">Barr on kansallisesti tunnustettu presidentti Clintonin syytteeseenpanon johtajana.</w:t>
      </w:r>
    </w:p>
    <w:p>
      <w:r>
        <w:rPr>
          <w:b/>
        </w:rPr>
        <w:t xml:space="preserve">Tulos</w:t>
      </w:r>
    </w:p>
    <w:p>
      <w:r>
        <w:t xml:space="preserve">Barr tuli tunnetuksi siitä, että hän johti presidentti Bill Clintonin syytteeseenpanoa.</w:t>
      </w:r>
    </w:p>
    <w:p>
      <w:r>
        <w:rPr>
          <w:b/>
        </w:rPr>
        <w:t xml:space="preserve">Tulos</w:t>
      </w:r>
    </w:p>
    <w:p>
      <w:r>
        <w:t xml:space="preserve">Barr saavutti kansallisen aseman Bill Clintonin syytteeseenpanon johtajana.</w:t>
      </w:r>
    </w:p>
    <w:p>
      <w:r>
        <w:rPr>
          <w:b/>
        </w:rPr>
        <w:t xml:space="preserve">Tulos</w:t>
      </w:r>
    </w:p>
    <w:p>
      <w:r>
        <w:t xml:space="preserve">Hän sai huomiota roolistaan presidentti Bill Clintonin syytteeseenpanossa.</w:t>
      </w:r>
    </w:p>
    <w:p>
      <w:r>
        <w:rPr>
          <w:b/>
        </w:rPr>
        <w:t xml:space="preserve">Esimerkki 0.225</w:t>
      </w:r>
    </w:p>
    <w:p>
      <w:r>
        <w:t xml:space="preserve">Bartolo uskoo, että kreivi on pidätetty, mutta Almavivan tarvitsee vain mainita nimensä poliisille päästäkseen vapaaksi.</w:t>
      </w:r>
    </w:p>
    <w:p>
      <w:r>
        <w:rPr>
          <w:b/>
        </w:rPr>
        <w:t xml:space="preserve">Tulos</w:t>
      </w:r>
    </w:p>
    <w:p>
      <w:r>
        <w:t xml:space="preserve">Bartolo uskoo, että kreivi on pidätetty. Almaviva mainitsee hänen nimensä upseerille. Hänet vapautetaan.</w:t>
      </w:r>
    </w:p>
    <w:p>
      <w:r>
        <w:rPr>
          <w:b/>
        </w:rPr>
        <w:t xml:space="preserve">Tulos</w:t>
      </w:r>
    </w:p>
    <w:p>
      <w:r>
        <w:t xml:space="preserve">Bartolo uskoo, että kreivi on pidätetty. Almavivan tarvitsee vain sanoa nimensä virkailijalle päästäkseen vapaaksi.</w:t>
      </w:r>
    </w:p>
    <w:p>
      <w:r>
        <w:rPr>
          <w:b/>
        </w:rPr>
        <w:t xml:space="preserve">Tulos</w:t>
      </w:r>
    </w:p>
    <w:p>
      <w:r>
        <w:t xml:space="preserve">Bartolo olettaa kreivin jääneen vangiksi, mutta Almavivan tarvitsee vain mainita hänen nimensä, jotta upseeri vapautuu.</w:t>
      </w:r>
    </w:p>
    <w:p>
      <w:r>
        <w:rPr>
          <w:b/>
        </w:rPr>
        <w:t xml:space="preserve">Tulos</w:t>
      </w:r>
    </w:p>
    <w:p>
      <w:r>
        <w:t xml:space="preserve">Bartolo luulee, että kreivi pidätettiin. Mutta Almavivan tarvitsee vain kertoa nimensä upseerille, ja hän pääsee vapaaksi.</w:t>
      </w:r>
    </w:p>
    <w:p>
      <w:r>
        <w:rPr>
          <w:b/>
        </w:rPr>
        <w:t xml:space="preserve">Tulos</w:t>
      </w:r>
    </w:p>
    <w:p>
      <w:r>
        <w:t xml:space="preserve">Bartolo luulee, että kreivi on pidätetty. Almavivan tarvitsee kuitenkin vain mainita nimensä virkailijalle päästäkseen vapaaksi.</w:t>
      </w:r>
    </w:p>
    <w:p>
      <w:r>
        <w:rPr>
          <w:b/>
        </w:rPr>
        <w:t xml:space="preserve">Tulos</w:t>
      </w:r>
    </w:p>
    <w:p>
      <w:r>
        <w:t xml:space="preserve">Bartolo uskoo, että kreivi on pidätetty. Almavivan tarvitsee vain mainita nimensä upseerille päästäkseen vapaaksi.</w:t>
      </w:r>
    </w:p>
    <w:p>
      <w:r>
        <w:rPr>
          <w:b/>
        </w:rPr>
        <w:t xml:space="preserve">Tulos</w:t>
      </w:r>
    </w:p>
    <w:p>
      <w:r>
        <w:t xml:space="preserve">Bartolo luulee, että kreivi on pidätetty.  Almavivan tarvitsee vain mainita nimensä virkailijalle päästäkseen vapaaksi.</w:t>
      </w:r>
    </w:p>
    <w:p>
      <w:r>
        <w:rPr>
          <w:b/>
        </w:rPr>
        <w:t xml:space="preserve">Esimerkki 0.226</w:t>
      </w:r>
    </w:p>
    <w:p>
      <w:r>
        <w:t xml:space="preserve">Koska se oli heikko myrsky, joka ei koskaan saavuttanut maata, Cristobalin vaikutukset rajoittuivat lähinnä kohtalaisiin sateisiin.</w:t>
      </w:r>
    </w:p>
    <w:p>
      <w:r>
        <w:rPr>
          <w:b/>
        </w:rPr>
        <w:t xml:space="preserve">Tulos</w:t>
      </w:r>
    </w:p>
    <w:p>
      <w:r>
        <w:t xml:space="preserve">Cristobalin vaikutukset rajoittuivat lähinnä keskisuuriin sateisiin, koska se oli heikko myrsky eikä koskaan saavuttanut maata.</w:t>
      </w:r>
    </w:p>
    <w:p>
      <w:r>
        <w:rPr>
          <w:b/>
        </w:rPr>
        <w:t xml:space="preserve">Tulos</w:t>
      </w:r>
    </w:p>
    <w:p>
      <w:r>
        <w:t xml:space="preserve">Cristobalin vaikutukset rajoittuivat lähinnä kohtalaisiin sateisiin, koska se oli heikko.</w:t>
      </w:r>
    </w:p>
    <w:p>
      <w:r>
        <w:rPr>
          <w:b/>
        </w:rPr>
        <w:t xml:space="preserve">Tulos</w:t>
      </w:r>
    </w:p>
    <w:p>
      <w:r>
        <w:t xml:space="preserve">Cristobal oli heikko myrsky, joka ei koskaan saavuttanut maata. Myrsky aiheutti lähinnä kohtalaisia sateita.</w:t>
      </w:r>
    </w:p>
    <w:p>
      <w:r>
        <w:rPr>
          <w:b/>
        </w:rPr>
        <w:t xml:space="preserve">Tulos</w:t>
      </w:r>
    </w:p>
    <w:p>
      <w:r>
        <w:t xml:space="preserve">Cristobalin vaikutukset olivat enimmäkseen kohtalaisia sateita, koska se oli heikko myrsky eikä koskaan päässyt maihin.</w:t>
      </w:r>
    </w:p>
    <w:p>
      <w:r>
        <w:rPr>
          <w:b/>
        </w:rPr>
        <w:t xml:space="preserve">Tulos</w:t>
      </w:r>
    </w:p>
    <w:p>
      <w:r>
        <w:t xml:space="preserve">Koska Cristobalin vaikutus oli heikko ja koska se ei osunut maahan, se aiheutti vain keskimääräisiä sateita.</w:t>
      </w:r>
    </w:p>
    <w:p>
      <w:r>
        <w:rPr>
          <w:b/>
        </w:rPr>
        <w:t xml:space="preserve">Tulos</w:t>
      </w:r>
    </w:p>
    <w:p>
      <w:r>
        <w:t xml:space="preserve">Koska myrsky oli heikko, se ei koskaan saavuttanut maata. Cristobalissa satoi vain vähän.</w:t>
      </w:r>
    </w:p>
    <w:p>
      <w:r>
        <w:rPr>
          <w:b/>
        </w:rPr>
        <w:t xml:space="preserve">Tulos</w:t>
      </w:r>
    </w:p>
    <w:p>
      <w:r>
        <w:t xml:space="preserve">Se oli heikko myrsky, joka ei koskaan päässyt maihin. Cristobalin vaikutukset rajoittuivat lähinnä kohtalaisiin sateisiin.</w:t>
      </w:r>
    </w:p>
    <w:p>
      <w:r>
        <w:rPr>
          <w:b/>
        </w:rPr>
        <w:t xml:space="preserve">Esimerkki 0.227</w:t>
      </w:r>
    </w:p>
    <w:p>
      <w:r>
        <w:t xml:space="preserve">Koska tätä ryhmää tukevia fyysisiä ominaisuuksia ei ole, on hyvin mahdollista, että alaryhmä, sellaisena kuin se on tällä hetkellä tunnustettu, laajenee.</w:t>
      </w:r>
    </w:p>
    <w:p>
      <w:r>
        <w:rPr>
          <w:b/>
        </w:rPr>
        <w:t xml:space="preserve">Tulos</w:t>
      </w:r>
    </w:p>
    <w:p>
      <w:r>
        <w:t xml:space="preserve">Alasukupuolinen ryhmä voi laajentua, koska fyysisiä ominaisuuksia ei ole.</w:t>
      </w:r>
    </w:p>
    <w:p>
      <w:r>
        <w:rPr>
          <w:b/>
        </w:rPr>
        <w:t xml:space="preserve">Tulos</w:t>
      </w:r>
    </w:p>
    <w:p>
      <w:r>
        <w:t xml:space="preserve">Koska tätä ryhmää tukevia näkyviä ominaisuuksia ei ole, on hyvin mahdollista, että alaryhmä on nykyisessä muodossaan kasvamassa.</w:t>
      </w:r>
    </w:p>
    <w:p>
      <w:r>
        <w:rPr>
          <w:b/>
        </w:rPr>
        <w:t xml:space="preserve">Tulos</w:t>
      </w:r>
    </w:p>
    <w:p>
      <w:r>
        <w:t xml:space="preserve">Koska tätä ryhmää auttavat fyysiset piirteet puuttuvat, on mahdollista, että alaperhe, sellaisena kuin se tunnetaan, on kasvussa.</w:t>
      </w:r>
    </w:p>
    <w:p>
      <w:r>
        <w:rPr>
          <w:b/>
        </w:rPr>
        <w:t xml:space="preserve">Tulos</w:t>
      </w:r>
    </w:p>
    <w:p>
      <w:r>
        <w:t xml:space="preserve">Koska tätä ryhmää tukevia fyysisiä ominaisuuksia ei ole, on mahdollista, että tunnettu alaperhe voi laajentua.</w:t>
      </w:r>
    </w:p>
    <w:p>
      <w:r>
        <w:rPr>
          <w:b/>
        </w:rPr>
        <w:t xml:space="preserve">Tulos</w:t>
      </w:r>
    </w:p>
    <w:p>
      <w:r>
        <w:t xml:space="preserve">Tätä ryhmää tukevien fyysisten ominaisuuksien puuttuminen saattaa laajentaa alaperhettä.</w:t>
      </w:r>
    </w:p>
    <w:p>
      <w:r>
        <w:rPr>
          <w:b/>
        </w:rPr>
        <w:t xml:space="preserve">Tulos</w:t>
      </w:r>
    </w:p>
    <w:p>
      <w:r>
        <w:t xml:space="preserve">Koska tällä ryhmällä ei ole paljon fyysisiä ominaisuuksia, on mahdollista, että alaperhettä laajennetaan.</w:t>
      </w:r>
    </w:p>
    <w:p>
      <w:r>
        <w:rPr>
          <w:b/>
        </w:rPr>
        <w:t xml:space="preserve">Esimerkki 0.228</w:t>
      </w:r>
    </w:p>
    <w:p>
      <w:r>
        <w:t xml:space="preserve">Koska kaula ei näy ulospäin, pää ja vartalo näyttävät sulautuvan yhteen.</w:t>
      </w:r>
    </w:p>
    <w:p>
      <w:r>
        <w:rPr>
          <w:b/>
        </w:rPr>
        <w:t xml:space="preserve">Tulos</w:t>
      </w:r>
    </w:p>
    <w:p>
      <w:r>
        <w:t xml:space="preserve">Koska kaula ei näy, näyttää siltä, että pää ja vartalo ovat yhdessä.</w:t>
      </w:r>
    </w:p>
    <w:p>
      <w:r>
        <w:rPr>
          <w:b/>
        </w:rPr>
        <w:t xml:space="preserve">Tulos</w:t>
      </w:r>
    </w:p>
    <w:p>
      <w:r>
        <w:t xml:space="preserve">Kaula ei näy ulkopuolelta. Pää ja vartalo näyttävät olevan yhdessä.</w:t>
      </w:r>
    </w:p>
    <w:p>
      <w:r>
        <w:rPr>
          <w:b/>
        </w:rPr>
        <w:t xml:space="preserve">Tulos</w:t>
      </w:r>
    </w:p>
    <w:p>
      <w:r>
        <w:t xml:space="preserve">Kaulaa ei voi nähdä ulkopuolelta, joten näyttää siltä, että pää ja vartalo liittyvät yhteen ilman kaulaa.</w:t>
      </w:r>
    </w:p>
    <w:p>
      <w:r>
        <w:rPr>
          <w:b/>
        </w:rPr>
        <w:t xml:space="preserve">Tulos</w:t>
      </w:r>
    </w:p>
    <w:p>
      <w:r>
        <w:t xml:space="preserve">Koska kaula ei ole näkyvissä, pää ja vartalo näyttävät olevan yhtä.</w:t>
      </w:r>
    </w:p>
    <w:p>
      <w:r>
        <w:rPr>
          <w:b/>
        </w:rPr>
        <w:t xml:space="preserve">Tulos</w:t>
      </w:r>
    </w:p>
    <w:p>
      <w:r>
        <w:t xml:space="preserve">Kaula ei näy ulkopuolelta. Tämä saa pään ja vartalon näyttämään sulautuvan yhteen.</w:t>
      </w:r>
    </w:p>
    <w:p>
      <w:r>
        <w:rPr>
          <w:b/>
        </w:rPr>
        <w:t xml:space="preserve">Tulos</w:t>
      </w:r>
    </w:p>
    <w:p>
      <w:r>
        <w:t xml:space="preserve">Päässä ja vartalossa ei näytä olevan keskellä kaulaa.</w:t>
      </w:r>
    </w:p>
    <w:p>
      <w:r>
        <w:rPr>
          <w:b/>
        </w:rPr>
        <w:t xml:space="preserve">Esimerkki 0.229</w:t>
      </w:r>
    </w:p>
    <w:p>
      <w:r>
        <w:t xml:space="preserve">Becker voitti Jim Courierin suorissa sarjoissa voittaessaan vuoden 1992 ATP-kiertueen maailmanmestaruuskilpailut Frankfurtissa.</w:t>
      </w:r>
    </w:p>
    <w:p>
      <w:r>
        <w:rPr>
          <w:b/>
        </w:rPr>
        <w:t xml:space="preserve">Tulos</w:t>
      </w:r>
    </w:p>
    <w:p>
      <w:r>
        <w:t xml:space="preserve">Becker voitti Jim Courierin ja voitti vuoden 1992 ATP-kiertueen maailmanmestaruuskilpailut Frankfurtissa.</w:t>
      </w:r>
    </w:p>
    <w:p>
      <w:r>
        <w:rPr>
          <w:b/>
        </w:rPr>
        <w:t xml:space="preserve">Tulos</w:t>
      </w:r>
    </w:p>
    <w:p>
      <w:r>
        <w:t xml:space="preserve">Becker voitti Jim Courierin voittaessaan vuoden 1992 ATP-kiertueen mestaruuden.</w:t>
      </w:r>
    </w:p>
    <w:p>
      <w:r>
        <w:rPr>
          <w:b/>
        </w:rPr>
        <w:t xml:space="preserve">Tulos</w:t>
      </w:r>
    </w:p>
    <w:p>
      <w:r>
        <w:t xml:space="preserve">Becker voitti Jim Courierin vuoden 1992 lopun ATP-kiertueen maailmanmestaruuskilpailuissa Frankfurtissa.</w:t>
      </w:r>
    </w:p>
    <w:p>
      <w:r>
        <w:rPr>
          <w:b/>
        </w:rPr>
        <w:t xml:space="preserve">Tulos</w:t>
      </w:r>
    </w:p>
    <w:p>
      <w:r>
        <w:t xml:space="preserve">Becker voitti Jim Courierin suorissa sarjoissa. Hän voitti vuoden 1992 lopun ATP-kiertueen maailmanmestaruuskilpailut Frankfurtissa.</w:t>
      </w:r>
    </w:p>
    <w:p>
      <w:r>
        <w:rPr>
          <w:b/>
        </w:rPr>
        <w:t xml:space="preserve">Tulos</w:t>
      </w:r>
    </w:p>
    <w:p>
      <w:r>
        <w:t xml:space="preserve">Becker voitti Jim Courierin suorissa sarjoissa ja voitti vuoden 1992 ATP-kiertueen maailmanmestaruuskilpailut.</w:t>
      </w:r>
    </w:p>
    <w:p>
      <w:r>
        <w:rPr>
          <w:b/>
        </w:rPr>
        <w:t xml:space="preserve">Tulos</w:t>
      </w:r>
    </w:p>
    <w:p>
      <w:r>
        <w:t xml:space="preserve">Becker voitti Jim Courierin suorissa sarjoissa. Näin hän voitti vuoden 1992 lopun ATP-kiertueen maailmanmestaruuskilpailut Frankfurtissa.</w:t>
      </w:r>
    </w:p>
    <w:p>
      <w:r>
        <w:rPr>
          <w:b/>
        </w:rPr>
        <w:t xml:space="preserve">Esimerkki 0.230</w:t>
      </w:r>
    </w:p>
    <w:p>
      <w:r>
        <w:t xml:space="preserve">Makuuhuoneen orjuusleikit ovat usein esileikkiä.</w:t>
      </w:r>
    </w:p>
    <w:p>
      <w:r>
        <w:rPr>
          <w:b/>
        </w:rPr>
        <w:t xml:space="preserve">Tulos</w:t>
      </w:r>
    </w:p>
    <w:p>
      <w:r>
        <w:t xml:space="preserve">Makuuhuoneen orjuusleikit ovat usein esileikkiä.</w:t>
      </w:r>
    </w:p>
    <w:p>
      <w:r>
        <w:rPr>
          <w:b/>
        </w:rPr>
        <w:t xml:space="preserve">Tulos</w:t>
      </w:r>
    </w:p>
    <w:p>
      <w:r>
        <w:t xml:space="preserve">Sidonnaisuudet muodostavat joskus esileikin.</w:t>
      </w:r>
    </w:p>
    <w:p>
      <w:r>
        <w:rPr>
          <w:b/>
        </w:rPr>
        <w:t xml:space="preserve">Tulos</w:t>
      </w:r>
    </w:p>
    <w:p>
      <w:r>
        <w:t xml:space="preserve">Bondage-leikit makuuhuoneessa muodostavat myös esileikin.</w:t>
      </w:r>
    </w:p>
    <w:p>
      <w:r>
        <w:rPr>
          <w:b/>
        </w:rPr>
        <w:t xml:space="preserve">Tulos</w:t>
      </w:r>
    </w:p>
    <w:p>
      <w:r>
        <w:t xml:space="preserve">Makuuhuoneen orjuusleikit ovat esileikkiä.</w:t>
      </w:r>
    </w:p>
    <w:p>
      <w:r>
        <w:rPr>
          <w:b/>
        </w:rPr>
        <w:t xml:space="preserve">Tulos</w:t>
      </w:r>
    </w:p>
    <w:p>
      <w:r>
        <w:t xml:space="preserve">Bondage-leikit johtavat usein esileikkiin.</w:t>
      </w:r>
    </w:p>
    <w:p>
      <w:r>
        <w:rPr>
          <w:b/>
        </w:rPr>
        <w:t xml:space="preserve">Tulos</w:t>
      </w:r>
    </w:p>
    <w:p>
      <w:r>
        <w:t xml:space="preserve">Monet ihmiset pelaavat bondage-leikkejä makuuhuoneessa esileikkinä.</w:t>
      </w:r>
    </w:p>
    <w:p>
      <w:r>
        <w:rPr>
          <w:b/>
        </w:rPr>
        <w:t xml:space="preserve">Tulos</w:t>
      </w:r>
    </w:p>
    <w:p>
      <w:r>
        <w:t xml:space="preserve">Makuuhuoneen orjuusleikit ovat usein osa esileikkiä.</w:t>
      </w:r>
    </w:p>
    <w:p>
      <w:r>
        <w:rPr>
          <w:b/>
        </w:rPr>
        <w:t xml:space="preserve">Esimerkki 0.231</w:t>
      </w:r>
    </w:p>
    <w:p>
      <w:r>
        <w:t xml:space="preserve">Ennen kuin 1,000 Hours julkaistiin, bändi pudotti nimen Sweet Children, mukaan Livermore tämä tehtiin, jotta vältetään sekaannus toisen paikallisen bändin Sweet Baby.</w:t>
      </w:r>
    </w:p>
    <w:p>
      <w:r>
        <w:rPr>
          <w:b/>
        </w:rPr>
        <w:t xml:space="preserve">Tulos</w:t>
      </w:r>
    </w:p>
    <w:p>
      <w:r>
        <w:t xml:space="preserve">Toinen paikallinen bändi oli nimeltään Sweet Baby. Niinpä he luopuivat nimestä Sweet Children ja julkaisivat sitten 1000 tuntia.</w:t>
      </w:r>
    </w:p>
    <w:p>
      <w:r>
        <w:rPr>
          <w:b/>
        </w:rPr>
        <w:t xml:space="preserve">Tulos</w:t>
      </w:r>
    </w:p>
    <w:p>
      <w:r>
        <w:t xml:space="preserve">Ennen kuin 1000 Hours julkaistiin, bändi lopetti Sweet Children -nimen käytön. Tämä tehtiin, jotta vältettäisiin sekaannus samannimisen yhtyeen kanssa.</w:t>
      </w:r>
    </w:p>
    <w:p>
      <w:r>
        <w:rPr>
          <w:b/>
        </w:rPr>
        <w:t xml:space="preserve">Tulos</w:t>
      </w:r>
    </w:p>
    <w:p>
      <w:r>
        <w:t xml:space="preserve">Ennen kuin 1000 Hours julkaistiin, bändi luopui Sweet Children -nimestä.  Tämä tehtiin, jotta vältettäisiin sekaannus toisen paikallisen Sweet Baby -yhtyeen kanssa.</w:t>
      </w:r>
    </w:p>
    <w:p>
      <w:r>
        <w:rPr>
          <w:b/>
        </w:rPr>
        <w:t xml:space="preserve">Tulos</w:t>
      </w:r>
    </w:p>
    <w:p>
      <w:r>
        <w:t xml:space="preserve">Ennen kuin 1000 Hours julkaistiin, bändi luopui Sweet Children -nimestä. Livermoren mukaan näin pyrittiin välttämään sekaannuksia toisen paikallisen Sweet Baby -yhtyeen kanssa.</w:t>
      </w:r>
    </w:p>
    <w:p>
      <w:r>
        <w:rPr>
          <w:b/>
        </w:rPr>
        <w:t xml:space="preserve">Tulos</w:t>
      </w:r>
    </w:p>
    <w:p>
      <w:r>
        <w:t xml:space="preserve">Ennen kuin 1000 Hours julkaistiin, bändi lopetti Sweet Children -nimen käytön. Livermore väittää, että näin haluttiin välttää sekaannuksia toisen paikallisen Sweet Baby -yhtyeen kanssa.</w:t>
      </w:r>
    </w:p>
    <w:p>
      <w:r>
        <w:rPr>
          <w:b/>
        </w:rPr>
        <w:t xml:space="preserve">Tulos</w:t>
      </w:r>
    </w:p>
    <w:p>
      <w:r>
        <w:t xml:space="preserve">Bändi luopui Sweet Children -nimestä ennen 1000 Hoursin julkaisua. Livermoren mukaan näin pyrittiin välttämään sekaannuksia toisen Sweet Baby -yhtyeen kanssa.</w:t>
      </w:r>
    </w:p>
    <w:p>
      <w:r>
        <w:rPr>
          <w:b/>
        </w:rPr>
        <w:t xml:space="preserve">Tulos</w:t>
      </w:r>
    </w:p>
    <w:p>
      <w:r>
        <w:t xml:space="preserve">Bändi muutti nimensä Sweet Childrenistä, jotta se ei menisi sekaisin toisen paikallisen Sweet Baby -nimisen bändin kanssa.</w:t>
      </w:r>
    </w:p>
    <w:p>
      <w:r>
        <w:rPr>
          <w:b/>
        </w:rPr>
        <w:t xml:space="preserve">Tulos</w:t>
      </w:r>
    </w:p>
    <w:p>
      <w:r>
        <w:t xml:space="preserve">Bändi luopui Sweet Children -nimestä ennen kuin 1000 Hours julkaistiin. Livermoren mukaan tämä tehtiin, jotta vältettäisiin sekaannus toisen paikallisen Sweet Baby -nimisen bändin kanssa.</w:t>
      </w:r>
    </w:p>
    <w:p>
      <w:r>
        <w:rPr>
          <w:b/>
        </w:rPr>
        <w:t xml:space="preserve">Esimerkki 0.232</w:t>
      </w:r>
    </w:p>
    <w:p>
      <w:r>
        <w:t xml:space="preserve">Ennen vuotta 1858 Intian armeijan esiyksiköt olivat yhtiön hallinnassa olevia yksiköitä, jotka maksettiin yhtiön voitoilla.</w:t>
      </w:r>
    </w:p>
    <w:p>
      <w:r>
        <w:rPr>
          <w:b/>
        </w:rPr>
        <w:t xml:space="preserve">Tulos</w:t>
      </w:r>
    </w:p>
    <w:p>
      <w:r>
        <w:t xml:space="preserve">Ennen vuotta 1858 Intian armeijan esiyksiköt olivat yhtiön hallinnassa olevia yksiköitä, jotka maksettiin yhtiön voitoilla.</w:t>
      </w:r>
    </w:p>
    <w:p>
      <w:r>
        <w:rPr>
          <w:b/>
        </w:rPr>
        <w:t xml:space="preserve">Tulos</w:t>
      </w:r>
    </w:p>
    <w:p>
      <w:r>
        <w:t xml:space="preserve">Ennen vuotta 1858 Intian armeijan yksiköt olivat yhtiön valvonnassa, ja ne maksettiin niiden voitoilla.</w:t>
      </w:r>
    </w:p>
    <w:p>
      <w:r>
        <w:rPr>
          <w:b/>
        </w:rPr>
        <w:t xml:space="preserve">Tulos</w:t>
      </w:r>
    </w:p>
    <w:p>
      <w:r>
        <w:t xml:space="preserve">Ennen vuotta 1858 Intian armeijan esiyksiköt olivat yhtiön valvonnassa. Ne maksettiin niiden voitoilla.</w:t>
      </w:r>
    </w:p>
    <w:p>
      <w:r>
        <w:rPr>
          <w:b/>
        </w:rPr>
        <w:t xml:space="preserve">Tulos</w:t>
      </w:r>
    </w:p>
    <w:p>
      <w:r>
        <w:t xml:space="preserve">Intian armeijan esiasteyksiköt olivat yksiköitä, joita yhtiö ja sen voitot kontrolloivat ja maksoivat.</w:t>
      </w:r>
    </w:p>
    <w:p>
      <w:r>
        <w:rPr>
          <w:b/>
        </w:rPr>
        <w:t xml:space="preserve">Tulos</w:t>
      </w:r>
    </w:p>
    <w:p>
      <w:r>
        <w:t xml:space="preserve">Ennen vuotta 1858 Intian armeija oli yhtiön valvonnassa ja maksama.</w:t>
      </w:r>
    </w:p>
    <w:p>
      <w:r>
        <w:rPr>
          <w:b/>
        </w:rPr>
        <w:t xml:space="preserve">Tulos</w:t>
      </w:r>
    </w:p>
    <w:p>
      <w:r>
        <w:t xml:space="preserve">Ennen vuotta 1858 yhtiö johti Intian armeijan yksiköitä, ja niille maksettiin palkkaa niiden voitoista.</w:t>
      </w:r>
    </w:p>
    <w:p>
      <w:r>
        <w:rPr>
          <w:b/>
        </w:rPr>
        <w:t xml:space="preserve">Esimerkki 0.233</w:t>
      </w:r>
    </w:p>
    <w:p>
      <w:r>
        <w:t xml:space="preserve">Ennen Lumikkia Disney-studio oli tuottanut pääasiassa lyhytanimaatioita Mikki Hiiri ja Silly Symphonies -sarjoissa.</w:t>
      </w:r>
    </w:p>
    <w:p>
      <w:r>
        <w:rPr>
          <w:b/>
        </w:rPr>
        <w:t xml:space="preserve">Tulos</w:t>
      </w:r>
    </w:p>
    <w:p>
      <w:r>
        <w:t xml:space="preserve">Disney-studio oli osallistunut pääasiassa lyhytanimaatioiden tuotantoon. Lumikki muutti tämän.</w:t>
      </w:r>
    </w:p>
    <w:p>
      <w:r>
        <w:rPr>
          <w:b/>
        </w:rPr>
        <w:t xml:space="preserve">Tulos</w:t>
      </w:r>
    </w:p>
    <w:p>
      <w:r>
        <w:t xml:space="preserve">Ennen Lumikkia Disney-studio oli tehnyt pääasiassa lyhytanimaatioita Mikki Hiiri ja Silly Symphonies -sarjoissa.</w:t>
      </w:r>
    </w:p>
    <w:p>
      <w:r>
        <w:rPr>
          <w:b/>
        </w:rPr>
        <w:t xml:space="preserve">Tulos</w:t>
      </w:r>
    </w:p>
    <w:p>
      <w:r>
        <w:t xml:space="preserve">Ennen Lumikkia Disney-studio oli tehnyt lähinnä vain lyhytanimaatioita Mikki Hiiri ja Silly Symphonies -sarjoissa.</w:t>
      </w:r>
    </w:p>
    <w:p>
      <w:r>
        <w:rPr>
          <w:b/>
        </w:rPr>
        <w:t xml:space="preserve">Tulos</w:t>
      </w:r>
    </w:p>
    <w:p>
      <w:r>
        <w:t xml:space="preserve">Ennen Lumikkia Disney oli pääasiassa tehnyt lyhytanimaatioita Mikki Hiiri ja Silly Symphonies -sarjoissa.</w:t>
      </w:r>
    </w:p>
    <w:p>
      <w:r>
        <w:rPr>
          <w:b/>
        </w:rPr>
        <w:t xml:space="preserve">Tulos</w:t>
      </w:r>
    </w:p>
    <w:p>
      <w:r>
        <w:t xml:space="preserve">Ennen Lumikkia Disney-studio oli tuottanut pääasiassa Mikki Hiiri ja Silly Symphonies -sarjojen animaatioita.</w:t>
      </w:r>
    </w:p>
    <w:p>
      <w:r>
        <w:rPr>
          <w:b/>
        </w:rPr>
        <w:t xml:space="preserve">Tulos</w:t>
      </w:r>
    </w:p>
    <w:p>
      <w:r>
        <w:t xml:space="preserve">Disney-studio oli ennen Lumikkia tehnyt pääasiassa lyhytanimaatioita Mikki Hiiri ja Silly Symphonies -sarjoissa.</w:t>
      </w:r>
    </w:p>
    <w:p>
      <w:r>
        <w:rPr>
          <w:b/>
        </w:rPr>
        <w:t xml:space="preserve">Tulos</w:t>
      </w:r>
    </w:p>
    <w:p>
      <w:r>
        <w:t xml:space="preserve">Disney-studio oli tuottanut lähinnä lyhytanimaatioita Mikki Hiiri ja Silly Symphonies -sarjoissa ennen elokuvaa Lumikki.</w:t>
      </w:r>
    </w:p>
    <w:p>
      <w:r>
        <w:rPr>
          <w:b/>
        </w:rPr>
        <w:t xml:space="preserve">Esimerkki 0.234</w:t>
      </w:r>
    </w:p>
    <w:p>
      <w:r>
        <w:t xml:space="preserve">Ennen kuin hänen miehensä nousi valtaistuimelle, hänet tunnettiin vuosina 1923-1936 Yorkin herttuattarena.</w:t>
      </w:r>
    </w:p>
    <w:p>
      <w:r>
        <w:rPr>
          <w:b/>
        </w:rPr>
        <w:t xml:space="preserve">Tulos</w:t>
      </w:r>
    </w:p>
    <w:p>
      <w:r>
        <w:t xml:space="preserve">Ennen kuin hänen miehensä nousi valtaistuimelle, hänet tunnettiin Yorkin herttuattarena.</w:t>
      </w:r>
    </w:p>
    <w:p>
      <w:r>
        <w:rPr>
          <w:b/>
        </w:rPr>
        <w:t xml:space="preserve">Tulos</w:t>
      </w:r>
    </w:p>
    <w:p>
      <w:r>
        <w:t xml:space="preserve">Ennen kuin hänen miehensä nousi valtaistuimelle, hän oli Yorkin herttuatar. Tämä oli vuosina 1923-1936.</w:t>
      </w:r>
    </w:p>
    <w:p>
      <w:r>
        <w:rPr>
          <w:b/>
        </w:rPr>
        <w:t xml:space="preserve">Tulos</w:t>
      </w:r>
    </w:p>
    <w:p>
      <w:r>
        <w:t xml:space="preserve">Hänet tunnettiin Yorkin herttuattarena ennen kuin hänen miehensä nousi valtaistuimelle.</w:t>
      </w:r>
    </w:p>
    <w:p>
      <w:r>
        <w:rPr>
          <w:b/>
        </w:rPr>
        <w:t xml:space="preserve">Tulos</w:t>
      </w:r>
    </w:p>
    <w:p>
      <w:r>
        <w:t xml:space="preserve">Ennen kuin hänen miehensä nousi valtaistuimelle, hänet tunnettiin Yorkin herttuattarena vuosina 1923-1936.</w:t>
      </w:r>
    </w:p>
    <w:p>
      <w:r>
        <w:rPr>
          <w:b/>
        </w:rPr>
        <w:t xml:space="preserve">Tulos</w:t>
      </w:r>
    </w:p>
    <w:p>
      <w:r>
        <w:t xml:space="preserve">Ennen kuin hänen miehensä nousi valtaistuimelle, hänet tunnettiin Yorkin herttuattarena.</w:t>
      </w:r>
    </w:p>
    <w:p>
      <w:r>
        <w:rPr>
          <w:b/>
        </w:rPr>
        <w:t xml:space="preserve">Tulos</w:t>
      </w:r>
    </w:p>
    <w:p>
      <w:r>
        <w:t xml:space="preserve">Ennen kuin hänen aviomiehensä nousi kruunulle, hänet tunnettiin vuosina 1923-1936 Yorkin herttuattarena.</w:t>
      </w:r>
    </w:p>
    <w:p>
      <w:r>
        <w:rPr>
          <w:b/>
        </w:rPr>
        <w:t xml:space="preserve">Tulos</w:t>
      </w:r>
    </w:p>
    <w:p>
      <w:r>
        <w:t xml:space="preserve">Hän oli Yorkin herttuatar vuosina 1923-1936. Tämä muuttui, kun hänen miehensä nousi valtaistuimelle.</w:t>
      </w:r>
    </w:p>
    <w:p>
      <w:r>
        <w:rPr>
          <w:b/>
        </w:rPr>
        <w:t xml:space="preserve">Tulos</w:t>
      </w:r>
    </w:p>
    <w:p>
      <w:r>
        <w:t xml:space="preserve">Ennen kuin hänen miehestään tuli kuningas, hänet tunnettiin Yorkin herttuattarena. Tämä oli vuosina 1923-1936.</w:t>
      </w:r>
    </w:p>
    <w:p>
      <w:r>
        <w:rPr>
          <w:b/>
        </w:rPr>
        <w:t xml:space="preserve">Tulos</w:t>
      </w:r>
    </w:p>
    <w:p>
      <w:r>
        <w:t xml:space="preserve">Ennen kuin hänen miehensä nousi valtaistuimelle, vuosina 1923-1936, hänet tunnettiin Yorkin herttuattarena.</w:t>
      </w:r>
    </w:p>
    <w:p>
      <w:r>
        <w:rPr>
          <w:b/>
        </w:rPr>
        <w:t xml:space="preserve">Esimerkki 0.235</w:t>
      </w:r>
    </w:p>
    <w:p>
      <w:r>
        <w:t xml:space="preserve">Ennen vuoden 2002 vaaleja FC Bayernin pääjohtaja Uli Hoeneß ilmaisi tukensa Stoiberille ja CSU:lle.</w:t>
      </w:r>
    </w:p>
    <w:p>
      <w:r>
        <w:rPr>
          <w:b/>
        </w:rPr>
        <w:t xml:space="preserve">Tulos</w:t>
      </w:r>
    </w:p>
    <w:p>
      <w:r>
        <w:t xml:space="preserve">Vuonna 2002 FC Bayernin johtaja Uli Hoeneß osoitti tukensa Stoiberille ja CSU:lle.</w:t>
      </w:r>
    </w:p>
    <w:p>
      <w:r>
        <w:rPr>
          <w:b/>
        </w:rPr>
        <w:t xml:space="preserve">Tulos</w:t>
      </w:r>
    </w:p>
    <w:p>
      <w:r>
        <w:t xml:space="preserve">FC Bayernin toimitusjohtaja Uli Hoeneß tuki Stoiberia ja CSU:ta ennen vuoden 2002 vaaleja.</w:t>
      </w:r>
    </w:p>
    <w:p>
      <w:r>
        <w:rPr>
          <w:b/>
        </w:rPr>
        <w:t xml:space="preserve">Tulos</w:t>
      </w:r>
    </w:p>
    <w:p>
      <w:r>
        <w:t xml:space="preserve">Ennen vuoden 2002 vaaleja FC Bayernin pääjohtaja Uli Hoeneß antoi tukensa Stoiberille ja CSU:lle.</w:t>
      </w:r>
    </w:p>
    <w:p>
      <w:r>
        <w:rPr>
          <w:b/>
        </w:rPr>
        <w:t xml:space="preserve">Tulos</w:t>
      </w:r>
    </w:p>
    <w:p>
      <w:r>
        <w:t xml:space="preserve">FC Bayernin toimitusjohtaja Uli Hoeneß ilmaisi tukensa Stoiberille ja CSU:lle ennen vuoden 2002 vaaleja.</w:t>
      </w:r>
    </w:p>
    <w:p>
      <w:r>
        <w:rPr>
          <w:b/>
        </w:rPr>
        <w:t xml:space="preserve">Tulos</w:t>
      </w:r>
    </w:p>
    <w:p>
      <w:r>
        <w:t xml:space="preserve">Ennen vuoden 2002 vaaleja FC Bayernin johtaja Uli Hoeneß tuki Stoiberia ja CSU:ta.</w:t>
      </w:r>
    </w:p>
    <w:p>
      <w:r>
        <w:rPr>
          <w:b/>
        </w:rPr>
        <w:t xml:space="preserve">Tulos</w:t>
      </w:r>
    </w:p>
    <w:p>
      <w:r>
        <w:t xml:space="preserve">Ennen vuoden 2002 vaaleja FC Bayernin pääjohtaja Uli Hoeneß sanoi tukevansa Stoiberia ja CSU:ta.</w:t>
      </w:r>
    </w:p>
    <w:p>
      <w:r>
        <w:rPr>
          <w:b/>
        </w:rPr>
        <w:t xml:space="preserve">Esimerkki 0.236</w:t>
      </w:r>
    </w:p>
    <w:p>
      <w:r>
        <w:t xml:space="preserve">Ennen musiikkiäänitteiden yleistymistä konsertit olivat yleensä ainoa tilaisuus kuulla muusikoiden soittoa.</w:t>
      </w:r>
    </w:p>
    <w:p>
      <w:r>
        <w:rPr>
          <w:b/>
        </w:rPr>
        <w:t xml:space="preserve">Tulos</w:t>
      </w:r>
    </w:p>
    <w:p>
      <w:r>
        <w:t xml:space="preserve">Ennen musiikkiäänitteiden suosiota konsertit olivat yleensä ainoa mahdollisuus kuulla muusikoiden soittoa.</w:t>
      </w:r>
    </w:p>
    <w:p>
      <w:r>
        <w:rPr>
          <w:b/>
        </w:rPr>
        <w:t xml:space="preserve">Tulos</w:t>
      </w:r>
    </w:p>
    <w:p>
      <w:r>
        <w:t xml:space="preserve">Ennen musiikkiäänitteitä konsertit olivat ainoa tapa kuulla muusikoiden soittoa.</w:t>
      </w:r>
    </w:p>
    <w:p>
      <w:r>
        <w:rPr>
          <w:b/>
        </w:rPr>
        <w:t xml:space="preserve">Tulos</w:t>
      </w:r>
    </w:p>
    <w:p>
      <w:r>
        <w:t xml:space="preserve">Ennen kuin musiikkia alettiin nauhoittaa, piti mennä konsertteihin kuullakseen muusikoiden soittoa.</w:t>
      </w:r>
    </w:p>
    <w:p>
      <w:r>
        <w:rPr>
          <w:b/>
        </w:rPr>
        <w:t xml:space="preserve">Tulos</w:t>
      </w:r>
    </w:p>
    <w:p>
      <w:r>
        <w:t xml:space="preserve">Konsertit olivat yleensä ainoa tilaisuus kuulla muusikoiden soittoa ennen musiikin tallentamista.</w:t>
      </w:r>
    </w:p>
    <w:p>
      <w:r>
        <w:rPr>
          <w:b/>
        </w:rPr>
        <w:t xml:space="preserve">Tulos</w:t>
      </w:r>
    </w:p>
    <w:p>
      <w:r>
        <w:t xml:space="preserve">Konsertit olisivat yleensä ainoa tilaisuus kuulla muusikoiden soittoa. Tämä oli ennen kuin musiikki levytettiin.</w:t>
      </w:r>
    </w:p>
    <w:p>
      <w:r>
        <w:rPr>
          <w:b/>
        </w:rPr>
        <w:t xml:space="preserve">Tulos</w:t>
      </w:r>
    </w:p>
    <w:p>
      <w:r>
        <w:t xml:space="preserve">Ennen musiikkiäänitteitä piti mennä konsertteihin kuullakseen muusikoiden soittoa.</w:t>
      </w:r>
    </w:p>
    <w:p>
      <w:r>
        <w:rPr>
          <w:b/>
        </w:rPr>
        <w:t xml:space="preserve">Tulos</w:t>
      </w:r>
    </w:p>
    <w:p>
      <w:r>
        <w:t xml:space="preserve">Ennen musiikkiäänitteitä konsertit olivat yleensä ainoa tilaisuus kuulla muusikoiden soittoa.</w:t>
      </w:r>
    </w:p>
    <w:p>
      <w:r>
        <w:rPr>
          <w:b/>
        </w:rPr>
        <w:t xml:space="preserve">Tulos</w:t>
      </w:r>
    </w:p>
    <w:p>
      <w:r>
        <w:t xml:space="preserve">Ennen kuin musiikki levytettiin, konsertit olivat ainoa tilaisuus kuulla muusikoiden soittoa.</w:t>
      </w:r>
    </w:p>
    <w:p>
      <w:r>
        <w:rPr>
          <w:b/>
        </w:rPr>
        <w:t xml:space="preserve">Tulos</w:t>
      </w:r>
    </w:p>
    <w:p>
      <w:r>
        <w:t xml:space="preserve">Ennen kuin musiikkiäänitteet yleistyivät, konsertit olivat ainoa tapa kuulla muusikoiden soittoa.</w:t>
      </w:r>
    </w:p>
    <w:p>
      <w:r>
        <w:rPr>
          <w:b/>
        </w:rPr>
        <w:t xml:space="preserve">Esimerkki 0.237</w:t>
      </w:r>
    </w:p>
    <w:p>
      <w:r>
        <w:t xml:space="preserve">Ennen taudinpurkauksen päättymistä Andoverissa, Kansasissa, havaittiin vuoden ainoa F5-tornado (katso Andover, Kansas Tornado Outbreak).</w:t>
      </w:r>
    </w:p>
    <w:p>
      <w:r>
        <w:rPr>
          <w:b/>
        </w:rPr>
        <w:t xml:space="preserve">Tulos</w:t>
      </w:r>
    </w:p>
    <w:p>
      <w:r>
        <w:t xml:space="preserve">Myrskyn puhkeamisen aikana Andoverissa, Kansasissa, oli vuoden ainoa F5-tornado.</w:t>
      </w:r>
    </w:p>
    <w:p>
      <w:r>
        <w:rPr>
          <w:b/>
        </w:rPr>
        <w:t xml:space="preserve">Tulos</w:t>
      </w:r>
    </w:p>
    <w:p>
      <w:r>
        <w:t xml:space="preserve">Andoverissa, Kansasissa, sattui vuoden ainoa F5-tornado.</w:t>
      </w:r>
    </w:p>
    <w:p>
      <w:r>
        <w:rPr>
          <w:b/>
        </w:rPr>
        <w:t xml:space="preserve">Tulos</w:t>
      </w:r>
    </w:p>
    <w:p>
      <w:r>
        <w:t xml:space="preserve">Ennen puhkeamisen päättymistä Andoverissa, Kansasissa, oli vuoden ainoa F5-tornado. Katso Andover, Kansas Tornado Outbreak.</w:t>
      </w:r>
    </w:p>
    <w:p>
      <w:r>
        <w:rPr>
          <w:b/>
        </w:rPr>
        <w:t xml:space="preserve">Tulos</w:t>
      </w:r>
    </w:p>
    <w:p>
      <w:r>
        <w:t xml:space="preserve">Ennen kauden loppua Andoverissa, Kansasissa, oli vuoden ainoa F5-tornado.</w:t>
      </w:r>
    </w:p>
    <w:p>
      <w:r>
        <w:rPr>
          <w:b/>
        </w:rPr>
        <w:t xml:space="preserve">Tulos</w:t>
      </w:r>
    </w:p>
    <w:p>
      <w:r>
        <w:t xml:space="preserve">Ennen taudinpurkauksen päättymistä Andoverissa, Kansasissa, havaittiin vuoden ainoa F5-tornado. (Katso Andover, Kansas Tornado Outbreak).</w:t>
      </w:r>
    </w:p>
    <w:p>
      <w:r>
        <w:rPr>
          <w:b/>
        </w:rPr>
        <w:t xml:space="preserve">Tulos</w:t>
      </w:r>
    </w:p>
    <w:p>
      <w:r>
        <w:t xml:space="preserve">Myrskyjen päättyessä Andoverissa, Kansasissa oli vuoden ainoa F5-tornado.</w:t>
      </w:r>
    </w:p>
    <w:p>
      <w:r>
        <w:rPr>
          <w:b/>
        </w:rPr>
        <w:t xml:space="preserve">Tulos</w:t>
      </w:r>
    </w:p>
    <w:p>
      <w:r>
        <w:t xml:space="preserve">Ennen taudinpurkauksen päättymistä Andoverissa, Kansasissa, havaittiin vuoden ainoa F5-tornado.</w:t>
      </w:r>
    </w:p>
    <w:p>
      <w:r>
        <w:rPr>
          <w:b/>
        </w:rPr>
        <w:t xml:space="preserve">Tulos</w:t>
      </w:r>
    </w:p>
    <w:p>
      <w:r>
        <w:t xml:space="preserve">Andoverissa, Kansasissa, havaittiin vuoden ainoa F5-tornado ennen puhkeamisen päättymistä.</w:t>
      </w:r>
    </w:p>
    <w:p>
      <w:r>
        <w:rPr>
          <w:b/>
        </w:rPr>
        <w:t xml:space="preserve">Tulos</w:t>
      </w:r>
    </w:p>
    <w:p>
      <w:r>
        <w:t xml:space="preserve">Ennen kuin tornadopurkaus päättyi, Kansasin Andoverissa kirjattiin vuoden ainoa F5-tornado.</w:t>
      </w:r>
    </w:p>
    <w:p>
      <w:r>
        <w:rPr>
          <w:b/>
        </w:rPr>
        <w:t xml:space="preserve">Esimerkki 0.238</w:t>
      </w:r>
    </w:p>
    <w:p>
      <w:r>
        <w:t xml:space="preserve">Benjamin Jeremy "Ben" Stein (s. 25. marraskuuta 1944) on yhdysvaltalainen näyttelijä, kirjailija ja poliittisten ja taloudellisten kysymysten kommentoija.</w:t>
      </w:r>
    </w:p>
    <w:p>
      <w:r>
        <w:rPr>
          <w:b/>
        </w:rPr>
        <w:t xml:space="preserve">Tulos</w:t>
      </w:r>
    </w:p>
    <w:p>
      <w:r>
        <w:t xml:space="preserve">Benjamin Jeremy "Ben" Stein (s. 25. marraskuuta 1944) on yhdysvaltalainen näyttelijä, kirjailija ja poliittisten ja taloudellisten kysymysten toimittaja.</w:t>
      </w:r>
    </w:p>
    <w:p>
      <w:r>
        <w:rPr>
          <w:b/>
        </w:rPr>
        <w:t xml:space="preserve">Tulos</w:t>
      </w:r>
    </w:p>
    <w:p>
      <w:r>
        <w:t xml:space="preserve">Amerikkalainen näyttelijä, kirjailija ja poliittinen/taloudellinen kommentaattori Benjamin Jeremy "Ben" Stein syntyi 25.11.1944.</w:t>
      </w:r>
    </w:p>
    <w:p>
      <w:r>
        <w:rPr>
          <w:b/>
        </w:rPr>
        <w:t xml:space="preserve">Tulos</w:t>
      </w:r>
    </w:p>
    <w:p>
      <w:r>
        <w:t xml:space="preserve">Benjamin Jeremy Stein on näyttelijä, kirjailija ja poliittisten ja taloudellisten kysymysten kommentoija.</w:t>
      </w:r>
    </w:p>
    <w:p>
      <w:r>
        <w:rPr>
          <w:b/>
        </w:rPr>
        <w:t xml:space="preserve">Tulos</w:t>
      </w:r>
    </w:p>
    <w:p>
      <w:r>
        <w:t xml:space="preserve">Benjamin Jeremy Stein on yhdysvaltalainen näyttelijä, kirjailija ja poliittinen kommentaattori.</w:t>
      </w:r>
    </w:p>
    <w:p>
      <w:r>
        <w:rPr>
          <w:b/>
        </w:rPr>
        <w:t xml:space="preserve">Tulos</w:t>
      </w:r>
    </w:p>
    <w:p>
      <w:r>
        <w:t xml:space="preserve">Benjamin Jeremy "Ben" Stein syntyi 25. marraskuuta 1944. Hän on yhdysvaltalainen näyttelijä, kirjailija ja poliittisten ja taloudellisten kysymysten kommentoija.</w:t>
      </w:r>
    </w:p>
    <w:p>
      <w:r>
        <w:rPr>
          <w:b/>
        </w:rPr>
        <w:t xml:space="preserve">Tulos</w:t>
      </w:r>
    </w:p>
    <w:p>
      <w:r>
        <w:t xml:space="preserve">Benjamin Jeremy "Ben" Stein syntyi 25. marraskuuta 1944. Hän on yhdysvaltalainen näyttelijä, kirjailija ja poliittisten ja taloudellisten kysymysten kommentoija.</w:t>
      </w:r>
    </w:p>
    <w:p>
      <w:r>
        <w:rPr>
          <w:b/>
        </w:rPr>
        <w:t xml:space="preserve">Tulos</w:t>
      </w:r>
    </w:p>
    <w:p>
      <w:r>
        <w:t xml:space="preserve">Benjamin Jeremy Stein on yhdysvaltalainen näyttelijä, kirjailija ja poliittisen talouden analyytikko.</w:t>
      </w:r>
    </w:p>
    <w:p>
      <w:r>
        <w:rPr>
          <w:b/>
        </w:rPr>
        <w:t xml:space="preserve">Esimerkki 0.239</w:t>
      </w:r>
    </w:p>
    <w:p>
      <w:r>
        <w:t xml:space="preserve">Beresford on kaupunki Lincolnin ja Unionin piirikunnissa Etelä-Dakotan osavaltiossa Yhdysvalloissa.</w:t>
      </w:r>
    </w:p>
    <w:p>
      <w:r>
        <w:rPr>
          <w:b/>
        </w:rPr>
        <w:t xml:space="preserve">Tulos</w:t>
      </w:r>
    </w:p>
    <w:p>
      <w:r>
        <w:t xml:space="preserve">Beresford sijaitsee Lincolnin ja Unionin piirikunnissa Etelä-Dakotan osavaltiossa Yhdysvalloissa.</w:t>
      </w:r>
    </w:p>
    <w:p>
      <w:r>
        <w:rPr>
          <w:b/>
        </w:rPr>
        <w:t xml:space="preserve">Tulos</w:t>
      </w:r>
    </w:p>
    <w:p>
      <w:r>
        <w:t xml:space="preserve">Beresford on kaupunki Lincolnin ja Unionin piirikunnissa. Se sijaitsee Etelä-Dakotassa.</w:t>
      </w:r>
    </w:p>
    <w:p>
      <w:r>
        <w:rPr>
          <w:b/>
        </w:rPr>
        <w:t xml:space="preserve">Tulos</w:t>
      </w:r>
    </w:p>
    <w:p>
      <w:r>
        <w:t xml:space="preserve">Beresford sijaitsee Lincolnin ja Unionin piirikunnissa Etelä-Dakotassa.</w:t>
      </w:r>
    </w:p>
    <w:p>
      <w:r>
        <w:rPr>
          <w:b/>
        </w:rPr>
        <w:t xml:space="preserve">Tulos</w:t>
      </w:r>
    </w:p>
    <w:p>
      <w:r>
        <w:t xml:space="preserve">Beresford on kaupunki Etelä-Dakotassa.</w:t>
      </w:r>
    </w:p>
    <w:p>
      <w:r>
        <w:rPr>
          <w:b/>
        </w:rPr>
        <w:t xml:space="preserve">Tulos</w:t>
      </w:r>
    </w:p>
    <w:p>
      <w:r>
        <w:t xml:space="preserve">Beresford on kaupunki Lincolnin ja Unionin piirikunnissa. Se sijaitsee Yhdysvaltain Etelä-Dakotan osavaltiossa.</w:t>
      </w:r>
    </w:p>
    <w:p>
      <w:r>
        <w:rPr>
          <w:b/>
        </w:rPr>
        <w:t xml:space="preserve">Tulos</w:t>
      </w:r>
    </w:p>
    <w:p>
      <w:r>
        <w:t xml:space="preserve">Beresford on kaupunki Lincolnin ja Unionin piirikunnissa Etelä-Dakotassa.</w:t>
      </w:r>
    </w:p>
    <w:p>
      <w:r>
        <w:rPr>
          <w:b/>
        </w:rPr>
        <w:t xml:space="preserve">Esimerkki 0.240</w:t>
      </w:r>
    </w:p>
    <w:p>
      <w:r>
        <w:t xml:space="preserve">Bergman totesi, että elokuva olisi hänen viimeinen ja että sen jälkeen hän keskittyisi teatterin ohjaamiseen.</w:t>
      </w:r>
    </w:p>
    <w:p>
      <w:r>
        <w:rPr>
          <w:b/>
        </w:rPr>
        <w:t xml:space="preserve">Tulos</w:t>
      </w:r>
    </w:p>
    <w:p>
      <w:r>
        <w:t xml:space="preserve">Bergman totesi, että elokuva olisi hänen viimeinen. Sen jälkeen hän keskittyisi teatterin ohjaamiseen.</w:t>
      </w:r>
    </w:p>
    <w:p>
      <w:r>
        <w:rPr>
          <w:b/>
        </w:rPr>
        <w:t xml:space="preserve">Tulos</w:t>
      </w:r>
    </w:p>
    <w:p>
      <w:r>
        <w:t xml:space="preserve">Bergman ilmoitti, että elokuva olisi hänen viimeinen, jotta hän voisi keskittyä teatterin ohjaamiseen.</w:t>
      </w:r>
    </w:p>
    <w:p>
      <w:r>
        <w:rPr>
          <w:b/>
        </w:rPr>
        <w:t xml:space="preserve">Tulos</w:t>
      </w:r>
    </w:p>
    <w:p>
      <w:r>
        <w:t xml:space="preserve">Bergman totesi, että elokuva olisi hänen viimeinen. Hän sanoi, että elokuvan jälkeen hän keskittyisi teatterin ohjaamiseen.</w:t>
      </w:r>
    </w:p>
    <w:p>
      <w:r>
        <w:rPr>
          <w:b/>
        </w:rPr>
        <w:t xml:space="preserve">Tulos</w:t>
      </w:r>
    </w:p>
    <w:p>
      <w:r>
        <w:t xml:space="preserve">Bergmanin tuki elokuva olisi hänen viimeinen. Sen jälkeen hän keskittyisi teatterin ohjaamiseen.</w:t>
      </w:r>
    </w:p>
    <w:p>
      <w:r>
        <w:rPr>
          <w:b/>
        </w:rPr>
        <w:t xml:space="preserve">Tulos</w:t>
      </w:r>
    </w:p>
    <w:p>
      <w:r>
        <w:t xml:space="preserve">Bergman sanoi, että elokuva olisi hänen viimeinen. Sen jälkeen hän aikoi keskittyä teatterin ohjaamiseen.</w:t>
      </w:r>
    </w:p>
    <w:p>
      <w:r>
        <w:rPr>
          <w:b/>
        </w:rPr>
        <w:t xml:space="preserve">Tulos</w:t>
      </w:r>
    </w:p>
    <w:p>
      <w:r>
        <w:t xml:space="preserve">Bergman sanoi, että tämä olisi hänen viimeinen elokuvansa. Sen jälkeen hän keskittyisi teatterin ohjaamiseen.</w:t>
      </w:r>
    </w:p>
    <w:p>
      <w:r>
        <w:rPr>
          <w:b/>
        </w:rPr>
        <w:t xml:space="preserve">Tulos</w:t>
      </w:r>
    </w:p>
    <w:p>
      <w:r>
        <w:t xml:space="preserve">Bergman sanoi, että se olisi hänen viimeinen elokuvansa ja että hän keskittyy sen jälkeen ohjaamiseen.</w:t>
      </w:r>
    </w:p>
    <w:p>
      <w:r>
        <w:rPr>
          <w:b/>
        </w:rPr>
        <w:t xml:space="preserve">Esimerkki 0.241</w:t>
      </w:r>
    </w:p>
    <w:p>
      <w:r>
        <w:t xml:space="preserve">Berliinissä ja Pariisissa syntyi kukoistavia siirtolaisyhteisöjä.</w:t>
      </w:r>
    </w:p>
    <w:p>
      <w:r>
        <w:rPr>
          <w:b/>
        </w:rPr>
        <w:t xml:space="preserve">Tulos</w:t>
      </w:r>
    </w:p>
    <w:p>
      <w:r>
        <w:t xml:space="preserve">Berliini ja Pariisi rakensivat kukoistavia yhteisöjä.</w:t>
      </w:r>
    </w:p>
    <w:p>
      <w:r>
        <w:rPr>
          <w:b/>
        </w:rPr>
        <w:t xml:space="preserve">Tulos</w:t>
      </w:r>
    </w:p>
    <w:p>
      <w:r>
        <w:t xml:space="preserve">Berliini ja Pariisi loivat menestyksekkäitä siirtolaisyhteisöjä.</w:t>
      </w:r>
    </w:p>
    <w:p>
      <w:r>
        <w:rPr>
          <w:b/>
        </w:rPr>
        <w:t xml:space="preserve">Tulos</w:t>
      </w:r>
    </w:p>
    <w:p>
      <w:r>
        <w:t xml:space="preserve">Berliinissä ja Pariisissa kasvoi kukoistavia siirtolaisyhteisöjä.</w:t>
      </w:r>
    </w:p>
    <w:p>
      <w:r>
        <w:rPr>
          <w:b/>
        </w:rPr>
        <w:t xml:space="preserve">Tulos</w:t>
      </w:r>
    </w:p>
    <w:p>
      <w:r>
        <w:t xml:space="preserve">Berliinissä ja Pariisissa syntyi kukoistavia maahanmuuttajayhteisöjä.</w:t>
      </w:r>
    </w:p>
    <w:p>
      <w:r>
        <w:rPr>
          <w:b/>
        </w:rPr>
        <w:t xml:space="preserve">Esimerkki 0.242</w:t>
      </w:r>
    </w:p>
    <w:p>
      <w:r>
        <w:t xml:space="preserve">Bernard Haitink debytoi Concertgebouw-orkesterin kanssa 7. marraskuuta 1956.</w:t>
      </w:r>
    </w:p>
    <w:p>
      <w:r>
        <w:rPr>
          <w:b/>
        </w:rPr>
        <w:t xml:space="preserve">Tulos</w:t>
      </w:r>
    </w:p>
    <w:p>
      <w:r>
        <w:t xml:space="preserve">Bernard Haitink debytoi Concertgebouw-orkesterin kanssa 7. marraskuuta 1956.</w:t>
      </w:r>
    </w:p>
    <w:p>
      <w:r>
        <w:rPr>
          <w:b/>
        </w:rPr>
        <w:t xml:space="preserve">Tulos</w:t>
      </w:r>
    </w:p>
    <w:p>
      <w:r>
        <w:t xml:space="preserve">Bernard Haitink soitti ensimmäisen kerran Concertgebouw-orkesterissa 7. marraskuuta 1956.</w:t>
      </w:r>
    </w:p>
    <w:p>
      <w:r>
        <w:rPr>
          <w:b/>
        </w:rPr>
        <w:t xml:space="preserve">Tulos</w:t>
      </w:r>
    </w:p>
    <w:p>
      <w:r>
        <w:t xml:space="preserve">Bernard Haitinkin ensimmäinen ammattilaisesiintyminen oli Concertgebouw-orkesterin kanssa 7. marraskuuta 1956.</w:t>
      </w:r>
    </w:p>
    <w:p>
      <w:r>
        <w:rPr>
          <w:b/>
        </w:rPr>
        <w:t xml:space="preserve">Tulos</w:t>
      </w:r>
    </w:p>
    <w:p>
      <w:r>
        <w:t xml:space="preserve">Bernard Haitink soitti ensimmäisen kerran Concertgebouw-orkesterin kanssa 7. marraskuuta 1956.</w:t>
      </w:r>
    </w:p>
    <w:p>
      <w:r>
        <w:rPr>
          <w:b/>
        </w:rPr>
        <w:t xml:space="preserve">Tulos</w:t>
      </w:r>
    </w:p>
    <w:p>
      <w:r>
        <w:t xml:space="preserve">Bernard Haitink esiintyi ensimmäisen kerran Concertgebouw-orkesterin kanssa 7. marraskuuta 1956.</w:t>
      </w:r>
    </w:p>
    <w:p>
      <w:r>
        <w:rPr>
          <w:b/>
        </w:rPr>
        <w:t xml:space="preserve">Tulos</w:t>
      </w:r>
    </w:p>
    <w:p>
      <w:r>
        <w:t xml:space="preserve">Bernard Haitink debytoi Concertgebouw-orkesterin kanssa marraskuussa 1956.</w:t>
      </w:r>
    </w:p>
    <w:p>
      <w:r>
        <w:rPr>
          <w:b/>
        </w:rPr>
        <w:t xml:space="preserve">Tulos</w:t>
      </w:r>
    </w:p>
    <w:p>
      <w:r>
        <w:t xml:space="preserve">Bernard Haitink debytoi Concertgebouw-orkesterin kanssa 7. marraskuuta 1956.</w:t>
      </w:r>
    </w:p>
    <w:p>
      <w:r>
        <w:rPr>
          <w:b/>
        </w:rPr>
        <w:t xml:space="preserve">Esimerkki 0.243</w:t>
      </w:r>
    </w:p>
    <w:p>
      <w:r>
        <w:t xml:space="preserve">Parasta ennen -merkintä on yleensä neuvoa-antava ja viittaa tuotteen laatuun, toisin kuin käyttöpäivämäärä ja parasta ennen -merkintä, jotka osoittavat, että tuote ei ole enää turvallista käyttää tietyn päivämäärän jälkeen.</w:t>
      </w:r>
    </w:p>
    <w:p>
      <w:r>
        <w:rPr>
          <w:b/>
        </w:rPr>
        <w:t xml:space="preserve">Tulos</w:t>
      </w:r>
    </w:p>
    <w:p>
      <w:r>
        <w:t xml:space="preserve">Paras ennen on yleensä vain suositus. Se viittaa tuotteen laatuun. Käytettävissä viimeistään ja parasta ennen -merkinnät viittaavat kuitenkin siihen, että tuote ei ole enää turvallinen syötäväksi tai juotavaksi mainitun päivämäärän jälkeen.</w:t>
      </w:r>
    </w:p>
    <w:p>
      <w:r>
        <w:rPr>
          <w:b/>
        </w:rPr>
        <w:t xml:space="preserve">Tulos</w:t>
      </w:r>
    </w:p>
    <w:p>
      <w:r>
        <w:t xml:space="preserve">Parasta ennen on yleensä neuvoa-antava. Se viittaa tuotteen laatuun. Sen sijaan Käytä mennessä ja Parasta mennessä kertoo, että tuote ei ole enää turvallinen syötäväksi päivämäärän jälkeen.</w:t>
      </w:r>
    </w:p>
    <w:p>
      <w:r>
        <w:rPr>
          <w:b/>
        </w:rPr>
        <w:t xml:space="preserve">Tulos</w:t>
      </w:r>
    </w:p>
    <w:p>
      <w:r>
        <w:t xml:space="preserve">Paras ennen viittaa tuotteen laatuun. Viimeinen käyttöpäivä ja parasta ennen tarkoittavat, että tuote ei ole turvallista syödä mainitun päivämäärän jälkeen.</w:t>
      </w:r>
    </w:p>
    <w:p>
      <w:r>
        <w:rPr>
          <w:b/>
        </w:rPr>
        <w:t xml:space="preserve">Tulos</w:t>
      </w:r>
    </w:p>
    <w:p>
      <w:r>
        <w:t xml:space="preserve">Parasta ennen on neuvonta. Se viittaa tuotteen laatuun. Se ei ole sama kuin käyttöpäivämäärä, joka neuvoo turvallisuuteen ennen tiettyä päivämäärää.</w:t>
      </w:r>
    </w:p>
    <w:p>
      <w:r>
        <w:rPr>
          <w:b/>
        </w:rPr>
        <w:t xml:space="preserve">Tulos</w:t>
      </w:r>
    </w:p>
    <w:p>
      <w:r>
        <w:t xml:space="preserve">Parasta ennen -merkintä viittaa tuotteen laatuun, kun taas viimeinen käyttöpäivä ja parasta ennen -merkinnät tarkoittavat sitä, että tuote ei ole enää turvallinen käyttää tietyn päivämäärän jälkeen.</w:t>
      </w:r>
    </w:p>
    <w:p>
      <w:r>
        <w:rPr>
          <w:b/>
        </w:rPr>
        <w:t xml:space="preserve">Tulos</w:t>
      </w:r>
    </w:p>
    <w:p>
      <w:r>
        <w:t xml:space="preserve">"Parasta ennen" viittaa tuotteen laatuun. Kun taas "Käytä loppuun" ja "Parasta viimeistään" tarkoittaa, että tuote ei ole turvallista syödä kyseisen päivämäärän jälkeen.</w:t>
      </w:r>
    </w:p>
    <w:p>
      <w:r>
        <w:rPr>
          <w:b/>
        </w:rPr>
        <w:t xml:space="preserve">Tulos</w:t>
      </w:r>
    </w:p>
    <w:p>
      <w:r>
        <w:t xml:space="preserve">"Parasta ennen" viittaa tuotteen laatuun. "Käytä loppuun" ja "parasta ennen" viittaa päivämäärään, jolloin tuote ei ole enää turvallinen syödä.</w:t>
      </w:r>
    </w:p>
    <w:p>
      <w:r>
        <w:rPr>
          <w:b/>
        </w:rPr>
        <w:t xml:space="preserve">Esimerkki 0.244</w:t>
      </w:r>
    </w:p>
    <w:p>
      <w:r>
        <w:t xml:space="preserve">Vuosina 1898-1901 hän toimi Bayreuthin festivaalien kuoronopettajana ja myöhemmin apulaiskapellimestarina.</w:t>
      </w:r>
    </w:p>
    <w:p>
      <w:r>
        <w:rPr>
          <w:b/>
        </w:rPr>
        <w:t xml:space="preserve">Tulos</w:t>
      </w:r>
    </w:p>
    <w:p>
      <w:r>
        <w:t xml:space="preserve">Hän toimi Bayreuthin festivaalien kuorovalmentajana ja sitten apulaiskapellimestarina vuosina 1898-1901.</w:t>
      </w:r>
    </w:p>
    <w:p>
      <w:r>
        <w:rPr>
          <w:b/>
        </w:rPr>
        <w:t xml:space="preserve">Tulos</w:t>
      </w:r>
    </w:p>
    <w:p>
      <w:r>
        <w:t xml:space="preserve">Vuosina 1898-1901 hän toimi Bayreuthin festivaalien kuorovalmentajana ja myöhemmin apulaiskapellimestarina.</w:t>
      </w:r>
    </w:p>
    <w:p>
      <w:r>
        <w:rPr>
          <w:b/>
        </w:rPr>
        <w:t xml:space="preserve">Tulos</w:t>
      </w:r>
    </w:p>
    <w:p>
      <w:r>
        <w:t xml:space="preserve">Vuosina 1898-1901 hän toimi Bayreuthin festivaalien kuorovalmentajana ja myöhemmin apulaiskapellimestarina.</w:t>
      </w:r>
    </w:p>
    <w:p>
      <w:r>
        <w:rPr>
          <w:b/>
        </w:rPr>
        <w:t xml:space="preserve">Tulos</w:t>
      </w:r>
    </w:p>
    <w:p>
      <w:r>
        <w:t xml:space="preserve">Vuosina 1898-1901 hän toimi kuorovalmentajana. Myöhemmin hänestä tuli Bayreuthin festivaalien apulaiskapellimestari.</w:t>
      </w:r>
    </w:p>
    <w:p>
      <w:r>
        <w:rPr>
          <w:b/>
        </w:rPr>
        <w:t xml:space="preserve">Tulos</w:t>
      </w:r>
    </w:p>
    <w:p>
      <w:r>
        <w:t xml:space="preserve">Vuosina 1898-1901 hän toimi kuorovalmentajana. Sen jälkeen hänestä tuli Bayreuthin festivaalien apulaiskapellimestari.</w:t>
      </w:r>
    </w:p>
    <w:p>
      <w:r>
        <w:rPr>
          <w:b/>
        </w:rPr>
        <w:t xml:space="preserve">Tulos</w:t>
      </w:r>
    </w:p>
    <w:p>
      <w:r>
        <w:t xml:space="preserve">Vuosina 1898-1901 hän toimi Bayreuthin festivaalien laulunopettajana ja sitten apulaiskapellimestarina.</w:t>
      </w:r>
    </w:p>
    <w:p>
      <w:r>
        <w:rPr>
          <w:b/>
        </w:rPr>
        <w:t xml:space="preserve">Tulos</w:t>
      </w:r>
    </w:p>
    <w:p>
      <w:r>
        <w:t xml:space="preserve">Hän toimi Bayreuthin festivaalien laulunopettajana ja apulaiskapellimestarina vuosina 1898-1901.</w:t>
      </w:r>
    </w:p>
    <w:p>
      <w:r>
        <w:rPr>
          <w:b/>
        </w:rPr>
        <w:t xml:space="preserve">Tulos</w:t>
      </w:r>
    </w:p>
    <w:p>
      <w:r>
        <w:t xml:space="preserve">Vuosina 1898-1901 hän toimi Bayreuthin festivaalien kuoronvalmentajana ja sitten apulaiskapellimestarina.</w:t>
      </w:r>
    </w:p>
    <w:p>
      <w:r>
        <w:rPr>
          <w:b/>
        </w:rPr>
        <w:t xml:space="preserve">Tulos</w:t>
      </w:r>
    </w:p>
    <w:p>
      <w:r>
        <w:t xml:space="preserve">Hän toimi Bayreuthin festivaalien kuorovalmentajana ja apulaiskapellimestarina vuosina 1898-1901.</w:t>
      </w:r>
    </w:p>
    <w:p>
      <w:r>
        <w:rPr>
          <w:b/>
        </w:rPr>
        <w:t xml:space="preserve">Esimerkki 0.245</w:t>
      </w:r>
    </w:p>
    <w:p>
      <w:r>
        <w:t xml:space="preserve">Vuosina 1911-1913 hän työskenteli setänsä palveluksessa Branchin hiilikaivosten toimistossa Länsi-Virginiassa.</w:t>
      </w:r>
    </w:p>
    <w:p>
      <w:r>
        <w:rPr>
          <w:b/>
        </w:rPr>
        <w:t xml:space="preserve">Tulos</w:t>
      </w:r>
    </w:p>
    <w:p>
      <w:r>
        <w:t xml:space="preserve">Vuosina 1911-1913 hän työskenteli setänsä palveluksessa Branchin hiilikaivoksilla Länsi-Virginiassa.</w:t>
      </w:r>
    </w:p>
    <w:p>
      <w:r>
        <w:rPr>
          <w:b/>
        </w:rPr>
        <w:t xml:space="preserve">Tulos</w:t>
      </w:r>
    </w:p>
    <w:p>
      <w:r>
        <w:t xml:space="preserve">Vuosina 1911-1913 hän työskenteli setänsä palveluksessa Länsi-Virginian hiilikaivoksissa.</w:t>
      </w:r>
    </w:p>
    <w:p>
      <w:r>
        <w:rPr>
          <w:b/>
        </w:rPr>
        <w:t xml:space="preserve">Tulos</w:t>
      </w:r>
    </w:p>
    <w:p>
      <w:r>
        <w:t xml:space="preserve">Vuosina 1911-1913 hän työskenteli Branchin hiilikaivosten toimistossa Länsi-Virginiassa.</w:t>
      </w:r>
    </w:p>
    <w:p>
      <w:r>
        <w:rPr>
          <w:b/>
        </w:rPr>
        <w:t xml:space="preserve">Tulos</w:t>
      </w:r>
    </w:p>
    <w:p>
      <w:r>
        <w:t xml:space="preserve">Vuosina 1911-1913 hän työskenteli setänsä palveluksessa Branchin hiilikaivosten toimistossa Länsi-Virginiassa.</w:t>
      </w:r>
    </w:p>
    <w:p>
      <w:r>
        <w:rPr>
          <w:b/>
        </w:rPr>
        <w:t xml:space="preserve">Tulos</w:t>
      </w:r>
    </w:p>
    <w:p>
      <w:r>
        <w:t xml:space="preserve">Hän oli setänsä palveluksessa vuosina 1911-1913 Branchin hiilikaivosten toimistossa Länsi-Virginiassa.</w:t>
      </w:r>
    </w:p>
    <w:p>
      <w:r>
        <w:rPr>
          <w:b/>
        </w:rPr>
        <w:t xml:space="preserve">Tulos</w:t>
      </w:r>
    </w:p>
    <w:p>
      <w:r>
        <w:t xml:space="preserve">Hän oli setänsä palveluksessa Branchin hiilikaivosten toimistossa vuosina 1911-1913.</w:t>
      </w:r>
    </w:p>
    <w:p>
      <w:r>
        <w:rPr>
          <w:b/>
        </w:rPr>
        <w:t xml:space="preserve">Tulos</w:t>
      </w:r>
    </w:p>
    <w:p>
      <w:r>
        <w:t xml:space="preserve">Vuosina 1911-1913 hän oli setänsä palveluksessa. Hän työskenteli Branchin hiilikaivosten toimistossa Länsi-Virginiassa.</w:t>
      </w:r>
    </w:p>
    <w:p>
      <w:r>
        <w:rPr>
          <w:b/>
        </w:rPr>
        <w:t xml:space="preserve">Tulos</w:t>
      </w:r>
    </w:p>
    <w:p>
      <w:r>
        <w:t xml:space="preserve">Hän työskenteli setänsä palveluksessa Branchin hiilikaivosten toimistossa vuosina 1911-1013.</w:t>
      </w:r>
    </w:p>
    <w:p>
      <w:r>
        <w:rPr>
          <w:b/>
        </w:rPr>
        <w:t xml:space="preserve">Esimerkki 0.246</w:t>
      </w:r>
    </w:p>
    <w:p>
      <w:r>
        <w:t xml:space="preserve">Kierrosten välillä pidetään minuutin tauko, jonka aikana kilpailijat vaihtavat varusteita.</w:t>
      </w:r>
    </w:p>
    <w:p>
      <w:r>
        <w:rPr>
          <w:b/>
        </w:rPr>
        <w:t xml:space="preserve">Tulos</w:t>
      </w:r>
    </w:p>
    <w:p>
      <w:r>
        <w:t xml:space="preserve">Jokaisen kierroksen lopussa on minuutin tauko. Kilpailijat käyttävät sitä vaihtaakseen varusteita.</w:t>
      </w:r>
    </w:p>
    <w:p>
      <w:r>
        <w:rPr>
          <w:b/>
        </w:rPr>
        <w:t xml:space="preserve">Tulos</w:t>
      </w:r>
    </w:p>
    <w:p>
      <w:r>
        <w:t xml:space="preserve">Kierrosten välillä pidetään minuutin tauko. Tänä aikana kilpailijat vaihtavat varusteita.</w:t>
      </w:r>
    </w:p>
    <w:p>
      <w:r>
        <w:rPr>
          <w:b/>
        </w:rPr>
        <w:t xml:space="preserve">Tulos</w:t>
      </w:r>
    </w:p>
    <w:p>
      <w:r>
        <w:t xml:space="preserve">Kierrosten välillä pidetään minuutin tauko, jotta osallistujat voivat vaihtaa vaihdetta.</w:t>
      </w:r>
    </w:p>
    <w:p>
      <w:r>
        <w:rPr>
          <w:b/>
        </w:rPr>
        <w:t xml:space="preserve">Tulos</w:t>
      </w:r>
    </w:p>
    <w:p>
      <w:r>
        <w:t xml:space="preserve">Kierrosten välissä kilpailijat vaihtavat vaihteita 1 minuutin ajan.</w:t>
      </w:r>
    </w:p>
    <w:p>
      <w:r>
        <w:rPr>
          <w:b/>
        </w:rPr>
        <w:t xml:space="preserve">Tulos</w:t>
      </w:r>
    </w:p>
    <w:p>
      <w:r>
        <w:t xml:space="preserve">Kierrosten välillä pidetään minuutin tauko, jolloin kilpailijat saavat vaihtaa varusteita.</w:t>
      </w:r>
    </w:p>
    <w:p>
      <w:r>
        <w:rPr>
          <w:b/>
        </w:rPr>
        <w:t xml:space="preserve">Tulos</w:t>
      </w:r>
    </w:p>
    <w:p>
      <w:r>
        <w:t xml:space="preserve">Kierrosten puolivälissä pidetään 1 minuutin tauko, jolloin pelaajat vaihtavat varusteita.</w:t>
      </w:r>
    </w:p>
    <w:p>
      <w:r>
        <w:rPr>
          <w:b/>
        </w:rPr>
        <w:t xml:space="preserve">Tulos</w:t>
      </w:r>
    </w:p>
    <w:p>
      <w:r>
        <w:t xml:space="preserve">Yhden minuutin tauon aikana kilpailijat vaihtavat vaihdetta.</w:t>
      </w:r>
    </w:p>
    <w:p>
      <w:r>
        <w:rPr>
          <w:b/>
        </w:rPr>
        <w:t xml:space="preserve">Tulos</w:t>
      </w:r>
    </w:p>
    <w:p>
      <w:r>
        <w:t xml:space="preserve">Kierrosten välillä pidetään minuutin tauko, jolloin kilpailijat vaihtavat vaihdetta.</w:t>
      </w:r>
    </w:p>
    <w:p>
      <w:r>
        <w:rPr>
          <w:b/>
        </w:rPr>
        <w:t xml:space="preserve">Esimerkki 0.247</w:t>
      </w:r>
    </w:p>
    <w:p>
      <w:r>
        <w:t xml:space="preserve">Biokemia tutkii elävien organismien kemiallisia prosesseja.</w:t>
      </w:r>
    </w:p>
    <w:p>
      <w:r>
        <w:rPr>
          <w:b/>
        </w:rPr>
        <w:t xml:space="preserve">Tulos</w:t>
      </w:r>
    </w:p>
    <w:p>
      <w:r>
        <w:t xml:space="preserve">Biokemia tutkii elävien olentojen kemiallisia prosesseja.</w:t>
      </w:r>
    </w:p>
    <w:p>
      <w:r>
        <w:rPr>
          <w:b/>
        </w:rPr>
        <w:t xml:space="preserve">Tulos</w:t>
      </w:r>
    </w:p>
    <w:p>
      <w:r>
        <w:t xml:space="preserve">Biokemia tutkii elävien organismien kemiallisia prosesseja.</w:t>
      </w:r>
    </w:p>
    <w:p>
      <w:r>
        <w:rPr>
          <w:b/>
        </w:rPr>
        <w:t xml:space="preserve">Tulos</w:t>
      </w:r>
    </w:p>
    <w:p>
      <w:r>
        <w:t xml:space="preserve">Biokemia tutkii eliöiden kemiallisia prosesseja.</w:t>
      </w:r>
    </w:p>
    <w:p>
      <w:r>
        <w:rPr>
          <w:b/>
        </w:rPr>
        <w:t xml:space="preserve">Tulos</w:t>
      </w:r>
    </w:p>
    <w:p>
      <w:r>
        <w:t xml:space="preserve">Biokemia tutkii elävien organismien prosesseja.</w:t>
      </w:r>
    </w:p>
    <w:p>
      <w:r>
        <w:rPr>
          <w:b/>
        </w:rPr>
        <w:t xml:space="preserve">Esimerkki 0.248</w:t>
      </w:r>
    </w:p>
    <w:p>
      <w:r>
        <w:t xml:space="preserve">Elämäkerta Howard syntyi Stockportissa, Cheshiressä, Englannissa 7. joulukuuta 1977.</w:t>
      </w:r>
    </w:p>
    <w:p>
      <w:r>
        <w:rPr>
          <w:b/>
        </w:rPr>
        <w:t xml:space="preserve">Tulos</w:t>
      </w:r>
    </w:p>
    <w:p>
      <w:r>
        <w:t xml:space="preserve">Howard syntyi Stockportissa, Englannissa 7. joulukuuta 1977.</w:t>
      </w:r>
    </w:p>
    <w:p>
      <w:r>
        <w:rPr>
          <w:b/>
        </w:rPr>
        <w:t xml:space="preserve">Tulos</w:t>
      </w:r>
    </w:p>
    <w:p>
      <w:r>
        <w:t xml:space="preserve">Howard syntyi Stockportissa, Cheshiressä, Englannissa 7. joulukuuta 1977.</w:t>
      </w:r>
    </w:p>
    <w:p>
      <w:r>
        <w:rPr>
          <w:b/>
        </w:rPr>
        <w:t xml:space="preserve">Tulos</w:t>
      </w:r>
    </w:p>
    <w:p>
      <w:r>
        <w:t xml:space="preserve">Howard syntyi Stockportissa, Englannissa 7. joulukuuta 1977.</w:t>
      </w:r>
    </w:p>
    <w:p>
      <w:r>
        <w:rPr>
          <w:b/>
        </w:rPr>
        <w:t xml:space="preserve">Tulos</w:t>
      </w:r>
    </w:p>
    <w:p>
      <w:r>
        <w:t xml:space="preserve">Howard syntyi Englannissa vuonna 1977.</w:t>
      </w:r>
    </w:p>
    <w:p>
      <w:r>
        <w:rPr>
          <w:b/>
        </w:rPr>
        <w:t xml:space="preserve">Tulos</w:t>
      </w:r>
    </w:p>
    <w:p>
      <w:r>
        <w:t xml:space="preserve">Howard syntyi Stockportissa, Cheshiressä, Englannissa. Se oli 7. joulukuuta 1977.</w:t>
      </w:r>
    </w:p>
    <w:p>
      <w:r>
        <w:rPr>
          <w:b/>
        </w:rPr>
        <w:t xml:space="preserve">Esimerkki 0.249</w:t>
      </w:r>
    </w:p>
    <w:p>
      <w:r>
        <w:t xml:space="preserve">Elämäkerta Nikodinov on bulgarialaisten maahanmuuttajien tytär ja puhuu sujuvasti bulgariaa.</w:t>
      </w:r>
    </w:p>
    <w:p>
      <w:r>
        <w:rPr>
          <w:b/>
        </w:rPr>
        <w:t xml:space="preserve">Tulos</w:t>
      </w:r>
    </w:p>
    <w:p>
      <w:r>
        <w:t xml:space="preserve">Elämäkerta: Nikodinov syntyi bulgarialaisille maahanmuuttajille. Hän puhuu sujuvasti bulgariaa.</w:t>
      </w:r>
    </w:p>
    <w:p>
      <w:r>
        <w:rPr>
          <w:b/>
        </w:rPr>
        <w:t xml:space="preserve">Tulos</w:t>
      </w:r>
    </w:p>
    <w:p>
      <w:r>
        <w:t xml:space="preserve">Nikodinov on bulgarialaisten maahanmuuttajien tytär. Hän osaa myös puhua bulgariaa.</w:t>
      </w:r>
    </w:p>
    <w:p>
      <w:r>
        <w:rPr>
          <w:b/>
        </w:rPr>
        <w:t xml:space="preserve">Tulos</w:t>
      </w:r>
    </w:p>
    <w:p>
      <w:r>
        <w:t xml:space="preserve">Nikodinov on bulgarialaisten maahanmuuttajien tytär ja puhuu sujuvasti bulgariaa.</w:t>
      </w:r>
    </w:p>
    <w:p>
      <w:r>
        <w:rPr>
          <w:b/>
        </w:rPr>
        <w:t xml:space="preserve">Tulos</w:t>
      </w:r>
    </w:p>
    <w:p>
      <w:r>
        <w:t xml:space="preserve">Nikodinov on bulgarialaisten maahanmuuttajien tytär. Hän puhuu sujuvasti bulgariaa.</w:t>
      </w:r>
    </w:p>
    <w:p>
      <w:r>
        <w:rPr>
          <w:b/>
        </w:rPr>
        <w:t xml:space="preserve">Tulos</w:t>
      </w:r>
    </w:p>
    <w:p>
      <w:r>
        <w:t xml:space="preserve">Elämäkerta Nikodinov on bulgarialaisten maahanmuuttajien tytär. Hän puhuu sujuvasti bulgariaa.</w:t>
      </w:r>
    </w:p>
    <w:p>
      <w:r>
        <w:rPr>
          <w:b/>
        </w:rPr>
        <w:t xml:space="preserve">Tulos</w:t>
      </w:r>
    </w:p>
    <w:p>
      <w:r>
        <w:t xml:space="preserve">Nikodinov on Bulgarian ulkomaan kansalaisen tytär ja puhuu sujuvasti bulgariaa.</w:t>
      </w:r>
    </w:p>
    <w:p>
      <w:r>
        <w:rPr>
          <w:b/>
        </w:rPr>
        <w:t xml:space="preserve">Tulos</w:t>
      </w:r>
    </w:p>
    <w:p>
      <w:r>
        <w:t xml:space="preserve">Nikodinov, bulgarialaisten maahanmuuttajien tytär, puhuu sujuvasti bulgariaa.</w:t>
      </w:r>
    </w:p>
    <w:p>
      <w:r>
        <w:rPr>
          <w:b/>
        </w:rPr>
        <w:t xml:space="preserve">Tulos</w:t>
      </w:r>
    </w:p>
    <w:p>
      <w:r>
        <w:t xml:space="preserve">Nikodinov on bulgarialaisten maahanmuuttajien tytär. Hän puhuu sujuvasti bulgariaa.</w:t>
      </w:r>
    </w:p>
    <w:p>
      <w:r>
        <w:rPr>
          <w:b/>
        </w:rPr>
        <w:t xml:space="preserve">Esimerkki 0,250</w:t>
      </w:r>
    </w:p>
    <w:p>
      <w:r>
        <w:t xml:space="preserve">Biologinen luokittelu on eräs tieteellisen taksonomian muoto, mutta se on erotettava kansantaksonomiasta, jolla ei ole tieteellistä perustaa.</w:t>
      </w:r>
    </w:p>
    <w:p>
      <w:r>
        <w:rPr>
          <w:b/>
        </w:rPr>
        <w:t xml:space="preserve">Tulos</w:t>
      </w:r>
    </w:p>
    <w:p>
      <w:r>
        <w:t xml:space="preserve">Biologinen kategoria on eräänlainen tieteellinen taksonomia, mutta se olisi erotettava kansantaksonomiasta, jolla ei ole tieteellistä perustaa.</w:t>
      </w:r>
    </w:p>
    <w:p>
      <w:r>
        <w:rPr>
          <w:b/>
        </w:rPr>
        <w:t xml:space="preserve">Tulos</w:t>
      </w:r>
    </w:p>
    <w:p>
      <w:r>
        <w:t xml:space="preserve">Biologinen luokittelu eroaa kansantaksonomiasta, jolla ei ole tieteellistä perustaa.</w:t>
      </w:r>
    </w:p>
    <w:p>
      <w:r>
        <w:rPr>
          <w:b/>
        </w:rPr>
        <w:t xml:space="preserve">Tulos</w:t>
      </w:r>
    </w:p>
    <w:p>
      <w:r>
        <w:t xml:space="preserve">Biologinen luokittelu on eräs tieteellisen taksonomian muoto. Se ei kuitenkaan ole sama kuin kansantaksonomia, jolla ei ole tieteellistä perustaa.</w:t>
      </w:r>
    </w:p>
    <w:p>
      <w:r>
        <w:rPr>
          <w:b/>
        </w:rPr>
        <w:t xml:space="preserve">Tulos</w:t>
      </w:r>
    </w:p>
    <w:p>
      <w:r>
        <w:t xml:space="preserve">Biologinen luokittelu on eräs tieteellisen taksonomian muoto. Se eroaa kansantaksonomiasta, jolla ei ole tieteellistä perustaa.</w:t>
      </w:r>
    </w:p>
    <w:p>
      <w:r>
        <w:rPr>
          <w:b/>
        </w:rPr>
        <w:t xml:space="preserve">Tulos</w:t>
      </w:r>
    </w:p>
    <w:p>
      <w:r>
        <w:t xml:space="preserve">Biologinen luokittelu on eräs tieteellisen taksonomian muoto. Se eroaa kansantaksonomiasta. Kansantaksonomialla ei ole tieteellistä perustaa.</w:t>
      </w:r>
    </w:p>
    <w:p>
      <w:r>
        <w:rPr>
          <w:b/>
        </w:rPr>
        <w:t xml:space="preserve">Tulos</w:t>
      </w:r>
    </w:p>
    <w:p>
      <w:r>
        <w:t xml:space="preserve">Biologinen luokittelu on eräänlainen tieteellinen luokittelu. Kansantaksonomia, jolla ei ole tieteellistä perustaa, ei ole sitä.</w:t>
      </w:r>
    </w:p>
    <w:p>
      <w:r>
        <w:rPr>
          <w:b/>
        </w:rPr>
        <w:t xml:space="preserve">Esimerkki 0.251</w:t>
      </w:r>
    </w:p>
    <w:p>
      <w:r>
        <w:t xml:space="preserve">Birmingham on kaupunki Van Burenin piirikunnassa, Iowassa, Yhdysvalloissa.</w:t>
      </w:r>
    </w:p>
    <w:p>
      <w:r>
        <w:rPr>
          <w:b/>
        </w:rPr>
        <w:t xml:space="preserve">Tulos</w:t>
      </w:r>
    </w:p>
    <w:p>
      <w:r>
        <w:t xml:space="preserve">Birminghamin kaupunki sijaitsee Van Burenin piirikunnassa Iowassa.</w:t>
      </w:r>
    </w:p>
    <w:p>
      <w:r>
        <w:rPr>
          <w:b/>
        </w:rPr>
        <w:t xml:space="preserve">Tulos</w:t>
      </w:r>
    </w:p>
    <w:p>
      <w:r>
        <w:t xml:space="preserve">Birmingham on kaupunki Iowassa.</w:t>
      </w:r>
    </w:p>
    <w:p>
      <w:r>
        <w:rPr>
          <w:b/>
        </w:rPr>
        <w:t xml:space="preserve">Tulos</w:t>
      </w:r>
    </w:p>
    <w:p>
      <w:r>
        <w:t xml:space="preserve">Birmingham on kaupunki Van Burenin piirikunnassa, Iowassa, Yhdysvalloissa.</w:t>
      </w:r>
    </w:p>
    <w:p>
      <w:r>
        <w:rPr>
          <w:b/>
        </w:rPr>
        <w:t xml:space="preserve">Tulos</w:t>
      </w:r>
    </w:p>
    <w:p>
      <w:r>
        <w:t xml:space="preserve">Birmingham on kaupunki Iowassa, Yhdysvalloissa. Se sijaitsee Van Burenin piirikunnassa.</w:t>
      </w:r>
    </w:p>
    <w:p>
      <w:r>
        <w:rPr>
          <w:b/>
        </w:rPr>
        <w:t xml:space="preserve">Tulos</w:t>
      </w:r>
    </w:p>
    <w:p>
      <w:r>
        <w:t xml:space="preserve">Birmingham sijaitsee Van Burenin piirikunnassa, Iowassa, Yhdysvalloissa.</w:t>
      </w:r>
    </w:p>
    <w:p>
      <w:r>
        <w:rPr>
          <w:b/>
        </w:rPr>
        <w:t xml:space="preserve">Tulos</w:t>
      </w:r>
    </w:p>
    <w:p>
      <w:r>
        <w:t xml:space="preserve">Birmingham on kaupunki Van Burenin piirikunnassa. Se sijaitsee Iowan osavaltiossa Yhdysvalloissa.</w:t>
      </w:r>
    </w:p>
    <w:p>
      <w:r>
        <w:rPr>
          <w:b/>
        </w:rPr>
        <w:t xml:space="preserve">Tulos</w:t>
      </w:r>
    </w:p>
    <w:p>
      <w:r>
        <w:t xml:space="preserve">Birmingham on kaupunki Iowassa, Yhdysvalloissa.</w:t>
      </w:r>
    </w:p>
    <w:p>
      <w:r>
        <w:rPr>
          <w:b/>
        </w:rPr>
        <w:t xml:space="preserve">Tulos</w:t>
      </w:r>
    </w:p>
    <w:p>
      <w:r>
        <w:t xml:space="preserve">Birmingham on kaupunki, joka sijaitsee Van Burenin piirikunnassa Iowan osavaltiossa Yhdysvalloissa.</w:t>
      </w:r>
    </w:p>
    <w:p>
      <w:r>
        <w:rPr>
          <w:b/>
        </w:rPr>
        <w:t xml:space="preserve">Esimerkki 0.252</w:t>
      </w:r>
    </w:p>
    <w:p>
      <w:r>
        <w:t xml:space="preserve">Biseksuaalipornografia eroaa kolmen kimppakuvan pornografiasta, jossa tyypillisesti kuvataan yhtä miestä ja kahta naista.</w:t>
      </w:r>
    </w:p>
    <w:p>
      <w:r>
        <w:rPr>
          <w:b/>
        </w:rPr>
        <w:t xml:space="preserve">Tulos</w:t>
      </w:r>
    </w:p>
    <w:p>
      <w:r>
        <w:t xml:space="preserve">Biseksuaalipornografia eroaa kolmospornografiasta, koska kolmospornossa on mukana yksi mies ja kaksi naista.</w:t>
      </w:r>
    </w:p>
    <w:p>
      <w:r>
        <w:rPr>
          <w:b/>
        </w:rPr>
        <w:t xml:space="preserve">Tulos</w:t>
      </w:r>
    </w:p>
    <w:p>
      <w:r>
        <w:t xml:space="preserve">Biseksuaalipornografia on erilaista kuin kolmen kimppapornografia. Siinä näytetään yleensä yksi mies ja kaksi naista.</w:t>
      </w:r>
    </w:p>
    <w:p>
      <w:r>
        <w:rPr>
          <w:b/>
        </w:rPr>
        <w:t xml:space="preserve">Tulos</w:t>
      </w:r>
    </w:p>
    <w:p>
      <w:r>
        <w:t xml:space="preserve">Biseksuaalipornografia on eri asia kuin kolmen kimppapornografia, sillä jälkimmäisessä kuvataan yhtä miestä ja kahta naista.</w:t>
      </w:r>
    </w:p>
    <w:p>
      <w:r>
        <w:rPr>
          <w:b/>
        </w:rPr>
        <w:t xml:space="preserve">Tulos</w:t>
      </w:r>
    </w:p>
    <w:p>
      <w:r>
        <w:t xml:space="preserve">Biseksuaalipornografia ei ole sama asia kuin kolmen kimppapornografia. Kolmen kimppapornossa nähdään yleensä yksi mies ja kaksi naista.</w:t>
      </w:r>
    </w:p>
    <w:p>
      <w:r>
        <w:rPr>
          <w:b/>
        </w:rPr>
        <w:t xml:space="preserve">Tulos</w:t>
      </w:r>
    </w:p>
    <w:p>
      <w:r>
        <w:t xml:space="preserve">Biseksuaalipornografia ei ole sama asia kuin kolmen kimppapornografia. Kolmikkopornossa on yleensä yksi mies ja kaksi naista.</w:t>
      </w:r>
    </w:p>
    <w:p>
      <w:r>
        <w:rPr>
          <w:b/>
        </w:rPr>
        <w:t xml:space="preserve">Esimerkki 0.253</w:t>
      </w:r>
    </w:p>
    <w:p>
      <w:r>
        <w:t xml:space="preserve">Blade of Fire on toinen romaani Stuart Hillin fantasiasarjassa Icemark Chronicles.</w:t>
      </w:r>
    </w:p>
    <w:p>
      <w:r>
        <w:rPr>
          <w:b/>
        </w:rPr>
        <w:t xml:space="preserve">Tulos</w:t>
      </w:r>
    </w:p>
    <w:p>
      <w:r>
        <w:t xml:space="preserve">Blade of Fire on Stuart Hillin kirjoittaman Icemark Chronicles -fantasiasarjan toinen romaani.</w:t>
      </w:r>
    </w:p>
    <w:p>
      <w:r>
        <w:rPr>
          <w:b/>
        </w:rPr>
        <w:t xml:space="preserve">Tulos</w:t>
      </w:r>
    </w:p>
    <w:p>
      <w:r>
        <w:t xml:space="preserve">"Blade of Fire" on toinen romaani Stuart Hillin kirjassa "Icemark Chronicles".</w:t>
      </w:r>
    </w:p>
    <w:p>
      <w:r>
        <w:rPr>
          <w:b/>
        </w:rPr>
        <w:t xml:space="preserve">Tulos</w:t>
      </w:r>
    </w:p>
    <w:p>
      <w:r>
        <w:t xml:space="preserve">Blade of Fire on toinen romaani fantasiasarjassa Icemark Chronicles.</w:t>
      </w:r>
    </w:p>
    <w:p>
      <w:r>
        <w:rPr>
          <w:b/>
        </w:rPr>
        <w:t xml:space="preserve">Tulos</w:t>
      </w:r>
    </w:p>
    <w:p>
      <w:r>
        <w:t xml:space="preserve">Blade of Fire on toinen kirja. Se kuuluu Stuart Hillin fantasiasarjaan Icemark Chronicles.</w:t>
      </w:r>
    </w:p>
    <w:p>
      <w:r>
        <w:rPr>
          <w:b/>
        </w:rPr>
        <w:t xml:space="preserve">Esimerkki 0.254</w:t>
      </w:r>
    </w:p>
    <w:p>
      <w:r>
        <w:t xml:space="preserve">Verisuonet ja hermot kulkeutuvat rauhasiin hilumissa ja haarautuvat vähitellen lohkoihin.</w:t>
      </w:r>
    </w:p>
    <w:p>
      <w:r>
        <w:rPr>
          <w:b/>
        </w:rPr>
        <w:t xml:space="preserve">Tulos</w:t>
      </w:r>
    </w:p>
    <w:p>
      <w:r>
        <w:t xml:space="preserve">Verisuonet ja hermot kulkevat rauhasiin hilumissa. Ne haarautuvat hitaasti lohkoihin.</w:t>
      </w:r>
    </w:p>
    <w:p>
      <w:r>
        <w:rPr>
          <w:b/>
        </w:rPr>
        <w:t xml:space="preserve">Tulos</w:t>
      </w:r>
    </w:p>
    <w:p>
      <w:r>
        <w:t xml:space="preserve">Verisuonet ja hermot tulevat rauhasiin hilumin kautta ja haarautuvat lohkoihin.</w:t>
      </w:r>
    </w:p>
    <w:p>
      <w:r>
        <w:rPr>
          <w:b/>
        </w:rPr>
        <w:t xml:space="preserve">Tulos</w:t>
      </w:r>
    </w:p>
    <w:p>
      <w:r>
        <w:t xml:space="preserve">Verisuonet ja hermot tulevat rauhasiin hilumissa ja haarautuvat lohkoihin.</w:t>
      </w:r>
    </w:p>
    <w:p>
      <w:r>
        <w:rPr>
          <w:b/>
        </w:rPr>
        <w:t xml:space="preserve">Tulos</w:t>
      </w:r>
    </w:p>
    <w:p>
      <w:r>
        <w:t xml:space="preserve">Verisuonet ja hermot kulkevat rauhasiin hilumissa. Ne haarautuvat vähitellen lohkoihin.</w:t>
      </w:r>
    </w:p>
    <w:p>
      <w:r>
        <w:rPr>
          <w:b/>
        </w:rPr>
        <w:t xml:space="preserve">Tulos</w:t>
      </w:r>
    </w:p>
    <w:p>
      <w:r>
        <w:t xml:space="preserve">Verisuonet ja hermot kulkeutuvat rauhasiin hilumissa ja haarautuvat vähitellen lohkoihin.</w:t>
      </w:r>
    </w:p>
    <w:p>
      <w:r>
        <w:rPr>
          <w:b/>
        </w:rPr>
        <w:t xml:space="preserve">Tulos</w:t>
      </w:r>
    </w:p>
    <w:p>
      <w:r>
        <w:t xml:space="preserve">Verisuonet ja hermot kulkevat rauhasiin hilumissa. Ne kulkeutuvat vähitellen lohkoihin.</w:t>
      </w:r>
    </w:p>
    <w:p>
      <w:r>
        <w:rPr>
          <w:b/>
        </w:rPr>
        <w:t xml:space="preserve">Esimerkki 0.255</w:t>
      </w:r>
    </w:p>
    <w:p>
      <w:r>
        <w:t xml:space="preserve">Bollywoodin juonet ovat yleensä olleet melodramaattisia.</w:t>
      </w:r>
    </w:p>
    <w:p>
      <w:r>
        <w:rPr>
          <w:b/>
        </w:rPr>
        <w:t xml:space="preserve">Tulos</w:t>
      </w:r>
    </w:p>
    <w:p>
      <w:r>
        <w:t xml:space="preserve">Bollywoodin juonet ovat yleensä dramaattisia.</w:t>
      </w:r>
    </w:p>
    <w:p>
      <w:r>
        <w:rPr>
          <w:b/>
        </w:rPr>
        <w:t xml:space="preserve">Tulos</w:t>
      </w:r>
    </w:p>
    <w:p>
      <w:r>
        <w:t xml:space="preserve">Bollywoodin juonet ovat melodramaattisia.</w:t>
      </w:r>
    </w:p>
    <w:p>
      <w:r>
        <w:rPr>
          <w:b/>
        </w:rPr>
        <w:t xml:space="preserve">Tulos</w:t>
      </w:r>
    </w:p>
    <w:p>
      <w:r>
        <w:t xml:space="preserve">Bollywoodin juonet voivat olla melodramaattisia.</w:t>
      </w:r>
    </w:p>
    <w:p>
      <w:r>
        <w:rPr>
          <w:b/>
        </w:rPr>
        <w:t xml:space="preserve">Tulos</w:t>
      </w:r>
    </w:p>
    <w:p>
      <w:r>
        <w:t xml:space="preserve">Bollywood-elokuvat ovat melodramaattisia.</w:t>
      </w:r>
    </w:p>
    <w:p>
      <w:r>
        <w:rPr>
          <w:b/>
        </w:rPr>
        <w:t xml:space="preserve">Tulos</w:t>
      </w:r>
    </w:p>
    <w:p>
      <w:r>
        <w:t xml:space="preserve">Bollywoodin juonet ovat yleensä melodramaattisia.</w:t>
      </w:r>
    </w:p>
    <w:p>
      <w:r>
        <w:rPr>
          <w:b/>
        </w:rPr>
        <w:t xml:space="preserve">Esimerkki 0.256</w:t>
      </w:r>
    </w:p>
    <w:p>
      <w:r>
        <w:t xml:space="preserve">Bon Jovin kuudes studioalbumi These Days julkaistiin kesäkuussa 1995.</w:t>
      </w:r>
    </w:p>
    <w:p>
      <w:r>
        <w:rPr>
          <w:b/>
        </w:rPr>
        <w:t xml:space="preserve">Tulos</w:t>
      </w:r>
    </w:p>
    <w:p>
      <w:r>
        <w:t xml:space="preserve">Bon Jovin kuudes albumi julkaistiin kesäkuussa 1995. Sen nimi oli These Days.</w:t>
      </w:r>
    </w:p>
    <w:p>
      <w:r>
        <w:rPr>
          <w:b/>
        </w:rPr>
        <w:t xml:space="preserve">Tulos</w:t>
      </w:r>
    </w:p>
    <w:p>
      <w:r>
        <w:t xml:space="preserve">Bon Jovi julkaisee kuudennen albuminsa vuonna 1995. Sen nimi oli These Days.</w:t>
      </w:r>
    </w:p>
    <w:p>
      <w:r>
        <w:rPr>
          <w:b/>
        </w:rPr>
        <w:t xml:space="preserve">Tulos</w:t>
      </w:r>
    </w:p>
    <w:p>
      <w:r>
        <w:t xml:space="preserve">Bon Jovin albumi These Days julkaistiin vuonna 1995.</w:t>
      </w:r>
    </w:p>
    <w:p>
      <w:r>
        <w:rPr>
          <w:b/>
        </w:rPr>
        <w:t xml:space="preserve">Tulos</w:t>
      </w:r>
    </w:p>
    <w:p>
      <w:r>
        <w:t xml:space="preserve">Bon Jovin kuudes studioalbumi These Days ilmestyi kesäkuussa 1995.</w:t>
      </w:r>
    </w:p>
    <w:p>
      <w:r>
        <w:rPr>
          <w:b/>
        </w:rPr>
        <w:t xml:space="preserve">Tulos</w:t>
      </w:r>
    </w:p>
    <w:p>
      <w:r>
        <w:t xml:space="preserve">Bon Jovin kuudes studioalbumi julkaistiin kesäkuussa 1995.</w:t>
      </w:r>
    </w:p>
    <w:p>
      <w:r>
        <w:rPr>
          <w:b/>
        </w:rPr>
        <w:t xml:space="preserve">Tulos</w:t>
      </w:r>
    </w:p>
    <w:p>
      <w:r>
        <w:t xml:space="preserve">Bon Jovin kuudes studioalbumi oli These Days. Se ilmestyi kesäkuussa 1995.</w:t>
      </w:r>
    </w:p>
    <w:p>
      <w:r>
        <w:rPr>
          <w:b/>
        </w:rPr>
        <w:t xml:space="preserve">Tulos</w:t>
      </w:r>
    </w:p>
    <w:p>
      <w:r>
        <w:t xml:space="preserve">Bon Jovin albumi "These Days" julkaistiin kesäkuussa 1995.</w:t>
      </w:r>
    </w:p>
    <w:p>
      <w:r>
        <w:rPr>
          <w:b/>
        </w:rPr>
        <w:t xml:space="preserve">Tulos</w:t>
      </w:r>
    </w:p>
    <w:p>
      <w:r>
        <w:t xml:space="preserve">Kesäkuussa 1995 julkaistiin Bon Jovin kuudes albumi These Days.</w:t>
      </w:r>
    </w:p>
    <w:p>
      <w:r>
        <w:rPr>
          <w:b/>
        </w:rPr>
        <w:t xml:space="preserve">Esimerkki 0.257</w:t>
      </w:r>
    </w:p>
    <w:p>
      <w:r>
        <w:t xml:space="preserve">Bonham Carter teki elokuvadebyyttinsä K. M. Peytonin elokuvassa A Pattern of Roses, ennen kuin hän esiintyi ensimmäisessä pääroolissaan elokuvassa Lady Jane.</w:t>
      </w:r>
    </w:p>
    <w:p>
      <w:r>
        <w:rPr>
          <w:b/>
        </w:rPr>
        <w:t xml:space="preserve">Tulos</w:t>
      </w:r>
    </w:p>
    <w:p>
      <w:r>
        <w:t xml:space="preserve">Bonham Carter näytteli ensimmäisen roolinsa K. M. Peytonin elokuvassa A Pattern of Roses. Sen jälkeen hän näytteli ensimmäisen pääroolinsa elokuvassa Lady Jane.</w:t>
      </w:r>
    </w:p>
    <w:p>
      <w:r>
        <w:rPr>
          <w:b/>
        </w:rPr>
        <w:t xml:space="preserve">Tulos</w:t>
      </w:r>
    </w:p>
    <w:p>
      <w:r>
        <w:t xml:space="preserve">Bonham Carter teki elokuvadebyyttinsä K. M. Peytonin elokuvassa A Pattern of Roses. Sitten hän otti ensimmäisen pääroolinsa elokuvassa Lady Jane.</w:t>
      </w:r>
    </w:p>
    <w:p>
      <w:r>
        <w:rPr>
          <w:b/>
        </w:rPr>
        <w:t xml:space="preserve">Tulos</w:t>
      </w:r>
    </w:p>
    <w:p>
      <w:r>
        <w:t xml:space="preserve">Bonham Carter debytoi elokuvassa A Pattern of Roses. Hänen ensimmäinen pääroolinsa oli elokuvassa Lady Jane.</w:t>
      </w:r>
    </w:p>
    <w:p>
      <w:r>
        <w:rPr>
          <w:b/>
        </w:rPr>
        <w:t xml:space="preserve">Tulos</w:t>
      </w:r>
    </w:p>
    <w:p>
      <w:r>
        <w:t xml:space="preserve">Bonham Carter debytoi K. M. Peytonin elokuvassa A Pattern of Roses. Hän esiintyi ensimmäisessä pääroolissaan elokuvassa Lady Jane.</w:t>
      </w:r>
    </w:p>
    <w:p>
      <w:r>
        <w:rPr>
          <w:b/>
        </w:rPr>
        <w:t xml:space="preserve">Tulos</w:t>
      </w:r>
    </w:p>
    <w:p>
      <w:r>
        <w:t xml:space="preserve">Bonham Carter näytteli ensimmäisen kerran K. M. Peytonin elokuvassa A Pattern of Roses. Tämän jälkeen hän näytteli ensimmäisen pääroolinsa elokuvassa Lady Jane.</w:t>
      </w:r>
    </w:p>
    <w:p>
      <w:r>
        <w:rPr>
          <w:b/>
        </w:rPr>
        <w:t xml:space="preserve">Tulos</w:t>
      </w:r>
    </w:p>
    <w:p>
      <w:r>
        <w:t xml:space="preserve">Bonham Carter debytoi elokuvassa A Pattern of Roses, minkä jälkeen hän esiintyi ensimmäistä kertaa pääosassa elokuvassa Lady Jane.</w:t>
      </w:r>
    </w:p>
    <w:p>
      <w:r>
        <w:rPr>
          <w:b/>
        </w:rPr>
        <w:t xml:space="preserve">Tulos</w:t>
      </w:r>
    </w:p>
    <w:p>
      <w:r>
        <w:t xml:space="preserve">Ennen Lady Jane -elokuvan pääroolia Bonham Carter aloitti K. M. Peytonin elokuvassa A Pattern of Roses.</w:t>
      </w:r>
    </w:p>
    <w:p>
      <w:r>
        <w:rPr>
          <w:b/>
        </w:rPr>
        <w:t xml:space="preserve">Tulos</w:t>
      </w:r>
    </w:p>
    <w:p>
      <w:r>
        <w:t xml:space="preserve">Bonham Carter sai ensimmäisen elokuvaroolinsa elokuvassa A Pattern of Roses.</w:t>
      </w:r>
    </w:p>
    <w:p>
      <w:r>
        <w:rPr>
          <w:b/>
        </w:rPr>
        <w:t xml:space="preserve">Tulos</w:t>
      </w:r>
    </w:p>
    <w:p>
      <w:r>
        <w:t xml:space="preserve">Bonham Carter teki elokuvadebyyttinsä K. M. Peytonin elokuvassa A Pattern of Roses ennen päärooliaan Lady Janessa.</w:t>
      </w:r>
    </w:p>
    <w:p>
      <w:r>
        <w:rPr>
          <w:b/>
        </w:rPr>
        <w:t xml:space="preserve">Esimerkki 0.258</w:t>
      </w:r>
    </w:p>
    <w:p>
      <w:r>
        <w:t xml:space="preserve">Bonham Carter näyttelee Matthew Macfadyenin ja Denis Lawsonin rinnalla.</w:t>
      </w:r>
    </w:p>
    <w:p>
      <w:r>
        <w:rPr>
          <w:b/>
        </w:rPr>
        <w:t xml:space="preserve">Tulos</w:t>
      </w:r>
    </w:p>
    <w:p>
      <w:r>
        <w:t xml:space="preserve">Bonham Carter näyttelee pääosaa Matthew Macfadyenin ja Denis Lawsonin kanssa.</w:t>
      </w:r>
    </w:p>
    <w:p>
      <w:r>
        <w:rPr>
          <w:b/>
        </w:rPr>
        <w:t xml:space="preserve">Tulos</w:t>
      </w:r>
    </w:p>
    <w:p>
      <w:r>
        <w:t xml:space="preserve">Bonham Carter, Matthew Macfadyen ja Denis Lawson näyttelevät yhdessä.</w:t>
      </w:r>
    </w:p>
    <w:p>
      <w:r>
        <w:rPr>
          <w:b/>
        </w:rPr>
        <w:t xml:space="preserve">Tulos</w:t>
      </w:r>
    </w:p>
    <w:p>
      <w:r>
        <w:t xml:space="preserve">Bonham Carter näyttelee elokuvassa Matthew Macfadyenin ja Denis Lawsonin kanssa.</w:t>
      </w:r>
    </w:p>
    <w:p>
      <w:r>
        <w:rPr>
          <w:b/>
        </w:rPr>
        <w:t xml:space="preserve">Tulos</w:t>
      </w:r>
    </w:p>
    <w:p>
      <w:r>
        <w:t xml:space="preserve">Bonham Carter näyttelee Matthew Macfadyenin ja Denis Lawsonin kanssa.</w:t>
      </w:r>
    </w:p>
    <w:p>
      <w:r>
        <w:rPr>
          <w:b/>
        </w:rPr>
        <w:t xml:space="preserve">Tulos</w:t>
      </w:r>
    </w:p>
    <w:p>
      <w:r>
        <w:t xml:space="preserve">Bonham Carter näyttelee Matthew Macfadyenin ja Denis Lawsonin kanssa.</w:t>
      </w:r>
    </w:p>
    <w:p>
      <w:r>
        <w:rPr>
          <w:b/>
        </w:rPr>
        <w:t xml:space="preserve">Tulos</w:t>
      </w:r>
    </w:p>
    <w:p>
      <w:r>
        <w:t xml:space="preserve">Pääosissa Bonham Carter, Matthew acfayden ja Denis Lawson.</w:t>
      </w:r>
    </w:p>
    <w:p>
      <w:r>
        <w:rPr>
          <w:b/>
        </w:rPr>
        <w:t xml:space="preserve">Tulos</w:t>
      </w:r>
    </w:p>
    <w:p>
      <w:r>
        <w:t xml:space="preserve">Bonham Carter, Matthew Macfadyen ja Denis Lawson näyttelevät siinä yhdessä.</w:t>
      </w:r>
    </w:p>
    <w:p>
      <w:r>
        <w:rPr>
          <w:b/>
        </w:rPr>
        <w:t xml:space="preserve">Tulos</w:t>
      </w:r>
    </w:p>
    <w:p>
      <w:r>
        <w:t xml:space="preserve">Bonham Carter näyttelee yhdessä Matthew Macfadyenin ja Denis Lawsonin kanssa.</w:t>
      </w:r>
    </w:p>
    <w:p>
      <w:r>
        <w:rPr>
          <w:b/>
        </w:rPr>
        <w:t xml:space="preserve">Esimerkki 0.259</w:t>
      </w:r>
    </w:p>
    <w:p>
      <w:r>
        <w:t xml:space="preserve">Boorowa on maalaiskaupunki Uudessa Etelä-Walesissa, Australiassa.</w:t>
      </w:r>
    </w:p>
    <w:p>
      <w:r>
        <w:rPr>
          <w:b/>
        </w:rPr>
        <w:t xml:space="preserve">Tulos</w:t>
      </w:r>
    </w:p>
    <w:p>
      <w:r>
        <w:t xml:space="preserve">Boorowa on maanviljelijäkaupunki. Se sijaitsee Uudessa Etelä-Walesissa, Australiassa.</w:t>
      </w:r>
    </w:p>
    <w:p>
      <w:r>
        <w:rPr>
          <w:b/>
        </w:rPr>
        <w:t xml:space="preserve">Tulos</w:t>
      </w:r>
    </w:p>
    <w:p>
      <w:r>
        <w:t xml:space="preserve">Boorowa on kaupunki Australiassa.</w:t>
      </w:r>
    </w:p>
    <w:p>
      <w:r>
        <w:rPr>
          <w:b/>
        </w:rPr>
        <w:t xml:space="preserve">Tulos</w:t>
      </w:r>
    </w:p>
    <w:p>
      <w:r>
        <w:t xml:space="preserve">Boorowa on maanviljelijäkaupunki. Se sijaitsee Uudessa Etelä-Walesissa, Australiassa.</w:t>
      </w:r>
    </w:p>
    <w:p>
      <w:r>
        <w:rPr>
          <w:b/>
        </w:rPr>
        <w:t xml:space="preserve">Tulos</w:t>
      </w:r>
    </w:p>
    <w:p>
      <w:r>
        <w:t xml:space="preserve">Boorowa sijaitsee kohteessa Uusi Etelä-Wales, Australia</w:t>
      </w:r>
    </w:p>
    <w:p>
      <w:r>
        <w:rPr>
          <w:b/>
        </w:rPr>
        <w:t xml:space="preserve">Esimerkki 0.260</w:t>
      </w:r>
    </w:p>
    <w:p>
      <w:r>
        <w:t xml:space="preserve">Borken on piirikunta Nordrhein-Westfalenin luoteisosassa Saksassa Münsterlandin alueella.</w:t>
      </w:r>
    </w:p>
    <w:p>
      <w:r>
        <w:rPr>
          <w:b/>
        </w:rPr>
        <w:t xml:space="preserve">Tulos</w:t>
      </w:r>
    </w:p>
    <w:p>
      <w:r>
        <w:t xml:space="preserve">Borken on piirikunta Nordrhein-Westfalenin luoteisosassa Saksassa. Se kuuluu Münsterlandin alueeseen.</w:t>
      </w:r>
    </w:p>
    <w:p>
      <w:r>
        <w:rPr>
          <w:b/>
        </w:rPr>
        <w:t xml:space="preserve">Tulos</w:t>
      </w:r>
    </w:p>
    <w:p>
      <w:r>
        <w:t xml:space="preserve">Borken on kaupunginosa Gremanyn luoteisosassa.</w:t>
      </w:r>
    </w:p>
    <w:p>
      <w:r>
        <w:rPr>
          <w:b/>
        </w:rPr>
        <w:t xml:space="preserve">Tulos</w:t>
      </w:r>
    </w:p>
    <w:p>
      <w:r>
        <w:t xml:space="preserve">Borkenin piirikunta sijaitsee Rein-Wesfalenin osavaltion luoteisosassa Saksassa.</w:t>
      </w:r>
    </w:p>
    <w:p>
      <w:r>
        <w:rPr>
          <w:b/>
        </w:rPr>
        <w:t xml:space="preserve">Tulos</w:t>
      </w:r>
    </w:p>
    <w:p>
      <w:r>
        <w:t xml:space="preserve">Borken on piirikunta Saksassa.</w:t>
      </w:r>
    </w:p>
    <w:p>
      <w:r>
        <w:rPr>
          <w:b/>
        </w:rPr>
        <w:t xml:space="preserve">Tulos</w:t>
      </w:r>
    </w:p>
    <w:p>
      <w:r>
        <w:t xml:space="preserve">Borken on piirikunta Nordrhein-Westfalenin osavaltion luoteisosassa Saksassa.</w:t>
      </w:r>
    </w:p>
    <w:p>
      <w:r>
        <w:rPr>
          <w:b/>
        </w:rPr>
        <w:t xml:space="preserve">Tulos</w:t>
      </w:r>
    </w:p>
    <w:p>
      <w:r>
        <w:t xml:space="preserve">Borken on piirikunta Nordrhein-Westfalenin luoteisosassa. Se sijaitsee Saksassa Münsterlandin alueella.</w:t>
      </w:r>
    </w:p>
    <w:p>
      <w:r>
        <w:rPr>
          <w:b/>
        </w:rPr>
        <w:t xml:space="preserve">Esimerkki 0.261</w:t>
      </w:r>
    </w:p>
    <w:p>
      <w:r>
        <w:t xml:space="preserve">Boulogne-Billancourt (puhekielessä usein vain Boulogne) on kunta Pariisin läntisessä esikaupungissa Ranskassa.</w:t>
      </w:r>
    </w:p>
    <w:p>
      <w:r>
        <w:rPr>
          <w:b/>
        </w:rPr>
        <w:t xml:space="preserve">Tulos</w:t>
      </w:r>
    </w:p>
    <w:p>
      <w:r>
        <w:t xml:space="preserve">Boulogne-Billancourt on kunta Pariisissa, Ranskassa.</w:t>
      </w:r>
    </w:p>
    <w:p>
      <w:r>
        <w:rPr>
          <w:b/>
        </w:rPr>
        <w:t xml:space="preserve">Tulos</w:t>
      </w:r>
    </w:p>
    <w:p>
      <w:r>
        <w:t xml:space="preserve">Boulogne-Billancourt on kunta Pariisin läntisessä esikaupungissa Ranskassa.</w:t>
      </w:r>
    </w:p>
    <w:p>
      <w:r>
        <w:rPr>
          <w:b/>
        </w:rPr>
        <w:t xml:space="preserve">Tulos</w:t>
      </w:r>
    </w:p>
    <w:p>
      <w:r>
        <w:t xml:space="preserve">Boulogne-Billancourtin kunta sijaitsee Pariisissa, Ranskassa.</w:t>
      </w:r>
    </w:p>
    <w:p>
      <w:r>
        <w:rPr>
          <w:b/>
        </w:rPr>
        <w:t xml:space="preserve">Tulos</w:t>
      </w:r>
    </w:p>
    <w:p>
      <w:r>
        <w:t xml:space="preserve">Boulogne-Billancourt (arkikielessä usein Boulogne) on kunta Pariisin läntisessä esikaupungissa Ranskassa.</w:t>
      </w:r>
    </w:p>
    <w:p>
      <w:r>
        <w:rPr>
          <w:b/>
        </w:rPr>
        <w:t xml:space="preserve">Tulos</w:t>
      </w:r>
    </w:p>
    <w:p>
      <w:r>
        <w:t xml:space="preserve">Boulogne-Billancourt on kunta Pariisin läntisessä esikaupungissa Ranskassa. Epävirallisessa puheessa sitä kutsutaan usein vain Boulogneksi.</w:t>
      </w:r>
    </w:p>
    <w:p>
      <w:r>
        <w:rPr>
          <w:b/>
        </w:rPr>
        <w:t xml:space="preserve">Tulos</w:t>
      </w:r>
    </w:p>
    <w:p>
      <w:r>
        <w:t xml:space="preserve">Boulogne-Billancourt on kunta Länsi-Pariisissa.</w:t>
      </w:r>
    </w:p>
    <w:p>
      <w:r>
        <w:rPr>
          <w:b/>
        </w:rPr>
        <w:t xml:space="preserve">Tulos</w:t>
      </w:r>
    </w:p>
    <w:p>
      <w:r>
        <w:t xml:space="preserve">Boulogne-Billancourtia kutsutaan epävirallisesti nimellä Boulogne. Se on kunta Pariisissa, Ranskassa.</w:t>
      </w:r>
    </w:p>
    <w:p>
      <w:r>
        <w:rPr>
          <w:b/>
        </w:rPr>
        <w:t xml:space="preserve">Esimerkki 0.262</w:t>
      </w:r>
    </w:p>
    <w:p>
      <w:r>
        <w:t xml:space="preserve">Nyrkkeily, amatööripaini, puroresu, sekakamppailulajit ja miekkailu ovat esimerkkejä kamppailulajeista.</w:t>
      </w:r>
    </w:p>
    <w:p>
      <w:r>
        <w:rPr>
          <w:b/>
        </w:rPr>
        <w:t xml:space="preserve">Tulos</w:t>
      </w:r>
    </w:p>
    <w:p>
      <w:r>
        <w:t xml:space="preserve">Nyrkkeily, amatööripaini ja sekakamppailulajit ovat kaikki esimerkkejä kamppailulajeista.</w:t>
      </w:r>
    </w:p>
    <w:p>
      <w:r>
        <w:rPr>
          <w:b/>
        </w:rPr>
        <w:t xml:space="preserve">Tulos</w:t>
      </w:r>
    </w:p>
    <w:p>
      <w:r>
        <w:t xml:space="preserve">Esimerkkejä kamppailulajeista ovat nyrkkeily, kamppailulajit ja paini. Myös miekkailua ja puroresua pidetään kamppailu-urheiluna.</w:t>
      </w:r>
    </w:p>
    <w:p>
      <w:r>
        <w:rPr>
          <w:b/>
        </w:rPr>
        <w:t xml:space="preserve">Tulos</w:t>
      </w:r>
    </w:p>
    <w:p>
      <w:r>
        <w:t xml:space="preserve">Nyrkkeily, amatööripaini, puroresu, sekakamppailulajit ja miekkailu ovat kaikki kamppailulajeja.</w:t>
      </w:r>
    </w:p>
    <w:p>
      <w:r>
        <w:rPr>
          <w:b/>
        </w:rPr>
        <w:t xml:space="preserve">Tulos</w:t>
      </w:r>
    </w:p>
    <w:p>
      <w:r>
        <w:t xml:space="preserve">Nyrkkeily, amatööripaini, puroresu, sekakamppailulajit ja miekkailu ovat kamppailulajeja.</w:t>
      </w:r>
    </w:p>
    <w:p>
      <w:r>
        <w:rPr>
          <w:b/>
        </w:rPr>
        <w:t xml:space="preserve">Tulos</w:t>
      </w:r>
    </w:p>
    <w:p>
      <w:r>
        <w:t xml:space="preserve">Esimerkkejä kamppailulajeista ovat nyrkkeily, paini, kamppailulajit ja miekkailu.</w:t>
      </w:r>
    </w:p>
    <w:p>
      <w:r>
        <w:rPr>
          <w:b/>
        </w:rPr>
        <w:t xml:space="preserve">Tulos</w:t>
      </w:r>
    </w:p>
    <w:p>
      <w:r>
        <w:t xml:space="preserve">Esimerkkejä kamppailulajeista ovat nyrkkeily, paini, MMA ja miekkailu.</w:t>
      </w:r>
    </w:p>
    <w:p>
      <w:r>
        <w:rPr>
          <w:b/>
        </w:rPr>
        <w:t xml:space="preserve">Tulos</w:t>
      </w:r>
    </w:p>
    <w:p>
      <w:r>
        <w:t xml:space="preserve">Esimerkkejä kamppailu-urheilulajeista ovat nyrkkeily, amatööripaini, puroresu, miekkailu ja sekakamppailulajit.</w:t>
      </w:r>
    </w:p>
    <w:p>
      <w:r>
        <w:rPr>
          <w:b/>
        </w:rPr>
        <w:t xml:space="preserve">Esimerkki 0.263</w:t>
      </w:r>
    </w:p>
    <w:p>
      <w:r>
        <w:t xml:space="preserve">Brantridge Park, Balcombe, West Sussex, Englanti, on yksi harvinaisemmista kuninkaallisista residensseistä.</w:t>
      </w:r>
    </w:p>
    <w:p>
      <w:r>
        <w:rPr>
          <w:b/>
        </w:rPr>
        <w:t xml:space="preserve">Tulos</w:t>
      </w:r>
    </w:p>
    <w:p>
      <w:r>
        <w:t xml:space="preserve">Brantridge Park Englannissa on yksi alemmista kuninkaallisista kodeista.</w:t>
      </w:r>
    </w:p>
    <w:p>
      <w:r>
        <w:rPr>
          <w:b/>
        </w:rPr>
        <w:t xml:space="preserve">Tulos</w:t>
      </w:r>
    </w:p>
    <w:p>
      <w:r>
        <w:t xml:space="preserve">Brantridge Park, Balcombe, West Sussex, Englanti, on yksi pienemmistä kuninkaallisista residensseistä.</w:t>
      </w:r>
    </w:p>
    <w:p>
      <w:r>
        <w:rPr>
          <w:b/>
        </w:rPr>
        <w:t xml:space="preserve">Tulos</w:t>
      </w:r>
    </w:p>
    <w:p>
      <w:r>
        <w:t xml:space="preserve">Pienempi kuninkaallinen asuinpaikka on Brantridge Park, West Sussexissa Englannissa.</w:t>
      </w:r>
    </w:p>
    <w:p>
      <w:r>
        <w:rPr>
          <w:b/>
        </w:rPr>
        <w:t xml:space="preserve">Tulos</w:t>
      </w:r>
    </w:p>
    <w:p>
      <w:r>
        <w:t xml:space="preserve">Brantridge Park, Balcombe, West Sussex, Englanti on kuninkaallinen koti. Sitä ei käytetä paljon.</w:t>
      </w:r>
    </w:p>
    <w:p>
      <w:r>
        <w:rPr>
          <w:b/>
        </w:rPr>
        <w:t xml:space="preserve">Tulos</w:t>
      </w:r>
    </w:p>
    <w:p>
      <w:r>
        <w:t xml:space="preserve">Balcombessa, West Sussexissa sijaitseva Brantridge Park on pienempi kuninkaallinen koti.</w:t>
      </w:r>
    </w:p>
    <w:p>
      <w:r>
        <w:rPr>
          <w:b/>
        </w:rPr>
        <w:t xml:space="preserve">Tulos</w:t>
      </w:r>
    </w:p>
    <w:p>
      <w:r>
        <w:t xml:space="preserve">Yksi harvinaisemmista kuninkaallisista kodeista on Brantridge Park, Balcombe, West Sussex, Englanti.</w:t>
      </w:r>
    </w:p>
    <w:p>
      <w:r>
        <w:rPr>
          <w:b/>
        </w:rPr>
        <w:t xml:space="preserve">Esimerkki 0.264</w:t>
      </w:r>
    </w:p>
    <w:p>
      <w:r>
        <w:t xml:space="preserve">Brawl, kuten myös Walker englanninkielisessä versiossa.</w:t>
      </w:r>
    </w:p>
    <w:p>
      <w:r>
        <w:rPr>
          <w:b/>
        </w:rPr>
        <w:t xml:space="preserve">Tulos</w:t>
      </w:r>
    </w:p>
    <w:p>
      <w:r>
        <w:t xml:space="preserve">Brawl kuin Walker englantilaisille.</w:t>
      </w:r>
    </w:p>
    <w:p>
      <w:r>
        <w:rPr>
          <w:b/>
        </w:rPr>
        <w:t xml:space="preserve">Tulos</w:t>
      </w:r>
    </w:p>
    <w:p>
      <w:r>
        <w:t xml:space="preserve">Brawl ja Walker pelasivat samoja Super Smash Bros -hahmoja videopelin englanninkielisessä versiossa.</w:t>
      </w:r>
    </w:p>
    <w:p>
      <w:r>
        <w:rPr>
          <w:b/>
        </w:rPr>
        <w:t xml:space="preserve">Tulos</w:t>
      </w:r>
    </w:p>
    <w:p>
      <w:r>
        <w:t xml:space="preserve">Fight, kuten Walker teki englanninkielisen version osalta.</w:t>
      </w:r>
    </w:p>
    <w:p>
      <w:r>
        <w:rPr>
          <w:b/>
        </w:rPr>
        <w:t xml:space="preserve">Esimerkki 0.265</w:t>
      </w:r>
    </w:p>
    <w:p>
      <w:r>
        <w:t xml:space="preserve">Breaking Dawn on Stephenie Meyerin Twilight-sarjan neljäs ja viimeinen romaani.</w:t>
      </w:r>
    </w:p>
    <w:p>
      <w:r>
        <w:rPr>
          <w:b/>
        </w:rPr>
        <w:t xml:space="preserve">Tulos</w:t>
      </w:r>
    </w:p>
    <w:p>
      <w:r>
        <w:t xml:space="preserve">Breaking Dawn on Stephenie Meyerin Twilight-sarjan neljäs ja viimeinen kirja.</w:t>
      </w:r>
    </w:p>
    <w:p>
      <w:r>
        <w:rPr>
          <w:b/>
        </w:rPr>
        <w:t xml:space="preserve">Tulos</w:t>
      </w:r>
    </w:p>
    <w:p>
      <w:r>
        <w:t xml:space="preserve">Breaking Dawn on Stephenie Meyerin Twilight-sarjan neljäs ja viimeinen romaani.</w:t>
      </w:r>
    </w:p>
    <w:p>
      <w:r>
        <w:rPr>
          <w:b/>
        </w:rPr>
        <w:t xml:space="preserve">Tulos</w:t>
      </w:r>
    </w:p>
    <w:p>
      <w:r>
        <w:t xml:space="preserve">Breaking Dawn on Stephenie Meyerin Twilight-sarjan neljäs ja viimeinen kirja.</w:t>
      </w:r>
    </w:p>
    <w:p>
      <w:r>
        <w:rPr>
          <w:b/>
        </w:rPr>
        <w:t xml:space="preserve">Tulos</w:t>
      </w:r>
    </w:p>
    <w:p>
      <w:r>
        <w:t xml:space="preserve">Breaking Dawn on Twilight-sarjan neljäs ja viimeinen romaani. Sen on kirjoittanut Stephenie Meyer.</w:t>
      </w:r>
    </w:p>
    <w:p>
      <w:r>
        <w:rPr>
          <w:b/>
        </w:rPr>
        <w:t xml:space="preserve">Tulos</w:t>
      </w:r>
    </w:p>
    <w:p>
      <w:r>
        <w:t xml:space="preserve">Stephenie Meyerin Twilight-sarjassa on neljä romaania. Sarjan viimeinen romaani on Breaking Dawn.</w:t>
      </w:r>
    </w:p>
    <w:p>
      <w:r>
        <w:rPr>
          <w:b/>
        </w:rPr>
        <w:t xml:space="preserve">Tulos</w:t>
      </w:r>
    </w:p>
    <w:p>
      <w:r>
        <w:t xml:space="preserve">Breaking Dawn on Twilight-sarjan neljäs romaani. Se on viimeinen kirja. Stephenie Meyer kirjoitti sen.</w:t>
      </w:r>
    </w:p>
    <w:p>
      <w:r>
        <w:rPr>
          <w:b/>
        </w:rPr>
        <w:t xml:space="preserve">Tulos</w:t>
      </w:r>
    </w:p>
    <w:p>
      <w:r>
        <w:t xml:space="preserve">Breaking Dawn on Twilight-sarjan viimeinen romaani.</w:t>
      </w:r>
    </w:p>
    <w:p>
      <w:r>
        <w:rPr>
          <w:b/>
        </w:rPr>
        <w:t xml:space="preserve">Esimerkki 0.266</w:t>
      </w:r>
    </w:p>
    <w:p>
      <w:r>
        <w:t xml:space="preserve">Bridges in the United States on linkkisivu, joka sisältää kaikki merkittävät sillat Amerikan yhdysvalloissa.</w:t>
      </w:r>
    </w:p>
    <w:p>
      <w:r>
        <w:rPr>
          <w:b/>
        </w:rPr>
        <w:t xml:space="preserve">Tulos</w:t>
      </w:r>
    </w:p>
    <w:p>
      <w:r>
        <w:t xml:space="preserve">Bridges in the United States on linkkisivu. Se esittelee maassa rakennettuja merkittäviä siltoja.</w:t>
      </w:r>
    </w:p>
    <w:p>
      <w:r>
        <w:rPr>
          <w:b/>
        </w:rPr>
        <w:t xml:space="preserve">Tulos</w:t>
      </w:r>
    </w:p>
    <w:p>
      <w:r>
        <w:t xml:space="preserve">Bridges in the United States -portaali, joka sisältää sivustoja Amerikan yhdysvaltojen merkittävistä silloista.</w:t>
      </w:r>
    </w:p>
    <w:p>
      <w:r>
        <w:rPr>
          <w:b/>
        </w:rPr>
        <w:t xml:space="preserve">Tulos</w:t>
      </w:r>
    </w:p>
    <w:p>
      <w:r>
        <w:t xml:space="preserve">Bridges in the United States on linkkisivu. Siinä on kaikki merkittävät sillat Yhdysvalloissa.</w:t>
      </w:r>
    </w:p>
    <w:p>
      <w:r>
        <w:rPr>
          <w:b/>
        </w:rPr>
        <w:t xml:space="preserve">Tulos</w:t>
      </w:r>
    </w:p>
    <w:p>
      <w:r>
        <w:t xml:space="preserve">Bridges in the United States - on linkkisivu kuuluisista silloista.</w:t>
      </w:r>
    </w:p>
    <w:p>
      <w:r>
        <w:rPr>
          <w:b/>
        </w:rPr>
        <w:t xml:space="preserve">Tulos</w:t>
      </w:r>
    </w:p>
    <w:p>
      <w:r>
        <w:t xml:space="preserve">Bridges in the United States on linkki kaikkiin tärkeimpiin siltoihin Yhdysvalloissa.</w:t>
      </w:r>
    </w:p>
    <w:p>
      <w:r>
        <w:rPr>
          <w:b/>
        </w:rPr>
        <w:t xml:space="preserve">Tulos</w:t>
      </w:r>
    </w:p>
    <w:p>
      <w:r>
        <w:t xml:space="preserve">Bridges in the United States on linkkisivu. Se koskee kaikkia merkittäviä siltoja Yhdysvalloissa.</w:t>
      </w:r>
    </w:p>
    <w:p>
      <w:r>
        <w:rPr>
          <w:b/>
        </w:rPr>
        <w:t xml:space="preserve">Esimerkki 0.267</w:t>
      </w:r>
    </w:p>
    <w:p>
      <w:r>
        <w:t xml:space="preserve">Brig on hallinnollinen alue Valais'n kantonissa Sveitsissä.</w:t>
      </w:r>
    </w:p>
    <w:p>
      <w:r>
        <w:rPr>
          <w:b/>
        </w:rPr>
        <w:t xml:space="preserve">Tulos</w:t>
      </w:r>
    </w:p>
    <w:p>
      <w:r>
        <w:t xml:space="preserve">Brig on kaupunginosa Sveitsin Valais'ssa.</w:t>
      </w:r>
    </w:p>
    <w:p>
      <w:r>
        <w:rPr>
          <w:b/>
        </w:rPr>
        <w:t xml:space="preserve">Tulos</w:t>
      </w:r>
    </w:p>
    <w:p>
      <w:r>
        <w:t xml:space="preserve">Brig on Sveitsin Valais'n kantonissa sijaitseva hallintoalue.</w:t>
      </w:r>
    </w:p>
    <w:p>
      <w:r>
        <w:rPr>
          <w:b/>
        </w:rPr>
        <w:t xml:space="preserve">Tulos</w:t>
      </w:r>
    </w:p>
    <w:p>
      <w:r>
        <w:t xml:space="preserve">Brig on hallinnollinen alue. Se sijaitsee Sveitsin Valais'ssa.</w:t>
      </w:r>
    </w:p>
    <w:p>
      <w:r>
        <w:rPr>
          <w:b/>
        </w:rPr>
        <w:t xml:space="preserve">Tulos</w:t>
      </w:r>
    </w:p>
    <w:p>
      <w:r>
        <w:t xml:space="preserve">Brig on kaupunginosa Sveitsissä.</w:t>
      </w:r>
    </w:p>
    <w:p>
      <w:r>
        <w:rPr>
          <w:b/>
        </w:rPr>
        <w:t xml:space="preserve">Tulos</w:t>
      </w:r>
    </w:p>
    <w:p>
      <w:r>
        <w:t xml:space="preserve">Bris on sveitsiläinen toimeenpanopiiri Valais'n kantonissa.</w:t>
      </w:r>
    </w:p>
    <w:p>
      <w:r>
        <w:rPr>
          <w:b/>
        </w:rPr>
        <w:t xml:space="preserve">Esimerkki 0.268</w:t>
      </w:r>
    </w:p>
    <w:p>
      <w:r>
        <w:t xml:space="preserve">Bruno Mora (29. maaliskuuta 1937 - 10. joulukuuta 1986) oli italialainen jalkapalloilija.</w:t>
      </w:r>
    </w:p>
    <w:p>
      <w:r>
        <w:rPr>
          <w:b/>
        </w:rPr>
        <w:t xml:space="preserve">Tulos</w:t>
      </w:r>
    </w:p>
    <w:p>
      <w:r>
        <w:t xml:space="preserve">Bruno Mora oli italialainen jalkapalloilija. Hän syntyi 29. maaliskuuta 1937 ja kuoli 10. joulukuuta 1986.</w:t>
      </w:r>
    </w:p>
    <w:p>
      <w:r>
        <w:rPr>
          <w:b/>
        </w:rPr>
        <w:t xml:space="preserve">Tulos</w:t>
      </w:r>
    </w:p>
    <w:p>
      <w:r>
        <w:t xml:space="preserve">Bruno Mora oli italialainen jalkapalloilija. Hän eli 29. maaliskuuta 1937-10. joulukuuta 1986.</w:t>
      </w:r>
    </w:p>
    <w:p>
      <w:r>
        <w:rPr>
          <w:b/>
        </w:rPr>
        <w:t xml:space="preserve">Tulos</w:t>
      </w:r>
    </w:p>
    <w:p>
      <w:r>
        <w:t xml:space="preserve">Bruno Mora oli italialainen jalkapalloilija ...</w:t>
      </w:r>
    </w:p>
    <w:p>
      <w:r>
        <w:rPr>
          <w:b/>
        </w:rPr>
        <w:t xml:space="preserve">Tulos</w:t>
      </w:r>
    </w:p>
    <w:p>
      <w:r>
        <w:t xml:space="preserve">Bruno Mora eli 29. maaliskuuta 1937 - 10. joulukuuta 1986. Hän oli italialainen jalkapalloilija.</w:t>
      </w:r>
    </w:p>
    <w:p>
      <w:r>
        <w:rPr>
          <w:b/>
        </w:rPr>
        <w:t xml:space="preserve">Tulos</w:t>
      </w:r>
    </w:p>
    <w:p>
      <w:r>
        <w:t xml:space="preserve">Bruno Mora oli italialainen jalkapalloilija.</w:t>
      </w:r>
    </w:p>
    <w:p>
      <w:r>
        <w:rPr>
          <w:b/>
        </w:rPr>
        <w:t xml:space="preserve">Tulos</w:t>
      </w:r>
    </w:p>
    <w:p>
      <w:r>
        <w:t xml:space="preserve">Bruno Mora ( 29. maaliskuuta 1937 - 10. joulukuuta 1986) oli italialainen jalkapalloilija.</w:t>
      </w:r>
    </w:p>
    <w:p>
      <w:r>
        <w:rPr>
          <w:b/>
        </w:rPr>
        <w:t xml:space="preserve">Esimerkki 0.269</w:t>
      </w:r>
    </w:p>
    <w:p>
      <w:r>
        <w:t xml:space="preserve">Brunswick on yhdysvaltalainen kaupunki Georgian osavaltiossa ja Glynnin piirikunnan pääkaupunki.</w:t>
      </w:r>
    </w:p>
    <w:p>
      <w:r>
        <w:rPr>
          <w:b/>
        </w:rPr>
        <w:t xml:space="preserve">Tulos</w:t>
      </w:r>
    </w:p>
    <w:p>
      <w:r>
        <w:t xml:space="preserve">Brunswick on yhdysvaltalainen kaupunki Georgian osavaltiossa. Se on Glynnin piirikunnan pääkaupunki.</w:t>
      </w:r>
    </w:p>
    <w:p>
      <w:r>
        <w:rPr>
          <w:b/>
        </w:rPr>
        <w:t xml:space="preserve">Tulos</w:t>
      </w:r>
    </w:p>
    <w:p>
      <w:r>
        <w:t xml:space="preserve">Brunswick on kaupunki Georgiassa, Yhdysvalloissa. Se sijaitsee Glynnin piirikunnassa.</w:t>
      </w:r>
    </w:p>
    <w:p>
      <w:r>
        <w:rPr>
          <w:b/>
        </w:rPr>
        <w:t xml:space="preserve">Tulos</w:t>
      </w:r>
    </w:p>
    <w:p>
      <w:r>
        <w:t xml:space="preserve">Brunswick on yhdysvaltalainen kaupunki Georgian osavaltiossa ja Glynnin piirikunnan sijaintipaikka.</w:t>
      </w:r>
    </w:p>
    <w:p>
      <w:r>
        <w:rPr>
          <w:b/>
        </w:rPr>
        <w:t xml:space="preserve">Tulos</w:t>
      </w:r>
    </w:p>
    <w:p>
      <w:r>
        <w:t xml:space="preserve">Brunswick on kaupunki Glynnin piirikunnassa Georgiassa, Yhdysvalloissa.</w:t>
      </w:r>
    </w:p>
    <w:p>
      <w:r>
        <w:rPr>
          <w:b/>
        </w:rPr>
        <w:t xml:space="preserve">Tulos</w:t>
      </w:r>
    </w:p>
    <w:p>
      <w:r>
        <w:t xml:space="preserve">Brunswick on kaupunki Georgian osavaltiossa ja Glynnin piirikunnan pääkaupunki.</w:t>
      </w:r>
    </w:p>
    <w:p>
      <w:r>
        <w:rPr>
          <w:b/>
        </w:rPr>
        <w:t xml:space="preserve">Tulos</w:t>
      </w:r>
    </w:p>
    <w:p>
      <w:r>
        <w:t xml:space="preserve">Brunswick sijaitsee Glynnin piirikunnassa. Georgia, Yhdysvallat.</w:t>
      </w:r>
    </w:p>
    <w:p>
      <w:r>
        <w:rPr>
          <w:b/>
        </w:rPr>
        <w:t xml:space="preserve">Tulos</w:t>
      </w:r>
    </w:p>
    <w:p>
      <w:r>
        <w:t xml:space="preserve">Brunswick on kaupunki Georgian osavaltiossa.</w:t>
      </w:r>
    </w:p>
    <w:p>
      <w:r>
        <w:rPr>
          <w:b/>
        </w:rPr>
        <w:t xml:space="preserve">Tulos</w:t>
      </w:r>
    </w:p>
    <w:p>
      <w:r>
        <w:t xml:space="preserve">Brunswick on yhdysvaltalainen kaupunki ja Glynnin piirikunnan pääkaupunki Georgiassa.</w:t>
      </w:r>
    </w:p>
    <w:p>
      <w:r>
        <w:rPr>
          <w:b/>
        </w:rPr>
        <w:t xml:space="preserve">Esimerkki 0.270</w:t>
      </w:r>
    </w:p>
    <w:p>
      <w:r>
        <w:t xml:space="preserve">Brusque on 94 962 asukkaan kaupunki Santa Catarinassa, Brasiliassa.</w:t>
      </w:r>
    </w:p>
    <w:p>
      <w:r>
        <w:rPr>
          <w:b/>
        </w:rPr>
        <w:t xml:space="preserve">Tulos</w:t>
      </w:r>
    </w:p>
    <w:p>
      <w:r>
        <w:t xml:space="preserve">Brusque on kaupunki Santa Catarinassa, Brasiliassa. Siinä on 94 962 asukasta.</w:t>
      </w:r>
    </w:p>
    <w:p>
      <w:r>
        <w:rPr>
          <w:b/>
        </w:rPr>
        <w:t xml:space="preserve">Tulos</w:t>
      </w:r>
    </w:p>
    <w:p>
      <w:r>
        <w:t xml:space="preserve">Brusque on 94 962 asukkaan kaupunki Santa Catarinassa, Brasiliassa.</w:t>
      </w:r>
    </w:p>
    <w:p>
      <w:r>
        <w:rPr>
          <w:b/>
        </w:rPr>
        <w:t xml:space="preserve">Tulos</w:t>
      </w:r>
    </w:p>
    <w:p>
      <w:r>
        <w:t xml:space="preserve">Brusque on 94 962 asukkaan kaupunki Santa Catarinassa, Brasiliassa.</w:t>
      </w:r>
    </w:p>
    <w:p>
      <w:r>
        <w:rPr>
          <w:b/>
        </w:rPr>
        <w:t xml:space="preserve">Tulos</w:t>
      </w:r>
    </w:p>
    <w:p>
      <w:r>
        <w:t xml:space="preserve">Brusque on kaupunki Santa Catarinassa, Brasiliassa. Sen väkiluku on 94 962.</w:t>
      </w:r>
    </w:p>
    <w:p>
      <w:r>
        <w:rPr>
          <w:b/>
        </w:rPr>
        <w:t xml:space="preserve">Tulos</w:t>
      </w:r>
    </w:p>
    <w:p>
      <w:r>
        <w:t xml:space="preserve">Brusquessa Santa Catarinassa Brasiliassa asuu 94 962 ihmistä.</w:t>
      </w:r>
    </w:p>
    <w:p>
      <w:r>
        <w:rPr>
          <w:b/>
        </w:rPr>
        <w:t xml:space="preserve">Tulos</w:t>
      </w:r>
    </w:p>
    <w:p>
      <w:r>
        <w:t xml:space="preserve">Brusque on 94 962 asukkaan kaupunki. Se sijaitsee Santa Catarinassa, Brasiliassa.</w:t>
      </w:r>
    </w:p>
    <w:p>
      <w:r>
        <w:rPr>
          <w:b/>
        </w:rPr>
        <w:t xml:space="preserve">Tulos</w:t>
      </w:r>
    </w:p>
    <w:p>
      <w:r>
        <w:t xml:space="preserve">Brusquessa on 94 962 asukasta Santa Catarinassa, Brasiliassa.</w:t>
      </w:r>
    </w:p>
    <w:p>
      <w:r>
        <w:rPr>
          <w:b/>
        </w:rPr>
        <w:t xml:space="preserve">Esimerkki 0.271</w:t>
      </w:r>
    </w:p>
    <w:p>
      <w:r>
        <w:t xml:space="preserve">Burrendong Arboretum on uhanalaisen australialaisen kasviston suojelualue, jonka pinta-ala on 1,60 km².</w:t>
      </w:r>
    </w:p>
    <w:p>
      <w:r>
        <w:rPr>
          <w:b/>
        </w:rPr>
        <w:t xml:space="preserve">Tulos</w:t>
      </w:r>
    </w:p>
    <w:p>
      <w:r>
        <w:t xml:space="preserve">Burrendong Arboretum on uhanalaisten australialaisten kasvien turvapaikka. Sen pinta-ala on 1,60 km².</w:t>
      </w:r>
    </w:p>
    <w:p>
      <w:r>
        <w:rPr>
          <w:b/>
        </w:rPr>
        <w:t xml:space="preserve">Tulos</w:t>
      </w:r>
    </w:p>
    <w:p>
      <w:r>
        <w:t xml:space="preserve">Burrendong Arboretum on uhanalaisten australialaisten kasvien puisto, jonka pinta-ala on 1,60 km2.</w:t>
      </w:r>
    </w:p>
    <w:p>
      <w:r>
        <w:rPr>
          <w:b/>
        </w:rPr>
        <w:t xml:space="preserve">Tulos</w:t>
      </w:r>
    </w:p>
    <w:p>
      <w:r>
        <w:t xml:space="preserve">Burrendong Arboretum on turvallinen paikka uhanalaiselle australialaiselle kasvistolle. Sen pinta-ala on 1,60 km².</w:t>
      </w:r>
    </w:p>
    <w:p>
      <w:r>
        <w:rPr>
          <w:b/>
        </w:rPr>
        <w:t xml:space="preserve">Tulos</w:t>
      </w:r>
    </w:p>
    <w:p>
      <w:r>
        <w:t xml:space="preserve">Burrendong Arboretum on uhanalaisten australialaisten kasvien suojelualue, jonka pinta-ala on 1,60 km².</w:t>
      </w:r>
    </w:p>
    <w:p>
      <w:r>
        <w:rPr>
          <w:b/>
        </w:rPr>
        <w:t xml:space="preserve">Tulos</w:t>
      </w:r>
    </w:p>
    <w:p>
      <w:r>
        <w:t xml:space="preserve">Burrendong Arboretum on uhanalaisten australialaisten kasvien, puiden ja kukkien turvapaikka. Sen pinta-ala on 1,60 km².</w:t>
      </w:r>
    </w:p>
    <w:p>
      <w:r>
        <w:rPr>
          <w:b/>
        </w:rPr>
        <w:t xml:space="preserve">Tulos</w:t>
      </w:r>
    </w:p>
    <w:p>
      <w:r>
        <w:t xml:space="preserve">Burrendong Arboretum on turvallinen paikka uhanalaisille australialaisille kasveille. Se on kooltaan 1,60 km².</w:t>
      </w:r>
    </w:p>
    <w:p>
      <w:r>
        <w:rPr>
          <w:b/>
        </w:rPr>
        <w:t xml:space="preserve">Tulos</w:t>
      </w:r>
    </w:p>
    <w:p>
      <w:r>
        <w:t xml:space="preserve">Burrendong Arboretum kattaa 1,60 km², ja se on uhanalaisten australialaisten kasvien suojelualue.</w:t>
      </w:r>
    </w:p>
    <w:p>
      <w:r>
        <w:rPr>
          <w:b/>
        </w:rPr>
        <w:t xml:space="preserve">Tulos</w:t>
      </w:r>
    </w:p>
    <w:p>
      <w:r>
        <w:t xml:space="preserve">Yli puolentoista neliökilometrin kokoinen Burrendong Arboretum on turvallinen paikka suojelua tarvitseville australialaisille kasveille.</w:t>
      </w:r>
    </w:p>
    <w:p>
      <w:r>
        <w:rPr>
          <w:b/>
        </w:rPr>
        <w:t xml:space="preserve">Esimerkki 0.272</w:t>
      </w:r>
    </w:p>
    <w:p>
      <w:r>
        <w:t xml:space="preserve">Bury St Edmunds on Ison-Britannian alimman tien A1101 päätepysäkki.</w:t>
      </w:r>
    </w:p>
    <w:p>
      <w:r>
        <w:rPr>
          <w:b/>
        </w:rPr>
        <w:t xml:space="preserve">Tulos</w:t>
      </w:r>
    </w:p>
    <w:p>
      <w:r>
        <w:t xml:space="preserve">Bury St Edmunds on A1101-tien päässä. Se on Ison-Britannian matalin tie.</w:t>
      </w:r>
    </w:p>
    <w:p>
      <w:r>
        <w:rPr>
          <w:b/>
        </w:rPr>
        <w:t xml:space="preserve">Tulos</w:t>
      </w:r>
    </w:p>
    <w:p>
      <w:r>
        <w:t xml:space="preserve">Bury St Edmunds on A1101-tien päätepysäkki. Tie A1101 on Ison-Britannian alin tie.</w:t>
      </w:r>
    </w:p>
    <w:p>
      <w:r>
        <w:rPr>
          <w:b/>
        </w:rPr>
        <w:t xml:space="preserve">Tulos</w:t>
      </w:r>
    </w:p>
    <w:p>
      <w:r>
        <w:t xml:space="preserve">Bury St Edmunds on A1101-tien päätepiste Englannissa.</w:t>
      </w:r>
    </w:p>
    <w:p>
      <w:r>
        <w:rPr>
          <w:b/>
        </w:rPr>
        <w:t xml:space="preserve">Tulos</w:t>
      </w:r>
    </w:p>
    <w:p>
      <w:r>
        <w:t xml:space="preserve">Bury St Edmunds päättyy Ison-Britannian alimpaan tiehen, A1101:een.</w:t>
      </w:r>
    </w:p>
    <w:p>
      <w:r>
        <w:rPr>
          <w:b/>
        </w:rPr>
        <w:t xml:space="preserve">Tulos</w:t>
      </w:r>
    </w:p>
    <w:p>
      <w:r>
        <w:t xml:space="preserve">Bury St Edmunds on pääteasema. Se on linjan A1101 varrella. Se on Ison-Britannian alin tie.</w:t>
      </w:r>
    </w:p>
    <w:p>
      <w:r>
        <w:rPr>
          <w:b/>
        </w:rPr>
        <w:t xml:space="preserve">Esimerkki 0.273</w:t>
      </w:r>
    </w:p>
    <w:p>
      <w:r>
        <w:t xml:space="preserve">Vuoteen 1870 mennessä viidessä kodissa oli yli 2 000 lasta.</w:t>
      </w:r>
    </w:p>
    <w:p>
      <w:r>
        <w:rPr>
          <w:b/>
        </w:rPr>
        <w:t xml:space="preserve">Tulos</w:t>
      </w:r>
    </w:p>
    <w:p>
      <w:r>
        <w:t xml:space="preserve">Vuoteen 1870 mennessä viidessä kodissa oli yli 2 000 lasta.</w:t>
      </w:r>
    </w:p>
    <w:p>
      <w:r>
        <w:rPr>
          <w:b/>
        </w:rPr>
        <w:t xml:space="preserve">Tulos</w:t>
      </w:r>
    </w:p>
    <w:p>
      <w:r>
        <w:t xml:space="preserve">Viidessä kodissa asui vuoteen 1870 mennessä yli 2 000 lasta.</w:t>
      </w:r>
    </w:p>
    <w:p>
      <w:r>
        <w:rPr>
          <w:b/>
        </w:rPr>
        <w:t xml:space="preserve">Tulos</w:t>
      </w:r>
    </w:p>
    <w:p>
      <w:r>
        <w:t xml:space="preserve">Vuoteen 1870 mennessä asuntoja oli tarjolla yli 2 000 lapselle.</w:t>
      </w:r>
    </w:p>
    <w:p>
      <w:r>
        <w:rPr>
          <w:b/>
        </w:rPr>
        <w:t xml:space="preserve">Tulos</w:t>
      </w:r>
    </w:p>
    <w:p>
      <w:r>
        <w:t xml:space="preserve">Vuoteen 1870 mennessä viiteen taloon oli sijoitettu yli 2 000 lasta.</w:t>
      </w:r>
    </w:p>
    <w:p>
      <w:r>
        <w:rPr>
          <w:b/>
        </w:rPr>
        <w:t xml:space="preserve">Tulos</w:t>
      </w:r>
    </w:p>
    <w:p>
      <w:r>
        <w:t xml:space="preserve">Vuoteen 1870 mennessä viidessä kodissa asui yli 2 000 lasta.</w:t>
      </w:r>
    </w:p>
    <w:p>
      <w:r>
        <w:rPr>
          <w:b/>
        </w:rPr>
        <w:t xml:space="preserve">Tulos</w:t>
      </w:r>
    </w:p>
    <w:p>
      <w:r>
        <w:t xml:space="preserve">Vuoteen 1870 mennessä viidessä kodissa asui yli 2000 lasta.</w:t>
      </w:r>
    </w:p>
    <w:p>
      <w:r>
        <w:rPr>
          <w:b/>
        </w:rPr>
        <w:t xml:space="preserve">Esimerkki 0.274</w:t>
      </w:r>
    </w:p>
    <w:p>
      <w:r>
        <w:t xml:space="preserve">Vuoteen 2003 mennessä Wi-Fi Alliance ilmoitti, että WEP oli korvattu Wi-Fi Protected Accessilla (WPA), joka oli tuolloin tulevan 802.11i-muutoksen osajoukko.</w:t>
      </w:r>
    </w:p>
    <w:p>
      <w:r>
        <w:rPr>
          <w:b/>
        </w:rPr>
        <w:t xml:space="preserve">Tulos</w:t>
      </w:r>
    </w:p>
    <w:p>
      <w:r>
        <w:t xml:space="preserve">Vuoteen 2003 mennessä Wi-Fi Alliance ilmoitti, että WEP:n tilalle oli tullut Wi-Fi Protected Access (WPA), joka kuului tuolloin tulossa olevaan 802.11i-muutokseen.</w:t>
      </w:r>
    </w:p>
    <w:p>
      <w:r>
        <w:rPr>
          <w:b/>
        </w:rPr>
        <w:t xml:space="preserve">Tulos</w:t>
      </w:r>
    </w:p>
    <w:p>
      <w:r>
        <w:t xml:space="preserve">Vuonna 2003 Wi-Fi Alliance kertoi, että WEP:n tilalle tuli Wi-Fi Protected Access (WPA), joka on osa pian julkaistavaa 802.11i-muutosta.</w:t>
      </w:r>
    </w:p>
    <w:p>
      <w:r>
        <w:rPr>
          <w:b/>
        </w:rPr>
        <w:t xml:space="preserve">Tulos</w:t>
      </w:r>
    </w:p>
    <w:p>
      <w:r>
        <w:t xml:space="preserve">Vuonna 2003 Wi-Fi Alliance ilmoitti, että Wi-Fi Protected Access oli parempi kuin WEP.</w:t>
      </w:r>
    </w:p>
    <w:p>
      <w:r>
        <w:rPr>
          <w:b/>
        </w:rPr>
        <w:t xml:space="preserve">Tulos</w:t>
      </w:r>
    </w:p>
    <w:p>
      <w:r>
        <w:t xml:space="preserve">Wi-Fi Alliance ilmoitti, että WEP on korvattu Wi-Fi Protected Accessilla (WPA). WPA oli tulevan 802.11i-muutoksen osajoukko.</w:t>
      </w:r>
    </w:p>
    <w:p>
      <w:r>
        <w:rPr>
          <w:b/>
        </w:rPr>
        <w:t xml:space="preserve">Tulos</w:t>
      </w:r>
    </w:p>
    <w:p>
      <w:r>
        <w:t xml:space="preserve">Vuonna 2003 Wi-Fi Alliance ilmoitti, että WEP oli korvattu Wi-Fi Protected Accessilla (WPA), joka oli osa tulevaa 802.11i-muutosta.</w:t>
      </w:r>
    </w:p>
    <w:p>
      <w:r>
        <w:rPr>
          <w:b/>
        </w:rPr>
        <w:t xml:space="preserve">Tulos</w:t>
      </w:r>
    </w:p>
    <w:p>
      <w:r>
        <w:t xml:space="preserve">Vuoteen 2003 mennessä Wi-Fi Alliance ilmoitti, että WEP korvattiin WPA:lla, joka oli osa 802.11i-muutosta.</w:t>
      </w:r>
    </w:p>
    <w:p>
      <w:r>
        <w:rPr>
          <w:b/>
        </w:rPr>
        <w:t xml:space="preserve">Esimerkki 0.275</w:t>
      </w:r>
    </w:p>
    <w:p>
      <w:r>
        <w:t xml:space="preserve">Kello 20.30 hän oli herättänyt merenkulkulaitoksen vahtimestarin James Cargillin huomion.</w:t>
      </w:r>
    </w:p>
    <w:p>
      <w:r>
        <w:rPr>
          <w:b/>
        </w:rPr>
        <w:t xml:space="preserve">Tulos</w:t>
      </w:r>
    </w:p>
    <w:p>
      <w:r>
        <w:t xml:space="preserve">Kello 20.30 hän oli herättänyt merenkulkulaitoksen vahtimestarin James Cargillin huomion.</w:t>
      </w:r>
    </w:p>
    <w:p>
      <w:r>
        <w:rPr>
          <w:b/>
        </w:rPr>
        <w:t xml:space="preserve">Tulos</w:t>
      </w:r>
    </w:p>
    <w:p>
      <w:r>
        <w:t xml:space="preserve">Hän oli herättänyt merenkulkulaitoksen vahtimestarin James Cargillin huomion kello 20.30 mennessä.</w:t>
      </w:r>
    </w:p>
    <w:p>
      <w:r>
        <w:rPr>
          <w:b/>
        </w:rPr>
        <w:t xml:space="preserve">Tulos</w:t>
      </w:r>
    </w:p>
    <w:p>
      <w:r>
        <w:t xml:space="preserve">Kello 20.30 hän oli saanut vartija James Cargillin huomion.</w:t>
      </w:r>
    </w:p>
    <w:p>
      <w:r>
        <w:rPr>
          <w:b/>
        </w:rPr>
        <w:t xml:space="preserve">Tulos</w:t>
      </w:r>
    </w:p>
    <w:p>
      <w:r>
        <w:t xml:space="preserve">Kello 20.30 iltapäivällä hän kiinnitti huomiota James Cargilliin merenkulkulaitoksen palveluhallituksesta.</w:t>
      </w:r>
    </w:p>
    <w:p>
      <w:r>
        <w:rPr>
          <w:b/>
        </w:rPr>
        <w:t xml:space="preserve">Tulos</w:t>
      </w:r>
    </w:p>
    <w:p>
      <w:r>
        <w:t xml:space="preserve">Puoli yhdeksään mennessä hän oli herättänyt merenkulkulaitoksen vahtimestarin James Cargillin huomion.</w:t>
      </w:r>
    </w:p>
    <w:p>
      <w:r>
        <w:rPr>
          <w:b/>
        </w:rPr>
        <w:t xml:space="preserve">Tulos</w:t>
      </w:r>
    </w:p>
    <w:p>
      <w:r>
        <w:t xml:space="preserve">Kello 20.30 hän oli herättänyt vartijan huomion.</w:t>
      </w:r>
    </w:p>
    <w:p>
      <w:r>
        <w:rPr>
          <w:b/>
        </w:rPr>
        <w:t xml:space="preserve">Tulos</w:t>
      </w:r>
    </w:p>
    <w:p>
      <w:r>
        <w:t xml:space="preserve">Merenkulkulaitoksen vahtimestari James Cargill huomasi hänet kello 20.30 mennessä.</w:t>
      </w:r>
    </w:p>
    <w:p>
      <w:r>
        <w:rPr>
          <w:b/>
        </w:rPr>
        <w:t xml:space="preserve">Tulos</w:t>
      </w:r>
    </w:p>
    <w:p>
      <w:r>
        <w:t xml:space="preserve">Kello 20.30 hän oli kiinnittänyt huomiota merenkulkulaitoksen vahtimestariin James Cargilliin.</w:t>
      </w:r>
    </w:p>
    <w:p>
      <w:r>
        <w:rPr>
          <w:b/>
        </w:rPr>
        <w:t xml:space="preserve">Esimerkki 0.276</w:t>
      </w:r>
    </w:p>
    <w:p>
      <w:r>
        <w:t xml:space="preserve">Syyskuun 1. päivään mennessä satelliittikuvissa näkyi pyörremyrsky, jonka läpimitta oli 690 mailia (1115 km), kaukana Kap Verden saarten kaakkoispuolella, ja useat hurrikaaniennustemallit ennakoivat sen kehittyvän ja vahvistuvan.</w:t>
      </w:r>
    </w:p>
    <w:p>
      <w:r>
        <w:rPr>
          <w:b/>
        </w:rPr>
        <w:t xml:space="preserve">Tulos</w:t>
      </w:r>
    </w:p>
    <w:p>
      <w:r>
        <w:t xml:space="preserve">Syyskuun 1. päivään mennessä satelliitin avulla voitiin havaita pyörremyrsky, jonka halkaisija oli 690 mailia (1115 km). Se oli kaukana Kap Verden saarten kaakkoispuolella. Useat hurrikaaniennustemallit ennustivat sen kehittyvän ja voimistuvan.</w:t>
      </w:r>
    </w:p>
    <w:p>
      <w:r>
        <w:rPr>
          <w:b/>
        </w:rPr>
        <w:t xml:space="preserve">Tulos</w:t>
      </w:r>
    </w:p>
    <w:p>
      <w:r>
        <w:t xml:space="preserve">Syyskuun 1. päivään mennessä hurrikaanityyppinen pyöriminen ulottui 690 mailin päähän, ja se näkyi hyvin satelliiteissa.  Se oli kaukana Kap Verden saarten kaakkoispuolella, ja monet mallit ennustivat myrskyn voimistuvan.</w:t>
      </w:r>
    </w:p>
    <w:p>
      <w:r>
        <w:rPr>
          <w:b/>
        </w:rPr>
        <w:t xml:space="preserve">Tulos</w:t>
      </w:r>
    </w:p>
    <w:p>
      <w:r>
        <w:t xml:space="preserve">Syyskuun 1. päivään mennessä satelliittikuvissa näkyi pyörremyrsky, jonka halkaisija oli 690 mailia (1115 km). Se oli kaukana Kap Verden saarten kaakkoispuolella. Useat hurrikaaniennustemallit odottivat kehitystä ja vahvistumista.</w:t>
      </w:r>
    </w:p>
    <w:p>
      <w:r>
        <w:rPr>
          <w:b/>
        </w:rPr>
        <w:t xml:space="preserve">Tulos</w:t>
      </w:r>
    </w:p>
    <w:p>
      <w:r>
        <w:t xml:space="preserve">Syyskuun 1. päivään mennessä satelliittikuvissa näkyi pyörremyrsky, jonka halkaisija oli 690 mailia (1115 km).  Se oli Kap Verden saarten kaakkoispuolella, ja useat hurrikaaniennustemallit ennakoivat sen kehittyvän ja vahvistuvan.</w:t>
      </w:r>
    </w:p>
    <w:p>
      <w:r>
        <w:rPr>
          <w:b/>
        </w:rPr>
        <w:t xml:space="preserve">Tulos</w:t>
      </w:r>
    </w:p>
    <w:p>
      <w:r>
        <w:t xml:space="preserve">Syyskuun 1. päivään mennessä halkaisijaltaan 690 meripeninkulmaa oleva pyörremyrsky oli satelliitin välityksellä Kap Verden saarten kaakkoispuolella, ja useissa ennusteissa ennakoitiin sen voimistuvan.</w:t>
      </w:r>
    </w:p>
    <w:p>
      <w:r>
        <w:rPr>
          <w:b/>
        </w:rPr>
        <w:t xml:space="preserve">Tulos</w:t>
      </w:r>
    </w:p>
    <w:p>
      <w:r>
        <w:t xml:space="preserve">Syyskuun 1. päivään mennessä satelliitin välityksellä näkyi 690 mailin kokoinen sykloni. Se oli Kap Verden saarten kaakkoispuolella, ja oli mahdollista, että se voimistuisi.</w:t>
      </w:r>
    </w:p>
    <w:p>
      <w:r>
        <w:rPr>
          <w:b/>
        </w:rPr>
        <w:t xml:space="preserve">Tulos</w:t>
      </w:r>
    </w:p>
    <w:p>
      <w:r>
        <w:t xml:space="preserve">Syyskuun 1. päivään mennessä satelliittikuvissa näkyi selvästi pyörremyrsky, jonka halkaisija oli 690 mailia. Se havaittiin Kap Verden saarten kaakkoispuolella. Useat hurrikaaniennustemallit odottivat kehitystä ja vahvistumista.</w:t>
      </w:r>
    </w:p>
    <w:p>
      <w:r>
        <w:rPr>
          <w:b/>
        </w:rPr>
        <w:t xml:space="preserve">Tulos</w:t>
      </w:r>
    </w:p>
    <w:p>
      <w:r>
        <w:t xml:space="preserve">Halkaisijaltaan 690 mailia oleva sykloni näkyi satelliitin välityksellä. Se oli lähellä Kap Verden saaria. Sen odotettiin voimistuvan.</w:t>
      </w:r>
    </w:p>
    <w:p>
      <w:r>
        <w:rPr>
          <w:b/>
        </w:rPr>
        <w:t xml:space="preserve">Esimerkki 0.277</w:t>
      </w:r>
    </w:p>
    <w:p>
      <w:r>
        <w:t xml:space="preserve">Seuraavan päivän alkuun mennessä Gabriellen jäänteet olivat imeytyneet lähestyvään kylmään rintamaan.</w:t>
      </w:r>
    </w:p>
    <w:p>
      <w:r>
        <w:rPr>
          <w:b/>
        </w:rPr>
        <w:t xml:space="preserve">Tulos</w:t>
      </w:r>
    </w:p>
    <w:p>
      <w:r>
        <w:t xml:space="preserve">Lähestyvä kylmä rintama imi Gabriellen jäänteet.</w:t>
      </w:r>
    </w:p>
    <w:p>
      <w:r>
        <w:rPr>
          <w:b/>
        </w:rPr>
        <w:t xml:space="preserve">Tulos</w:t>
      </w:r>
    </w:p>
    <w:p>
      <w:r>
        <w:t xml:space="preserve">Seuraavan päivän alkuun mennessä Gabriellen jäänteet siirtyivät lähestyvään kylmään rintamaan.</w:t>
      </w:r>
    </w:p>
    <w:p>
      <w:r>
        <w:rPr>
          <w:b/>
        </w:rPr>
        <w:t xml:space="preserve">Tulos</w:t>
      </w:r>
    </w:p>
    <w:p>
      <w:r>
        <w:t xml:space="preserve">Kylmä rintama imi osan Gabriellesta seuraavana päivänä.</w:t>
      </w:r>
    </w:p>
    <w:p>
      <w:r>
        <w:rPr>
          <w:b/>
        </w:rPr>
        <w:t xml:space="preserve">Tulos</w:t>
      </w:r>
    </w:p>
    <w:p>
      <w:r>
        <w:t xml:space="preserve">Yhden päivän kuluttua loput Gabriellesta katosivat kylmässä rintamassa.</w:t>
      </w:r>
    </w:p>
    <w:p>
      <w:r>
        <w:rPr>
          <w:b/>
        </w:rPr>
        <w:t xml:space="preserve">Tulos</w:t>
      </w:r>
    </w:p>
    <w:p>
      <w:r>
        <w:t xml:space="preserve">Varhain seuraavana päivänä kylmä rintama valtasi loputkin Gabriellesta.</w:t>
      </w:r>
    </w:p>
    <w:p>
      <w:r>
        <w:rPr>
          <w:b/>
        </w:rPr>
        <w:t xml:space="preserve">Tulos</w:t>
      </w:r>
    </w:p>
    <w:p>
      <w:r>
        <w:t xml:space="preserve">Seuraavan päivän aamuun mennessä lähestyvä kylmä rintama on imenyt Gabriellen jäänteet.</w:t>
      </w:r>
    </w:p>
    <w:p>
      <w:r>
        <w:rPr>
          <w:b/>
        </w:rPr>
        <w:t xml:space="preserve">Esimerkki 0.278</w:t>
      </w:r>
    </w:p>
    <w:p>
      <w:r>
        <w:t xml:space="preserve">Siihen mennessä epäsymmetrinen nokka oli leikattu pois ja hävitetty, mahdollisesti jäähdyttimen ilmavirran lisäämiseksi, jotta autoa voitiin käyttää karnevaaleilla ja niiden ympäristössä.</w:t>
      </w:r>
    </w:p>
    <w:p>
      <w:r>
        <w:rPr>
          <w:b/>
        </w:rPr>
        <w:t xml:space="preserve">Tulos</w:t>
      </w:r>
    </w:p>
    <w:p>
      <w:r>
        <w:t xml:space="preserve">Silloin epäsymmetrinen nenä oli leikattu pois ja heitetty pois. Se oli mahdollisesti tehty jäähdyttimen lisäilmavirran saamiseksi.</w:t>
      </w:r>
    </w:p>
    <w:p>
      <w:r>
        <w:rPr>
          <w:b/>
        </w:rPr>
        <w:t xml:space="preserve">Tulos</w:t>
      </w:r>
    </w:p>
    <w:p>
      <w:r>
        <w:t xml:space="preserve">Siihen mennessä epäsymmetrinen nokka oli leikattu pois ja heitetty pois, mahdollisesti jäähdyttimen ilmavirran lisäämiseksi.</w:t>
      </w:r>
    </w:p>
    <w:p>
      <w:r>
        <w:rPr>
          <w:b/>
        </w:rPr>
        <w:t xml:space="preserve">Tulos</w:t>
      </w:r>
    </w:p>
    <w:p>
      <w:r>
        <w:t xml:space="preserve">Siihen mennessä epäsymmetrinen nenä oli leikattu pois ja heitetty pois. Tämä saattoi olla tarpeen jäähdyttimen ilmavirran lisäämiseksi, kun autoa käytettiin karnevaaleilla.</w:t>
      </w:r>
    </w:p>
    <w:p>
      <w:r>
        <w:rPr>
          <w:b/>
        </w:rPr>
        <w:t xml:space="preserve">Tulos</w:t>
      </w:r>
    </w:p>
    <w:p>
      <w:r>
        <w:t xml:space="preserve">Epäsymmetrinen nokka oli leikattu irti ja hävitetty, jotta auton jäähdyttimelle saataisiin lisää ilmavirtaa karnevaalien aikana.</w:t>
      </w:r>
    </w:p>
    <w:p>
      <w:r>
        <w:rPr>
          <w:b/>
        </w:rPr>
        <w:t xml:space="preserve">Tulos</w:t>
      </w:r>
    </w:p>
    <w:p>
      <w:r>
        <w:t xml:space="preserve">Tuohon aikaan vino nokka oli leikattu pois, mahdollisesti jäähdyttimen ilmavirran lisäämiseksi, jotta autoa voitiin käyttää tivoleissa.</w:t>
      </w:r>
    </w:p>
    <w:p>
      <w:r>
        <w:rPr>
          <w:b/>
        </w:rPr>
        <w:t xml:space="preserve">Esimerkki 0.279</w:t>
      </w:r>
    </w:p>
    <w:p>
      <w:r>
        <w:t xml:space="preserve">Kylmän sodan päättyminen ja joidenkin maiden välisten suhteiden normalisoituminen paransivat 1990-luvulla mahdollisuuksia luoda Aasian mantereen kattava rautatieverkko.</w:t>
      </w:r>
    </w:p>
    <w:p>
      <w:r>
        <w:rPr>
          <w:b/>
        </w:rPr>
        <w:t xml:space="preserve">Tulos</w:t>
      </w:r>
    </w:p>
    <w:p>
      <w:r>
        <w:t xml:space="preserve">Kylmän sodan päättyminen ja joidenkin maiden välisten suhteiden normalisoituminen 1990-luvulle tultiin. Se paransi mahdollisuuksia rakentaa Aasian mantereen halki kulkeva rautatieverkko.</w:t>
      </w:r>
    </w:p>
    <w:p>
      <w:r>
        <w:rPr>
          <w:b/>
        </w:rPr>
        <w:t xml:space="preserve">Tulos</w:t>
      </w:r>
    </w:p>
    <w:p>
      <w:r>
        <w:t xml:space="preserve">Kylmän sodan päättyminen paransi mahdollisuuksia luoda Aasian mantereen kattava rautatieverkko. Joidenkin maiden välisten suhteiden normalisoituminen auttoi.</w:t>
      </w:r>
    </w:p>
    <w:p>
      <w:r>
        <w:rPr>
          <w:b/>
        </w:rPr>
        <w:t xml:space="preserve">Tulos</w:t>
      </w:r>
    </w:p>
    <w:p>
      <w:r>
        <w:t xml:space="preserve">Kylmä sota päättyi 1990-luvulla, ja joidenkin maiden väliset suhteet normalisoituivat. Tämä paransi mahdollisuuksia luoda rautatieverkko koko Aasian mantereen halki.</w:t>
      </w:r>
    </w:p>
    <w:p>
      <w:r>
        <w:rPr>
          <w:b/>
        </w:rPr>
        <w:t xml:space="preserve">Tulos</w:t>
      </w:r>
    </w:p>
    <w:p>
      <w:r>
        <w:t xml:space="preserve">Kylmän sodan päättyminen ja joidenkin maiden välisten suhteiden paraneminen tekivät Aasian mantereen halki kulkevan rautatieverkon perustamisen todennäköisemmäksi.</w:t>
      </w:r>
    </w:p>
    <w:p>
      <w:r>
        <w:rPr>
          <w:b/>
        </w:rPr>
        <w:t xml:space="preserve">Tulos</w:t>
      </w:r>
    </w:p>
    <w:p>
      <w:r>
        <w:t xml:space="preserve">Kylmän sodan päättymisen ja maiden välisten suhteiden parantumisen myötä 1990-luvulla suunniteltiin rautatietä Aasian mantereen halki.</w:t>
      </w:r>
    </w:p>
    <w:p>
      <w:r>
        <w:rPr>
          <w:b/>
        </w:rPr>
        <w:t xml:space="preserve">Tulos</w:t>
      </w:r>
    </w:p>
    <w:p>
      <w:r>
        <w:t xml:space="preserve">Kylmän sodan päättymisen ja maiden välisten suhteiden parantumisen myötä Aasian mantereen halki kulkevan rautatieverkon mahdollisuudet kasvoivat 1990-luvulla.</w:t>
      </w:r>
    </w:p>
    <w:p>
      <w:r>
        <w:rPr>
          <w:b/>
        </w:rPr>
        <w:t xml:space="preserve">Esimerkki 0.280</w:t>
      </w:r>
    </w:p>
    <w:p>
      <w:r>
        <w:t xml:space="preserve">Jo 21-vuotiaana hänet tunnustettiin yli 200 kappaleen säveltäjäksi.</w:t>
      </w:r>
    </w:p>
    <w:p>
      <w:r>
        <w:rPr>
          <w:b/>
        </w:rPr>
        <w:t xml:space="preserve">Tulos</w:t>
      </w:r>
    </w:p>
    <w:p>
      <w:r>
        <w:t xml:space="preserve">Hän oli 21-vuotiaana kirjoittanut jo yli 200 laulua.</w:t>
      </w:r>
    </w:p>
    <w:p>
      <w:r>
        <w:rPr>
          <w:b/>
        </w:rPr>
        <w:t xml:space="preserve">Tulos</w:t>
      </w:r>
    </w:p>
    <w:p>
      <w:r>
        <w:t xml:space="preserve">21-vuotiaana ihmiset tiesivät, että hän oli tehnyt jo yli 200 kappaletta.</w:t>
      </w:r>
    </w:p>
    <w:p>
      <w:r>
        <w:rPr>
          <w:b/>
        </w:rPr>
        <w:t xml:space="preserve">Tulos</w:t>
      </w:r>
    </w:p>
    <w:p>
      <w:r>
        <w:t xml:space="preserve">21-vuotiaana hän oli luonut jo yli 200 laulua.</w:t>
      </w:r>
    </w:p>
    <w:p>
      <w:r>
        <w:rPr>
          <w:b/>
        </w:rPr>
        <w:t xml:space="preserve">Tulos</w:t>
      </w:r>
    </w:p>
    <w:p>
      <w:r>
        <w:t xml:space="preserve">Hän oli kirjoittanut yli 200 laulua 21-vuotiaana.</w:t>
      </w:r>
    </w:p>
    <w:p>
      <w:r>
        <w:rPr>
          <w:b/>
        </w:rPr>
        <w:t xml:space="preserve">Tulos</w:t>
      </w:r>
    </w:p>
    <w:p>
      <w:r>
        <w:t xml:space="preserve">Kun hän oli 21-vuotias, hänet tunnettiin jo yli 200 kappaleen säveltäjänä.</w:t>
      </w:r>
    </w:p>
    <w:p>
      <w:r>
        <w:rPr>
          <w:b/>
        </w:rPr>
        <w:t xml:space="preserve">Tulos</w:t>
      </w:r>
    </w:p>
    <w:p>
      <w:r>
        <w:t xml:space="preserve">Hän oli 21-vuotiaana säveltänyt jo yli 200 laulua.</w:t>
      </w:r>
    </w:p>
    <w:p>
      <w:r>
        <w:rPr>
          <w:b/>
        </w:rPr>
        <w:t xml:space="preserve">Tulos</w:t>
      </w:r>
    </w:p>
    <w:p>
      <w:r>
        <w:t xml:space="preserve">21-vuotiaana hän oli jo säveltänyt yli 200 laulua.</w:t>
      </w:r>
    </w:p>
    <w:p>
      <w:r>
        <w:rPr>
          <w:b/>
        </w:rPr>
        <w:t xml:space="preserve">Tulos</w:t>
      </w:r>
    </w:p>
    <w:p>
      <w:r>
        <w:t xml:space="preserve">21-vuotiaana hänet tunnettiin jo yli 200 kappaleen tekijänä.</w:t>
      </w:r>
    </w:p>
    <w:p>
      <w:r>
        <w:rPr>
          <w:b/>
        </w:rPr>
        <w:t xml:space="preserve">Tulos</w:t>
      </w:r>
    </w:p>
    <w:p>
      <w:r>
        <w:t xml:space="preserve">Hän oli 21-vuotiaana tehnyt jo yli 200 kappaletta.</w:t>
      </w:r>
    </w:p>
    <w:p>
      <w:r>
        <w:rPr>
          <w:b/>
        </w:rPr>
        <w:t xml:space="preserve">Esimerkki 0.281</w:t>
      </w:r>
    </w:p>
    <w:p>
      <w:r>
        <w:t xml:space="preserve">Vuoden 1880-luvun alkuun mennessä väkiluku oli laskussa.</w:t>
      </w:r>
    </w:p>
    <w:p>
      <w:r>
        <w:rPr>
          <w:b/>
        </w:rPr>
        <w:t xml:space="preserve">Tulos</w:t>
      </w:r>
    </w:p>
    <w:p>
      <w:r>
        <w:t xml:space="preserve">Väestö väheni 1880-luvun alkuun mennessä.</w:t>
      </w:r>
    </w:p>
    <w:p>
      <w:r>
        <w:rPr>
          <w:b/>
        </w:rPr>
        <w:t xml:space="preserve">Tulos</w:t>
      </w:r>
    </w:p>
    <w:p>
      <w:r>
        <w:t xml:space="preserve">1880-luvulla väestö väheni.</w:t>
      </w:r>
    </w:p>
    <w:p>
      <w:r>
        <w:rPr>
          <w:b/>
        </w:rPr>
        <w:t xml:space="preserve">Tulos</w:t>
      </w:r>
    </w:p>
    <w:p>
      <w:r>
        <w:t xml:space="preserve">Väkiluku oli laskussa 1880-luvun alkuun mennessä.</w:t>
      </w:r>
    </w:p>
    <w:p>
      <w:r>
        <w:rPr>
          <w:b/>
        </w:rPr>
        <w:t xml:space="preserve">Tulos</w:t>
      </w:r>
    </w:p>
    <w:p>
      <w:r>
        <w:t xml:space="preserve">1880-luvun alkuun mennessä väestö väheni.</w:t>
      </w:r>
    </w:p>
    <w:p>
      <w:r>
        <w:rPr>
          <w:b/>
        </w:rPr>
        <w:t xml:space="preserve">Tulos</w:t>
      </w:r>
    </w:p>
    <w:p>
      <w:r>
        <w:t xml:space="preserve">Vuoden 1880-luvun alkuun mennessä väkiluku oli laskussa.</w:t>
      </w:r>
    </w:p>
    <w:p>
      <w:r>
        <w:rPr>
          <w:b/>
        </w:rPr>
        <w:t xml:space="preserve">Tulos</w:t>
      </w:r>
    </w:p>
    <w:p>
      <w:r>
        <w:t xml:space="preserve">Vuoden 1880-luvun alkuun mennessä väkiluku oli laskussa.</w:t>
      </w:r>
    </w:p>
    <w:p>
      <w:r>
        <w:rPr>
          <w:b/>
        </w:rPr>
        <w:t xml:space="preserve">Tulos</w:t>
      </w:r>
    </w:p>
    <w:p>
      <w:r>
        <w:t xml:space="preserve">1880-luvun alkuun mennessä väestö väheni.</w:t>
      </w:r>
    </w:p>
    <w:p>
      <w:r>
        <w:rPr>
          <w:b/>
        </w:rPr>
        <w:t xml:space="preserve">Esimerkki 0.282</w:t>
      </w:r>
    </w:p>
    <w:p>
      <w:r>
        <w:t xml:space="preserve">C. L. Barber, "Shakespearian Comedy in the Comedy of Errors", College English 25.7 (1964), s. 493.</w:t>
      </w:r>
    </w:p>
    <w:p>
      <w:r>
        <w:rPr>
          <w:b/>
        </w:rPr>
        <w:t xml:space="preserve">Tulos</w:t>
      </w:r>
    </w:p>
    <w:p>
      <w:r>
        <w:t xml:space="preserve">"Shakespearilainen komedia virheiden komediassa", C. L. Barber 25.7 s. 493.</w:t>
      </w:r>
    </w:p>
    <w:p>
      <w:r>
        <w:rPr>
          <w:b/>
        </w:rPr>
        <w:t xml:space="preserve">Tulos</w:t>
      </w:r>
    </w:p>
    <w:p>
      <w:r>
        <w:t xml:space="preserve">Shakespearelainen komedia Virheiden komediassa on kirjoittanut C.L. Barber. Se löytyy College English -julkaisusta (25.7 (1964), s. 493).</w:t>
      </w:r>
    </w:p>
    <w:p>
      <w:r>
        <w:rPr>
          <w:b/>
        </w:rPr>
        <w:t xml:space="preserve">Esimerkki 0.283</w:t>
      </w:r>
    </w:p>
    <w:p>
      <w:r>
        <w:t xml:space="preserve">CISC ja RISC Termit RISC ja CISC ovat menettäneet merkityksensä CISC- ja RISC-mallien ja -toteutusten jatkuvan kehityksen myötä.</w:t>
      </w:r>
    </w:p>
    <w:p>
      <w:r>
        <w:rPr>
          <w:b/>
        </w:rPr>
        <w:t xml:space="preserve">Tulos</w:t>
      </w:r>
    </w:p>
    <w:p>
      <w:r>
        <w:t xml:space="preserve">Termit RISC ja CISC ovat menettäneet merkityksensä CISC- ja RISC-mallien ja toteutusten jatkuvan kehityksen myötä.</w:t>
      </w:r>
    </w:p>
    <w:p>
      <w:r>
        <w:rPr>
          <w:b/>
        </w:rPr>
        <w:t xml:space="preserve">Tulos</w:t>
      </w:r>
    </w:p>
    <w:p>
      <w:r>
        <w:t xml:space="preserve">CISC ja RISC: Termit RISC ja CISC ovat menettäneet merkityksensä, kun mallit ja käyttötarkoitukset kehittyvät jatkuvasti.</w:t>
      </w:r>
    </w:p>
    <w:p>
      <w:r>
        <w:rPr>
          <w:b/>
        </w:rPr>
        <w:t xml:space="preserve">Tulos</w:t>
      </w:r>
    </w:p>
    <w:p>
      <w:r>
        <w:t xml:space="preserve">Termit RISC ja CISC menettivät merkityksensä, kun niiden suunnittelu ja käyttö muuttuivat.</w:t>
      </w:r>
    </w:p>
    <w:p>
      <w:r>
        <w:rPr>
          <w:b/>
        </w:rPr>
        <w:t xml:space="preserve">Tulos</w:t>
      </w:r>
    </w:p>
    <w:p>
      <w:r>
        <w:t xml:space="preserve">Termit "RISC" ja "CISC" ovat menettäneet merkityksensä CISC- ja RISC-suunnittelun ja -toteutusten jatkuvan kehityksen myötä.</w:t>
      </w:r>
    </w:p>
    <w:p>
      <w:r>
        <w:rPr>
          <w:b/>
        </w:rPr>
        <w:t xml:space="preserve">Tulos</w:t>
      </w:r>
    </w:p>
    <w:p>
      <w:r>
        <w:t xml:space="preserve">Termit RISC ja CISC ovat menettäneet merkityksensä CISC- ja RISC-mallien ja toteutusten kehittyessä.</w:t>
      </w:r>
    </w:p>
    <w:p>
      <w:r>
        <w:rPr>
          <w:b/>
        </w:rPr>
        <w:t xml:space="preserve">Tulos</w:t>
      </w:r>
    </w:p>
    <w:p>
      <w:r>
        <w:t xml:space="preserve">CISC ja RISC Termit RISC ja CISC näyttävät olevan vähemmän merkityksellisiä CISC- ja RISC-suunnittelun ja -suunnittelun jatkuvan kehityksen myötä.</w:t>
      </w:r>
    </w:p>
    <w:p>
      <w:r>
        <w:rPr>
          <w:b/>
        </w:rPr>
        <w:t xml:space="preserve">Esimerkki 0.284</w:t>
      </w:r>
    </w:p>
    <w:p>
      <w:r>
        <w:t xml:space="preserve">Calen tarina: Calen seikkailut, jotka päättyvät elokuvan alkuun.</w:t>
      </w:r>
    </w:p>
    <w:p>
      <w:r>
        <w:rPr>
          <w:b/>
        </w:rPr>
        <w:t xml:space="preserve">Tulos</w:t>
      </w:r>
    </w:p>
    <w:p>
      <w:r>
        <w:t xml:space="preserve">The Adventures of Cale päättyi siihen, mistä elokuva alkoi.</w:t>
      </w:r>
    </w:p>
    <w:p>
      <w:r>
        <w:rPr>
          <w:b/>
        </w:rPr>
        <w:t xml:space="preserve">Tulos</w:t>
      </w:r>
    </w:p>
    <w:p>
      <w:r>
        <w:t xml:space="preserve">Calen seikkailut päättyvät sen alkuun.</w:t>
      </w:r>
    </w:p>
    <w:p>
      <w:r>
        <w:rPr>
          <w:b/>
        </w:rPr>
        <w:t xml:space="preserve">Tulos</w:t>
      </w:r>
    </w:p>
    <w:p>
      <w:r>
        <w:t xml:space="preserve">Calen tarina: Calen seikkailut, päättyy elokuvan alkuun.</w:t>
      </w:r>
    </w:p>
    <w:p>
      <w:r>
        <w:rPr>
          <w:b/>
        </w:rPr>
        <w:t xml:space="preserve">Tulos</w:t>
      </w:r>
    </w:p>
    <w:p>
      <w:r>
        <w:t xml:space="preserve">Calen tarina: Calen seikkailut, jotka päättyvät elokuvan alkuun.</w:t>
      </w:r>
    </w:p>
    <w:p>
      <w:r>
        <w:rPr>
          <w:b/>
        </w:rPr>
        <w:t xml:space="preserve">Esimerkki 0.285</w:t>
      </w:r>
    </w:p>
    <w:p>
      <w:r>
        <w:t xml:space="preserve">Kalvinismi saavutti jonkin verran suosiota Skandinaviassa, erityisesti Ruotsissa, mutta se hylättiin luterilaisuuden hyväksi Uppsalan synodin jälkeen vuonna 1593.</w:t>
      </w:r>
    </w:p>
    <w:p>
      <w:r>
        <w:rPr>
          <w:b/>
        </w:rPr>
        <w:t xml:space="preserve">Tulos</w:t>
      </w:r>
    </w:p>
    <w:p>
      <w:r>
        <w:t xml:space="preserve">Uudistunut kristinusko tuli suosituksi Skandinaviassa, erityisesti Ruotsissa. Se kuitenkin hylättiin luterilaisuuden hyväksi Uppsalan synodin jälkeen vuonna 1593.</w:t>
      </w:r>
    </w:p>
    <w:p>
      <w:r>
        <w:rPr>
          <w:b/>
        </w:rPr>
        <w:t xml:space="preserve">Tulos</w:t>
      </w:r>
    </w:p>
    <w:p>
      <w:r>
        <w:t xml:space="preserve">Kalvinismi oli suosittu Skandinaviassa, erityisesti Ruotsissa, mutta se hylättiin luterilaisuuden vuoksi Uppsalan synodin jälkeen vuonna 1593.</w:t>
      </w:r>
    </w:p>
    <w:p>
      <w:r>
        <w:rPr>
          <w:b/>
        </w:rPr>
        <w:t xml:space="preserve">Tulos</w:t>
      </w:r>
    </w:p>
    <w:p>
      <w:r>
        <w:t xml:space="preserve">Kalvinismi sai jonkin verran suosiota Skandinaviassa, erityisesti Ruotsissa. Myöhemmin se hylättiin luterilaisuuden hyväksi Uppsalan synodin jälkeen vuonna 1593.</w:t>
      </w:r>
    </w:p>
    <w:p>
      <w:r>
        <w:rPr>
          <w:b/>
        </w:rPr>
        <w:t xml:space="preserve">Tulos</w:t>
      </w:r>
    </w:p>
    <w:p>
      <w:r>
        <w:t xml:space="preserve">Kalvinismi oli suosittu Skandinaviassa ja Ruotsissa, mutta se hylättiin luterilaisuuden vuoksi.</w:t>
      </w:r>
    </w:p>
    <w:p>
      <w:r>
        <w:rPr>
          <w:b/>
        </w:rPr>
        <w:t xml:space="preserve">Tulos</w:t>
      </w:r>
    </w:p>
    <w:p>
      <w:r>
        <w:t xml:space="preserve">Kalvinismista tuli jossain määrin suosittua Skandinaviassa, erityisesti Ruotsissa. Uppsalan synodin jälkeen vuonna 1593 luterilaisuutta kuitenkin pidettiin parempana.</w:t>
      </w:r>
    </w:p>
    <w:p>
      <w:r>
        <w:rPr>
          <w:b/>
        </w:rPr>
        <w:t xml:space="preserve">Tulos</w:t>
      </w:r>
    </w:p>
    <w:p>
      <w:r>
        <w:t xml:space="preserve">Kalvinismi sai jonkin verran suosiota Skandinaviassa. Se hylättiin luterilaisuuden tieltä Uppsalan synodin jälkeen vuonna 1593.</w:t>
      </w:r>
    </w:p>
    <w:p>
      <w:r>
        <w:rPr>
          <w:b/>
        </w:rPr>
        <w:t xml:space="preserve">Tulos</w:t>
      </w:r>
    </w:p>
    <w:p>
      <w:r>
        <w:t xml:space="preserve">Kalvinismi saavutti jonkin verran suosiota Skandinaviassa, mutta se hylättiin luterilaisuuden hyväksi Uppsalan synodin jälkeen vuonna 1593.</w:t>
      </w:r>
    </w:p>
    <w:p>
      <w:r>
        <w:rPr>
          <w:b/>
        </w:rPr>
        <w:t xml:space="preserve">Esimerkki 0.286</w:t>
      </w:r>
    </w:p>
    <w:p>
      <w:r>
        <w:t xml:space="preserve">Cameron Bright Jimmy / Leech: Leech: Mutanttipoika, jonka voima neutralisoi lähellä olevien mutanttien voimat.</w:t>
      </w:r>
    </w:p>
    <w:p>
      <w:r>
        <w:rPr>
          <w:b/>
        </w:rPr>
        <w:t xml:space="preserve">Tulos</w:t>
      </w:r>
    </w:p>
    <w:p>
      <w:r>
        <w:t xml:space="preserve">Cameron Bright näyttelee Jimmy Leechiä: Mutanttipoika, jonka voima pysäytti lähellä olevien mutanttien voimat.</w:t>
      </w:r>
    </w:p>
    <w:p>
      <w:r>
        <w:rPr>
          <w:b/>
        </w:rPr>
        <w:t xml:space="preserve">Tulos</w:t>
      </w:r>
    </w:p>
    <w:p>
      <w:r>
        <w:t xml:space="preserve">Cameron Broght on mutantti, joka voi kumota läheisten mutanttien voiman...</w:t>
      </w:r>
    </w:p>
    <w:p>
      <w:r>
        <w:rPr>
          <w:b/>
        </w:rPr>
        <w:t xml:space="preserve">Tulos</w:t>
      </w:r>
    </w:p>
    <w:p>
      <w:r>
        <w:t xml:space="preserve">Cameron Bright näytteli Jimmy/Leechiä, joka on mutanttipoika, jonka voima neutralisoi lähellä olevien mutanttien voimat.</w:t>
      </w:r>
    </w:p>
    <w:p>
      <w:r>
        <w:rPr>
          <w:b/>
        </w:rPr>
        <w:t xml:space="preserve">Tulos</w:t>
      </w:r>
    </w:p>
    <w:p>
      <w:r>
        <w:t xml:space="preserve">Hahmo Jimmy/Leech on mutanttipoika, jonka voima neutralisoi lähellä olevien mutanttien voimat. Cameron Bright näytteli Leechiä.</w:t>
      </w:r>
    </w:p>
    <w:p>
      <w:r>
        <w:rPr>
          <w:b/>
        </w:rPr>
        <w:t xml:space="preserve">Tulos</w:t>
      </w:r>
    </w:p>
    <w:p>
      <w:r>
        <w:t xml:space="preserve">Cameron Bright (Jimmy/Leech) on mutanttipoika, joka voi neutralisoida muita mutantteja voimillaan.</w:t>
      </w:r>
    </w:p>
    <w:p>
      <w:r>
        <w:rPr>
          <w:b/>
        </w:rPr>
        <w:t xml:space="preserve">Tulos</w:t>
      </w:r>
    </w:p>
    <w:p>
      <w:r>
        <w:t xml:space="preserve">Jimmy/Leech (Cameron Bright): Mutantti, jonka voima pysäyttää muiden mutanttien voimat.</w:t>
      </w:r>
    </w:p>
    <w:p>
      <w:r>
        <w:rPr>
          <w:b/>
        </w:rPr>
        <w:t xml:space="preserve">Esimerkki 0.287</w:t>
      </w:r>
    </w:p>
    <w:p>
      <w:r>
        <w:t xml:space="preserve">Myös Cameronin vaimo Noble näytteli elokuvasarjassa Hattie Durhamia.</w:t>
      </w:r>
    </w:p>
    <w:p>
      <w:r>
        <w:rPr>
          <w:b/>
        </w:rPr>
        <w:t xml:space="preserve">Tulos</w:t>
      </w:r>
    </w:p>
    <w:p>
      <w:r>
        <w:t xml:space="preserve">Cameronin vaimo Noble näytteli elokuvasarjassa. Hän näytteli Hattie Durhamia.</w:t>
      </w:r>
    </w:p>
    <w:p>
      <w:r>
        <w:rPr>
          <w:b/>
        </w:rPr>
        <w:t xml:space="preserve">Tulos</w:t>
      </w:r>
    </w:p>
    <w:p>
      <w:r>
        <w:t xml:space="preserve">Noble näytteli elokuvasarjassa Hattie Durhamia.</w:t>
      </w:r>
    </w:p>
    <w:p>
      <w:r>
        <w:rPr>
          <w:b/>
        </w:rPr>
        <w:t xml:space="preserve">Tulos</w:t>
      </w:r>
    </w:p>
    <w:p>
      <w:r>
        <w:t xml:space="preserve">Cameronin vaimo Noble näytteli elokuvassa Hattie Durhamia.</w:t>
      </w:r>
    </w:p>
    <w:p>
      <w:r>
        <w:rPr>
          <w:b/>
        </w:rPr>
        <w:t xml:space="preserve">Tulos</w:t>
      </w:r>
    </w:p>
    <w:p>
      <w:r>
        <w:t xml:space="preserve">Cameronin vaimo Noble näytteli myös elokuvasarjassa. Hän näytteli Hattie Durhamia.</w:t>
      </w:r>
    </w:p>
    <w:p>
      <w:r>
        <w:rPr>
          <w:b/>
        </w:rPr>
        <w:t xml:space="preserve">Tulos</w:t>
      </w:r>
    </w:p>
    <w:p>
      <w:r>
        <w:t xml:space="preserve">Cameronin vaimo näytteli elokuvassa myös Hattie Durhamina.</w:t>
      </w:r>
    </w:p>
    <w:p>
      <w:r>
        <w:rPr>
          <w:b/>
        </w:rPr>
        <w:t xml:space="preserve">Tulos</w:t>
      </w:r>
    </w:p>
    <w:p>
      <w:r>
        <w:t xml:space="preserve">Myös Cameronin vaimo Noble näytteli elokuvasarjassa Hattie Durhamia.</w:t>
      </w:r>
    </w:p>
    <w:p>
      <w:r>
        <w:rPr>
          <w:b/>
        </w:rPr>
        <w:t xml:space="preserve">Tulos</w:t>
      </w:r>
    </w:p>
    <w:p>
      <w:r>
        <w:t xml:space="preserve">Cameronin vaimo Noble oli myös mukana elokuvasarjassa. Hän näytteli Hattie Durhamia.</w:t>
      </w:r>
    </w:p>
    <w:p>
      <w:r>
        <w:rPr>
          <w:b/>
        </w:rPr>
        <w:t xml:space="preserve">Esimerkki 0.288</w:t>
      </w:r>
    </w:p>
    <w:p>
      <w:r>
        <w:t xml:space="preserve">Kapteeni Sulkamiekka Kapteeni Sulkamiekka, "ystävällinen merirosvo", pukeutuu hattuun, laastariin ja pörröiseen paitaan, ja hänellä on "sulkasapeli".</w:t>
      </w:r>
    </w:p>
    <w:p>
      <w:r>
        <w:rPr>
          <w:b/>
        </w:rPr>
        <w:t xml:space="preserve">Tulos</w:t>
      </w:r>
    </w:p>
    <w:p>
      <w:r>
        <w:t xml:space="preserve">Kapteeni Höyhenmiekka käyttää hattua, laastaria, pörröistä paitaa ja käyttää "höyhensapelia".</w:t>
      </w:r>
    </w:p>
    <w:p>
      <w:r>
        <w:rPr>
          <w:b/>
        </w:rPr>
        <w:t xml:space="preserve">Tulos</w:t>
      </w:r>
    </w:p>
    <w:p>
      <w:r>
        <w:t xml:space="preserve">Kapteeni Feathersword, "ystävällinen merirosvo", käyttää hattua, laastaria, pörröistä paitaa ja käyttää "höyhenpeitteistä sapelia".</w:t>
      </w:r>
    </w:p>
    <w:p>
      <w:r>
        <w:rPr>
          <w:b/>
        </w:rPr>
        <w:t xml:space="preserve">Tulos</w:t>
      </w:r>
    </w:p>
    <w:p>
      <w:r>
        <w:t xml:space="preserve">Kapteeni Höyhenmiekka, käyttää hattua, laastaria ja pörröistä paitaa ja käyttää "höyhensapelia".</w:t>
      </w:r>
    </w:p>
    <w:p>
      <w:r>
        <w:rPr>
          <w:b/>
        </w:rPr>
        <w:t xml:space="preserve">Tulos</w:t>
      </w:r>
    </w:p>
    <w:p>
      <w:r>
        <w:t xml:space="preserve">Kapteeni Feathersword tunnetaan ystävällisenä merirosvona. Hänellä on päässään hattu, laastari ja puffapaita. Hän käyttää "höyhenmäistä sapelia".</w:t>
      </w:r>
    </w:p>
    <w:p>
      <w:r>
        <w:rPr>
          <w:b/>
        </w:rPr>
        <w:t xml:space="preserve">Tulos</w:t>
      </w:r>
    </w:p>
    <w:p>
      <w:r>
        <w:t xml:space="preserve">Kapteeni Feathersword Kapteeni Feathersword, "ystävällinen merirosvo", käyttää hattua, laastaria ja pehmopaitaa. Hän käyttää "höyhenpeitteistä sapelia".</w:t>
      </w:r>
    </w:p>
    <w:p>
      <w:r>
        <w:rPr>
          <w:b/>
        </w:rPr>
        <w:t xml:space="preserve">Tulos</w:t>
      </w:r>
    </w:p>
    <w:p>
      <w:r>
        <w:t xml:space="preserve">Kapteeni Feathersword: Kapteeni Feathersword, "ystävällinen merirosvo", käyttää hattua, laastaria ja pehmopaitaa. Hänellä on mukanaan "höyhenpeitteinen sapeli".</w:t>
      </w:r>
    </w:p>
    <w:p>
      <w:r>
        <w:rPr>
          <w:b/>
        </w:rPr>
        <w:t xml:space="preserve">Tulos</w:t>
      </w:r>
    </w:p>
    <w:p>
      <w:r>
        <w:t xml:space="preserve">Kapteeni Feathersword, "ystävällinen merirosvo", käyttää hattua, laastaria ja pörröpaitaa ja käyttää "höyhenenkevyttä sapelia".</w:t>
      </w:r>
    </w:p>
    <w:p>
      <w:r>
        <w:rPr>
          <w:b/>
        </w:rPr>
        <w:t xml:space="preserve">Esimerkki 0.289</w:t>
      </w:r>
    </w:p>
    <w:p>
      <w:r>
        <w:t xml:space="preserve">Pituus vankeudessa on 20-30 vuotta, ja harvoin on raportoitu yli 40-vuotiaista yksilöistä, joista yksi on elänyt 40 vuotta Philadelphian eläintarhassa.</w:t>
      </w:r>
    </w:p>
    <w:p>
      <w:r>
        <w:rPr>
          <w:b/>
        </w:rPr>
        <w:t xml:space="preserve">Tulos</w:t>
      </w:r>
    </w:p>
    <w:p>
      <w:r>
        <w:t xml:space="preserve">Vangittuna elinkaari on 20-30 vuotta, ja harvoin on raportoitu yli 40 vuoden elinkaarista.  Yhden on raportoitu eläneen 40 vuotta Philadelphian eläintarhassa.</w:t>
      </w:r>
    </w:p>
    <w:p>
      <w:r>
        <w:rPr>
          <w:b/>
        </w:rPr>
        <w:t xml:space="preserve">Tulos</w:t>
      </w:r>
    </w:p>
    <w:p>
      <w:r>
        <w:t xml:space="preserve">Tyypillinen häkissä elinaika on 20-30 vuotta, ja joistakin raportoinneista on saatu yli 40 vuotta, kuten Philadelphian eläintarhassa elävästä eläimestä.</w:t>
      </w:r>
    </w:p>
    <w:p>
      <w:r>
        <w:rPr>
          <w:b/>
        </w:rPr>
        <w:t xml:space="preserve">Tulos</w:t>
      </w:r>
    </w:p>
    <w:p>
      <w:r>
        <w:t xml:space="preserve">Vankeudessa eliniän pituus on 20-30 vuotta.Yksi yksilö eli 40-vuotiaaksi Philadelphian eläintarhassa. On olemassa harvinaisia tietoja yli 40-vuotiaista eläimistä.</w:t>
      </w:r>
    </w:p>
    <w:p>
      <w:r>
        <w:rPr>
          <w:b/>
        </w:rPr>
        <w:t xml:space="preserve">Tulos</w:t>
      </w:r>
    </w:p>
    <w:p>
      <w:r>
        <w:t xml:space="preserve">Ne elävät vankeudessa 20-30 vuotta, harvoin yli 40 vuotta. Philadelphian eläintarhassa on raportoitu yhden eläimen eläneen 40 vuotta.</w:t>
      </w:r>
    </w:p>
    <w:p>
      <w:r>
        <w:rPr>
          <w:b/>
        </w:rPr>
        <w:t xml:space="preserve">Tulos</w:t>
      </w:r>
    </w:p>
    <w:p>
      <w:r>
        <w:t xml:space="preserve">Vangit pysyvät elossa 20-30 vuotta, ja hyvin harvat elävät yli 40 vuotta. Philadelphian eläintarhassa on raportoitu yksilöstä, joka eli jopa 40 vuotta.</w:t>
      </w:r>
    </w:p>
    <w:p>
      <w:r>
        <w:rPr>
          <w:b/>
        </w:rPr>
        <w:t xml:space="preserve">Tulos</w:t>
      </w:r>
    </w:p>
    <w:p>
      <w:r>
        <w:t xml:space="preserve">Elinikä vankeudessa on 20-30 vuotta. Harvinaisia tapauksia on yli 40 vuoden ikäisiä, erityisesti Philadelphian eläintarhassa 40 vuotta elänyt yksilö.</w:t>
      </w:r>
    </w:p>
    <w:p>
      <w:r>
        <w:rPr>
          <w:b/>
        </w:rPr>
        <w:t xml:space="preserve">Esimerkki 0.290</w:t>
      </w:r>
    </w:p>
    <w:p>
      <w:r>
        <w:t xml:space="preserve">Ura Berzelius syntyi Väversundassa Östergötlannissa Ruotsissa.</w:t>
      </w:r>
    </w:p>
    <w:p>
      <w:r>
        <w:rPr>
          <w:b/>
        </w:rPr>
        <w:t xml:space="preserve">Tulos</w:t>
      </w:r>
    </w:p>
    <w:p>
      <w:r>
        <w:t xml:space="preserve">Berzelius syntyi Ruotsissa.</w:t>
      </w:r>
    </w:p>
    <w:p>
      <w:r>
        <w:rPr>
          <w:b/>
        </w:rPr>
        <w:t xml:space="preserve">Tulos</w:t>
      </w:r>
    </w:p>
    <w:p>
      <w:r>
        <w:t xml:space="preserve">Ura Berzelius syntyi Väversundassa Östergötlannissa. Se sijaitsee Ruotsissa.</w:t>
      </w:r>
    </w:p>
    <w:p>
      <w:r>
        <w:rPr>
          <w:b/>
        </w:rPr>
        <w:t xml:space="preserve">Tulos</w:t>
      </w:r>
    </w:p>
    <w:p>
      <w:r>
        <w:t xml:space="preserve">Ura: Berzelius syntyi Väversundassa. Tämä sijaitsi Östergötlannissa Ruotsissa.</w:t>
      </w:r>
    </w:p>
    <w:p>
      <w:r>
        <w:rPr>
          <w:b/>
        </w:rPr>
        <w:t xml:space="preserve">Tulos</w:t>
      </w:r>
    </w:p>
    <w:p>
      <w:r>
        <w:t xml:space="preserve">Berzelius syntyi Väversundassa Östergötlannissa, Ruotsissa.</w:t>
      </w:r>
    </w:p>
    <w:p>
      <w:r>
        <w:rPr>
          <w:b/>
        </w:rPr>
        <w:t xml:space="preserve">Tulos</w:t>
      </w:r>
    </w:p>
    <w:p>
      <w:r>
        <w:t xml:space="preserve">Ura Berzelius syntyi Väversundassa. Se sijaitsee Östergötlannissa, Ruotsissa.</w:t>
      </w:r>
    </w:p>
    <w:p>
      <w:r>
        <w:rPr>
          <w:b/>
        </w:rPr>
        <w:t xml:space="preserve">Tulos</w:t>
      </w:r>
    </w:p>
    <w:p>
      <w:r>
        <w:t xml:space="preserve">Berzelius syntyi Östergötlannissa, Ruotsissa.</w:t>
      </w:r>
    </w:p>
    <w:p>
      <w:r>
        <w:rPr>
          <w:b/>
        </w:rPr>
        <w:t xml:space="preserve">Esimerkki 0.291</w:t>
      </w:r>
    </w:p>
    <w:p>
      <w:r>
        <w:t xml:space="preserve">Ura Hän opiskeli englantilaissyntyisen säveltäjä Henry Hugo Piersonin johdolla Stuttgartissa sekä William Sterndale Bennettin ja pianisti Edward Dannreutherin johdolla Lontoossa.</w:t>
      </w:r>
    </w:p>
    <w:p>
      <w:r>
        <w:rPr>
          <w:b/>
        </w:rPr>
        <w:t xml:space="preserve">Tulos</w:t>
      </w:r>
    </w:p>
    <w:p>
      <w:r>
        <w:t xml:space="preserve">Hän opiskeli Stuttgartissa englantilaissyntyisen säveltäjän Henry Hugo Piersonin, Lontoossa William Sterndale Bennettin ja pianisti Edward Dannreutherin johdolla.</w:t>
      </w:r>
    </w:p>
    <w:p>
      <w:r>
        <w:rPr>
          <w:b/>
        </w:rPr>
        <w:t xml:space="preserve">Tulos</w:t>
      </w:r>
    </w:p>
    <w:p>
      <w:r>
        <w:t xml:space="preserve">Hän opiskeli englantilaissyntyisen säveltäjän Henry Hugo Piersonin johdolla Stuttgartissa sekä William Sterndale Bennettin ja pianisti Edward Dannreutherin johdolla Lontoossa.</w:t>
      </w:r>
    </w:p>
    <w:p>
      <w:r>
        <w:rPr>
          <w:b/>
        </w:rPr>
        <w:t xml:space="preserve">Tulos</w:t>
      </w:r>
    </w:p>
    <w:p>
      <w:r>
        <w:t xml:space="preserve">Hän opiskeli Henry Hugo Piersonin johdolla Stuttgartissa. Hän opiskeli myös William Sterndale Bennettin ja Edward Dannreutherin kanssa Lontoossa.</w:t>
      </w:r>
    </w:p>
    <w:p>
      <w:r>
        <w:rPr>
          <w:b/>
        </w:rPr>
        <w:t xml:space="preserve">Tulos</w:t>
      </w:r>
    </w:p>
    <w:p>
      <w:r>
        <w:t xml:space="preserve">Hän opiskeli englantilaissyntyisen säveltäjän Henry Hugo Piersonin johdolla Stuttgartissa sekä William Sterndale Bennettin ja pianisti Edward Dannreutherin johdolla Lontoossa.</w:t>
      </w:r>
    </w:p>
    <w:p>
      <w:r>
        <w:rPr>
          <w:b/>
        </w:rPr>
        <w:t xml:space="preserve">Tulos</w:t>
      </w:r>
    </w:p>
    <w:p>
      <w:r>
        <w:t xml:space="preserve">Ura: Hän opiskeli Stuttgartissa englantilaissyntyisen säveltäjän Henry Hugo Piersonin kanssa. Hän opiskeli myös William Sterndale Bennettin ja pianisti Edward Dannreutherin kanssa Lontoossa.</w:t>
      </w:r>
    </w:p>
    <w:p>
      <w:r>
        <w:rPr>
          <w:b/>
        </w:rPr>
        <w:t xml:space="preserve">Tulos</w:t>
      </w:r>
    </w:p>
    <w:p>
      <w:r>
        <w:t xml:space="preserve">Ura Hän oppi englantilaisen säveltäjän Henry Hugo Piersonin kanssa Stuttgartissa, William Sterndale Bennettin ja pianisti Edward Dannreutherin kanssa Lontoossa.</w:t>
      </w:r>
    </w:p>
    <w:p>
      <w:r>
        <w:rPr>
          <w:b/>
        </w:rPr>
        <w:t xml:space="preserve">Tulos</w:t>
      </w:r>
    </w:p>
    <w:p>
      <w:r>
        <w:t xml:space="preserve">Hän opiskeli Stuttgartissa englantilaisen säveltäjän Henry Hugo Piersonin johdolla. Hän opiskeli myös William Sterndale Bennettin ja pianisti Edward Dannreutherin kanssa Lontoossa.</w:t>
      </w:r>
    </w:p>
    <w:p>
      <w:r>
        <w:rPr>
          <w:b/>
        </w:rPr>
        <w:t xml:space="preserve">Esimerkki 0.292</w:t>
      </w:r>
    </w:p>
    <w:p>
      <w:r>
        <w:t xml:space="preserve">Myös Carolus Linnaeus ja muut aikansa tiedemiehet pitivät apinoita ihmisen lähimpinä sukulaisina morfologisten ja anatomisten yhtäläisyyksien vuoksi.</w:t>
      </w:r>
    </w:p>
    <w:p>
      <w:r>
        <w:rPr>
          <w:b/>
        </w:rPr>
        <w:t xml:space="preserve">Tulos</w:t>
      </w:r>
    </w:p>
    <w:p>
      <w:r>
        <w:t xml:space="preserve">Carolus Linnaeus ja muut tiedemiehet pitivät ihmisapinoita ihmisen lähimpinä sukulaisina. Heidän mielestään tämä johtuu morfologisista ja anatomisista yhtäläisyyksistä.</w:t>
      </w:r>
    </w:p>
    <w:p>
      <w:r>
        <w:rPr>
          <w:b/>
        </w:rPr>
        <w:t xml:space="preserve">Tulos</w:t>
      </w:r>
    </w:p>
    <w:p>
      <w:r>
        <w:t xml:space="preserve">Carolus Linnaeus ja muut tiedemiehet pitivät ihmisapinoita ihmisen lähimpinä sukulaisina. Tämä johtui niiden muodosta ja rakenteesta.</w:t>
      </w:r>
    </w:p>
    <w:p>
      <w:r>
        <w:rPr>
          <w:b/>
        </w:rPr>
        <w:t xml:space="preserve">Tulos</w:t>
      </w:r>
    </w:p>
    <w:p>
      <w:r>
        <w:t xml:space="preserve">Carolus Linnaeus ja muut tiedemiehet pitivät ihmisapinoita ihmisen lähimpinä sukulaisina, koska ne ovat niin samanlaisia kuin me.</w:t>
      </w:r>
    </w:p>
    <w:p>
      <w:r>
        <w:rPr>
          <w:b/>
        </w:rPr>
        <w:t xml:space="preserve">Tulos</w:t>
      </w:r>
    </w:p>
    <w:p>
      <w:r>
        <w:t xml:space="preserve">Tutkijat ajattelivat tuolloin, että ihmisapinat olivat läheisintä sukua ihmisille. Tämä uskomus johtui pitkälti samankaltaisesta ruumiinrakenteesta.</w:t>
      </w:r>
    </w:p>
    <w:p>
      <w:r>
        <w:rPr>
          <w:b/>
        </w:rPr>
        <w:t xml:space="preserve">Tulos</w:t>
      </w:r>
    </w:p>
    <w:p>
      <w:r>
        <w:t xml:space="preserve">Myös Carolus Linnaeus ja muut aikansa tiedemiehet pitivät ihmisapinoita ihmisen lähimpinä sukulaisina. Tämä johtuu muodon ja ruumiinrakenteen samankaltaisuudesta.</w:t>
      </w:r>
    </w:p>
    <w:p>
      <w:r>
        <w:rPr>
          <w:b/>
        </w:rPr>
        <w:t xml:space="preserve">Esimerkki 0.293</w:t>
      </w:r>
    </w:p>
    <w:p>
      <w:r>
        <w:t xml:space="preserve">Matot, matot, sametti, sametti, velour ja sametti valmistetaan punomalla toissijainen lanka kudotun kankaan läpi, jolloin syntyy nukka tai kasa.</w:t>
      </w:r>
    </w:p>
    <w:p>
      <w:r>
        <w:rPr>
          <w:b/>
        </w:rPr>
        <w:t xml:space="preserve">Tulos</w:t>
      </w:r>
    </w:p>
    <w:p>
      <w:r>
        <w:t xml:space="preserve">Matot, matot, sametti, velour ja sametti valmistetaan neulomalla toinen lanka kankaan läpi, jolloin syntyy nukkaa.</w:t>
      </w:r>
    </w:p>
    <w:p>
      <w:r>
        <w:rPr>
          <w:b/>
        </w:rPr>
        <w:t xml:space="preserve">Tulos</w:t>
      </w:r>
    </w:p>
    <w:p>
      <w:r>
        <w:t xml:space="preserve">Matot, matot, sametti, sametti, velour ja sametti valmistetaan punomalla toissijainen lanka kudotun kankaan läpi.</w:t>
      </w:r>
    </w:p>
    <w:p>
      <w:r>
        <w:rPr>
          <w:b/>
        </w:rPr>
        <w:t xml:space="preserve">Tulos</w:t>
      </w:r>
    </w:p>
    <w:p>
      <w:r>
        <w:t xml:space="preserve">Matot, matot, sametti, sametti, velour ja sametti valmistetaan punomalla toissijainen lanka kudotun kankaan läpi. Näin syntyy nukka tai kasa.</w:t>
      </w:r>
    </w:p>
    <w:p>
      <w:r>
        <w:rPr>
          <w:b/>
        </w:rPr>
        <w:t xml:space="preserve">Tulos</w:t>
      </w:r>
    </w:p>
    <w:p>
      <w:r>
        <w:t xml:space="preserve">Matot, matot, sametti, sametti, velour ja sametti valmistetaan punomalla toissijainen lanka kudotun kankaan läpi. Se muodostaa nukan tai nukkauksen.</w:t>
      </w:r>
    </w:p>
    <w:p>
      <w:r>
        <w:rPr>
          <w:b/>
        </w:rPr>
        <w:t xml:space="preserve">Esimerkki 0.294</w:t>
      </w:r>
    </w:p>
    <w:p>
      <w:r>
        <w:t xml:space="preserve">Käteinen on toinen hyödyke, joka voidaan pakata yhdessä sopimusten ja/tai varausvuorojen kanssa kaupan toteuttamiseksi.</w:t>
      </w:r>
    </w:p>
    <w:p>
      <w:r>
        <w:rPr>
          <w:b/>
        </w:rPr>
        <w:t xml:space="preserve">Tulos</w:t>
      </w:r>
    </w:p>
    <w:p>
      <w:r>
        <w:t xml:space="preserve">Käteistä voidaan laittaa sopimuksiin ja/tai luonnosvalintoihin kaupan tekemistä varten.</w:t>
      </w:r>
    </w:p>
    <w:p>
      <w:r>
        <w:rPr>
          <w:b/>
        </w:rPr>
        <w:t xml:space="preserve">Tulos</w:t>
      </w:r>
    </w:p>
    <w:p>
      <w:r>
        <w:t xml:space="preserve">Käteinen on toinen hyödyke, joka voidaan lisätä sopimuksiin ja/tai varausvuoroihin kaupan loppuunsaattamiseksi.</w:t>
      </w:r>
    </w:p>
    <w:p>
      <w:r>
        <w:rPr>
          <w:b/>
        </w:rPr>
        <w:t xml:space="preserve">Tulos</w:t>
      </w:r>
    </w:p>
    <w:p>
      <w:r>
        <w:t xml:space="preserve">Käteistä voidaan käyttää sopimusten ja luonnosten ohella kaupan toteuttamiseen.</w:t>
      </w:r>
    </w:p>
    <w:p>
      <w:r>
        <w:rPr>
          <w:b/>
        </w:rPr>
        <w:t xml:space="preserve">Tulos</w:t>
      </w:r>
    </w:p>
    <w:p>
      <w:r>
        <w:t xml:space="preserve">Käteinen voidaan myös pakata sopimuksiin ja/tai varausvuoroihin kaupan toteuttamiseksi.</w:t>
      </w:r>
    </w:p>
    <w:p>
      <w:r>
        <w:rPr>
          <w:b/>
        </w:rPr>
        <w:t xml:space="preserve">Tulos</w:t>
      </w:r>
    </w:p>
    <w:p>
      <w:r>
        <w:t xml:space="preserve">Käteinen voidaan pakata sopimuksiin tai varausvuoroihin kaupan toteuttamiseksi.</w:t>
      </w:r>
    </w:p>
    <w:p>
      <w:r>
        <w:rPr>
          <w:b/>
        </w:rPr>
        <w:t xml:space="preserve">Tulos</w:t>
      </w:r>
    </w:p>
    <w:p>
      <w:r>
        <w:t xml:space="preserve">voit käyttää rahaa kirjallisia sopimuksia tai varausvuoroja koskevan kaupan loppuunsaattamiseen.</w:t>
      </w:r>
    </w:p>
    <w:p>
      <w:r>
        <w:rPr>
          <w:b/>
        </w:rPr>
        <w:t xml:space="preserve">Tulos</w:t>
      </w:r>
    </w:p>
    <w:p>
      <w:r>
        <w:t xml:space="preserve">Käteistä voidaan käyttää myös yhdessä sopimusten kanssa kaupan toteuttamiseen.</w:t>
      </w:r>
    </w:p>
    <w:p>
      <w:r>
        <w:rPr>
          <w:b/>
        </w:rPr>
        <w:t xml:space="preserve">Tulos</w:t>
      </w:r>
    </w:p>
    <w:p>
      <w:r>
        <w:t xml:space="preserve">Käteinen on toinen arvo, joka voidaan paketoida yhdessä sopimusten ja/tai varausvuorojen kanssa kaupan loppuunsaattamiseksi.</w:t>
      </w:r>
    </w:p>
    <w:p>
      <w:r>
        <w:rPr>
          <w:b/>
        </w:rPr>
        <w:t xml:space="preserve">Esimerkki 0.295</w:t>
      </w:r>
    </w:p>
    <w:p>
      <w:r>
        <w:t xml:space="preserve">Käteismaksutapahtumat pyöristetään lähimpään viiteen senttiin.</w:t>
      </w:r>
    </w:p>
    <w:p>
      <w:r>
        <w:rPr>
          <w:b/>
        </w:rPr>
        <w:t xml:space="preserve">Tulos</w:t>
      </w:r>
    </w:p>
    <w:p>
      <w:r>
        <w:t xml:space="preserve">Käteismyynti pyöristetään lähimpään 0,05 dollariin.</w:t>
      </w:r>
    </w:p>
    <w:p>
      <w:r>
        <w:rPr>
          <w:b/>
        </w:rPr>
        <w:t xml:space="preserve">Tulos</w:t>
      </w:r>
    </w:p>
    <w:p>
      <w:r>
        <w:t xml:space="preserve">Käteisostokset pyöristetään lähimpään viiteen senttiin.</w:t>
      </w:r>
    </w:p>
    <w:p>
      <w:r>
        <w:rPr>
          <w:b/>
        </w:rPr>
        <w:t xml:space="preserve">Tulos</w:t>
      </w:r>
    </w:p>
    <w:p>
      <w:r>
        <w:t xml:space="preserve">Käteismaksutapahtumat pyöristetään lähimpään nikkeliin.</w:t>
      </w:r>
    </w:p>
    <w:p>
      <w:r>
        <w:rPr>
          <w:b/>
        </w:rPr>
        <w:t xml:space="preserve">Tulos</w:t>
      </w:r>
    </w:p>
    <w:p>
      <w:r>
        <w:t xml:space="preserve">Käteismaksut pyöristetään lähimpään viiteen senttiin.</w:t>
      </w:r>
    </w:p>
    <w:p>
      <w:r>
        <w:rPr>
          <w:b/>
        </w:rPr>
        <w:t xml:space="preserve">Tulos</w:t>
      </w:r>
    </w:p>
    <w:p>
      <w:r>
        <w:t xml:space="preserve">Käteisvaihto pyöristetään lähimpään viiteen senttiin.</w:t>
      </w:r>
    </w:p>
    <w:p>
      <w:r>
        <w:rPr>
          <w:b/>
        </w:rPr>
        <w:t xml:space="preserve">Esimerkki 0.296</w:t>
      </w:r>
    </w:p>
    <w:p>
      <w:r>
        <w:t xml:space="preserve">Näyttelijäkaartiin kuuluivat Waheed Murad, Shamim Ara, Deeba, Ibrahim Nafees ja Talish.</w:t>
      </w:r>
    </w:p>
    <w:p>
      <w:r>
        <w:rPr>
          <w:b/>
        </w:rPr>
        <w:t xml:space="preserve">Tulos</w:t>
      </w:r>
    </w:p>
    <w:p>
      <w:r>
        <w:t xml:space="preserve">Näyttelijöinä olivat Waheed Murad, Shamim Ara, Deeba, Ibrahim Nafees ja Talish.</w:t>
      </w:r>
    </w:p>
    <w:p>
      <w:r>
        <w:rPr>
          <w:b/>
        </w:rPr>
        <w:t xml:space="preserve">Tulos</w:t>
      </w:r>
    </w:p>
    <w:p>
      <w:r>
        <w:t xml:space="preserve">Näyttelijöihin kuuluivat Waheed Murad, Shamim Ara, Deeba, Ibrahim Nafees ja Talish.</w:t>
      </w:r>
    </w:p>
    <w:p>
      <w:r>
        <w:rPr>
          <w:b/>
        </w:rPr>
        <w:t xml:space="preserve">Tulos</w:t>
      </w:r>
    </w:p>
    <w:p>
      <w:r>
        <w:t xml:space="preserve">Waheed Murad, Shamim Ara, Deeba, Ibrahim Nafees ja Talish olivat osa castingia.</w:t>
      </w:r>
    </w:p>
    <w:p>
      <w:r>
        <w:rPr>
          <w:b/>
        </w:rPr>
        <w:t xml:space="preserve">Esimerkki 0.297</w:t>
      </w:r>
    </w:p>
    <w:p>
      <w:r>
        <w:t xml:space="preserve">Castlevania III: Dracula's Curse on sarjan kolmas peli, jossa Simon Belmontin esi-isä Trevor Belmont on mukana.</w:t>
      </w:r>
    </w:p>
    <w:p>
      <w:r>
        <w:rPr>
          <w:b/>
        </w:rPr>
        <w:t xml:space="preserve">Tulos</w:t>
      </w:r>
    </w:p>
    <w:p>
      <w:r>
        <w:t xml:space="preserve">Castlevania III: Dracula's Curse on sarjan kolmas peli, jossa Simon Belmontin esi-isä Trevor Belmont on mukana.</w:t>
      </w:r>
    </w:p>
    <w:p>
      <w:r>
        <w:rPr>
          <w:b/>
        </w:rPr>
        <w:t xml:space="preserve">Tulos</w:t>
      </w:r>
    </w:p>
    <w:p>
      <w:r>
        <w:t xml:space="preserve">Castlevania III: Dracula's Curse on sarjan kolmas peli.  Pelissä esiintyy Simon Belmontin esi-isä, Trevor Belmont.</w:t>
      </w:r>
    </w:p>
    <w:p>
      <w:r>
        <w:rPr>
          <w:b/>
        </w:rPr>
        <w:t xml:space="preserve">Tulos</w:t>
      </w:r>
    </w:p>
    <w:p>
      <w:r>
        <w:t xml:space="preserve">Castlevania III: Dracula's Curse -pelissä esiintyy Simon Belmontin sukulainen, Trevor Belmont.</w:t>
      </w:r>
    </w:p>
    <w:p>
      <w:r>
        <w:rPr>
          <w:b/>
        </w:rPr>
        <w:t xml:space="preserve">Tulos</w:t>
      </w:r>
    </w:p>
    <w:p>
      <w:r>
        <w:t xml:space="preserve">Castlevania III: Dracula's Curse on sarjan kolmas peli. Siinä on Simon Belmontin esi-isä, Trevor Belmont.</w:t>
      </w:r>
    </w:p>
    <w:p>
      <w:r>
        <w:rPr>
          <w:b/>
        </w:rPr>
        <w:t xml:space="preserve">Tulos</w:t>
      </w:r>
    </w:p>
    <w:p>
      <w:r>
        <w:t xml:space="preserve">Kolmas peli sarjan kaanonissa on Castlevania III: Dracula's Curse. Simon Belmontin esi-isä Trevor Belmont on mukana.</w:t>
      </w:r>
    </w:p>
    <w:p>
      <w:r>
        <w:rPr>
          <w:b/>
        </w:rPr>
        <w:t xml:space="preserve">Tulos</w:t>
      </w:r>
    </w:p>
    <w:p>
      <w:r>
        <w:t xml:space="preserve">Castlevania III: Dracula's Curse on sarjan kolmas peli, jonka pääosassa on Simon Belmontin esi-isä Trevor Belmont.</w:t>
      </w:r>
    </w:p>
    <w:p>
      <w:r>
        <w:rPr>
          <w:b/>
        </w:rPr>
        <w:t xml:space="preserve">Tulos</w:t>
      </w:r>
    </w:p>
    <w:p>
      <w:r>
        <w:t xml:space="preserve">Castlevania III: Dracula's Curse on sarjan kolmas peli. Siinä esiintyy Simon Belmontin esi-isä, Trevor Belmont.</w:t>
      </w:r>
    </w:p>
    <w:p>
      <w:r>
        <w:rPr>
          <w:b/>
        </w:rPr>
        <w:t xml:space="preserve">Tulos</w:t>
      </w:r>
    </w:p>
    <w:p>
      <w:r>
        <w:t xml:space="preserve">Castlevania III: Dracula's Curse on sarjan kolmas peli, jossa esiintyy Simon Belmontin esi-isä Trevor.</w:t>
      </w:r>
    </w:p>
    <w:p>
      <w:r>
        <w:rPr>
          <w:b/>
        </w:rPr>
        <w:t xml:space="preserve">Esimerkki 0.298</w:t>
      </w:r>
    </w:p>
    <w:p>
      <w:r>
        <w:t xml:space="preserve">Cave itse kirjoitti usein kirjoja lehteen Sylvanus Urban -nimellä.</w:t>
      </w:r>
    </w:p>
    <w:p>
      <w:r>
        <w:rPr>
          <w:b/>
        </w:rPr>
        <w:t xml:space="preserve">Tulos</w:t>
      </w:r>
    </w:p>
    <w:p>
      <w:r>
        <w:t xml:space="preserve">Cave antoi usein kappaleita Magazinelle. Hän käytti kirjailijanimeä Sylvanus Urban.</w:t>
      </w:r>
    </w:p>
    <w:p>
      <w:r>
        <w:rPr>
          <w:b/>
        </w:rPr>
        <w:t xml:space="preserve">Tulos</w:t>
      </w:r>
    </w:p>
    <w:p>
      <w:r>
        <w:t xml:space="preserve">Cave antoi kappaleita Magazinelle nimellä Sylvanus Urban.</w:t>
      </w:r>
    </w:p>
    <w:p>
      <w:r>
        <w:rPr>
          <w:b/>
        </w:rPr>
        <w:t xml:space="preserve">Tulos</w:t>
      </w:r>
    </w:p>
    <w:p>
      <w:r>
        <w:t xml:space="preserve">Cave kutsui itseään Sylvanus Urbaniksi kirjoittaessaan artikkeleita lehtiin.</w:t>
      </w:r>
    </w:p>
    <w:p>
      <w:r>
        <w:rPr>
          <w:b/>
        </w:rPr>
        <w:t xml:space="preserve">Tulos</w:t>
      </w:r>
    </w:p>
    <w:p>
      <w:r>
        <w:t xml:space="preserve">Cave kirjoitti lehden teoksia nimellä Sylvanus Urban.</w:t>
      </w:r>
    </w:p>
    <w:p>
      <w:r>
        <w:rPr>
          <w:b/>
        </w:rPr>
        <w:t xml:space="preserve">Tulos</w:t>
      </w:r>
    </w:p>
    <w:p>
      <w:r>
        <w:t xml:space="preserve">Cave käytti Sylvanus Urban -nimeä antaessaan usein juttuja lehdelle.</w:t>
      </w:r>
    </w:p>
    <w:p>
      <w:r>
        <w:rPr>
          <w:b/>
        </w:rPr>
        <w:t xml:space="preserve">Tulos</w:t>
      </w:r>
    </w:p>
    <w:p>
      <w:r>
        <w:t xml:space="preserve">Cave käytti joskus nimitystä Sylvanus Urban kirjoituksissaan Magazineen.</w:t>
      </w:r>
    </w:p>
    <w:p>
      <w:r>
        <w:rPr>
          <w:b/>
        </w:rPr>
        <w:t xml:space="preserve">Tulos</w:t>
      </w:r>
    </w:p>
    <w:p>
      <w:r>
        <w:t xml:space="preserve">Cave kirjoitti lehteen usein Sylvanus Urban -nimellä.</w:t>
      </w:r>
    </w:p>
    <w:p>
      <w:r>
        <w:rPr>
          <w:b/>
        </w:rPr>
        <w:t xml:space="preserve">Tulos</w:t>
      </w:r>
    </w:p>
    <w:p>
      <w:r>
        <w:t xml:space="preserve">Cave loi usein itse kappaleita Magazineen. Hän teki tämän Sylvanus Urban -nimellä.</w:t>
      </w:r>
    </w:p>
    <w:p>
      <w:r>
        <w:rPr>
          <w:b/>
        </w:rPr>
        <w:t xml:space="preserve">Esimerkki 0.299</w:t>
      </w:r>
    </w:p>
    <w:p>
      <w:r>
        <w:t xml:space="preserve">Celestus fowleri on Anguidae-heimoon kuuluva liskolaji.</w:t>
      </w:r>
    </w:p>
    <w:p>
      <w:r>
        <w:rPr>
          <w:b/>
        </w:rPr>
        <w:t xml:space="preserve">Tulos</w:t>
      </w:r>
    </w:p>
    <w:p>
      <w:r>
        <w:t xml:space="preserve">Celestus fowleri on Anguidae-heimoon kuuluva liskolaji.</w:t>
      </w:r>
    </w:p>
    <w:p>
      <w:r>
        <w:rPr>
          <w:b/>
        </w:rPr>
        <w:t xml:space="preserve">Tulos</w:t>
      </w:r>
    </w:p>
    <w:p>
      <w:r>
        <w:t xml:space="preserve">Celestus fowleri on Anguidae-heimoon kuuluva liskolaji.</w:t>
      </w:r>
    </w:p>
    <w:p>
      <w:r>
        <w:rPr>
          <w:b/>
        </w:rPr>
        <w:t xml:space="preserve">Tulos</w:t>
      </w:r>
    </w:p>
    <w:p>
      <w:r>
        <w:t xml:space="preserve">Celestus fowleri on Anguidae-heimoon kuuluva liskolaji.</w:t>
      </w:r>
    </w:p>
    <w:p>
      <w:r>
        <w:rPr>
          <w:b/>
        </w:rPr>
        <w:t xml:space="preserve">Tulos</w:t>
      </w:r>
    </w:p>
    <w:p>
      <w:r>
        <w:t xml:space="preserve">Celestus fowleri on liskolaji. Se kuuluu Anguidae-heimoon.</w:t>
      </w:r>
    </w:p>
    <w:p>
      <w:r>
        <w:rPr>
          <w:b/>
        </w:rPr>
        <w:t xml:space="preserve">Esimerkki 0.300</w:t>
      </w:r>
    </w:p>
    <w:p>
      <w:r>
        <w:t xml:space="preserve">Celestus microblepharis on Anguidae-heimoon kuuluva liskolaji.</w:t>
      </w:r>
    </w:p>
    <w:p>
      <w:r>
        <w:rPr>
          <w:b/>
        </w:rPr>
        <w:t xml:space="preserve">Tulos</w:t>
      </w:r>
    </w:p>
    <w:p>
      <w:r>
        <w:t xml:space="preserve">Anguidae-suvun liskolaji on Celestus microblepharis.</w:t>
      </w:r>
    </w:p>
    <w:p>
      <w:r>
        <w:rPr>
          <w:b/>
        </w:rPr>
        <w:t xml:space="preserve">Tulos</w:t>
      </w:r>
    </w:p>
    <w:p>
      <w:r>
        <w:t xml:space="preserve">Celestus microblepharis on liskolaji.</w:t>
      </w:r>
    </w:p>
    <w:p>
      <w:r>
        <w:rPr>
          <w:b/>
        </w:rPr>
        <w:t xml:space="preserve">Tulos</w:t>
      </w:r>
    </w:p>
    <w:p>
      <w:r>
        <w:t xml:space="preserve">Celestus microblepharis on Anguidae-heimoon kuuluva lisko.</w:t>
      </w:r>
    </w:p>
    <w:p>
      <w:r>
        <w:rPr>
          <w:b/>
        </w:rPr>
        <w:t xml:space="preserve">Tulos</w:t>
      </w:r>
    </w:p>
    <w:p>
      <w:r>
        <w:t xml:space="preserve">Celestus microblepharis on liskolaji. Se kuuluu Anguidae-heimoon.</w:t>
      </w:r>
    </w:p>
    <w:p>
      <w:r>
        <w:rPr>
          <w:b/>
        </w:rPr>
        <w:t xml:space="preserve">Esimerkki 0.301</w:t>
      </w:r>
    </w:p>
    <w:p>
      <w:r>
        <w:t xml:space="preserve">Hyväntekeväisyys Kolmannessa islamin viidestä pilarista todetaan, että muslimien on annettava noin neljäkymmentä prosenttia varallisuudestaan hyväntekeväisyyteen zakatina.</w:t>
      </w:r>
    </w:p>
    <w:p>
      <w:r>
        <w:rPr>
          <w:b/>
        </w:rPr>
        <w:t xml:space="preserve">Tulos</w:t>
      </w:r>
    </w:p>
    <w:p>
      <w:r>
        <w:t xml:space="preserve">Islamin kolmannessa pilarissa sanotaan, että muslimit antavat neljäkymmenesosan rahoistaan hyväntekeväisyyteen zakatina.</w:t>
      </w:r>
    </w:p>
    <w:p>
      <w:r>
        <w:rPr>
          <w:b/>
        </w:rPr>
        <w:t xml:space="preserve">Tulos</w:t>
      </w:r>
    </w:p>
    <w:p>
      <w:r>
        <w:t xml:space="preserve">Kolmannessa islamin viidestä pilarista sanotaan, että muslimien on annettava yksi neljäsosa varallisuudestaan hyväntekeväisyyteen.</w:t>
      </w:r>
    </w:p>
    <w:p>
      <w:r>
        <w:rPr>
          <w:b/>
        </w:rPr>
        <w:t xml:space="preserve">Tulos</w:t>
      </w:r>
    </w:p>
    <w:p>
      <w:r>
        <w:t xml:space="preserve">Islamissa on viisi pilaria. Hyväntekeväisyys on kolmas pilari. Siinä sanotaan, että muslimien tulisi antaa lähes 1/40 varallisuudestaan hyväntekeväisyyteen zakatina.</w:t>
      </w:r>
    </w:p>
    <w:p>
      <w:r>
        <w:rPr>
          <w:b/>
        </w:rPr>
        <w:t xml:space="preserve">Tulos</w:t>
      </w:r>
    </w:p>
    <w:p>
      <w:r>
        <w:t xml:space="preserve">Kolmannessa islamin viidestä pilarista sanotaan, että muslimien on annettava noin yksi neljäkymmentä prosenttia varallisuudestaan hyväntekeväisyyteen zakatina.</w:t>
      </w:r>
    </w:p>
    <w:p>
      <w:r>
        <w:rPr>
          <w:b/>
        </w:rPr>
        <w:t xml:space="preserve">Tulos</w:t>
      </w:r>
    </w:p>
    <w:p>
      <w:r>
        <w:t xml:space="preserve">Muslimien on lahjoitettava noin neljäkymmenesosa rahoistaan toisten auttamiseksi. Tätä kutsutaan zakatiksi. Se on kolmas islamin viidestä pilarista.</w:t>
      </w:r>
    </w:p>
    <w:p>
      <w:r>
        <w:rPr>
          <w:b/>
        </w:rPr>
        <w:t xml:space="preserve">Tulos</w:t>
      </w:r>
    </w:p>
    <w:p>
      <w:r>
        <w:t xml:space="preserve">Islamin kolmannen pilarin mukaan muslimien on annettava 1/40 tuloistaan hyväntekeväisyyteen.</w:t>
      </w:r>
    </w:p>
    <w:p>
      <w:r>
        <w:rPr>
          <w:b/>
        </w:rPr>
        <w:t xml:space="preserve">Tulos</w:t>
      </w:r>
    </w:p>
    <w:p>
      <w:r>
        <w:t xml:space="preserve">Islamin kolmannen pilarin mukaan muslimien on annettava neljäkymmentä prosenttia varallisuudestaan hyväntekeväisyyteen.</w:t>
      </w:r>
    </w:p>
    <w:p>
      <w:r>
        <w:rPr>
          <w:b/>
        </w:rPr>
        <w:t xml:space="preserve">Esimerkki 0.302</w:t>
      </w:r>
    </w:p>
    <w:p>
      <w:r>
        <w:t xml:space="preserve">Charts "Mobile" julkaistiin vain Australiassa ja Uudessa-Seelannissa.</w:t>
      </w:r>
    </w:p>
    <w:p>
      <w:r>
        <w:rPr>
          <w:b/>
        </w:rPr>
        <w:t xml:space="preserve">Tulos</w:t>
      </w:r>
    </w:p>
    <w:p>
      <w:r>
        <w:t xml:space="preserve">"Mobile" oli saatavilla vain Australiassa ja Uudessa-Seelannissa.</w:t>
      </w:r>
    </w:p>
    <w:p>
      <w:r>
        <w:rPr>
          <w:b/>
        </w:rPr>
        <w:t xml:space="preserve">Tulos</w:t>
      </w:r>
    </w:p>
    <w:p>
      <w:r>
        <w:t xml:space="preserve">Charts "Mobile" julkaistiin vain Australiassa ja Uudessa-Seelannissa.</w:t>
      </w:r>
    </w:p>
    <w:p>
      <w:r>
        <w:rPr>
          <w:b/>
        </w:rPr>
        <w:t xml:space="preserve">Tulos</w:t>
      </w:r>
    </w:p>
    <w:p>
      <w:r>
        <w:t xml:space="preserve">Charts "Mobile" julkaistiin Australiassa ja Uudessa-Seelannissa.</w:t>
      </w:r>
    </w:p>
    <w:p>
      <w:r>
        <w:rPr>
          <w:b/>
        </w:rPr>
        <w:t xml:space="preserve">Tulos</w:t>
      </w:r>
    </w:p>
    <w:p>
      <w:r>
        <w:t xml:space="preserve">"Mobile" julkaistiin vain Australiassa ja Uudessa-Seelannissa.</w:t>
      </w:r>
    </w:p>
    <w:p>
      <w:r>
        <w:rPr>
          <w:b/>
        </w:rPr>
        <w:t xml:space="preserve">Tulos</w:t>
      </w:r>
    </w:p>
    <w:p>
      <w:r>
        <w:t xml:space="preserve">"Mobile" esitettiin Australiassa ja Uudessa-Seelannissa.</w:t>
      </w:r>
    </w:p>
    <w:p>
      <w:r>
        <w:rPr>
          <w:b/>
        </w:rPr>
        <w:t xml:space="preserve">Tulos</w:t>
      </w:r>
    </w:p>
    <w:p>
      <w:r>
        <w:t xml:space="preserve">Charts "Mobile" ilmestyi vain Australiassa ja Uudessa-Seelannissa.</w:t>
      </w:r>
    </w:p>
    <w:p>
      <w:r>
        <w:rPr>
          <w:b/>
        </w:rPr>
        <w:t xml:space="preserve">Esimerkki 0.303</w:t>
      </w:r>
    </w:p>
    <w:p>
      <w:r>
        <w:t xml:space="preserve">Cheaha-vuori, jota kutsutaan usein nimellä Mount Cheaha, on Yhdysvaltain Alabaman osavaltion korkein kohta.</w:t>
      </w:r>
    </w:p>
    <w:p>
      <w:r>
        <w:rPr>
          <w:b/>
        </w:rPr>
        <w:t xml:space="preserve">Tulos</w:t>
      </w:r>
    </w:p>
    <w:p>
      <w:r>
        <w:t xml:space="preserve">Cheaha Mountain on Alabaman korkein kohta.</w:t>
      </w:r>
    </w:p>
    <w:p>
      <w:r>
        <w:rPr>
          <w:b/>
        </w:rPr>
        <w:t xml:space="preserve">Tulos</w:t>
      </w:r>
    </w:p>
    <w:p>
      <w:r>
        <w:t xml:space="preserve">Alabaman korkein vuori on Cheaha Mountain. Sitä kutsutaan myös nimellä Cheaha-vuori.</w:t>
      </w:r>
    </w:p>
    <w:p>
      <w:r>
        <w:rPr>
          <w:b/>
        </w:rPr>
        <w:t xml:space="preserve">Tulos</w:t>
      </w:r>
    </w:p>
    <w:p>
      <w:r>
        <w:t xml:space="preserve">Cheaha-vuorta kutsutaan usein nimellä Cheaha-vuori. Se on Alabaman korkein kohta.</w:t>
      </w:r>
    </w:p>
    <w:p>
      <w:r>
        <w:rPr>
          <w:b/>
        </w:rPr>
        <w:t xml:space="preserve">Tulos</w:t>
      </w:r>
    </w:p>
    <w:p>
      <w:r>
        <w:t xml:space="preserve">Cheaha Mountain eli Cheaha-vuori on Yhdysvaltain Alabaman osavaltion korkein kohta.</w:t>
      </w:r>
    </w:p>
    <w:p>
      <w:r>
        <w:rPr>
          <w:b/>
        </w:rPr>
        <w:t xml:space="preserve">Tulos</w:t>
      </w:r>
    </w:p>
    <w:p>
      <w:r>
        <w:t xml:space="preserve">Cheaha Mountain on Alabaman osavaltion korkein kohta.</w:t>
      </w:r>
    </w:p>
    <w:p>
      <w:r>
        <w:rPr>
          <w:b/>
        </w:rPr>
        <w:t xml:space="preserve">Tulos</w:t>
      </w:r>
    </w:p>
    <w:p>
      <w:r>
        <w:t xml:space="preserve">Cheaha-vuori on Alabaman korkein kohta.</w:t>
      </w:r>
    </w:p>
    <w:p>
      <w:r>
        <w:rPr>
          <w:b/>
        </w:rPr>
        <w:t xml:space="preserve">Esimerkki 0.304</w:t>
      </w:r>
    </w:p>
    <w:p>
      <w:r>
        <w:t xml:space="preserve">Cherryadea valmistettiin ensimmäisen kerran 1800-luvulla yhdessä muiden juomien, kuten limonadin ja inkiväärioluen, kanssa, jotka olivat syntyneet limonadin suosion vuoksi.</w:t>
      </w:r>
    </w:p>
    <w:p>
      <w:r>
        <w:rPr>
          <w:b/>
        </w:rPr>
        <w:t xml:space="preserve">Tulos</w:t>
      </w:r>
    </w:p>
    <w:p>
      <w:r>
        <w:t xml:space="preserve">Cherryadea valmistettiin ensimmäisen kerran 1800-luvulla muiden juomien, kuten limonadin ja inkiväärioluen, ohella, mikä johtui limonadin suosiosta.</w:t>
      </w:r>
    </w:p>
    <w:p>
      <w:r>
        <w:rPr>
          <w:b/>
        </w:rPr>
        <w:t xml:space="preserve">Tulos</w:t>
      </w:r>
    </w:p>
    <w:p>
      <w:r>
        <w:t xml:space="preserve">Cherryadea valmistettiin ensimmäisen kerran 1800-luvulla yhdessä muiden juomien, kuten limeaden ja inkiväärioluen, kanssa. Niitä tehtiin, koska limonadi oli niin suosittua.</w:t>
      </w:r>
    </w:p>
    <w:p>
      <w:r>
        <w:rPr>
          <w:b/>
        </w:rPr>
        <w:t xml:space="preserve">Tulos</w:t>
      </w:r>
    </w:p>
    <w:p>
      <w:r>
        <w:t xml:space="preserve">Cherryadea valmistettiin 1800-luvulla muiden juomien, kuten limeaden ja inkiväärioluen, ohella. Ne olivat suosittuja, koska ihmiset pitivät limonadista.</w:t>
      </w:r>
    </w:p>
    <w:p>
      <w:r>
        <w:rPr>
          <w:b/>
        </w:rPr>
        <w:t xml:space="preserve">Tulos</w:t>
      </w:r>
    </w:p>
    <w:p>
      <w:r>
        <w:t xml:space="preserve">Cherryadea valmistettiin ensimmäisen kerran 1800-luvulla limeaden ja inkiväärioluen ohella. Nämä luotiin limonadin suosion vuoksi.</w:t>
      </w:r>
    </w:p>
    <w:p>
      <w:r>
        <w:rPr>
          <w:b/>
        </w:rPr>
        <w:t xml:space="preserve">Tulos</w:t>
      </w:r>
    </w:p>
    <w:p>
      <w:r>
        <w:t xml:space="preserve">Cherryadea, limeadea ja inkivääriolutta valmistettiin ensimmäisen kerran 1800-luvulla.</w:t>
      </w:r>
    </w:p>
    <w:p>
      <w:r>
        <w:rPr>
          <w:b/>
        </w:rPr>
        <w:t xml:space="preserve">Tulos</w:t>
      </w:r>
    </w:p>
    <w:p>
      <w:r>
        <w:t xml:space="preserve">Cherryadea, Limeadea ja inkivääriolutta valmistettiin ensimmäisen kerran 1800-luvulla limonadin suosion vuoksi.</w:t>
      </w:r>
    </w:p>
    <w:p>
      <w:r>
        <w:rPr>
          <w:b/>
        </w:rPr>
        <w:t xml:space="preserve">Esimerkki 0.305</w:t>
      </w:r>
    </w:p>
    <w:p>
      <w:r>
        <w:t xml:space="preserve">Shakkinyrkkeilyotteluita on järjestetty vuoden 2003 alusta lähtien.</w:t>
      </w:r>
    </w:p>
    <w:p>
      <w:r>
        <w:rPr>
          <w:b/>
        </w:rPr>
        <w:t xml:space="preserve">Tulos</w:t>
      </w:r>
    </w:p>
    <w:p>
      <w:r>
        <w:t xml:space="preserve">Shakkinyrkkeilyotteluita on järjestetty vuodesta 2003 lähtien.</w:t>
      </w:r>
    </w:p>
    <w:p>
      <w:r>
        <w:rPr>
          <w:b/>
        </w:rPr>
        <w:t xml:space="preserve">Tulos</w:t>
      </w:r>
    </w:p>
    <w:p>
      <w:r>
        <w:t xml:space="preserve">Shakkinyrkkeilyotteluita on ollut olemassa vuoden 2003 alusta lähtien.</w:t>
      </w:r>
    </w:p>
    <w:p>
      <w:r>
        <w:rPr>
          <w:b/>
        </w:rPr>
        <w:t xml:space="preserve">Tulos</w:t>
      </w:r>
    </w:p>
    <w:p>
      <w:r>
        <w:t xml:space="preserve">Shakki-nyrkkeilyotteluita on järjestetty vuodesta 2003 lähtien.</w:t>
      </w:r>
    </w:p>
    <w:p>
      <w:r>
        <w:rPr>
          <w:b/>
        </w:rPr>
        <w:t xml:space="preserve">Tulos</w:t>
      </w:r>
    </w:p>
    <w:p>
      <w:r>
        <w:t xml:space="preserve">Shakkinyrkkeilyotteluita on järjestetty vuoden 2003 alusta lähtien.</w:t>
      </w:r>
    </w:p>
    <w:p>
      <w:r>
        <w:rPr>
          <w:b/>
        </w:rPr>
        <w:t xml:space="preserve">Tulos</w:t>
      </w:r>
    </w:p>
    <w:p>
      <w:r>
        <w:t xml:space="preserve">Shakkinyrkkeilyotteluita on ollut vuoden 2003 alusta lähtien.</w:t>
      </w:r>
    </w:p>
    <w:p>
      <w:r>
        <w:rPr>
          <w:b/>
        </w:rPr>
        <w:t xml:space="preserve">Esimerkki 0.306</w:t>
      </w:r>
    </w:p>
    <w:p>
      <w:r>
        <w:t xml:space="preserve">Chianti Superiore Chianti Superiore on italialainen DOCG-viini, jota valmistetaan Toscanan Arezzon, Firenzen, Pisan, Pistoian, Praton ja Sienan maakunnissa.</w:t>
      </w:r>
    </w:p>
    <w:p>
      <w:r>
        <w:rPr>
          <w:b/>
        </w:rPr>
        <w:t xml:space="preserve">Tulos</w:t>
      </w:r>
    </w:p>
    <w:p>
      <w:r>
        <w:t xml:space="preserve">Chianti Superiore on italialainen DOCG-viini, jota valmistetaan Toscanan Arezzon, Firenzen, Pisan, Pistoian, Praton ja Sienan maakunnissa.</w:t>
      </w:r>
    </w:p>
    <w:p>
      <w:r>
        <w:rPr>
          <w:b/>
        </w:rPr>
        <w:t xml:space="preserve">Tulos</w:t>
      </w:r>
    </w:p>
    <w:p>
      <w:r>
        <w:t xml:space="preserve">Chianti Superiore on italialainen DOCG-viini, jota valmistetaan Arezzon ja Firenzen maakunnissa Toscanassa.</w:t>
      </w:r>
    </w:p>
    <w:p>
      <w:r>
        <w:rPr>
          <w:b/>
        </w:rPr>
        <w:t xml:space="preserve">Tulos</w:t>
      </w:r>
    </w:p>
    <w:p>
      <w:r>
        <w:t xml:space="preserve">Chianti Superiore on italialainen DOCG-viini. Sitä valmistetaan Toscanassa Arezzossa, Firenzessä, Pisassa, Pistoijassa, Pratossa ja Sienassa.</w:t>
      </w:r>
    </w:p>
    <w:p>
      <w:r>
        <w:rPr>
          <w:b/>
        </w:rPr>
        <w:t xml:space="preserve">Tulos</w:t>
      </w:r>
    </w:p>
    <w:p>
      <w:r>
        <w:t xml:space="preserve">Chianti Superiore on italialainen viini, jota valmistetaan Toscanan maakunnissa Arezzon, Firenzen, Pisan, Pistoian, Praton ja Sienan alueilla.</w:t>
      </w:r>
    </w:p>
    <w:p>
      <w:r>
        <w:rPr>
          <w:b/>
        </w:rPr>
        <w:t xml:space="preserve">Tulos</w:t>
      </w:r>
    </w:p>
    <w:p>
      <w:r>
        <w:t xml:space="preserve">Chianti Superiore: Chianti Superiore on italialainen DOCG-viini. Sitä tuotetaan Arezzon, Firenzen, Pisan, Pistoian, Praton ja Sienan maakunnissa Toscanassa.</w:t>
      </w:r>
    </w:p>
    <w:p>
      <w:r>
        <w:rPr>
          <w:b/>
        </w:rPr>
        <w:t xml:space="preserve">Tulos</w:t>
      </w:r>
    </w:p>
    <w:p>
      <w:r>
        <w:t xml:space="preserve">Chianti Superiore on italialainen DOCG-viini, jota valmistetaan Toscanan Arezzon, Firenzen, Pisan, Pistoian, Praton ja Sienan maakunnissa.</w:t>
      </w:r>
    </w:p>
    <w:p>
      <w:r>
        <w:rPr>
          <w:b/>
        </w:rPr>
        <w:t xml:space="preserve">Tulos</w:t>
      </w:r>
    </w:p>
    <w:p>
      <w:r>
        <w:t xml:space="preserve">Chianti Superiore on viini, jota valmistetaan Arezzossa, Firenzessä, Pisassa, Pistoijassa, Pratossa ja Sienassa sekä Toscanassa.</w:t>
      </w:r>
    </w:p>
    <w:p>
      <w:r>
        <w:rPr>
          <w:b/>
        </w:rPr>
        <w:t xml:space="preserve">Tulos</w:t>
      </w:r>
    </w:p>
    <w:p>
      <w:r>
        <w:t xml:space="preserve">Chianti Superiore on DOCG-viini, jota valmistetaan Toscanan maakunnissa Arezzossa, Firenzessä, Pisassa, Pistoijassa, Pratossa ja Sienassa.</w:t>
      </w:r>
    </w:p>
    <w:p>
      <w:r>
        <w:rPr>
          <w:b/>
        </w:rPr>
        <w:t xml:space="preserve">Tulos</w:t>
      </w:r>
    </w:p>
    <w:p>
      <w:r>
        <w:t xml:space="preserve">Chianti Superiore Chianti Superiore on italialainen DOCG-viini, jota valmistetaan Toscanassa Arezzossa, Firenzessä, Pisassa, Pistoijassa, Pratossa ja Sienassa.</w:t>
      </w:r>
    </w:p>
    <w:p>
      <w:r>
        <w:rPr>
          <w:b/>
        </w:rPr>
        <w:t xml:space="preserve">Esimerkki 0.307</w:t>
      </w:r>
    </w:p>
    <w:p>
      <w:r>
        <w:t xml:space="preserve">Chinchillanaaraat ovat huomattavasti uroksia kookkaampia.</w:t>
      </w:r>
    </w:p>
    <w:p>
      <w:r>
        <w:rPr>
          <w:b/>
        </w:rPr>
        <w:t xml:space="preserve">Tulos</w:t>
      </w:r>
    </w:p>
    <w:p>
      <w:r>
        <w:t xml:space="preserve">Chinchillanaaraat ovat paljon uroksia suurempia.</w:t>
      </w:r>
    </w:p>
    <w:p>
      <w:r>
        <w:rPr>
          <w:b/>
        </w:rPr>
        <w:t xml:space="preserve">Tulos</w:t>
      </w:r>
    </w:p>
    <w:p>
      <w:r>
        <w:t xml:space="preserve">Chinchillanaaraat ovat paljon isompia kuin urokset.</w:t>
      </w:r>
    </w:p>
    <w:p>
      <w:r>
        <w:rPr>
          <w:b/>
        </w:rPr>
        <w:t xml:space="preserve">Tulos</w:t>
      </w:r>
    </w:p>
    <w:p>
      <w:r>
        <w:t xml:space="preserve">Chinchillanaaraat ovat uroksia suurempia.</w:t>
      </w:r>
    </w:p>
    <w:p>
      <w:r>
        <w:rPr>
          <w:b/>
        </w:rPr>
        <w:t xml:space="preserve">Tulos</w:t>
      </w:r>
    </w:p>
    <w:p>
      <w:r>
        <w:t xml:space="preserve">Naarassintsillat ovat paljon uroksia suurempia.</w:t>
      </w:r>
    </w:p>
    <w:p>
      <w:r>
        <w:rPr>
          <w:b/>
        </w:rPr>
        <w:t xml:space="preserve">Tulos</w:t>
      </w:r>
    </w:p>
    <w:p>
      <w:r>
        <w:t xml:space="preserve">Chinchillanaaraat ovat melko paljon isompia kuin urokset.</w:t>
      </w:r>
    </w:p>
    <w:p>
      <w:r>
        <w:rPr>
          <w:b/>
        </w:rPr>
        <w:t xml:space="preserve">Tulos</w:t>
      </w:r>
    </w:p>
    <w:p>
      <w:r>
        <w:t xml:space="preserve">Chinchilloilla naaraat ovat paljon isompia kuin urokset.</w:t>
      </w:r>
    </w:p>
    <w:p>
      <w:r>
        <w:rPr>
          <w:b/>
        </w:rPr>
        <w:t xml:space="preserve">Tulos</w:t>
      </w:r>
    </w:p>
    <w:p>
      <w:r>
        <w:t xml:space="preserve">Naarassintsillat ovat isompia kuin urokset.</w:t>
      </w:r>
    </w:p>
    <w:p>
      <w:r>
        <w:rPr>
          <w:b/>
        </w:rPr>
        <w:t xml:space="preserve">Tulos</w:t>
      </w:r>
    </w:p>
    <w:p>
      <w:r>
        <w:t xml:space="preserve">Tyttösinchillat ovat paljon suurempia kuin poikasinchillat.</w:t>
      </w:r>
    </w:p>
    <w:p>
      <w:r>
        <w:rPr>
          <w:b/>
        </w:rPr>
        <w:t xml:space="preserve">Tulos</w:t>
      </w:r>
    </w:p>
    <w:p>
      <w:r>
        <w:t xml:space="preserve">Chinchillanaaraat ovat paljon isompia kuin urokset.</w:t>
      </w:r>
    </w:p>
    <w:p>
      <w:r>
        <w:rPr>
          <w:b/>
        </w:rPr>
        <w:t xml:space="preserve">Tulos</w:t>
      </w:r>
    </w:p>
    <w:p>
      <w:r>
        <w:t xml:space="preserve">Chinchillanaaraat ovat isompia kuin urokset.</w:t>
      </w:r>
    </w:p>
    <w:p>
      <w:r>
        <w:rPr>
          <w:b/>
        </w:rPr>
        <w:t xml:space="preserve">Esimerkki 0.308</w:t>
      </w:r>
    </w:p>
    <w:p>
      <w:r>
        <w:t xml:space="preserve">Klamydiaa on helppo hoitaa antibiooteilla.</w:t>
      </w:r>
    </w:p>
    <w:p>
      <w:r>
        <w:rPr>
          <w:b/>
        </w:rPr>
        <w:t xml:space="preserve">Tulos</w:t>
      </w:r>
    </w:p>
    <w:p>
      <w:r>
        <w:t xml:space="preserve">Klamydian hoitoon kuuluvat antibiootit.</w:t>
      </w:r>
    </w:p>
    <w:p>
      <w:r>
        <w:rPr>
          <w:b/>
        </w:rPr>
        <w:t xml:space="preserve">Tulos</w:t>
      </w:r>
    </w:p>
    <w:p>
      <w:r>
        <w:t xml:space="preserve">Hoitaa klamydiaa antibiooteilla.</w:t>
      </w:r>
    </w:p>
    <w:p>
      <w:r>
        <w:rPr>
          <w:b/>
        </w:rPr>
        <w:t xml:space="preserve">Tulos</w:t>
      </w:r>
    </w:p>
    <w:p>
      <w:r>
        <w:t xml:space="preserve">Klamydia voidaan parantaa antibiooteilla.</w:t>
      </w:r>
    </w:p>
    <w:p>
      <w:r>
        <w:rPr>
          <w:b/>
        </w:rPr>
        <w:t xml:space="preserve">Tulos</w:t>
      </w:r>
    </w:p>
    <w:p>
      <w:r>
        <w:t xml:space="preserve">Klamydiaa hoidetaan antibiooteilla.</w:t>
      </w:r>
    </w:p>
    <w:p>
      <w:r>
        <w:rPr>
          <w:b/>
        </w:rPr>
        <w:t xml:space="preserve">Tulos</w:t>
      </w:r>
    </w:p>
    <w:p>
      <w:r>
        <w:t xml:space="preserve">Klamydiaa voidaan hoitaa antibiooteilla.</w:t>
      </w:r>
    </w:p>
    <w:p>
      <w:r>
        <w:rPr>
          <w:b/>
        </w:rPr>
        <w:t xml:space="preserve">Tulos</w:t>
      </w:r>
    </w:p>
    <w:p>
      <w:r>
        <w:t xml:space="preserve">Klamydiaa on helppo hoitaa antibiooteilla.</w:t>
      </w:r>
    </w:p>
    <w:p>
      <w:r>
        <w:rPr>
          <w:b/>
        </w:rPr>
        <w:t xml:space="preserve">Tulos</w:t>
      </w:r>
    </w:p>
    <w:p>
      <w:r>
        <w:t xml:space="preserve">Antibiootit hoitavat klamydiaa helposti.</w:t>
      </w:r>
    </w:p>
    <w:p>
      <w:r>
        <w:rPr>
          <w:b/>
        </w:rPr>
        <w:t xml:space="preserve">Esimerkki 0.309</w:t>
      </w:r>
    </w:p>
    <w:p>
      <w:r>
        <w:t xml:space="preserve">Suklaata oli tarjolla kaikkien yhteiskuntaluokkien Mayalle, vaikka varakkaat joivat suklaata taidokkaasti koristelluista astioista.</w:t>
      </w:r>
    </w:p>
    <w:p>
      <w:r>
        <w:rPr>
          <w:b/>
        </w:rPr>
        <w:t xml:space="preserve">Tulos</w:t>
      </w:r>
    </w:p>
    <w:p>
      <w:r>
        <w:t xml:space="preserve">Suklaa oli kaikkien mayojen saatavilla. Varakkain yhteiskuntaluokka joi suklaata hienoista kupeista.</w:t>
      </w:r>
    </w:p>
    <w:p>
      <w:r>
        <w:rPr>
          <w:b/>
        </w:rPr>
        <w:t xml:space="preserve">Tulos</w:t>
      </w:r>
    </w:p>
    <w:p>
      <w:r>
        <w:t xml:space="preserve">Suklaata oli tarjolla kaikkien luokkien mayoille, ja rikkaat joivat suklaata hienoista kuppeista.</w:t>
      </w:r>
    </w:p>
    <w:p>
      <w:r>
        <w:rPr>
          <w:b/>
        </w:rPr>
        <w:t xml:space="preserve">Tulos</w:t>
      </w:r>
    </w:p>
    <w:p>
      <w:r>
        <w:t xml:space="preserve">Suklaata oli saatavilla kaikkien yhteiskuntaluokkien mayoille, vaikka varakkaat joivat suklaata kauniista astioista.</w:t>
      </w:r>
    </w:p>
    <w:p>
      <w:r>
        <w:rPr>
          <w:b/>
        </w:rPr>
        <w:t xml:space="preserve">Tulos</w:t>
      </w:r>
    </w:p>
    <w:p>
      <w:r>
        <w:t xml:space="preserve">Kaikki mayat joivat suklaata, mutta rikkaat joivat sitä koristelluista kupeista.</w:t>
      </w:r>
    </w:p>
    <w:p>
      <w:r>
        <w:rPr>
          <w:b/>
        </w:rPr>
        <w:t xml:space="preserve">Tulos</w:t>
      </w:r>
    </w:p>
    <w:p>
      <w:r>
        <w:t xml:space="preserve">Suklaa oli kaikkien yhteiskuntaluokkien Mayan saatavilla. Rikkaat joivat suklaata taidokkaasti koristelluista astioista.</w:t>
      </w:r>
    </w:p>
    <w:p>
      <w:r>
        <w:rPr>
          <w:b/>
        </w:rPr>
        <w:t xml:space="preserve">Tulos</w:t>
      </w:r>
    </w:p>
    <w:p>
      <w:r>
        <w:t xml:space="preserve">Suklaa oli kaikkien saatavilla Mayassa, vaikka varakkaat joivat suklaata taidokkaasti koristelluista astioista.</w:t>
      </w:r>
    </w:p>
    <w:p>
      <w:r>
        <w:rPr>
          <w:b/>
        </w:rPr>
        <w:t xml:space="preserve">Tulos</w:t>
      </w:r>
    </w:p>
    <w:p>
      <w:r>
        <w:t xml:space="preserve">Suklaa oli kaikkien yhteiskuntaluokkien Mayan saatavilla. Rikkaat joivat suklaata kuitenkin taidokkaasti koristelluista kupeista.</w:t>
      </w:r>
    </w:p>
    <w:p>
      <w:r>
        <w:rPr>
          <w:b/>
        </w:rPr>
        <w:t xml:space="preserve">Esimerkki 0.310</w:t>
      </w:r>
    </w:p>
    <w:p>
      <w:r>
        <w:t xml:space="preserve">Ilmasto Tibooburran ilmasto on kuiva, aavikkoilmasto, jossa lämpötila nousee kesällä yli 40 celsiusasteen (104 ° F), usein jopa 47 ° C (117 ° F).</w:t>
      </w:r>
    </w:p>
    <w:p>
      <w:r>
        <w:rPr>
          <w:b/>
        </w:rPr>
        <w:t xml:space="preserve">Tulos</w:t>
      </w:r>
    </w:p>
    <w:p>
      <w:r>
        <w:t xml:space="preserve">Tibooburrassa on kuiva, aavikkoilmasto, jossa lämpötila on yli 104 ° F kesällä, usein jopa 117 ° F.</w:t>
      </w:r>
    </w:p>
    <w:p>
      <w:r>
        <w:rPr>
          <w:b/>
        </w:rPr>
        <w:t xml:space="preserve">Tulos</w:t>
      </w:r>
    </w:p>
    <w:p>
      <w:r>
        <w:t xml:space="preserve">Ilmasto Tibooburran ilmasto on kuiva ja aavikkoinen. Lämpötila nousee yli 40 celsiusasteen (104 ° F) kesällä, usein jopa 47 ° C (117 ° F).</w:t>
      </w:r>
    </w:p>
    <w:p>
      <w:r>
        <w:rPr>
          <w:b/>
        </w:rPr>
        <w:t xml:space="preserve">Tulos</w:t>
      </w:r>
    </w:p>
    <w:p>
      <w:r>
        <w:t xml:space="preserve">Ilmasto Tibooburran ilmasto on kuiva ja aavikkoinen. Lämpötilat kohoavat kesällä yli 40 °C:n. Korkeimmillaan lämpötila voi olla jopa 117° F.</w:t>
      </w:r>
    </w:p>
    <w:p>
      <w:r>
        <w:rPr>
          <w:b/>
        </w:rPr>
        <w:t xml:space="preserve">Tulos</w:t>
      </w:r>
    </w:p>
    <w:p>
      <w:r>
        <w:t xml:space="preserve">Tidoobura on kuiva aavikko. Kesällä lämpötila on yli 40 celsiusastetta ja usein jopa 47 celsiusastetta.</w:t>
      </w:r>
    </w:p>
    <w:p>
      <w:r>
        <w:rPr>
          <w:b/>
        </w:rPr>
        <w:t xml:space="preserve">Tulos</w:t>
      </w:r>
    </w:p>
    <w:p>
      <w:r>
        <w:t xml:space="preserve">Ilmasto Tibooburrassa on kuiva, aavikkoilmasto, jossa lämpötila on yli 40 celsiusastetta (104 ° F) ja joskus jopa 47 ° C (117 ° F).</w:t>
      </w:r>
    </w:p>
    <w:p>
      <w:r>
        <w:rPr>
          <w:b/>
        </w:rPr>
        <w:t xml:space="preserve">Tulos</w:t>
      </w:r>
    </w:p>
    <w:p>
      <w:r>
        <w:t xml:space="preserve">Ilmasto Tibooburrassa on kuiva, aavikkoilmasto, jonka äärilämpötilat vaihtelevat 40 celsiusasteen (104 ° F) ja 47 ° C (117 ° F) välillä.</w:t>
      </w:r>
    </w:p>
    <w:p>
      <w:r>
        <w:rPr>
          <w:b/>
        </w:rPr>
        <w:t xml:space="preserve">Tulos</w:t>
      </w:r>
    </w:p>
    <w:p>
      <w:r>
        <w:t xml:space="preserve">Ilmasto Tibooburran ilmasto on kuiva, aavikkoilmasto, jossa lämpötila on kesällä yli 40 °.</w:t>
      </w:r>
    </w:p>
    <w:p>
      <w:r>
        <w:rPr>
          <w:b/>
        </w:rPr>
        <w:t xml:space="preserve">Tulos</w:t>
      </w:r>
    </w:p>
    <w:p>
      <w:r>
        <w:t xml:space="preserve">Ilmasto Tibooburran ilmasto on kuiva, aavikkoilmasto, jossa lämpötila nousee yli 40 celsiusasteen kesällä.</w:t>
      </w:r>
    </w:p>
    <w:p>
      <w:r>
        <w:rPr>
          <w:b/>
        </w:rPr>
        <w:t xml:space="preserve">Tulos</w:t>
      </w:r>
    </w:p>
    <w:p>
      <w:r>
        <w:t xml:space="preserve">Tibooburran ilmasto on kuiva ja aavikkoinen, ja kesäisin lämpötila on korkea.</w:t>
      </w:r>
    </w:p>
    <w:p>
      <w:r>
        <w:rPr>
          <w:b/>
        </w:rPr>
        <w:t xml:space="preserve">Esimerkki 0.311</w:t>
      </w:r>
    </w:p>
    <w:p>
      <w:r>
        <w:t xml:space="preserve">ALS-potilailla tehdyt kliiniset tutkimukset osoittivat, että rilutsoli pidentää elossaoloaikaa useilla kuukausilla, ja se voi olla hyödyllisempi niille, joilla on bulbaarinen puhkeaminen.</w:t>
      </w:r>
    </w:p>
    <w:p>
      <w:r>
        <w:rPr>
          <w:b/>
        </w:rPr>
        <w:t xml:space="preserve">Tulos</w:t>
      </w:r>
    </w:p>
    <w:p>
      <w:r>
        <w:t xml:space="preserve">ALS-potilailla tehdyt kliiniset tutkimukset osoittivat, että rilutsoli on erittäin tehokas ja että se saattaa olla hyödyllisempi niiden potilaiden eloonjäämiselle, joilla ALS puhkeaa bulbaarisesti.</w:t>
      </w:r>
    </w:p>
    <w:p>
      <w:r>
        <w:rPr>
          <w:b/>
        </w:rPr>
        <w:t xml:space="preserve">Tulos</w:t>
      </w:r>
    </w:p>
    <w:p>
      <w:r>
        <w:t xml:space="preserve">ALS-potilailla tehdyt tutkimukset osoittivat, että rilutsoli pidentää elossaoloaikaa useilla kuukausilla, ja siitä voi olla enemmän hyötyä niille, joilla on bulbaarinen puhkeaminen.</w:t>
      </w:r>
    </w:p>
    <w:p>
      <w:r>
        <w:rPr>
          <w:b/>
        </w:rPr>
        <w:t xml:space="preserve">Tulos</w:t>
      </w:r>
    </w:p>
    <w:p>
      <w:r>
        <w:t xml:space="preserve">ALS-potilailla tehdyt kliiniset tutkimukset osoittivat, että Riluzole pidentää elinaikaa useilla kuukausilla. Se saattaa olla tehokkaampi bulbaarisesti puhjenneille potilaille.</w:t>
      </w:r>
    </w:p>
    <w:p>
      <w:r>
        <w:rPr>
          <w:b/>
        </w:rPr>
        <w:t xml:space="preserve">Tulos</w:t>
      </w:r>
    </w:p>
    <w:p>
      <w:r>
        <w:t xml:space="preserve">ALS-potilailla tehdyt kliiniset tutkimukset osoittivat, että Riluzole pidentää elinaikaa useilla kuukausilla.  Se saattaa olla hyödyllisempi niille, joilla on bulbaarinen puhkeaminen.</w:t>
      </w:r>
    </w:p>
    <w:p>
      <w:r>
        <w:rPr>
          <w:b/>
        </w:rPr>
        <w:t xml:space="preserve">Tulos</w:t>
      </w:r>
    </w:p>
    <w:p>
      <w:r>
        <w:t xml:space="preserve">ALS-potilailla tehdyt ensimmäiset tutkimukset osoittavat, että rilutsoli lisäsi elossaoloaikaa kuukausilla ja saattaa olla hyödyllisempi bulbaarisesti alkaneille potilaille.</w:t>
      </w:r>
    </w:p>
    <w:p>
      <w:r>
        <w:rPr>
          <w:b/>
        </w:rPr>
        <w:t xml:space="preserve">Tulos</w:t>
      </w:r>
    </w:p>
    <w:p>
      <w:r>
        <w:t xml:space="preserve">ASL-potilaita koskevat tutkimukset osoittavat, että Riluzole voi pitää heidät hengissä useita kuukausia pidempään. Se voi olla hyödyllisempi potilaille, joilla on bulbaarinen puhkeaminen.</w:t>
      </w:r>
    </w:p>
    <w:p>
      <w:r>
        <w:rPr>
          <w:b/>
        </w:rPr>
        <w:t xml:space="preserve">Esimerkki 0.312</w:t>
      </w:r>
    </w:p>
    <w:p>
      <w:r>
        <w:t xml:space="preserve">Kunnan vaakuna Kunnan vaakuna on peräisin Garbanin suvusta, joka on peräisin kylästä ja jonka eräät jäsenet ovat toimineet tuomareina ja sveitsiläisinä valtiomiehinä.</w:t>
      </w:r>
    </w:p>
    <w:p>
      <w:r>
        <w:rPr>
          <w:b/>
        </w:rPr>
        <w:t xml:space="preserve">Tulos</w:t>
      </w:r>
    </w:p>
    <w:p>
      <w:r>
        <w:t xml:space="preserve">Kunnan vaakuna on peräisin Garbani- eli Garbanisuvusta sen ranskalaisen ja pohjoisamerikkalaisen haaran vuoksi.</w:t>
      </w:r>
    </w:p>
    <w:p>
      <w:r>
        <w:rPr>
          <w:b/>
        </w:rPr>
        <w:t xml:space="preserve">Tulos</w:t>
      </w:r>
    </w:p>
    <w:p>
      <w:r>
        <w:t xml:space="preserve">Vaakuna Piirin vaakuna on peräisin Garbanin suvusta tai Garbanin suvusta sen ranskalaisesta ja pohjoisamerikkalaisesta haarasta, joka on syntynyt kylässä ja jonka jäsenistä jotkut ovat osoittautuneet tuomareiksi ja sveitsiläisiksi valtiomiehiksi.</w:t>
      </w:r>
    </w:p>
    <w:p>
      <w:r>
        <w:rPr>
          <w:b/>
        </w:rPr>
        <w:t xml:space="preserve">Tulos</w:t>
      </w:r>
    </w:p>
    <w:p>
      <w:r>
        <w:t xml:space="preserve">Kunnan vaakuna on peräisin Garbanista. Suku tunnetaan myös nimellä Garbanit sen ranskalaisesta ja pohjoisamerikkalaisesta haarasta. He ovat kotoisin kylästä. Tietyt jäsenet ovat toimineet tuomareina ja sveitsiläisinä valtiomiehinä.</w:t>
      </w:r>
    </w:p>
    <w:p>
      <w:r>
        <w:rPr>
          <w:b/>
        </w:rPr>
        <w:t xml:space="preserve">Tulos</w:t>
      </w:r>
    </w:p>
    <w:p>
      <w:r>
        <w:t xml:space="preserve">Kaupungin vaakuna on peräisin Garban-suvulta. Suku oli kotoisin kylästä, ja tietyt jäsenet esiintyivät lainvalvojina ja valtiomiehinä.</w:t>
      </w:r>
    </w:p>
    <w:p>
      <w:r>
        <w:rPr>
          <w:b/>
        </w:rPr>
        <w:t xml:space="preserve">Tulos</w:t>
      </w:r>
    </w:p>
    <w:p>
      <w:r>
        <w:t xml:space="preserve">Kunnan vaakuna on peräisin Garbanista. Ne ovat peräisin kylästä. Eräät jäsenet olivat tuomareita ja sveitsiläisiä valtiomiehiä.</w:t>
      </w:r>
    </w:p>
    <w:p>
      <w:r>
        <w:rPr>
          <w:b/>
        </w:rPr>
        <w:t xml:space="preserve">Tulos</w:t>
      </w:r>
    </w:p>
    <w:p>
      <w:r>
        <w:t xml:space="preserve">Kunnan vaakuna on peräisin Garbanin (Garban) suvusta. Garbanin suvulla on ranskalainen ja pohjoisamerikkalainen haara, joka on peräisin kylästä, jonka tietyt jäsenet kutsuivat itseään tuomareiksi ja sveitsiläisiksi valtiomiehiksi.</w:t>
      </w:r>
    </w:p>
    <w:p>
      <w:r>
        <w:rPr>
          <w:b/>
        </w:rPr>
        <w:t xml:space="preserve">Tulos</w:t>
      </w:r>
    </w:p>
    <w:p>
      <w:r>
        <w:t xml:space="preserve">Kunnan vaakuna on peräisin Garban-suvulta. Tarkemmin sanottuna sen ranskalaisesta ja pohjoisamerikkalaisesta haarasta. Nämä sukuhaarat ovat peräisin tästä kylästä, ja niihin kuului korkea-arvoisia jäseniä.</w:t>
      </w:r>
    </w:p>
    <w:p>
      <w:r>
        <w:rPr>
          <w:b/>
        </w:rPr>
        <w:t xml:space="preserve">Esimerkki 0.313</w:t>
      </w:r>
    </w:p>
    <w:p>
      <w:r>
        <w:t xml:space="preserve">Kaakao oli tärkeä hyödyke esikolumbiaanisessa Mesoamerikassa.</w:t>
      </w:r>
    </w:p>
    <w:p>
      <w:r>
        <w:rPr>
          <w:b/>
        </w:rPr>
        <w:t xml:space="preserve">Tulos</w:t>
      </w:r>
    </w:p>
    <w:p>
      <w:r>
        <w:t xml:space="preserve">Kaakao oli tärkeä tuote esikolumbiaanisessa Mesoamerikassa.</w:t>
      </w:r>
    </w:p>
    <w:p>
      <w:r>
        <w:rPr>
          <w:b/>
        </w:rPr>
        <w:t xml:space="preserve">Tulos</w:t>
      </w:r>
    </w:p>
    <w:p>
      <w:r>
        <w:t xml:space="preserve">Kaakao oli tärkeä tuote esikolumbiaanisessa Mesoamerikassa.</w:t>
      </w:r>
    </w:p>
    <w:p>
      <w:r>
        <w:rPr>
          <w:b/>
        </w:rPr>
        <w:t xml:space="preserve">Tulos</w:t>
      </w:r>
    </w:p>
    <w:p>
      <w:r>
        <w:t xml:space="preserve">Kaakao oli tärkeä hyödyke Mesoamerikassa. Tämä oli ennen Kolumbiaa.</w:t>
      </w:r>
    </w:p>
    <w:p>
      <w:r>
        <w:rPr>
          <w:b/>
        </w:rPr>
        <w:t xml:space="preserve">Tulos</w:t>
      </w:r>
    </w:p>
    <w:p>
      <w:r>
        <w:t xml:space="preserve">Kaakaolla käytiin kauppaa Mesoamerikassa.</w:t>
      </w:r>
    </w:p>
    <w:p>
      <w:r>
        <w:rPr>
          <w:b/>
        </w:rPr>
        <w:t xml:space="preserve">Tulos</w:t>
      </w:r>
    </w:p>
    <w:p>
      <w:r>
        <w:t xml:space="preserve">Kaakao oli tärkeä hyödyke esikolumbiaanisessa Mesoamerikassa.</w:t>
      </w:r>
    </w:p>
    <w:p>
      <w:r>
        <w:rPr>
          <w:b/>
        </w:rPr>
        <w:t xml:space="preserve">Esimerkki 0.314</w:t>
      </w:r>
    </w:p>
    <w:p>
      <w:r>
        <w:t xml:space="preserve">Eri puolilta maailmaa peräisin olevat kookospähkinät eroavat toisistaan myös maultaan.</w:t>
      </w:r>
    </w:p>
    <w:p>
      <w:r>
        <w:rPr>
          <w:b/>
        </w:rPr>
        <w:t xml:space="preserve">Tulos</w:t>
      </w:r>
    </w:p>
    <w:p>
      <w:r>
        <w:t xml:space="preserve">Muilta alueilta peräisin olevilla kookospähkinöillä voi olla erilainen maku.</w:t>
      </w:r>
    </w:p>
    <w:p>
      <w:r>
        <w:rPr>
          <w:b/>
        </w:rPr>
        <w:t xml:space="preserve">Tulos</w:t>
      </w:r>
    </w:p>
    <w:p>
      <w:r>
        <w:t xml:space="preserve">Eri puolilta maailmaa peräisin olevat kookospähkinät eroavat maultaan toisistaan.</w:t>
      </w:r>
    </w:p>
    <w:p>
      <w:r>
        <w:rPr>
          <w:b/>
        </w:rPr>
        <w:t xml:space="preserve">Tulos</w:t>
      </w:r>
    </w:p>
    <w:p>
      <w:r>
        <w:t xml:space="preserve">Kookospähkinöillä on eri puolilla maailmaa erilainen maku.</w:t>
      </w:r>
    </w:p>
    <w:p>
      <w:r>
        <w:rPr>
          <w:b/>
        </w:rPr>
        <w:t xml:space="preserve">Tulos</w:t>
      </w:r>
    </w:p>
    <w:p>
      <w:r>
        <w:t xml:space="preserve">Eri puolilta maailmaa peräisin olevat kookospähkinät voivat maistua erilaisilta.</w:t>
      </w:r>
    </w:p>
    <w:p>
      <w:r>
        <w:rPr>
          <w:b/>
        </w:rPr>
        <w:t xml:space="preserve">Tulos</w:t>
      </w:r>
    </w:p>
    <w:p>
      <w:r>
        <w:t xml:space="preserve">Eri paikoista peräisin olevat kookospähkinät maistuvat erilaisilta.</w:t>
      </w:r>
    </w:p>
    <w:p>
      <w:r>
        <w:rPr>
          <w:b/>
        </w:rPr>
        <w:t xml:space="preserve">Tulos</w:t>
      </w:r>
    </w:p>
    <w:p>
      <w:r>
        <w:t xml:space="preserve">Eri puolilta maailmaa peräisin olevilla kookospähkinöillä on erilainen maku.</w:t>
      </w:r>
    </w:p>
    <w:p>
      <w:r>
        <w:rPr>
          <w:b/>
        </w:rPr>
        <w:t xml:space="preserve">Tulos</w:t>
      </w:r>
    </w:p>
    <w:p>
      <w:r>
        <w:t xml:space="preserve">Kookospähkinän maku riippuu siitä, mistä se on peräisin.</w:t>
      </w:r>
    </w:p>
    <w:p>
      <w:r>
        <w:rPr>
          <w:b/>
        </w:rPr>
        <w:t xml:space="preserve">Tulos</w:t>
      </w:r>
    </w:p>
    <w:p>
      <w:r>
        <w:t xml:space="preserve">Kookospähkinöiden maku vaihtelee alueittain.</w:t>
      </w:r>
    </w:p>
    <w:p>
      <w:r>
        <w:rPr>
          <w:b/>
        </w:rPr>
        <w:t xml:space="preserve">Tulos</w:t>
      </w:r>
    </w:p>
    <w:p>
      <w:r>
        <w:t xml:space="preserve">Eri puolilta maailmaa peräisin olevat kookospähkinät maistuvat erilaisilta.</w:t>
      </w:r>
    </w:p>
    <w:p>
      <w:r>
        <w:rPr>
          <w:b/>
        </w:rPr>
        <w:t xml:space="preserve">Esimerkki 0.315</w:t>
      </w:r>
    </w:p>
    <w:p>
      <w:r>
        <w:t xml:space="preserve">Kognitio on tieteellinen termi "ajatteluprosessille".</w:t>
      </w:r>
    </w:p>
    <w:p>
      <w:r>
        <w:rPr>
          <w:b/>
        </w:rPr>
        <w:t xml:space="preserve">Tulos</w:t>
      </w:r>
    </w:p>
    <w:p>
      <w:r>
        <w:t xml:space="preserve">Kognitio on termi ajatteluprosessille.</w:t>
      </w:r>
    </w:p>
    <w:p>
      <w:r>
        <w:rPr>
          <w:b/>
        </w:rPr>
        <w:t xml:space="preserve">Tulos</w:t>
      </w:r>
    </w:p>
    <w:p>
      <w:r>
        <w:t xml:space="preserve">Kognitio on tieteellinen termi. Se tarkoittaa "ajatteluprosessia".</w:t>
      </w:r>
    </w:p>
    <w:p>
      <w:r>
        <w:rPr>
          <w:b/>
        </w:rPr>
        <w:t xml:space="preserve">Tulos</w:t>
      </w:r>
    </w:p>
    <w:p>
      <w:r>
        <w:t xml:space="preserve">Kognitio tarkoittaa "ajatteluprosessia.</w:t>
      </w:r>
    </w:p>
    <w:p>
      <w:r>
        <w:rPr>
          <w:b/>
        </w:rPr>
        <w:t xml:space="preserve">Tulos</w:t>
      </w:r>
    </w:p>
    <w:p>
      <w:r>
        <w:t xml:space="preserve">Kognitio on tieteellinen sana, joka tarkoittaa "ajatteluprosessia".</w:t>
      </w:r>
    </w:p>
    <w:p>
      <w:r>
        <w:rPr>
          <w:b/>
        </w:rPr>
        <w:t xml:space="preserve">Tulos</w:t>
      </w:r>
    </w:p>
    <w:p>
      <w:r>
        <w:t xml:space="preserve">Kognitio on tieteellinen termi "ajatteluprosessille".</w:t>
      </w:r>
    </w:p>
    <w:p>
      <w:r>
        <w:rPr>
          <w:b/>
        </w:rPr>
        <w:t xml:space="preserve">Tulos</w:t>
      </w:r>
    </w:p>
    <w:p>
      <w:r>
        <w:t xml:space="preserve">Kognitio on "ajatteluprosessi".</w:t>
      </w:r>
    </w:p>
    <w:p>
      <w:r>
        <w:rPr>
          <w:b/>
        </w:rPr>
        <w:t xml:space="preserve">Esimerkki 0.316</w:t>
      </w:r>
    </w:p>
    <w:p>
      <w:r>
        <w:t xml:space="preserve">Coles Supermarkets on australialainen supermarketketju, jonka omistaa Wesfarmers (entinen Coles Group ennen 23. marraskuuta 2007 tapahtunutta yritysostoa).</w:t>
      </w:r>
    </w:p>
    <w:p>
      <w:r>
        <w:rPr>
          <w:b/>
        </w:rPr>
        <w:t xml:space="preserve">Tulos</w:t>
      </w:r>
    </w:p>
    <w:p>
      <w:r>
        <w:t xml:space="preserve">Coles Supermarkets on australialainen supermarketketju.  Sen omistaa Wesfarmers.</w:t>
      </w:r>
    </w:p>
    <w:p>
      <w:r>
        <w:rPr>
          <w:b/>
        </w:rPr>
        <w:t xml:space="preserve">Tulos</w:t>
      </w:r>
    </w:p>
    <w:p>
      <w:r>
        <w:t xml:space="preserve">Coles Supermarkets on australialainen supermarketketju, jonka omistaa Wesfarmers. Wesfarmersin aiempi nimi oli Coles Group ennen kuin se ostettiin 23. marraskuuta 2007).</w:t>
      </w:r>
    </w:p>
    <w:p>
      <w:r>
        <w:rPr>
          <w:b/>
        </w:rPr>
        <w:t xml:space="preserve">Tulos</w:t>
      </w:r>
    </w:p>
    <w:p>
      <w:r>
        <w:t xml:space="preserve">Coles Supermarkets on australialainen supermarketketju. Sen omistaa Wesfarmers.</w:t>
      </w:r>
    </w:p>
    <w:p>
      <w:r>
        <w:rPr>
          <w:b/>
        </w:rPr>
        <w:t xml:space="preserve">Tulos</w:t>
      </w:r>
    </w:p>
    <w:p>
      <w:r>
        <w:t xml:space="preserve">Coles Supermarkets on australialainen ketju. Ketjun omistaa Wesfarmers.</w:t>
      </w:r>
    </w:p>
    <w:p>
      <w:r>
        <w:rPr>
          <w:b/>
        </w:rPr>
        <w:t xml:space="preserve">Tulos</w:t>
      </w:r>
    </w:p>
    <w:p>
      <w:r>
        <w:t xml:space="preserve">Wesfarmers omistaa australialaisen Coles-supermarketketjun.</w:t>
      </w:r>
    </w:p>
    <w:p>
      <w:r>
        <w:rPr>
          <w:b/>
        </w:rPr>
        <w:t xml:space="preserve">Tulos</w:t>
      </w:r>
    </w:p>
    <w:p>
      <w:r>
        <w:t xml:space="preserve">Coles Supermarkets on australialainen Wesfarmersin (entinen Coles Group) omistama elintarvikekauppakonserni.</w:t>
      </w:r>
    </w:p>
    <w:p>
      <w:r>
        <w:rPr>
          <w:b/>
        </w:rPr>
        <w:t xml:space="preserve">Esimerkki 0.317</w:t>
      </w:r>
    </w:p>
    <w:p>
      <w:r>
        <w:t xml:space="preserve">Colin Powell, pitkäaikainen puolestapuhuja, on suositellut yksinkertaista hiljaista hetkeä jokaisen koulupäivän alussa.</w:t>
      </w:r>
    </w:p>
    <w:p>
      <w:r>
        <w:rPr>
          <w:b/>
        </w:rPr>
        <w:t xml:space="preserve">Tulos</w:t>
      </w:r>
    </w:p>
    <w:p>
      <w:r>
        <w:t xml:space="preserve">Colin Powell oli pitkäaikainen puolestapuhuja. Hän on suositellut hiljaista hetkeä jokaisen koulupäivän alussa.</w:t>
      </w:r>
    </w:p>
    <w:p>
      <w:r>
        <w:rPr>
          <w:b/>
        </w:rPr>
        <w:t xml:space="preserve">Tulos</w:t>
      </w:r>
    </w:p>
    <w:p>
      <w:r>
        <w:t xml:space="preserve">Colin Powell, pitkäaikainen puolestapuhuja, on ehdottanut yksinkertaista hiljaista hetkeä jokaisen koulupäivän alussa.</w:t>
      </w:r>
    </w:p>
    <w:p>
      <w:r>
        <w:rPr>
          <w:b/>
        </w:rPr>
        <w:t xml:space="preserve">Tulos</w:t>
      </w:r>
    </w:p>
    <w:p>
      <w:r>
        <w:t xml:space="preserve">Colin Powell suosittelee, että jokainen koulupäivä aloitettaisiin hiljaisella hetkellä.</w:t>
      </w:r>
    </w:p>
    <w:p>
      <w:r>
        <w:rPr>
          <w:b/>
        </w:rPr>
        <w:t xml:space="preserve">Tulos</w:t>
      </w:r>
    </w:p>
    <w:p>
      <w:r>
        <w:t xml:space="preserve">Colin Powell on kannattajana suositellut hiljaista hetkeä koulupäivän alussa.</w:t>
      </w:r>
    </w:p>
    <w:p>
      <w:r>
        <w:rPr>
          <w:b/>
        </w:rPr>
        <w:t xml:space="preserve">Tulos</w:t>
      </w:r>
    </w:p>
    <w:p>
      <w:r>
        <w:t xml:space="preserve">Colin Powell on suositellut hiljaista hetkeä jokaisen koulupäivän alussa.</w:t>
      </w:r>
    </w:p>
    <w:p>
      <w:r>
        <w:rPr>
          <w:b/>
        </w:rPr>
        <w:t xml:space="preserve">Tulos</w:t>
      </w:r>
    </w:p>
    <w:p>
      <w:r>
        <w:t xml:space="preserve">Colin Powell on jo pitkään kannattanut ja suositellut yksinkertaista hiljaista hetkeä jokaisen koulupäivän alussa.</w:t>
      </w:r>
    </w:p>
    <w:p>
      <w:r>
        <w:rPr>
          <w:b/>
        </w:rPr>
        <w:t xml:space="preserve">Tulos</w:t>
      </w:r>
    </w:p>
    <w:p>
      <w:r>
        <w:t xml:space="preserve">Colin Powell, pitkäaikainen tukija, ehdotti yksinkertaista hiljaista hetkeä jokaisen koulupäivän aluksi.</w:t>
      </w:r>
    </w:p>
    <w:p>
      <w:r>
        <w:rPr>
          <w:b/>
        </w:rPr>
        <w:t xml:space="preserve">Tulos</w:t>
      </w:r>
    </w:p>
    <w:p>
      <w:r>
        <w:t xml:space="preserve">Colin Powell on pitkäaikainen puolestapuhuja. Hän on suositellut hiljaista hetkeä jokaisen koulupäivän alussa.</w:t>
      </w:r>
    </w:p>
    <w:p>
      <w:r>
        <w:rPr>
          <w:b/>
        </w:rPr>
        <w:t xml:space="preserve">Tulos</w:t>
      </w:r>
    </w:p>
    <w:p>
      <w:r>
        <w:t xml:space="preserve">Colin Powell, pitkäaikainen puolestapuhuja, on suositellut yksinkertaista hiljaista hetkeä jokaisen koulupäivän alussa.</w:t>
      </w:r>
    </w:p>
    <w:p>
      <w:r>
        <w:rPr>
          <w:b/>
        </w:rPr>
        <w:t xml:space="preserve">Tulos</w:t>
      </w:r>
    </w:p>
    <w:p>
      <w:r>
        <w:t xml:space="preserve">Colin Powell on suositellut yksinkertaista hiljaista hetkeä jokaisen koulupäivän alussa.</w:t>
      </w:r>
    </w:p>
    <w:p>
      <w:r>
        <w:rPr>
          <w:b/>
        </w:rPr>
        <w:t xml:space="preserve">Esimerkki 0.318</w:t>
      </w:r>
    </w:p>
    <w:p>
      <w:r>
        <w:t xml:space="preserve">Yhdistelmäehkäisyvalmisteiden käyttö vähentää munasarjasyövän riskiä 40 prosenttia ja kohdun limakalvon syövän riskiä 50 prosenttia verrattuna siihen, että ehkäisyä ei koskaan käytetä.</w:t>
      </w:r>
    </w:p>
    <w:p>
      <w:r>
        <w:rPr>
          <w:b/>
        </w:rPr>
        <w:t xml:space="preserve">Tulos</w:t>
      </w:r>
    </w:p>
    <w:p>
      <w:r>
        <w:t xml:space="preserve">Suun kautta otettavan ehkäisypillerin käyttö vähentää munasarjasyöpää 40 prosentilla ja kohdun limakalvon syöpää 50 prosentilla verrattuna niihin, jotka eivät koskaan käytä ehkäisypillereitä.</w:t>
      </w:r>
    </w:p>
    <w:p>
      <w:r>
        <w:rPr>
          <w:b/>
        </w:rPr>
        <w:t xml:space="preserve">Tulos</w:t>
      </w:r>
    </w:p>
    <w:p>
      <w:r>
        <w:t xml:space="preserve">Yhdistelmäehkäisyvalmisteiden käyttäjillä, jotka eivät koskaan käytä yhdistelmäehkäisyvalmisteita, on 40 prosenttia suurempi riski sairastua munasarjasyöpään ja 50 prosenttia suurempi riski sairastua kohdun limakalvosyöpään.</w:t>
      </w:r>
    </w:p>
    <w:p>
      <w:r>
        <w:rPr>
          <w:b/>
        </w:rPr>
        <w:t xml:space="preserve">Tulos</w:t>
      </w:r>
    </w:p>
    <w:p>
      <w:r>
        <w:t xml:space="preserve">Yhdistelmäehkäisyvalmisteiden käyttö vähentää munasarjasyövän riskiä 40 prosenttia. Se vähentää myös kohdun limakalvosyövän riskiä 50 % verrattuna siihen, että sitä ei käytetä.</w:t>
      </w:r>
    </w:p>
    <w:p>
      <w:r>
        <w:rPr>
          <w:b/>
        </w:rPr>
        <w:t xml:space="preserve">Tulos</w:t>
      </w:r>
    </w:p>
    <w:p>
      <w:r>
        <w:t xml:space="preserve">Yhdistelmäehkäisyvalmisteiden käyttö vähentää munasarjasyövän riskiä 40 prosentilla ja kohdun limakalvon syövän riskiä 50 prosentilla verrattuna henkilöihin, jotka eivät käytä yhdistelmäehkäisyvalmisteita.</w:t>
      </w:r>
    </w:p>
    <w:p>
      <w:r>
        <w:rPr>
          <w:b/>
        </w:rPr>
        <w:t xml:space="preserve">Tulos</w:t>
      </w:r>
    </w:p>
    <w:p>
      <w:r>
        <w:t xml:space="preserve">Suun kautta otettavat ehkäisyvälineet vähentävät munasarjasyöpäriskiä 40 prosenttia ja kohdun limakalvosyövän riskiä 50 prosenttia.</w:t>
      </w:r>
    </w:p>
    <w:p>
      <w:r>
        <w:rPr>
          <w:b/>
        </w:rPr>
        <w:t xml:space="preserve">Tulos</w:t>
      </w:r>
    </w:p>
    <w:p>
      <w:r>
        <w:t xml:space="preserve">Suun kautta otettavan raskaudensuoja-aineen käyttö vähentää munasarjasyövän riskiä 40 prosenttia ja kohdun limakalvon syövän riskiä 50 prosenttia.</w:t>
      </w:r>
    </w:p>
    <w:p>
      <w:r>
        <w:rPr>
          <w:b/>
        </w:rPr>
        <w:t xml:space="preserve">Tulos</w:t>
      </w:r>
    </w:p>
    <w:p>
      <w:r>
        <w:t xml:space="preserve">Yhdistelmäehkäisyvalmisteiden käyttö vähentää munasarjasyövän riskiä 40 prosenttia.   Endometriumsyövän riski pienenee 50 prosenttia verrattuna siihen, että ehkäisyä ei käytetä.</w:t>
      </w:r>
    </w:p>
    <w:p>
      <w:r>
        <w:rPr>
          <w:b/>
        </w:rPr>
        <w:t xml:space="preserve">Tulos</w:t>
      </w:r>
    </w:p>
    <w:p>
      <w:r>
        <w:t xml:space="preserve">Yhdistelmäehkäisy vähentää munasarjasyövän riskiä 40 prosenttia. Se pienentää kohdun limakalvosyövän riskiä 50 prosenttia.</w:t>
      </w:r>
    </w:p>
    <w:p>
      <w:r>
        <w:rPr>
          <w:b/>
        </w:rPr>
        <w:t xml:space="preserve">Esimerkki 0.319</w:t>
      </w:r>
    </w:p>
    <w:p>
      <w:r>
        <w:t xml:space="preserve">Komentomoduulin pilotti Stuart Roosa otti lennolle mukaan useita satoja siemeniä, joista monet itivät palattuaan ja joista syntyi niin sanottuja kuupuita.</w:t>
      </w:r>
    </w:p>
    <w:p>
      <w:r>
        <w:rPr>
          <w:b/>
        </w:rPr>
        <w:t xml:space="preserve">Tulos</w:t>
      </w:r>
    </w:p>
    <w:p>
      <w:r>
        <w:t xml:space="preserve">Komentomoduulin pilotti Stuart Roosa otti useita satoja siemeniä lennon aikana. Monet niistä itivät hänen palattuaan. Tuloksena olivat niin sanotut kuupuut.</w:t>
      </w:r>
    </w:p>
    <w:p>
      <w:r>
        <w:rPr>
          <w:b/>
        </w:rPr>
        <w:t xml:space="preserve">Tulos</w:t>
      </w:r>
    </w:p>
    <w:p>
      <w:r>
        <w:t xml:space="preserve">Stuart Roosa, joka oli komentomoduulin ohjaaja, otti useita satoja siemeniä lennolle, ja niistä iti niin sanottuja kuupuita.</w:t>
      </w:r>
    </w:p>
    <w:p>
      <w:r>
        <w:rPr>
          <w:b/>
        </w:rPr>
        <w:t xml:space="preserve">Tulos</w:t>
      </w:r>
    </w:p>
    <w:p>
      <w:r>
        <w:t xml:space="preserve">Komentomoduulin pilotti Stuart Roosa otti useita satoja siemeniä lennon aikana. Monet niistä itivät palattuaan ja niistä tehtiin niin sanottuja kuupuita.</w:t>
      </w:r>
    </w:p>
    <w:p>
      <w:r>
        <w:rPr>
          <w:b/>
        </w:rPr>
        <w:t xml:space="preserve">Tulos</w:t>
      </w:r>
    </w:p>
    <w:p>
      <w:r>
        <w:t xml:space="preserve">Komentomoduulin pilotti Stuart Roosa vei tehtävälle useita satoja siemeniä, joista monet itivät vastineeksi, ja tuloksena olivat niin sanotut kuupuut.</w:t>
      </w:r>
    </w:p>
    <w:p>
      <w:r>
        <w:rPr>
          <w:b/>
        </w:rPr>
        <w:t xml:space="preserve">Tulos</w:t>
      </w:r>
    </w:p>
    <w:p>
      <w:r>
        <w:t xml:space="preserve">Komentomoduulin pilotti Stuart Roosa otti useita satoja siemeniä lennon aikana. Ne itivät palatessaan. Niitä kutsutaan kuupuiksi.</w:t>
      </w:r>
    </w:p>
    <w:p>
      <w:r>
        <w:rPr>
          <w:b/>
        </w:rPr>
        <w:t xml:space="preserve">Tulos</w:t>
      </w:r>
    </w:p>
    <w:p>
      <w:r>
        <w:t xml:space="preserve">Lentäjä Stuart Roosa otti lennolle mukaan useita satoja siemeniä, joista monet itivät ja joista syntyi niin sanottuja kuupuita.</w:t>
      </w:r>
    </w:p>
    <w:p>
      <w:r>
        <w:rPr>
          <w:b/>
        </w:rPr>
        <w:t xml:space="preserve">Tulos</w:t>
      </w:r>
    </w:p>
    <w:p>
      <w:r>
        <w:t xml:space="preserve">Lentäjä Stuart Roosa otti useita satoja siemeniä lennolle.  Monet siemenistä itivät palattuaan ja niitä kutsuttiin kuupuiksi.</w:t>
      </w:r>
    </w:p>
    <w:p>
      <w:r>
        <w:rPr>
          <w:b/>
        </w:rPr>
        <w:t xml:space="preserve">Esimerkki 0.320</w:t>
      </w:r>
    </w:p>
    <w:p>
      <w:r>
        <w:t xml:space="preserve">Muihin lajeihin verrattuna ihmisen synnytys on vaarallinen.</w:t>
      </w:r>
    </w:p>
    <w:p>
      <w:r>
        <w:rPr>
          <w:b/>
        </w:rPr>
        <w:t xml:space="preserve">Tulos</w:t>
      </w:r>
    </w:p>
    <w:p>
      <w:r>
        <w:t xml:space="preserve">Ihmisen synnytys on vaarallinen verrattuna muihin nisäkkäisiin.</w:t>
      </w:r>
    </w:p>
    <w:p>
      <w:r>
        <w:rPr>
          <w:b/>
        </w:rPr>
        <w:t xml:space="preserve">Tulos</w:t>
      </w:r>
    </w:p>
    <w:p>
      <w:r>
        <w:t xml:space="preserve">Ihmisen synnytys on vaarallinen.</w:t>
      </w:r>
    </w:p>
    <w:p>
      <w:r>
        <w:rPr>
          <w:b/>
        </w:rPr>
        <w:t xml:space="preserve">Tulos</w:t>
      </w:r>
    </w:p>
    <w:p>
      <w:r>
        <w:t xml:space="preserve">Ihmisen synnytys on vaarallinen verrattuna muiden lajien synnytyksiin.</w:t>
      </w:r>
    </w:p>
    <w:p>
      <w:r>
        <w:rPr>
          <w:b/>
        </w:rPr>
        <w:t xml:space="preserve">Tulos</w:t>
      </w:r>
    </w:p>
    <w:p>
      <w:r>
        <w:t xml:space="preserve">Ihmisen synnytys on vaarallinen verrattuna muihin lajeihin.</w:t>
      </w:r>
    </w:p>
    <w:p>
      <w:r>
        <w:rPr>
          <w:b/>
        </w:rPr>
        <w:t xml:space="preserve">Tulos</w:t>
      </w:r>
    </w:p>
    <w:p>
      <w:r>
        <w:t xml:space="preserve">Ihmisen synnytys on vaarallinen verrattuna muihin synnytyksiin.</w:t>
      </w:r>
    </w:p>
    <w:p>
      <w:r>
        <w:rPr>
          <w:b/>
        </w:rPr>
        <w:t xml:space="preserve">Tulos</w:t>
      </w:r>
    </w:p>
    <w:p>
      <w:r>
        <w:t xml:space="preserve">Ihmisen synnytys on vaarallinen verrattuna eläinten synnytykseen.</w:t>
      </w:r>
    </w:p>
    <w:p>
      <w:r>
        <w:rPr>
          <w:b/>
        </w:rPr>
        <w:t xml:space="preserve">Tulos</w:t>
      </w:r>
    </w:p>
    <w:p>
      <w:r>
        <w:t xml:space="preserve">Ihmisen synnytys on vaarallisempi kuin muiden lajien.</w:t>
      </w:r>
    </w:p>
    <w:p>
      <w:r>
        <w:rPr>
          <w:b/>
        </w:rPr>
        <w:t xml:space="preserve">Esimerkki 0.321</w:t>
      </w:r>
    </w:p>
    <w:p>
      <w:r>
        <w:t xml:space="preserve">Konjunktio on termi, jota käytetään sijaintitähtitieteessä ja astrologiassa.</w:t>
      </w:r>
    </w:p>
    <w:p>
      <w:r>
        <w:rPr>
          <w:b/>
        </w:rPr>
        <w:t xml:space="preserve">Tulos</w:t>
      </w:r>
    </w:p>
    <w:p>
      <w:r>
        <w:t xml:space="preserve">Konjunktio on tähtitieteessä ja astrologiassa käytetty termi.</w:t>
      </w:r>
    </w:p>
    <w:p>
      <w:r>
        <w:rPr>
          <w:b/>
        </w:rPr>
        <w:t xml:space="preserve">Tulos</w:t>
      </w:r>
    </w:p>
    <w:p>
      <w:r>
        <w:t xml:space="preserve">Konjunktio on sana, jota käytetään tähtitieteessä ja astrologiassa.</w:t>
      </w:r>
    </w:p>
    <w:p>
      <w:r>
        <w:rPr>
          <w:b/>
        </w:rPr>
        <w:t xml:space="preserve">Tulos</w:t>
      </w:r>
    </w:p>
    <w:p>
      <w:r>
        <w:t xml:space="preserve">Konjunktio on sana, jota käytetään sijaintitähtitieteessä ja astrologiassa.</w:t>
      </w:r>
    </w:p>
    <w:p>
      <w:r>
        <w:rPr>
          <w:b/>
        </w:rPr>
        <w:t xml:space="preserve">Esimerkki 0.322</w:t>
      </w:r>
    </w:p>
    <w:p>
      <w:r>
        <w:t xml:space="preserve">Näin ollen hän kuvasi tarkoituksella kohtauksia, joissa näyttelijät olivat molempien sivujen äärireunassa, jotta ne voitiin näyttää vain laajakuvana.</w:t>
      </w:r>
    </w:p>
    <w:p>
      <w:r>
        <w:rPr>
          <w:b/>
        </w:rPr>
        <w:t xml:space="preserve">Tulos</w:t>
      </w:r>
    </w:p>
    <w:p>
      <w:r>
        <w:t xml:space="preserve">Niinpä hän kuvasi kohtauksia, joissa näyttelijät olivat molemmilla reunoilla niin, että ne näkyivät vain laajakuvassa.</w:t>
      </w:r>
    </w:p>
    <w:p>
      <w:r>
        <w:rPr>
          <w:b/>
        </w:rPr>
        <w:t xml:space="preserve">Tulos</w:t>
      </w:r>
    </w:p>
    <w:p>
      <w:r>
        <w:t xml:space="preserve">Hän sijoitti ne kauimmaisille reunoille kuvatakseen ne yksinomaan laajakuvana.</w:t>
      </w:r>
    </w:p>
    <w:p>
      <w:r>
        <w:rPr>
          <w:b/>
        </w:rPr>
        <w:t xml:space="preserve">Tulos</w:t>
      </w:r>
    </w:p>
    <w:p>
      <w:r>
        <w:t xml:space="preserve">Sen jälkeen hän kuvasi tarkoituksella kohtauksia, joissa näyttelijät olivat molempien osapuolten äärirajoilla. Ne voitiin näyttää vain laajakuvana.</w:t>
      </w:r>
    </w:p>
    <w:p>
      <w:r>
        <w:rPr>
          <w:b/>
        </w:rPr>
        <w:t xml:space="preserve">Tulos</w:t>
      </w:r>
    </w:p>
    <w:p>
      <w:r>
        <w:t xml:space="preserve">Tämän vuoksi hän kuvasi tarkoituksella kohtauksia, joissa näyttelijät olivat molempien osapuolten äärirajoilla. Näin ne voitiin näyttää vain laajakuvana.</w:t>
      </w:r>
    </w:p>
    <w:p>
      <w:r>
        <w:rPr>
          <w:b/>
        </w:rPr>
        <w:t xml:space="preserve">Tulos</w:t>
      </w:r>
    </w:p>
    <w:p>
      <w:r>
        <w:t xml:space="preserve">Hän myös kuvasi kohtauksia, joissa näyttelijät olivat molempien sivujen äärireunassa, jotta ne voitaisiin näyttää vain laajakuvana.</w:t>
      </w:r>
    </w:p>
    <w:p>
      <w:r>
        <w:rPr>
          <w:b/>
        </w:rPr>
        <w:t xml:space="preserve">Tulos</w:t>
      </w:r>
    </w:p>
    <w:p>
      <w:r>
        <w:t xml:space="preserve">Hän kuvasi tarkoituksella näyttelijöiden kanssa molempien puolien reunalla. Tämä tehtiin, jotta heidät voitaisiin näyttää vain laajakuvana.</w:t>
      </w:r>
    </w:p>
    <w:p>
      <w:r>
        <w:rPr>
          <w:b/>
        </w:rPr>
        <w:t xml:space="preserve">Esimerkki 0.323</w:t>
      </w:r>
    </w:p>
    <w:p>
      <w:r>
        <w:t xml:space="preserve">Rakennustyöt saatiin päätökseen vuonna 1254 Friedrichin pojan, Saksan Conrad IV:n aikana.</w:t>
      </w:r>
    </w:p>
    <w:p>
      <w:r>
        <w:rPr>
          <w:b/>
        </w:rPr>
        <w:t xml:space="preserve">Tulos</w:t>
      </w:r>
    </w:p>
    <w:p>
      <w:r>
        <w:t xml:space="preserve">Se rakennettiin vuonna 1254 Saksan Konrad IV:n johdolla.</w:t>
      </w:r>
    </w:p>
    <w:p>
      <w:r>
        <w:rPr>
          <w:b/>
        </w:rPr>
        <w:t xml:space="preserve">Tulos</w:t>
      </w:r>
    </w:p>
    <w:p>
      <w:r>
        <w:t xml:space="preserve">Rakennustyöt saatiin päätökseen vuonna 1254. Hallitsijana oli Saksan Konrad IV. Hän oli Fredrikin poika.</w:t>
      </w:r>
    </w:p>
    <w:p>
      <w:r>
        <w:rPr>
          <w:b/>
        </w:rPr>
        <w:t xml:space="preserve">Tulos</w:t>
      </w:r>
    </w:p>
    <w:p>
      <w:r>
        <w:t xml:space="preserve">Rakentaminen aloitettiin vuonna 1254 Friedrichin pojan johdolla. Hän oli Saksan Conrad IV.</w:t>
      </w:r>
    </w:p>
    <w:p>
      <w:r>
        <w:rPr>
          <w:b/>
        </w:rPr>
        <w:t xml:space="preserve">Tulos</w:t>
      </w:r>
    </w:p>
    <w:p>
      <w:r>
        <w:t xml:space="preserve">Rakennustyöt viimeisteli vuonna 1254 Fredrikin poika, Saksan Conrad IV.</w:t>
      </w:r>
    </w:p>
    <w:p>
      <w:r>
        <w:rPr>
          <w:b/>
        </w:rPr>
        <w:t xml:space="preserve">Tulos</w:t>
      </w:r>
    </w:p>
    <w:p>
      <w:r>
        <w:t xml:space="preserve">Se valmistui vuonna 1254 Fredrikin pojan, Saksan Konrad IV:n aikana.</w:t>
      </w:r>
    </w:p>
    <w:p>
      <w:r>
        <w:rPr>
          <w:b/>
        </w:rPr>
        <w:t xml:space="preserve">Tulos</w:t>
      </w:r>
    </w:p>
    <w:p>
      <w:r>
        <w:t xml:space="preserve">Fredrikin poika Conrad IV johti rakentamista vuonna 1254.</w:t>
      </w:r>
    </w:p>
    <w:p>
      <w:r>
        <w:rPr>
          <w:b/>
        </w:rPr>
        <w:t xml:space="preserve">Esimerkki 0.324</w:t>
      </w:r>
    </w:p>
    <w:p>
      <w:r>
        <w:t xml:space="preserve">Vierailevien merimiesten ja vankien välinen yhteydenpito oli kielletty.</w:t>
      </w:r>
    </w:p>
    <w:p>
      <w:r>
        <w:rPr>
          <w:b/>
        </w:rPr>
        <w:t xml:space="preserve">Tulos</w:t>
      </w:r>
    </w:p>
    <w:p>
      <w:r>
        <w:t xml:space="preserve">Vierailevien merimiesten ja vankien välinen yhteydenpito oli kielletty.</w:t>
      </w:r>
    </w:p>
    <w:p>
      <w:r>
        <w:rPr>
          <w:b/>
        </w:rPr>
        <w:t xml:space="preserve">Tulos</w:t>
      </w:r>
    </w:p>
    <w:p>
      <w:r>
        <w:t xml:space="preserve">Vierailevia merimiehiä ja vankeja kiellettiin tapaamasta toisiaan.</w:t>
      </w:r>
    </w:p>
    <w:p>
      <w:r>
        <w:rPr>
          <w:b/>
        </w:rPr>
        <w:t xml:space="preserve">Tulos</w:t>
      </w:r>
    </w:p>
    <w:p>
      <w:r>
        <w:t xml:space="preserve">Vierailevien merimiesten ja vankien välinen yhteydenpito lopetettiin.</w:t>
      </w:r>
    </w:p>
    <w:p>
      <w:r>
        <w:rPr>
          <w:b/>
        </w:rPr>
        <w:t xml:space="preserve">Tulos</w:t>
      </w:r>
    </w:p>
    <w:p>
      <w:r>
        <w:t xml:space="preserve">Merimiehet eivät voineet vierailla vankien luona.</w:t>
      </w:r>
    </w:p>
    <w:p>
      <w:r>
        <w:rPr>
          <w:b/>
        </w:rPr>
        <w:t xml:space="preserve">Tulos</w:t>
      </w:r>
    </w:p>
    <w:p>
      <w:r>
        <w:t xml:space="preserve">Vierailevien merimiesten ja vankien välinen keskustelu oli kielletty.</w:t>
      </w:r>
    </w:p>
    <w:p>
      <w:r>
        <w:rPr>
          <w:b/>
        </w:rPr>
        <w:t xml:space="preserve">Esimerkki 0.325</w:t>
      </w:r>
    </w:p>
    <w:p>
      <w:r>
        <w:t xml:space="preserve">Konvektio voimistui 11. elokuuta, ja 12. elokuuta trooppisen aallon ja ylätason matalikon vuorovaikutus alueella johti laajaan epäjärjestäytyneiden ukkosmyrskyjen alueeseen, joka ulottui läntiseltä Karibianmereltä Bahaman keskiosiin.</w:t>
      </w:r>
    </w:p>
    <w:p>
      <w:r>
        <w:rPr>
          <w:b/>
        </w:rPr>
        <w:t xml:space="preserve">Tulos</w:t>
      </w:r>
    </w:p>
    <w:p>
      <w:r>
        <w:t xml:space="preserve">Konvektio lisääntyi 11. elokuuta, ja 12. elokuuta trooppisen aallon ja ylätason matalikon vuorovaikutus alueella johti laajaan epäjärjestäytyneiden ukkosmyrskyjen alueeseen läntiseltä Karibianmereltä Bahaman keskiosiin.</w:t>
      </w:r>
    </w:p>
    <w:p>
      <w:r>
        <w:rPr>
          <w:b/>
        </w:rPr>
        <w:t xml:space="preserve">Tulos</w:t>
      </w:r>
    </w:p>
    <w:p>
      <w:r>
        <w:t xml:space="preserve">Konvektio lisääntyi 11. elokuuta, ja 12. elokuuta trooppisen aallon ja ylätason matalapaineen vuorovaikutus alueella loi laajan epäjärjestäytyneiden ukkosmyrskyjen alueen.</w:t>
      </w:r>
    </w:p>
    <w:p>
      <w:r>
        <w:rPr>
          <w:b/>
        </w:rPr>
        <w:t xml:space="preserve">Tulos</w:t>
      </w:r>
    </w:p>
    <w:p>
      <w:r>
        <w:t xml:space="preserve">Konvektio lisääntyi 11. elokuuta. Elokuun 12. päivään mennessä trooppisen aallon ja ylätason matalikon vuorovaikutus alueella aiheutti laajan alueen epäjärjestäytyneitä ukkosmyrskyjä. Ne kulkivat läntiseltä Karibianmereltä Bahaman keskiosiin.</w:t>
      </w:r>
    </w:p>
    <w:p>
      <w:r>
        <w:rPr>
          <w:b/>
        </w:rPr>
        <w:t xml:space="preserve">Tulos</w:t>
      </w:r>
    </w:p>
    <w:p>
      <w:r>
        <w:t xml:space="preserve">Konvektio lisääntyi 11. elokuuta. Elokuun 12. päivään mennessä trooppisen aallon ja ylätason matalikon vuorovaikutus alueella loi laajan alueen epäjärjestäytyneitä ukkosmyrskyjä. Tämä ulottui läntiseltä Karibianmereltä Bahaman keskiosiin.</w:t>
      </w:r>
    </w:p>
    <w:p>
      <w:r>
        <w:rPr>
          <w:b/>
        </w:rPr>
        <w:t xml:space="preserve">Tulos</w:t>
      </w:r>
    </w:p>
    <w:p>
      <w:r>
        <w:t xml:space="preserve">Konvektiovirtaukset lisääntyivät 11. elokuuta. Elokuun 12. päivään mennessä trooppinen aalto ja ylätason matalapaine olivat vuorovaikutuksessa keskenään ja loivat laajan epäjärjestäytyneiden ukkosmyrskyjen alueen läntiseltä Karibianmereltä Bahaman keskiosiin.</w:t>
      </w:r>
    </w:p>
    <w:p>
      <w:r>
        <w:rPr>
          <w:b/>
        </w:rPr>
        <w:t xml:space="preserve">Tulos</w:t>
      </w:r>
    </w:p>
    <w:p>
      <w:r>
        <w:t xml:space="preserve">Konvektio lisääntyi 11. elokuuta. Trooppisen aallon ja ylätason matalikon välinen vuorovaikutus johti epäjärjestyneisiin ukkosmyrskyihin 12. elokuuta. Se ulottui läntiseltä Karibianmereltä Bahaman keskiosiin.</w:t>
      </w:r>
    </w:p>
    <w:p>
      <w:r>
        <w:rPr>
          <w:b/>
        </w:rPr>
        <w:t xml:space="preserve">Esimerkki 0.326</w:t>
      </w:r>
    </w:p>
    <w:p>
      <w:r>
        <w:t xml:space="preserve">Aggressiivisen laajentumisen ja laajennetun ruokalistan myötä leipomotuotteet ulkoistettiin.</w:t>
      </w:r>
    </w:p>
    <w:p>
      <w:r>
        <w:rPr>
          <w:b/>
        </w:rPr>
        <w:t xml:space="preserve">Tulos</w:t>
      </w:r>
    </w:p>
    <w:p>
      <w:r>
        <w:t xml:space="preserve">Aggressiivisen laajentumisen ja lisävaihtoehtojen myötä leipomotuotteiden ulkoistaminen lisääntyi.</w:t>
      </w:r>
    </w:p>
    <w:p>
      <w:r>
        <w:rPr>
          <w:b/>
        </w:rPr>
        <w:t xml:space="preserve">Tulos</w:t>
      </w:r>
    </w:p>
    <w:p>
      <w:r>
        <w:t xml:space="preserve">Leipomotuotteita ulkoistettiin aggressiivisen laajentumisen ja laajennetun ruokalistan vuoksi.</w:t>
      </w:r>
    </w:p>
    <w:p>
      <w:r>
        <w:rPr>
          <w:b/>
        </w:rPr>
        <w:t xml:space="preserve">Tulos</w:t>
      </w:r>
    </w:p>
    <w:p>
      <w:r>
        <w:t xml:space="preserve">Aggressiivisen laajentumisen ja laajennetun ruokalistan myötä leipomotuotteet ulkoistettiin.</w:t>
      </w:r>
    </w:p>
    <w:p>
      <w:r>
        <w:rPr>
          <w:b/>
        </w:rPr>
        <w:t xml:space="preserve">Tulos</w:t>
      </w:r>
    </w:p>
    <w:p>
      <w:r>
        <w:t xml:space="preserve">Leipomotuotteiden ulkoistaminen johtui aggressiivisesta laajentumisesta ja ruokalistojen laajentamisesta.</w:t>
      </w:r>
    </w:p>
    <w:p>
      <w:r>
        <w:rPr>
          <w:b/>
        </w:rPr>
        <w:t xml:space="preserve">Tulos</w:t>
      </w:r>
    </w:p>
    <w:p>
      <w:r>
        <w:t xml:space="preserve">Laajentumisen ja ruokalistan kasvattamisen myötä leipomotuotteita tuotiin muualta.</w:t>
      </w:r>
    </w:p>
    <w:p>
      <w:r>
        <w:rPr>
          <w:b/>
        </w:rPr>
        <w:t xml:space="preserve">Tulos</w:t>
      </w:r>
    </w:p>
    <w:p>
      <w:r>
        <w:t xml:space="preserve">Rohkean kasvun ja laajemman ruokalistan myötä tulivat myös leivonnaiset.</w:t>
      </w:r>
    </w:p>
    <w:p>
      <w:r>
        <w:rPr>
          <w:b/>
        </w:rPr>
        <w:t xml:space="preserve">Tulos</w:t>
      </w:r>
    </w:p>
    <w:p>
      <w:r>
        <w:t xml:space="preserve">Aggressiivinen laajentuminen ja laajennettu ruokalista johtivat leipomotuotteiden ulkoistamiseen.</w:t>
      </w:r>
    </w:p>
    <w:p>
      <w:r>
        <w:rPr>
          <w:b/>
        </w:rPr>
        <w:t xml:space="preserve">Esimerkki 0.327</w:t>
      </w:r>
    </w:p>
    <w:p>
      <w:r>
        <w:t xml:space="preserve">Krikettikentät Ketju on säilynyt myös krikettikentän pituutena.</w:t>
      </w:r>
    </w:p>
    <w:p>
      <w:r>
        <w:rPr>
          <w:b/>
        </w:rPr>
        <w:t xml:space="preserve">Tulos</w:t>
      </w:r>
    </w:p>
    <w:p>
      <w:r>
        <w:t xml:space="preserve">Ketju on krikettikentän pituinen.</w:t>
      </w:r>
    </w:p>
    <w:p>
      <w:r>
        <w:rPr>
          <w:b/>
        </w:rPr>
        <w:t xml:space="preserve">Tulos</w:t>
      </w:r>
    </w:p>
    <w:p>
      <w:r>
        <w:t xml:space="preserve">Ketju on säilynyt myös krikettikentän pituutena kriketissä.</w:t>
      </w:r>
    </w:p>
    <w:p>
      <w:r>
        <w:rPr>
          <w:b/>
        </w:rPr>
        <w:t xml:space="preserve">Tulos</w:t>
      </w:r>
    </w:p>
    <w:p>
      <w:r>
        <w:t xml:space="preserve">Ketju on säilynyt krikettikentän pituisena.</w:t>
      </w:r>
    </w:p>
    <w:p>
      <w:r>
        <w:rPr>
          <w:b/>
        </w:rPr>
        <w:t xml:space="preserve">Tulos</w:t>
      </w:r>
    </w:p>
    <w:p>
      <w:r>
        <w:t xml:space="preserve">Ketju on myös osa krikettikentän pituutta.</w:t>
      </w:r>
    </w:p>
    <w:p>
      <w:r>
        <w:rPr>
          <w:b/>
        </w:rPr>
        <w:t xml:space="preserve">Tulos</w:t>
      </w:r>
    </w:p>
    <w:p>
      <w:r>
        <w:t xml:space="preserve">Ketju on säilynyt myös krikettikentän pituisena.</w:t>
      </w:r>
    </w:p>
    <w:p>
      <w:r>
        <w:rPr>
          <w:b/>
        </w:rPr>
        <w:t xml:space="preserve">Esimerkki 0.328</w:t>
      </w:r>
    </w:p>
    <w:p>
      <w:r>
        <w:t xml:space="preserve">Cruiserweight Open WWE Cruiserweight Championship 10: 28 7 Goldberg voitti Brock Lesnarin.</w:t>
      </w:r>
    </w:p>
    <w:p>
      <w:r>
        <w:rPr>
          <w:b/>
        </w:rPr>
        <w:t xml:space="preserve">Tulos</w:t>
      </w:r>
    </w:p>
    <w:p>
      <w:r>
        <w:t xml:space="preserve">WWE Cruiserweight Championship -ottelussa Goldberg voitti Brock Lesnarin.</w:t>
      </w:r>
    </w:p>
    <w:p>
      <w:r>
        <w:rPr>
          <w:b/>
        </w:rPr>
        <w:t xml:space="preserve">Tulos</w:t>
      </w:r>
    </w:p>
    <w:p>
      <w:r>
        <w:t xml:space="preserve">Goldberg voitti Brock Lesnarin WWE Cruiserweight Championshipin.</w:t>
      </w:r>
    </w:p>
    <w:p>
      <w:r>
        <w:rPr>
          <w:b/>
        </w:rPr>
        <w:t xml:space="preserve">Tulos</w:t>
      </w:r>
    </w:p>
    <w:p>
      <w:r>
        <w:t xml:space="preserve">Cruiserweight Open WWE:n Cruiserweight-mestaruudesta: 10: 28 7: Goldberg voitti Brock Lesnarin.</w:t>
      </w:r>
    </w:p>
    <w:p>
      <w:r>
        <w:rPr>
          <w:b/>
        </w:rPr>
        <w:t xml:space="preserve">Tulos</w:t>
      </w:r>
    </w:p>
    <w:p>
      <w:r>
        <w:t xml:space="preserve">Goldberg voitti Brock Lesnarin WWE:n Cruiserweight-mestaruudesta.</w:t>
      </w:r>
    </w:p>
    <w:p>
      <w:r>
        <w:rPr>
          <w:b/>
        </w:rPr>
        <w:t xml:space="preserve">Tulos</w:t>
      </w:r>
    </w:p>
    <w:p>
      <w:r>
        <w:t xml:space="preserve">Goldberg voitti Brock Lesnarin WWE Cruiserweight -mestaruudesta.</w:t>
      </w:r>
    </w:p>
    <w:p>
      <w:r>
        <w:rPr>
          <w:b/>
        </w:rPr>
        <w:t xml:space="preserve">Tulos</w:t>
      </w:r>
    </w:p>
    <w:p>
      <w:r>
        <w:t xml:space="preserve">Cruiserweight Avattu WWE Cruiserweight Championship, jossa Goldberg voitti Brock Lesnarin.</w:t>
      </w:r>
    </w:p>
    <w:p>
      <w:r>
        <w:rPr>
          <w:b/>
        </w:rPr>
        <w:t xml:space="preserve">Esimerkki 0.329</w:t>
      </w:r>
    </w:p>
    <w:p>
      <w:r>
        <w:t xml:space="preserve">Valencian viljely Orange Countyssa oli lähes loppunut 1990-luvun puoliväliin mennessä kiinteistökustannusten nousun vuoksi, mikä ajoi suurimman osan Etelä-Kalifornian appelsiiniteollisuudesta Floridaan.</w:t>
      </w:r>
    </w:p>
    <w:p>
      <w:r>
        <w:rPr>
          <w:b/>
        </w:rPr>
        <w:t xml:space="preserve">Tulos</w:t>
      </w:r>
    </w:p>
    <w:p>
      <w:r>
        <w:t xml:space="preserve">Valencian viljely Orange Countyssa oli pääosin loppunut 1990-luvun puoliväliin mennessä. Tämä johtui kiinteistökustannusten noususta. Se ajoi suurimman osan Etelä-Kalifornian jäljellä olevasta appelsiiniteollisuudesta Floridaan.</w:t>
      </w:r>
    </w:p>
    <w:p>
      <w:r>
        <w:rPr>
          <w:b/>
        </w:rPr>
        <w:t xml:space="preserve">Tulos</w:t>
      </w:r>
    </w:p>
    <w:p>
      <w:r>
        <w:t xml:space="preserve">Valencian kehittäminen Orange Countyssa oli pysähtynyt 1990-luvun puoliväliin mennessä korkeiden kiinteistökustannusten vuoksi. Siksi appelsiiniteollisuus siirtyi Floridaan.</w:t>
      </w:r>
    </w:p>
    <w:p>
      <w:r>
        <w:rPr>
          <w:b/>
        </w:rPr>
        <w:t xml:space="preserve">Tulos</w:t>
      </w:r>
    </w:p>
    <w:p>
      <w:r>
        <w:t xml:space="preserve">Suurin osa Etelä-Kalifornian Valencian appelsiiniteollisuudesta muutti Floridaan 1990-luvulla kiinteistökustannusten nousun vuoksi.</w:t>
      </w:r>
    </w:p>
    <w:p>
      <w:r>
        <w:rPr>
          <w:b/>
        </w:rPr>
        <w:t xml:space="preserve">Tulos</w:t>
      </w:r>
    </w:p>
    <w:p>
      <w:r>
        <w:t xml:space="preserve">Valencian viljely Orange Countyssa oli lähes loppunut 1990-luvun puoliväliin mennessä kiinteistökustannusten nousun vuoksi.  Jäljelle jäänyt appelsiiniteollisuus ajettiin pois Etelä-Kaliforniasta Floridaan.</w:t>
      </w:r>
    </w:p>
    <w:p>
      <w:r>
        <w:rPr>
          <w:b/>
        </w:rPr>
        <w:t xml:space="preserve">Tulos</w:t>
      </w:r>
    </w:p>
    <w:p>
      <w:r>
        <w:t xml:space="preserve">Kiinteistöjen hintojen nousu johti jyrkkään laskuun Valencian viljelyn vähenemiseen Orange Countyssa 90-luvun puolivälissä. Suurin osa appelsiininviljelystä tapahtuu nykyään Floridassa.</w:t>
      </w:r>
    </w:p>
    <w:p>
      <w:r>
        <w:rPr>
          <w:b/>
        </w:rPr>
        <w:t xml:space="preserve">Esimerkki 0.330</w:t>
      </w:r>
    </w:p>
    <w:p>
      <w:r>
        <w:t xml:space="preserve">Kulttuuri Nouakchottin nähtävyyksiä ovat Nouakchottin museo, useat markkinat, kuten Nouakchottin hopeamarkkinat, ja rannat.</w:t>
      </w:r>
    </w:p>
    <w:p>
      <w:r>
        <w:rPr>
          <w:b/>
        </w:rPr>
        <w:t xml:space="preserve">Tulos</w:t>
      </w:r>
    </w:p>
    <w:p>
      <w:r>
        <w:t xml:space="preserve">Nouakchottin kulttuurinähtävyyksiin kuuluvat Nouakchottin museo, useat markkinat ja rannat.</w:t>
      </w:r>
    </w:p>
    <w:p>
      <w:r>
        <w:rPr>
          <w:b/>
        </w:rPr>
        <w:t xml:space="preserve">Tulos</w:t>
      </w:r>
    </w:p>
    <w:p>
      <w:r>
        <w:t xml:space="preserve">Nouakchottin museo, Nouakchottin hopeamarkkinat ja rannat ovat esimerkkejä Nouakchottin kulttuurinähtävyyksistä.</w:t>
      </w:r>
    </w:p>
    <w:p>
      <w:r>
        <w:rPr>
          <w:b/>
        </w:rPr>
        <w:t xml:space="preserve">Tulos</w:t>
      </w:r>
    </w:p>
    <w:p>
      <w:r>
        <w:t xml:space="preserve">Nouakchottin nähtävyyksiin kuuluvat Nouakchottin museo, Nouakchottin hopeamarkkinat ja rannat.</w:t>
      </w:r>
    </w:p>
    <w:p>
      <w:r>
        <w:rPr>
          <w:b/>
        </w:rPr>
        <w:t xml:space="preserve">Tulos</w:t>
      </w:r>
    </w:p>
    <w:p>
      <w:r>
        <w:t xml:space="preserve">Nouakchottin museo, hopeamarkkinat ja rannat ovat joitakin kaupungin nähtävyyksiä.</w:t>
      </w:r>
    </w:p>
    <w:p>
      <w:r>
        <w:rPr>
          <w:b/>
        </w:rPr>
        <w:t xml:space="preserve">Tulos</w:t>
      </w:r>
    </w:p>
    <w:p>
      <w:r>
        <w:t xml:space="preserve">Kulttuuri Nouakchottin nähtävyyksiä ovat Nouakchottin museo, useat markkinat, kuten Nouakchottin hopeamarkkinat, ja rannat.</w:t>
      </w:r>
    </w:p>
    <w:p>
      <w:r>
        <w:rPr>
          <w:b/>
        </w:rPr>
        <w:t xml:space="preserve">Tulos</w:t>
      </w:r>
    </w:p>
    <w:p>
      <w:r>
        <w:t xml:space="preserve">Nouakchottin nähtävyyksiin kuuluvat Nouakchottin museo, useat markkinat ja rannat. Nouakchottin hopeamarkkinat ovat yksi markkina-alue.</w:t>
      </w:r>
    </w:p>
    <w:p>
      <w:r>
        <w:rPr>
          <w:b/>
        </w:rPr>
        <w:t xml:space="preserve">Tulos</w:t>
      </w:r>
    </w:p>
    <w:p>
      <w:r>
        <w:t xml:space="preserve">Kulttuuri Nouakchottin nähtävyyksiin kuuluu museo, markkinat ja rannat.</w:t>
      </w:r>
    </w:p>
    <w:p>
      <w:r>
        <w:rPr>
          <w:b/>
        </w:rPr>
        <w:t xml:space="preserve">Esimerkki 0.331</w:t>
      </w:r>
    </w:p>
    <w:p>
      <w:r>
        <w:t xml:space="preserve">Nykyisistä palkinnoista äänestää Golden Raspberry Award Foundationin (GRAF) jäsenistö, ja jäsenyys on avoimesti yleisön saatavilla, toisin kuin Oscar-palkinnoissa.</w:t>
      </w:r>
    </w:p>
    <w:p>
      <w:r>
        <w:rPr>
          <w:b/>
        </w:rPr>
        <w:t xml:space="preserve">Tulos</w:t>
      </w:r>
    </w:p>
    <w:p>
      <w:r>
        <w:t xml:space="preserve">Palkinnot jaetaan Golden Raspberry Award -säätiön jäsenten äänten perusteella. Säätiön jäsenyys on avoin kaikille yleisölle.</w:t>
      </w:r>
    </w:p>
    <w:p>
      <w:r>
        <w:rPr>
          <w:b/>
        </w:rPr>
        <w:t xml:space="preserve">Tulos</w:t>
      </w:r>
    </w:p>
    <w:p>
      <w:r>
        <w:t xml:space="preserve">Nykyisistä palkinnoista äänestää Golden Raspberry Award Foundationin (GRAF) jäsenistö.  Jäsenyys on yleisön saatavilla, toisin kuin Oscar-palkinnoissa.</w:t>
      </w:r>
    </w:p>
    <w:p>
      <w:r>
        <w:rPr>
          <w:b/>
        </w:rPr>
        <w:t xml:space="preserve">Tulos</w:t>
      </w:r>
    </w:p>
    <w:p>
      <w:r>
        <w:t xml:space="preserve">Nykyisistä palkinnoista äänestää Golden Raspberry Award Foundationin (GRAF) jäsenistö. Jäsenyys on yleisön saatavilla, toisin kuin Oscar-palkinnoissa.</w:t>
      </w:r>
    </w:p>
    <w:p>
      <w:r>
        <w:rPr>
          <w:b/>
        </w:rPr>
        <w:t xml:space="preserve">Tulos</w:t>
      </w:r>
    </w:p>
    <w:p>
      <w:r>
        <w:t xml:space="preserve">Golden Raspberry Award Foundationin jäsenet äänestävät palkinnoista. Jäsenyys on yleisön saatavilla, toisin kuin Oscar-palkinnoissa.</w:t>
      </w:r>
    </w:p>
    <w:p>
      <w:r>
        <w:rPr>
          <w:b/>
        </w:rPr>
        <w:t xml:space="preserve">Tulos</w:t>
      </w:r>
    </w:p>
    <w:p>
      <w:r>
        <w:t xml:space="preserve">Golden Raspberry Award Foundationin (GRAF) jäsenet äänestävät nykyisistä palkinnoista. Jäsenyys on avoimesti yleisön saatavilla.</w:t>
      </w:r>
    </w:p>
    <w:p>
      <w:r>
        <w:rPr>
          <w:b/>
        </w:rPr>
        <w:t xml:space="preserve">Tulos</w:t>
      </w:r>
    </w:p>
    <w:p>
      <w:r>
        <w:t xml:space="preserve">Palkinnoista äänestävät Golden Raspberry Award Foundationin (GRAF) jäsenet. Jäsenyys on avoin yleisölle, toisin kuin Oscar-palkinnoissa.</w:t>
      </w:r>
    </w:p>
    <w:p>
      <w:r>
        <w:rPr>
          <w:b/>
        </w:rPr>
        <w:t xml:space="preserve">Tulos</w:t>
      </w:r>
    </w:p>
    <w:p>
      <w:r>
        <w:t xml:space="preserve">Toisin kuin Acadamy-palkinnot, Golden Raspberry Award Foundation on avoin yleisölle, ja sen jäsenet äänestävät palkinnoista.</w:t>
      </w:r>
    </w:p>
    <w:p>
      <w:r>
        <w:rPr>
          <w:b/>
        </w:rPr>
        <w:t xml:space="preserve">Tulos</w:t>
      </w:r>
    </w:p>
    <w:p>
      <w:r>
        <w:t xml:space="preserve">Palkinnot myönnetään Golden Raspberry Award Foundationin jäsenyyden perusteella, ja jäsenyys on yleisön saatavilla toisin kuin Oscar-palkinnoissa.</w:t>
      </w:r>
    </w:p>
    <w:p>
      <w:r>
        <w:rPr>
          <w:b/>
        </w:rPr>
        <w:t xml:space="preserve">Esimerkki 0.332</w:t>
      </w:r>
    </w:p>
    <w:p>
      <w:r>
        <w:t xml:space="preserve">Nykyiset asemat Useimmat asemat on nimetty lähimmän päätien mukaan, jonka kautta kyseinen rata kulkee.</w:t>
      </w:r>
    </w:p>
    <w:p>
      <w:r>
        <w:rPr>
          <w:b/>
        </w:rPr>
        <w:t xml:space="preserve">Tulos</w:t>
      </w:r>
    </w:p>
    <w:p>
      <w:r>
        <w:t xml:space="preserve">Monet asemat on nimetty lähimmän päätien mukaan.</w:t>
      </w:r>
    </w:p>
    <w:p>
      <w:r>
        <w:rPr>
          <w:b/>
        </w:rPr>
        <w:t xml:space="preserve">Tulos</w:t>
      </w:r>
    </w:p>
    <w:p>
      <w:r>
        <w:t xml:space="preserve">Useimmat asemat on nimetty lähimmän päätien mukaan, jonka kautta kyseinen rata kulkee.</w:t>
      </w:r>
    </w:p>
    <w:p>
      <w:r>
        <w:rPr>
          <w:b/>
        </w:rPr>
        <w:t xml:space="preserve">Tulos</w:t>
      </w:r>
    </w:p>
    <w:p>
      <w:r>
        <w:t xml:space="preserve">Useimmat asemat on nimetty lähimmän päätien mukaan.</w:t>
      </w:r>
    </w:p>
    <w:p>
      <w:r>
        <w:rPr>
          <w:b/>
        </w:rPr>
        <w:t xml:space="preserve">Tulos</w:t>
      </w:r>
    </w:p>
    <w:p>
      <w:r>
        <w:t xml:space="preserve">Useimmat asemat on nimetty sen päätien mukaan, jonka kautta kyseisen aseman linja kulkee.</w:t>
      </w:r>
    </w:p>
    <w:p>
      <w:r>
        <w:rPr>
          <w:b/>
        </w:rPr>
        <w:t xml:space="preserve">Tulos</w:t>
      </w:r>
    </w:p>
    <w:p>
      <w:r>
        <w:t xml:space="preserve">Useimmat asemat on nimetty lähimmän päätien mukaan, jonka kautta linja kulkee.</w:t>
      </w:r>
    </w:p>
    <w:p>
      <w:r>
        <w:rPr>
          <w:b/>
        </w:rPr>
        <w:t xml:space="preserve">Tulos</w:t>
      </w:r>
    </w:p>
    <w:p>
      <w:r>
        <w:t xml:space="preserve">Useimmat asemat on nimetty lähimmän päätien mukaan, jonka kautta rata kulkee.</w:t>
      </w:r>
    </w:p>
    <w:p>
      <w:r>
        <w:rPr>
          <w:b/>
        </w:rPr>
        <w:t xml:space="preserve">Esimerkki 0.333</w:t>
      </w:r>
    </w:p>
    <w:p>
      <w:r>
        <w:t xml:space="preserve">Hän on nykyisin kulttuuri-, media- ja urheiluministeri ja lounaisministeri ja yksi ensimmäisistä avoimesti homoseksuaaleista kansanedustajista.</w:t>
      </w:r>
    </w:p>
    <w:p>
      <w:r>
        <w:rPr>
          <w:b/>
        </w:rPr>
        <w:t xml:space="preserve">Tulos</w:t>
      </w:r>
    </w:p>
    <w:p>
      <w:r>
        <w:t xml:space="preserve">Hän oli yksi ensimmäisistä avoimesti homoseksuaalisista kansanedustajista. Hän toimii kulttuuri-, media- ja urheiluministerinä ja lounaisministeriön ministerinä.</w:t>
      </w:r>
    </w:p>
    <w:p>
      <w:r>
        <w:rPr>
          <w:b/>
        </w:rPr>
        <w:t xml:space="preserve">Tulos</w:t>
      </w:r>
    </w:p>
    <w:p>
      <w:r>
        <w:t xml:space="preserve">Kulttuuri-, media- ja urheiluministeri ja lounaisministeri, on yksi ensimmäisistä homopuolueiden kansanedustajista.</w:t>
      </w:r>
    </w:p>
    <w:p>
      <w:r>
        <w:rPr>
          <w:b/>
        </w:rPr>
        <w:t xml:space="preserve">Tulos</w:t>
      </w:r>
    </w:p>
    <w:p>
      <w:r>
        <w:t xml:space="preserve">Hän oli yksi ensimmäisistä avoimesti homoseksuaalisista kansanedustajista.</w:t>
      </w:r>
    </w:p>
    <w:p>
      <w:r>
        <w:rPr>
          <w:b/>
        </w:rPr>
        <w:t xml:space="preserve">Tulos</w:t>
      </w:r>
    </w:p>
    <w:p>
      <w:r>
        <w:t xml:space="preserve">Hän on nykyään kulttuuri-, media- ja urheiluministeri ja lounaisministeri. Hän oli yksi ensimmäisistä avoimesti homoseksuaaleista parlamentin jäsenistä.</w:t>
      </w:r>
    </w:p>
    <w:p>
      <w:r>
        <w:rPr>
          <w:b/>
        </w:rPr>
        <w:t xml:space="preserve">Tulos</w:t>
      </w:r>
    </w:p>
    <w:p>
      <w:r>
        <w:t xml:space="preserve">Lounaisministeri, joka on myös kulttuuri-, media- ja urheiluministeri, oli yksi ensimmäisistä avoimesti homoseksuaaleista parlamentin jäsenistä.</w:t>
      </w:r>
    </w:p>
    <w:p>
      <w:r>
        <w:rPr>
          <w:b/>
        </w:rPr>
        <w:t xml:space="preserve">Tulos</w:t>
      </w:r>
    </w:p>
    <w:p>
      <w:r>
        <w:t xml:space="preserve">Kulttuuri-, media- ja urheiluministeri, Lounais-Suomen ministeri, oli yksi ensimmäisistä avoimesti homoseksuaaleista kansanedustajista.</w:t>
      </w:r>
    </w:p>
    <w:p>
      <w:r>
        <w:rPr>
          <w:b/>
        </w:rPr>
        <w:t xml:space="preserve">Esimerkki 0.334</w:t>
      </w:r>
    </w:p>
    <w:p>
      <w:r>
        <w:t xml:space="preserve">Daikokuten on saanut alkunsa intialaisesta jumaluudesta, Shivasta.</w:t>
      </w:r>
    </w:p>
    <w:p>
      <w:r>
        <w:rPr>
          <w:b/>
        </w:rPr>
        <w:t xml:space="preserve">Tulos</w:t>
      </w:r>
    </w:p>
    <w:p>
      <w:r>
        <w:t xml:space="preserve">Daikokuten kehittyi Shivasta.</w:t>
      </w:r>
    </w:p>
    <w:p>
      <w:r>
        <w:rPr>
          <w:b/>
        </w:rPr>
        <w:t xml:space="preserve">Tulos</w:t>
      </w:r>
    </w:p>
    <w:p>
      <w:r>
        <w:t xml:space="preserve">Daikokuten kehittyi intialaisesta Shiva-jumalasta.</w:t>
      </w:r>
    </w:p>
    <w:p>
      <w:r>
        <w:rPr>
          <w:b/>
        </w:rPr>
        <w:t xml:space="preserve">Tulos</w:t>
      </w:r>
    </w:p>
    <w:p>
      <w:r>
        <w:t xml:space="preserve">Daikokuten tuli intialaisesta jumaluudesta, Shivasta.</w:t>
      </w:r>
    </w:p>
    <w:p>
      <w:r>
        <w:rPr>
          <w:b/>
        </w:rPr>
        <w:t xml:space="preserve">Tulos</w:t>
      </w:r>
    </w:p>
    <w:p>
      <w:r>
        <w:t xml:space="preserve">Daikokuten on Shivan evoluutio.</w:t>
      </w:r>
    </w:p>
    <w:p>
      <w:r>
        <w:rPr>
          <w:b/>
        </w:rPr>
        <w:t xml:space="preserve">Tulos</w:t>
      </w:r>
    </w:p>
    <w:p>
      <w:r>
        <w:t xml:space="preserve">Intialainen jumaluus Shiva johti Daikokuteniin.</w:t>
      </w:r>
    </w:p>
    <w:p>
      <w:r>
        <w:rPr>
          <w:b/>
        </w:rPr>
        <w:t xml:space="preserve">Esimerkki 0.335</w:t>
      </w:r>
    </w:p>
    <w:p>
      <w:r>
        <w:t xml:space="preserve">Daniel Waters sai tunnustusta myös käsikirjoituksestaan, joka voitti vuonna 1990 Edgar-palkinnon.</w:t>
      </w:r>
    </w:p>
    <w:p>
      <w:r>
        <w:rPr>
          <w:b/>
        </w:rPr>
        <w:t xml:space="preserve">Tulos</w:t>
      </w:r>
    </w:p>
    <w:p>
      <w:r>
        <w:t xml:space="preserve">Daniel Waters voitti käsikirjoituksestaan Edgar-palkinnon vuonna 1990.</w:t>
      </w:r>
    </w:p>
    <w:p>
      <w:r>
        <w:rPr>
          <w:b/>
        </w:rPr>
        <w:t xml:space="preserve">Tulos</w:t>
      </w:r>
    </w:p>
    <w:p>
      <w:r>
        <w:t xml:space="preserve">Daniel Waters sai tunnustusta käsikirjoituksestaan. Se voitti Edgar-palkinnon vuonna 1990.</w:t>
      </w:r>
    </w:p>
    <w:p>
      <w:r>
        <w:rPr>
          <w:b/>
        </w:rPr>
        <w:t xml:space="preserve">Tulos</w:t>
      </w:r>
    </w:p>
    <w:p>
      <w:r>
        <w:t xml:space="preserve">Myös Daniel Waters sai tunnustusta käsikirjoituksestaan. Se voitti Edgar-palkinnon vuonna 1990.</w:t>
      </w:r>
    </w:p>
    <w:p>
      <w:r>
        <w:rPr>
          <w:b/>
        </w:rPr>
        <w:t xml:space="preserve">Tulos</w:t>
      </w:r>
    </w:p>
    <w:p>
      <w:r>
        <w:t xml:space="preserve">Daniel Waters sai tunnustusta käsikirjoituksestaan ja voitti Edgar-palkinnon vuonna 1990.</w:t>
      </w:r>
    </w:p>
    <w:p>
      <w:r>
        <w:rPr>
          <w:b/>
        </w:rPr>
        <w:t xml:space="preserve">Tulos</w:t>
      </w:r>
    </w:p>
    <w:p>
      <w:r>
        <w:t xml:space="preserve">Daniel Waters tunnettiin elokuvakäsikirjoituksistaan. Käsikirjoitus voitti Edgar-palkinnon vuonna 1990.</w:t>
      </w:r>
    </w:p>
    <w:p>
      <w:r>
        <w:rPr>
          <w:b/>
        </w:rPr>
        <w:t xml:space="preserve">Tulos</w:t>
      </w:r>
    </w:p>
    <w:p>
      <w:r>
        <w:t xml:space="preserve">Daniel Waters huomioitiin käsikirjoituksestaan. Se voitti Edgar-palkinnon vuonna 1990.</w:t>
      </w:r>
    </w:p>
    <w:p>
      <w:r>
        <w:rPr>
          <w:b/>
        </w:rPr>
        <w:t xml:space="preserve">Esimerkki 0.336</w:t>
      </w:r>
    </w:p>
    <w:p>
      <w:r>
        <w:t xml:space="preserve">Dar es Salaam säilyi alueen hallinnollisena ja kaupallisena keskuksena.</w:t>
      </w:r>
    </w:p>
    <w:p>
      <w:r>
        <w:rPr>
          <w:b/>
        </w:rPr>
        <w:t xml:space="preserve">Tulos</w:t>
      </w:r>
    </w:p>
    <w:p>
      <w:r>
        <w:t xml:space="preserve">Dar es Salaam oli edelleen alueen hallinnollinen ja kaupallinen keskus.</w:t>
      </w:r>
    </w:p>
    <w:p>
      <w:r>
        <w:rPr>
          <w:b/>
        </w:rPr>
        <w:t xml:space="preserve">Tulos</w:t>
      </w:r>
    </w:p>
    <w:p>
      <w:r>
        <w:t xml:space="preserve">Dar es Salaamista tehtiin alueen hallinnollinen ja kaupallinen keskus.</w:t>
      </w:r>
    </w:p>
    <w:p>
      <w:r>
        <w:rPr>
          <w:b/>
        </w:rPr>
        <w:t xml:space="preserve">Tulos</w:t>
      </w:r>
    </w:p>
    <w:p>
      <w:r>
        <w:t xml:space="preserve">Dar es Salaam pidettiin alueen hallinnollisena ja kaupallisena keskuksena.</w:t>
      </w:r>
    </w:p>
    <w:p>
      <w:r>
        <w:rPr>
          <w:b/>
        </w:rPr>
        <w:t xml:space="preserve">Tulos</w:t>
      </w:r>
    </w:p>
    <w:p>
      <w:r>
        <w:t xml:space="preserve">Dar es Salaam pysyi alueen hallinnollisena ja kaupallisena keskuksena.</w:t>
      </w:r>
    </w:p>
    <w:p>
      <w:r>
        <w:rPr>
          <w:b/>
        </w:rPr>
        <w:t xml:space="preserve">Tulos</w:t>
      </w:r>
    </w:p>
    <w:p>
      <w:r>
        <w:t xml:space="preserve">Dar es Salaam säilyi hallinnollisena ja kaupallisena keskuksena.</w:t>
      </w:r>
    </w:p>
    <w:p>
      <w:r>
        <w:rPr>
          <w:b/>
        </w:rPr>
        <w:t xml:space="preserve">Tulos</w:t>
      </w:r>
    </w:p>
    <w:p>
      <w:r>
        <w:t xml:space="preserve">Dar es Salaam pysyi alueen hallinnollisena ja kaupallisena keskuksena.</w:t>
      </w:r>
    </w:p>
    <w:p>
      <w:r>
        <w:rPr>
          <w:b/>
        </w:rPr>
        <w:t xml:space="preserve">Esimerkki 0.337</w:t>
      </w:r>
    </w:p>
    <w:p>
      <w:r>
        <w:t xml:space="preserve">David W. Dunham, The Minor Planet Bulletin, Volume 6, s. 13 - 14 (joulukuu 1978) ADS-arkistokopio Vuonna 1993 Hubble-avaruusteleskoopin avulla tehdyissä huolellisissa tutkimuksissa ei kuitenkaan onnistuttu paikantamaan sekundaarista planeettaa.</w:t>
      </w:r>
    </w:p>
    <w:p>
      <w:r>
        <w:rPr>
          <w:b/>
        </w:rPr>
        <w:t xml:space="preserve">Tulos</w:t>
      </w:r>
    </w:p>
    <w:p>
      <w:r>
        <w:t xml:space="preserve">David Dunhams Minor Planet Bulletin, Volume 6, s. 13-14 arkistoi sen, mutta vuonna 1993 tehdyn huolellisen tutkimuksen jälkeen Hubble Space Telescope ei löytänyt toista.</w:t>
      </w:r>
    </w:p>
    <w:p>
      <w:r>
        <w:rPr>
          <w:b/>
        </w:rPr>
        <w:t xml:space="preserve">Tulos</w:t>
      </w:r>
    </w:p>
    <w:p>
      <w:r>
        <w:t xml:space="preserve">Vuonna 1993 Hubble-teleskoopin avulla tehdyissä huolellisissa tutkimuksissa ei kuitenkaan löydetty toissijaista tähteä.</w:t>
      </w:r>
    </w:p>
    <w:p>
      <w:r>
        <w:rPr>
          <w:b/>
        </w:rPr>
        <w:t xml:space="preserve">Tulos</w:t>
      </w:r>
    </w:p>
    <w:p>
      <w:r>
        <w:t xml:space="preserve">Hubble-teleskooppi ei löytänyt toista vuonna 1993 tehdyn perusteellisen etsinnän jälkeen.</w:t>
      </w:r>
    </w:p>
    <w:p>
      <w:r>
        <w:rPr>
          <w:b/>
        </w:rPr>
        <w:t xml:space="preserve">Tulos</w:t>
      </w:r>
    </w:p>
    <w:p>
      <w:r>
        <w:t xml:space="preserve">Hubble-avaruusteleskooppi ei pystynyt paikantamaan toissijaista.</w:t>
      </w:r>
    </w:p>
    <w:p>
      <w:r>
        <w:rPr>
          <w:b/>
        </w:rPr>
        <w:t xml:space="preserve">Esimerkki 0.338</w:t>
      </w:r>
    </w:p>
    <w:p>
      <w:r>
        <w:t xml:space="preserve">David William Donald Cameron (s. 9. lokakuuta 1966) on Yhdistyneen kuningaskunnan konservatiivipuolueen johtaja ja Hänen Majesteettinsa uskollisen opposition johtaja.</w:t>
      </w:r>
    </w:p>
    <w:p>
      <w:r>
        <w:rPr>
          <w:b/>
        </w:rPr>
        <w:t xml:space="preserve">Tulos</w:t>
      </w:r>
    </w:p>
    <w:p>
      <w:r>
        <w:t xml:space="preserve">Yhdistyneen kuningaskunnan konservatiivipuolueen ja Hänen Majesteettinsa uskollisen opposition johtaja on David William Donald Cameron (s. 9. lokakuuta 1966).</w:t>
      </w:r>
    </w:p>
    <w:p>
      <w:r>
        <w:rPr>
          <w:b/>
        </w:rPr>
        <w:t xml:space="preserve">Tulos</w:t>
      </w:r>
    </w:p>
    <w:p>
      <w:r>
        <w:t xml:space="preserve">David William Donald Cameron on konservatiivipuolueen johtaja. Hän on myös Hänen Majesteettinsa uskollisen opposition johtaja Yhdistyneessä kuningaskunnassa.</w:t>
      </w:r>
    </w:p>
    <w:p>
      <w:r>
        <w:rPr>
          <w:b/>
        </w:rPr>
        <w:t xml:space="preserve">Tulos</w:t>
      </w:r>
    </w:p>
    <w:p>
      <w:r>
        <w:t xml:space="preserve">David William Donald Cameron (s. 9. lokakuuta 1966) on konservatiivipuolueen johtaja. Hän on myös Hänen Majesteettinsa uskollisen opposition johtaja Yhdistyneessä kuningaskunnassa.</w:t>
      </w:r>
    </w:p>
    <w:p>
      <w:r>
        <w:rPr>
          <w:b/>
        </w:rPr>
        <w:t xml:space="preserve">Tulos</w:t>
      </w:r>
    </w:p>
    <w:p>
      <w:r>
        <w:t xml:space="preserve">David William Donald Cameron on konservatiivipuolueen johtaja. Hän on myös Hänen Majesteettinsa uskollisen opposition johtaja Yhdistyneessä kuningaskunnassa.</w:t>
      </w:r>
    </w:p>
    <w:p>
      <w:r>
        <w:rPr>
          <w:b/>
        </w:rPr>
        <w:t xml:space="preserve">Tulos</w:t>
      </w:r>
    </w:p>
    <w:p>
      <w:r>
        <w:t xml:space="preserve">David William Donald Cameron (s. 10.9.1966) on Yhdistyneen kuningaskunnan konservatiivipuolueen ja Hänen Majesteettinsa lojaalin opposition johtaja.</w:t>
      </w:r>
    </w:p>
    <w:p>
      <w:r>
        <w:rPr>
          <w:b/>
        </w:rPr>
        <w:t xml:space="preserve">Tulos</w:t>
      </w:r>
    </w:p>
    <w:p>
      <w:r>
        <w:t xml:space="preserve">David William Donald Cameron, syntynyt 9. lokakuuta 1966, on Yhdistyneen kuningaskunnan konservatiivipuolueen johtaja ja Hänen Majesteettinsa uskollisen opposition johtaja.</w:t>
      </w:r>
    </w:p>
    <w:p>
      <w:r>
        <w:rPr>
          <w:b/>
        </w:rPr>
        <w:t xml:space="preserve">Tulos</w:t>
      </w:r>
    </w:p>
    <w:p>
      <w:r>
        <w:t xml:space="preserve">David William Donald Cameron syntyi 9. lokakuuta 1966, hän on konservatiivipuolueen johtaja ja Hänen Majesteettinsa uskollisen opposition johtaja Yhdistyneessä kuningaskunnassa.</w:t>
      </w:r>
    </w:p>
    <w:p>
      <w:r>
        <w:rPr>
          <w:b/>
        </w:rPr>
        <w:t xml:space="preserve">Tulos</w:t>
      </w:r>
    </w:p>
    <w:p>
      <w:r>
        <w:t xml:space="preserve">David William Donald Cameron syntyi 9. lokakuuta 1966. Hän on konservatiivipuolueen johtaja. Hän on myös Hänen Majesteettinsa lojaalin opposition johtaja Yhdistyneessä kuningaskunnassa.</w:t>
      </w:r>
    </w:p>
    <w:p>
      <w:r>
        <w:rPr>
          <w:b/>
        </w:rPr>
        <w:t xml:space="preserve">Esimerkki 0.339</w:t>
      </w:r>
    </w:p>
    <w:p>
      <w:r>
        <w:t xml:space="preserve">Davis vastasi Disneylandin Pirates of the Caribbean- ja Haunted Mansion -nähtävyyksien hahmosuunnittelusta.</w:t>
      </w:r>
    </w:p>
    <w:p>
      <w:r>
        <w:rPr>
          <w:b/>
        </w:rPr>
        <w:t xml:space="preserve">Tulos</w:t>
      </w:r>
    </w:p>
    <w:p>
      <w:r>
        <w:t xml:space="preserve">Davis suunnitteli hahmoja Disneylandin Pirates of the Caribbean- ja Haunted Mansion -nähtävyyksiin.</w:t>
      </w:r>
    </w:p>
    <w:p>
      <w:r>
        <w:rPr>
          <w:b/>
        </w:rPr>
        <w:t xml:space="preserve">Tulos</w:t>
      </w:r>
    </w:p>
    <w:p>
      <w:r>
        <w:t xml:space="preserve">Davis vastasi Disneylandin Pirates of the Caribbean- ja Haunted Mansion -ajeluiden hahmosuunnittelusta.</w:t>
      </w:r>
    </w:p>
    <w:p>
      <w:r>
        <w:rPr>
          <w:b/>
        </w:rPr>
        <w:t xml:space="preserve">Tulos</w:t>
      </w:r>
    </w:p>
    <w:p>
      <w:r>
        <w:t xml:space="preserve">Davis vastasi Disneylandin Pirates of the Caribbean- ja Haunted Mansion -nähtävyyksien suunnittelusta.</w:t>
      </w:r>
    </w:p>
    <w:p>
      <w:r>
        <w:rPr>
          <w:b/>
        </w:rPr>
        <w:t xml:space="preserve">Tulos</w:t>
      </w:r>
    </w:p>
    <w:p>
      <w:r>
        <w:t xml:space="preserve">Davis johti Disneylandin Pirates of the Caribbean- ja Haunted Mansion -nähtävyyksien hahmosuunnittelua.</w:t>
      </w:r>
    </w:p>
    <w:p>
      <w:r>
        <w:rPr>
          <w:b/>
        </w:rPr>
        <w:t xml:space="preserve">Tulos</w:t>
      </w:r>
    </w:p>
    <w:p>
      <w:r>
        <w:t xml:space="preserve">Davis suunnitteli Disneylandin Pirates of the Caribbean- ja Haunted Mansion -nähtävyyksien hahmot.</w:t>
      </w:r>
    </w:p>
    <w:p>
      <w:r>
        <w:rPr>
          <w:b/>
        </w:rPr>
        <w:t xml:space="preserve">Tulos</w:t>
      </w:r>
    </w:p>
    <w:p>
      <w:r>
        <w:t xml:space="preserve">Davis suunnitteli hahmot Disneylandin Pirates of the Caribbean- ja Haunted Mansion -ajeluihin.</w:t>
      </w:r>
    </w:p>
    <w:p>
      <w:r>
        <w:rPr>
          <w:b/>
        </w:rPr>
        <w:t xml:space="preserve">Tulos</w:t>
      </w:r>
    </w:p>
    <w:p>
      <w:r>
        <w:t xml:space="preserve">Davis suunnitteli Disneylandin Pirates of the Caribbean- ja Haunted Mansion -ajeluiden hahmot.</w:t>
      </w:r>
    </w:p>
    <w:p>
      <w:r>
        <w:rPr>
          <w:b/>
        </w:rPr>
        <w:t xml:space="preserve">Tulos</w:t>
      </w:r>
    </w:p>
    <w:p>
      <w:r>
        <w:t xml:space="preserve">Davis suunnitteli Disneylandin Pirates of the Caribbean- ja Haunted Mansions -nähtävyydet.</w:t>
      </w:r>
    </w:p>
    <w:p>
      <w:r>
        <w:rPr>
          <w:b/>
        </w:rPr>
        <w:t xml:space="preserve">Esimerkki 0.340</w:t>
      </w:r>
    </w:p>
    <w:p>
      <w:r>
        <w:t xml:space="preserve">Määritelmä Yleiskatsaus Reed-Solomon-koodin perusidea on, että koodattu data esitetään ensin polynomina.</w:t>
      </w:r>
    </w:p>
    <w:p>
      <w:r>
        <w:rPr>
          <w:b/>
        </w:rPr>
        <w:t xml:space="preserve">Tulos</w:t>
      </w:r>
    </w:p>
    <w:p>
      <w:r>
        <w:t xml:space="preserve">Reed-Solomon-koodin perusidea on, että koodattu tieto esitetään ensin polynomina.</w:t>
      </w:r>
    </w:p>
    <w:p>
      <w:r>
        <w:rPr>
          <w:b/>
        </w:rPr>
        <w:t xml:space="preserve">Tulos</w:t>
      </w:r>
    </w:p>
    <w:p>
      <w:r>
        <w:t xml:space="preserve">Tärkeä ajatus Reed-Solomon-koodin taustalla on se, että tiedot visualisoidaan ensin siten, että niillä on useita merkityksiä.</w:t>
      </w:r>
    </w:p>
    <w:p>
      <w:r>
        <w:rPr>
          <w:b/>
        </w:rPr>
        <w:t xml:space="preserve">Tulos</w:t>
      </w:r>
    </w:p>
    <w:p>
      <w:r>
        <w:t xml:space="preserve">Reed-Solomon-koodissa koodattu tieto nähdään ensin polynomina.</w:t>
      </w:r>
    </w:p>
    <w:p>
      <w:r>
        <w:rPr>
          <w:b/>
        </w:rPr>
        <w:t xml:space="preserve">Tulos</w:t>
      </w:r>
    </w:p>
    <w:p>
      <w:r>
        <w:t xml:space="preserve">Määritelmä Yleiskatsaus Reed-Solomon-koodin keskeinen ajatus on, että data nähdään ensin polynomina.</w:t>
      </w:r>
    </w:p>
    <w:p>
      <w:r>
        <w:rPr>
          <w:b/>
        </w:rPr>
        <w:t xml:space="preserve">Esimerkki 0.341</w:t>
      </w:r>
    </w:p>
    <w:p>
      <w:r>
        <w:t xml:space="preserve">Väestötiedot Kaupungin väestö koostuu nykyään suurelta osin niiden työläisten jälkeläisistä, jotka palkattiin työvoimaksi Intiasta 1800-luvulla.</w:t>
      </w:r>
    </w:p>
    <w:p>
      <w:r>
        <w:rPr>
          <w:b/>
        </w:rPr>
        <w:t xml:space="preserve">Tulos</w:t>
      </w:r>
    </w:p>
    <w:p>
      <w:r>
        <w:t xml:space="preserve">Väestötiedot: Kaupungin väestö on enimmäkseen Intiasta 1800-luvulla palkattujen työläisten jälkeläisiä.</w:t>
      </w:r>
    </w:p>
    <w:p>
      <w:r>
        <w:rPr>
          <w:b/>
        </w:rPr>
        <w:t xml:space="preserve">Tulos</w:t>
      </w:r>
    </w:p>
    <w:p>
      <w:r>
        <w:t xml:space="preserve">Kaupungin väestö koostuu nykyään suurelta osin työläisten jälkeläisistä. Työläiset palkattiin työvoimaksi Intiasta 1800-luvulla.</w:t>
      </w:r>
    </w:p>
    <w:p>
      <w:r>
        <w:rPr>
          <w:b/>
        </w:rPr>
        <w:t xml:space="preserve">Tulos</w:t>
      </w:r>
    </w:p>
    <w:p>
      <w:r>
        <w:t xml:space="preserve">Suurin osa kaupungin asukkaista on peräisin työläisistä, jotka palkattiin Intiasta 1800-luvulla.</w:t>
      </w:r>
    </w:p>
    <w:p>
      <w:r>
        <w:rPr>
          <w:b/>
        </w:rPr>
        <w:t xml:space="preserve">Tulos</w:t>
      </w:r>
    </w:p>
    <w:p>
      <w:r>
        <w:t xml:space="preserve">Kaupungin väestö koostuu nykyään suurelta osin 1800-luvulla Intiasta värvättyjen työläisten jälkeläisistä.</w:t>
      </w:r>
    </w:p>
    <w:p>
      <w:r>
        <w:rPr>
          <w:b/>
        </w:rPr>
        <w:t xml:space="preserve">Tulos</w:t>
      </w:r>
    </w:p>
    <w:p>
      <w:r>
        <w:t xml:space="preserve">Suurin osa väestöstä polveutuu Intiasta 1800-luvulla palkatuista työläisistä.</w:t>
      </w:r>
    </w:p>
    <w:p>
      <w:r>
        <w:rPr>
          <w:b/>
        </w:rPr>
        <w:t xml:space="preserve">Tulos</w:t>
      </w:r>
    </w:p>
    <w:p>
      <w:r>
        <w:t xml:space="preserve">Kaupungissa asuu nykyään Intiasta 1800-luvulla muuttaneiden työläisten jälkeläisiä.</w:t>
      </w:r>
    </w:p>
    <w:p>
      <w:r>
        <w:rPr>
          <w:b/>
        </w:rPr>
        <w:t xml:space="preserve">Tulos</w:t>
      </w:r>
    </w:p>
    <w:p>
      <w:r>
        <w:t xml:space="preserve">Kaupungin väestö koostuu nykyään suurelta osin työläisten jälkeläisistä. Heidät palkattiin työvoimaksi Intiasta 1800-luvulla.</w:t>
      </w:r>
    </w:p>
    <w:p>
      <w:r>
        <w:rPr>
          <w:b/>
        </w:rPr>
        <w:t xml:space="preserve">Esimerkki 0.342</w:t>
      </w:r>
    </w:p>
    <w:p>
      <w:r>
        <w:t xml:space="preserve">Dennis Lee Hopper (s. 17. toukokuuta 1936) on yhdysvaltalainen näyttelijä, elokuvaohjaaja ja taiteilija.</w:t>
      </w:r>
    </w:p>
    <w:p>
      <w:r>
        <w:rPr>
          <w:b/>
        </w:rPr>
        <w:t xml:space="preserve">Tulos</w:t>
      </w:r>
    </w:p>
    <w:p>
      <w:r>
        <w:t xml:space="preserve">Dennis Lee Hopper on yhdysvaltalainen näyttelijä, elokuvaohjaaja ja taiteilija.</w:t>
      </w:r>
    </w:p>
    <w:p>
      <w:r>
        <w:rPr>
          <w:b/>
        </w:rPr>
        <w:t xml:space="preserve">Tulos</w:t>
      </w:r>
    </w:p>
    <w:p>
      <w:r>
        <w:t xml:space="preserve">Dennis Lee Hopper syntyi 17. toukokuuta 1936. Hän on yhdysvaltalainen näyttelijä, elokuvaohjaaja ja taiteilija.</w:t>
      </w:r>
    </w:p>
    <w:p>
      <w:r>
        <w:rPr>
          <w:b/>
        </w:rPr>
        <w:t xml:space="preserve">Tulos</w:t>
      </w:r>
    </w:p>
    <w:p>
      <w:r>
        <w:t xml:space="preserve">yhdysvaltalainen näyttelijä/elokuvantekijä Dennis Lee Hopper syntyi 17. toukokuuta 1936.</w:t>
      </w:r>
    </w:p>
    <w:p>
      <w:r>
        <w:rPr>
          <w:b/>
        </w:rPr>
        <w:t xml:space="preserve">Tulos</w:t>
      </w:r>
    </w:p>
    <w:p>
      <w:r>
        <w:t xml:space="preserve">Dennis Lee Hopper on yhdysvaltalainen näyttelijä, elokuvaohjaaja ja taiteilija. Hän syntyi 17. toukokuuta 1936.</w:t>
      </w:r>
    </w:p>
    <w:p>
      <w:r>
        <w:rPr>
          <w:b/>
        </w:rPr>
        <w:t xml:space="preserve">Tulos</w:t>
      </w:r>
    </w:p>
    <w:p>
      <w:r>
        <w:t xml:space="preserve">Dennis Lee Hopper on yhdysvaltalainen näyttelijä, elokuvaohjaaja ja taiteilija. Hän syntyi 17. toukokuuta 1936.</w:t>
      </w:r>
    </w:p>
    <w:p>
      <w:r>
        <w:rPr>
          <w:b/>
        </w:rPr>
        <w:t xml:space="preserve">Tulos</w:t>
      </w:r>
    </w:p>
    <w:p>
      <w:r>
        <w:t xml:space="preserve">Dennis Lee Hopper syntyi 17. toukokuuta 1936.  Hän on yhdysvaltalainen näyttelijä, elokuvaohjaaja ja taiteilija.</w:t>
      </w:r>
    </w:p>
    <w:p>
      <w:r>
        <w:rPr>
          <w:b/>
        </w:rPr>
        <w:t xml:space="preserve">Esimerkki 0.343</w:t>
      </w:r>
    </w:p>
    <w:p>
      <w:r>
        <w:t xml:space="preserve">Kuvaus Sardellit ovat pieniä vihreitä kaloja, joissa on sinisiä heijastuksia, jotka johtuvat pyrstöevän tyvestä lähtevästä hopeisesta pitkittäisjuovasta.</w:t>
      </w:r>
    </w:p>
    <w:p>
      <w:r>
        <w:rPr>
          <w:b/>
        </w:rPr>
        <w:t xml:space="preserve">Tulos</w:t>
      </w:r>
    </w:p>
    <w:p>
      <w:r>
        <w:t xml:space="preserve">Sardellit ovat pieniä vihreitä kaloja, joissa on sinisiä heijastuksia. Tämä johtuu hopeisesta pitkittäisjuovasta, joka kulkee pyrstöevän tyvestä.</w:t>
      </w:r>
    </w:p>
    <w:p>
      <w:r>
        <w:rPr>
          <w:b/>
        </w:rPr>
        <w:t xml:space="preserve">Tulos</w:t>
      </w:r>
    </w:p>
    <w:p>
      <w:r>
        <w:t xml:space="preserve">Sardellit ovat pieniä vihreitä kaloja, joiden pyrstöevissä on raita.</w:t>
      </w:r>
    </w:p>
    <w:p>
      <w:r>
        <w:rPr>
          <w:b/>
        </w:rPr>
        <w:t xml:space="preserve">Tulos</w:t>
      </w:r>
    </w:p>
    <w:p>
      <w:r>
        <w:t xml:space="preserve">Sardellit ovat pieniä vihreitä kaloja, joissa on sinisiä vivahteita, jotka johtuvat peräevästä pituussuunnassa kulkevasta hopearaidasta.</w:t>
      </w:r>
    </w:p>
    <w:p>
      <w:r>
        <w:rPr>
          <w:b/>
        </w:rPr>
        <w:t xml:space="preserve">Tulos</w:t>
      </w:r>
    </w:p>
    <w:p>
      <w:r>
        <w:t xml:space="preserve">Sardellit ovat pieniä vihreitä kaloja, joissa on sinisiä heijastuksia. Tämä johtuu hopeisesta pitkittäisjuovasta, joka kulkee pyrstöevän tyvestä.</w:t>
      </w:r>
    </w:p>
    <w:p>
      <w:r>
        <w:rPr>
          <w:b/>
        </w:rPr>
        <w:t xml:space="preserve">Tulos</w:t>
      </w:r>
    </w:p>
    <w:p>
      <w:r>
        <w:t xml:space="preserve">Sardellit ovat pieniä vihreitä kaloja. Niissä on sinisiä heijastuksia, koska niiden kyljessä kulkee hopeinen raita.</w:t>
      </w:r>
    </w:p>
    <w:p>
      <w:r>
        <w:rPr>
          <w:b/>
        </w:rPr>
        <w:t xml:space="preserve">Tulos</w:t>
      </w:r>
    </w:p>
    <w:p>
      <w:r>
        <w:t xml:space="preserve">Sardellit ovat pieniä vihreitä kaloja, joissa on sinisiä heijastuksia ja hopeinen raita evässä.</w:t>
      </w:r>
    </w:p>
    <w:p>
      <w:r>
        <w:rPr>
          <w:b/>
        </w:rPr>
        <w:t xml:space="preserve">Tulos</w:t>
      </w:r>
    </w:p>
    <w:p>
      <w:r>
        <w:t xml:space="preserve">Sardellit ovat pieniä vihreitä kaloja, joissa on hopeinen raita, joka näyttää heijastavan sinistä valoa.</w:t>
      </w:r>
    </w:p>
    <w:p>
      <w:r>
        <w:rPr>
          <w:b/>
        </w:rPr>
        <w:t xml:space="preserve">Tulos</w:t>
      </w:r>
    </w:p>
    <w:p>
      <w:r>
        <w:t xml:space="preserve">Sardellit ovat pieniä vihreitä kaloja, joissa on heijastumia. Tämä johtuu hopeisesta raidasta, joka kulkee niiden pyrstöevän pituussuunnassa.</w:t>
      </w:r>
    </w:p>
    <w:p>
      <w:r>
        <w:rPr>
          <w:b/>
        </w:rPr>
        <w:t xml:space="preserve">Esimerkki 0.344</w:t>
      </w:r>
    </w:p>
    <w:p>
      <w:r>
        <w:t xml:space="preserve">Kuvaus Moniprosessorijärjestelmässä, jossa suoritetaan yksi käskykokonaisuus (SIMD), datan rinnakkaisuus saavutetaan, kun kukin prosessori suorittaa saman tehtävän eri hajautetuille datan palasille.</w:t>
      </w:r>
    </w:p>
    <w:p>
      <w:r>
        <w:rPr>
          <w:b/>
        </w:rPr>
        <w:t xml:space="preserve">Tulos</w:t>
      </w:r>
    </w:p>
    <w:p>
      <w:r>
        <w:t xml:space="preserve">Kuvaus Tietojen rinnakkaisuus saavutetaan moniprosessorijärjestelmässä, jossa käytetään yhtä ainoaa käskykokonaisuutta (SIMD), kun kukin prosessori suorittaa saman tehtävän hajautetun datan eri osille.</w:t>
      </w:r>
    </w:p>
    <w:p>
      <w:r>
        <w:rPr>
          <w:b/>
        </w:rPr>
        <w:t xml:space="preserve">Tulos</w:t>
      </w:r>
    </w:p>
    <w:p>
      <w:r>
        <w:t xml:space="preserve">Moniprosessijärjestelmä, joka suorittaa yhden ohjejoukon. Datan rinnakkaistaminen tarkoittaa sitä, että kukin prosessori tekee saman asian eri tiedoille.</w:t>
      </w:r>
    </w:p>
    <w:p>
      <w:r>
        <w:rPr>
          <w:b/>
        </w:rPr>
        <w:t xml:space="preserve">Tulos</w:t>
      </w:r>
    </w:p>
    <w:p>
      <w:r>
        <w:t xml:space="preserve">Kun moniprosessorijärjestelmä suorittaa yhtä käskykokonaisuutta (SIMD), datan rinnakkaistaminen tapahtuu, kun kukin prosessori suorittaa saman tehtävän eri hajautetuille datan osille.</w:t>
      </w:r>
    </w:p>
    <w:p>
      <w:r>
        <w:rPr>
          <w:b/>
        </w:rPr>
        <w:t xml:space="preserve">Tulos</w:t>
      </w:r>
    </w:p>
    <w:p>
      <w:r>
        <w:t xml:space="preserve">Datan rinnakkaistaminen tapahtuu SIMD:ssä, kun kukin prosessori tekee tehtävänsä hajautetuille datapaloille.</w:t>
      </w:r>
    </w:p>
    <w:p>
      <w:r>
        <w:rPr>
          <w:b/>
        </w:rPr>
        <w:t xml:space="preserve">Esimerkki 0.345</w:t>
      </w:r>
    </w:p>
    <w:p>
      <w:r>
        <w:t xml:space="preserve">Kuvaus Laumarotat ovat yleisiä Yhdysvaltojen länsiosien ja Pohjois-Meksikon aavikoilla ja ylängöillä.</w:t>
      </w:r>
    </w:p>
    <w:p>
      <w:r>
        <w:rPr>
          <w:b/>
        </w:rPr>
        <w:t xml:space="preserve">Tulos</w:t>
      </w:r>
    </w:p>
    <w:p>
      <w:r>
        <w:t xml:space="preserve">Kuvaus Laumaurotat ovat yleisiä Yhdysvaltojen länsiosien ja Pohjois-Meksikon aavikoilla ja ylängöillä.</w:t>
      </w:r>
    </w:p>
    <w:p>
      <w:r>
        <w:rPr>
          <w:b/>
        </w:rPr>
        <w:t xml:space="preserve">Tulos</w:t>
      </w:r>
    </w:p>
    <w:p>
      <w:r>
        <w:t xml:space="preserve">Laumaurotat ovat yleisiä Yhdysvaltojen länsiosien ja Pohjois-Meksikon aavikoilla ja ylängöillä.</w:t>
      </w:r>
    </w:p>
    <w:p>
      <w:r>
        <w:rPr>
          <w:b/>
        </w:rPr>
        <w:t xml:space="preserve">Tulos</w:t>
      </w:r>
    </w:p>
    <w:p>
      <w:r>
        <w:t xml:space="preserve">Laumaurotat ovat yleisiä Pohjois-Meksikossa, aavikoilla ja Länsi-Yhdysvaltojen ylängöillä.</w:t>
      </w:r>
    </w:p>
    <w:p>
      <w:r>
        <w:rPr>
          <w:b/>
        </w:rPr>
        <w:t xml:space="preserve">Tulos</w:t>
      </w:r>
    </w:p>
    <w:p>
      <w:r>
        <w:t xml:space="preserve">Kuvaus: Laumaurotat ovat yleisiä Yhdysvaltojen länsiosien ja Pohjois-Meksikon aavikoilla ja ylängöillä.</w:t>
      </w:r>
    </w:p>
    <w:p>
      <w:r>
        <w:rPr>
          <w:b/>
        </w:rPr>
        <w:t xml:space="preserve">Tulos</w:t>
      </w:r>
    </w:p>
    <w:p>
      <w:r>
        <w:t xml:space="preserve">Laumaurottia esiintyy runsaasti aavikoilla ja ylängöillä. Ne elävät Yhdysvaltojen länsiosassa ja Meksikon pohjoisosassa.</w:t>
      </w:r>
    </w:p>
    <w:p>
      <w:r>
        <w:rPr>
          <w:b/>
        </w:rPr>
        <w:t xml:space="preserve">Tulos</w:t>
      </w:r>
    </w:p>
    <w:p>
      <w:r>
        <w:t xml:space="preserve">Laumaurottia on paljon Yhdysvaltain länsiosan ja Pohjois-Meksikon aavikoilla ja ylängöillä.</w:t>
      </w:r>
    </w:p>
    <w:p>
      <w:r>
        <w:rPr>
          <w:b/>
        </w:rPr>
        <w:t xml:space="preserve">Tulos</w:t>
      </w:r>
    </w:p>
    <w:p>
      <w:r>
        <w:t xml:space="preserve">Laumaurotat elävät pääasiassa Yhdysvaltojen länsiosien ja Pohjois-Meksikon aavikoilla ja ylängöillä.</w:t>
      </w:r>
    </w:p>
    <w:p>
      <w:r>
        <w:rPr>
          <w:b/>
        </w:rPr>
        <w:t xml:space="preserve">Tulos</w:t>
      </w:r>
    </w:p>
    <w:p>
      <w:r>
        <w:t xml:space="preserve">Laumaurotat ovat yleisiä Yhdysvaltojen länsiosien ja Pohjois-Meksikon aavikoilla ja ylängöillä.</w:t>
      </w:r>
    </w:p>
    <w:p>
      <w:r>
        <w:rPr>
          <w:b/>
        </w:rPr>
        <w:t xml:space="preserve">Esimerkki 0.346</w:t>
      </w:r>
    </w:p>
    <w:p>
      <w:r>
        <w:t xml:space="preserve">Suunnittelufilosofiat On olemassa kaksi perusmallia: Tapahtumapohjainen (prioriteettien ajoitus) suunnittelu vaihtaa tehtäviä vain silloin, kun korkeamman prioriteetin tapahtuma tarvitsee palvelua, jota kutsutaan ennakoivaksi prioriteetiksi (pre-emptive priority).</w:t>
      </w:r>
    </w:p>
    <w:p>
      <w:r>
        <w:rPr>
          <w:b/>
        </w:rPr>
        <w:t xml:space="preserve">Tulos</w:t>
      </w:r>
    </w:p>
    <w:p>
      <w:r>
        <w:t xml:space="preserve">Perusmalleja on kaksi. Tapahtumapohjaiset (prioriteettien ajoitus) mallit vaihtavat tehtäviä vain silloin, kun jokin tärkeämpi tapahtuma vaatii palvelua. Tätä kutsutaan ennakoivaksi prioriteetiksi.</w:t>
      </w:r>
    </w:p>
    <w:p>
      <w:r>
        <w:rPr>
          <w:b/>
        </w:rPr>
        <w:t xml:space="preserve">Tulos</w:t>
      </w:r>
    </w:p>
    <w:p>
      <w:r>
        <w:t xml:space="preserve">Malleja on kaksi: Tapahtumapohjaiset mallit vaihtavat tehtäviä vain silloin, kun korkeamman prioriteetin tapahtumat vaativat palvelua.</w:t>
      </w:r>
    </w:p>
    <w:p>
      <w:r>
        <w:rPr>
          <w:b/>
        </w:rPr>
        <w:t xml:space="preserve">Esimerkki 0.347</w:t>
      </w:r>
    </w:p>
    <w:p>
      <w:r>
        <w:t xml:space="preserve">Vaikka konvektio väheni pian muodostumisensa jälkeen, suuri depressio pysyi hyvin organisoituneena, ja sen tuulikentän halkaisija oli 930 km (575 mailia).</w:t>
      </w:r>
    </w:p>
    <w:p>
      <w:r>
        <w:rPr>
          <w:b/>
        </w:rPr>
        <w:t xml:space="preserve">Tulos</w:t>
      </w:r>
    </w:p>
    <w:p>
      <w:r>
        <w:t xml:space="preserve">Vaikka konvektio väheni pian muodostumisensa jälkeen, suuri depressio pysyi hyvin organisoituneena ja sen tuulikenttä oli halkaisijaltaan 930 km (575 mailia).</w:t>
      </w:r>
    </w:p>
    <w:p>
      <w:r>
        <w:rPr>
          <w:b/>
        </w:rPr>
        <w:t xml:space="preserve">Tulos</w:t>
      </w:r>
    </w:p>
    <w:p>
      <w:r>
        <w:t xml:space="preserve">Vaikka lämpimän ja kylmän ilman liikkeet vähenivät, suuri sääjärjestelmä pysyi hyvin koossa, ja tuulikenttä ulottui 575 mailin päähän.</w:t>
      </w:r>
    </w:p>
    <w:p>
      <w:r>
        <w:rPr>
          <w:b/>
        </w:rPr>
        <w:t xml:space="preserve">Tulos</w:t>
      </w:r>
    </w:p>
    <w:p>
      <w:r>
        <w:t xml:space="preserve">Vaikka konvektio väheni pian muodostumisensa jälkeen, suuri depressio pysyi ehjänä, ja sen tuulikenttä oli halkaisijaltaan 930 kilometriä (575 mailia).</w:t>
      </w:r>
    </w:p>
    <w:p>
      <w:r>
        <w:rPr>
          <w:b/>
        </w:rPr>
        <w:t xml:space="preserve">Tulos</w:t>
      </w:r>
    </w:p>
    <w:p>
      <w:r>
        <w:t xml:space="preserve">Vaikka konvektio väheni pian muodostumisensa jälkeen, suuri depressio pysyi hyvin järjestäytyneenä. Sen tuulikenttä oli halkaisijaltaan 930 km (575 mailia).</w:t>
      </w:r>
    </w:p>
    <w:p>
      <w:r>
        <w:rPr>
          <w:b/>
        </w:rPr>
        <w:t xml:space="preserve">Tulos</w:t>
      </w:r>
    </w:p>
    <w:p>
      <w:r>
        <w:t xml:space="preserve">Vaikka konvektio väheni pian muodostumisen jälkeen, suuri depressio pysyi hyvin järjestäytyneenä, ja sen tuulikentän halkaisija oli 930 km (575 mailia).</w:t>
      </w:r>
    </w:p>
    <w:p>
      <w:r>
        <w:rPr>
          <w:b/>
        </w:rPr>
        <w:t xml:space="preserve">Tulos</w:t>
      </w:r>
    </w:p>
    <w:p>
      <w:r>
        <w:t xml:space="preserve">Vaikka lämmönsiirto väheni sen muodostumisen jälkeen, suuri myrsky pysyi hyvin järjestäytyneenä. Sillä oli 575 mailin levyinen tuulikenttä.</w:t>
      </w:r>
    </w:p>
    <w:p>
      <w:r>
        <w:rPr>
          <w:b/>
        </w:rPr>
        <w:t xml:space="preserve">Esimerkki 0.348</w:t>
      </w:r>
    </w:p>
    <w:p>
      <w:r>
        <w:t xml:space="preserve">Huolimatta samankaltaisuudestaan Mus-suvun jäsenten kanssa tutkijat epäilevät, että afrikkalaiset piikkihiiret saattavat olla läheisempää sukua gerbiileille kuin tavallisille hiirille.</w:t>
      </w:r>
    </w:p>
    <w:p>
      <w:r>
        <w:rPr>
          <w:b/>
        </w:rPr>
        <w:t xml:space="preserve">Tulos</w:t>
      </w:r>
    </w:p>
    <w:p>
      <w:r>
        <w:t xml:space="preserve">Tutkijat uskovat, että afrikkalaiset piikkihiiret ovat enemmän sukua gerbiileille kuin tavallisille hiirille.</w:t>
      </w:r>
    </w:p>
    <w:p>
      <w:r>
        <w:rPr>
          <w:b/>
        </w:rPr>
        <w:t xml:space="preserve">Tulos</w:t>
      </w:r>
    </w:p>
    <w:p>
      <w:r>
        <w:t xml:space="preserve">Mus-hiirten yhtäläisyyksistä huolimatta tutkijat epäilevät, että afrikkalaiset hiiret ovat lähempänä gerbiilejä kuin tavallisia hiiriä.</w:t>
      </w:r>
    </w:p>
    <w:p>
      <w:r>
        <w:rPr>
          <w:b/>
        </w:rPr>
        <w:t xml:space="preserve">Tulos</w:t>
      </w:r>
    </w:p>
    <w:p>
      <w:r>
        <w:t xml:space="preserve">Tutkijat uskovat, että afrikkalaiset piikkihiiret saattavat olla läheisempää sukua gerbiileille kuin tavallisille hiirille, vaikka ne ovatkin samankaltaisia Mus-suvun kanssa,</w:t>
      </w:r>
    </w:p>
    <w:p>
      <w:r>
        <w:rPr>
          <w:b/>
        </w:rPr>
        <w:t xml:space="preserve">Tulos</w:t>
      </w:r>
    </w:p>
    <w:p>
      <w:r>
        <w:t xml:space="preserve">Vaikka ne näyttävät Mus-suvun jäseniltä, tutkijat uskovat, että afrikkalaiset piikkihiiret ovat lähempänä gerbiilejä kuin tavallisia hiiriä.</w:t>
      </w:r>
    </w:p>
    <w:p>
      <w:r>
        <w:rPr>
          <w:b/>
        </w:rPr>
        <w:t xml:space="preserve">Tulos</w:t>
      </w:r>
    </w:p>
    <w:p>
      <w:r>
        <w:t xml:space="preserve">Tutkijat epäilevät, että afrikkalaiset piikkihiiret saattavat olla läheisempää sukua gerbiileille kuin tavallisille hiirille.</w:t>
      </w:r>
    </w:p>
    <w:p>
      <w:r>
        <w:rPr>
          <w:b/>
        </w:rPr>
        <w:t xml:space="preserve">Tulos</w:t>
      </w:r>
    </w:p>
    <w:p>
      <w:r>
        <w:t xml:space="preserve">Vaikka afrikkalaiset piikkihiiret kuuluvat Mus-sukuun, tutkijat uskovat, että ne muistuttavat enemmän gerbiilejä kuin tavallisia hiiriä.</w:t>
      </w:r>
    </w:p>
    <w:p>
      <w:r>
        <w:rPr>
          <w:b/>
        </w:rPr>
        <w:t xml:space="preserve">Tulos</w:t>
      </w:r>
    </w:p>
    <w:p>
      <w:r>
        <w:t xml:space="preserve">Vaikka afrikkalaiset piikkihiiret muistuttavatkin Mus-sukua, tutkijat uskovat, että ne saattavat olla sukua gerbiileille.</w:t>
      </w:r>
    </w:p>
    <w:p>
      <w:r>
        <w:rPr>
          <w:b/>
        </w:rPr>
        <w:t xml:space="preserve">Esimerkki 0.349</w:t>
      </w:r>
    </w:p>
    <w:p>
      <w:r>
        <w:t xml:space="preserve">Näistä epäsuotuisista olosuhteista huolimatta sen pohjois- ja länsiosiin kehittyi kaareva konvektiivinen kaistale, ja liikkeeseen tuli parempi määritelmä.</w:t>
      </w:r>
    </w:p>
    <w:p>
      <w:r>
        <w:rPr>
          <w:b/>
        </w:rPr>
        <w:t xml:space="preserve">Tulos</w:t>
      </w:r>
    </w:p>
    <w:p>
      <w:r>
        <w:t xml:space="preserve">Näiden epäsuotuisten olosuhteiden vuoksi sen pohjois- ja länsiosiin syntyi kaareva konvektiivinen kaistale, ja tuotanto määrittyi selkeämmin.</w:t>
      </w:r>
    </w:p>
    <w:p>
      <w:r>
        <w:rPr>
          <w:b/>
        </w:rPr>
        <w:t xml:space="preserve">Tulos</w:t>
      </w:r>
    </w:p>
    <w:p>
      <w:r>
        <w:t xml:space="preserve">Näistä huonoista olosuhteista huolimatta sen pohjois- ja länsiosiin kehittyi konvektiivinen kaistale, ja liikkeeseen tuli näkyvämpi.</w:t>
      </w:r>
    </w:p>
    <w:p>
      <w:r>
        <w:rPr>
          <w:b/>
        </w:rPr>
        <w:t xml:space="preserve">Tulos</w:t>
      </w:r>
    </w:p>
    <w:p>
      <w:r>
        <w:t xml:space="preserve">Pohjoiseen ja läntiseen nelikenttään kehittyi kaareva konvektiivinen kaistale, joka paransi kiertoa, vaikka olosuhteet olivatkin epäsuotuisat.</w:t>
      </w:r>
    </w:p>
    <w:p>
      <w:r>
        <w:rPr>
          <w:b/>
        </w:rPr>
        <w:t xml:space="preserve">Tulos</w:t>
      </w:r>
    </w:p>
    <w:p>
      <w:r>
        <w:t xml:space="preserve">Sen pohjois- ja länsiosissa alkoi kaareva konvektiivinen kaista. Kiertokulku tarkentui.</w:t>
      </w:r>
    </w:p>
    <w:p>
      <w:r>
        <w:rPr>
          <w:b/>
        </w:rPr>
        <w:t xml:space="preserve">Tulos</w:t>
      </w:r>
    </w:p>
    <w:p>
      <w:r>
        <w:t xml:space="preserve">Epäsuotuisissa olosuhteissa kehittyi kaareva kaistale ja kierto tuli näkyviin.</w:t>
      </w:r>
    </w:p>
    <w:p>
      <w:r>
        <w:rPr>
          <w:b/>
        </w:rPr>
        <w:t xml:space="preserve">Esimerkki 0.350</w:t>
      </w:r>
    </w:p>
    <w:p>
      <w:r>
        <w:t xml:space="preserve">Diakriittiset merkit ja muut kuin englanninkieliset kirjaimet jätetään huomiotta, kun taas numeromerkinnät, kuten "1812, War of", aakkostetaan ikään kuin numero olisi kirjoitettu ulos ("Eighteen-twelve, War of").</w:t>
      </w:r>
    </w:p>
    <w:p>
      <w:r>
        <w:rPr>
          <w:b/>
        </w:rPr>
        <w:t xml:space="preserve">Tulos</w:t>
      </w:r>
    </w:p>
    <w:p>
      <w:r>
        <w:t xml:space="preserve">Diakriittisiä merkkejä ja muita kuin englanninkielisiä kirjaimia ei oteta huomioon. Numeromerkinnät, kuten "1812, War of", luetellaan aakkosjärjestyksessä ikään kuin numero olisi kirjoitettu ulos ("Eighteen-twelve, War of").</w:t>
      </w:r>
    </w:p>
    <w:p>
      <w:r>
        <w:rPr>
          <w:b/>
        </w:rPr>
        <w:t xml:space="preserve">Tulos</w:t>
      </w:r>
    </w:p>
    <w:p>
      <w:r>
        <w:t xml:space="preserve">Numeroiden sijasta ne on aakkostettu ja kirjoitettu. Muut symbolit ja muut kuin englanninkieliset kirjaimet jätetään huomiotta.</w:t>
      </w:r>
    </w:p>
    <w:p>
      <w:r>
        <w:rPr>
          <w:b/>
        </w:rPr>
        <w:t xml:space="preserve">Tulos</w:t>
      </w:r>
    </w:p>
    <w:p>
      <w:r>
        <w:t xml:space="preserve">Diakriittisiä merkkejä ja muita kuin englanninkielisiä kirjaimia ei oteta huomioon. Numeromerkinnät, kuten "1812, War of", aakkostetaan ikään kuin numero olisi kirjoitettu ulos ("Eighteen-twelve, War of").</w:t>
      </w:r>
    </w:p>
    <w:p>
      <w:r>
        <w:rPr>
          <w:b/>
        </w:rPr>
        <w:t xml:space="preserve">Tulos</w:t>
      </w:r>
    </w:p>
    <w:p>
      <w:r>
        <w:t xml:space="preserve">Fonetiikka ja muut kuin englanninkieliset kirjaimet jätetään huomiotta. Numeromerkinnät aakkostetaan ikään kuin numero olisi kirjoitettu ulos.</w:t>
      </w:r>
    </w:p>
    <w:p>
      <w:r>
        <w:rPr>
          <w:b/>
        </w:rPr>
        <w:t xml:space="preserve">Tulos</w:t>
      </w:r>
    </w:p>
    <w:p>
      <w:r>
        <w:t xml:space="preserve">Diakriittisiä merkkejä ja muita kuin englanninkielisiä kirjaimia ei oteta huomioon.  Numeromerkinnät kirjoitetaan ulos.</w:t>
      </w:r>
    </w:p>
    <w:p>
      <w:r>
        <w:rPr>
          <w:b/>
        </w:rPr>
        <w:t xml:space="preserve">Tulos</w:t>
      </w:r>
    </w:p>
    <w:p>
      <w:r>
        <w:t xml:space="preserve">Ääntämismerkkejä ja muita kuin englanninkielisiä kirjaimia ei oteta huomioon. Numeromerkinnät, kuten "1812, War of", kirjoitetaan ulos ("Eighteen-twelve, War of").</w:t>
      </w:r>
    </w:p>
    <w:p>
      <w:r>
        <w:rPr>
          <w:b/>
        </w:rPr>
        <w:t xml:space="preserve">Esimerkki 0.351</w:t>
      </w:r>
    </w:p>
    <w:p>
      <w:r>
        <w:t xml:space="preserve">Diagnoosi tehdään näiden oireiden perusteella, ja altistumishistoria on myös hyödyllinen, mutta sitä ei aina löydy, sillä kennelyskä leviää helposti kosketuksesta saastuneisiin pintoihin, kuten maahan, leluihin, jalkakäytäviin ja koirapuistoihin.</w:t>
      </w:r>
    </w:p>
    <w:p>
      <w:r>
        <w:rPr>
          <w:b/>
        </w:rPr>
        <w:t xml:space="preserve">Tulos</w:t>
      </w:r>
    </w:p>
    <w:p>
      <w:r>
        <w:t xml:space="preserve">Koirien Kennellihasten yskä voidaan diagnosoida havainnoimalla oireita. Se voi levitä kosketuksesta saastuneisiin esineisiin. Aiempi altistuminen voi auttaa, mutta sitä ei aina löydy.</w:t>
      </w:r>
    </w:p>
    <w:p>
      <w:r>
        <w:rPr>
          <w:b/>
        </w:rPr>
        <w:t xml:space="preserve">Tulos</w:t>
      </w:r>
    </w:p>
    <w:p>
      <w:r>
        <w:t xml:space="preserve">Diagnoosi tehdään näiden oireiden perusteella.  Myös altistumishistoria on hyödyllinen, mutta sitä ei aina löydy. Kennelyskä leviää helposti kosketuksesta saastuneisiin pintoihin, kuten maahan, leluihin, jalkakäytäville ja koirapuistoihin.</w:t>
      </w:r>
    </w:p>
    <w:p>
      <w:r>
        <w:rPr>
          <w:b/>
        </w:rPr>
        <w:t xml:space="preserve">Tulos</w:t>
      </w:r>
    </w:p>
    <w:p>
      <w:r>
        <w:t xml:space="preserve">Diagnoosi perustuu näihin oireisiin. Altistumishistoria on myös hyödyllinen, mutta sitä ei aina löydy. Tämä johtuu siitä, että kennelyskä leviää koskettamalla saastuneita pintoja, kuten maata, leluja, jalkakäytäviä ja koirapuistoja.</w:t>
      </w:r>
    </w:p>
    <w:p>
      <w:r>
        <w:rPr>
          <w:b/>
        </w:rPr>
        <w:t xml:space="preserve">Tulos</w:t>
      </w:r>
    </w:p>
    <w:p>
      <w:r>
        <w:t xml:space="preserve">Diagnoosi tehdään näiden oireiden perusteella. Altistumishistoria on hyödyllinen, mutta sitä ei aina löydy. Tämä johtuu siitä, että kennelyskä leviää helposti kosketuksesta saastuneisiin pintoihin. Tällaisia saastuneita pintoja voivat olla maa, lelut, jalkakäytävät ja koirapuistot.</w:t>
      </w:r>
    </w:p>
    <w:p>
      <w:r>
        <w:rPr>
          <w:b/>
        </w:rPr>
        <w:t xml:space="preserve">Tulos</w:t>
      </w:r>
    </w:p>
    <w:p>
      <w:r>
        <w:t xml:space="preserve">Diagnoosi tehdään näiden oireiden perusteella. Myös altistuksesta on apua, mutta sitä ei aina löydy. Kennelyskä leviää helposti kosketuksesta saastuneisiin pintoihin, kuten maahan, leluihin, jalkakäytäville ja koirapuistoihin.</w:t>
      </w:r>
    </w:p>
    <w:p>
      <w:r>
        <w:rPr>
          <w:b/>
        </w:rPr>
        <w:t xml:space="preserve">Tulos</w:t>
      </w:r>
    </w:p>
    <w:p>
      <w:r>
        <w:t xml:space="preserve">Altistumishistoria on myös hyödyllinen taudin diagnosoinnissa, mutta sitä ei aina löydy, sillä kennelyskä leviää helposti kosketuksesta saastuneisiin pintoihin, kuten maahan, leluihin, jalkakäytäville ja koirapuistoihin.</w:t>
      </w:r>
    </w:p>
    <w:p>
      <w:r>
        <w:rPr>
          <w:b/>
        </w:rPr>
        <w:t xml:space="preserve">Esimerkki 0.352</w:t>
      </w:r>
    </w:p>
    <w:p>
      <w:r>
        <w:t xml:space="preserve">Kaksiatomiset molekyylit ovat molekyylejä, jotka koostuvat vain kahdesta atomista, jotka ovat joko samoja tai eri kemiallisia alkuaineita.</w:t>
      </w:r>
    </w:p>
    <w:p>
      <w:r>
        <w:rPr>
          <w:b/>
        </w:rPr>
        <w:t xml:space="preserve">Tulos</w:t>
      </w:r>
    </w:p>
    <w:p>
      <w:r>
        <w:t xml:space="preserve">Kaksiatomiset molekyylit koostuvat kahdesta atomista, jotka ovat joko samoja tai eri alkuaineita.</w:t>
      </w:r>
    </w:p>
    <w:p>
      <w:r>
        <w:rPr>
          <w:b/>
        </w:rPr>
        <w:t xml:space="preserve">Tulos</w:t>
      </w:r>
    </w:p>
    <w:p>
      <w:r>
        <w:t xml:space="preserve">Kaksiatomiset molekyylit koostuvat vain kahdesta atomista. Ne voivat olla samoja tai eri kemiallisia alkuaineita.</w:t>
      </w:r>
    </w:p>
    <w:p>
      <w:r>
        <w:rPr>
          <w:b/>
        </w:rPr>
        <w:t xml:space="preserve">Tulos</w:t>
      </w:r>
    </w:p>
    <w:p>
      <w:r>
        <w:t xml:space="preserve">Kaksiatomiset molekyylit ovat molekyylejä, jotka koostuvat vain kahdesta saman tai eri kemiallisen alkuaineen atomista.</w:t>
      </w:r>
    </w:p>
    <w:p>
      <w:r>
        <w:rPr>
          <w:b/>
        </w:rPr>
        <w:t xml:space="preserve">Tulos</w:t>
      </w:r>
    </w:p>
    <w:p>
      <w:r>
        <w:t xml:space="preserve">Nämä molekyylit koostuvat vain kahdesta atmos. Atmos voi olla joko sama tai eri alkuaine.</w:t>
      </w:r>
    </w:p>
    <w:p>
      <w:r>
        <w:rPr>
          <w:b/>
        </w:rPr>
        <w:t xml:space="preserve">Tulos</w:t>
      </w:r>
    </w:p>
    <w:p>
      <w:r>
        <w:t xml:space="preserve">Kaksiatomiset molekyylit koostuvat kahdesta atomista. Nämä atomit ovat joko samoja tai eri kemiallisia alkuaineita.</w:t>
      </w:r>
    </w:p>
    <w:p>
      <w:r>
        <w:rPr>
          <w:b/>
        </w:rPr>
        <w:t xml:space="preserve">Tulos</w:t>
      </w:r>
    </w:p>
    <w:p>
      <w:r>
        <w:t xml:space="preserve">Kaksiatomiset molekyylit koostuvat kahdesta atomista. Atomit on valmistettu samoista tai eri kemiallisista alkuaineista.</w:t>
      </w:r>
    </w:p>
    <w:p>
      <w:r>
        <w:rPr>
          <w:b/>
        </w:rPr>
        <w:t xml:space="preserve">Tulos</w:t>
      </w:r>
    </w:p>
    <w:p>
      <w:r>
        <w:t xml:space="preserve">Kaksiatomiset molekyylit koostuvat vain kahdesta atomista. Ne voivat olla samoja tai eri kemiallisia alkuaineita.</w:t>
      </w:r>
    </w:p>
    <w:p>
      <w:r>
        <w:rPr>
          <w:b/>
        </w:rPr>
        <w:t xml:space="preserve">Esimerkki 0.353</w:t>
      </w:r>
    </w:p>
    <w:p>
      <w:r>
        <w:t xml:space="preserve">Diffie-Hellman-avaimenvaihto (D-H) on salausprotokolla, jonka avulla kaksi osapuolta, jotka eivät tunne toisiaan etukäteen, voivat yhdessä luoda jaetun salaisen avaimen turvattoman viestintäkanavan kautta.</w:t>
      </w:r>
    </w:p>
    <w:p>
      <w:r>
        <w:rPr>
          <w:b/>
        </w:rPr>
        <w:t xml:space="preserve">Tulos</w:t>
      </w:r>
    </w:p>
    <w:p>
      <w:r>
        <w:t xml:space="preserve">Kaksi eri osapuolta voi käyttää D-H-protokollaa (salausprotokolla) salaisen avaimen jakamiseen turvattoman viestintäkanavan kautta.</w:t>
      </w:r>
    </w:p>
    <w:p>
      <w:r>
        <w:rPr>
          <w:b/>
        </w:rPr>
        <w:t xml:space="preserve">Tulos</w:t>
      </w:r>
    </w:p>
    <w:p>
      <w:r>
        <w:t xml:space="preserve">Diffie-Hellman-avaintenvaihto (D-H) on virallinen salainen järjestelmä, jonka avulla kaksi toisiaan tuntematonta ryhmää voi tehdä jaetun salaisen avaimen yhdessä tiedonjakokanavan kautta, joka ei ole turvallinen.</w:t>
      </w:r>
    </w:p>
    <w:p>
      <w:r>
        <w:rPr>
          <w:b/>
        </w:rPr>
        <w:t xml:space="preserve">Tulos</w:t>
      </w:r>
    </w:p>
    <w:p>
      <w:r>
        <w:t xml:space="preserve">Diffie-Hellman-avaimenvaihto (D-H) on salausprotokolla. Sen avulla kaksi osapuolta, jotka eivät tunne toisiaan, voivat luoda salaisen avaimen suojaamattomalla kanavalla.</w:t>
      </w:r>
    </w:p>
    <w:p>
      <w:r>
        <w:rPr>
          <w:b/>
        </w:rPr>
        <w:t xml:space="preserve">Esimerkki 0.354</w:t>
      </w:r>
    </w:p>
    <w:p>
      <w:r>
        <w:t xml:space="preserve">Dijon on Burgundin maakunnan historiallinen pääkaupunki.</w:t>
      </w:r>
    </w:p>
    <w:p>
      <w:r>
        <w:rPr>
          <w:b/>
        </w:rPr>
        <w:t xml:space="preserve">Tulos</w:t>
      </w:r>
    </w:p>
    <w:p>
      <w:r>
        <w:t xml:space="preserve">Burgundin historiallinen pääkaupunki on Dijon.</w:t>
      </w:r>
    </w:p>
    <w:p>
      <w:r>
        <w:rPr>
          <w:b/>
        </w:rPr>
        <w:t xml:space="preserve">Tulos</w:t>
      </w:r>
    </w:p>
    <w:p>
      <w:r>
        <w:t xml:space="preserve">Dijon on historiallinen pääkaupunki. Se sijaitsee Burgundin maakunnassa.</w:t>
      </w:r>
    </w:p>
    <w:p>
      <w:r>
        <w:rPr>
          <w:b/>
        </w:rPr>
        <w:t xml:space="preserve">Tulos</w:t>
      </w:r>
    </w:p>
    <w:p>
      <w:r>
        <w:t xml:space="preserve">Dijon on Burgundin maakunnan pääkaupunki.</w:t>
      </w:r>
    </w:p>
    <w:p>
      <w:r>
        <w:rPr>
          <w:b/>
        </w:rPr>
        <w:t xml:space="preserve">Tulos</w:t>
      </w:r>
    </w:p>
    <w:p>
      <w:r>
        <w:t xml:space="preserve">Dijon on Burgundin historiallinen pääkaupunki.</w:t>
      </w:r>
    </w:p>
    <w:p>
      <w:r>
        <w:rPr>
          <w:b/>
        </w:rPr>
        <w:t xml:space="preserve">Tulos</w:t>
      </w:r>
    </w:p>
    <w:p>
      <w:r>
        <w:t xml:space="preserve">Dijon on Burgundin maakunnan pääkaupunki.</w:t>
      </w:r>
    </w:p>
    <w:p>
      <w:r>
        <w:rPr>
          <w:b/>
        </w:rPr>
        <w:t xml:space="preserve">Tulos</w:t>
      </w:r>
    </w:p>
    <w:p>
      <w:r>
        <w:t xml:space="preserve">Dijon on Burgundin pääkaupunki.</w:t>
      </w:r>
    </w:p>
    <w:p>
      <w:r>
        <w:rPr>
          <w:b/>
        </w:rPr>
        <w:t xml:space="preserve">Esimerkki 0.355</w:t>
      </w:r>
    </w:p>
    <w:p>
      <w:r>
        <w:t xml:space="preserve">Suora mekaaninen voimansiirto edellytti, että vesivoimaa käyttävän teollisuuden oli sijoittauduttava vesiputouksen läheisyyteen.</w:t>
      </w:r>
    </w:p>
    <w:p>
      <w:r>
        <w:rPr>
          <w:b/>
        </w:rPr>
        <w:t xml:space="preserve">Tulos</w:t>
      </w:r>
    </w:p>
    <w:p>
      <w:r>
        <w:t xml:space="preserve">Suora mekaaninen voimansiirto edellyttää, että vesivoimaa käyttävän teollisuuden on siirryttävä lähelle vesiputousta.</w:t>
      </w:r>
    </w:p>
    <w:p>
      <w:r>
        <w:rPr>
          <w:b/>
        </w:rPr>
        <w:t xml:space="preserve">Tulos</w:t>
      </w:r>
    </w:p>
    <w:p>
      <w:r>
        <w:t xml:space="preserve">Suora mekaaninen voimansiirto edellyttää sijaintia lähellä vesiputousta.</w:t>
      </w:r>
    </w:p>
    <w:p>
      <w:r>
        <w:rPr>
          <w:b/>
        </w:rPr>
        <w:t xml:space="preserve">Tulos</w:t>
      </w:r>
    </w:p>
    <w:p>
      <w:r>
        <w:t xml:space="preserve">Vesivoimaa käyttävien teollisuudenalojen oli oltava lähellä vesiputousta, jotta ne saivat suoraa sähköä.</w:t>
      </w:r>
    </w:p>
    <w:p>
      <w:r>
        <w:rPr>
          <w:b/>
        </w:rPr>
        <w:t xml:space="preserve">Tulos</w:t>
      </w:r>
    </w:p>
    <w:p>
      <w:r>
        <w:t xml:space="preserve">Suora mekaaninen voimansiirto edellytti, että vesivoimaa käyttävä teollisuus oli lähellä vesiputousta.</w:t>
      </w:r>
    </w:p>
    <w:p>
      <w:r>
        <w:rPr>
          <w:b/>
        </w:rPr>
        <w:t xml:space="preserve">Tulos</w:t>
      </w:r>
    </w:p>
    <w:p>
      <w:r>
        <w:t xml:space="preserve">Suora mekaaninen voimansiirto edellyttää, että vesivoimaa käyttävä teollisuus on lähellä vesiputousta.</w:t>
      </w:r>
    </w:p>
    <w:p>
      <w:r>
        <w:rPr>
          <w:b/>
        </w:rPr>
        <w:t xml:space="preserve">Tulos</w:t>
      </w:r>
    </w:p>
    <w:p>
      <w:r>
        <w:t xml:space="preserve">Suora mekaaninen voimansiirto edellytti, että vesivoimaa käyttävän teollisuuden oli oltava lähellä vesiputousta.</w:t>
      </w:r>
    </w:p>
    <w:p>
      <w:r>
        <w:rPr>
          <w:b/>
        </w:rPr>
        <w:t xml:space="preserve">Esimerkki 0.356</w:t>
      </w:r>
    </w:p>
    <w:p>
      <w:r>
        <w:t xml:space="preserve">Eurooppalaisten ja kiinalaisten kaivostyöläisten väliset kiistat kärjistyivät tappeluiksi Daylesfordissa ja Castlemainessa.</w:t>
      </w:r>
    </w:p>
    <w:p>
      <w:r>
        <w:rPr>
          <w:b/>
        </w:rPr>
        <w:t xml:space="preserve">Tulos</w:t>
      </w:r>
    </w:p>
    <w:p>
      <w:r>
        <w:t xml:space="preserve">Eurooppalaisten ja kiinalaisten kaivostyöläisten väliset kiistat muuttuivat tappeluiksi Daylesfordissa ja Castlemainessa.</w:t>
      </w:r>
    </w:p>
    <w:p>
      <w:r>
        <w:rPr>
          <w:b/>
        </w:rPr>
        <w:t xml:space="preserve">Tulos</w:t>
      </w:r>
    </w:p>
    <w:p>
      <w:r>
        <w:t xml:space="preserve">Daylesfordissa ja Castlemainessa eurooppalaiset ja kiinalaiset kaivostyöläiset tappelivat keskenään.</w:t>
      </w:r>
    </w:p>
    <w:p>
      <w:r>
        <w:rPr>
          <w:b/>
        </w:rPr>
        <w:t xml:space="preserve">Tulos</w:t>
      </w:r>
    </w:p>
    <w:p>
      <w:r>
        <w:t xml:space="preserve">Eurooppalaisten ja kiinalaisten kaivostyöläisten väliset erimielisyydet muuttuivat fyysisiksi tappeluiksi Daylesfordissa ja Castlemainessa.</w:t>
      </w:r>
    </w:p>
    <w:p>
      <w:r>
        <w:rPr>
          <w:b/>
        </w:rPr>
        <w:t xml:space="preserve">Tulos</w:t>
      </w:r>
    </w:p>
    <w:p>
      <w:r>
        <w:t xml:space="preserve">Daylesfordissa ja Castlemainessa käytiin paljon tappeluita ja kiistoja kiinalaisten ja eurooppalaisten kaivostyöläisten välillä.</w:t>
      </w:r>
    </w:p>
    <w:p>
      <w:r>
        <w:rPr>
          <w:b/>
        </w:rPr>
        <w:t xml:space="preserve">Tulos</w:t>
      </w:r>
    </w:p>
    <w:p>
      <w:r>
        <w:t xml:space="preserve">Eurooppalaisten ja kiinalaisten kaivostyöläisten väliset riidat muuttuivat Daylesfordissa ja Castlemainessa tappeluiksi.</w:t>
      </w:r>
    </w:p>
    <w:p>
      <w:r>
        <w:rPr>
          <w:b/>
        </w:rPr>
        <w:t xml:space="preserve">Tulos</w:t>
      </w:r>
    </w:p>
    <w:p>
      <w:r>
        <w:t xml:space="preserve">Eurooppalaisten ja kiinalaisten kaivostyöläisten väliset tappelut muuttuivat tappeluiksi Daylesfordissa ja Castlemainessa.</w:t>
      </w:r>
    </w:p>
    <w:p>
      <w:r>
        <w:rPr>
          <w:b/>
        </w:rPr>
        <w:t xml:space="preserve">Tulos</w:t>
      </w:r>
    </w:p>
    <w:p>
      <w:r>
        <w:t xml:space="preserve">Eurooppalaiset ja kiinalaiset kaivostyöläiset riitelivät, ja riidoista tuli tappeluita. Näin tapahtui Daylesfordissa ja Castlemainessa.</w:t>
      </w:r>
    </w:p>
    <w:p>
      <w:r>
        <w:rPr>
          <w:b/>
        </w:rPr>
        <w:t xml:space="preserve">Tulos</w:t>
      </w:r>
    </w:p>
    <w:p>
      <w:r>
        <w:t xml:space="preserve">Eurooppalaisten ja kiinalaisten kaivostyöläisten väliset kiistat kärjistyivät tappeluiksi Daylesfordissa ja Castlemainessa.</w:t>
      </w:r>
    </w:p>
    <w:p>
      <w:r>
        <w:rPr>
          <w:b/>
        </w:rPr>
        <w:t xml:space="preserve">Tulos</w:t>
      </w:r>
    </w:p>
    <w:p>
      <w:r>
        <w:t xml:space="preserve">Eurooppalaisten ja kiinalaisten kaivostyöläisten väliset kiistat kärjistyivät Daylesfordissa ja Castlemainessa tappeluiksi.</w:t>
      </w:r>
    </w:p>
    <w:p>
      <w:r>
        <w:rPr>
          <w:b/>
        </w:rPr>
        <w:t xml:space="preserve">Esimerkki 0.357</w:t>
      </w:r>
    </w:p>
    <w:p>
      <w:r>
        <w:t xml:space="preserve">Älä selitä tekojasi sillä, mitä muut tekivät.</w:t>
      </w:r>
    </w:p>
    <w:p>
      <w:r>
        <w:rPr>
          <w:b/>
        </w:rPr>
        <w:t xml:space="preserve">Tulos</w:t>
      </w:r>
    </w:p>
    <w:p>
      <w:r>
        <w:t xml:space="preserve">Älä puolustele tekojasi muiden teoilla.</w:t>
      </w:r>
    </w:p>
    <w:p>
      <w:r>
        <w:rPr>
          <w:b/>
        </w:rPr>
        <w:t xml:space="preserve">Tulos</w:t>
      </w:r>
    </w:p>
    <w:p>
      <w:r>
        <w:t xml:space="preserve">Älä selitä tekojasi sillä, mitä muut tekivät.</w:t>
      </w:r>
    </w:p>
    <w:p>
      <w:r>
        <w:rPr>
          <w:b/>
        </w:rPr>
        <w:t xml:space="preserve">Tulos</w:t>
      </w:r>
    </w:p>
    <w:p>
      <w:r>
        <w:t xml:space="preserve">Älä käytä muiden tekoja tekosyynä sille, mitä itse teit.</w:t>
      </w:r>
    </w:p>
    <w:p>
      <w:r>
        <w:rPr>
          <w:b/>
        </w:rPr>
        <w:t xml:space="preserve">Tulos</w:t>
      </w:r>
    </w:p>
    <w:p>
      <w:r>
        <w:t xml:space="preserve">Älä syytä tekojasi siitä, että toistat toisten tekemisiä.</w:t>
      </w:r>
    </w:p>
    <w:p>
      <w:r>
        <w:rPr>
          <w:b/>
        </w:rPr>
        <w:t xml:space="preserve">Tulos</w:t>
      </w:r>
    </w:p>
    <w:p>
      <w:r>
        <w:t xml:space="preserve">Älä selitä tekojasi muiden teoilla.</w:t>
      </w:r>
    </w:p>
    <w:p>
      <w:r>
        <w:rPr>
          <w:b/>
        </w:rPr>
        <w:t xml:space="preserve">Esimerkki 0,358</w:t>
      </w:r>
    </w:p>
    <w:p>
      <w:r>
        <w:t xml:space="preserve">Donaldista tuli Disney-hahmoista suosituin Skandinaviassa.</w:t>
      </w:r>
    </w:p>
    <w:p>
      <w:r>
        <w:rPr>
          <w:b/>
        </w:rPr>
        <w:t xml:space="preserve">Tulos</w:t>
      </w:r>
    </w:p>
    <w:p>
      <w:r>
        <w:t xml:space="preserve">Donald on suosituin Disney-hahmo Skandinaviassa.</w:t>
      </w:r>
    </w:p>
    <w:p>
      <w:r>
        <w:rPr>
          <w:b/>
        </w:rPr>
        <w:t xml:space="preserve">Tulos</w:t>
      </w:r>
    </w:p>
    <w:p>
      <w:r>
        <w:t xml:space="preserve">Donald on Skandinavian suosituin Disney-hahmo.</w:t>
      </w:r>
    </w:p>
    <w:p>
      <w:r>
        <w:rPr>
          <w:b/>
        </w:rPr>
        <w:t xml:space="preserve">Tulos</w:t>
      </w:r>
    </w:p>
    <w:p>
      <w:r>
        <w:t xml:space="preserve">Aku Ankasta tuli Disney-hahmoista suosituin Skandinaviassa.</w:t>
      </w:r>
    </w:p>
    <w:p>
      <w:r>
        <w:rPr>
          <w:b/>
        </w:rPr>
        <w:t xml:space="preserve">Tulos</w:t>
      </w:r>
    </w:p>
    <w:p>
      <w:r>
        <w:t xml:space="preserve">Donaldista tuli suosituin Disney-hahmo Skandinaviassa.</w:t>
      </w:r>
    </w:p>
    <w:p>
      <w:r>
        <w:rPr>
          <w:b/>
        </w:rPr>
        <w:t xml:space="preserve">Tulos</w:t>
      </w:r>
    </w:p>
    <w:p>
      <w:r>
        <w:t xml:space="preserve">Donald oli suosituin Disney-hahmo Skandinaviassa.</w:t>
      </w:r>
    </w:p>
    <w:p>
      <w:r>
        <w:rPr>
          <w:b/>
        </w:rPr>
        <w:t xml:space="preserve">Tulos</w:t>
      </w:r>
    </w:p>
    <w:p>
      <w:r>
        <w:t xml:space="preserve">Donaldista tuli Skandinavian suosituin Disney-hahmo.</w:t>
      </w:r>
    </w:p>
    <w:p>
      <w:r>
        <w:rPr>
          <w:b/>
        </w:rPr>
        <w:t xml:space="preserve">Tulos</w:t>
      </w:r>
    </w:p>
    <w:p>
      <w:r>
        <w:t xml:space="preserve">Skandinavian suosituin Disney-hahmo on Donald.</w:t>
      </w:r>
    </w:p>
    <w:p>
      <w:r>
        <w:rPr>
          <w:b/>
        </w:rPr>
        <w:t xml:space="preserve">Tulos</w:t>
      </w:r>
    </w:p>
    <w:p>
      <w:r>
        <w:t xml:space="preserve">Skandinaviassa Donald on suosituin Disney-hahmo.</w:t>
      </w:r>
    </w:p>
    <w:p>
      <w:r>
        <w:rPr>
          <w:b/>
        </w:rPr>
        <w:t xml:space="preserve">Esimerkki 0.359</w:t>
      </w:r>
    </w:p>
    <w:p>
      <w:r>
        <w:t xml:space="preserve">Drammen on myös Norjan tärkein autojen ja hedelmien tuontisatama.</w:t>
      </w:r>
    </w:p>
    <w:p>
      <w:r>
        <w:rPr>
          <w:b/>
        </w:rPr>
        <w:t xml:space="preserve">Tulos</w:t>
      </w:r>
    </w:p>
    <w:p>
      <w:r>
        <w:t xml:space="preserve">Drammen on Norjan tärkein autojen ja hedelmien tuontipaikka.</w:t>
      </w:r>
    </w:p>
    <w:p>
      <w:r>
        <w:rPr>
          <w:b/>
        </w:rPr>
        <w:t xml:space="preserve">Tulos</w:t>
      </w:r>
    </w:p>
    <w:p>
      <w:r>
        <w:t xml:space="preserve">Drammen on myös Norjan pääsatama. Sinne saapuu lähinnä autoja ja hedelmiä.</w:t>
      </w:r>
    </w:p>
    <w:p>
      <w:r>
        <w:rPr>
          <w:b/>
        </w:rPr>
        <w:t xml:space="preserve">Tulos</w:t>
      </w:r>
    </w:p>
    <w:p>
      <w:r>
        <w:t xml:space="preserve">Drammen on Norjan tärkein autojen ja hedelmien laivaussatama.</w:t>
      </w:r>
    </w:p>
    <w:p>
      <w:r>
        <w:rPr>
          <w:b/>
        </w:rPr>
        <w:t xml:space="preserve">Tulos</w:t>
      </w:r>
    </w:p>
    <w:p>
      <w:r>
        <w:t xml:space="preserve">Drammen on Norjan tärkein autojen ja hedelmien tuontisatama.</w:t>
      </w:r>
    </w:p>
    <w:p>
      <w:r>
        <w:rPr>
          <w:b/>
        </w:rPr>
        <w:t xml:space="preserve">Esimerkki 0.360</w:t>
      </w:r>
    </w:p>
    <w:p>
      <w:r>
        <w:t xml:space="preserve">Du Pré esiintyi arvostetuimpien orkestereiden ja kapellimestareiden kanssa, muun muassa Berliinin filharmonikkojen, Lontoon sinfoniaorkesterin, Lontoon filharmonikkojen, New Philharmonia Orchestran, BBC:n sinfoniaorkesterin, New Yorkin filharmonikkojen, Philadelphian orkesterin, Israelin filharmonikkojen ja Los Angelesin filharmonikkojen kanssa.</w:t>
      </w:r>
    </w:p>
    <w:p>
      <w:r>
        <w:rPr>
          <w:b/>
        </w:rPr>
        <w:t xml:space="preserve">Tulos</w:t>
      </w:r>
    </w:p>
    <w:p>
      <w:r>
        <w:t xml:space="preserve">Du Pré esiintyi arvostetuimpien orkestereiden ja kapellimestareiden kanssa. Listalla ovat muun muassa Berliinin filharmonikot, Lontoon sinfoniaorkesteri, Lontoon filharmonikot, New Philharmonia Orchestra, BBC:n sinfoniaorkesteri, New Yorkin filharmonikot, Philadelphian orkesteri, Israelin filharmonikot ja Los Angelesin filharmonikot.</w:t>
      </w:r>
    </w:p>
    <w:p>
      <w:r>
        <w:rPr>
          <w:b/>
        </w:rPr>
        <w:t xml:space="preserve">Tulos</w:t>
      </w:r>
    </w:p>
    <w:p>
      <w:r>
        <w:t xml:space="preserve">Du Pré soitti Berliinin filharmonikkojen, Lontoon sinfoniaorkesterin, Lontoon filharmonikkojen, New Philharmonia Orchestran, BBC:n sinfoniaorkesterin, New Yorkin filharmonikkojen, Philadelphian orkesterin, Israelin filharmonikkojen ja Los Angelesin filharmonikkojen kanssa.</w:t>
      </w:r>
    </w:p>
    <w:p>
      <w:r>
        <w:rPr>
          <w:b/>
        </w:rPr>
        <w:t xml:space="preserve">Tulos</w:t>
      </w:r>
    </w:p>
    <w:p>
      <w:r>
        <w:t xml:space="preserve">Du Pre esiintyi eliittiorkesterien ja kapellimestareiden kanssa.</w:t>
      </w:r>
    </w:p>
    <w:p>
      <w:r>
        <w:rPr>
          <w:b/>
        </w:rPr>
        <w:t xml:space="preserve">Tulos</w:t>
      </w:r>
    </w:p>
    <w:p>
      <w:r>
        <w:t xml:space="preserve">Du Pré esiintyi arvostetuimpien orkestereiden ja kapellimestareiden kanssa.</w:t>
      </w:r>
    </w:p>
    <w:p>
      <w:r>
        <w:rPr>
          <w:b/>
        </w:rPr>
        <w:t xml:space="preserve">Tulos</w:t>
      </w:r>
    </w:p>
    <w:p>
      <w:r>
        <w:t xml:space="preserve">Du Pré esiintyi parhaiden orkestereiden ja kapellimestareiden kanssa. Tällaisia orkestereita olivat Berliinin filharmonikot, Lontoon sinfoniaorkesteri, Lontoon filharmonikot, New Philharmonia Orchestra, BBC:n sinfoniaorkesteri, New Yorkin filharmonikot, Philadelphian orkesteri, Israelin filharmonikot ja Los Angelesin filharmonikot.</w:t>
      </w:r>
    </w:p>
    <w:p>
      <w:r>
        <w:rPr>
          <w:b/>
        </w:rPr>
        <w:t xml:space="preserve">Tulos</w:t>
      </w:r>
    </w:p>
    <w:p>
      <w:r>
        <w:t xml:space="preserve">Du Pré harjoitteli arvostetuimpien orkestereiden ja kapellimestareiden kanssa, kuten Berliinin filharmonikkojen, Lontoon sinfoniaorkesterin, Lontoon filharmonikkojen, New Philharmonic Orchestran, BBC:n sinfoniaorkesterin, New Yorkin filharmonikkojen, Philadelphian orkesterin, Israelin filharmonikkojen ja Los Angelesin filharmonikkojen kanssa.</w:t>
      </w:r>
    </w:p>
    <w:p>
      <w:r>
        <w:rPr>
          <w:b/>
        </w:rPr>
        <w:t xml:space="preserve">Esimerkki 0.361</w:t>
      </w:r>
    </w:p>
    <w:p>
      <w:r>
        <w:t xml:space="preserve">Dubai säilytti merkityksensä kauppareittinä 1970- ja 1980-luvuilla.</w:t>
      </w:r>
    </w:p>
    <w:p>
      <w:r>
        <w:rPr>
          <w:b/>
        </w:rPr>
        <w:t xml:space="preserve">Tulos</w:t>
      </w:r>
    </w:p>
    <w:p>
      <w:r>
        <w:t xml:space="preserve">Dubai oli tärkeä kauppareitti 70- ja 80-luvuilla.</w:t>
      </w:r>
    </w:p>
    <w:p>
      <w:r>
        <w:rPr>
          <w:b/>
        </w:rPr>
        <w:t xml:space="preserve">Tulos</w:t>
      </w:r>
    </w:p>
    <w:p>
      <w:r>
        <w:t xml:space="preserve">Dubai säilytti asemansa kauppareittinä 1970-80-luvuilla.</w:t>
      </w:r>
    </w:p>
    <w:p>
      <w:r>
        <w:rPr>
          <w:b/>
        </w:rPr>
        <w:t xml:space="preserve">Tulos</w:t>
      </w:r>
    </w:p>
    <w:p>
      <w:r>
        <w:t xml:space="preserve">Dubai oli tärkeä, koska se oli kauppareitti 1970- ja 1980-luvuilla.</w:t>
      </w:r>
    </w:p>
    <w:p>
      <w:r>
        <w:rPr>
          <w:b/>
        </w:rPr>
        <w:t xml:space="preserve">Tulos</w:t>
      </w:r>
    </w:p>
    <w:p>
      <w:r>
        <w:t xml:space="preserve">Dubai oli tärkeä kauppareitti 1970- ja 1980-luvuilla.</w:t>
      </w:r>
    </w:p>
    <w:p>
      <w:r>
        <w:rPr>
          <w:b/>
        </w:rPr>
        <w:t xml:space="preserve">Tulos</w:t>
      </w:r>
    </w:p>
    <w:p>
      <w:r>
        <w:t xml:space="preserve">Dubai säilytti merkityksensä kauppareittinä 1970- ja 1980-luvuilla.</w:t>
      </w:r>
    </w:p>
    <w:p>
      <w:r>
        <w:rPr>
          <w:b/>
        </w:rPr>
        <w:t xml:space="preserve">Tulos</w:t>
      </w:r>
    </w:p>
    <w:p>
      <w:r>
        <w:t xml:space="preserve">Dubai oli edelleen tärkeä kauppareitti 1970- ja 1980-luvuilla.</w:t>
      </w:r>
    </w:p>
    <w:p>
      <w:r>
        <w:rPr>
          <w:b/>
        </w:rPr>
        <w:t xml:space="preserve">Esimerkki 0.362</w:t>
      </w:r>
    </w:p>
    <w:p>
      <w:r>
        <w:t xml:space="preserve">Koska spiraali on esiintynyt eri puolilla maailmaa sijaitsevissa hautapaikoissa, se edustaa todennäköisesti elämän, kuoleman ja uudestisyntymisen kiertokulkua.</w:t>
      </w:r>
    </w:p>
    <w:p>
      <w:r>
        <w:rPr>
          <w:b/>
        </w:rPr>
        <w:t xml:space="preserve">Tulos</w:t>
      </w:r>
    </w:p>
    <w:p>
      <w:r>
        <w:t xml:space="preserve">Kierre edustaa todennäköisesti elämän, kuoleman ja uudestisyntymisen kiertokulkua, koska sitä esiintyy eri puolilla maailmaa sijaitsevissa hautapaikoissa.</w:t>
      </w:r>
    </w:p>
    <w:p>
      <w:r>
        <w:rPr>
          <w:b/>
        </w:rPr>
        <w:t xml:space="preserve">Tulos</w:t>
      </w:r>
    </w:p>
    <w:p>
      <w:r>
        <w:t xml:space="preserve">Sen esiintyminen eri puolilla maailmaa sijaitsevissa hautapaikoissa tarkoittaa, että kierre edustaa todennäköisesti elämän, kuoleman ja uudestisyntymisen kiertokulkua.</w:t>
      </w:r>
    </w:p>
    <w:p>
      <w:r>
        <w:rPr>
          <w:b/>
        </w:rPr>
        <w:t xml:space="preserve">Tulos</w:t>
      </w:r>
    </w:p>
    <w:p>
      <w:r>
        <w:t xml:space="preserve">Kierre edusti todennäköisesti "elämä-kuolema-syntyminen" -kiertoa. Tämä johtuu sen esiintymisestä hautapaikoissa kaikkialla maailmassa.</w:t>
      </w:r>
    </w:p>
    <w:p>
      <w:r>
        <w:rPr>
          <w:b/>
        </w:rPr>
        <w:t xml:space="preserve">Tulos</w:t>
      </w:r>
    </w:p>
    <w:p>
      <w:r>
        <w:t xml:space="preserve">Koska näitä spiraaleja on löydetty monista hautapaikoista ympäri maailmaa, niiden uskotaan kuvaavan elämän, kuoleman ja uudelleensyntymisen kiertokulkua.</w:t>
      </w:r>
    </w:p>
    <w:p>
      <w:r>
        <w:rPr>
          <w:b/>
        </w:rPr>
        <w:t xml:space="preserve">Tulos</w:t>
      </w:r>
    </w:p>
    <w:p>
      <w:r>
        <w:t xml:space="preserve">Spiraali edusti elämän, kuoleman ja uudestisyntymisen kiertokulkua, koska sitä esiintyy hautapaikoissa eri puolilla maailmaa.</w:t>
      </w:r>
    </w:p>
    <w:p>
      <w:r>
        <w:rPr>
          <w:b/>
        </w:rPr>
        <w:t xml:space="preserve">Tulos</w:t>
      </w:r>
    </w:p>
    <w:p>
      <w:r>
        <w:t xml:space="preserve">Koska sitä löydettiin monista haudoista ympäri maailmaa, kierre tarkoitti todennäköisesti elämän, kuoleman ja uudelleensyntymisen sykliä.</w:t>
      </w:r>
    </w:p>
    <w:p>
      <w:r>
        <w:rPr>
          <w:b/>
        </w:rPr>
        <w:t xml:space="preserve">Esimerkki 0.363</w:t>
      </w:r>
    </w:p>
    <w:p>
      <w:r>
        <w:t xml:space="preserve">Kylmän sodan vuoksi myöhempiä oikeudenkäyntejä ei koskaan järjestetty.</w:t>
      </w:r>
    </w:p>
    <w:p>
      <w:r>
        <w:rPr>
          <w:b/>
        </w:rPr>
        <w:t xml:space="preserve">Tulos</w:t>
      </w:r>
    </w:p>
    <w:p>
      <w:r>
        <w:t xml:space="preserve">Kylmän sodan vuoksi tulevia oikeudenkäyntejä ei koskaan järjestetty.</w:t>
      </w:r>
    </w:p>
    <w:p>
      <w:r>
        <w:rPr>
          <w:b/>
        </w:rPr>
        <w:t xml:space="preserve">Tulos</w:t>
      </w:r>
    </w:p>
    <w:p>
      <w:r>
        <w:t xml:space="preserve">Seuraavat oikeudenkäynnit eivät tapahtuneet kylmän sodan vuoksi.</w:t>
      </w:r>
    </w:p>
    <w:p>
      <w:r>
        <w:rPr>
          <w:b/>
        </w:rPr>
        <w:t xml:space="preserve">Tulos</w:t>
      </w:r>
    </w:p>
    <w:p>
      <w:r>
        <w:t xml:space="preserve">Kylmän sodan vuoksi oikeudenkäyntejä ei koskaan järjestetty.</w:t>
      </w:r>
    </w:p>
    <w:p>
      <w:r>
        <w:rPr>
          <w:b/>
        </w:rPr>
        <w:t xml:space="preserve">Tulos</w:t>
      </w:r>
    </w:p>
    <w:p>
      <w:r>
        <w:t xml:space="preserve">Kylmän sodan vuoksi oikeudenkäyntejä ei koskaan järjestetty.</w:t>
      </w:r>
    </w:p>
    <w:p>
      <w:r>
        <w:rPr>
          <w:b/>
        </w:rPr>
        <w:t xml:space="preserve">Tulos</w:t>
      </w:r>
    </w:p>
    <w:p>
      <w:r>
        <w:t xml:space="preserve">Kylmän sodan vuoksi myöhempiä oikeudenkäyntejä ei järjestetty.</w:t>
      </w:r>
    </w:p>
    <w:p>
      <w:r>
        <w:rPr>
          <w:b/>
        </w:rPr>
        <w:t xml:space="preserve">Tulos</w:t>
      </w:r>
    </w:p>
    <w:p>
      <w:r>
        <w:t xml:space="preserve">Kylmän sodan vuoksi oikeudenkäyntejä ei koskaan järjestetty.</w:t>
      </w:r>
    </w:p>
    <w:p>
      <w:r>
        <w:rPr>
          <w:b/>
        </w:rPr>
        <w:t xml:space="preserve">Tulos</w:t>
      </w:r>
    </w:p>
    <w:p>
      <w:r>
        <w:t xml:space="preserve">Myöhempiä oikeudenkäyntejä ei koskaan järjestetty kylmän sodan vuoksi.</w:t>
      </w:r>
    </w:p>
    <w:p>
      <w:r>
        <w:rPr>
          <w:b/>
        </w:rPr>
        <w:t xml:space="preserve">Esimerkki 0.364</w:t>
      </w:r>
    </w:p>
    <w:p>
      <w:r>
        <w:t xml:space="preserve">Koska Cindy-hurrikaanilla ei ollut merkittäviä vaikutuksia, Maailman ilmatieteen järjestö ei poistanut nimeä käytöstä, vaan se on nimiluettelossa kauden 2011 nimiä varten.</w:t>
      </w:r>
    </w:p>
    <w:p>
      <w:r>
        <w:rPr>
          <w:b/>
        </w:rPr>
        <w:t xml:space="preserve">Tulos</w:t>
      </w:r>
    </w:p>
    <w:p>
      <w:r>
        <w:t xml:space="preserve">Koska Cindy-hurrikaanilla ei ole ollut merkittäviä vaikutuksia, nimi voi Maailman ilmatieteen järjestön mukaan olla vuoden 2011 kauden nimiluettelossa.</w:t>
      </w:r>
    </w:p>
    <w:p>
      <w:r>
        <w:rPr>
          <w:b/>
        </w:rPr>
        <w:t xml:space="preserve">Tulos</w:t>
      </w:r>
    </w:p>
    <w:p>
      <w:r>
        <w:t xml:space="preserve">Hurrikaani Cindy on vuoden 2011 hurrikaanien nimilistalla.</w:t>
      </w:r>
    </w:p>
    <w:p>
      <w:r>
        <w:rPr>
          <w:b/>
        </w:rPr>
        <w:t xml:space="preserve">Tulos</w:t>
      </w:r>
    </w:p>
    <w:p>
      <w:r>
        <w:t xml:space="preserve">Koska hirmumyrsky Cindy ei ollut tuhoisa, Maailman ilmatieteen järjestö käyttää edelleen tätä nimeä.</w:t>
      </w:r>
    </w:p>
    <w:p>
      <w:r>
        <w:rPr>
          <w:b/>
        </w:rPr>
        <w:t xml:space="preserve">Tulos</w:t>
      </w:r>
    </w:p>
    <w:p>
      <w:r>
        <w:t xml:space="preserve">Koska Cindy-hurrikaanilla ei ollut merkittäviä vaikutuksia, Maailman ilmatieteen järjestö ei poistanut nimeä käytöstä. Se on nimiluettelossa vuoden 2011 kauden aikana.</w:t>
      </w:r>
    </w:p>
    <w:p>
      <w:r>
        <w:rPr>
          <w:b/>
        </w:rPr>
        <w:t xml:space="preserve">Tulos</w:t>
      </w:r>
    </w:p>
    <w:p>
      <w:r>
        <w:t xml:space="preserve">Hurrikaani Cindy ei ollut suuri hurrikaani. Maailman ilmatieteen järjestö ei poistanut sitä nimeltä.</w:t>
      </w:r>
    </w:p>
    <w:p>
      <w:r>
        <w:rPr>
          <w:b/>
        </w:rPr>
        <w:t xml:space="preserve">Tulos</w:t>
      </w:r>
    </w:p>
    <w:p>
      <w:r>
        <w:t xml:space="preserve">Koska Cindy-hurrikaanilla ei ollut merkittäviä vaikutuksia, Maailman ilmatieteen järjestö ei poistanut nimeä käytöstä. Se on nimiluettelossa vuoden 2011 kauden osalta.</w:t>
      </w:r>
    </w:p>
    <w:p>
      <w:r>
        <w:rPr>
          <w:b/>
        </w:rPr>
        <w:t xml:space="preserve">Tulos</w:t>
      </w:r>
    </w:p>
    <w:p>
      <w:r>
        <w:t xml:space="preserve">Maailman meteorologinen järjestö ei luopunut hurrikaani Cindyn nimestä, ja se on edelleen vuoden 2011 kauden nimiluettelossa.</w:t>
      </w:r>
    </w:p>
    <w:p>
      <w:r>
        <w:rPr>
          <w:b/>
        </w:rPr>
        <w:t xml:space="preserve">Tulos</w:t>
      </w:r>
    </w:p>
    <w:p>
      <w:r>
        <w:t xml:space="preserve">Koska Cindy-hurrikaani ei aiheuttanut vahinkoja, Maailman ilmatieteen järjestö käyttää nimeä uudelleen kaudella 2011.</w:t>
      </w:r>
    </w:p>
    <w:p>
      <w:r>
        <w:rPr>
          <w:b/>
        </w:rPr>
        <w:t xml:space="preserve">Esimerkki 0.365</w:t>
      </w:r>
    </w:p>
    <w:p>
      <w:r>
        <w:t xml:space="preserve">Dundeessa on kaksi yliopistoa - Abertay Dundeen yliopisto ja Dundeen yliopisto.</w:t>
      </w:r>
    </w:p>
    <w:p>
      <w:r>
        <w:rPr>
          <w:b/>
        </w:rPr>
        <w:t xml:space="preserve">Tulos</w:t>
      </w:r>
    </w:p>
    <w:p>
      <w:r>
        <w:t xml:space="preserve">Dundeessa on kaksi yliopistoa. Ne ovat Abertay Dundeen yliopisto ja Dundeen yliopisto.</w:t>
      </w:r>
    </w:p>
    <w:p>
      <w:r>
        <w:rPr>
          <w:b/>
        </w:rPr>
        <w:t xml:space="preserve">Tulos</w:t>
      </w:r>
    </w:p>
    <w:p>
      <w:r>
        <w:t xml:space="preserve">Abertay Dundeen yliopisto ja Dundeen yliopisto ovat kaksi Dundeen yliopistoa.</w:t>
      </w:r>
    </w:p>
    <w:p>
      <w:r>
        <w:rPr>
          <w:b/>
        </w:rPr>
        <w:t xml:space="preserve">Tulos</w:t>
      </w:r>
    </w:p>
    <w:p>
      <w:r>
        <w:t xml:space="preserve">Abertay Dundeen yliopisto ja Dundeen yliopisto sijaitsevat Dundeessa. Dundeessa on kaksi yliopistoa.</w:t>
      </w:r>
    </w:p>
    <w:p>
      <w:r>
        <w:rPr>
          <w:b/>
        </w:rPr>
        <w:t xml:space="preserve">Tulos</w:t>
      </w:r>
    </w:p>
    <w:p>
      <w:r>
        <w:t xml:space="preserve">Dundeessa on Abertay Dundeen yliopisto ja Dundeen yliopisto.</w:t>
      </w:r>
    </w:p>
    <w:p>
      <w:r>
        <w:rPr>
          <w:b/>
        </w:rPr>
        <w:t xml:space="preserve">Tulos</w:t>
      </w:r>
    </w:p>
    <w:p>
      <w:r>
        <w:t xml:space="preserve">Dundeen kaupungissa on kaksi yliopistoa - Abertay Dundeen yliopisto ja Dundeen yliopisto.</w:t>
      </w:r>
    </w:p>
    <w:p>
      <w:r>
        <w:rPr>
          <w:b/>
        </w:rPr>
        <w:t xml:space="preserve">Tulos</w:t>
      </w:r>
    </w:p>
    <w:p>
      <w:r>
        <w:t xml:space="preserve">Dundeessa on kaksi yliopistoa. Nämä kaksi yliopistoa ovat University of Abertay Dundee ja University of Dundee.</w:t>
      </w:r>
    </w:p>
    <w:p>
      <w:r>
        <w:rPr>
          <w:b/>
        </w:rPr>
        <w:t xml:space="preserve">Tulos</w:t>
      </w:r>
    </w:p>
    <w:p>
      <w:r>
        <w:t xml:space="preserve">Dundeessa on kaksi yliopistoa. Ne ovat Abertay Dundeen yliopisto ja Dundeen yliopisto.</w:t>
      </w:r>
    </w:p>
    <w:p>
      <w:r>
        <w:rPr>
          <w:b/>
        </w:rPr>
        <w:t xml:space="preserve">Tulos</w:t>
      </w:r>
    </w:p>
    <w:p>
      <w:r>
        <w:t xml:space="preserve">Dunndeen kaksi yliopistoa ovat Abertayn yliopisto ja Dunndeen yliopisto.</w:t>
      </w:r>
    </w:p>
    <w:p>
      <w:r>
        <w:rPr>
          <w:b/>
        </w:rPr>
        <w:t xml:space="preserve">Esimerkki 0.366</w:t>
      </w:r>
    </w:p>
    <w:p>
      <w:r>
        <w:t xml:space="preserve">Kolmikymmenvuotisen sodan aikana ja sen jälkeen Soest menetti valtavasti sekä väestöään että vaikutusvaltaansa; alimmillaan vuonna 1756 Soestissa oli vain 3600 asukasta.</w:t>
      </w:r>
    </w:p>
    <w:p>
      <w:r>
        <w:rPr>
          <w:b/>
        </w:rPr>
        <w:t xml:space="preserve">Tulos</w:t>
      </w:r>
    </w:p>
    <w:p>
      <w:r>
        <w:t xml:space="preserve">Kolmikymmenvuotisen sodan aikana ja sen jälkeen Soest menetti suuren osan väestöstään ja vaikutusvallastaan. Alhaisimmillaan vuonna 1756 kaupungissa oli vain 3 600 asukasta.</w:t>
      </w:r>
    </w:p>
    <w:p>
      <w:r>
        <w:rPr>
          <w:b/>
        </w:rPr>
        <w:t xml:space="preserve">Tulos</w:t>
      </w:r>
    </w:p>
    <w:p>
      <w:r>
        <w:t xml:space="preserve">Kolmikymmenvuotisen sodan aikana ja sen jälkeen Soest menetti paljon väestöä ja vaikutusvaltaa.  Vuonna 1756 siellä oli vain 3 600 asukasta.</w:t>
      </w:r>
    </w:p>
    <w:p>
      <w:r>
        <w:rPr>
          <w:b/>
        </w:rPr>
        <w:t xml:space="preserve">Tulos</w:t>
      </w:r>
    </w:p>
    <w:p>
      <w:r>
        <w:t xml:space="preserve">Kolmikymmenvuotisen sodan aikana ja sen jälkeen Soest kärsi valtavasta väestö- ja vaikutusvaltakadosta, ja sen asukasluku oli alimmillaan vain 3600 vuonna 1756.</w:t>
      </w:r>
    </w:p>
    <w:p>
      <w:r>
        <w:rPr>
          <w:b/>
        </w:rPr>
        <w:t xml:space="preserve">Tulos</w:t>
      </w:r>
    </w:p>
    <w:p>
      <w:r>
        <w:t xml:space="preserve">Kolmikymmenvuotisen sodan aikana Soest menetti ihmisiä ja valtaa. Vuonna 1756 siellä oli vain 3 600 asukasta.</w:t>
      </w:r>
    </w:p>
    <w:p>
      <w:r>
        <w:rPr>
          <w:b/>
        </w:rPr>
        <w:t xml:space="preserve">Tulos</w:t>
      </w:r>
    </w:p>
    <w:p>
      <w:r>
        <w:t xml:space="preserve">Sodan aikana ja sen jälkeen Soest menetti väestöään ja vaikutusvaltaansa. Jossain vaiheessa kaupungissa oli vain 3 600 asukasta.</w:t>
      </w:r>
    </w:p>
    <w:p>
      <w:r>
        <w:rPr>
          <w:b/>
        </w:rPr>
        <w:t xml:space="preserve">Tulos</w:t>
      </w:r>
    </w:p>
    <w:p>
      <w:r>
        <w:t xml:space="preserve">Soest kärsi valtavasta väestö- ja valtakadosta kolmikymmenvuotisen sodan aikana ja sen jälkeen. Alimmillaan vuonna 1756 kaupungissa oli vain 3 600 asukasta.</w:t>
      </w:r>
    </w:p>
    <w:p>
      <w:r>
        <w:rPr>
          <w:b/>
        </w:rPr>
        <w:t xml:space="preserve">Esimerkki 0,367</w:t>
      </w:r>
    </w:p>
    <w:p>
      <w:r>
        <w:t xml:space="preserve">22-vuotisen uransa aikana Young loi lukuisia ammattimaisia syöttöennätyksiä suurissa sarjoissa, joista osa on kestänyt jo vuosisadan.</w:t>
      </w:r>
    </w:p>
    <w:p>
      <w:r>
        <w:rPr>
          <w:b/>
        </w:rPr>
        <w:t xml:space="preserve">Tulos</w:t>
      </w:r>
    </w:p>
    <w:p>
      <w:r>
        <w:t xml:space="preserve">Hänen 22-vuotisen uransa aikana Young piti hallussaan monia ammattimaisia syöttöennätyksiä suurissa sarjoissa. Jotkut niistä ovat pysyneet pystyssä vuosisadan ajan.</w:t>
      </w:r>
    </w:p>
    <w:p>
      <w:r>
        <w:rPr>
          <w:b/>
        </w:rPr>
        <w:t xml:space="preserve">Tulos</w:t>
      </w:r>
    </w:p>
    <w:p>
      <w:r>
        <w:t xml:space="preserve">22-vuotisen uransa aikana Young teki monia ammattilaisennätyksiä majorissa. Jotkut näistä ennätyksistä olivat lyömättömiä 100 vuotta.</w:t>
      </w:r>
    </w:p>
    <w:p>
      <w:r>
        <w:rPr>
          <w:b/>
        </w:rPr>
        <w:t xml:space="preserve">Tulos</w:t>
      </w:r>
    </w:p>
    <w:p>
      <w:r>
        <w:t xml:space="preserve">Youngin 22-vuotisen ammattilaisuran aikana hän teki monia syöttöennätyksiä, joista osa on nyt lähes sata vuotta vanhoja.</w:t>
      </w:r>
    </w:p>
    <w:p>
      <w:r>
        <w:rPr>
          <w:b/>
        </w:rPr>
        <w:t xml:space="preserve">Tulos</w:t>
      </w:r>
    </w:p>
    <w:p>
      <w:r>
        <w:t xml:space="preserve">Young teki 22-vuotisen uransa aikana useita ammatillisia syöttöennätyksiä, joista osa on ollut olemassa jo vuosisadan ajan.</w:t>
      </w:r>
    </w:p>
    <w:p>
      <w:r>
        <w:rPr>
          <w:b/>
        </w:rPr>
        <w:t xml:space="preserve">Tulos</w:t>
      </w:r>
    </w:p>
    <w:p>
      <w:r>
        <w:t xml:space="preserve">Youngin ura kesti vain 22 vuotta, mutta hänellä oli monia ammatillisia syöttöennätyksiä suurissa sarjoissa, joista jotkut ovat edelleen pystyssä 100 vuotta.</w:t>
      </w:r>
    </w:p>
    <w:p>
      <w:r>
        <w:rPr>
          <w:b/>
        </w:rPr>
        <w:t xml:space="preserve">Tulos</w:t>
      </w:r>
    </w:p>
    <w:p>
      <w:r>
        <w:t xml:space="preserve">Young on luonut 22-vuotisen uransa aikana monia ammattilaisennätyksiä suurissa sarjoissa.</w:t>
      </w:r>
    </w:p>
    <w:p>
      <w:r>
        <w:rPr>
          <w:b/>
        </w:rPr>
        <w:t xml:space="preserve">Tulos</w:t>
      </w:r>
    </w:p>
    <w:p>
      <w:r>
        <w:t xml:space="preserve">22-vuotisen uransa aikana Young saavutti monia suurten sarjojen parhaita syöttöennätyksiä. Osa ennätyksistä oli kestänyt sata vuotta.</w:t>
      </w:r>
    </w:p>
    <w:p>
      <w:r>
        <w:rPr>
          <w:b/>
        </w:rPr>
        <w:t xml:space="preserve">Tulos</w:t>
      </w:r>
    </w:p>
    <w:p>
      <w:r>
        <w:t xml:space="preserve">Uransa aikana Young teki monia ennätyksiä, joista osa ei rikkoutunut vuosisataan.</w:t>
      </w:r>
    </w:p>
    <w:p>
      <w:r>
        <w:rPr>
          <w:b/>
        </w:rPr>
        <w:t xml:space="preserve">Esimerkki 0.368</w:t>
      </w:r>
    </w:p>
    <w:p>
      <w:r>
        <w:t xml:space="preserve">Kukoistuskautensa aikana Chang'an oli yksi maailman suurimmista ja väkirikkaimmista kaupungeista.</w:t>
      </w:r>
    </w:p>
    <w:p>
      <w:r>
        <w:rPr>
          <w:b/>
        </w:rPr>
        <w:t xml:space="preserve">Tulos</w:t>
      </w:r>
    </w:p>
    <w:p>
      <w:r>
        <w:t xml:space="preserve">Chang'an oli ennen yksi maailman suurimmista kaupungeista.</w:t>
      </w:r>
    </w:p>
    <w:p>
      <w:r>
        <w:rPr>
          <w:b/>
        </w:rPr>
        <w:t xml:space="preserve">Tulos</w:t>
      </w:r>
    </w:p>
    <w:p>
      <w:r>
        <w:t xml:space="preserve">Parhaimpina aikoina Chang'an oli yksi maailman suurimmista ja väkirikkaimmista kaupungeista.</w:t>
      </w:r>
    </w:p>
    <w:p>
      <w:r>
        <w:rPr>
          <w:b/>
        </w:rPr>
        <w:t xml:space="preserve">Tulos</w:t>
      </w:r>
    </w:p>
    <w:p>
      <w:r>
        <w:t xml:space="preserve">Parhaimmillaan Chang'an oli yksi maailman suurimmista ja vilkkaimmista kaupungeista.</w:t>
      </w:r>
    </w:p>
    <w:p>
      <w:r>
        <w:rPr>
          <w:b/>
        </w:rPr>
        <w:t xml:space="preserve">Tulos</w:t>
      </w:r>
    </w:p>
    <w:p>
      <w:r>
        <w:t xml:space="preserve">Chang'an oli suuri ja asuttu kaupunki sen huippuvuosina.</w:t>
      </w:r>
    </w:p>
    <w:p>
      <w:r>
        <w:rPr>
          <w:b/>
        </w:rPr>
        <w:t xml:space="preserve">Tulos</w:t>
      </w:r>
    </w:p>
    <w:p>
      <w:r>
        <w:t xml:space="preserve">Chang'an oli suuri ja tiheään asuttu kaupunki.</w:t>
      </w:r>
    </w:p>
    <w:p>
      <w:r>
        <w:rPr>
          <w:b/>
        </w:rPr>
        <w:t xml:space="preserve">Tulos</w:t>
      </w:r>
    </w:p>
    <w:p>
      <w:r>
        <w:t xml:space="preserve">Suurimmillaan Chang'an oli yksi suurimmista kaupungeista, joissa asui eniten ihmisiä.</w:t>
      </w:r>
    </w:p>
    <w:p>
      <w:r>
        <w:rPr>
          <w:b/>
        </w:rPr>
        <w:t xml:space="preserve">Tulos</w:t>
      </w:r>
    </w:p>
    <w:p>
      <w:r>
        <w:t xml:space="preserve">Chang'an oli kukoistuskautensa aikana yksi maailman suurimmista ja väkirikkaimmista kaupungeista.</w:t>
      </w:r>
    </w:p>
    <w:p>
      <w:r>
        <w:rPr>
          <w:b/>
        </w:rPr>
        <w:t xml:space="preserve">Tulos</w:t>
      </w:r>
    </w:p>
    <w:p>
      <w:r>
        <w:t xml:space="preserve">Chang'an oli aikoinaan yksi maailman suurimmista ja väkirikkaimmista kaupungeista.</w:t>
      </w:r>
    </w:p>
    <w:p>
      <w:r>
        <w:rPr>
          <w:b/>
        </w:rPr>
        <w:t xml:space="preserve">Esimerkki 0,369</w:t>
      </w:r>
    </w:p>
    <w:p>
      <w:r>
        <w:t xml:space="preserve">1980- ja 1990-luvuilla yliopisto käytti huomattavia resursseja massiivisen sairaalakompleksin kunnostamiseen ja pohjoisen kampuksen akateemisten tilojen parantamiseen.</w:t>
      </w:r>
    </w:p>
    <w:p>
      <w:r>
        <w:rPr>
          <w:b/>
        </w:rPr>
        <w:t xml:space="preserve">Tulos</w:t>
      </w:r>
    </w:p>
    <w:p>
      <w:r>
        <w:t xml:space="preserve">Yliopisto käytti resursseja massiivisen sairaalakompleksin kunnostamiseen ja pohjoisen kampuksen akateemisten tilojen parantamiseen 80- ja 90-luvuilla.</w:t>
      </w:r>
    </w:p>
    <w:p>
      <w:r>
        <w:rPr>
          <w:b/>
        </w:rPr>
        <w:t xml:space="preserve">Tulos</w:t>
      </w:r>
    </w:p>
    <w:p>
      <w:r>
        <w:t xml:space="preserve">1980- ja 90-luvuilla yliopisto käytti paljon resursseja suuren sairaalakompleksin kunnostamiseen ja akateemisten tilojen parantamiseen pohjoisella kampuksella.</w:t>
      </w:r>
    </w:p>
    <w:p>
      <w:r>
        <w:rPr>
          <w:b/>
        </w:rPr>
        <w:t xml:space="preserve">Tulos</w:t>
      </w:r>
    </w:p>
    <w:p>
      <w:r>
        <w:t xml:space="preserve">1980- ja 1990-luvuilla yliopisto käytti paljon resursseja suuren sairaalakompleksinsa kunnostamiseen. Se paransi myös pohjoisen kampuksen akateemisia tiloja.</w:t>
      </w:r>
    </w:p>
    <w:p>
      <w:r>
        <w:rPr>
          <w:b/>
        </w:rPr>
        <w:t xml:space="preserve">Tulos</w:t>
      </w:r>
    </w:p>
    <w:p>
      <w:r>
        <w:t xml:space="preserve">1980-90-luvuilla koulu myönsi suuria varoja suuren sairaalajärjestelmänsä uudelleenrakentamiseen ja pohjoisen kampuksen akateemisten tilojen parantamiseen.</w:t>
      </w:r>
    </w:p>
    <w:p>
      <w:r>
        <w:rPr>
          <w:b/>
        </w:rPr>
        <w:t xml:space="preserve">Tulos</w:t>
      </w:r>
    </w:p>
    <w:p>
      <w:r>
        <w:t xml:space="preserve">1980-1990-luvuilla yliopisto investoi paljon sairaalansa kunnostamiseen ja pohjoisen kampuksen akateemisen laitoksen parantamiseen.</w:t>
      </w:r>
    </w:p>
    <w:p>
      <w:r>
        <w:rPr>
          <w:b/>
        </w:rPr>
        <w:t xml:space="preserve">Tulos</w:t>
      </w:r>
    </w:p>
    <w:p>
      <w:r>
        <w:t xml:space="preserve">1980- ja 1990-luvuilla yliopisto käytti paljon rahaa sairaalakompleksin kunnostamiseen ja pohjoisen kampuksen tilojen parantamiseen.</w:t>
      </w:r>
    </w:p>
    <w:p>
      <w:r>
        <w:rPr>
          <w:b/>
        </w:rPr>
        <w:t xml:space="preserve">Esimerkki 0.370</w:t>
      </w:r>
    </w:p>
    <w:p>
      <w:r>
        <w:t xml:space="preserve">Taistelun aikana suurin osa japanilaisista upseereista sai surmansa, ja japanilaisten oli pudotettava 300 upseeria laskuvarjoilla taistelukentälle.</w:t>
      </w:r>
    </w:p>
    <w:p>
      <w:r>
        <w:rPr>
          <w:b/>
        </w:rPr>
        <w:t xml:space="preserve">Tulos</w:t>
      </w:r>
    </w:p>
    <w:p>
      <w:r>
        <w:t xml:space="preserve">Taistelun aikana suurin osa japanilaisista upseereista sai surmansa. Japanilaisten oli pudotettava 300 upseeria laskuvarjoilla taistelukentälle.</w:t>
      </w:r>
    </w:p>
    <w:p>
      <w:r>
        <w:rPr>
          <w:b/>
        </w:rPr>
        <w:t xml:space="preserve">Tulos</w:t>
      </w:r>
    </w:p>
    <w:p>
      <w:r>
        <w:t xml:space="preserve">Taistelun aikana suurin osa japanilaisista upseereista sai surmansa. Japanilaiset joutuivat pudottamaan 300 upseeria laskuvarjoilla taistelukentälle.</w:t>
      </w:r>
    </w:p>
    <w:p>
      <w:r>
        <w:rPr>
          <w:b/>
        </w:rPr>
        <w:t xml:space="preserve">Tulos</w:t>
      </w:r>
    </w:p>
    <w:p>
      <w:r>
        <w:t xml:space="preserve">Taistelun aikana suurin osa japanilaisista upseereista sai surmansa. Japanilaisten oli pudotettava 300 upseeria taistelukentälle laskuvarjoilla.</w:t>
      </w:r>
    </w:p>
    <w:p>
      <w:r>
        <w:rPr>
          <w:b/>
        </w:rPr>
        <w:t xml:space="preserve">Tulos</w:t>
      </w:r>
    </w:p>
    <w:p>
      <w:r>
        <w:t xml:space="preserve">Suurin osa japanilaisista upseereista kuoli taistelun aikana. Japanilaiset pudottivat 300 upseeria ilmasta taistelukentälle...</w:t>
      </w:r>
    </w:p>
    <w:p>
      <w:r>
        <w:rPr>
          <w:b/>
        </w:rPr>
        <w:t xml:space="preserve">Tulos</w:t>
      </w:r>
    </w:p>
    <w:p>
      <w:r>
        <w:t xml:space="preserve">Koska suurin osa japanilaisista upseereista kuoli taistelussa, 300 upseeria oli pudotettava taistelukentälle ilmasta.</w:t>
      </w:r>
    </w:p>
    <w:p>
      <w:r>
        <w:rPr>
          <w:b/>
        </w:rPr>
        <w:t xml:space="preserve">Tulos</w:t>
      </w:r>
    </w:p>
    <w:p>
      <w:r>
        <w:t xml:space="preserve">Suurin osa japanilaisista upseereista sai surmansa, ja sen jälkeen 300 upseeria piti pudottaa taistelussa ilmasta.</w:t>
      </w:r>
    </w:p>
    <w:p>
      <w:r>
        <w:rPr>
          <w:b/>
        </w:rPr>
        <w:t xml:space="preserve">Tulos</w:t>
      </w:r>
    </w:p>
    <w:p>
      <w:r>
        <w:t xml:space="preserve">Suurin osa japanilaisista upseereista sai surmansa taistelun aikana, ja japanilaisten oli pudotettava 300 upseeria laskuvarjoilla taistelukentälle.</w:t>
      </w:r>
    </w:p>
    <w:p>
      <w:r>
        <w:rPr>
          <w:b/>
        </w:rPr>
        <w:t xml:space="preserve">Tulos</w:t>
      </w:r>
    </w:p>
    <w:p>
      <w:r>
        <w:t xml:space="preserve">Suurin osa japanilaisista upseereista sai surmansa taistelussa, ja japanilaiset joutuivat pudottamaan 300 upseeria ilmasta.</w:t>
      </w:r>
    </w:p>
    <w:p>
      <w:r>
        <w:rPr>
          <w:b/>
        </w:rPr>
        <w:t xml:space="preserve">Esimerkki 0,371</w:t>
      </w:r>
    </w:p>
    <w:p>
      <w:r>
        <w:t xml:space="preserve">1960-luvun alussa Love tapasi Jim Hensonin ensimmäisen kerran Don Sahlinin kautta, joka kehotti häntä tapaamaan Hensonin.</w:t>
      </w:r>
    </w:p>
    <w:p>
      <w:r>
        <w:rPr>
          <w:b/>
        </w:rPr>
        <w:t xml:space="preserve">Tulos</w:t>
      </w:r>
    </w:p>
    <w:p>
      <w:r>
        <w:t xml:space="preserve">Love tapasi Jim Hensonin ensimmäisen kerran 1960-luvun alussa Don Sahlinin kautta, joka kehotti häntä tapaamaan Hensonin.</w:t>
      </w:r>
    </w:p>
    <w:p>
      <w:r>
        <w:rPr>
          <w:b/>
        </w:rPr>
        <w:t xml:space="preserve">Tulos</w:t>
      </w:r>
    </w:p>
    <w:p>
      <w:r>
        <w:t xml:space="preserve">Love tapasi Jim Hensonin ensimmäisen kerran Don Sahlinin kautta, joka ajoi tapaamista 1960-luvun alussa.</w:t>
      </w:r>
    </w:p>
    <w:p>
      <w:r>
        <w:rPr>
          <w:b/>
        </w:rPr>
        <w:t xml:space="preserve">Tulos</w:t>
      </w:r>
    </w:p>
    <w:p>
      <w:r>
        <w:t xml:space="preserve">1960-luvulla Love tapasi ensimmäisen kerran Jim Hensonin. Don Sahlin kehotti häntä tapaamaan Hensonin.</w:t>
      </w:r>
    </w:p>
    <w:p>
      <w:r>
        <w:rPr>
          <w:b/>
        </w:rPr>
        <w:t xml:space="preserve">Tulos</w:t>
      </w:r>
    </w:p>
    <w:p>
      <w:r>
        <w:t xml:space="preserve">Love tapasi Jim Hensonin ensimmäisen kerran 1960-luvun alussa, kun Don Sahlin kehotti Lovea tapaamaan Hensonin.</w:t>
      </w:r>
    </w:p>
    <w:p>
      <w:r>
        <w:rPr>
          <w:b/>
        </w:rPr>
        <w:t xml:space="preserve">Tulos</w:t>
      </w:r>
    </w:p>
    <w:p>
      <w:r>
        <w:t xml:space="preserve">1960-luvun alussa Love tapasi Jim Hensonin Don Sahlinin kautta. Sahlin kehotti häntä tapaamaan Hensonin.</w:t>
      </w:r>
    </w:p>
    <w:p>
      <w:r>
        <w:rPr>
          <w:b/>
        </w:rPr>
        <w:t xml:space="preserve">Tulos</w:t>
      </w:r>
    </w:p>
    <w:p>
      <w:r>
        <w:t xml:space="preserve">Love ja Henson tapasivat ensimmäisen kerran Don Sahlinin kautta 1960-luvun alussa.</w:t>
      </w:r>
    </w:p>
    <w:p>
      <w:r>
        <w:rPr>
          <w:b/>
        </w:rPr>
        <w:t xml:space="preserve">Tulos</w:t>
      </w:r>
    </w:p>
    <w:p>
      <w:r>
        <w:t xml:space="preserve">Love tapasi Jim Hensonin ensimmäisen kerran Don Sahlinin kautta 1960-luvun alussa.  Sahlin kehotti Lovea tapaamaan Hensonin.</w:t>
      </w:r>
    </w:p>
    <w:p>
      <w:r>
        <w:rPr>
          <w:b/>
        </w:rPr>
        <w:t xml:space="preserve">Esimerkki 0.372</w:t>
      </w:r>
    </w:p>
    <w:p>
      <w:r>
        <w:t xml:space="preserve">Näytelmän aikana Violet allekirjoittaa avioliittokirjan vasemmalla kädellään mitätöidäkseen laskun.</w:t>
      </w:r>
    </w:p>
    <w:p>
      <w:r>
        <w:rPr>
          <w:b/>
        </w:rPr>
        <w:t xml:space="preserve">Tulos</w:t>
      </w:r>
    </w:p>
    <w:p>
      <w:r>
        <w:t xml:space="preserve">Näytelmän aikana Violet allekirjoittaa avioliittotodistuksen vasemmalla kädellä, mikä mitätöi laskun.</w:t>
      </w:r>
    </w:p>
    <w:p>
      <w:r>
        <w:rPr>
          <w:b/>
        </w:rPr>
        <w:t xml:space="preserve">Tulos</w:t>
      </w:r>
    </w:p>
    <w:p>
      <w:r>
        <w:t xml:space="preserve">Violet allekirjoitti avioliittokirjan vasemmalla kädellään mitätöidäkseen laskun.</w:t>
      </w:r>
    </w:p>
    <w:p>
      <w:r>
        <w:rPr>
          <w:b/>
        </w:rPr>
        <w:t xml:space="preserve">Tulos</w:t>
      </w:r>
    </w:p>
    <w:p>
      <w:r>
        <w:t xml:space="preserve">Violet allekirjoitti avioliittotodistuksen vasemmalla kädellään mitätöidäkseen laskun.</w:t>
      </w:r>
    </w:p>
    <w:p>
      <w:r>
        <w:rPr>
          <w:b/>
        </w:rPr>
        <w:t xml:space="preserve">Tulos</w:t>
      </w:r>
    </w:p>
    <w:p>
      <w:r>
        <w:t xml:space="preserve">Näytelmän aikana Violet allekirjoittaa avioliittopaperin vasemmalla kädellään pilatakseen laskun.</w:t>
      </w:r>
    </w:p>
    <w:p>
      <w:r>
        <w:rPr>
          <w:b/>
        </w:rPr>
        <w:t xml:space="preserve">Tulos</w:t>
      </w:r>
    </w:p>
    <w:p>
      <w:r>
        <w:t xml:space="preserve">Näytelmässä Violet allekirjoittaa avioliittokirjan kädellään peruuttaakseen sen.</w:t>
      </w:r>
    </w:p>
    <w:p>
      <w:r>
        <w:rPr>
          <w:b/>
        </w:rPr>
        <w:t xml:space="preserve">Esimerkki 0.373</w:t>
      </w:r>
    </w:p>
    <w:p>
      <w:r>
        <w:t xml:space="preserve">Tänä aikana hän meni naimisiin ja viljeli maatilaa Lyndhurstissa, Hampshiressä.</w:t>
      </w:r>
    </w:p>
    <w:p>
      <w:r>
        <w:rPr>
          <w:b/>
        </w:rPr>
        <w:t xml:space="preserve">Tulos</w:t>
      </w:r>
    </w:p>
    <w:p>
      <w:r>
        <w:t xml:space="preserve">Tuona aikana hän meni naimisiin ja viljeli maatilaa Lyndhurstissa, Hampshiressä.</w:t>
      </w:r>
    </w:p>
    <w:p>
      <w:r>
        <w:rPr>
          <w:b/>
        </w:rPr>
        <w:t xml:space="preserve">Tulos</w:t>
      </w:r>
    </w:p>
    <w:p>
      <w:r>
        <w:t xml:space="preserve">Tuolloin hän meni naimisiin ja viljeli maatilaa Hampshiressä.</w:t>
      </w:r>
    </w:p>
    <w:p>
      <w:r>
        <w:rPr>
          <w:b/>
        </w:rPr>
        <w:t xml:space="preserve">Tulos</w:t>
      </w:r>
    </w:p>
    <w:p>
      <w:r>
        <w:t xml:space="preserve">Tuolloin hän meni naimisiin ja viljeli maatilaa Lyndhurstissa, Hampshiren osavaltiossa.</w:t>
      </w:r>
    </w:p>
    <w:p>
      <w:r>
        <w:rPr>
          <w:b/>
        </w:rPr>
        <w:t xml:space="preserve">Tulos</w:t>
      </w:r>
    </w:p>
    <w:p>
      <w:r>
        <w:t xml:space="preserve">Tänä aikana hän meni naimisiin. Hän myös viljeli maatilaa Lyndhurstissa, Hampshiressä.</w:t>
      </w:r>
    </w:p>
    <w:p>
      <w:r>
        <w:rPr>
          <w:b/>
        </w:rPr>
        <w:t xml:space="preserve">Tulos</w:t>
      </w:r>
    </w:p>
    <w:p>
      <w:r>
        <w:t xml:space="preserve">Hän meni naimisiin ja piti maatilaa Lyndhurstissa, Hampshiressä tänä aikana.</w:t>
      </w:r>
    </w:p>
    <w:p>
      <w:r>
        <w:rPr>
          <w:b/>
        </w:rPr>
        <w:t xml:space="preserve">Esimerkki 0.374</w:t>
      </w:r>
    </w:p>
    <w:p>
      <w:r>
        <w:t xml:space="preserve">ECW Taustaa Kun World Wrestling Entertainment (WWE) osti kaikki Extreme Championship Wrestlingin (ECW) omaisuuserät vuonna 2003, yhtiö alkoi julkaista alkuperäistä ECW:tä mainostavia DVD-levyjä.</w:t>
      </w:r>
    </w:p>
    <w:p>
      <w:r>
        <w:rPr>
          <w:b/>
        </w:rPr>
        <w:t xml:space="preserve">Tulos</w:t>
      </w:r>
    </w:p>
    <w:p>
      <w:r>
        <w:t xml:space="preserve">Kun World Wrestling Entertainment osti Extreme Championship Wrestlingin vuonna 2003, yhtiö alkoi tehdä ECW:tä mainostavia DVD-levyjä.</w:t>
      </w:r>
    </w:p>
    <w:p>
      <w:r>
        <w:rPr>
          <w:b/>
        </w:rPr>
        <w:t xml:space="preserve">Tulos</w:t>
      </w:r>
    </w:p>
    <w:p>
      <w:r>
        <w:t xml:space="preserve">ECW Taustaa World Wrestling Entertainment (WWE) osti kaikki Extreme Championship Wrestlingin (ECW) varat vuonna 2003. Sen jälkeen se valmisti alkuperäistä ECW:tä mainostavia DVD-levyjä.</w:t>
      </w:r>
    </w:p>
    <w:p>
      <w:r>
        <w:rPr>
          <w:b/>
        </w:rPr>
        <w:t xml:space="preserve">Tulos</w:t>
      </w:r>
    </w:p>
    <w:p>
      <w:r>
        <w:t xml:space="preserve">ECW-tausta: World Wrestling Entertainment (WWE) osti kaikki Extreme Championship Wrestlingin (ECW) varat vuonna 2003. Tämän jälkeen yhtiö alkoi julkaista alkuperäistä ECW:tä mainostavia DVD-levyjä.</w:t>
      </w:r>
    </w:p>
    <w:p>
      <w:r>
        <w:rPr>
          <w:b/>
        </w:rPr>
        <w:t xml:space="preserve">Tulos</w:t>
      </w:r>
    </w:p>
    <w:p>
      <w:r>
        <w:t xml:space="preserve">World Wrestling Entertainment (WWE) osti Extreme Championship Wrestlingin (ECW) vuonna 2003. Yhtiö julkaisi sen jälkeen alkuperäistä ECW:tä mainostavia DVD-levyjä.</w:t>
      </w:r>
    </w:p>
    <w:p>
      <w:r>
        <w:rPr>
          <w:b/>
        </w:rPr>
        <w:t xml:space="preserve">Tulos</w:t>
      </w:r>
    </w:p>
    <w:p>
      <w:r>
        <w:t xml:space="preserve">Kun World Wrestling Entertainment osti Extreme Championship Wrestlingin varat vuonna 2003, se alkoi julkaista alkuperäistä ECW:tä mainostavia DVD-levyjä.</w:t>
      </w:r>
    </w:p>
    <w:p>
      <w:r>
        <w:rPr>
          <w:b/>
        </w:rPr>
        <w:t xml:space="preserve">Tulos</w:t>
      </w:r>
    </w:p>
    <w:p>
      <w:r>
        <w:t xml:space="preserve">Kun World Wrestling Entertainment (WWE) osti kaikki Extreme Championship Wrestlingin (ECW) omaisuuserät vuonna 2003, yhtiö alkoi julkaista alkuperäistä ECW:tä mainostavia DVD-levyjä.</w:t>
      </w:r>
    </w:p>
    <w:p>
      <w:r>
        <w:rPr>
          <w:b/>
        </w:rPr>
        <w:t xml:space="preserve">Tulos</w:t>
      </w:r>
    </w:p>
    <w:p>
      <w:r>
        <w:t xml:space="preserve">Kun World Wrestling Entertainment (WWE) osti Extreme Championship Wrestlingin (ECW) vuonna 2003, se alkoi julkaista DVD-levyjä, joilla näytetään ECW:n alkuaikoja.</w:t>
      </w:r>
    </w:p>
    <w:p>
      <w:r>
        <w:rPr>
          <w:b/>
        </w:rPr>
        <w:t xml:space="preserve">Esimerkki 0,375</w:t>
      </w:r>
    </w:p>
    <w:p>
      <w:r>
        <w:t xml:space="preserve">Jokaisella kaupungilla ja kunnalla on oma pormestari (primar) ja paikallinen neuvosto (consiliu local).</w:t>
      </w:r>
    </w:p>
    <w:p>
      <w:r>
        <w:rPr>
          <w:b/>
        </w:rPr>
        <w:t xml:space="preserve">Tulos</w:t>
      </w:r>
    </w:p>
    <w:p>
      <w:r>
        <w:t xml:space="preserve">Jokaisella kaupungilla on pormestari (primar) ja jokaisella kunnalla on paikallinen neuvosto (consiliu local).</w:t>
      </w:r>
    </w:p>
    <w:p>
      <w:r>
        <w:rPr>
          <w:b/>
        </w:rPr>
        <w:t xml:space="preserve">Tulos</w:t>
      </w:r>
    </w:p>
    <w:p>
      <w:r>
        <w:t xml:space="preserve">Jokaisella kaupungilla on oma pormestari ja paikallinen valtuusto.</w:t>
      </w:r>
    </w:p>
    <w:p>
      <w:r>
        <w:rPr>
          <w:b/>
        </w:rPr>
        <w:t xml:space="preserve">Tulos</w:t>
      </w:r>
    </w:p>
    <w:p>
      <w:r>
        <w:t xml:space="preserve">Jokaisella kaupungilla ja kunnalla on oma pormestari (primar). Sillä on myös paikallinen neuvosto (consiliu local).</w:t>
      </w:r>
    </w:p>
    <w:p>
      <w:r>
        <w:rPr>
          <w:b/>
        </w:rPr>
        <w:t xml:space="preserve">Tulos</w:t>
      </w:r>
    </w:p>
    <w:p>
      <w:r>
        <w:t xml:space="preserve">Jokaisella kaupungilla ja kunnalla on oma pormestari (primar). Sillä on myös oma paikallinen neuvosto (consiliu local).</w:t>
      </w:r>
    </w:p>
    <w:p>
      <w:r>
        <w:rPr>
          <w:b/>
        </w:rPr>
        <w:t xml:space="preserve">Tulos</w:t>
      </w:r>
    </w:p>
    <w:p>
      <w:r>
        <w:t xml:space="preserve">Jokaisella kaupungilla ja yhteisöllä on pormestari ja paikallinen valtuusto.</w:t>
      </w:r>
    </w:p>
    <w:p>
      <w:r>
        <w:rPr>
          <w:b/>
        </w:rPr>
        <w:t xml:space="preserve">Tulos</w:t>
      </w:r>
    </w:p>
    <w:p>
      <w:r>
        <w:t xml:space="preserve">Jokaisella kaupungilla on oma pormestarinsa. Kullakin kaupungilla on myös oma valtuusto.</w:t>
      </w:r>
    </w:p>
    <w:p>
      <w:r>
        <w:rPr>
          <w:b/>
        </w:rPr>
        <w:t xml:space="preserve">Esimerkki 0,376</w:t>
      </w:r>
    </w:p>
    <w:p>
      <w:r>
        <w:t xml:space="preserve">Varhainen elämä Picasso sai nimekseen Pablo Diego José Francisco de Paula Juan Nepomuceno María de los Remedios Crispiniano de la Santísima Trinidad, joka on sarja nimiä eri pyhimysten ja sukulaisten kunniaksi.</w:t>
      </w:r>
    </w:p>
    <w:p>
      <w:r>
        <w:rPr>
          <w:b/>
        </w:rPr>
        <w:t xml:space="preserve">Tulos</w:t>
      </w:r>
    </w:p>
    <w:p>
      <w:r>
        <w:t xml:space="preserve">Picasso kastettiin ja otti nimekseen Pablo Diego José Francisco de Paula Juan Nepomuceno María de los Remedios Crispiniano de la Santísima Trinidad. Tämä pitkä nimi on sarja nimiä, jotka kunnioittavat pyhimyksiä ja sukulaisia.</w:t>
      </w:r>
    </w:p>
    <w:p>
      <w:r>
        <w:rPr>
          <w:b/>
        </w:rPr>
        <w:t xml:space="preserve">Tulos</w:t>
      </w:r>
    </w:p>
    <w:p>
      <w:r>
        <w:t xml:space="preserve">Picasson koko nimi kunnioitti eri pyhimyksiä ja sukulaisia. Se oli Pablo Diego José Francisco de Paula Juan Nepomuceno María de los Remedios Crispiniano de la Santísima Trinidad.</w:t>
      </w:r>
    </w:p>
    <w:p>
      <w:r>
        <w:rPr>
          <w:b/>
        </w:rPr>
        <w:t xml:space="preserve">Tulos</w:t>
      </w:r>
    </w:p>
    <w:p>
      <w:r>
        <w:t xml:space="preserve">Picasso kastettiin Pablo Diego José Francisco de Paula Juan Nepomuceno María de los Remedios Crispiniano de la Santísima Trinidadiksi. Tämän nimisarjan tarkoituksena oli kunnioittaa eri pyhimyksiä ja sukulaisia.</w:t>
      </w:r>
    </w:p>
    <w:p>
      <w:r>
        <w:rPr>
          <w:b/>
        </w:rPr>
        <w:t xml:space="preserve">Tulos</w:t>
      </w:r>
    </w:p>
    <w:p>
      <w:r>
        <w:t xml:space="preserve">Picasso kastettiin Pablo Diego José Francisco de Paula Juan Nepomuceno María de los Remedios Crispiniano de la Santísima Trinidadiksi.</w:t>
      </w:r>
    </w:p>
    <w:p>
      <w:r>
        <w:rPr>
          <w:b/>
        </w:rPr>
        <w:t xml:space="preserve">Tulos</w:t>
      </w:r>
    </w:p>
    <w:p>
      <w:r>
        <w:t xml:space="preserve">Varhainen elämä Picasso kastettiin Pablo Diego José Francisco de Paula Juan Nepomuceno María de los Remedios Crispiniano de la Santísima Trinidad -nimellä, jolla kunnioitettiin useita pyhimyksiä ja sukulaisia.</w:t>
      </w:r>
    </w:p>
    <w:p>
      <w:r>
        <w:rPr>
          <w:b/>
        </w:rPr>
        <w:t xml:space="preserve">Tulos</w:t>
      </w:r>
    </w:p>
    <w:p>
      <w:r>
        <w:t xml:space="preserve">Pablo Diego, José Francisco de Paula, Juan Nepomuceno, María de los Remedios, Crispiniano de la Santísima ja Trinidad ovat pyhimysten ja sukulaisten kunniaksi annettuja nimiä.</w:t>
      </w:r>
    </w:p>
    <w:p>
      <w:r>
        <w:rPr>
          <w:b/>
        </w:rPr>
        <w:t xml:space="preserve">Tulos</w:t>
      </w:r>
    </w:p>
    <w:p>
      <w:r>
        <w:t xml:space="preserve">Picasso kastettiin Pablo Diego José Francisco de Paula Juan Nepomuceno María de los Remedios Crispiniano de la Santísima Trinidadiksi. Nimet kunnioittivat eri pyhimyksiä ja sukulaisia.</w:t>
      </w:r>
    </w:p>
    <w:p>
      <w:r>
        <w:rPr>
          <w:b/>
        </w:rPr>
        <w:t xml:space="preserve">Esimerkki 0.377</w:t>
      </w:r>
    </w:p>
    <w:p>
      <w:r>
        <w:t xml:space="preserve">Maapallo on maailmankaikkeuden ainoa paikka, jossa elämän olemassaolo on varmistettu.</w:t>
      </w:r>
    </w:p>
    <w:p>
      <w:r>
        <w:rPr>
          <w:b/>
        </w:rPr>
        <w:t xml:space="preserve">Tulos</w:t>
      </w:r>
    </w:p>
    <w:p>
      <w:r>
        <w:t xml:space="preserve">Koko maailmankaikkeudessa elämä on vahvistettu vain maapallolla.</w:t>
      </w:r>
    </w:p>
    <w:p>
      <w:r>
        <w:rPr>
          <w:b/>
        </w:rPr>
        <w:t xml:space="preserve">Tulos</w:t>
      </w:r>
    </w:p>
    <w:p>
      <w:r>
        <w:t xml:space="preserve">Maa on maailmankaikkeuden ainoa planeetta, jolla tiedetään olevan elämää.</w:t>
      </w:r>
    </w:p>
    <w:p>
      <w:r>
        <w:rPr>
          <w:b/>
        </w:rPr>
        <w:t xml:space="preserve">Tulos</w:t>
      </w:r>
    </w:p>
    <w:p>
      <w:r>
        <w:t xml:space="preserve">Ainoastaan maapallolla on vahvistettu elämä maailmankaikkeudessa.</w:t>
      </w:r>
    </w:p>
    <w:p>
      <w:r>
        <w:rPr>
          <w:b/>
        </w:rPr>
        <w:t xml:space="preserve">Tulos</w:t>
      </w:r>
    </w:p>
    <w:p>
      <w:r>
        <w:t xml:space="preserve">Maa on ainoa paikka, jossa elämä on vahvistettu.</w:t>
      </w:r>
    </w:p>
    <w:p>
      <w:r>
        <w:rPr>
          <w:b/>
        </w:rPr>
        <w:t xml:space="preserve">Tulos</w:t>
      </w:r>
    </w:p>
    <w:p>
      <w:r>
        <w:t xml:space="preserve">Maapallo on maailmankaikkeuden ainoa paikka, jossa tiedetään olevan elämää.</w:t>
      </w:r>
    </w:p>
    <w:p>
      <w:r>
        <w:rPr>
          <w:b/>
        </w:rPr>
        <w:t xml:space="preserve">Tulos</w:t>
      </w:r>
    </w:p>
    <w:p>
      <w:r>
        <w:t xml:space="preserve">Maa on maailmankaikkeuden ainoa paikka, jossa on todistetusti elämää.</w:t>
      </w:r>
    </w:p>
    <w:p>
      <w:r>
        <w:rPr>
          <w:b/>
        </w:rPr>
        <w:t xml:space="preserve">Tulos</w:t>
      </w:r>
    </w:p>
    <w:p>
      <w:r>
        <w:t xml:space="preserve">Maa on ainoa tunnettu planeetta, jolla on elämää.</w:t>
      </w:r>
    </w:p>
    <w:p>
      <w:r>
        <w:rPr>
          <w:b/>
        </w:rPr>
        <w:t xml:space="preserve">Tulos</w:t>
      </w:r>
    </w:p>
    <w:p>
      <w:r>
        <w:t xml:space="preserve">Maapallo on ainoa paikka koko maailmassa, jossa elämän olemassaolo on vahvistettu.</w:t>
      </w:r>
    </w:p>
    <w:p>
      <w:r>
        <w:rPr>
          <w:b/>
        </w:rPr>
        <w:t xml:space="preserve">Tulos</w:t>
      </w:r>
    </w:p>
    <w:p>
      <w:r>
        <w:t xml:space="preserve">Maapallo on ainoa planeetta, jolta on toistaiseksi löydetty elämää.</w:t>
      </w:r>
    </w:p>
    <w:p>
      <w:r>
        <w:rPr>
          <w:b/>
        </w:rPr>
        <w:t xml:space="preserve">Esimerkki 0.378</w:t>
      </w:r>
    </w:p>
    <w:p>
      <w:r>
        <w:t xml:space="preserve">Earthsea on fiktiivinen valtakunta, jonka Ursula K. Le Guin loi alun perin vuonna 1964 julkaistussa novellissaan "The Word of Unbinding" ja joka tuli tunnetummaksi vuonna 1968 julkaistussa romaanissa A Wizard of Earthsea.</w:t>
      </w:r>
    </w:p>
    <w:p>
      <w:r>
        <w:rPr>
          <w:b/>
        </w:rPr>
        <w:t xml:space="preserve">Tulos</w:t>
      </w:r>
    </w:p>
    <w:p>
      <w:r>
        <w:t xml:space="preserve">Earthsean loi alun perin Ursula K. Le Guin vuonna 1964 ilmestynyttä kirjaa The Word of Unbinding varten. Se tuli tunnetummaksi "A Wizard of Earthsea" -kirjassa vuonna 1968.</w:t>
      </w:r>
    </w:p>
    <w:p>
      <w:r>
        <w:rPr>
          <w:b/>
        </w:rPr>
        <w:t xml:space="preserve">Tulos</w:t>
      </w:r>
    </w:p>
    <w:p>
      <w:r>
        <w:t xml:space="preserve">Earthsea on kuvitteellinen valtakunta Ursula K. Le Guinin novellissa "Sitomattomien maailma".  Kirja julkaistiin ensimmäisen kerran vuonna 1964. Tarina sai lisää mainetta vuonna 1968 julkaistussa romaanissa A wizard of Earthsea.</w:t>
      </w:r>
    </w:p>
    <w:p>
      <w:r>
        <w:rPr>
          <w:b/>
        </w:rPr>
        <w:t xml:space="preserve">Tulos</w:t>
      </w:r>
    </w:p>
    <w:p>
      <w:r>
        <w:t xml:space="preserve">Earthsea on valtakunta, jonka Ursula K. Le Guin loi novellissaan "The Word of Unbinding". Se tuli tunnetummaksi hänen romaanissaan A Wizard of Earthsea.</w:t>
      </w:r>
    </w:p>
    <w:p>
      <w:r>
        <w:rPr>
          <w:b/>
        </w:rPr>
        <w:t xml:space="preserve">Tulos</w:t>
      </w:r>
    </w:p>
    <w:p>
      <w:r>
        <w:t xml:space="preserve">Earthsea on teeskentelymaa, jonka Ursula K. Le Guin loi ensimmäisen kerran novelliaan "The Word of Unbinding" varten. Se julkaistiin vuonna 1964. Se tuli tunnetummaksi hänen vuonna 1968 julkaistussa romaanissaan A Wizard of Earthsea.</w:t>
      </w:r>
    </w:p>
    <w:p>
      <w:r>
        <w:rPr>
          <w:b/>
        </w:rPr>
        <w:t xml:space="preserve">Tulos</w:t>
      </w:r>
    </w:p>
    <w:p>
      <w:r>
        <w:t xml:space="preserve">Ursula K. Le Guin loi Earthsean, fiktiivisen valtakunnan tarinaansa "Sana, joka ei sido". Se julkaistiin vuonna 1964 ja tuli tunnetuksi hänen romaanissaan A Wizard of Earthsea, joka julkaistiin ensimmäisen kerran vuonna 1968.</w:t>
      </w:r>
    </w:p>
    <w:p>
      <w:r>
        <w:rPr>
          <w:b/>
        </w:rPr>
        <w:t xml:space="preserve">Tulos</w:t>
      </w:r>
    </w:p>
    <w:p>
      <w:r>
        <w:t xml:space="preserve">Earthsea on keksitty valtakunta, jonka Ursula K. Le Guin loi alun perin novelliaan "The Word of Unbinding" varten.  Earthsea tuli tunnetummaksi hänen kirjassaan A Wizard of Earthsea, joka julkaistiin ensimmäisen kerran vuonna 1968.</w:t>
      </w:r>
    </w:p>
    <w:p>
      <w:r>
        <w:rPr>
          <w:b/>
        </w:rPr>
        <w:t xml:space="preserve">Tulos</w:t>
      </w:r>
    </w:p>
    <w:p>
      <w:r>
        <w:t xml:space="preserve">Earthsea on fiktiivinen maailma, jonka Ursula K. Le Guin loi vuonna 1964 julkaistussa novellissaan "The Word of Unbinding". Se tuli tunnetummaksi vuonna 1968 julkaistussa romaanissa A Wizard of Earthsea.</w:t>
      </w:r>
    </w:p>
    <w:p>
      <w:r>
        <w:rPr>
          <w:b/>
        </w:rPr>
        <w:t xml:space="preserve">Tulos</w:t>
      </w:r>
    </w:p>
    <w:p>
      <w:r>
        <w:t xml:space="preserve">Earthsea on kuvitteellinen paikka Ursula K. Le Guinin kirjasta "A Wizard of Eathsea".</w:t>
      </w:r>
    </w:p>
    <w:p>
      <w:r>
        <w:rPr>
          <w:b/>
        </w:rPr>
        <w:t xml:space="preserve">Esimerkki 0.379</w:t>
      </w:r>
    </w:p>
    <w:p>
      <w:r>
        <w:t xml:space="preserve">Eastman ja Kotik esiintyivät yhdessä paljon 1970-luvun alussa ja puolivälissä.</w:t>
      </w:r>
    </w:p>
    <w:p>
      <w:r>
        <w:rPr>
          <w:b/>
        </w:rPr>
        <w:t xml:space="preserve">Tulos</w:t>
      </w:r>
    </w:p>
    <w:p>
      <w:r>
        <w:t xml:space="preserve">Eastman ja Kotik työskentelivät paljon yhdessä 1970-luvun alussa ja puolivälissä.</w:t>
      </w:r>
    </w:p>
    <w:p>
      <w:r>
        <w:rPr>
          <w:b/>
        </w:rPr>
        <w:t xml:space="preserve">Tulos</w:t>
      </w:r>
    </w:p>
    <w:p>
      <w:r>
        <w:t xml:space="preserve">Eastman ja Kotik esiintyivät usein yhdessä. Tämä tapahtui 1970-luvun alussa tai puolivälissä.</w:t>
      </w:r>
    </w:p>
    <w:p>
      <w:r>
        <w:rPr>
          <w:b/>
        </w:rPr>
        <w:t xml:space="preserve">Tulos</w:t>
      </w:r>
    </w:p>
    <w:p>
      <w:r>
        <w:t xml:space="preserve">Eastman ja Kotik esiintyivät paljon yhdessä 1970-luvulla.</w:t>
      </w:r>
    </w:p>
    <w:p>
      <w:r>
        <w:rPr>
          <w:b/>
        </w:rPr>
        <w:t xml:space="preserve">Tulos</w:t>
      </w:r>
    </w:p>
    <w:p>
      <w:r>
        <w:t xml:space="preserve">Eastman ja Kotik tekivät paljon yhteistyötä 1970-luvun alussa.</w:t>
      </w:r>
    </w:p>
    <w:p>
      <w:r>
        <w:rPr>
          <w:b/>
        </w:rPr>
        <w:t xml:space="preserve">Tulos</w:t>
      </w:r>
    </w:p>
    <w:p>
      <w:r>
        <w:t xml:space="preserve">Eastman ja Kotik esiintyivät paljon yhdessä 1970-luvun alussa ja puolivälissä,</w:t>
      </w:r>
    </w:p>
    <w:p>
      <w:r>
        <w:rPr>
          <w:b/>
        </w:rPr>
        <w:t xml:space="preserve">Tulos</w:t>
      </w:r>
    </w:p>
    <w:p>
      <w:r>
        <w:t xml:space="preserve">Eastman ja Kotik esiintyivät paljon yhdessä 1970-luvun alussa ja puolivälissä.</w:t>
      </w:r>
    </w:p>
    <w:p>
      <w:r>
        <w:rPr>
          <w:b/>
        </w:rPr>
        <w:t xml:space="preserve">Esimerkki 0.380</w:t>
      </w:r>
    </w:p>
    <w:p>
      <w:r>
        <w:t xml:space="preserve">Talous Suurin osa Marsken asukkaista ei käy töissä kaupungissa, vaan työskentelee läheisessä teollisuudessa tai Middlesbroughissa tai Redcarissa.</w:t>
      </w:r>
    </w:p>
    <w:p>
      <w:r>
        <w:rPr>
          <w:b/>
        </w:rPr>
        <w:t xml:space="preserve">Tulos</w:t>
      </w:r>
    </w:p>
    <w:p>
      <w:r>
        <w:t xml:space="preserve">Talous: Useimmat Marsken asukkaat eivät käy töissä kaupungissa. Sen sijaan he työskentelevät läheisessä teollisuudessa tai Middlesbroughissa tai Redcarissa.</w:t>
      </w:r>
    </w:p>
    <w:p>
      <w:r>
        <w:rPr>
          <w:b/>
        </w:rPr>
        <w:t xml:space="preserve">Tulos</w:t>
      </w:r>
    </w:p>
    <w:p>
      <w:r>
        <w:t xml:space="preserve">Monet Marskessa asuvista eivät työskentele siellä, vaan läheisessä Middlesbroughissa, Redcarissa tai muissa yrityksissä.</w:t>
      </w:r>
    </w:p>
    <w:p>
      <w:r>
        <w:rPr>
          <w:b/>
        </w:rPr>
        <w:t xml:space="preserve">Tulos</w:t>
      </w:r>
    </w:p>
    <w:p>
      <w:r>
        <w:t xml:space="preserve">Useimmat Marsken asukkaat työskentelevät kaupungin ulkopuolella. Middlesbrough ja Redcar ovat lähellä. Muut asukkaat työskentelevät paikallisessa teollisuudessa.</w:t>
      </w:r>
    </w:p>
    <w:p>
      <w:r>
        <w:rPr>
          <w:b/>
        </w:rPr>
        <w:t xml:space="preserve">Tulos</w:t>
      </w:r>
    </w:p>
    <w:p>
      <w:r>
        <w:t xml:space="preserve">Suurin osa Marskessa asuvista ihmisistä ei työskentele kaupungissa, vaan he työskentelevät Middlesbroughin tai Redcarin lähellä sijaitsevissa yrityksissä.</w:t>
      </w:r>
    </w:p>
    <w:p>
      <w:r>
        <w:rPr>
          <w:b/>
        </w:rPr>
        <w:t xml:space="preserve">Tulos</w:t>
      </w:r>
    </w:p>
    <w:p>
      <w:r>
        <w:t xml:space="preserve">Suurin osa Marsken asukkaista ei käy töissä kaupungissa. He työskentelevät läheisessä teollisuudessa, Middlesbroughissa tai Redcarissa.</w:t>
      </w:r>
    </w:p>
    <w:p>
      <w:r>
        <w:rPr>
          <w:b/>
        </w:rPr>
        <w:t xml:space="preserve">Tulos</w:t>
      </w:r>
    </w:p>
    <w:p>
      <w:r>
        <w:t xml:space="preserve">Suurin osa Marsken asukkaista ei työskentele kaupungissa. Sen sijaan he työskentelevät läheisessä teollisuudessa tai Middlesbroughissa tai Redcarissa.</w:t>
      </w:r>
    </w:p>
    <w:p>
      <w:r>
        <w:rPr>
          <w:b/>
        </w:rPr>
        <w:t xml:space="preserve">Tulos</w:t>
      </w:r>
    </w:p>
    <w:p>
      <w:r>
        <w:t xml:space="preserve">Suurin osa Marsken asukkaista ei työskentele kaupungissa vaan läheisessä Middlesbroughissa tai Redcarissa.</w:t>
      </w:r>
    </w:p>
    <w:p>
      <w:r>
        <w:rPr>
          <w:b/>
        </w:rPr>
        <w:t xml:space="preserve">Tulos</w:t>
      </w:r>
    </w:p>
    <w:p>
      <w:r>
        <w:t xml:space="preserve">Suurin osa Marsken asukkaista ei työskentele kaupungissa, vaan lähistöllä.</w:t>
      </w:r>
    </w:p>
    <w:p>
      <w:r>
        <w:rPr>
          <w:b/>
        </w:rPr>
        <w:t xml:space="preserve">Tulos</w:t>
      </w:r>
    </w:p>
    <w:p>
      <w:r>
        <w:t xml:space="preserve">Suurin osa Marskessa asuvista ihmisistä ei tee töitä Marskessa. He työskentelevät yleensä läheisessä teollisuudessa tai Middlesbroughin ja Redcarin kaupungeissa.</w:t>
      </w:r>
    </w:p>
    <w:p>
      <w:r>
        <w:rPr>
          <w:b/>
        </w:rPr>
        <w:t xml:space="preserve">Esimerkki 0.381</w:t>
      </w:r>
    </w:p>
    <w:p>
      <w:r>
        <w:t xml:space="preserve">Talous Ainoa merkittävä elinkeino on maatalous.</w:t>
      </w:r>
    </w:p>
    <w:p>
      <w:r>
        <w:rPr>
          <w:b/>
        </w:rPr>
        <w:t xml:space="preserve">Tulos</w:t>
      </w:r>
    </w:p>
    <w:p>
      <w:r>
        <w:t xml:space="preserve">Maatalous on ainoa merkittävä elinkeino.</w:t>
      </w:r>
    </w:p>
    <w:p>
      <w:r>
        <w:rPr>
          <w:b/>
        </w:rPr>
        <w:t xml:space="preserve">Tulos</w:t>
      </w:r>
    </w:p>
    <w:p>
      <w:r>
        <w:t xml:space="preserve">Maanviljely on ainoa merkittävä elinkeino.</w:t>
      </w:r>
    </w:p>
    <w:p>
      <w:r>
        <w:rPr>
          <w:b/>
        </w:rPr>
        <w:t xml:space="preserve">Tulos</w:t>
      </w:r>
    </w:p>
    <w:p>
      <w:r>
        <w:t xml:space="preserve">Ainoa merkittävä elinkeino on maatalous.</w:t>
      </w:r>
    </w:p>
    <w:p>
      <w:r>
        <w:rPr>
          <w:b/>
        </w:rPr>
        <w:t xml:space="preserve">Tulos</w:t>
      </w:r>
    </w:p>
    <w:p>
      <w:r>
        <w:t xml:space="preserve">Maatalous on tärkein elinkeino.</w:t>
      </w:r>
    </w:p>
    <w:p>
      <w:r>
        <w:rPr>
          <w:b/>
        </w:rPr>
        <w:t xml:space="preserve">Tulos</w:t>
      </w:r>
    </w:p>
    <w:p>
      <w:r>
        <w:t xml:space="preserve">Maatalous on ainoa merkittävä elinkeino.</w:t>
      </w:r>
    </w:p>
    <w:p>
      <w:r>
        <w:rPr>
          <w:b/>
        </w:rPr>
        <w:t xml:space="preserve">Esimerkki 0.382</w:t>
      </w:r>
    </w:p>
    <w:p>
      <w:r>
        <w:t xml:space="preserve">Talous 1900-luvulle asti Nidwaldenin talous oli maatalousvaltainen.</w:t>
      </w:r>
    </w:p>
    <w:p>
      <w:r>
        <w:rPr>
          <w:b/>
        </w:rPr>
        <w:t xml:space="preserve">Tulos</w:t>
      </w:r>
    </w:p>
    <w:p>
      <w:r>
        <w:t xml:space="preserve">Maatalous hallitsi Nidwaldenia 1900-luvulle asti.</w:t>
      </w:r>
    </w:p>
    <w:p>
      <w:r>
        <w:rPr>
          <w:b/>
        </w:rPr>
        <w:t xml:space="preserve">Tulos</w:t>
      </w:r>
    </w:p>
    <w:p>
      <w:r>
        <w:t xml:space="preserve">Nidwaldenin talous perustui 1900-luvulle asti pitkälti maanviljelyyn.</w:t>
      </w:r>
    </w:p>
    <w:p>
      <w:r>
        <w:rPr>
          <w:b/>
        </w:rPr>
        <w:t xml:space="preserve">Tulos</w:t>
      </w:r>
    </w:p>
    <w:p>
      <w:r>
        <w:t xml:space="preserve">Taloutta hallitsi maatalous aina 1900-luvulle asti Nidwalden.</w:t>
      </w:r>
    </w:p>
    <w:p>
      <w:r>
        <w:rPr>
          <w:b/>
        </w:rPr>
        <w:t xml:space="preserve">Tulos</w:t>
      </w:r>
    </w:p>
    <w:p>
      <w:r>
        <w:t xml:space="preserve">Nidwaldenin talous oli 1900-luvulle asti pääasiassa maataloutta.</w:t>
      </w:r>
    </w:p>
    <w:p>
      <w:r>
        <w:rPr>
          <w:b/>
        </w:rPr>
        <w:t xml:space="preserve">Tulos</w:t>
      </w:r>
    </w:p>
    <w:p>
      <w:r>
        <w:t xml:space="preserve">Talous Nidwaldenissa harjoitettiin 1900-luvulle asti pääasiassa maataloutta.</w:t>
      </w:r>
    </w:p>
    <w:p>
      <w:r>
        <w:rPr>
          <w:b/>
        </w:rPr>
        <w:t xml:space="preserve">Tulos</w:t>
      </w:r>
    </w:p>
    <w:p>
      <w:r>
        <w:t xml:space="preserve">Ennen 1900-lukua maatalous oli Nidwaldenin tärkein elinkeino.</w:t>
      </w:r>
    </w:p>
    <w:p>
      <w:r>
        <w:rPr>
          <w:b/>
        </w:rPr>
        <w:t xml:space="preserve">Tulos</w:t>
      </w:r>
    </w:p>
    <w:p>
      <w:r>
        <w:t xml:space="preserve">Talous: Nidwalden oli 1900-luvulle asti pääasiassa maatalousalue.</w:t>
      </w:r>
    </w:p>
    <w:p>
      <w:r>
        <w:rPr>
          <w:b/>
        </w:rPr>
        <w:t xml:space="preserve">Tulos</w:t>
      </w:r>
    </w:p>
    <w:p>
      <w:r>
        <w:t xml:space="preserve">Nidwaldenin aluetta hallitsi 1900-luvulle asti maatalous.</w:t>
      </w:r>
    </w:p>
    <w:p>
      <w:r>
        <w:rPr>
          <w:b/>
        </w:rPr>
        <w:t xml:space="preserve">Esimerkki 0.383</w:t>
      </w:r>
    </w:p>
    <w:p>
      <w:r>
        <w:t xml:space="preserve">Talous ja infrastruktuuri Kunnassa toimii yli 600 yritystä, jotka työllistävät reilusti yli 2000 ihmistä.</w:t>
      </w:r>
    </w:p>
    <w:p>
      <w:r>
        <w:rPr>
          <w:b/>
        </w:rPr>
        <w:t xml:space="preserve">Tulos</w:t>
      </w:r>
    </w:p>
    <w:p>
      <w:r>
        <w:t xml:space="preserve">Talous ja infrastruktuuri: Yhteisössä toimii yli 600 yritystä. Ne tarjoavat yli 2 000 työpaikkaa.</w:t>
      </w:r>
    </w:p>
    <w:p>
      <w:r>
        <w:rPr>
          <w:b/>
        </w:rPr>
        <w:t xml:space="preserve">Tulos</w:t>
      </w:r>
    </w:p>
    <w:p>
      <w:r>
        <w:t xml:space="preserve">Yli 600 yritystä tarjosi yli 2 000 työpaikkaa yhteisössä.</w:t>
      </w:r>
    </w:p>
    <w:p>
      <w:r>
        <w:rPr>
          <w:b/>
        </w:rPr>
        <w:t xml:space="preserve">Tulos</w:t>
      </w:r>
    </w:p>
    <w:p>
      <w:r>
        <w:t xml:space="preserve">Yhteisössä on yli 600 yritystä. Siellä on reilusti yli 2 000 työpaikkaa.</w:t>
      </w:r>
    </w:p>
    <w:p>
      <w:r>
        <w:rPr>
          <w:b/>
        </w:rPr>
        <w:t xml:space="preserve">Tulos</w:t>
      </w:r>
    </w:p>
    <w:p>
      <w:r>
        <w:t xml:space="preserve">Yhteisö tukee taloutta ja infrastruktuuria, sillä siellä on yli 600 yritystä ja yli 2 000 työpaikkaa.</w:t>
      </w:r>
    </w:p>
    <w:p>
      <w:r>
        <w:rPr>
          <w:b/>
        </w:rPr>
        <w:t xml:space="preserve">Tulos</w:t>
      </w:r>
    </w:p>
    <w:p>
      <w:r>
        <w:t xml:space="preserve">Kaupungissa on 600 yritystä, jotka työllistävät yli 2 000 ihmistä.</w:t>
      </w:r>
    </w:p>
    <w:p>
      <w:r>
        <w:rPr>
          <w:b/>
        </w:rPr>
        <w:t xml:space="preserve">Tulos</w:t>
      </w:r>
    </w:p>
    <w:p>
      <w:r>
        <w:t xml:space="preserve">Yhteisössä toimii yli 600 yritystä, joissa on reilusti yli 2000 työpaikkaa.</w:t>
      </w:r>
    </w:p>
    <w:p>
      <w:r>
        <w:rPr>
          <w:b/>
        </w:rPr>
        <w:t xml:space="preserve">Tulos</w:t>
      </w:r>
    </w:p>
    <w:p>
      <w:r>
        <w:t xml:space="preserve">Yhteisössä toimii yli 600 yritystä. Siellä on myös reilusti yli 2 000 työpaikkaa.</w:t>
      </w:r>
    </w:p>
    <w:p>
      <w:r>
        <w:rPr>
          <w:b/>
        </w:rPr>
        <w:t xml:space="preserve">Esimerkki 0.384</w:t>
      </w:r>
    </w:p>
    <w:p>
      <w:r>
        <w:t xml:space="preserve">Editors on tähän mennessä julkaissut kaksi platinalevyä, joita on myyty maailmanlaajuisesti yli 2 miljoonaa kappaletta.</w:t>
      </w:r>
    </w:p>
    <w:p>
      <w:r>
        <w:rPr>
          <w:b/>
        </w:rPr>
        <w:t xml:space="preserve">Tulos</w:t>
      </w:r>
    </w:p>
    <w:p>
      <w:r>
        <w:t xml:space="preserve">Editors julkaisi kaksi platinalevyä, joita myytiin maailmanlaajuisesti yli 2 miljoonaa kappaletta.</w:t>
      </w:r>
    </w:p>
    <w:p>
      <w:r>
        <w:rPr>
          <w:b/>
        </w:rPr>
        <w:t xml:space="preserve">Tulos</w:t>
      </w:r>
    </w:p>
    <w:p>
      <w:r>
        <w:t xml:space="preserve">Editors on tähän mennessä julkaissut kaksi platinalevyä.  Niitä on myyty maailmanlaajuisesti yli 2 miljoonaa kappaletta.</w:t>
      </w:r>
    </w:p>
    <w:p>
      <w:r>
        <w:rPr>
          <w:b/>
        </w:rPr>
        <w:t xml:space="preserve">Tulos</w:t>
      </w:r>
    </w:p>
    <w:p>
      <w:r>
        <w:t xml:space="preserve">Editors on tällä hetkellä julkaissut kaksi platinalevyä, joita on myyty maailmanlaajuisesti yli 2 miljoonaa kappaletta.</w:t>
      </w:r>
    </w:p>
    <w:p>
      <w:r>
        <w:rPr>
          <w:b/>
        </w:rPr>
        <w:t xml:space="preserve">Tulos</w:t>
      </w:r>
    </w:p>
    <w:p>
      <w:r>
        <w:t xml:space="preserve">Editors on julkaissut kaksi platinalevyä. Niitä on myyty maailmanlaajuisesti yli 2 miljoonaa kappaletta.</w:t>
      </w:r>
    </w:p>
    <w:p>
      <w:r>
        <w:rPr>
          <w:b/>
        </w:rPr>
        <w:t xml:space="preserve">Tulos</w:t>
      </w:r>
    </w:p>
    <w:p>
      <w:r>
        <w:t xml:space="preserve">Editors on julkaissut kaksi albumia, joita on myyty maailmanlaajuisesti yli 2 miljoonaa kappaletta.</w:t>
      </w:r>
    </w:p>
    <w:p>
      <w:r>
        <w:rPr>
          <w:b/>
        </w:rPr>
        <w:t xml:space="preserve">Tulos</w:t>
      </w:r>
    </w:p>
    <w:p>
      <w:r>
        <w:t xml:space="preserve">Editors on tähän mennessä antanut kaksi platinalevyä. Niitä on myyty maailmanlaajuisesti yli 2 miljoonaa kappaletta.</w:t>
      </w:r>
    </w:p>
    <w:p>
      <w:r>
        <w:rPr>
          <w:b/>
        </w:rPr>
        <w:t xml:space="preserve">Tulos</w:t>
      </w:r>
    </w:p>
    <w:p>
      <w:r>
        <w:t xml:space="preserve">Editors on tähän mennessä julkaissut kaksi platinalevyä. Niitä on myyty maailmanlaajuisesti yli 2 miljoonaa kappaletta.</w:t>
      </w:r>
    </w:p>
    <w:p>
      <w:r>
        <w:rPr>
          <w:b/>
        </w:rPr>
        <w:t xml:space="preserve">Tulos</w:t>
      </w:r>
    </w:p>
    <w:p>
      <w:r>
        <w:t xml:space="preserve">Editors on julkaissut kaksi platinalevyä. Niitä on myyty maailmanlaajuisesti yli 2 miljoonaa kappaletta.</w:t>
      </w:r>
    </w:p>
    <w:p>
      <w:r>
        <w:rPr>
          <w:b/>
        </w:rPr>
        <w:t xml:space="preserve">Esimerkki 0,385</w:t>
      </w:r>
    </w:p>
    <w:p>
      <w:r>
        <w:t xml:space="preserve">Edmontonia oli panssaridinosaurus, joka kuului nodosaurusten heimoon myöhäisellä liitukaudella.</w:t>
      </w:r>
    </w:p>
    <w:p>
      <w:r>
        <w:rPr>
          <w:b/>
        </w:rPr>
        <w:t xml:space="preserve">Tulos</w:t>
      </w:r>
    </w:p>
    <w:p>
      <w:r>
        <w:t xml:space="preserve">Edmontonia oli nodosaurusten heimoon kuuluva panssaridinosaurus. Ne elivät myöhäisellä liitukaudella.</w:t>
      </w:r>
    </w:p>
    <w:p>
      <w:r>
        <w:rPr>
          <w:b/>
        </w:rPr>
        <w:t xml:space="preserve">Tulos</w:t>
      </w:r>
    </w:p>
    <w:p>
      <w:r>
        <w:t xml:space="preserve">Edmontonia oli panssaroitu dinosaurus.  Se kuului nodosaurusten heimoon myöhäisliitukaudelta.</w:t>
      </w:r>
    </w:p>
    <w:p>
      <w:r>
        <w:rPr>
          <w:b/>
        </w:rPr>
        <w:t xml:space="preserve">Tulos</w:t>
      </w:r>
    </w:p>
    <w:p>
      <w:r>
        <w:t xml:space="preserve">Edmontonia oli panssaroitu nodosaurusdinosaurus myöhäisliitukaudelta.</w:t>
      </w:r>
    </w:p>
    <w:p>
      <w:r>
        <w:rPr>
          <w:b/>
        </w:rPr>
        <w:t xml:space="preserve">Tulos</w:t>
      </w:r>
    </w:p>
    <w:p>
      <w:r>
        <w:t xml:space="preserve">Edmontonia oli dinosaurus, jolla oli nodosaurusten heimoon kuuluva panssari.</w:t>
      </w:r>
    </w:p>
    <w:p>
      <w:r>
        <w:rPr>
          <w:b/>
        </w:rPr>
        <w:t xml:space="preserve">Tulos</w:t>
      </w:r>
    </w:p>
    <w:p>
      <w:r>
        <w:t xml:space="preserve">Edmontonia oli myöhäisliitukauden panssaridinosaurus.</w:t>
      </w:r>
    </w:p>
    <w:p>
      <w:r>
        <w:rPr>
          <w:b/>
        </w:rPr>
        <w:t xml:space="preserve">Tulos</w:t>
      </w:r>
    </w:p>
    <w:p>
      <w:r>
        <w:t xml:space="preserve">Edmontonia oli panssaroitu dinosaurus. Se kuului nodosaurusten heimoon myöhäisellä liitukaudella.</w:t>
      </w:r>
    </w:p>
    <w:p>
      <w:r>
        <w:rPr>
          <w:b/>
        </w:rPr>
        <w:t xml:space="preserve">Tulos</w:t>
      </w:r>
    </w:p>
    <w:p>
      <w:r>
        <w:t xml:space="preserve">Edmontonia oli panssaroitu dinosaurus. Se kuului nodosaurusten heimoon myöhäisliitukaudelta.</w:t>
      </w:r>
    </w:p>
    <w:p>
      <w:r>
        <w:rPr>
          <w:b/>
        </w:rPr>
        <w:t xml:space="preserve">Tulos</w:t>
      </w:r>
    </w:p>
    <w:p>
      <w:r>
        <w:t xml:space="preserve">Edmontonia oli panssaroitu dinosaurus. Se kuuluu nodosaurusten heimoon myöhäisliitukaudelta.</w:t>
      </w:r>
    </w:p>
    <w:p>
      <w:r>
        <w:rPr>
          <w:b/>
        </w:rPr>
        <w:t xml:space="preserve">Esimerkki 0.386</w:t>
      </w:r>
    </w:p>
    <w:p>
      <w:r>
        <w:t xml:space="preserve">Edo kasvoi nopeasti pienestä, lähes tuntemattomasta kalastajakylästä vuonna 1457 metropoliksi, jonka väkiluku oli arviolta 1 000 000 vuonna 1721 ja joka oli tuolloin maailman suurin kaupunki.</w:t>
      </w:r>
    </w:p>
    <w:p>
      <w:r>
        <w:rPr>
          <w:b/>
        </w:rPr>
        <w:t xml:space="preserve">Tulos</w:t>
      </w:r>
    </w:p>
    <w:p>
      <w:r>
        <w:t xml:space="preserve">Edo kasvoi pienestä kalastajakylästä maailman suurimmaksi kaupungiksi.</w:t>
      </w:r>
    </w:p>
    <w:p>
      <w:r>
        <w:rPr>
          <w:b/>
        </w:rPr>
        <w:t xml:space="preserve">Tulos</w:t>
      </w:r>
    </w:p>
    <w:p>
      <w:r>
        <w:t xml:space="preserve">Tämän seurauksena Edo kasvoi nopeasti pienestä, tuntemattomasta kalastajakylästä vuonna 1457 noin 1 000 000 asukkaan kaupungiksi vuoteen 1721 mennessä. Siitä oli tullut tuolloin maailman suurin kaupunki.</w:t>
      </w:r>
    </w:p>
    <w:p>
      <w:r>
        <w:rPr>
          <w:b/>
        </w:rPr>
        <w:t xml:space="preserve">Tulos</w:t>
      </w:r>
    </w:p>
    <w:p>
      <w:r>
        <w:t xml:space="preserve">Edo muuttui nopeasti pienestä, tuntemattomasta kalastajakylästä vuonna 1457 metropoliksi vuoteen 1721 mennessä.  Edossa oli noin miljoona asukasta, ja se oli tuolloin maailman suurin kaupunki.</w:t>
      </w:r>
    </w:p>
    <w:p>
      <w:r>
        <w:rPr>
          <w:b/>
        </w:rPr>
        <w:t xml:space="preserve">Tulos</w:t>
      </w:r>
    </w:p>
    <w:p>
      <w:r>
        <w:t xml:space="preserve">Edo kasvoi nopeasti pienestä, tuntemattomasta kalastajakylästä vuonna 1457 metropoliksi, jonka väkiluku oli arviolta 1 000 000 vuoteen 1721 mennessä. Se oli tuolloin maailman suurin kaupunki.</w:t>
      </w:r>
    </w:p>
    <w:p>
      <w:r>
        <w:rPr>
          <w:b/>
        </w:rPr>
        <w:t xml:space="preserve">Tulos</w:t>
      </w:r>
    </w:p>
    <w:p>
      <w:r>
        <w:t xml:space="preserve">Edo kasvoi pienestä, tuntemattomasta kalastajakaupungista 1 000 000 asukkaan metropoliksi vuosina 1457-1721. Siitä tuli tuolloin maailman suurin kaupunki.</w:t>
      </w:r>
    </w:p>
    <w:p>
      <w:r>
        <w:rPr>
          <w:b/>
        </w:rPr>
        <w:t xml:space="preserve">Tulos</w:t>
      </w:r>
    </w:p>
    <w:p>
      <w:r>
        <w:t xml:space="preserve">Edo kasvoi nopeasti lähes tuntemattomasta kylästä vuonna 1457 metropoliksi, jonka väkiluku oli 1 000 000 vuoteen 1721 mennessä.</w:t>
      </w:r>
    </w:p>
    <w:p>
      <w:r>
        <w:rPr>
          <w:b/>
        </w:rPr>
        <w:t xml:space="preserve">Tulos</w:t>
      </w:r>
    </w:p>
    <w:p>
      <w:r>
        <w:t xml:space="preserve">Edo kasvoi nopeasti pienestä, tuntemattomasta kalastajakylästä vuonna 1457 pääkaupungiksi, jonka väkiluku oli noin 1 000 000 vuonna 1721 ja joka oli tuolloin maailman suurin kaupunki.</w:t>
      </w:r>
    </w:p>
    <w:p>
      <w:r>
        <w:rPr>
          <w:b/>
        </w:rPr>
        <w:t xml:space="preserve">Tulos</w:t>
      </w:r>
    </w:p>
    <w:p>
      <w:r>
        <w:t xml:space="preserve">Siksi Edistä tuli suuri kaupunki, jossa asui 1 000 000 ihmistä vuoteen 1721 mennessä. se oli tuolloin maailman suurin kaupunki.</w:t>
      </w:r>
    </w:p>
    <w:p>
      <w:r>
        <w:rPr>
          <w:b/>
        </w:rPr>
        <w:t xml:space="preserve">Tulos</w:t>
      </w:r>
    </w:p>
    <w:p>
      <w:r>
        <w:t xml:space="preserve">Edo oli pieni kalastajakylä vuonna 1457, mutta se kasvoi maailman suurimmaksi kaupungiksi, jonka väkiluku oli lähes miljoona asukasta vuoteen 1721 mennessä.</w:t>
      </w:r>
    </w:p>
    <w:p>
      <w:r>
        <w:rPr>
          <w:b/>
        </w:rPr>
        <w:t xml:space="preserve">Esimerkki 0.387</w:t>
      </w:r>
    </w:p>
    <w:p>
      <w:r>
        <w:t xml:space="preserve">Education Act 1902, c. 42 Maakuntaneuvostot vastasivat strategisemmista palveluista alueella, ja (vuodesta 1894 alkaen) pienemmät kaupunkien piirineuvostot ja maaseudun piirineuvostot vastasivat muista toiminnoista.</w:t>
      </w:r>
    </w:p>
    <w:p>
      <w:r>
        <w:rPr>
          <w:b/>
        </w:rPr>
        <w:t xml:space="preserve">Tulos</w:t>
      </w:r>
    </w:p>
    <w:p>
      <w:r>
        <w:t xml:space="preserve">Neuvostot vastasivat alueen strategisista palveluista. Pienemmät neuvostot vastasivat muista toiminnoista.</w:t>
      </w:r>
    </w:p>
    <w:p>
      <w:r>
        <w:rPr>
          <w:b/>
        </w:rPr>
        <w:t xml:space="preserve">Tulos</w:t>
      </w:r>
    </w:p>
    <w:p>
      <w:r>
        <w:t xml:space="preserve">Koulutuslaki 1902, c. 42: maakäräjät hoitivat enemmän strategisia palveluja alueella. Vuodesta 1894 alkaen pienemmät kaupunkien piirineuvostot ja maaseudun piirineuvostot hoitivat muita toimintoja.</w:t>
      </w:r>
    </w:p>
    <w:p>
      <w:r>
        <w:rPr>
          <w:b/>
        </w:rPr>
        <w:t xml:space="preserve">Tulos</w:t>
      </w:r>
    </w:p>
    <w:p>
      <w:r>
        <w:t xml:space="preserve">Vuoden 1902 koulutuslain (Education Act of 1902, c. 42) mukaan lääninhallitukset vastasivat strategisemmista palveluista alueella. Pienemmät kaupunkien piirineuvostot ja maaseudun piirineuvostot vastasivat muista toiminnoista vuodesta 1984 lähtien.</w:t>
      </w:r>
    </w:p>
    <w:p>
      <w:r>
        <w:rPr>
          <w:b/>
        </w:rPr>
        <w:t xml:space="preserve">Tulos</w:t>
      </w:r>
    </w:p>
    <w:p>
      <w:r>
        <w:t xml:space="preserve">Lääninhallitukset vastasivat strategisemmista palveluista alueella, kuten vuoden 1902 koulutuslaissa (Education Act 1902, c. 42). Vuonna 1894 pienemmät pienemmät kaupunki- ja maaseutuneuvostot vastasivat muista toiminnoista.</w:t>
      </w:r>
    </w:p>
    <w:p>
      <w:r>
        <w:rPr>
          <w:b/>
        </w:rPr>
        <w:t xml:space="preserve">Tulos</w:t>
      </w:r>
    </w:p>
    <w:p>
      <w:r>
        <w:t xml:space="preserve">42 Maakäräjät vastasivat strategisista palveluista alueella, jolla oli piiri- ja maaseutuneuvostoja.</w:t>
      </w:r>
    </w:p>
    <w:p>
      <w:r>
        <w:rPr>
          <w:b/>
        </w:rPr>
        <w:t xml:space="preserve">Esimerkki 0,388</w:t>
      </w:r>
    </w:p>
    <w:p>
      <w:r>
        <w:t xml:space="preserve">Koulutus Vuosina 1954-1957 Annan kävi Mfantsipimin eliittikoulua, Cape Coastissa sijaitsevaa metodistien sisäoppilaitosta, joka perustettiin 1870-luvulla.</w:t>
      </w:r>
    </w:p>
    <w:p>
      <w:r>
        <w:rPr>
          <w:b/>
        </w:rPr>
        <w:t xml:space="preserve">Tulos</w:t>
      </w:r>
    </w:p>
    <w:p>
      <w:r>
        <w:t xml:space="preserve">Koulutus:  Se on Cape Coastissa sijaitseva metodistien sisäoppilaitos, joka perustettiin 1870-luvulla.</w:t>
      </w:r>
    </w:p>
    <w:p>
      <w:r>
        <w:rPr>
          <w:b/>
        </w:rPr>
        <w:t xml:space="preserve">Tulos</w:t>
      </w:r>
    </w:p>
    <w:p>
      <w:r>
        <w:t xml:space="preserve">Annan kävi Mfantsipimin eliittikoulua vuosina 1954-1957. Se oli Cape Coastissa sijaitseva metodistien sisäoppilaitos, joka perustettiin 1870-luvulla.</w:t>
      </w:r>
    </w:p>
    <w:p>
      <w:r>
        <w:rPr>
          <w:b/>
        </w:rPr>
        <w:t xml:space="preserve">Tulos</w:t>
      </w:r>
    </w:p>
    <w:p>
      <w:r>
        <w:t xml:space="preserve">Annan kävi Mfantsipimin eliittikoulua vuosina 1954-1957. Se on metodistien sisäoppilaitos Cape Coastissa. Se perustettiin 1870-luvulla.</w:t>
      </w:r>
    </w:p>
    <w:p>
      <w:r>
        <w:rPr>
          <w:b/>
        </w:rPr>
        <w:t xml:space="preserve">Tulos</w:t>
      </w:r>
    </w:p>
    <w:p>
      <w:r>
        <w:t xml:space="preserve">Vuosina 1954-1957 Annan opiskeli Cape Coastissa sijaitsevassa metodistikoulu Mfantsipimissä.</w:t>
      </w:r>
    </w:p>
    <w:p>
      <w:r>
        <w:rPr>
          <w:b/>
        </w:rPr>
        <w:t xml:space="preserve">Tulos</w:t>
      </w:r>
    </w:p>
    <w:p>
      <w:r>
        <w:t xml:space="preserve">Vuosina 1954-1957 Annan kävi Mfantsipimin eliittikoulua. Se oli Cape Coastissa sijaitseva metodistien sisäoppilaitos, joka perustettiin 1870-luvulla.</w:t>
      </w:r>
    </w:p>
    <w:p>
      <w:r>
        <w:rPr>
          <w:b/>
        </w:rPr>
        <w:t xml:space="preserve">Tulos</w:t>
      </w:r>
    </w:p>
    <w:p>
      <w:r>
        <w:t xml:space="preserve">1954-1957 Annan kävi Mfantsipimin koulua. Cape Coastissa sijaitseva sisäoppilaitos, joka perustettiin 1870-luvulla.</w:t>
      </w:r>
    </w:p>
    <w:p>
      <w:r>
        <w:rPr>
          <w:b/>
        </w:rPr>
        <w:t xml:space="preserve">Tulos</w:t>
      </w:r>
    </w:p>
    <w:p>
      <w:r>
        <w:t xml:space="preserve">Annan kävi Mfantsipimin koulua vuosina 1954-1957. Mfantsipimin koulu on metodistinen sisäoppilaitos. Se sijaitsee Cape Coastissa. Se on perustettu 1870-luvulla.</w:t>
      </w:r>
    </w:p>
    <w:p>
      <w:r>
        <w:rPr>
          <w:b/>
        </w:rPr>
        <w:t xml:space="preserve">Esimerkki 0.389</w:t>
      </w:r>
    </w:p>
    <w:p>
      <w:r>
        <w:t xml:space="preserve">Koulutus Cabarrusin piirikunnan koulujärjestelmä palvelee koko piirikuntaa lukuun ottamatta Kannapolisin osaa, jolla on oma koulupiiri.</w:t>
      </w:r>
    </w:p>
    <w:p>
      <w:r>
        <w:rPr>
          <w:b/>
        </w:rPr>
        <w:t xml:space="preserve">Tulos</w:t>
      </w:r>
    </w:p>
    <w:p>
      <w:r>
        <w:t xml:space="preserve">Cabarrusin piirikunnan koulujärjestelmä palvelee koko piirikuntaa lukuun ottamatta Kannapolisin osia. Kannapolisilla on oma piirinsä.</w:t>
      </w:r>
    </w:p>
    <w:p>
      <w:r>
        <w:rPr>
          <w:b/>
        </w:rPr>
        <w:t xml:space="preserve">Tulos</w:t>
      </w:r>
    </w:p>
    <w:p>
      <w:r>
        <w:t xml:space="preserve">Cabarrusin piirikunnan koulujärjestelmä kattaa koko piirikunnan lukuun ottamatta Kannapolisin osia. Niillä on oma koulupiirinsä.</w:t>
      </w:r>
    </w:p>
    <w:p>
      <w:r>
        <w:rPr>
          <w:b/>
        </w:rPr>
        <w:t xml:space="preserve">Tulos</w:t>
      </w:r>
    </w:p>
    <w:p>
      <w:r>
        <w:t xml:space="preserve">Cabarrusin piirikunnan koulujärjestelmä tukee koko piirikuntaa lukuun ottamatta Kannapolisin osaa, joka on oma koulupiirinsä.</w:t>
      </w:r>
    </w:p>
    <w:p>
      <w:r>
        <w:rPr>
          <w:b/>
        </w:rPr>
        <w:t xml:space="preserve">Tulos</w:t>
      </w:r>
    </w:p>
    <w:p>
      <w:r>
        <w:t xml:space="preserve">Koulutus Cabarrusin piirikunnan koulujärjestelmä toimii koko piirikunnan alueella lukuun ottamatta Kannapolisin osaa, jossa toimii oma koulupiiri.</w:t>
      </w:r>
    </w:p>
    <w:p>
      <w:r>
        <w:rPr>
          <w:b/>
        </w:rPr>
        <w:t xml:space="preserve">Tulos</w:t>
      </w:r>
    </w:p>
    <w:p>
      <w:r>
        <w:t xml:space="preserve">Cabarrusin koulujärjestelmä palvelee koko maakuntaa lukuun ottamatta Kannapolisin osia.</w:t>
      </w:r>
    </w:p>
    <w:p>
      <w:r>
        <w:rPr>
          <w:b/>
        </w:rPr>
        <w:t xml:space="preserve">Tulos</w:t>
      </w:r>
    </w:p>
    <w:p>
      <w:r>
        <w:t xml:space="preserve">Cabarrusin piirikunnan koulujärjestelmä palvelee koko piirikuntaa lukuun ottamatta Kannapolisin osia. Kannapolisilla on oma koulupiiri.</w:t>
      </w:r>
    </w:p>
    <w:p>
      <w:r>
        <w:rPr>
          <w:b/>
        </w:rPr>
        <w:t xml:space="preserve">Tulos</w:t>
      </w:r>
    </w:p>
    <w:p>
      <w:r>
        <w:t xml:space="preserve">Cabarrusin piirikunnan koulujärjestelmä toimii koko piirikunnassa lukuun ottamatta Kannapolisin osia. Kannapolis toimii omalla koulupiirillään.</w:t>
      </w:r>
    </w:p>
    <w:p>
      <w:r>
        <w:rPr>
          <w:b/>
        </w:rPr>
        <w:t xml:space="preserve">Tulos</w:t>
      </w:r>
    </w:p>
    <w:p>
      <w:r>
        <w:t xml:space="preserve">Koulutus: Cabarrus County School System palvelee koko maakuntaa. Ainoa poikkeus on Kannapolisin osa, jolla on oma koulupiiri.</w:t>
      </w:r>
    </w:p>
    <w:p>
      <w:r>
        <w:rPr>
          <w:b/>
        </w:rPr>
        <w:t xml:space="preserve">Esimerkki 0.390</w:t>
      </w:r>
    </w:p>
    <w:p>
      <w:r>
        <w:t xml:space="preserve">Oli miten oli, Artemis syntyi ensin ja auttoi sitten Apollon syntymässä.</w:t>
      </w:r>
    </w:p>
    <w:p>
      <w:r>
        <w:rPr>
          <w:b/>
        </w:rPr>
        <w:t xml:space="preserve">Tulos</w:t>
      </w:r>
    </w:p>
    <w:p>
      <w:r>
        <w:t xml:space="preserve">Oli miten oli, Artemis syntyi ensin ja auttoi sitten Apollon syntymässä.</w:t>
      </w:r>
    </w:p>
    <w:p>
      <w:r>
        <w:rPr>
          <w:b/>
        </w:rPr>
        <w:t xml:space="preserve">Tulos</w:t>
      </w:r>
    </w:p>
    <w:p>
      <w:r>
        <w:t xml:space="preserve">Artemis syntyi ensin ja auttoi sitten Apollon syntymässä.</w:t>
      </w:r>
    </w:p>
    <w:p>
      <w:r>
        <w:rPr>
          <w:b/>
        </w:rPr>
        <w:t xml:space="preserve">Tulos</w:t>
      </w:r>
    </w:p>
    <w:p>
      <w:r>
        <w:t xml:space="preserve">Artemis syntyi ja auttoi sitten Apollon syntymisessä.</w:t>
      </w:r>
    </w:p>
    <w:p>
      <w:r>
        <w:rPr>
          <w:b/>
        </w:rPr>
        <w:t xml:space="preserve">Tulos</w:t>
      </w:r>
    </w:p>
    <w:p>
      <w:r>
        <w:t xml:space="preserve">Artemis syntyi silloin Apollon syntymässä.</w:t>
      </w:r>
    </w:p>
    <w:p>
      <w:r>
        <w:rPr>
          <w:b/>
        </w:rPr>
        <w:t xml:space="preserve">Tulos</w:t>
      </w:r>
    </w:p>
    <w:p>
      <w:r>
        <w:t xml:space="preserve">Oli miten oli, Artemis syntyi ensin. Sitten hän auttoi Apollon syntymisessä.</w:t>
      </w:r>
    </w:p>
    <w:p>
      <w:r>
        <w:rPr>
          <w:b/>
        </w:rPr>
        <w:t xml:space="preserve">Tulos</w:t>
      </w:r>
    </w:p>
    <w:p>
      <w:r>
        <w:t xml:space="preserve">Artemis syntyi ensimmäisenä, ja hän auttoi Apollon syntymisessä.</w:t>
      </w:r>
    </w:p>
    <w:p>
      <w:r>
        <w:rPr>
          <w:b/>
        </w:rPr>
        <w:t xml:space="preserve">Tulos</w:t>
      </w:r>
    </w:p>
    <w:p>
      <w:r>
        <w:t xml:space="preserve">Artemis syntyi ensin ja auttoi sitten Apollon syntymässä.</w:t>
      </w:r>
    </w:p>
    <w:p>
      <w:r>
        <w:rPr>
          <w:b/>
        </w:rPr>
        <w:t xml:space="preserve">Tulos</w:t>
      </w:r>
    </w:p>
    <w:p>
      <w:r>
        <w:t xml:space="preserve">Artemis syntyi ensimmäisenä. Hän auttoi Apollon synnytyksessä.</w:t>
      </w:r>
    </w:p>
    <w:p>
      <w:r>
        <w:rPr>
          <w:b/>
        </w:rPr>
        <w:t xml:space="preserve">Esimerkki 0.391</w:t>
      </w:r>
    </w:p>
    <w:p>
      <w:r>
        <w:t xml:space="preserve">Valinta Bundesratin puhemies valitaan yleensä 1. marraskuuta tiettynä vuonna, ja hänen toimikautensa kestää seuraavan vuoden 31. lokakuuta saakka.</w:t>
      </w:r>
    </w:p>
    <w:p>
      <w:r>
        <w:rPr>
          <w:b/>
        </w:rPr>
        <w:t xml:space="preserve">Tulos</w:t>
      </w:r>
    </w:p>
    <w:p>
      <w:r>
        <w:t xml:space="preserve">Bundesratin puhemies valitaan yleensä 1. marraskuuta, ja hän on toimessaan seuraavan vuoden lokakuun 31. päivään saakka.</w:t>
      </w:r>
    </w:p>
    <w:p>
      <w:r>
        <w:rPr>
          <w:b/>
        </w:rPr>
        <w:t xml:space="preserve">Tulos</w:t>
      </w:r>
    </w:p>
    <w:p>
      <w:r>
        <w:t xml:space="preserve">Bundesratin puhemies valitaan yleensä 1. marraskuuta, ja hänen toimikautensa kestää seuraavan vuoden 31. lokakuuta saakka.</w:t>
      </w:r>
    </w:p>
    <w:p>
      <w:r>
        <w:rPr>
          <w:b/>
        </w:rPr>
        <w:t xml:space="preserve">Tulos</w:t>
      </w:r>
    </w:p>
    <w:p>
      <w:r>
        <w:t xml:space="preserve">Bundesratin puhemies valitaan.  Toimikausi alkaa 1. marraskuuta. Se päättyy 31. lokakuuta vuotta myöhemmin.</w:t>
      </w:r>
    </w:p>
    <w:p>
      <w:r>
        <w:rPr>
          <w:b/>
        </w:rPr>
        <w:t xml:space="preserve">Tulos</w:t>
      </w:r>
    </w:p>
    <w:p>
      <w:r>
        <w:t xml:space="preserve">Bundesratin puheenjohtaja valitaan yleensä 1. marraskuuta kulloinkin, ja hän toimii seuraavana vuonna 31. lokakuuta asti.</w:t>
      </w:r>
    </w:p>
    <w:p>
      <w:r>
        <w:rPr>
          <w:b/>
        </w:rPr>
        <w:t xml:space="preserve">Tulos</w:t>
      </w:r>
    </w:p>
    <w:p>
      <w:r>
        <w:t xml:space="preserve">Bundesratin puhemies valitaan 1. marraskuuta, ja hänen toimikautensa jatkuu seuraavan vuoden lokakuun 31. päivään.</w:t>
      </w:r>
    </w:p>
    <w:p>
      <w:r>
        <w:rPr>
          <w:b/>
        </w:rPr>
        <w:t xml:space="preserve">Tulos</w:t>
      </w:r>
    </w:p>
    <w:p>
      <w:r>
        <w:t xml:space="preserve">Bundesratin puhemies valitaan yleensä 1. marraskuuta kulloinkin kuluvana vuonna, ja hänen toimikautensa kestää seuraavan vuoden lokakuun 31. päivään.</w:t>
      </w:r>
    </w:p>
    <w:p>
      <w:r>
        <w:rPr>
          <w:b/>
        </w:rPr>
        <w:t xml:space="preserve">Esimerkki 0.392</w:t>
      </w:r>
    </w:p>
    <w:p>
      <w:r>
        <w:t xml:space="preserve">Elektra suhtautuu myönteisesti ajatukseen lähteä Idamanten kanssa Argokseen.</w:t>
      </w:r>
    </w:p>
    <w:p>
      <w:r>
        <w:rPr>
          <w:b/>
        </w:rPr>
        <w:t xml:space="preserve">Tulos</w:t>
      </w:r>
    </w:p>
    <w:p>
      <w:r>
        <w:t xml:space="preserve">Electra tykkää mennä Argokseen Idamanten kanssa.</w:t>
      </w:r>
    </w:p>
    <w:p>
      <w:r>
        <w:rPr>
          <w:b/>
        </w:rPr>
        <w:t xml:space="preserve">Tulos</w:t>
      </w:r>
    </w:p>
    <w:p>
      <w:r>
        <w:t xml:space="preserve">Elektra suhtautuu myönteisesti ajatukseen lähteä Idamanten kanssa Argokseen.</w:t>
      </w:r>
    </w:p>
    <w:p>
      <w:r>
        <w:rPr>
          <w:b/>
        </w:rPr>
        <w:t xml:space="preserve">Tulos</w:t>
      </w:r>
    </w:p>
    <w:p>
      <w:r>
        <w:t xml:space="preserve">Electra toivottaa tervetulleeksi Argokseen Idamanten kanssa.</w:t>
      </w:r>
    </w:p>
    <w:p>
      <w:r>
        <w:rPr>
          <w:b/>
        </w:rPr>
        <w:t xml:space="preserve">Tulos</w:t>
      </w:r>
    </w:p>
    <w:p>
      <w:r>
        <w:t xml:space="preserve">Elektra on tyytyväinen siihen, että hän lähtee Idamanten kanssa Argokseen.</w:t>
      </w:r>
    </w:p>
    <w:p>
      <w:r>
        <w:rPr>
          <w:b/>
        </w:rPr>
        <w:t xml:space="preserve">Tulos</w:t>
      </w:r>
    </w:p>
    <w:p>
      <w:r>
        <w:t xml:space="preserve">Electra pitää ajatuksesta lähteä Idamanten kanssa Argokseen.</w:t>
      </w:r>
    </w:p>
    <w:p>
      <w:r>
        <w:rPr>
          <w:b/>
        </w:rPr>
        <w:t xml:space="preserve">Tulos</w:t>
      </w:r>
    </w:p>
    <w:p>
      <w:r>
        <w:t xml:space="preserve">Elektra piti ajatuksesta lähteä Argokseen Idamanten kanssa.</w:t>
      </w:r>
    </w:p>
    <w:p>
      <w:r>
        <w:rPr>
          <w:b/>
        </w:rPr>
        <w:t xml:space="preserve">Tulos</w:t>
      </w:r>
    </w:p>
    <w:p>
      <w:r>
        <w:t xml:space="preserve">Electra suostuu lähtemään Argokseen Idamanten kanssa.</w:t>
      </w:r>
    </w:p>
    <w:p>
      <w:r>
        <w:rPr>
          <w:b/>
        </w:rPr>
        <w:t xml:space="preserve">Tulos</w:t>
      </w:r>
    </w:p>
    <w:p>
      <w:r>
        <w:t xml:space="preserve">Elektra haluaa mennä Argokseen Idamanten kanssa.</w:t>
      </w:r>
    </w:p>
    <w:p>
      <w:r>
        <w:rPr>
          <w:b/>
        </w:rPr>
        <w:t xml:space="preserve">Esimerkki 0.393</w:t>
      </w:r>
    </w:p>
    <w:p>
      <w:r>
        <w:t xml:space="preserve">Maailmanlaajuisen evankelioimisen edistämiseen keskittyviä osastoja ja laitoksia on yksitoista, ja niissä työskentelee 25-40 työntekijää.</w:t>
      </w:r>
    </w:p>
    <w:p>
      <w:r>
        <w:rPr>
          <w:b/>
        </w:rPr>
        <w:t xml:space="preserve">Tulos</w:t>
      </w:r>
    </w:p>
    <w:p>
      <w:r>
        <w:t xml:space="preserve">Yksitoista osastoa ja laitosta keskittyi aiheeseen "Maailmanlaajuisen evankelioimisen edistäminen". Työstä vastaavat 25-40 hengen henkilöstöryhmät.</w:t>
      </w:r>
    </w:p>
    <w:p>
      <w:r>
        <w:rPr>
          <w:b/>
        </w:rPr>
        <w:t xml:space="preserve">Tulos</w:t>
      </w:r>
    </w:p>
    <w:p>
      <w:r>
        <w:t xml:space="preserve">Yksitoista osastoa ja laitosta keskittyi "maailmanlaajuisen evankelioimisen edistämiseen", ja niissä työskentelee 25-40 työntekijää.</w:t>
      </w:r>
    </w:p>
    <w:p>
      <w:r>
        <w:rPr>
          <w:b/>
        </w:rPr>
        <w:t xml:space="preserve">Tulos</w:t>
      </w:r>
    </w:p>
    <w:p>
      <w:r>
        <w:t xml:space="preserve">Yksitoista osastoa ja laitosta keskittyi maailmanlaajuisen evankelioimisen edistämiseen. Niillä oli 25-40 työntekijää työn toteuttamiseksi.</w:t>
      </w:r>
    </w:p>
    <w:p>
      <w:r>
        <w:rPr>
          <w:b/>
        </w:rPr>
        <w:t xml:space="preserve">Tulos</w:t>
      </w:r>
    </w:p>
    <w:p>
      <w:r>
        <w:t xml:space="preserve">Yksitoista osastoa ja instituuttia keskittyi "maailmanlaajuisen evankelioimisen edistämiseen". Henkilökuntaa työskentelee 25-40 henkilöä.</w:t>
      </w:r>
    </w:p>
    <w:p>
      <w:r>
        <w:rPr>
          <w:b/>
        </w:rPr>
        <w:t xml:space="preserve">Tulos</w:t>
      </w:r>
    </w:p>
    <w:p>
      <w:r>
        <w:t xml:space="preserve">Työtä tekee yksitoista osastoa ja laitosta, joissa on 25-40 työntekijää. Painopisteenä on "maailmanlaajuisen evankelioimisen edistäminen".</w:t>
      </w:r>
    </w:p>
    <w:p>
      <w:r>
        <w:rPr>
          <w:b/>
        </w:rPr>
        <w:t xml:space="preserve">Tulos</w:t>
      </w:r>
    </w:p>
    <w:p>
      <w:r>
        <w:t xml:space="preserve">Maailmanlaajuista evankeliointia edistäviä osastoja ja laitoksia on yksitoista, ja niissä työskentelee 25-40 työntekijää.</w:t>
      </w:r>
    </w:p>
    <w:p>
      <w:r>
        <w:rPr>
          <w:b/>
        </w:rPr>
        <w:t xml:space="preserve">Esimerkki 0,394</w:t>
      </w:r>
    </w:p>
    <w:p>
      <w:r>
        <w:t xml:space="preserve">Elin saapuu Agnesin taloon lähinnä tekosyynä välttääkseen menemästä eri juhliin, joissa on poika (Johan) (Mathias Rust), jota hän haluaa välttää.</w:t>
      </w:r>
    </w:p>
    <w:p>
      <w:r>
        <w:rPr>
          <w:b/>
        </w:rPr>
        <w:t xml:space="preserve">Tulos</w:t>
      </w:r>
    </w:p>
    <w:p>
      <w:r>
        <w:t xml:space="preserve">Elin saapuu Agnesin talolle välttääkseen juhlia, joissa on Johan.</w:t>
      </w:r>
    </w:p>
    <w:p>
      <w:r>
        <w:rPr>
          <w:b/>
        </w:rPr>
        <w:t xml:space="preserve">Tulos</w:t>
      </w:r>
    </w:p>
    <w:p>
      <w:r>
        <w:t xml:space="preserve">Elin saapuu Agnesin taloon välttääkseen menemästä eri juhliin, joissa on poika, jota hän haluaa välttää.</w:t>
      </w:r>
    </w:p>
    <w:p>
      <w:r>
        <w:rPr>
          <w:b/>
        </w:rPr>
        <w:t xml:space="preserve">Tulos</w:t>
      </w:r>
    </w:p>
    <w:p>
      <w:r>
        <w:t xml:space="preserve">Elin saapuu Agnesin talolle. Hän käyttää sitä tekosyynä. Hän haluaa välttää poikaa.</w:t>
      </w:r>
    </w:p>
    <w:p>
      <w:r>
        <w:rPr>
          <w:b/>
        </w:rPr>
        <w:t xml:space="preserve">Tulos</w:t>
      </w:r>
    </w:p>
    <w:p>
      <w:r>
        <w:t xml:space="preserve">Elin menee Agnesin taloon välttääkseen menemästä eri juhliin, joissa on poika (Johan) (Mathias Rust), jota hän haluaa välttää.</w:t>
      </w:r>
    </w:p>
    <w:p>
      <w:r>
        <w:rPr>
          <w:b/>
        </w:rPr>
        <w:t xml:space="preserve">Tulos</w:t>
      </w:r>
    </w:p>
    <w:p>
      <w:r>
        <w:t xml:space="preserve">Elin saapuu Agnesin talolle. Se on tekosyy välttää menemästä eri juhliin. Siellä on poika, jota hän haluaa välttää (Johan) (Mathias Rust).</w:t>
      </w:r>
    </w:p>
    <w:p>
      <w:r>
        <w:rPr>
          <w:b/>
        </w:rPr>
        <w:t xml:space="preserve">Tulos</w:t>
      </w:r>
    </w:p>
    <w:p>
      <w:r>
        <w:t xml:space="preserve">Elin halusi välttää Johania, joten hän meni Agnesin luokse.</w:t>
      </w:r>
    </w:p>
    <w:p>
      <w:r>
        <w:rPr>
          <w:b/>
        </w:rPr>
        <w:t xml:space="preserve">Esimerkki 0.395</w:t>
      </w:r>
    </w:p>
    <w:p>
      <w:r>
        <w:t xml:space="preserve">Elizabeth Ann Smart (s. 3. marraskuuta 1987) on yhdysvaltalainen nainen, joka siepattiin Salt Lake Cityn, Utahin osavaltiossa sijaitsevasta makuuhuoneestaan 5. kesäkuuta 2002 14-vuotiaana.</w:t>
      </w:r>
    </w:p>
    <w:p>
      <w:r>
        <w:rPr>
          <w:b/>
        </w:rPr>
        <w:t xml:space="preserve">Tulos</w:t>
      </w:r>
    </w:p>
    <w:p>
      <w:r>
        <w:t xml:space="preserve">Elizabeth Ann Smart on yhdysvaltalainen nainen, joka siepattiin 5. kesäkuuta 2002 kotoa Utahissa 14-vuotiaana.</w:t>
      </w:r>
    </w:p>
    <w:p>
      <w:r>
        <w:rPr>
          <w:b/>
        </w:rPr>
        <w:t xml:space="preserve">Tulos</w:t>
      </w:r>
    </w:p>
    <w:p>
      <w:r>
        <w:t xml:space="preserve">Elizabeth Ann Smart on yhdysvaltalainen nainen, joka siepattiin makuuhuoneestaan Salt Lake Cityssä 5. kesäkuuta 2002 14-vuotiaana.</w:t>
      </w:r>
    </w:p>
    <w:p>
      <w:r>
        <w:rPr>
          <w:b/>
        </w:rPr>
        <w:t xml:space="preserve">Tulos</w:t>
      </w:r>
    </w:p>
    <w:p>
      <w:r>
        <w:t xml:space="preserve">Elizabeth Ann Smart on amerikkalainen nainen. Hänet siepattiin Salt Lake Cityn, Utahin osavaltiossa sijaitsevasta makuuhuoneestaan vuonna 2002. Hän oli 14-vuotias.</w:t>
      </w:r>
    </w:p>
    <w:p>
      <w:r>
        <w:rPr>
          <w:b/>
        </w:rPr>
        <w:t xml:space="preserve">Tulos</w:t>
      </w:r>
    </w:p>
    <w:p>
      <w:r>
        <w:t xml:space="preserve">Elizabeth Ann Smart on yhdysvaltalainen nainen, joka siepattiin makuuhuoneestaan Salt Lake Cityssä Utahissa 5. kesäkuuta 2002 14-vuotiaana. Hän oli syntynyt 3. marraskuuta 1987.</w:t>
      </w:r>
    </w:p>
    <w:p>
      <w:r>
        <w:rPr>
          <w:b/>
        </w:rPr>
        <w:t xml:space="preserve">Tulos</w:t>
      </w:r>
    </w:p>
    <w:p>
      <w:r>
        <w:t xml:space="preserve">Elizabeth Ann Smart (syntynyt 3. marraskuuta 1987) kidnapattiin Salt Lake Cityssä Utahissa sijaitsevasta makuuhuoneestaan 5. kesäkuuta 2002. Hän oli tuolloin 14-vuotias.</w:t>
      </w:r>
    </w:p>
    <w:p>
      <w:r>
        <w:rPr>
          <w:b/>
        </w:rPr>
        <w:t xml:space="preserve">Tulos</w:t>
      </w:r>
    </w:p>
    <w:p>
      <w:r>
        <w:t xml:space="preserve">Elizabeth Ann Smart syntyi 3. marraskuuta 1987. Hän on yhdysvaltalainen nainen, joka siepattiin makuuhuoneestaan Salt Lake Cityssä Utahin osavaltiossa. Hänet siepattiin 5. kesäkuuta 2002 14-vuotiaana.</w:t>
      </w:r>
    </w:p>
    <w:p>
      <w:r>
        <w:rPr>
          <w:b/>
        </w:rPr>
        <w:t xml:space="preserve">Tulos</w:t>
      </w:r>
    </w:p>
    <w:p>
      <w:r>
        <w:t xml:space="preserve">Elizabeth Ann Smart on amerikkalainen nainen, joka siepattiin kotoaan 14-vuotiaana.</w:t>
      </w:r>
    </w:p>
    <w:p>
      <w:r>
        <w:rPr>
          <w:b/>
        </w:rPr>
        <w:t xml:space="preserve">Tulos</w:t>
      </w:r>
    </w:p>
    <w:p>
      <w:r>
        <w:t xml:space="preserve">Elizabeth Ann Smart on yhdysvaltalainen nainen, joka siepattiin Salt Lake Cityn makuuhuoneestaan Utahissa 5. kesäkuuta 2002. Sieppauksen aikaan hän oli 14-vuotias.</w:t>
      </w:r>
    </w:p>
    <w:p>
      <w:r>
        <w:rPr>
          <w:b/>
        </w:rPr>
        <w:t xml:space="preserve">Tulos</w:t>
      </w:r>
    </w:p>
    <w:p>
      <w:r>
        <w:t xml:space="preserve">Elizabeth Ann Smart syntyi 3. marraskuuta 1987. Hän on yhdysvaltalainen, joka siepattiin Salt Lake Cityssä Utahissa sijaitsevasta makuuhuoneestaan 5. kesäkuuta 2002. Hän oli 14-vuotias.</w:t>
      </w:r>
    </w:p>
    <w:p>
      <w:r>
        <w:rPr>
          <w:b/>
        </w:rPr>
        <w:t xml:space="preserve">Esimerkki 0.396</w:t>
      </w:r>
    </w:p>
    <w:p>
      <w:r>
        <w:t xml:space="preserve">Elliot Goldenthal (s. 2. toukokuuta 1954) on Oscar- ja Golden Globe -palkittu yhdysvaltalainen klassisen nykymusiikin säveltäjä.</w:t>
      </w:r>
    </w:p>
    <w:p>
      <w:r>
        <w:rPr>
          <w:b/>
        </w:rPr>
        <w:t xml:space="preserve">Tulos</w:t>
      </w:r>
    </w:p>
    <w:p>
      <w:r>
        <w:t xml:space="preserve">Amerikkalainen Elliot Goldenthal tekee modernia klassista musiikkia. Hän on Acadamy-palkinnon ja Golden Globe -palkinnon voittaja.</w:t>
      </w:r>
    </w:p>
    <w:p>
      <w:r>
        <w:rPr>
          <w:b/>
        </w:rPr>
        <w:t xml:space="preserve">Tulos</w:t>
      </w:r>
    </w:p>
    <w:p>
      <w:r>
        <w:t xml:space="preserve">Elliot Goldenthal syntyi 2. toukokuuta 1954. Hän on Oscar- ja Golden Globe -palkittu amerikkalainen klassisen nykymusiikin säveltäjä.</w:t>
      </w:r>
    </w:p>
    <w:p>
      <w:r>
        <w:rPr>
          <w:b/>
        </w:rPr>
        <w:t xml:space="preserve">Tulos</w:t>
      </w:r>
    </w:p>
    <w:p>
      <w:r>
        <w:t xml:space="preserve">Elliot Goldenthal (s. 2. toukokuuta 1954) voitti Oscarin ja Golden Globen. Hän on yhdysvaltalainen modernin klassisen musiikin säveltäjä.</w:t>
      </w:r>
    </w:p>
    <w:p>
      <w:r>
        <w:rPr>
          <w:b/>
        </w:rPr>
        <w:t xml:space="preserve">Tulos</w:t>
      </w:r>
    </w:p>
    <w:p>
      <w:r>
        <w:t xml:space="preserve">Elliot Goldenthal on Oscar- ja Golden Globe -palkittu amerikkalainen modernin klassisen musiikin säveltäjä.</w:t>
      </w:r>
    </w:p>
    <w:p>
      <w:r>
        <w:rPr>
          <w:b/>
        </w:rPr>
        <w:t xml:space="preserve">Tulos</w:t>
      </w:r>
    </w:p>
    <w:p>
      <w:r>
        <w:t xml:space="preserve">Elliot Goldenthal on Oscar- ja Golden Globe -palkittu amerikkalainen klassisen nykymusiikin säveltäjä.</w:t>
      </w:r>
    </w:p>
    <w:p>
      <w:r>
        <w:rPr>
          <w:b/>
        </w:rPr>
        <w:t xml:space="preserve">Tulos</w:t>
      </w:r>
    </w:p>
    <w:p>
      <w:r>
        <w:t xml:space="preserve">Elliot Goldenthal on Oscar- ja Golden Globe -palkittu klassisen musiikin säveltäjä.</w:t>
      </w:r>
    </w:p>
    <w:p>
      <w:r>
        <w:rPr>
          <w:b/>
        </w:rPr>
        <w:t xml:space="preserve">Esimerkki 0,397</w:t>
      </w:r>
    </w:p>
    <w:p>
      <w:r>
        <w:t xml:space="preserve">Emmen on kunta ja kaupunki Alankomaiden koillisosassa.</w:t>
      </w:r>
    </w:p>
    <w:p>
      <w:r>
        <w:rPr>
          <w:b/>
        </w:rPr>
        <w:t xml:space="preserve">Tulos</w:t>
      </w:r>
    </w:p>
    <w:p>
      <w:r>
        <w:t xml:space="preserve">Emmen on kunta ja kaupunki. Se sijaitsee Alankomaiden koillisosassa.</w:t>
      </w:r>
    </w:p>
    <w:p>
      <w:r>
        <w:rPr>
          <w:b/>
        </w:rPr>
        <w:t xml:space="preserve">Tulos</w:t>
      </w:r>
    </w:p>
    <w:p>
      <w:r>
        <w:t xml:space="preserve">Alankomaiden koillisosassa on kaupunki nimeltä Emmen.</w:t>
      </w:r>
    </w:p>
    <w:p>
      <w:r>
        <w:rPr>
          <w:b/>
        </w:rPr>
        <w:t xml:space="preserve">Tulos</w:t>
      </w:r>
    </w:p>
    <w:p>
      <w:r>
        <w:t xml:space="preserve">Emmen on kaupunki Alankomaissa.</w:t>
      </w:r>
    </w:p>
    <w:p>
      <w:r>
        <w:rPr>
          <w:b/>
        </w:rPr>
        <w:t xml:space="preserve">Tulos</w:t>
      </w:r>
    </w:p>
    <w:p>
      <w:r>
        <w:t xml:space="preserve">Emmen on kunta Alankomaiden koillisosassa.</w:t>
      </w:r>
    </w:p>
    <w:p>
      <w:r>
        <w:rPr>
          <w:b/>
        </w:rPr>
        <w:t xml:space="preserve">Tulos</w:t>
      </w:r>
    </w:p>
    <w:p>
      <w:r>
        <w:t xml:space="preserve">Emmen on kaupunki Alankomaiden koillisosassa.</w:t>
      </w:r>
    </w:p>
    <w:p>
      <w:r>
        <w:rPr>
          <w:b/>
        </w:rPr>
        <w:t xml:space="preserve">Esimerkki 0.398</w:t>
      </w:r>
    </w:p>
    <w:p>
      <w:r>
        <w:t xml:space="preserve">Empoli sijaitsee Firenzestä Pisaan kulkevan päärautatielinjan varrella, ja se on Sienaan johtavan linjan haarautumiskohta.</w:t>
      </w:r>
    </w:p>
    <w:p>
      <w:r>
        <w:rPr>
          <w:b/>
        </w:rPr>
        <w:t xml:space="preserve">Tulos</w:t>
      </w:r>
    </w:p>
    <w:p>
      <w:r>
        <w:t xml:space="preserve">Empoli sijaitsee Firenzestä Pisaan kulkevan päärautatieyhteyden varrella. Sieltä erkanee Sienaan johtava linja.</w:t>
      </w:r>
    </w:p>
    <w:p>
      <w:r>
        <w:rPr>
          <w:b/>
        </w:rPr>
        <w:t xml:space="preserve">Tulos</w:t>
      </w:r>
    </w:p>
    <w:p>
      <w:r>
        <w:t xml:space="preserve">Empoli sijaitsee Firenzen ja Pisan välisen junareitin varrella. Empoli on kohta, jossa linjat lähtevät Sienaan.</w:t>
      </w:r>
    </w:p>
    <w:p>
      <w:r>
        <w:rPr>
          <w:b/>
        </w:rPr>
        <w:t xml:space="preserve">Tulos</w:t>
      </w:r>
    </w:p>
    <w:p>
      <w:r>
        <w:t xml:space="preserve">Empoli sijaitsee Firenzestä Pisaan kulkevan päärautatieyhteyden varrella. Se on kohta, jossa Sienaan johtava linja haarautuu.</w:t>
      </w:r>
    </w:p>
    <w:p>
      <w:r>
        <w:rPr>
          <w:b/>
        </w:rPr>
        <w:t xml:space="preserve">Tulos</w:t>
      </w:r>
    </w:p>
    <w:p>
      <w:r>
        <w:t xml:space="preserve">Empoli sijaitsee Firenzestä Pisaan kulkevan päärautatieyhteyden varrella. Sieltä siirrytään Sienaan johtavalle linjalle.</w:t>
      </w:r>
    </w:p>
    <w:p>
      <w:r>
        <w:rPr>
          <w:b/>
        </w:rPr>
        <w:t xml:space="preserve">Tulos</w:t>
      </w:r>
    </w:p>
    <w:p>
      <w:r>
        <w:t xml:space="preserve">Empoli sijaitsee Firenzestä Pisaan kulkevan päärautatieyhteyden varrella. Se on Sienaan johtavan linjan erkanemiskohta.</w:t>
      </w:r>
    </w:p>
    <w:p>
      <w:r>
        <w:rPr>
          <w:b/>
        </w:rPr>
        <w:t xml:space="preserve">Tulos</w:t>
      </w:r>
    </w:p>
    <w:p>
      <w:r>
        <w:t xml:space="preserve">Empoli sijaitsee Firenzestä Pisaan johtavan päärautatielinjan varrella, ja se on Sienaan johtavan linjan erotuspaikka.</w:t>
      </w:r>
    </w:p>
    <w:p>
      <w:r>
        <w:rPr>
          <w:b/>
        </w:rPr>
        <w:t xml:space="preserve">Esimerkki 0.399</w:t>
      </w:r>
    </w:p>
    <w:p>
      <w:r>
        <w:t xml:space="preserve">Enderin varjo (1999) on yhdysvaltalaisen kirjailijan Orson Scott Cardin tieteisromaani.</w:t>
      </w:r>
    </w:p>
    <w:p>
      <w:r>
        <w:rPr>
          <w:b/>
        </w:rPr>
        <w:t xml:space="preserve">Tulos</w:t>
      </w:r>
    </w:p>
    <w:p>
      <w:r>
        <w:t xml:space="preserve">Enderin varjo on Orson Cardin kirjoittama scifi-romaani.</w:t>
      </w:r>
    </w:p>
    <w:p>
      <w:r>
        <w:rPr>
          <w:b/>
        </w:rPr>
        <w:t xml:space="preserve">Tulos</w:t>
      </w:r>
    </w:p>
    <w:p>
      <w:r>
        <w:t xml:space="preserve">Enderin varjo (1999) on Orson Scott Cardin yhdysvaltalainen tieteisromaani.</w:t>
      </w:r>
    </w:p>
    <w:p>
      <w:r>
        <w:rPr>
          <w:b/>
        </w:rPr>
        <w:t xml:space="preserve">Tulos</w:t>
      </w:r>
    </w:p>
    <w:p>
      <w:r>
        <w:t xml:space="preserve">Enderin varjo (1999) on yhdysvaltalaisen kirjailijan Orson Scott Cardin tieteisromaani.</w:t>
      </w:r>
    </w:p>
    <w:p>
      <w:r>
        <w:rPr>
          <w:b/>
        </w:rPr>
        <w:t xml:space="preserve">Tulos</w:t>
      </w:r>
    </w:p>
    <w:p>
      <w:r>
        <w:t xml:space="preserve">Enderin varjo (1999) on tieteisromaani. Sen on kirjoittanut yhdysvaltalainen kirjailija Orson Scott Card.</w:t>
      </w:r>
    </w:p>
    <w:p>
      <w:r>
        <w:rPr>
          <w:b/>
        </w:rPr>
        <w:t xml:space="preserve">Tulos</w:t>
      </w:r>
    </w:p>
    <w:p>
      <w:r>
        <w:t xml:space="preserve">Enderin varjo on tieteisromaani vuodelta 1999. Sen on kirjoittanut yhdysvaltalainen kirjailija Orson Scott Card.</w:t>
      </w:r>
    </w:p>
    <w:p>
      <w:r>
        <w:rPr>
          <w:b/>
        </w:rPr>
        <w:t xml:space="preserve">Tulos</w:t>
      </w:r>
    </w:p>
    <w:p>
      <w:r>
        <w:t xml:space="preserve">Enderin varjo (1999) on yhdysvaltalaisen kirjailijan Orson Scott Cardin kirjoittama tieteisromaani.</w:t>
      </w:r>
    </w:p>
    <w:p>
      <w:r>
        <w:rPr>
          <w:b/>
        </w:rPr>
        <w:t xml:space="preserve">Tulos</w:t>
      </w:r>
    </w:p>
    <w:p>
      <w:r>
        <w:t xml:space="preserve">Orson Scott Card kirjoitti tieteisromaanin Enderin varjo (1999).</w:t>
      </w:r>
    </w:p>
    <w:p>
      <w:r>
        <w:rPr>
          <w:b/>
        </w:rPr>
        <w:t xml:space="preserve">Esimerkki 0.400</w:t>
      </w:r>
    </w:p>
    <w:p>
      <w:r>
        <w:t xml:space="preserve">Varmistetaan, että elintarvikehuolto on puhdasta saastumisesta.</w:t>
      </w:r>
    </w:p>
    <w:p>
      <w:r>
        <w:rPr>
          <w:b/>
        </w:rPr>
        <w:t xml:space="preserve">Tulos</w:t>
      </w:r>
    </w:p>
    <w:p>
      <w:r>
        <w:t xml:space="preserve">Varmistetaan, että elintarvikehuolto ei ole saastunut.</w:t>
      </w:r>
    </w:p>
    <w:p>
      <w:r>
        <w:rPr>
          <w:b/>
        </w:rPr>
        <w:t xml:space="preserve">Tulos</w:t>
      </w:r>
    </w:p>
    <w:p>
      <w:r>
        <w:t xml:space="preserve">Se varmistaa, että elintarvikehuolto ei saastu.</w:t>
      </w:r>
    </w:p>
    <w:p>
      <w:r>
        <w:rPr>
          <w:b/>
        </w:rPr>
        <w:t xml:space="preserve">Tulos</w:t>
      </w:r>
    </w:p>
    <w:p>
      <w:r>
        <w:t xml:space="preserve">Varmistetaan, että elintarvikehuoltoa ei myrkytetä.</w:t>
      </w:r>
    </w:p>
    <w:p>
      <w:r>
        <w:rPr>
          <w:b/>
        </w:rPr>
        <w:t xml:space="preserve">Tulos</w:t>
      </w:r>
    </w:p>
    <w:p>
      <w:r>
        <w:t xml:space="preserve">Varmistetaan, että elintarvikehuolto on puhdasta saastumisesta.</w:t>
      </w:r>
    </w:p>
    <w:p>
      <w:r>
        <w:rPr>
          <w:b/>
        </w:rPr>
        <w:t xml:space="preserve">Tulos</w:t>
      </w:r>
    </w:p>
    <w:p>
      <w:r>
        <w:t xml:space="preserve">Varmistetaan, että elintarvikehuolto ei ole saastunut.</w:t>
      </w:r>
    </w:p>
    <w:p>
      <w:r>
        <w:rPr>
          <w:b/>
        </w:rPr>
        <w:t xml:space="preserve">Tulos</w:t>
      </w:r>
    </w:p>
    <w:p>
      <w:r>
        <w:t xml:space="preserve">Varmistetaan, että elintarvikehuolto ei saastu.</w:t>
      </w:r>
    </w:p>
    <w:p>
      <w:r>
        <w:rPr>
          <w:b/>
        </w:rPr>
        <w:t xml:space="preserve">Tulos</w:t>
      </w:r>
    </w:p>
    <w:p>
      <w:r>
        <w:t xml:space="preserve">Varmistetaan, että elintarvikehuollossa ei ole saastumista.</w:t>
      </w:r>
    </w:p>
    <w:p>
      <w:r>
        <w:rPr>
          <w:b/>
        </w:rPr>
        <w:t xml:space="preserve">Tulos</w:t>
      </w:r>
    </w:p>
    <w:p>
      <w:r>
        <w:t xml:space="preserve">He varmistivat, että elintarvikehuolto ei ole saastunut.</w:t>
      </w:r>
    </w:p>
    <w:p>
      <w:r>
        <w:rPr>
          <w:b/>
        </w:rPr>
        <w:t xml:space="preserve">Esimerkki 0.401</w:t>
      </w:r>
    </w:p>
    <w:p>
      <w:r>
        <w:t xml:space="preserve">Eraldo Pecci (s. 12. huhtikuuta 1955) on italialainen entinen jalkapalloilija.</w:t>
      </w:r>
    </w:p>
    <w:p>
      <w:r>
        <w:rPr>
          <w:b/>
        </w:rPr>
        <w:t xml:space="preserve">Tulos</w:t>
      </w:r>
    </w:p>
    <w:p>
      <w:r>
        <w:t xml:space="preserve">Eraldo Pecci (12. huhtikuuta 1955) oli italialainen jalkapalloilija.</w:t>
      </w:r>
    </w:p>
    <w:p>
      <w:r>
        <w:rPr>
          <w:b/>
        </w:rPr>
        <w:t xml:space="preserve">Tulos</w:t>
      </w:r>
    </w:p>
    <w:p>
      <w:r>
        <w:t xml:space="preserve">Entinen jalkapalloilija Eraldo Pecci syntyi 12. huhtikuuta 1955.</w:t>
      </w:r>
    </w:p>
    <w:p>
      <w:r>
        <w:rPr>
          <w:b/>
        </w:rPr>
        <w:t xml:space="preserve">Tulos</w:t>
      </w:r>
    </w:p>
    <w:p>
      <w:r>
        <w:t xml:space="preserve">Eraldo Pecci oli aikoinaan italialainen jalkapalloilija.</w:t>
      </w:r>
    </w:p>
    <w:p>
      <w:r>
        <w:rPr>
          <w:b/>
        </w:rPr>
        <w:t xml:space="preserve">Tulos</w:t>
      </w:r>
    </w:p>
    <w:p>
      <w:r>
        <w:t xml:space="preserve">Eraldo Pecci on italialainen entinen jalkapalloilija. Hän syntyi 12. huhtikuuta 1955.</w:t>
      </w:r>
    </w:p>
    <w:p>
      <w:r>
        <w:rPr>
          <w:b/>
        </w:rPr>
        <w:t xml:space="preserve">Tulos</w:t>
      </w:r>
    </w:p>
    <w:p>
      <w:r>
        <w:t xml:space="preserve">Eraldo Pecci on italialainen, joka pelasi jalkapalloa.</w:t>
      </w:r>
    </w:p>
    <w:p>
      <w:r>
        <w:rPr>
          <w:b/>
        </w:rPr>
        <w:t xml:space="preserve">Tulos</w:t>
      </w:r>
    </w:p>
    <w:p>
      <w:r>
        <w:t xml:space="preserve">Eraldo Pecci on entinen jalkapalloilija. Hän on kotoisin Italiasta.</w:t>
      </w:r>
    </w:p>
    <w:p>
      <w:r>
        <w:rPr>
          <w:b/>
        </w:rPr>
        <w:t xml:space="preserve">Tulos</w:t>
      </w:r>
    </w:p>
    <w:p>
      <w:r>
        <w:t xml:space="preserve">Eraldo Pecci on italialainen, joka pelasi jalkapalloa.</w:t>
      </w:r>
    </w:p>
    <w:p>
      <w:r>
        <w:rPr>
          <w:b/>
        </w:rPr>
        <w:t xml:space="preserve">Tulos</w:t>
      </w:r>
    </w:p>
    <w:p>
      <w:r>
        <w:t xml:space="preserve">Eraldo Pecci on italialainen entinen jalkapalloilija. Hän on syntynyt 12. huhtikuuta 1955.</w:t>
      </w:r>
    </w:p>
    <w:p>
      <w:r>
        <w:rPr>
          <w:b/>
        </w:rPr>
        <w:t xml:space="preserve">Esimerkki 0.402</w:t>
      </w:r>
    </w:p>
    <w:p>
      <w:r>
        <w:t xml:space="preserve">Vuonna 1892/93 perustettu Sheffield Shield on Australian tärkein kotimainen ensimmäisen luokan krikettikilpailu.</w:t>
      </w:r>
    </w:p>
    <w:p>
      <w:r>
        <w:rPr>
          <w:b/>
        </w:rPr>
        <w:t xml:space="preserve">Tulos</w:t>
      </w:r>
    </w:p>
    <w:p>
      <w:r>
        <w:t xml:space="preserve">Vuonna 1892/93 perustettu Sheffield Shield on Australian paikallinen ensimmäisen luokan krikettikilpailu.</w:t>
      </w:r>
    </w:p>
    <w:p>
      <w:r>
        <w:rPr>
          <w:b/>
        </w:rPr>
        <w:t xml:space="preserve">Tulos</w:t>
      </w:r>
    </w:p>
    <w:p>
      <w:r>
        <w:t xml:space="preserve">Sheffield Shield on Australian ykkösluokan kotimainen krikettikilpailu. Se perustettiin vuosina 1892/1893.</w:t>
      </w:r>
    </w:p>
    <w:p>
      <w:r>
        <w:rPr>
          <w:b/>
        </w:rPr>
        <w:t xml:space="preserve">Tulos</w:t>
      </w:r>
    </w:p>
    <w:p>
      <w:r>
        <w:t xml:space="preserve">Vuonna 1892/93 perustettu Sheffield Shield on Australian johtava kotimainen ensimmäisen luokan krikettikilpailu.</w:t>
      </w:r>
    </w:p>
    <w:p>
      <w:r>
        <w:rPr>
          <w:b/>
        </w:rPr>
        <w:t xml:space="preserve">Tulos</w:t>
      </w:r>
    </w:p>
    <w:p>
      <w:r>
        <w:t xml:space="preserve">Sheffield Shield on Australian ykkösluokan kotimainen krikettikilpailu, joka perustettiin vuonna 1892.</w:t>
      </w:r>
    </w:p>
    <w:p>
      <w:r>
        <w:rPr>
          <w:b/>
        </w:rPr>
        <w:t xml:space="preserve">Tulos</w:t>
      </w:r>
    </w:p>
    <w:p>
      <w:r>
        <w:t xml:space="preserve">Sheffield Shield on Australian ykkösluokan krikettikilpailu. Se perustettiin vuonna 1892/93.</w:t>
      </w:r>
    </w:p>
    <w:p>
      <w:r>
        <w:rPr>
          <w:b/>
        </w:rPr>
        <w:t xml:space="preserve">Tulos</w:t>
      </w:r>
    </w:p>
    <w:p>
      <w:r>
        <w:t xml:space="preserve">Vuodesta 1892 lähtien Sheffield Shield on ollut Australian paras krikettikilpailu.</w:t>
      </w:r>
    </w:p>
    <w:p>
      <w:r>
        <w:rPr>
          <w:b/>
        </w:rPr>
        <w:t xml:space="preserve">Tulos</w:t>
      </w:r>
    </w:p>
    <w:p>
      <w:r>
        <w:t xml:space="preserve">Sheffield Shield aloitettiin vuosina 1892-93, ja se on Australian paras kotimainen ykkösluokan krikettikilpailu.</w:t>
      </w:r>
    </w:p>
    <w:p>
      <w:r>
        <w:rPr>
          <w:b/>
        </w:rPr>
        <w:t xml:space="preserve">Esimerkki 0.403</w:t>
      </w:r>
    </w:p>
    <w:p>
      <w:r>
        <w:t xml:space="preserve">Etymologia Ensimmäinen henkilö, joka käytti termiä "Seidenstraße" (kirjaimellisesti "Silkkitie"), oli saksalainen maantieteilijä Ferdinand von Richthofen vuonna 1877.</w:t>
      </w:r>
    </w:p>
    <w:p>
      <w:r>
        <w:rPr>
          <w:b/>
        </w:rPr>
        <w:t xml:space="preserve">Tulos</w:t>
      </w:r>
    </w:p>
    <w:p>
      <w:r>
        <w:t xml:space="preserve">Etymologia: Seidenstraße: Saksalainen maantieteilijä Ferdinand von Richthofen käytti ensimmäisenä termiä "Seidenstraße" (kirjaimellisesti "Silkkitie") vuonna 1877.</w:t>
      </w:r>
    </w:p>
    <w:p>
      <w:r>
        <w:rPr>
          <w:b/>
        </w:rPr>
        <w:t xml:space="preserve">Tulos</w:t>
      </w:r>
    </w:p>
    <w:p>
      <w:r>
        <w:t xml:space="preserve">Ensimmäinen henkilö, joka käytti termiä "Seidenstraße", joka tarkoittaa Silkkitietä, oli Ferdinand von Richthofen vuonna 1877.</w:t>
      </w:r>
    </w:p>
    <w:p>
      <w:r>
        <w:rPr>
          <w:b/>
        </w:rPr>
        <w:t xml:space="preserve">Tulos</w:t>
      </w:r>
    </w:p>
    <w:p>
      <w:r>
        <w:t xml:space="preserve">Ensimmäinen henkilö, joka käytti sanaa "Seidenstraße", oli saksalainen maantieteilijä Ferdinand von Richthofen vuonna 1877.</w:t>
      </w:r>
    </w:p>
    <w:p>
      <w:r>
        <w:rPr>
          <w:b/>
        </w:rPr>
        <w:t xml:space="preserve">Tulos</w:t>
      </w:r>
    </w:p>
    <w:p>
      <w:r>
        <w:t xml:space="preserve">Saksalainen maantieteilijä Ferdinand von Richthofen käytti termiä "Seidenstraße" (Silkkitie) ensimmäisen kerran vuonna 1877.</w:t>
      </w:r>
    </w:p>
    <w:p>
      <w:r>
        <w:rPr>
          <w:b/>
        </w:rPr>
        <w:t xml:space="preserve">Tulos</w:t>
      </w:r>
    </w:p>
    <w:p>
      <w:r>
        <w:t xml:space="preserve">Saksalainen maantieteilijä Ferdinand von Richthofen käytti termiä Seidenstraße ensimmäisen kerran vuonna 1877. Sen kirjaimellinen käännös on silkkitie.</w:t>
      </w:r>
    </w:p>
    <w:p>
      <w:r>
        <w:rPr>
          <w:b/>
        </w:rPr>
        <w:t xml:space="preserve">Tulos</w:t>
      </w:r>
    </w:p>
    <w:p>
      <w:r>
        <w:t xml:space="preserve">Ensimmäinen henkilö, joka käytti termiä "Silkkitie", oli saksalainen maantieteilijä Ferdinand von Richthofen vuonna 1877.</w:t>
      </w:r>
    </w:p>
    <w:p>
      <w:r>
        <w:rPr>
          <w:b/>
        </w:rPr>
        <w:t xml:space="preserve">Esimerkki 0.404</w:t>
      </w:r>
    </w:p>
    <w:p>
      <w:r>
        <w:t xml:space="preserve">Etymologia Lintu on saanut nimensä yhdysvaltalaisen ornitologin George Newbold Lawrencen muistoksi.</w:t>
      </w:r>
    </w:p>
    <w:p>
      <w:r>
        <w:rPr>
          <w:b/>
        </w:rPr>
        <w:t xml:space="preserve">Tulos</w:t>
      </w:r>
    </w:p>
    <w:p>
      <w:r>
        <w:t xml:space="preserve">Lintu on saanut nimensä yhdysvaltalaisen ornitologin George Newbold Lawrencen kunniaksi.</w:t>
      </w:r>
    </w:p>
    <w:p>
      <w:r>
        <w:rPr>
          <w:b/>
        </w:rPr>
        <w:t xml:space="preserve">Tulos</w:t>
      </w:r>
    </w:p>
    <w:p>
      <w:r>
        <w:t xml:space="preserve">Etymologia: Newbold Lawrencen kunniaksi.</w:t>
      </w:r>
    </w:p>
    <w:p>
      <w:r>
        <w:rPr>
          <w:b/>
        </w:rPr>
        <w:t xml:space="preserve">Tulos</w:t>
      </w:r>
    </w:p>
    <w:p>
      <w:r>
        <w:t xml:space="preserve">Lintu on saanut nimensä ornitologi George Lawrencen kunniaksi.</w:t>
      </w:r>
    </w:p>
    <w:p>
      <w:r>
        <w:rPr>
          <w:b/>
        </w:rPr>
        <w:t xml:space="preserve">Tulos</w:t>
      </w:r>
    </w:p>
    <w:p>
      <w:r>
        <w:t xml:space="preserve">Lintu on saanut nimensä amerikkalaisen ornitologin George Newbold Lawrencen muistoksi.</w:t>
      </w:r>
    </w:p>
    <w:p>
      <w:r>
        <w:rPr>
          <w:b/>
        </w:rPr>
        <w:t xml:space="preserve">Tulos</w:t>
      </w:r>
    </w:p>
    <w:p>
      <w:r>
        <w:t xml:space="preserve">Lintu on saanut nimensä yhdysvaltalaisen ornitologin George Newbold Lawrencen muistoksi.</w:t>
      </w:r>
    </w:p>
    <w:p>
      <w:r>
        <w:rPr>
          <w:b/>
        </w:rPr>
        <w:t xml:space="preserve">Tulos</w:t>
      </w:r>
    </w:p>
    <w:p>
      <w:r>
        <w:t xml:space="preserve">Tämä lintu on nimetty amerikkalaisen ornitologin George Newbold Lawrencen mukaan.</w:t>
      </w:r>
    </w:p>
    <w:p>
      <w:r>
        <w:rPr>
          <w:b/>
        </w:rPr>
        <w:t xml:space="preserve">Esimerkki 0.405</w:t>
      </w:r>
    </w:p>
    <w:p>
      <w:r>
        <w:t xml:space="preserve">Etymologia Tirunelveliä kutsutaan myös nimellä Nellai.</w:t>
      </w:r>
    </w:p>
    <w:p>
      <w:r>
        <w:rPr>
          <w:b/>
        </w:rPr>
        <w:t xml:space="preserve">Tulos</w:t>
      </w:r>
    </w:p>
    <w:p>
      <w:r>
        <w:t xml:space="preserve">Tirunelveli tunnetaan myös nimellä Nellai.</w:t>
      </w:r>
    </w:p>
    <w:p>
      <w:r>
        <w:rPr>
          <w:b/>
        </w:rPr>
        <w:t xml:space="preserve">Tulos</w:t>
      </w:r>
    </w:p>
    <w:p>
      <w:r>
        <w:t xml:space="preserve">Tirunelveli on myös Nellai.</w:t>
      </w:r>
    </w:p>
    <w:p>
      <w:r>
        <w:rPr>
          <w:b/>
        </w:rPr>
        <w:t xml:space="preserve">Tulos</w:t>
      </w:r>
    </w:p>
    <w:p>
      <w:r>
        <w:t xml:space="preserve">Nellai on nimi Etymology Tirunelveli.</w:t>
      </w:r>
    </w:p>
    <w:p>
      <w:r>
        <w:rPr>
          <w:b/>
        </w:rPr>
        <w:t xml:space="preserve">Tulos</w:t>
      </w:r>
    </w:p>
    <w:p>
      <w:r>
        <w:t xml:space="preserve">Etymologia: Tirunelveli on myös nimeltään Nellai.</w:t>
      </w:r>
    </w:p>
    <w:p>
      <w:r>
        <w:rPr>
          <w:b/>
        </w:rPr>
        <w:t xml:space="preserve">Tulos</w:t>
      </w:r>
    </w:p>
    <w:p>
      <w:r>
        <w:t xml:space="preserve">Tirunelveli on sama kuin Nellai.</w:t>
      </w:r>
    </w:p>
    <w:p>
      <w:r>
        <w:rPr>
          <w:b/>
        </w:rPr>
        <w:t xml:space="preserve">Esimerkki 0.406</w:t>
      </w:r>
    </w:p>
    <w:p>
      <w:r>
        <w:t xml:space="preserve">Etymologia ja käyttö Lyriikka tulee kreikan kielen sanasta lyrikos, joka tarkoittaa "lyyralla laulamista".</w:t>
      </w:r>
    </w:p>
    <w:p>
      <w:r>
        <w:rPr>
          <w:b/>
        </w:rPr>
        <w:t xml:space="preserve">Tulos</w:t>
      </w:r>
    </w:p>
    <w:p>
      <w:r>
        <w:t xml:space="preserve">Lyriikka tulee kreikan kielen sanasta lyrikos. Sen käännös on laulaminen lyyralla.</w:t>
      </w:r>
    </w:p>
    <w:p>
      <w:r>
        <w:rPr>
          <w:b/>
        </w:rPr>
        <w:t xml:space="preserve">Tulos</w:t>
      </w:r>
    </w:p>
    <w:p>
      <w:r>
        <w:t xml:space="preserve">Lyriikka tulee sanasta lyrikos, joka tarkoittaa "lyriikan laulamista".</w:t>
      </w:r>
    </w:p>
    <w:p>
      <w:r>
        <w:rPr>
          <w:b/>
        </w:rPr>
        <w:t xml:space="preserve">Tulos</w:t>
      </w:r>
    </w:p>
    <w:p>
      <w:r>
        <w:t xml:space="preserve">Lyriikka tulee kreikan kielen sanasta lyrikos, joka tarkoittaa "lyriikan laulamista".</w:t>
      </w:r>
    </w:p>
    <w:p>
      <w:r>
        <w:rPr>
          <w:b/>
        </w:rPr>
        <w:t xml:space="preserve">Tulos</w:t>
      </w:r>
    </w:p>
    <w:p>
      <w:r>
        <w:t xml:space="preserve">Lyriikka tulee kreikan kielen sanasta lyrikos, joka tarkoittaa "lyriikan laulamista".</w:t>
      </w:r>
    </w:p>
    <w:p>
      <w:r>
        <w:rPr>
          <w:b/>
        </w:rPr>
        <w:t xml:space="preserve">Tulos</w:t>
      </w:r>
    </w:p>
    <w:p>
      <w:r>
        <w:t xml:space="preserve">Etymologia tulee sanasta Lyrikos. Kreikankielinen sana, joka tarkoittaa "lyriikan laulamista".</w:t>
      </w:r>
    </w:p>
    <w:p>
      <w:r>
        <w:rPr>
          <w:b/>
        </w:rPr>
        <w:t xml:space="preserve">Tulos</w:t>
      </w:r>
    </w:p>
    <w:p>
      <w:r>
        <w:t xml:space="preserve">Lyriikka tulee kreikan kielen sanasta lyrikos. Se tarkoittaa "lyyralla laulamista".</w:t>
      </w:r>
    </w:p>
    <w:p>
      <w:r>
        <w:rPr>
          <w:b/>
        </w:rPr>
        <w:t xml:space="preserve">Tulos</w:t>
      </w:r>
    </w:p>
    <w:p>
      <w:r>
        <w:t xml:space="preserve">Sana "lyyrinen" tulee kreikan sanasta "lyrikos", joka tarkoittaa "lyyralla laulamista".</w:t>
      </w:r>
    </w:p>
    <w:p>
      <w:r>
        <w:rPr>
          <w:b/>
        </w:rPr>
        <w:t xml:space="preserve">Esimerkki 0.407</w:t>
      </w:r>
    </w:p>
    <w:p>
      <w:r>
        <w:t xml:space="preserve">Eunomian on havaittu peittävän tähtiä kolme kertaa.</w:t>
      </w:r>
    </w:p>
    <w:p>
      <w:r>
        <w:rPr>
          <w:b/>
        </w:rPr>
        <w:t xml:space="preserve">Tulos</w:t>
      </w:r>
    </w:p>
    <w:p>
      <w:r>
        <w:t xml:space="preserve">Eunomian on nähty estävän tähtiä kolme kertaa.</w:t>
      </w:r>
    </w:p>
    <w:p>
      <w:r>
        <w:rPr>
          <w:b/>
        </w:rPr>
        <w:t xml:space="preserve">Tulos</w:t>
      </w:r>
    </w:p>
    <w:p>
      <w:r>
        <w:t xml:space="preserve">Eunomian on nähty piilottelevan tähtiä kolme kertaa.</w:t>
      </w:r>
    </w:p>
    <w:p>
      <w:r>
        <w:rPr>
          <w:b/>
        </w:rPr>
        <w:t xml:space="preserve">Tulos</w:t>
      </w:r>
    </w:p>
    <w:p>
      <w:r>
        <w:t xml:space="preserve">Eunomian on nähty peittävän tähtiä kolme kertaa.</w:t>
      </w:r>
    </w:p>
    <w:p>
      <w:r>
        <w:rPr>
          <w:b/>
        </w:rPr>
        <w:t xml:space="preserve">Tulos</w:t>
      </w:r>
    </w:p>
    <w:p>
      <w:r>
        <w:t xml:space="preserve">Eunomia on nähty peittämässä tähtiä näkymästä kolme kertaa.</w:t>
      </w:r>
    </w:p>
    <w:p>
      <w:r>
        <w:rPr>
          <w:b/>
        </w:rPr>
        <w:t xml:space="preserve">Tulos</w:t>
      </w:r>
    </w:p>
    <w:p>
      <w:r>
        <w:t xml:space="preserve">Eunomian on havaittu katkaisevan tähtiä kolme kertaa.</w:t>
      </w:r>
    </w:p>
    <w:p>
      <w:r>
        <w:rPr>
          <w:b/>
        </w:rPr>
        <w:t xml:space="preserve">Esimerkki 0.408</w:t>
      </w:r>
    </w:p>
    <w:p>
      <w:r>
        <w:t xml:space="preserve">Eureka on kaupunki Woodfordin piirikunnassa Illinoisin osavaltiossa Yhdysvalloissa.</w:t>
      </w:r>
    </w:p>
    <w:p>
      <w:r>
        <w:rPr>
          <w:b/>
        </w:rPr>
        <w:t xml:space="preserve">Tulos</w:t>
      </w:r>
    </w:p>
    <w:p>
      <w:r>
        <w:t xml:space="preserve">Eurekan kaupunki sijaitsee Woodfordin piirikunnassa Illinoisissa.</w:t>
      </w:r>
    </w:p>
    <w:p>
      <w:r>
        <w:rPr>
          <w:b/>
        </w:rPr>
        <w:t xml:space="preserve">Tulos</w:t>
      </w:r>
    </w:p>
    <w:p>
      <w:r>
        <w:t xml:space="preserve">Woodfordin piirikunnassa Illinoisin osavaltiossa on kaupunki nimeltä Eureka. Se sijaitsee Yhdysvalloissa.</w:t>
      </w:r>
    </w:p>
    <w:p>
      <w:r>
        <w:rPr>
          <w:b/>
        </w:rPr>
        <w:t xml:space="preserve">Tulos</w:t>
      </w:r>
    </w:p>
    <w:p>
      <w:r>
        <w:t xml:space="preserve">Eureka on kaupunki Woodfordin piirikunnassa Illinoisin osavaltiossa Yhdysvalloissa.</w:t>
      </w:r>
    </w:p>
    <w:p>
      <w:r>
        <w:rPr>
          <w:b/>
        </w:rPr>
        <w:t xml:space="preserve">Tulos</w:t>
      </w:r>
    </w:p>
    <w:p>
      <w:r>
        <w:t xml:space="preserve">Eureka sijaitsee Woodfordin piirikunnassa Illinoisissa.</w:t>
      </w:r>
    </w:p>
    <w:p>
      <w:r>
        <w:rPr>
          <w:b/>
        </w:rPr>
        <w:t xml:space="preserve">Tulos</w:t>
      </w:r>
    </w:p>
    <w:p>
      <w:r>
        <w:t xml:space="preserve">Eureka on kaupunki Illinoisissa.</w:t>
      </w:r>
    </w:p>
    <w:p>
      <w:r>
        <w:rPr>
          <w:b/>
        </w:rPr>
        <w:t xml:space="preserve">Tulos</w:t>
      </w:r>
    </w:p>
    <w:p>
      <w:r>
        <w:t xml:space="preserve">Eureka on kaupunki Illinoisissa. Sen piirikunta on Woodford.</w:t>
      </w:r>
    </w:p>
    <w:p>
      <w:r>
        <w:rPr>
          <w:b/>
        </w:rPr>
        <w:t xml:space="preserve">Esimerkki 0.409</w:t>
      </w:r>
    </w:p>
    <w:p>
      <w:r>
        <w:t xml:space="preserve">Vaikka panos rikkoisi säännön tarkkaa sanamuotoa, se voi silti olla hyvä panos.</w:t>
      </w:r>
    </w:p>
    <w:p>
      <w:r>
        <w:rPr>
          <w:b/>
        </w:rPr>
        <w:t xml:space="preserve">Tulos</w:t>
      </w:r>
    </w:p>
    <w:p>
      <w:r>
        <w:t xml:space="preserve">Vaikka lisäys olisi vastoin säännön tarkkaa sanamuotoa, se voi silti olla hyvä lisäys.</w:t>
      </w:r>
    </w:p>
    <w:p>
      <w:r>
        <w:rPr>
          <w:b/>
        </w:rPr>
        <w:t xml:space="preserve">Tulos</w:t>
      </w:r>
    </w:p>
    <w:p>
      <w:r>
        <w:t xml:space="preserve">Vaikka panos rikkoisi sääntöä, se voi silti olla hyvä panos.</w:t>
      </w:r>
    </w:p>
    <w:p>
      <w:r>
        <w:rPr>
          <w:b/>
        </w:rPr>
        <w:t xml:space="preserve">Tulos</w:t>
      </w:r>
    </w:p>
    <w:p>
      <w:r>
        <w:t xml:space="preserve">Jos uusi tieto rikkoo joitakin sääntöjä, se voi silti olla hyvä.</w:t>
      </w:r>
    </w:p>
    <w:p>
      <w:r>
        <w:rPr>
          <w:b/>
        </w:rPr>
        <w:t xml:space="preserve">Tulos</w:t>
      </w:r>
    </w:p>
    <w:p>
      <w:r>
        <w:t xml:space="preserve">Jos panos rikkoo säännön tarkkaa sanamuotoa, se voi silti olla hyvä panos.</w:t>
      </w:r>
    </w:p>
    <w:p>
      <w:r>
        <w:rPr>
          <w:b/>
        </w:rPr>
        <w:t xml:space="preserve">Tulos</w:t>
      </w:r>
    </w:p>
    <w:p>
      <w:r>
        <w:t xml:space="preserve">Panos voi rikkoa sääntöä. Se voi silti olla pätevä panos.</w:t>
      </w:r>
    </w:p>
    <w:p>
      <w:r>
        <w:rPr>
          <w:b/>
        </w:rPr>
        <w:t xml:space="preserve">Tulos</w:t>
      </w:r>
    </w:p>
    <w:p>
      <w:r>
        <w:t xml:space="preserve">Vaikka panos rikkoisi sääntöjen tarkkaa sanamuotoa, se voi silti olla hyvä.</w:t>
      </w:r>
    </w:p>
    <w:p>
      <w:r>
        <w:rPr>
          <w:b/>
        </w:rPr>
        <w:t xml:space="preserve">Esimerkki 0.410</w:t>
      </w:r>
    </w:p>
    <w:p>
      <w:r>
        <w:t xml:space="preserve">Vuoden 1816 tapahtumat Tammikuu - kesäkuu Tunnettiin pohjoisella pallonpuoliskolla "kesättömänä vuotena", joka johtui vuonna 1815 tapahtuneen Tambora-vuoren tulivuorenpurkauksen aiheuttamasta maailmanlaajuisesta viilenemisestä.</w:t>
      </w:r>
    </w:p>
    <w:p>
      <w:r>
        <w:rPr>
          <w:b/>
        </w:rPr>
        <w:t xml:space="preserve">Tulos</w:t>
      </w:r>
    </w:p>
    <w:p>
      <w:r>
        <w:t xml:space="preserve">Vuotta 1816 kutsutaan "kesättömäksi vuodeksi". Tämä johtuu maailmanlaajuisesta viilenemisestä. Tapahtuma johtui vuonna 1815 tapahtuneesta Tambora-vuoren tulivuorenpurkauksesta.</w:t>
      </w:r>
    </w:p>
    <w:p>
      <w:r>
        <w:rPr>
          <w:b/>
        </w:rPr>
        <w:t xml:space="preserve">Tulos</w:t>
      </w:r>
    </w:p>
    <w:p>
      <w:r>
        <w:t xml:space="preserve">"Vuosi ilman kesää" oli ja jopa se tapahtui pohjoisella pallonpuoliskolla vuonna 1815 tapahtuneen Tambora-vuoren tulivuorenpurkauksen aiheuttaman maailmanlaajuisen jäähtymisen vuoksi.</w:t>
      </w:r>
    </w:p>
    <w:p>
      <w:r>
        <w:rPr>
          <w:b/>
        </w:rPr>
        <w:t xml:space="preserve">Tulos</w:t>
      </w:r>
    </w:p>
    <w:p>
      <w:r>
        <w:t xml:space="preserve">"Vuosi ilman kesää" vuonna 1816 tapahtui, kun Tambora-vuori purkautui vuonna 1815 ja aiheutti viilenemistä pohjoisella pallonpuoliskolla.</w:t>
      </w:r>
    </w:p>
    <w:p>
      <w:r>
        <w:rPr>
          <w:b/>
        </w:rPr>
        <w:t xml:space="preserve">Tulos</w:t>
      </w:r>
    </w:p>
    <w:p>
      <w:r>
        <w:t xml:space="preserve">Vuoden 1816 tapahtumat Tammikuu - kesäkuu Vuoden 1815 Tambora-vuoren tulivuorenpurkaus aiheutti maailmanlaajuisen viilenemisen ja "kesättömän vuoden" pohjoisella pallonpuoliskolla.</w:t>
      </w:r>
    </w:p>
    <w:p>
      <w:r>
        <w:rPr>
          <w:b/>
        </w:rPr>
        <w:t xml:space="preserve">Tulos</w:t>
      </w:r>
    </w:p>
    <w:p>
      <w:r>
        <w:t xml:space="preserve">Tambora-vuoren tulivuorenpurkaus vuonna 1815 aiheutti tammikuusta kesäkuuhun1816 kestävän maailmanlaajuisen viilenemisen normaalilla pallonpuoliskolla, joka tunnettiin nimellä "vuosi ilman kesää".</w:t>
      </w:r>
    </w:p>
    <w:p>
      <w:r>
        <w:rPr>
          <w:b/>
        </w:rPr>
        <w:t xml:space="preserve">Tulos</w:t>
      </w:r>
    </w:p>
    <w:p>
      <w:r>
        <w:t xml:space="preserve">Tunnetaan pohjoisella pallonpuoliskolla nimellä "vuosi ilman kesää" vuonna 1815 tapahtuneen Tambora-vuoren tulivuorenpurkauksen aiheuttaman maailmanlaajuisen viilenemisen vuoksi.</w:t>
      </w:r>
    </w:p>
    <w:p>
      <w:r>
        <w:rPr>
          <w:b/>
        </w:rPr>
        <w:t xml:space="preserve">Tulos</w:t>
      </w:r>
    </w:p>
    <w:p>
      <w:r>
        <w:t xml:space="preserve">Tambora-vuoren tulivuorenpurkaus johti maailmanlaajuiseen jäähtymiseen vuonna 1815. Vuosi 1816 tunnettiin pohjoisella pallonpuoliskolla nimellä "vuosi ilman kesää".</w:t>
      </w:r>
    </w:p>
    <w:p>
      <w:r>
        <w:rPr>
          <w:b/>
        </w:rPr>
        <w:t xml:space="preserve">Esimerkki 0.411</w:t>
      </w:r>
    </w:p>
    <w:p>
      <w:r>
        <w:t xml:space="preserve">Lopulta 58 hänen 77 julkaistusta teoksestaan ilmestyi ensimmäisen kerran lehden sivuilla.</w:t>
      </w:r>
    </w:p>
    <w:p>
      <w:r>
        <w:rPr>
          <w:b/>
        </w:rPr>
        <w:t xml:space="preserve">Tulos</w:t>
      </w:r>
    </w:p>
    <w:p>
      <w:r>
        <w:t xml:space="preserve">58 hänen teoksistaan julkaistiin ensimmäisen kerran lehdessä.</w:t>
      </w:r>
    </w:p>
    <w:p>
      <w:r>
        <w:rPr>
          <w:b/>
        </w:rPr>
        <w:t xml:space="preserve">Tulos</w:t>
      </w:r>
    </w:p>
    <w:p>
      <w:r>
        <w:t xml:space="preserve">Lopulta 58 hänen 77 julkaistusta teoksestaan julkaistiin ensimmäisen kerran lehdessä.</w:t>
      </w:r>
    </w:p>
    <w:p>
      <w:r>
        <w:rPr>
          <w:b/>
        </w:rPr>
        <w:t xml:space="preserve">Tulos</w:t>
      </w:r>
    </w:p>
    <w:p>
      <w:r>
        <w:t xml:space="preserve">Hänen 77 teoksestaan 58 julkaistiin ensimmäisen kerran lehden sivuilla.</w:t>
      </w:r>
    </w:p>
    <w:p>
      <w:r>
        <w:rPr>
          <w:b/>
        </w:rPr>
        <w:t xml:space="preserve">Tulos</w:t>
      </w:r>
    </w:p>
    <w:p>
      <w:r>
        <w:t xml:space="preserve">Hänen 77 teoksestaan 58 ilmestyi ensimmäisen kerran tässä lehdessä.</w:t>
      </w:r>
    </w:p>
    <w:p>
      <w:r>
        <w:rPr>
          <w:b/>
        </w:rPr>
        <w:t xml:space="preserve">Tulos</w:t>
      </w:r>
    </w:p>
    <w:p>
      <w:r>
        <w:t xml:space="preserve">Hänen 77 julkaistusta teoksestaan 58 ilmestyi ensimmäisen kerran lehden sivuilla.</w:t>
      </w:r>
    </w:p>
    <w:p>
      <w:r>
        <w:rPr>
          <w:b/>
        </w:rPr>
        <w:t xml:space="preserve">Tulos</w:t>
      </w:r>
    </w:p>
    <w:p>
      <w:r>
        <w:t xml:space="preserve">Lopulta 58 hänen 77 julkaistusta teoksestaan ilmestyi lehdessä.</w:t>
      </w:r>
    </w:p>
    <w:p>
      <w:r>
        <w:rPr>
          <w:b/>
        </w:rPr>
        <w:t xml:space="preserve">Tulos</w:t>
      </w:r>
    </w:p>
    <w:p>
      <w:r>
        <w:t xml:space="preserve">58 hänen 77 julkaistusta teoksestaan ilmestyi ensimmäisen kerran lehden sivuilla.</w:t>
      </w:r>
    </w:p>
    <w:p>
      <w:r>
        <w:rPr>
          <w:b/>
        </w:rPr>
        <w:t xml:space="preserve">Tulos</w:t>
      </w:r>
    </w:p>
    <w:p>
      <w:r>
        <w:t xml:space="preserve">Lopulta 58 hänen 77 julkaistusta teoksestaan ilmestyi ensimmäisen kerran lehden sivuilla.</w:t>
      </w:r>
    </w:p>
    <w:p>
      <w:r>
        <w:rPr>
          <w:b/>
        </w:rPr>
        <w:t xml:space="preserve">Esimerkki 0.412</w:t>
      </w:r>
    </w:p>
    <w:p>
      <w:r>
        <w:t xml:space="preserve">Lopulta tämä laajensi "Sano vain ei" -toimintaa myös väkivaltaan, esiaviolliseen seksiin ja muihin "paheisiin", joita nuoret saattoivat kokeilla.</w:t>
      </w:r>
    </w:p>
    <w:p>
      <w:r>
        <w:rPr>
          <w:b/>
        </w:rPr>
        <w:t xml:space="preserve">Tulos</w:t>
      </w:r>
    </w:p>
    <w:p>
      <w:r>
        <w:t xml:space="preserve">Tämä laajensi "Sano vain ei" -periaatetta väkivaltaan, esiaviolliseen seksiin ja muihin "paheisiin", joita nuoret saattavat kokeilla.</w:t>
      </w:r>
    </w:p>
    <w:p>
      <w:r>
        <w:rPr>
          <w:b/>
        </w:rPr>
        <w:t xml:space="preserve">Tulos</w:t>
      </w:r>
    </w:p>
    <w:p>
      <w:r>
        <w:t xml:space="preserve">"Sano vain ei" -periaatetta laajennettiin kattamaan monia muita vaarallisia asioita, joita nuoret usein kokeilevat.</w:t>
      </w:r>
    </w:p>
    <w:p>
      <w:r>
        <w:rPr>
          <w:b/>
        </w:rPr>
        <w:t xml:space="preserve">Tulos</w:t>
      </w:r>
    </w:p>
    <w:p>
      <w:r>
        <w:t xml:space="preserve">Se laajensi "Sano vain ei" -periaatteen soveltamisalaa väkivaltaan, seksiin ja muihin "paheisiin".</w:t>
      </w:r>
    </w:p>
    <w:p>
      <w:r>
        <w:rPr>
          <w:b/>
        </w:rPr>
        <w:t xml:space="preserve">Tulos</w:t>
      </w:r>
    </w:p>
    <w:p>
      <w:r>
        <w:t xml:space="preserve">Pian "Sano vain ei" koski myös väkivaltaa, esiaviollista seksiä ja kaikkia muita huonoja tapoja, joita nuoret saattoivat kokeilla.</w:t>
      </w:r>
    </w:p>
    <w:p>
      <w:r>
        <w:rPr>
          <w:b/>
        </w:rPr>
        <w:t xml:space="preserve">Tulos</w:t>
      </w:r>
    </w:p>
    <w:p>
      <w:r>
        <w:t xml:space="preserve">Just Say No laajeni tarkoittamaan muita paheita, joita nuoret saattavat tehdä. Näitä voisivat olla esimerkiksi esiaviollinen seksi ja väkivalta.</w:t>
      </w:r>
    </w:p>
    <w:p>
      <w:r>
        <w:rPr>
          <w:b/>
        </w:rPr>
        <w:t xml:space="preserve">Tulos</w:t>
      </w:r>
    </w:p>
    <w:p>
      <w:r>
        <w:t xml:space="preserve">Tämä laajensi "Sano vain ei" -toimintaa väkivaltaan, esiaviolliseen seksiin ja muihin "paheisiin", joita nuoret saattavat kokeilla.</w:t>
      </w:r>
    </w:p>
    <w:p>
      <w:r>
        <w:rPr>
          <w:b/>
        </w:rPr>
        <w:t xml:space="preserve">Tulos</w:t>
      </w:r>
    </w:p>
    <w:p>
      <w:r>
        <w:t xml:space="preserve">Tämä näkyy myös elokuvassa "Just Say No", jossa käytetään väkivaltaa, esiaviollista seksiä ja muita huonoja tapoja, joita nuoret saattavat kokeilla.</w:t>
      </w:r>
    </w:p>
    <w:p>
      <w:r>
        <w:rPr>
          <w:b/>
        </w:rPr>
        <w:t xml:space="preserve">Tulos</w:t>
      </w:r>
    </w:p>
    <w:p>
      <w:r>
        <w:t xml:space="preserve">Lopulta tämä laajensi "Sano vain ei" -toimintaa myös väkivaltaan, esiaviolliseen seksiin ja muihin nuorten kokeilemiin "paheisiin".</w:t>
      </w:r>
    </w:p>
    <w:p>
      <w:r>
        <w:rPr>
          <w:b/>
        </w:rPr>
        <w:t xml:space="preserve">Esimerkki 0.413</w:t>
      </w:r>
    </w:p>
    <w:p>
      <w:r>
        <w:t xml:space="preserve">Bloor-Danforth-linjan molempiin päihin lisättiin jatkoyhteydet vuonna 1980.</w:t>
      </w:r>
    </w:p>
    <w:p>
      <w:r>
        <w:rPr>
          <w:b/>
        </w:rPr>
        <w:t xml:space="preserve">Tulos</w:t>
      </w:r>
    </w:p>
    <w:p>
      <w:r>
        <w:t xml:space="preserve">Bloor-Danforth Line -linjan molempiin päihin tehtiin jatkoyhteydet.</w:t>
      </w:r>
    </w:p>
    <w:p>
      <w:r>
        <w:rPr>
          <w:b/>
        </w:rPr>
        <w:t xml:space="preserve">Tulos</w:t>
      </w:r>
    </w:p>
    <w:p>
      <w:r>
        <w:t xml:space="preserve">Bloor-Danforth-linjan molempia päitä jatkettiin vuonna 1980.</w:t>
      </w:r>
    </w:p>
    <w:p>
      <w:r>
        <w:rPr>
          <w:b/>
        </w:rPr>
        <w:t xml:space="preserve">Tulos</w:t>
      </w:r>
    </w:p>
    <w:p>
      <w:r>
        <w:t xml:space="preserve">Bloor-Danforth-linjaa jatkettiin molemmista päistä vuonna 1980.</w:t>
      </w:r>
    </w:p>
    <w:p>
      <w:r>
        <w:rPr>
          <w:b/>
        </w:rPr>
        <w:t xml:space="preserve">Tulos</w:t>
      </w:r>
    </w:p>
    <w:p>
      <w:r>
        <w:t xml:space="preserve">Laajennuksia lisättiin vuonna 1980. Ne olivat Bloor-Danforth-linjan molemmissa päissä.</w:t>
      </w:r>
    </w:p>
    <w:p>
      <w:r>
        <w:rPr>
          <w:b/>
        </w:rPr>
        <w:t xml:space="preserve">Tulos</w:t>
      </w:r>
    </w:p>
    <w:p>
      <w:r>
        <w:t xml:space="preserve">Bloor-Danforth-linjaa jatkettiin molemmin puolin vuonna 1980.</w:t>
      </w:r>
    </w:p>
    <w:p>
      <w:r>
        <w:rPr>
          <w:b/>
        </w:rPr>
        <w:t xml:space="preserve">Tulos</w:t>
      </w:r>
    </w:p>
    <w:p>
      <w:r>
        <w:t xml:space="preserve">Vuonna 1980 Bloor-Danforth-linjan molempia päitä jatkettiin.</w:t>
      </w:r>
    </w:p>
    <w:p>
      <w:r>
        <w:rPr>
          <w:b/>
        </w:rPr>
        <w:t xml:space="preserve">Tulos</w:t>
      </w:r>
    </w:p>
    <w:p>
      <w:r>
        <w:t xml:space="preserve">Bloor-Danforth-linjan molempiin päihin tehtiin lisäyksiä vuonna 1980.</w:t>
      </w:r>
    </w:p>
    <w:p>
      <w:r>
        <w:rPr>
          <w:b/>
        </w:rPr>
        <w:t xml:space="preserve">Esimerkki 0.414</w:t>
      </w:r>
    </w:p>
    <w:p>
      <w:r>
        <w:t xml:space="preserve">Ulkoiset linkit On a Fad Diet of Rock Dust, How the Garden Does Grow Henry Homeyer, 24. kesäkuuta 2004, New York Times.</w:t>
      </w:r>
    </w:p>
    <w:p>
      <w:r>
        <w:rPr>
          <w:b/>
        </w:rPr>
        <w:t xml:space="preserve">Tulos</w:t>
      </w:r>
    </w:p>
    <w:p>
      <w:r>
        <w:t xml:space="preserve">On a Fad Diet of Rock Dust, How the Garden Does Grow on kirjoittanut Henry Homeyer. Se julkaistiin 24. kesäkuuta 2004 New York Timesissa.</w:t>
      </w:r>
    </w:p>
    <w:p>
      <w:r>
        <w:rPr>
          <w:b/>
        </w:rPr>
        <w:t xml:space="preserve">Tulos</w:t>
      </w:r>
    </w:p>
    <w:p>
      <w:r>
        <w:t xml:space="preserve">How the Garden Does Grow by Henry Homeyer, 24. kesäkuuta 2004, New York Times tarjoaa Ulkoiset linkit On a Fad Diet of Rock Dust.</w:t>
      </w:r>
    </w:p>
    <w:p>
      <w:r>
        <w:rPr>
          <w:b/>
        </w:rPr>
        <w:t xml:space="preserve">Tulos</w:t>
      </w:r>
    </w:p>
    <w:p>
      <w:r>
        <w:t xml:space="preserve">On a Fad Diet of Rock Dust, How the Garden Does Grow on kirjoittanut Henry Homeyer.</w:t>
      </w:r>
    </w:p>
    <w:p>
      <w:r>
        <w:rPr>
          <w:b/>
        </w:rPr>
        <w:t xml:space="preserve">Tulos</w:t>
      </w:r>
    </w:p>
    <w:p>
      <w:r>
        <w:t xml:space="preserve">Kalliopölyn höttöruokavaliolla, miten puutarha kasvaa on Henry Homeyerin kirjoittama kirja.</w:t>
      </w:r>
    </w:p>
    <w:p>
      <w:r>
        <w:rPr>
          <w:b/>
        </w:rPr>
        <w:t xml:space="preserve">Esimerkki 0.415</w:t>
      </w:r>
    </w:p>
    <w:p>
      <w:r>
        <w:t xml:space="preserve">Ulos kuoleminen Muut kuin aaviset dinosaurukset kuolivat yhtäkkiä sukupuuttoon noin 65 miljoonaa vuotta sitten.</w:t>
      </w:r>
    </w:p>
    <w:p>
      <w:r>
        <w:rPr>
          <w:b/>
        </w:rPr>
        <w:t xml:space="preserve">Tulos</w:t>
      </w:r>
    </w:p>
    <w:p>
      <w:r>
        <w:t xml:space="preserve">Muut kuin lentävät dinosaurukset kuolivat nopeasti sukupuuttoon noin 65 miljoonaa vuotta sitten.</w:t>
      </w:r>
    </w:p>
    <w:p>
      <w:r>
        <w:rPr>
          <w:b/>
        </w:rPr>
        <w:t xml:space="preserve">Tulos</w:t>
      </w:r>
    </w:p>
    <w:p>
      <w:r>
        <w:t xml:space="preserve">ei-lintumaiset dinosaurukset kuolivat yhtäkkiä sukupuuttoon noin 65 miljoonaa vuotta sitten.</w:t>
      </w:r>
    </w:p>
    <w:p>
      <w:r>
        <w:rPr>
          <w:b/>
        </w:rPr>
        <w:t xml:space="preserve">Tulos</w:t>
      </w:r>
    </w:p>
    <w:p>
      <w:r>
        <w:t xml:space="preserve">Sammuminen: Dinosaurukset kuolivat sukupuuttoon noin 65 miljoonaa vuotta sitten.</w:t>
      </w:r>
    </w:p>
    <w:p>
      <w:r>
        <w:rPr>
          <w:b/>
        </w:rPr>
        <w:t xml:space="preserve">Tulos</w:t>
      </w:r>
    </w:p>
    <w:p>
      <w:r>
        <w:t xml:space="preserve">Muut kuin lentävät dinosaurukset kuolivat sukupuuttoon noin 65 miljoonaa vuotta sitten.</w:t>
      </w:r>
    </w:p>
    <w:p>
      <w:r>
        <w:rPr>
          <w:b/>
        </w:rPr>
        <w:t xml:space="preserve">Tulos</w:t>
      </w:r>
    </w:p>
    <w:p>
      <w:r>
        <w:t xml:space="preserve">Muut dinosaurukset katosivat 65 miljoonaa vuotta sitten.</w:t>
      </w:r>
    </w:p>
    <w:p>
      <w:r>
        <w:rPr>
          <w:b/>
        </w:rPr>
        <w:t xml:space="preserve">Tulos</w:t>
      </w:r>
    </w:p>
    <w:p>
      <w:r>
        <w:t xml:space="preserve">Maalla elävät dinosaurukset kuolivat yhtäkkiä sukupuuttoon noin 65 miljoonaa vuotta sitten.</w:t>
      </w:r>
    </w:p>
    <w:p>
      <w:r>
        <w:rPr>
          <w:b/>
        </w:rPr>
        <w:t xml:space="preserve">Tulos</w:t>
      </w:r>
    </w:p>
    <w:p>
      <w:r>
        <w:t xml:space="preserve">Uhanalainen sukupuutto Muut kuin aaviset dinosaurukset kuolivat yhtäkkiä sukupuuttoon noin 65 miljoonaa vuotta sitten.</w:t>
      </w:r>
    </w:p>
    <w:p>
      <w:r>
        <w:rPr>
          <w:b/>
        </w:rPr>
        <w:t xml:space="preserve">Tulos</w:t>
      </w:r>
    </w:p>
    <w:p>
      <w:r>
        <w:t xml:space="preserve">Lentokyvyttömät dinosaurukset kuolivat yhtäkkiä sukupuuttoon noin 65 miljoonaa vuotta sitten.</w:t>
      </w:r>
    </w:p>
    <w:p>
      <w:r>
        <w:rPr>
          <w:b/>
        </w:rPr>
        <w:t xml:space="preserve">Tulos</w:t>
      </w:r>
    </w:p>
    <w:p>
      <w:r>
        <w:t xml:space="preserve">Uhanalainen sukupuutto Muut kuin aaviset dinosaurukset kuolivat yhtäkkiä sukupuuttoon noin 65 miljoonaa vuotta sitten.</w:t>
      </w:r>
    </w:p>
    <w:p>
      <w:r>
        <w:rPr>
          <w:b/>
        </w:rPr>
        <w:t xml:space="preserve">Esimerkki 0.416</w:t>
      </w:r>
    </w:p>
    <w:p>
      <w:r>
        <w:t xml:space="preserve">FCW:n debyyttinäytös oli 26. kesäkuuta 2007 Tampassa, Floridan Dallas Bullissa.</w:t>
      </w:r>
    </w:p>
    <w:p>
      <w:r>
        <w:rPr>
          <w:b/>
        </w:rPr>
        <w:t xml:space="preserve">Tulos</w:t>
      </w:r>
    </w:p>
    <w:p>
      <w:r>
        <w:t xml:space="preserve">FCW:n debyyttinäytös oli 26. kesäkuuta 2007. Se oli Tampassa, Floridan Dallas Bullissa.</w:t>
      </w:r>
    </w:p>
    <w:p>
      <w:r>
        <w:rPr>
          <w:b/>
        </w:rPr>
        <w:t xml:space="preserve">Tulos</w:t>
      </w:r>
    </w:p>
    <w:p>
      <w:r>
        <w:t xml:space="preserve">FCW:n ensimmäinen show oli vuonna 2007 Tampassa, Floridan Dallas Bullissa.</w:t>
      </w:r>
    </w:p>
    <w:p>
      <w:r>
        <w:rPr>
          <w:b/>
        </w:rPr>
        <w:t xml:space="preserve">Tulos</w:t>
      </w:r>
    </w:p>
    <w:p>
      <w:r>
        <w:t xml:space="preserve">FCW:n ensimmäinen show oli 26. kesäkuuta 2007 Dallas Bullissa Tampassa, Floridassa.</w:t>
      </w:r>
    </w:p>
    <w:p>
      <w:r>
        <w:rPr>
          <w:b/>
        </w:rPr>
        <w:t xml:space="preserve">Tulos</w:t>
      </w:r>
    </w:p>
    <w:p>
      <w:r>
        <w:t xml:space="preserve">FCW:n ensimmäinen show oli 26. kesäkuuta 2007 Tampassa, Floridan Dallas Bullissa.</w:t>
      </w:r>
    </w:p>
    <w:p>
      <w:r>
        <w:rPr>
          <w:b/>
        </w:rPr>
        <w:t xml:space="preserve">Tulos</w:t>
      </w:r>
    </w:p>
    <w:p>
      <w:r>
        <w:t xml:space="preserve">FCW:n ensimmäinen show oli 26. kesäkuuta 2007. Se oli Dallas Bullissa Tampassa, Floridassa.</w:t>
      </w:r>
    </w:p>
    <w:p>
      <w:r>
        <w:rPr>
          <w:b/>
        </w:rPr>
        <w:t xml:space="preserve">Tulos</w:t>
      </w:r>
    </w:p>
    <w:p>
      <w:r>
        <w:t xml:space="preserve">FCW:n ensimmäinen show oli 26. kesäkuuta 2007 Tampassa, Floridan Dallas Bullissa.</w:t>
      </w:r>
    </w:p>
    <w:p>
      <w:r>
        <w:rPr>
          <w:b/>
        </w:rPr>
        <w:t xml:space="preserve">Tulos</w:t>
      </w:r>
    </w:p>
    <w:p>
      <w:r>
        <w:t xml:space="preserve">FCW:n debyyttinäytös oli 26. kesäkuuta 2007. Se oli Tampassa, Floridan Dallas Bullissa.</w:t>
      </w:r>
    </w:p>
    <w:p>
      <w:r>
        <w:rPr>
          <w:b/>
        </w:rPr>
        <w:t xml:space="preserve">Esimerkki 0.417</w:t>
      </w:r>
    </w:p>
    <w:p>
      <w:r>
        <w:t xml:space="preserve">FIFA:n ylin elin on FIFA:n kongressi, joka koostuu kunkin jäsenliiton edustajista.</w:t>
      </w:r>
    </w:p>
    <w:p>
      <w:r>
        <w:rPr>
          <w:b/>
        </w:rPr>
        <w:t xml:space="preserve">Tulos</w:t>
      </w:r>
    </w:p>
    <w:p>
      <w:r>
        <w:t xml:space="preserve">FIFA:n ylin elin on FIFA:n kongressi. Se on edustajakokous, joka koostuu kunkin jäsenyhdistyksen edustajista.</w:t>
      </w:r>
    </w:p>
    <w:p>
      <w:r>
        <w:rPr>
          <w:b/>
        </w:rPr>
        <w:t xml:space="preserve">Tulos</w:t>
      </w:r>
    </w:p>
    <w:p>
      <w:r>
        <w:t xml:space="preserve">FIFA:n ylin elin on FIFA:n kongressi.  Se on ryhmä, joka koostuu kunkin jäsenyhdistyksen edustajista.</w:t>
      </w:r>
    </w:p>
    <w:p>
      <w:r>
        <w:rPr>
          <w:b/>
        </w:rPr>
        <w:t xml:space="preserve">Tulos</w:t>
      </w:r>
    </w:p>
    <w:p>
      <w:r>
        <w:t xml:space="preserve">FIFA:n korkein elin on FIFA:n kongressi, joka koostuu kunkin jäsenjärjestön edustajista.</w:t>
      </w:r>
    </w:p>
    <w:p>
      <w:r>
        <w:rPr>
          <w:b/>
        </w:rPr>
        <w:t xml:space="preserve">Tulos</w:t>
      </w:r>
    </w:p>
    <w:p>
      <w:r>
        <w:t xml:space="preserve">FIFA:n ylin elin on FIFA:n kongressi. FIFA:n kongressi on kokous, joka koostuu kunkin jäsenjärjestön edustajista.</w:t>
      </w:r>
    </w:p>
    <w:p>
      <w:r>
        <w:rPr>
          <w:b/>
        </w:rPr>
        <w:t xml:space="preserve">Tulos</w:t>
      </w:r>
    </w:p>
    <w:p>
      <w:r>
        <w:t xml:space="preserve">FIFA:n tärkein ryhmä on FIFA:n kongressi, joka koostuu kunkin FIFA:n jäsenen edustajista.</w:t>
      </w:r>
    </w:p>
    <w:p>
      <w:r>
        <w:rPr>
          <w:b/>
        </w:rPr>
        <w:t xml:space="preserve">Tulos</w:t>
      </w:r>
    </w:p>
    <w:p>
      <w:r>
        <w:t xml:space="preserve">FIFA:n kongressissa on edustajia kustakin jäsenyhdistyksestä.</w:t>
      </w:r>
    </w:p>
    <w:p>
      <w:r>
        <w:rPr>
          <w:b/>
        </w:rPr>
        <w:t xml:space="preserve">Tulos</w:t>
      </w:r>
    </w:p>
    <w:p>
      <w:r>
        <w:t xml:space="preserve">FIFA:n ylin elin on FIFA:n kongressi. Se koostuu ihmisistä, jotka edustavat jokaista siihen liittyvää yhdistystä.</w:t>
      </w:r>
    </w:p>
    <w:p>
      <w:r>
        <w:rPr>
          <w:b/>
        </w:rPr>
        <w:t xml:space="preserve">Esimerkki 0.418</w:t>
      </w:r>
    </w:p>
    <w:p>
      <w:r>
        <w:t xml:space="preserve">Autojen muokkaaja Darryl Starbird osti ajoneuvon Rothilta vuonna 1967 750,00 Yhdysvaltain dollarilla.</w:t>
      </w:r>
    </w:p>
    <w:p>
      <w:r>
        <w:rPr>
          <w:b/>
        </w:rPr>
        <w:t xml:space="preserve">Tulos</w:t>
      </w:r>
    </w:p>
    <w:p>
      <w:r>
        <w:t xml:space="preserve">Autojen muokkaaja Darryl Starbird osti ajoneuvon Rothilta vuonna 1967. Se maksoi 750,00 Yhdysvaltain dollaria.</w:t>
      </w:r>
    </w:p>
    <w:p>
      <w:r>
        <w:rPr>
          <w:b/>
        </w:rPr>
        <w:t xml:space="preserve">Tulos</w:t>
      </w:r>
    </w:p>
    <w:p>
      <w:r>
        <w:t xml:space="preserve">Vuonna 1967 Darryl Starbird osti ajoneuvon Rothilta 750 dollarilla.</w:t>
      </w:r>
    </w:p>
    <w:p>
      <w:r>
        <w:rPr>
          <w:b/>
        </w:rPr>
        <w:t xml:space="preserve">Tulos</w:t>
      </w:r>
    </w:p>
    <w:p>
      <w:r>
        <w:t xml:space="preserve">Kustomointitoveri Darryl Starbird osti auton Rothilta 750 dollarilla.</w:t>
      </w:r>
    </w:p>
    <w:p>
      <w:r>
        <w:rPr>
          <w:b/>
        </w:rPr>
        <w:t xml:space="preserve">Tulos</w:t>
      </w:r>
    </w:p>
    <w:p>
      <w:r>
        <w:t xml:space="preserve">Toinen auton muokkaaja, Darryl Starbird, osti auton Rothilta vuonna 1967. Hän maksoi siitä 750,00 Yhdysvaltain dollaria.</w:t>
      </w:r>
    </w:p>
    <w:p>
      <w:r>
        <w:rPr>
          <w:b/>
        </w:rPr>
        <w:t xml:space="preserve">Tulos</w:t>
      </w:r>
    </w:p>
    <w:p>
      <w:r>
        <w:t xml:space="preserve">Autokustomoija Darryl Starbird osti ajoneuvon Rothilta vuonna 1967 750,00 dollarilla.</w:t>
      </w:r>
    </w:p>
    <w:p>
      <w:r>
        <w:rPr>
          <w:b/>
        </w:rPr>
        <w:t xml:space="preserve">Tulos</w:t>
      </w:r>
    </w:p>
    <w:p>
      <w:r>
        <w:t xml:space="preserve">Darryl Starbird osti ajoneuvon Rothilta vuonna 1967 750,00 Yhdysvaltain dollarilla. Ruth räätälöi myös autoja.</w:t>
      </w:r>
    </w:p>
    <w:p>
      <w:r>
        <w:rPr>
          <w:b/>
        </w:rPr>
        <w:t xml:space="preserve">Esimerkki 0.419</w:t>
      </w:r>
    </w:p>
    <w:p>
      <w:r>
        <w:t xml:space="preserve">Vain harvat johtavat amerikkalaiset taloustieteilijät olivat Keynesin kanssa samaa mieltä lähes koko 1930-luvun ajan.</w:t>
      </w:r>
    </w:p>
    <w:p>
      <w:r>
        <w:rPr>
          <w:b/>
        </w:rPr>
        <w:t xml:space="preserve">Tulos</w:t>
      </w:r>
    </w:p>
    <w:p>
      <w:r>
        <w:t xml:space="preserve">Jotkut amerikkalaiset taloustieteilijät olivat Keynesin kanssa samaa mieltä 1930-luvulla.</w:t>
      </w:r>
    </w:p>
    <w:p>
      <w:r>
        <w:rPr>
          <w:b/>
        </w:rPr>
        <w:t xml:space="preserve">Tulos</w:t>
      </w:r>
    </w:p>
    <w:p>
      <w:r>
        <w:t xml:space="preserve">Monet amerikkalaiset taloustieteilijät eivät olleet Keynesin kanssa samaa mieltä 1930-luvulla.</w:t>
      </w:r>
    </w:p>
    <w:p>
      <w:r>
        <w:rPr>
          <w:b/>
        </w:rPr>
        <w:t xml:space="preserve">Tulos</w:t>
      </w:r>
    </w:p>
    <w:p>
      <w:r>
        <w:t xml:space="preserve">Vain harvat johtavat amerikkalaiset taloustieteilijät ovat olleet Keynesin kanssa samaa mieltä suurimman osan 1930-luvusta.</w:t>
      </w:r>
    </w:p>
    <w:p>
      <w:r>
        <w:rPr>
          <w:b/>
        </w:rPr>
        <w:t xml:space="preserve">Tulos</w:t>
      </w:r>
    </w:p>
    <w:p>
      <w:r>
        <w:t xml:space="preserve">Harvat johtavat amerikkalaiset taloustieteilijät olivat Keynesin kanssa samaa mieltä koko 1930-luvun ajan.</w:t>
      </w:r>
    </w:p>
    <w:p>
      <w:r>
        <w:rPr>
          <w:b/>
        </w:rPr>
        <w:t xml:space="preserve">Tulos</w:t>
      </w:r>
    </w:p>
    <w:p>
      <w:r>
        <w:t xml:space="preserve">Vähemmän korkea-arvoiset amerikkalaiset taloustieteilijät olivat Keynesin kanssa samaa mieltä koko 1930-luvun ajan.</w:t>
      </w:r>
    </w:p>
    <w:p>
      <w:r>
        <w:rPr>
          <w:b/>
        </w:rPr>
        <w:t xml:space="preserve">Tulos</w:t>
      </w:r>
    </w:p>
    <w:p>
      <w:r>
        <w:t xml:space="preserve">Monetkaan johtavat amerikkalaiset taloustieteilijät eivät olleet Keynesin kanssa samaa mieltä 1930-luvulla.</w:t>
      </w:r>
    </w:p>
    <w:p>
      <w:r>
        <w:rPr>
          <w:b/>
        </w:rPr>
        <w:t xml:space="preserve">Tulos</w:t>
      </w:r>
    </w:p>
    <w:p>
      <w:r>
        <w:t xml:space="preserve">Harvat amerikkalaiset taloustieteilijät olivat Keynesin kanssa samaa mieltä suurimman osan 1930-luvusta.</w:t>
      </w:r>
    </w:p>
    <w:p>
      <w:r>
        <w:rPr>
          <w:b/>
        </w:rPr>
        <w:t xml:space="preserve">Esimerkki 0.420</w:t>
      </w:r>
    </w:p>
    <w:p>
      <w:r>
        <w:t xml:space="preserve">Fierce Creatures on komediaelokuva vuodelta 1997.</w:t>
      </w:r>
    </w:p>
    <w:p>
      <w:r>
        <w:rPr>
          <w:b/>
        </w:rPr>
        <w:t xml:space="preserve">Tulos</w:t>
      </w:r>
    </w:p>
    <w:p>
      <w:r>
        <w:t xml:space="preserve">Komedia Fierce Creatures ilmestyi vuonna 1997.</w:t>
      </w:r>
    </w:p>
    <w:p>
      <w:r>
        <w:rPr>
          <w:b/>
        </w:rPr>
        <w:t xml:space="preserve">Tulos</w:t>
      </w:r>
    </w:p>
    <w:p>
      <w:r>
        <w:t xml:space="preserve">Fierce Creatures on komediaelokuva, joka on tehty vuonna 1997.</w:t>
      </w:r>
    </w:p>
    <w:p>
      <w:r>
        <w:rPr>
          <w:b/>
        </w:rPr>
        <w:t xml:space="preserve">Tulos</w:t>
      </w:r>
    </w:p>
    <w:p>
      <w:r>
        <w:t xml:space="preserve">Fierce Creatures on komedia vuodelta 1997.</w:t>
      </w:r>
    </w:p>
    <w:p>
      <w:r>
        <w:rPr>
          <w:b/>
        </w:rPr>
        <w:t xml:space="preserve">Tulos</w:t>
      </w:r>
    </w:p>
    <w:p>
      <w:r>
        <w:t xml:space="preserve">Fierce Creatures on vuonna 1997 tehty komediaelokuva.</w:t>
      </w:r>
    </w:p>
    <w:p>
      <w:r>
        <w:rPr>
          <w:b/>
        </w:rPr>
        <w:t xml:space="preserve">Tulos</w:t>
      </w:r>
    </w:p>
    <w:p>
      <w:r>
        <w:t xml:space="preserve">Fierce Creatures on komediaelokuva vuodelta 1997.</w:t>
      </w:r>
    </w:p>
    <w:p>
      <w:r>
        <w:rPr>
          <w:b/>
        </w:rPr>
        <w:t xml:space="preserve">Tulos</w:t>
      </w:r>
    </w:p>
    <w:p>
      <w:r>
        <w:t xml:space="preserve">Fierce Creatures on komediaelokuva vuodelta 1997.</w:t>
      </w:r>
    </w:p>
    <w:p>
      <w:r>
        <w:rPr>
          <w:b/>
        </w:rPr>
        <w:t xml:space="preserve">Esimerkki 0.421</w:t>
      </w:r>
    </w:p>
    <w:p>
      <w:r>
        <w:t xml:space="preserve">Figaro saapuu paikalle ja yrittää aloittaa hääjuhlat, mutta kreivi pysäyttää hänet ja kysyy, kuka kirjoitti Basilion hänelle antaman nimettömän viestin.</w:t>
      </w:r>
    </w:p>
    <w:p>
      <w:r>
        <w:rPr>
          <w:b/>
        </w:rPr>
        <w:t xml:space="preserve">Tulos</w:t>
      </w:r>
    </w:p>
    <w:p>
      <w:r>
        <w:t xml:space="preserve">Figaro saapuu paikalle ja yrittää saada häät alkamaan. Kreivi pysäyttää hänet kysyäkseen, kuka kirjoitti Basilion hänelle antaman viestin.</w:t>
      </w:r>
    </w:p>
    <w:p>
      <w:r>
        <w:rPr>
          <w:b/>
        </w:rPr>
        <w:t xml:space="preserve">Tulos</w:t>
      </w:r>
    </w:p>
    <w:p>
      <w:r>
        <w:t xml:space="preserve">Figaro saapuu paikalle ja yrittää aloittaa hääjuhlat. Kreivi pysäyttää hänet ja kysyy, kuka kirjoitti viestin, jossa Basilio ei ole antanut hänelle nimeä.</w:t>
      </w:r>
    </w:p>
    <w:p>
      <w:r>
        <w:rPr>
          <w:b/>
        </w:rPr>
        <w:t xml:space="preserve">Tulos</w:t>
      </w:r>
    </w:p>
    <w:p>
      <w:r>
        <w:t xml:space="preserve">Figaro saapuu. Hän yrittää aloittaa hääjuhlan. Kreivi estää häntä. Hän kysyy Basilion hänelle antamasta viestistä.</w:t>
      </w:r>
    </w:p>
    <w:p>
      <w:r>
        <w:rPr>
          <w:b/>
        </w:rPr>
        <w:t xml:space="preserve">Tulos</w:t>
      </w:r>
    </w:p>
    <w:p>
      <w:r>
        <w:t xml:space="preserve">Figaro saapuu paikalle ja yrittää aloittaa hääjuhlat.  Kreivi pysäyttää hänet ja kysyy, kuka kirjoitti Basilion hänelle antaman allekirjoittamattoman viestin.</w:t>
      </w:r>
    </w:p>
    <w:p>
      <w:r>
        <w:rPr>
          <w:b/>
        </w:rPr>
        <w:t xml:space="preserve">Tulos</w:t>
      </w:r>
    </w:p>
    <w:p>
      <w:r>
        <w:t xml:space="preserve">Figaro saapuu paikalle ja yrittää aloittaa hääjuhlat. Kreivi pysäyttää hänet ja kysyy, kuka kirjoitti nimettömän viestin, jonka Basilio antoi hänelle.</w:t>
      </w:r>
    </w:p>
    <w:p>
      <w:r>
        <w:rPr>
          <w:b/>
        </w:rPr>
        <w:t xml:space="preserve">Tulos</w:t>
      </w:r>
    </w:p>
    <w:p>
      <w:r>
        <w:t xml:space="preserve">Figaro saapuu paikalle ja yrittää aloittaa hääjuhlat. Kreivi pysäyttää hänet ja kysyy, kuka kirjoitti Basilion hänelle antaman nimettömän viestin.</w:t>
      </w:r>
    </w:p>
    <w:p>
      <w:r>
        <w:rPr>
          <w:b/>
        </w:rPr>
        <w:t xml:space="preserve">Tulos</w:t>
      </w:r>
    </w:p>
    <w:p>
      <w:r>
        <w:t xml:space="preserve">Figaro saapuu paikalle ja yrittää aloittaa hääjuhlat, mutta kreivi pysäyttää hänet ja kysyy, kuka kirjoitti Basilion hänelle antaman nimettömän viestin.</w:t>
      </w:r>
    </w:p>
    <w:p>
      <w:r>
        <w:rPr>
          <w:b/>
        </w:rPr>
        <w:t xml:space="preserve">Tulos</w:t>
      </w:r>
    </w:p>
    <w:p>
      <w:r>
        <w:t xml:space="preserve">Figaro saapuu paikalle ja yrittää aloittaa hääjuhlat, mutta kreivi pysäyttää hänet ja kysyy, kuka kirjoitti Basilion hänelle antaman nimettömän viestin.</w:t>
      </w:r>
    </w:p>
    <w:p>
      <w:r>
        <w:rPr>
          <w:b/>
        </w:rPr>
        <w:t xml:space="preserve">Tulos</w:t>
      </w:r>
    </w:p>
    <w:p>
      <w:r>
        <w:t xml:space="preserve">Sitten Fiago ilmestyy paikalle ja yrittää aloittaa häätilaisuudet, mutta kreivi pysäyttää hänet ja kysyy, kuka kirjoitti nimettömän viestin, jonka Basilio antoi hänelle.</w:t>
      </w:r>
    </w:p>
    <w:p>
      <w:r>
        <w:rPr>
          <w:b/>
        </w:rPr>
        <w:t xml:space="preserve">Esimerkki 0.422</w:t>
      </w:r>
    </w:p>
    <w:p>
      <w:r>
        <w:t xml:space="preserve">Elokuvaohjaaja Richard Linklater käsittelee tätä romaania elokuvassaan Waking Life, joka alkaa kohtauksella, joka muistuttaa Dickin toista romaania Time Out of Joint.</w:t>
      </w:r>
    </w:p>
    <w:p>
      <w:r>
        <w:rPr>
          <w:b/>
        </w:rPr>
        <w:t xml:space="preserve">Tulos</w:t>
      </w:r>
    </w:p>
    <w:p>
      <w:r>
        <w:t xml:space="preserve">Waking Life -elokuvan ohjaaja Richard Linklater keskustelee tästä romaanista ja aloittaa kohtauksella, joka muistuttaa Dickin toista romaania Time Out of Joint.</w:t>
      </w:r>
    </w:p>
    <w:p>
      <w:r>
        <w:rPr>
          <w:b/>
        </w:rPr>
        <w:t xml:space="preserve">Tulos</w:t>
      </w:r>
    </w:p>
    <w:p>
      <w:r>
        <w:t xml:space="preserve">Richard Linklater käsittelee tätä kirjaa elokuvassaan Waking Life, joka alkaa samanlaisella kohtauksella toisesta kirjasta Time Out of Joint.</w:t>
      </w:r>
    </w:p>
    <w:p>
      <w:r>
        <w:rPr>
          <w:b/>
        </w:rPr>
        <w:t xml:space="preserve">Tulos</w:t>
      </w:r>
    </w:p>
    <w:p>
      <w:r>
        <w:t xml:space="preserve">Ohjaaja Richard Linklater kertoo romaanista elokuvassaan Walking life. Se alkaa kohtauksella, joka muistuttaa hänen toista romaaniaan Time Out of Joint.</w:t>
      </w:r>
    </w:p>
    <w:p>
      <w:r>
        <w:rPr>
          <w:b/>
        </w:rPr>
        <w:t xml:space="preserve">Tulos</w:t>
      </w:r>
    </w:p>
    <w:p>
      <w:r>
        <w:t xml:space="preserve">Elokuvaohjaaja Richard käsittelee tätä romaania elokuvassaan "Waking Life". Se alkoi kohtauksella, joka muistuttaa Dickin romaania "Time Out of Joint".</w:t>
      </w:r>
    </w:p>
    <w:p>
      <w:r>
        <w:rPr>
          <w:b/>
        </w:rPr>
        <w:t xml:space="preserve">Tulos</w:t>
      </w:r>
    </w:p>
    <w:p>
      <w:r>
        <w:t xml:space="preserve">Elokuvaohjaaja Richard Linklater puhuu tästä romaanista elokuvassaan Waking Life. Elokuva alkaa kohtauksella, joka tuo mieleen toisen Dickin romaanin Time Out of Joint.</w:t>
      </w:r>
    </w:p>
    <w:p>
      <w:r>
        <w:rPr>
          <w:b/>
        </w:rPr>
        <w:t xml:space="preserve">Tulos</w:t>
      </w:r>
    </w:p>
    <w:p>
      <w:r>
        <w:t xml:space="preserve">Elokuvaohjaaja Richard Linklater käsittelee tätä romaania elokuvassaan Waking Life. Elokuva alkaa kohtauksella, joka muistuttaa Dickin toista romaania Time Out of Joint.</w:t>
      </w:r>
    </w:p>
    <w:p>
      <w:r>
        <w:rPr>
          <w:b/>
        </w:rPr>
        <w:t xml:space="preserve">Tulos</w:t>
      </w:r>
    </w:p>
    <w:p>
      <w:r>
        <w:t xml:space="preserve">Richard Linklater puhuu tästä romaanista elokuvassaan "Waking Life". Elokuva alkaa kohtauksella, joka näyttää olevan peräisin kirjailijan toisesta kirjasta.</w:t>
      </w:r>
    </w:p>
    <w:p>
      <w:r>
        <w:rPr>
          <w:b/>
        </w:rPr>
        <w:t xml:space="preserve">Tulos</w:t>
      </w:r>
    </w:p>
    <w:p>
      <w:r>
        <w:t xml:space="preserve">Richard Linklater puhuu tästä romaanista elokuvassaan Waking Life. Se alkaa kohtauksella, joka muistuttaa Dickin toista romaania Time Out of Joint.</w:t>
      </w:r>
    </w:p>
    <w:p>
      <w:r>
        <w:rPr>
          <w:b/>
        </w:rPr>
        <w:t xml:space="preserve">Esimerkki 0.423</w:t>
      </w:r>
    </w:p>
    <w:p>
      <w:r>
        <w:t xml:space="preserve">Filmografia Vuonna 1996 Barker näytteli itseään Adam Sandlerin komediassa Happy Gilmore.</w:t>
      </w:r>
    </w:p>
    <w:p>
      <w:r>
        <w:rPr>
          <w:b/>
        </w:rPr>
        <w:t xml:space="preserve">Tulos</w:t>
      </w:r>
    </w:p>
    <w:p>
      <w:r>
        <w:t xml:space="preserve">Vuonna 1996 Barker näytteli itseään Happy Gilmoressa.</w:t>
      </w:r>
    </w:p>
    <w:p>
      <w:r>
        <w:rPr>
          <w:b/>
        </w:rPr>
        <w:t xml:space="preserve">Tulos</w:t>
      </w:r>
    </w:p>
    <w:p>
      <w:r>
        <w:t xml:space="preserve">Barker näytteli itseään Adam Sandlerin komediassa Happy Gilmore.</w:t>
      </w:r>
    </w:p>
    <w:p>
      <w:r>
        <w:rPr>
          <w:b/>
        </w:rPr>
        <w:t xml:space="preserve">Tulos</w:t>
      </w:r>
    </w:p>
    <w:p>
      <w:r>
        <w:t xml:space="preserve">Vuonna 1996 Barker soitti itseään elokuvassa Happy Gilmore.</w:t>
      </w:r>
    </w:p>
    <w:p>
      <w:r>
        <w:rPr>
          <w:b/>
        </w:rPr>
        <w:t xml:space="preserve">Tulos</w:t>
      </w:r>
    </w:p>
    <w:p>
      <w:r>
        <w:t xml:space="preserve">Barker esitti itseään Happy Gilmoressa.</w:t>
      </w:r>
    </w:p>
    <w:p>
      <w:r>
        <w:rPr>
          <w:b/>
        </w:rPr>
        <w:t xml:space="preserve">Tulos</w:t>
      </w:r>
    </w:p>
    <w:p>
      <w:r>
        <w:t xml:space="preserve">Barker näytteli itseään Adam Sandlerin vuoden 1996 komediassa "Happy Gilmore".</w:t>
      </w:r>
    </w:p>
    <w:p>
      <w:r>
        <w:rPr>
          <w:b/>
        </w:rPr>
        <w:t xml:space="preserve">Tulos</w:t>
      </w:r>
    </w:p>
    <w:p>
      <w:r>
        <w:t xml:space="preserve">Vuonna 1996 Barker näytteli itseään Happy Gilmoressa. Se oli Adam Sandlerin komedia</w:t>
      </w:r>
    </w:p>
    <w:p>
      <w:r>
        <w:rPr>
          <w:b/>
        </w:rPr>
        <w:t xml:space="preserve">Tulos</w:t>
      </w:r>
    </w:p>
    <w:p>
      <w:r>
        <w:t xml:space="preserve">Barker näytteli itseään Adam Sandlerin komediassa "Happy Gilmore" vuonna 1996.</w:t>
      </w:r>
    </w:p>
    <w:p>
      <w:r>
        <w:rPr>
          <w:b/>
        </w:rPr>
        <w:t xml:space="preserve">Esimerkki 0.424</w:t>
      </w:r>
    </w:p>
    <w:p>
      <w:r>
        <w:t xml:space="preserve">Kaupungissa ei myöskään ollut kulttuurielämää, joka olisi voinut kilpailla Wagnerin oman taiteellisen valta-aseman kanssa.</w:t>
      </w:r>
    </w:p>
    <w:p>
      <w:r>
        <w:rPr>
          <w:b/>
        </w:rPr>
        <w:t xml:space="preserve">Tulos</w:t>
      </w:r>
    </w:p>
    <w:p>
      <w:r>
        <w:t xml:space="preserve">Kaupungissa ei myöskään ollut kulttuurielämää, joka olisi voinut kilpailla Wagnerin taiteellisen ylivallan kanssa.</w:t>
      </w:r>
    </w:p>
    <w:p>
      <w:r>
        <w:rPr>
          <w:b/>
        </w:rPr>
        <w:t xml:space="preserve">Tulos</w:t>
      </w:r>
    </w:p>
    <w:p>
      <w:r>
        <w:t xml:space="preserve">Kaupungissa ei ollut kulttuurielämää, joka olisi voinut kilpailla Wagnerin kanssa.</w:t>
      </w:r>
    </w:p>
    <w:p>
      <w:r>
        <w:rPr>
          <w:b/>
        </w:rPr>
        <w:t xml:space="preserve">Tulos</w:t>
      </w:r>
    </w:p>
    <w:p>
      <w:r>
        <w:t xml:space="preserve">Kaupunki oli vailla kulttuuria. Wager ei löytänyt arvokasta vastustajaa.</w:t>
      </w:r>
    </w:p>
    <w:p>
      <w:r>
        <w:rPr>
          <w:b/>
        </w:rPr>
        <w:t xml:space="preserve">Tulos</w:t>
      </w:r>
    </w:p>
    <w:p>
      <w:r>
        <w:t xml:space="preserve">Kaupungissa ei ollut kulttuurielämää, joka olisi voinut kilpailla Wagnerin taiteellisen ylivallan kanssa.</w:t>
      </w:r>
    </w:p>
    <w:p>
      <w:r>
        <w:rPr>
          <w:b/>
        </w:rPr>
        <w:t xml:space="preserve">Tulos</w:t>
      </w:r>
    </w:p>
    <w:p>
      <w:r>
        <w:t xml:space="preserve">Kaupungissa ei ollut kulttuurielämää, joka olisi voinut verrata Wagnerin omaan taiteelliseen voimaan.</w:t>
      </w:r>
    </w:p>
    <w:p>
      <w:r>
        <w:rPr>
          <w:b/>
        </w:rPr>
        <w:t xml:space="preserve">Tulos</w:t>
      </w:r>
    </w:p>
    <w:p>
      <w:r>
        <w:t xml:space="preserve">Kaupungissa ei ollut kulttuurielämää, joka olisi voinut kilpailla Wagnerin taiteellisen taidon kanssa.</w:t>
      </w:r>
    </w:p>
    <w:p>
      <w:r>
        <w:rPr>
          <w:b/>
        </w:rPr>
        <w:t xml:space="preserve">Tulos</w:t>
      </w:r>
    </w:p>
    <w:p>
      <w:r>
        <w:t xml:space="preserve">Kaupunki ei voinut mitenkään kilpailla Wagnerin taiteellisen ylivallan kanssa.</w:t>
      </w:r>
    </w:p>
    <w:p>
      <w:r>
        <w:rPr>
          <w:b/>
        </w:rPr>
        <w:t xml:space="preserve">Esimerkki 0.425</w:t>
      </w:r>
    </w:p>
    <w:p>
      <w:r>
        <w:t xml:space="preserve">Valmistui vuonna 8 jKr. ja julkaistiin mahdollisesti postuumisti.</w:t>
      </w:r>
    </w:p>
    <w:p>
      <w:r>
        <w:rPr>
          <w:b/>
        </w:rPr>
        <w:t xml:space="preserve">Tulos</w:t>
      </w:r>
    </w:p>
    <w:p>
      <w:r>
        <w:t xml:space="preserve">Se valmistui vuonna 8 jKr. Se on ehkä julkaistu hänen kuolemansa jälkeen.</w:t>
      </w:r>
    </w:p>
    <w:p>
      <w:r>
        <w:rPr>
          <w:b/>
        </w:rPr>
        <w:t xml:space="preserve">Tulos</w:t>
      </w:r>
    </w:p>
    <w:p>
      <w:r>
        <w:t xml:space="preserve">Se oli tehty vuoteen 8 jKr. mennessä. Se on saatettu julkaista kuoleman jälkeen.</w:t>
      </w:r>
    </w:p>
    <w:p>
      <w:r>
        <w:rPr>
          <w:b/>
        </w:rPr>
        <w:t xml:space="preserve">Tulos</w:t>
      </w:r>
    </w:p>
    <w:p>
      <w:r>
        <w:t xml:space="preserve">Valmistui vuoteen 8 jKr. mennessä, mahdollisesti julkaistu kuoleman jälkeen.</w:t>
      </w:r>
    </w:p>
    <w:p>
      <w:r>
        <w:rPr>
          <w:b/>
        </w:rPr>
        <w:t xml:space="preserve">Tulos</w:t>
      </w:r>
    </w:p>
    <w:p>
      <w:r>
        <w:t xml:space="preserve">Tehty vuoteen 8 jKr. mennessä, mahdollisesti annettu kuoleman jälkeen.</w:t>
      </w:r>
    </w:p>
    <w:p>
      <w:r>
        <w:rPr>
          <w:b/>
        </w:rPr>
        <w:t xml:space="preserve">Tulos</w:t>
      </w:r>
    </w:p>
    <w:p>
      <w:r>
        <w:t xml:space="preserve">Se valmistui vuonna 8 jKr. ja julkaistiin mahdollisesti postuumisti.</w:t>
      </w:r>
    </w:p>
    <w:p>
      <w:r>
        <w:rPr>
          <w:b/>
        </w:rPr>
        <w:t xml:space="preserve">Tulos</w:t>
      </w:r>
    </w:p>
    <w:p>
      <w:r>
        <w:t xml:space="preserve">Se valmistui vuonna 8 jKr. On mahdollista, että se julkaistiin kuoleman jälkeen.</w:t>
      </w:r>
    </w:p>
    <w:p>
      <w:r>
        <w:rPr>
          <w:b/>
        </w:rPr>
        <w:t xml:space="preserve">Tulos</w:t>
      </w:r>
    </w:p>
    <w:p>
      <w:r>
        <w:t xml:space="preserve">Se valmistui vuonna 8 jKr. ja julkaistiin mahdollisesti kirjoittajan kuoleman jälkeen.</w:t>
      </w:r>
    </w:p>
    <w:p>
      <w:r>
        <w:rPr>
          <w:b/>
        </w:rPr>
        <w:t xml:space="preserve">Tulos</w:t>
      </w:r>
    </w:p>
    <w:p>
      <w:r>
        <w:t xml:space="preserve">Valmistui vuonna 8 jKr. ja julkaistiin hänen kuolemansa jälkeen.</w:t>
      </w:r>
    </w:p>
    <w:p>
      <w:r>
        <w:rPr>
          <w:b/>
        </w:rPr>
        <w:t xml:space="preserve">Esimerkki 0,426</w:t>
      </w:r>
    </w:p>
    <w:p>
      <w:r>
        <w:t xml:space="preserve">Fiorito tuotti alun perin jalkafetissivideoita, mutta siirtyi pian koprofagiaan.</w:t>
      </w:r>
    </w:p>
    <w:p>
      <w:r>
        <w:rPr>
          <w:b/>
        </w:rPr>
        <w:t xml:space="preserve">Tulos</w:t>
      </w:r>
    </w:p>
    <w:p>
      <w:r>
        <w:t xml:space="preserve">Fiorito teki aluksi jalkafetissivideoita, mutta siirtyi pian koprofagiaan.</w:t>
      </w:r>
    </w:p>
    <w:p>
      <w:r>
        <w:rPr>
          <w:b/>
        </w:rPr>
        <w:t xml:space="preserve">Tulos</w:t>
      </w:r>
    </w:p>
    <w:p>
      <w:r>
        <w:t xml:space="preserve">Fiortto aloitti jalkafetissivideoiden tuottamisen, mutta siirtyi koprofagiaan.</w:t>
      </w:r>
    </w:p>
    <w:p>
      <w:r>
        <w:rPr>
          <w:b/>
        </w:rPr>
        <w:t xml:space="preserve">Tulos</w:t>
      </w:r>
    </w:p>
    <w:p>
      <w:r>
        <w:t xml:space="preserve">Fiorito tuotti ensin jalkafetissivideoita. Myöhemmin hän siirtyi koprofagiaan.</w:t>
      </w:r>
    </w:p>
    <w:p>
      <w:r>
        <w:rPr>
          <w:b/>
        </w:rPr>
        <w:t xml:space="preserve">Tulos</w:t>
      </w:r>
    </w:p>
    <w:p>
      <w:r>
        <w:t xml:space="preserve">Fiorito tuotti ennen fetissivideoita ennen kuin hän alkoi tuottaa videoita, joissa näyttelijät syövät omia ulosteitaan.</w:t>
      </w:r>
    </w:p>
    <w:p>
      <w:r>
        <w:rPr>
          <w:b/>
        </w:rPr>
        <w:t xml:space="preserve">Tulos</w:t>
      </w:r>
    </w:p>
    <w:p>
      <w:r>
        <w:t xml:space="preserve">Fiorito tuotti fetissivideoita, mutta siirtyi koprofagiaan.</w:t>
      </w:r>
    </w:p>
    <w:p>
      <w:r>
        <w:rPr>
          <w:b/>
        </w:rPr>
        <w:t xml:space="preserve">Tulos</w:t>
      </w:r>
    </w:p>
    <w:p>
      <w:r>
        <w:t xml:space="preserve">Fiorito teki alun perin jalkafetissivideoita. Pian hän siirtyi koprofagiaan.</w:t>
      </w:r>
    </w:p>
    <w:p>
      <w:r>
        <w:rPr>
          <w:b/>
        </w:rPr>
        <w:t xml:space="preserve">Tulos</w:t>
      </w:r>
    </w:p>
    <w:p>
      <w:r>
        <w:t xml:space="preserve">Fiorito teki aluksi jalkafetissivideoita, mutta siirtyi pian koprofagiaan.</w:t>
      </w:r>
    </w:p>
    <w:p>
      <w:r>
        <w:rPr>
          <w:b/>
        </w:rPr>
        <w:t xml:space="preserve">Esimerkki 0.427</w:t>
      </w:r>
    </w:p>
    <w:p>
      <w:r>
        <w:t xml:space="preserve">Palosalamantereilla voi olla hyvin pitkä elinikä.</w:t>
      </w:r>
    </w:p>
    <w:p>
      <w:r>
        <w:rPr>
          <w:b/>
        </w:rPr>
        <w:t xml:space="preserve">Tulos</w:t>
      </w:r>
    </w:p>
    <w:p>
      <w:r>
        <w:t xml:space="preserve">Palosalamanterit voivat elää hyvin pitkään.</w:t>
      </w:r>
    </w:p>
    <w:p>
      <w:r>
        <w:rPr>
          <w:b/>
        </w:rPr>
        <w:t xml:space="preserve">Tulos</w:t>
      </w:r>
    </w:p>
    <w:p>
      <w:r>
        <w:t xml:space="preserve">Palosalamantereilla on pitkä elinikä.</w:t>
      </w:r>
    </w:p>
    <w:p>
      <w:r>
        <w:rPr>
          <w:b/>
        </w:rPr>
        <w:t xml:space="preserve">Tulos</w:t>
      </w:r>
    </w:p>
    <w:p>
      <w:r>
        <w:t xml:space="preserve">Palosalamanterit voivat elää pitkään.</w:t>
      </w:r>
    </w:p>
    <w:p>
      <w:r>
        <w:rPr>
          <w:b/>
        </w:rPr>
        <w:t xml:space="preserve">Tulos</w:t>
      </w:r>
    </w:p>
    <w:p>
      <w:r>
        <w:t xml:space="preserve">Palosalamanterit voivat elää hyvin pitkään.</w:t>
      </w:r>
    </w:p>
    <w:p>
      <w:r>
        <w:rPr>
          <w:b/>
        </w:rPr>
        <w:t xml:space="preserve">Tulos</w:t>
      </w:r>
    </w:p>
    <w:p>
      <w:r>
        <w:t xml:space="preserve">Palosalamanterin on mahdollista elää hyvin pitkään.</w:t>
      </w:r>
    </w:p>
    <w:p>
      <w:r>
        <w:rPr>
          <w:b/>
        </w:rPr>
        <w:t xml:space="preserve">Tulos</w:t>
      </w:r>
    </w:p>
    <w:p>
      <w:r>
        <w:t xml:space="preserve">Palosalamanterit voivat elää pitkään.</w:t>
      </w:r>
    </w:p>
    <w:p>
      <w:r>
        <w:rPr>
          <w:b/>
        </w:rPr>
        <w:t xml:space="preserve">Tulos</w:t>
      </w:r>
    </w:p>
    <w:p>
      <w:r>
        <w:t xml:space="preserve">Palosalamantereilla voi olla pitkä elinikä.</w:t>
      </w:r>
    </w:p>
    <w:p>
      <w:r>
        <w:rPr>
          <w:b/>
        </w:rPr>
        <w:t xml:space="preserve">Tulos</w:t>
      </w:r>
    </w:p>
    <w:p>
      <w:r>
        <w:t xml:space="preserve">Palosalamanterit voivat elää pitkään.</w:t>
      </w:r>
    </w:p>
    <w:p>
      <w:r>
        <w:rPr>
          <w:b/>
        </w:rPr>
        <w:t xml:space="preserve">Esimerkki 0.428</w:t>
      </w:r>
    </w:p>
    <w:p>
      <w:r>
        <w:t xml:space="preserve">First Fleet on nimitys niille 11 alukselle, jotka purjehtivat Isosta-Britanniasta 13. toukokuuta 1787 noin 1 487 ihmistä mukanaan perustamaan ensimmäistä eurooppalaista siirtokuntaa Uuteen Etelä-Walesiin.</w:t>
      </w:r>
    </w:p>
    <w:p>
      <w:r>
        <w:rPr>
          <w:b/>
        </w:rPr>
        <w:t xml:space="preserve">Tulos</w:t>
      </w:r>
    </w:p>
    <w:p>
      <w:r>
        <w:t xml:space="preserve">First Fleet on niiden 11 laivan nimi, jotka purjehtivat Isosta-Britanniasta vuonna 1787 mukanaan 1487 ihmistä. Ne perustivat ensimmäisen eurooppalaisen siirtokunnan Uuteen Etelä-Walesiin.</w:t>
      </w:r>
    </w:p>
    <w:p>
      <w:r>
        <w:rPr>
          <w:b/>
        </w:rPr>
        <w:t xml:space="preserve">Tulos</w:t>
      </w:r>
    </w:p>
    <w:p>
      <w:r>
        <w:t xml:space="preserve">First Fleet on niiden 11 aluksen nimi, jotka purjehtivat Isosta-Britanniasta 13. toukokuuta 1787. Ne kuljettivat noin 1487 ihmistä perustamaan Uuden Etelä-Walesin ensimmäistä eurooppalaista siirtokuntaa.</w:t>
      </w:r>
    </w:p>
    <w:p>
      <w:r>
        <w:rPr>
          <w:b/>
        </w:rPr>
        <w:t xml:space="preserve">Tulos</w:t>
      </w:r>
    </w:p>
    <w:p>
      <w:r>
        <w:t xml:space="preserve">Ensimmäinen laivasto on 11 alusta, jotka purjehtivat 13. toukokuuta 1787 Isosta-Britanniasta 1487 ihmistä perustamaan ensimmäisen eurooppalaisen siirtokunnan Uuteen Etelä-Walesiin.</w:t>
      </w:r>
    </w:p>
    <w:p>
      <w:r>
        <w:rPr>
          <w:b/>
        </w:rPr>
        <w:t xml:space="preserve">Tulos</w:t>
      </w:r>
    </w:p>
    <w:p>
      <w:r>
        <w:t xml:space="preserve">Ensimmäinen laivasto on ne 11 alusta, jotka matkasivat Uuteen Etelä-Walesiin vuonna 1787. Noin 1487 ihmistä kehittäisi ensimmäisen eurooppalaisen siirtomaan.</w:t>
      </w:r>
    </w:p>
    <w:p>
      <w:r>
        <w:rPr>
          <w:b/>
        </w:rPr>
        <w:t xml:space="preserve">Tulos</w:t>
      </w:r>
    </w:p>
    <w:p>
      <w:r>
        <w:t xml:space="preserve">First Fleet on nimitys niille 11 alukselle, jotka purjehtivat Isosta-Britanniasta 13. toukokuuta 1787.  Se kuljetti 1487 ihmistä perustamaan ensimmäistä eurooppalaista siirtokuntaa Uuteen Etelä-Walesiin.</w:t>
      </w:r>
    </w:p>
    <w:p>
      <w:r>
        <w:rPr>
          <w:b/>
        </w:rPr>
        <w:t xml:space="preserve">Tulos</w:t>
      </w:r>
    </w:p>
    <w:p>
      <w:r>
        <w:t xml:space="preserve">First Fleet on nimitys niille 11 alukselle, jotka purjehtivat Isosta-Britanniasta 13. toukokuuta 1787. Mukana oli 1487 ihmistä, jotka perustivat ensimmäisen eurooppalaisen siirtokunnan Uuteen Etelä-Walesiin.</w:t>
      </w:r>
    </w:p>
    <w:p>
      <w:r>
        <w:rPr>
          <w:b/>
        </w:rPr>
        <w:t xml:space="preserve">Esimerkki 0.429</w:t>
      </w:r>
    </w:p>
    <w:p>
      <w:r>
        <w:t xml:space="preserve">Tämän viivan horisontin vaihtelut kuvaavat kaikkea ainetta, joten jokainen alkeishiukkanen voidaan kuvata hyvin pienen jousisegmentin tai silmukan värähtelymoodilla.</w:t>
      </w:r>
    </w:p>
    <w:p>
      <w:r>
        <w:rPr>
          <w:b/>
        </w:rPr>
        <w:t xml:space="preserve">Tulos</w:t>
      </w:r>
    </w:p>
    <w:p>
      <w:r>
        <w:t xml:space="preserve">Tämän viivahorisontin vaihtelut kuvaavat kaikkea materiaa.  Jokainen alkeishiukkanen voidaan kuvata hyvin pienen säikeen palan tai silmukan värähtelymoodilla.</w:t>
      </w:r>
    </w:p>
    <w:p>
      <w:r>
        <w:rPr>
          <w:b/>
        </w:rPr>
        <w:t xml:space="preserve">Tulos</w:t>
      </w:r>
    </w:p>
    <w:p>
      <w:r>
        <w:t xml:space="preserve">Tämän viivahorisontin vaihteluita käytetään kuvaamaan kaikkea materiaa. Jokainen alkeishiukkanen voidaan kuvata hyvin pienen jousisilmukan värähtelymoodilla.</w:t>
      </w:r>
    </w:p>
    <w:p>
      <w:r>
        <w:rPr>
          <w:b/>
        </w:rPr>
        <w:t xml:space="preserve">Tulos</w:t>
      </w:r>
    </w:p>
    <w:p>
      <w:r>
        <w:t xml:space="preserve">Tämän viivan horisontin liikkeet kuvaavat kaikkea ainetta, joten jokainen yksinkertainen hiukkanen voidaan kuvata hyvin pienen jousen osan tai silmukan heilahdustavan avulla.</w:t>
      </w:r>
    </w:p>
    <w:p>
      <w:r>
        <w:rPr>
          <w:b/>
        </w:rPr>
        <w:t xml:space="preserve">Tulos</w:t>
      </w:r>
    </w:p>
    <w:p>
      <w:r>
        <w:t xml:space="preserve">Tällaisen viivahorisontin vaihtelut määrittelevät kaiken aineen, joten jokainen alkeishiukkanen voidaan kuvata hyvin pienen segmentin tai jousisilmukan värähtelymoodilla.</w:t>
      </w:r>
    </w:p>
    <w:p>
      <w:r>
        <w:rPr>
          <w:b/>
        </w:rPr>
        <w:t xml:space="preserve">Tulos</w:t>
      </w:r>
    </w:p>
    <w:p>
      <w:r>
        <w:t xml:space="preserve">Tämän viivahorisontin vaihtelut kuvaavat kaikkea materiaa. Jokainen perushiukkanen voidaan kuvata hyvin pienen jousisegmentin tai silmukan edestakaisen liikkeen avulla.</w:t>
      </w:r>
    </w:p>
    <w:p>
      <w:r>
        <w:rPr>
          <w:b/>
        </w:rPr>
        <w:t xml:space="preserve">Esimerkki 0.430</w:t>
      </w:r>
    </w:p>
    <w:p>
      <w:r>
        <w:t xml:space="preserve">Herakleiosin jälkeen tittelistä tuli yleisesti kreikkalainen Basileus (Gr.</w:t>
      </w:r>
    </w:p>
    <w:p>
      <w:r>
        <w:rPr>
          <w:b/>
        </w:rPr>
        <w:t xml:space="preserve">Tulos</w:t>
      </w:r>
    </w:p>
    <w:p>
      <w:r>
        <w:t xml:space="preserve">Herakliun jälkeen tittelistä tuli yleensä kreikkalainen basileus.</w:t>
      </w:r>
    </w:p>
    <w:p>
      <w:r>
        <w:rPr>
          <w:b/>
        </w:rPr>
        <w:t xml:space="preserve">Tulos</w:t>
      </w:r>
    </w:p>
    <w:p>
      <w:r>
        <w:t xml:space="preserve">Herakleiosin jälkeen tittelistä tuli yleisesti kreikkalainen Basileus.</w:t>
      </w:r>
    </w:p>
    <w:p>
      <w:r>
        <w:rPr>
          <w:b/>
        </w:rPr>
        <w:t xml:space="preserve">Tulos</w:t>
      </w:r>
    </w:p>
    <w:p>
      <w:r>
        <w:t xml:space="preserve">Herakleiosin jälkeen tittelistä tuli yleisesti kreikkalainen Basileus.</w:t>
      </w:r>
    </w:p>
    <w:p>
      <w:r>
        <w:rPr>
          <w:b/>
        </w:rPr>
        <w:t xml:space="preserve">Tulos</w:t>
      </w:r>
    </w:p>
    <w:p>
      <w:r>
        <w:t xml:space="preserve">Herakleiosin jälkeen titteli muuttui kreikaksi Basileus.</w:t>
      </w:r>
    </w:p>
    <w:p>
      <w:r>
        <w:rPr>
          <w:b/>
        </w:rPr>
        <w:t xml:space="preserve">Esimerkki 0,431</w:t>
      </w:r>
    </w:p>
    <w:p>
      <w:r>
        <w:t xml:space="preserve">Star Trek -menestyksensä jälkeen hän täydensi tulojaan ja osoitti jatkuvaa tukea faneilleen esiintymällä lukuisissa julkisissa tilaisuuksissa.</w:t>
      </w:r>
    </w:p>
    <w:p>
      <w:r>
        <w:rPr>
          <w:b/>
        </w:rPr>
        <w:t xml:space="preserve">Tulos</w:t>
      </w:r>
    </w:p>
    <w:p>
      <w:r>
        <w:t xml:space="preserve">Hän täydensi tulojaan ja osoitti tukea faneilleen esiintymällä julkisesti Star Trekin menestyksen jälkeen.</w:t>
      </w:r>
    </w:p>
    <w:p>
      <w:r>
        <w:rPr>
          <w:b/>
        </w:rPr>
        <w:t xml:space="preserve">Tulos</w:t>
      </w:r>
    </w:p>
    <w:p>
      <w:r>
        <w:t xml:space="preserve">Star Trekin menestyksen jälkeen hänen tulonsa kasvoivat, ja hän tuki faneja esiintymällä julkisesti.</w:t>
      </w:r>
    </w:p>
    <w:p>
      <w:r>
        <w:rPr>
          <w:b/>
        </w:rPr>
        <w:t xml:space="preserve">Tulos</w:t>
      </w:r>
    </w:p>
    <w:p>
      <w:r>
        <w:t xml:space="preserve">Star Trek -menestyksensä jälkeen hän lisäsi tulojaan ja tuki fanejaan tekemällä monia julkisia esityksiä.</w:t>
      </w:r>
    </w:p>
    <w:p>
      <w:r>
        <w:rPr>
          <w:b/>
        </w:rPr>
        <w:t xml:space="preserve">Tulos</w:t>
      </w:r>
    </w:p>
    <w:p>
      <w:r>
        <w:t xml:space="preserve">Star Trek -menestyksensä jälkeen hän lisäsi tulojaan ja tuki fanejaan esiintymällä monissa julkisissa tilaisuuksissa.</w:t>
      </w:r>
    </w:p>
    <w:p>
      <w:r>
        <w:rPr>
          <w:b/>
        </w:rPr>
        <w:t xml:space="preserve">Tulos</w:t>
      </w:r>
    </w:p>
    <w:p>
      <w:r>
        <w:t xml:space="preserve">Star Trek -menestyksensä jälkeen hän kasvatti tulojaan ja osoitti tukensa faneilleen esiintymällä monissa julkisissa tilaisuuksissa.</w:t>
      </w:r>
    </w:p>
    <w:p>
      <w:r>
        <w:rPr>
          <w:b/>
        </w:rPr>
        <w:t xml:space="preserve">Tulos</w:t>
      </w:r>
    </w:p>
    <w:p>
      <w:r>
        <w:t xml:space="preserve">Menestyttyään Star Trek -elokuvassa hän teki monia julkisia esiintymisiä, jotka osoittivat fanien tukea ja kasvattivat hänen tulojaan.</w:t>
      </w:r>
    </w:p>
    <w:p>
      <w:r>
        <w:rPr>
          <w:b/>
        </w:rPr>
        <w:t xml:space="preserve">Tulos</w:t>
      </w:r>
    </w:p>
    <w:p>
      <w:r>
        <w:t xml:space="preserve">Hän näki voiton Star Trekin kanssa. Hän esiintyi julkisesti ja tuki fanejaan. Se tarjosi lisätuloja.</w:t>
      </w:r>
    </w:p>
    <w:p>
      <w:r>
        <w:rPr>
          <w:b/>
        </w:rPr>
        <w:t xml:space="preserve">Tulos</w:t>
      </w:r>
    </w:p>
    <w:p>
      <w:r>
        <w:t xml:space="preserve">Star Trekin menestyksen jälkeen hän täydensi tulojaan ja osoitti tukensa faneille esiintymällä julkisesti.</w:t>
      </w:r>
    </w:p>
    <w:p>
      <w:r>
        <w:rPr>
          <w:b/>
        </w:rPr>
        <w:t xml:space="preserve">Esimerkki 0.432</w:t>
      </w:r>
    </w:p>
    <w:p>
      <w:r>
        <w:t xml:space="preserve">Sen jälkeen, kun vuokranantajat, Vale of Glamorgan Council, päättivät joulukuussa 2007 lopettaa Barry Island Railwayn 65 000 punnan rahoituksen, seura kamppaili palvelun ylläpitämisestä.</w:t>
      </w:r>
    </w:p>
    <w:p>
      <w:r>
        <w:rPr>
          <w:b/>
        </w:rPr>
        <w:t xml:space="preserve">Tulos</w:t>
      </w:r>
    </w:p>
    <w:p>
      <w:r>
        <w:t xml:space="preserve">Vuonna 2007 annettu tuomio lopetti Barry Island Railwayn rahoittamisen. Yhteisöllä oli vaikeuksia ylläpitää sitä ilman varoja.</w:t>
      </w:r>
    </w:p>
    <w:p>
      <w:r>
        <w:rPr>
          <w:b/>
        </w:rPr>
        <w:t xml:space="preserve">Tulos</w:t>
      </w:r>
    </w:p>
    <w:p>
      <w:r>
        <w:t xml:space="preserve">Vale of Glamorganin neuvosto päätti lopettaa Barry Island Railwayn 65 000 punnan rahoituksen vuonna 2007. Sen jälkeen seuran oli vaikea jatkaa rautatieliikennettä.</w:t>
      </w:r>
    </w:p>
    <w:p>
      <w:r>
        <w:rPr>
          <w:b/>
        </w:rPr>
        <w:t xml:space="preserve">Tulos</w:t>
      </w:r>
    </w:p>
    <w:p>
      <w:r>
        <w:t xml:space="preserve">Joulukuussa 2007 Vale of Glamorganin neuvosto lopetti Barry Island Railwayn rahoituksen, koska se ei pystynyt ylläpitämään palvelua.</w:t>
      </w:r>
    </w:p>
    <w:p>
      <w:r>
        <w:rPr>
          <w:b/>
        </w:rPr>
        <w:t xml:space="preserve">Tulos</w:t>
      </w:r>
    </w:p>
    <w:p>
      <w:r>
        <w:t xml:space="preserve">Vuonna 2007 vuokranantajat, Vale of Glamorgan Council, päättivät lopettaa 65 000 punnan maksun Barry Island Railway -rautatiestä. Sen jälkeen paikka ei pystynyt pitämään palveluja yllä.</w:t>
      </w:r>
    </w:p>
    <w:p>
      <w:r>
        <w:rPr>
          <w:b/>
        </w:rPr>
        <w:t xml:space="preserve">Tulos</w:t>
      </w:r>
    </w:p>
    <w:p>
      <w:r>
        <w:t xml:space="preserve">Vuonna 2007 tehdyn vuokranantajien päätöksen jälkeen Glamorganin neuvosto kamppaili palvelun ylläpitämiseksi.</w:t>
      </w:r>
    </w:p>
    <w:p>
      <w:r>
        <w:rPr>
          <w:b/>
        </w:rPr>
        <w:t xml:space="preserve">Tulos</w:t>
      </w:r>
    </w:p>
    <w:p>
      <w:r>
        <w:t xml:space="preserve">Ryhmällä oli vaikeuksia pitää palvelua yllä sen jälkeen, kun se menetti rahoituksensa joulukuussa 2007.</w:t>
      </w:r>
    </w:p>
    <w:p>
      <w:r>
        <w:rPr>
          <w:b/>
        </w:rPr>
        <w:t xml:space="preserve">Tulos</w:t>
      </w:r>
    </w:p>
    <w:p>
      <w:r>
        <w:t xml:space="preserve">Sen jälkeen, kun vuokranantajat, Vale of Glamorgan Council, päättivät vuonna 2007 lopettaa Barry Island Railwayn 65 000 punnan rahoituksen, ihmiset pystyivät tuskin ylläpitämään palvelua.</w:t>
      </w:r>
    </w:p>
    <w:p>
      <w:r>
        <w:rPr>
          <w:b/>
        </w:rPr>
        <w:t xml:space="preserve">Tulos</w:t>
      </w:r>
    </w:p>
    <w:p>
      <w:r>
        <w:t xml:space="preserve">Palvelun ylläpitäminen oli vaikeaa sen jälkeen, kun Vale of Glamorganin maanomistajien neuvosto päätti lopettaa Barry Island Railwayn 65 000 punnan rahoituksen.</w:t>
      </w:r>
    </w:p>
    <w:p>
      <w:r>
        <w:rPr>
          <w:b/>
        </w:rPr>
        <w:t xml:space="preserve">Esimerkki 0.433</w:t>
      </w:r>
    </w:p>
    <w:p>
      <w:r>
        <w:t xml:space="preserve">Schidlofin kuoltua sydänkohtaukseen vuonna 1987 Amadeus-kvartetti hajosi.</w:t>
      </w:r>
    </w:p>
    <w:p>
      <w:r>
        <w:rPr>
          <w:b/>
        </w:rPr>
        <w:t xml:space="preserve">Tulos</w:t>
      </w:r>
    </w:p>
    <w:p>
      <w:r>
        <w:t xml:space="preserve">Schidlofin kuoltua vuonna 1987 Amadeus-kvartetti hajosi.</w:t>
      </w:r>
    </w:p>
    <w:p>
      <w:r>
        <w:rPr>
          <w:b/>
        </w:rPr>
        <w:t xml:space="preserve">Tulos</w:t>
      </w:r>
    </w:p>
    <w:p>
      <w:r>
        <w:t xml:space="preserve">Schidlof kuoli sydänkohtaukseen vuonna 1987. Amadeus-kvartetin hajottua.</w:t>
      </w:r>
    </w:p>
    <w:p>
      <w:r>
        <w:rPr>
          <w:b/>
        </w:rPr>
        <w:t xml:space="preserve">Tulos</w:t>
      </w:r>
    </w:p>
    <w:p>
      <w:r>
        <w:t xml:space="preserve">Kun Schidlof kuoli sydänkohtaukseen vuonna 87, Amadeus-kvartetti hajosi.</w:t>
      </w:r>
    </w:p>
    <w:p>
      <w:r>
        <w:rPr>
          <w:b/>
        </w:rPr>
        <w:t xml:space="preserve">Tulos</w:t>
      </w:r>
    </w:p>
    <w:p>
      <w:r>
        <w:t xml:space="preserve">Amadeus-kvartetti hajosi Schidlofin kuoleman jälkeen. Schidlof kuoli sydänkohtaukseen vuonna 1987.</w:t>
      </w:r>
    </w:p>
    <w:p>
      <w:r>
        <w:rPr>
          <w:b/>
        </w:rPr>
        <w:t xml:space="preserve">Tulos</w:t>
      </w:r>
    </w:p>
    <w:p>
      <w:r>
        <w:t xml:space="preserve">Amadeus-kvartetti hajosi Schidlofin kuoltua sydänkohtaukseen vuonna 1987.</w:t>
      </w:r>
    </w:p>
    <w:p>
      <w:r>
        <w:rPr>
          <w:b/>
        </w:rPr>
        <w:t xml:space="preserve">Tulos</w:t>
      </w:r>
    </w:p>
    <w:p>
      <w:r>
        <w:t xml:space="preserve">Schidlofin kuoltua sydänkohtaukseen Amadeus-kvartetti hajosi.</w:t>
      </w:r>
    </w:p>
    <w:p>
      <w:r>
        <w:rPr>
          <w:b/>
        </w:rPr>
        <w:t xml:space="preserve">Tulos</w:t>
      </w:r>
    </w:p>
    <w:p>
      <w:r>
        <w:t xml:space="preserve">Kun Schidlof kuoli sydänkohtaukseen vuonna 1987, Amadeus-kvartetti hajosi.</w:t>
      </w:r>
    </w:p>
    <w:p>
      <w:r>
        <w:rPr>
          <w:b/>
        </w:rPr>
        <w:t xml:space="preserve">Tulos</w:t>
      </w:r>
    </w:p>
    <w:p>
      <w:r>
        <w:t xml:space="preserve">Kun Schidlof kuoli sydänkohtaukseen vuonna 1987, Amadeus-kvartetti hajosi.</w:t>
      </w:r>
    </w:p>
    <w:p>
      <w:r>
        <w:rPr>
          <w:b/>
        </w:rPr>
        <w:t xml:space="preserve">Esimerkki 0,434</w:t>
      </w:r>
    </w:p>
    <w:p>
      <w:r>
        <w:t xml:space="preserve">Isänsä Wossen Segedin kuoltua Sahle Selassie saapuu pääkaupunkiin Qundiin ennen muita veljiään, ja hänestä tehdään Shewan Meridazmach.</w:t>
      </w:r>
    </w:p>
    <w:p>
      <w:r>
        <w:rPr>
          <w:b/>
        </w:rPr>
        <w:t xml:space="preserve">Tulos</w:t>
      </w:r>
    </w:p>
    <w:p>
      <w:r>
        <w:t xml:space="preserve">Sahle Selassien isä on Wossen Seged. Isänsä kuoleman jälkeen Selassie saapuu pääkaupunkiin Qundiin ennen muita veljiään. Sitten hänestä tehtiin Shewan Meridazmach.</w:t>
      </w:r>
    </w:p>
    <w:p>
      <w:r>
        <w:rPr>
          <w:b/>
        </w:rPr>
        <w:t xml:space="preserve">Tulos</w:t>
      </w:r>
    </w:p>
    <w:p>
      <w:r>
        <w:t xml:space="preserve">Isänsä Wossen Segedin kuoltua Sahle Selassie lähti Qundiin ennen muita veljiään, ja hänestä tehtiin Shewan Meridazmach.</w:t>
      </w:r>
    </w:p>
    <w:p>
      <w:r>
        <w:rPr>
          <w:b/>
        </w:rPr>
        <w:t xml:space="preserve">Tulos</w:t>
      </w:r>
    </w:p>
    <w:p>
      <w:r>
        <w:t xml:space="preserve">Sahle Selassien isän Wossen Segedin kuoltua Sahle Selassie saapuu pääkaupunkiin Qundiin ennen muita veljiään.  Hänestä tehtiin Shewan Meridazmach (hallitsija).</w:t>
      </w:r>
    </w:p>
    <w:p>
      <w:r>
        <w:rPr>
          <w:b/>
        </w:rPr>
        <w:t xml:space="preserve">Tulos</w:t>
      </w:r>
    </w:p>
    <w:p>
      <w:r>
        <w:t xml:space="preserve">Isänsä Wossen Segedin kuoleman jälkeen Sahle Selassie saapuu pääkaupunkiin Qundiin ennen muita veljiään. Hänestä tehdään Shewan Meridazmach.</w:t>
      </w:r>
    </w:p>
    <w:p>
      <w:r>
        <w:rPr>
          <w:b/>
        </w:rPr>
        <w:t xml:space="preserve">Tulos</w:t>
      </w:r>
    </w:p>
    <w:p>
      <w:r>
        <w:t xml:space="preserve">Isänsä kuoltua Sahle Selassie lähti Qundiin ja hänestä tehtiin Shewan Meridazmach.</w:t>
      </w:r>
    </w:p>
    <w:p>
      <w:r>
        <w:rPr>
          <w:b/>
        </w:rPr>
        <w:t xml:space="preserve">Tulos</w:t>
      </w:r>
    </w:p>
    <w:p>
      <w:r>
        <w:t xml:space="preserve">Sahle Selassie saapuu isänsä Wossen Segedin kuoleman jälkeen pääkaupunkiin Qundiin. Hän ehtii sinne ennen muita veljiään, ja hänestä tehdään Shewan Meridazmach.</w:t>
      </w:r>
    </w:p>
    <w:p>
      <w:r>
        <w:rPr>
          <w:b/>
        </w:rPr>
        <w:t xml:space="preserve">Tulos</w:t>
      </w:r>
    </w:p>
    <w:p>
      <w:r>
        <w:t xml:space="preserve">Sahle Selassie matkustaa veljiensä edellä pääkaupunkiin Qundiin. Hänestä tulee Shewan Meridazmach.</w:t>
      </w:r>
    </w:p>
    <w:p>
      <w:r>
        <w:rPr>
          <w:b/>
        </w:rPr>
        <w:t xml:space="preserve">Tulos</w:t>
      </w:r>
    </w:p>
    <w:p>
      <w:r>
        <w:t xml:space="preserve">Isänsä Wossen Segedin kuoltua Sahle Selassie muuttaa pääkaupunkiin Qundiin ja hänestä tehdään Shewan Meridazmach.</w:t>
      </w:r>
    </w:p>
    <w:p>
      <w:r>
        <w:rPr>
          <w:b/>
        </w:rPr>
        <w:t xml:space="preserve">Esimerkki 0.435</w:t>
      </w:r>
    </w:p>
    <w:p>
      <w:r>
        <w:t xml:space="preserve">Neuvostoliiton hajottua joulukuussa 1991 Honecker pakeni Chilen Moskovan suurlähetystöön, mutta Jeltsinin hallinto luovutti hänet Saksaan vuonna 1992.</w:t>
      </w:r>
    </w:p>
    <w:p>
      <w:r>
        <w:rPr>
          <w:b/>
        </w:rPr>
        <w:t xml:space="preserve">Tulos</w:t>
      </w:r>
    </w:p>
    <w:p>
      <w:r>
        <w:t xml:space="preserve">Honecker pakeni Chilen suurlähetystöön Moskovassa Neuvostoliiton hajoamisen jälkeen. Jeltsinin hallinto pakotti hänet ulos vuonna 1992. Hänet lähetettiin Saksaan.</w:t>
      </w:r>
    </w:p>
    <w:p>
      <w:r>
        <w:rPr>
          <w:b/>
        </w:rPr>
        <w:t xml:space="preserve">Tulos</w:t>
      </w:r>
    </w:p>
    <w:p>
      <w:r>
        <w:t xml:space="preserve">Honecker pakeni Chilen Moskovan suurlähetystöön Neuvostoliiton hajottua joulukuussa 1991, ja Jeltsinin hallinto luovutti hänet Saksaan vuonna 1992.</w:t>
      </w:r>
    </w:p>
    <w:p>
      <w:r>
        <w:rPr>
          <w:b/>
        </w:rPr>
        <w:t xml:space="preserve">Tulos</w:t>
      </w:r>
    </w:p>
    <w:p>
      <w:r>
        <w:t xml:space="preserve">Neuvostoliiton hajottua joulukuussa 1991 Honecker pakeni Chilen Moskovan suurlähetystöön. Jeltsinin hallinto luovutti hänet kuitenkin Saksaan vuonna 1992.</w:t>
      </w:r>
    </w:p>
    <w:p>
      <w:r>
        <w:rPr>
          <w:b/>
        </w:rPr>
        <w:t xml:space="preserve">Tulos</w:t>
      </w:r>
    </w:p>
    <w:p>
      <w:r>
        <w:t xml:space="preserve">Honecker pakeni Chilen Moskovan suurlähetystöön Neuvostoliiton hajottua vuonna 1991. Jeltsinin hallinto luovutti hänet Saksaan vuonna 1992.</w:t>
      </w:r>
    </w:p>
    <w:p>
      <w:r>
        <w:rPr>
          <w:b/>
        </w:rPr>
        <w:t xml:space="preserve">Tulos</w:t>
      </w:r>
    </w:p>
    <w:p>
      <w:r>
        <w:t xml:space="preserve">Kun Neuvostoliitto hajosi vuonna 1991, Honecker pakeni Chilen suurlähetystöön, mutta hänet lähetettiin takaisin Saksaan vuonna 1992.</w:t>
      </w:r>
    </w:p>
    <w:p>
      <w:r>
        <w:rPr>
          <w:b/>
        </w:rPr>
        <w:t xml:space="preserve">Tulos</w:t>
      </w:r>
    </w:p>
    <w:p>
      <w:r>
        <w:t xml:space="preserve">Neuvostoliiton hajottua joulukuussa 1991 Honecker hakeutui turvaan Chilen Moskovan suurlähetystöön, mutta Jeltsin lähetti hänet takaisin Saksaan vuonna 1992.</w:t>
      </w:r>
    </w:p>
    <w:p>
      <w:r>
        <w:rPr>
          <w:b/>
        </w:rPr>
        <w:t xml:space="preserve">Tulos</w:t>
      </w:r>
    </w:p>
    <w:p>
      <w:r>
        <w:t xml:space="preserve">Neuvostoliiton hajottua joulukuussa 1991 Honecker löysi turvallisen paikan Chilen Moskovan suurlähetystöstä, mutta Jeltsin luovutti hänet Saksalle vuonna 1992.</w:t>
      </w:r>
    </w:p>
    <w:p>
      <w:r>
        <w:rPr>
          <w:b/>
        </w:rPr>
        <w:t xml:space="preserve">Esimerkki 0,436</w:t>
      </w:r>
    </w:p>
    <w:p>
      <w:r>
        <w:t xml:space="preserve">Van Goghin murhan jälkeen kymmenet tuhannet ihmiset kokoontuivat Amsterdamin keskustaan suremaan Van Goghin kuolemaa.</w:t>
      </w:r>
    </w:p>
    <w:p>
      <w:r>
        <w:rPr>
          <w:b/>
        </w:rPr>
        <w:t xml:space="preserve">Tulos</w:t>
      </w:r>
    </w:p>
    <w:p>
      <w:r>
        <w:t xml:space="preserve">Van Goghin murhan jälkeen kymmenet tuhannet kokoontuivat Amsterdamin keskustaan suremaan hänen kuolemaansa.</w:t>
      </w:r>
    </w:p>
    <w:p>
      <w:r>
        <w:rPr>
          <w:b/>
        </w:rPr>
        <w:t xml:space="preserve">Tulos</w:t>
      </w:r>
    </w:p>
    <w:p>
      <w:r>
        <w:t xml:space="preserve">Monet ihmiset kokoontuivat Amsterdamin keskustaan suremaan Van Goghin kuolemaa.</w:t>
      </w:r>
    </w:p>
    <w:p>
      <w:r>
        <w:rPr>
          <w:b/>
        </w:rPr>
        <w:t xml:space="preserve">Tulos</w:t>
      </w:r>
    </w:p>
    <w:p>
      <w:r>
        <w:t xml:space="preserve">Van Goghin murhan jälkeen kymmenet tuhannet ihmiset kokoontuivat Amsterdamiin suremaan Van Goghin kuolemaa.</w:t>
      </w:r>
    </w:p>
    <w:p>
      <w:r>
        <w:rPr>
          <w:b/>
        </w:rPr>
        <w:t xml:space="preserve">Tulos</w:t>
      </w:r>
    </w:p>
    <w:p>
      <w:r>
        <w:t xml:space="preserve">Van Goghin kuoleman jälkeen tuhannet ihmiset kokoontuivat Amsterdamiin osoittamaan suruaan.</w:t>
      </w:r>
    </w:p>
    <w:p>
      <w:r>
        <w:rPr>
          <w:b/>
        </w:rPr>
        <w:t xml:space="preserve">Tulos</w:t>
      </w:r>
    </w:p>
    <w:p>
      <w:r>
        <w:t xml:space="preserve">Kun Van Gogh murhattiin, kymmenet tuhannet kokoontuivat Amsterdamin keskustaan suremaan häntä.</w:t>
      </w:r>
    </w:p>
    <w:p>
      <w:r>
        <w:rPr>
          <w:b/>
        </w:rPr>
        <w:t xml:space="preserve">Tulos</w:t>
      </w:r>
    </w:p>
    <w:p>
      <w:r>
        <w:t xml:space="preserve">Van Goghin murhan jälkeen kymmenet tuhannet ihmiset kokoontuivat Amsterdamin keskustaan suremaan hänen kuolemaansa.</w:t>
      </w:r>
    </w:p>
    <w:p>
      <w:r>
        <w:rPr>
          <w:b/>
        </w:rPr>
        <w:t xml:space="preserve">Tulos</w:t>
      </w:r>
    </w:p>
    <w:p>
      <w:r>
        <w:t xml:space="preserve">Van Goghin murhan jälkeen tuhannet ihmiset kokoontuivat Amsterdamin keskustaan suremaan hänen kuolemaansa.</w:t>
      </w:r>
    </w:p>
    <w:p>
      <w:r>
        <w:rPr>
          <w:b/>
        </w:rPr>
        <w:t xml:space="preserve">Esimerkki 0,437</w:t>
      </w:r>
    </w:p>
    <w:p>
      <w:r>
        <w:t xml:space="preserve">Fontanen ensimmäinen julkaistu teos, novelli Geschwisterliebe (tai "Sisarusten rakkaus"), ilmestyi Berliinin Figarossa joulukuussa 1839.</w:t>
      </w:r>
    </w:p>
    <w:p>
      <w:r>
        <w:rPr>
          <w:b/>
        </w:rPr>
        <w:t xml:space="preserve">Tulos</w:t>
      </w:r>
    </w:p>
    <w:p>
      <w:r>
        <w:t xml:space="preserve">Fontanen ensimmäinen novelli, Geschwisterliebe , ilmestyi Berliinin Figarossa joulukuussa 1893.</w:t>
      </w:r>
    </w:p>
    <w:p>
      <w:r>
        <w:rPr>
          <w:b/>
        </w:rPr>
        <w:t xml:space="preserve">Tulos</w:t>
      </w:r>
    </w:p>
    <w:p>
      <w:r>
        <w:t xml:space="preserve">Fontanen ensimmäinen julkaistu teos oli novelli Geschwisterliebe ("Sisarusten rakkaus"). Se ilmestyi Berliinin Figarossa joulukuussa 1839.</w:t>
      </w:r>
    </w:p>
    <w:p>
      <w:r>
        <w:rPr>
          <w:b/>
        </w:rPr>
        <w:t xml:space="preserve">Tulos</w:t>
      </w:r>
    </w:p>
    <w:p>
      <w:r>
        <w:t xml:space="preserve">Fontanen ensimmäinen julkaistu teos oli novelli Geschwisterliebe eli "Sisarusten rakkaus". Se ilmestyi Berliinin Figarossa joulukuussa 1839.</w:t>
      </w:r>
    </w:p>
    <w:p>
      <w:r>
        <w:rPr>
          <w:b/>
        </w:rPr>
        <w:t xml:space="preserve">Tulos</w:t>
      </w:r>
    </w:p>
    <w:p>
      <w:r>
        <w:t xml:space="preserve">Novelli Geschwisterliebe (eli "Sisarusten rakkaus") ilmestyi Berliinin Figarossa joulukuussa 1839. Se oli Fontanen ensimmäinen julkaistu teos.</w:t>
      </w:r>
    </w:p>
    <w:p>
      <w:r>
        <w:rPr>
          <w:b/>
        </w:rPr>
        <w:t xml:space="preserve">Tulos</w:t>
      </w:r>
    </w:p>
    <w:p>
      <w:r>
        <w:t xml:space="preserve">Fontanen ensimmäinen julkaistu teos, novelli Geschwisterliebe, ilmestyi Berliinin Figarossa joulukuussa 1839.</w:t>
      </w:r>
    </w:p>
    <w:p>
      <w:r>
        <w:rPr>
          <w:b/>
        </w:rPr>
        <w:t xml:space="preserve">Tulos</w:t>
      </w:r>
    </w:p>
    <w:p>
      <w:r>
        <w:t xml:space="preserve">Fontanen ensimmäinen teos, novelli Geschwisterliebe esitettiin Berliinin Figarossa vuonna 1839.</w:t>
      </w:r>
    </w:p>
    <w:p>
      <w:r>
        <w:rPr>
          <w:b/>
        </w:rPr>
        <w:t xml:space="preserve">Tulos</w:t>
      </w:r>
    </w:p>
    <w:p>
      <w:r>
        <w:t xml:space="preserve">Fontanen ensimmäinen novelli "Geschwisterliebe" ilmestyi Berliinin Figarossa joulukuussa 1839.</w:t>
      </w:r>
    </w:p>
    <w:p>
      <w:r>
        <w:rPr>
          <w:b/>
        </w:rPr>
        <w:t xml:space="preserve">Esimerkki 0,438</w:t>
      </w:r>
    </w:p>
    <w:p>
      <w:r>
        <w:t xml:space="preserve">Elintarvikeväriä käytetään sekä kaupallisessa elintarviketuotannossa että kotitalouksien ruoanlaitossa.</w:t>
      </w:r>
    </w:p>
    <w:p>
      <w:r>
        <w:rPr>
          <w:b/>
        </w:rPr>
        <w:t xml:space="preserve">Tulos</w:t>
      </w:r>
    </w:p>
    <w:p>
      <w:r>
        <w:t xml:space="preserve">Elintarvikevärejä käytetään kaupallisissa elintarvikkeissa ja kotiruoassa.</w:t>
      </w:r>
    </w:p>
    <w:p>
      <w:r>
        <w:rPr>
          <w:b/>
        </w:rPr>
        <w:t xml:space="preserve">Tulos</w:t>
      </w:r>
    </w:p>
    <w:p>
      <w:r>
        <w:t xml:space="preserve">Elintarvikeväriä käytetään kaupallisessa elintarviketuotannossa ja kotiruoanvalmistuksessa.</w:t>
      </w:r>
    </w:p>
    <w:p>
      <w:r>
        <w:rPr>
          <w:b/>
        </w:rPr>
        <w:t xml:space="preserve">Tulos</w:t>
      </w:r>
    </w:p>
    <w:p>
      <w:r>
        <w:t xml:space="preserve">Elintarvikeväriä käytetään kaupallisessa elintarviketuotannossa ja kotitalouksien ruoanlaitossa.</w:t>
      </w:r>
    </w:p>
    <w:p>
      <w:r>
        <w:rPr>
          <w:b/>
        </w:rPr>
        <w:t xml:space="preserve">Tulos</w:t>
      </w:r>
    </w:p>
    <w:p>
      <w:r>
        <w:t xml:space="preserve">Elintarvikeväriä käytetään kaupallisessa ruoanvalmistuksessa ja ruoanlaitossa kotona.</w:t>
      </w:r>
    </w:p>
    <w:p>
      <w:r>
        <w:rPr>
          <w:b/>
        </w:rPr>
        <w:t xml:space="preserve">Tulos</w:t>
      </w:r>
    </w:p>
    <w:p>
      <w:r>
        <w:t xml:space="preserve">Elintarvikeväriä käytetään sekä kaupallisessa elintarviketoimituksessa että kotitalouksien ruoanlaitossa.</w:t>
      </w:r>
    </w:p>
    <w:p>
      <w:r>
        <w:rPr>
          <w:b/>
        </w:rPr>
        <w:t xml:space="preserve">Tulos</w:t>
      </w:r>
    </w:p>
    <w:p>
      <w:r>
        <w:t xml:space="preserve">Elintarvikeväriä käytetään sekä kotitalouksissa että kaupallisessa elintarviketuotannossa.</w:t>
      </w:r>
    </w:p>
    <w:p>
      <w:r>
        <w:rPr>
          <w:b/>
        </w:rPr>
        <w:t xml:space="preserve">Tulos</w:t>
      </w:r>
    </w:p>
    <w:p>
      <w:r>
        <w:t xml:space="preserve">Elintarvikeväriä käytetään sekä yritysten elintarviketuotannossa että kotitalouksien ruoanlaitossa.</w:t>
      </w:r>
    </w:p>
    <w:p>
      <w:r>
        <w:rPr>
          <w:b/>
        </w:rPr>
        <w:t xml:space="preserve">Esimerkki 0.439</w:t>
      </w:r>
    </w:p>
    <w:p>
      <w:r>
        <w:t xml:space="preserve">Ruoka on tärkeä syy siihen, miksi El Puerto de Santa Maria houkuttelee satoja turisteja.</w:t>
      </w:r>
    </w:p>
    <w:p>
      <w:r>
        <w:rPr>
          <w:b/>
        </w:rPr>
        <w:t xml:space="preserve">Tulos</w:t>
      </w:r>
    </w:p>
    <w:p>
      <w:r>
        <w:t xml:space="preserve">Ruoka on tärkeä syy siihen, että El Puerto de Santa Maria houkuttelee satoja turisteja.</w:t>
      </w:r>
    </w:p>
    <w:p>
      <w:r>
        <w:rPr>
          <w:b/>
        </w:rPr>
        <w:t xml:space="preserve">Tulos</w:t>
      </w:r>
    </w:p>
    <w:p>
      <w:r>
        <w:t xml:space="preserve">El Puerto de Santa Maria houkuttelee satoja turisteja ruokansa vuoksi.</w:t>
      </w:r>
    </w:p>
    <w:p>
      <w:r>
        <w:rPr>
          <w:b/>
        </w:rPr>
        <w:t xml:space="preserve">Tulos</w:t>
      </w:r>
    </w:p>
    <w:p>
      <w:r>
        <w:t xml:space="preserve">El Puerto de Santa Maria saa paljon kävijöitä muun muassa ruoan vuoksi.</w:t>
      </w:r>
    </w:p>
    <w:p>
      <w:r>
        <w:rPr>
          <w:b/>
        </w:rPr>
        <w:t xml:space="preserve">Tulos</w:t>
      </w:r>
    </w:p>
    <w:p>
      <w:r>
        <w:t xml:space="preserve">El Puerto de Santa Maria houkuttelee satoja turisteja. Ruoka on yksi syy siihen, miksi niin monet turistit vierailevat täällä.</w:t>
      </w:r>
    </w:p>
    <w:p>
      <w:r>
        <w:rPr>
          <w:b/>
        </w:rPr>
        <w:t xml:space="preserve">Tulos</w:t>
      </w:r>
    </w:p>
    <w:p>
      <w:r>
        <w:t xml:space="preserve">El Puerto de Santa Maria houkuttelee satoja turisteja ruoallaan.</w:t>
      </w:r>
    </w:p>
    <w:p>
      <w:r>
        <w:rPr>
          <w:b/>
        </w:rPr>
        <w:t xml:space="preserve">Tulos</w:t>
      </w:r>
    </w:p>
    <w:p>
      <w:r>
        <w:t xml:space="preserve">Ruoka on suuri osa siitä, miksi monet turistit vierailevat El Puerto de Santa Mariassa.</w:t>
      </w:r>
    </w:p>
    <w:p>
      <w:r>
        <w:rPr>
          <w:b/>
        </w:rPr>
        <w:t xml:space="preserve">Tulos</w:t>
      </w:r>
    </w:p>
    <w:p>
      <w:r>
        <w:t xml:space="preserve">El Puerto de Santa Maria houkuttelee satoja turisteja lähinnä ruokansa vuoksi.</w:t>
      </w:r>
    </w:p>
    <w:p>
      <w:r>
        <w:rPr>
          <w:b/>
        </w:rPr>
        <w:t xml:space="preserve">Esimerkki 0.440</w:t>
      </w:r>
    </w:p>
    <w:p>
      <w:r>
        <w:t xml:space="preserve">Jonkin aikaa sekä vanhan että uuden aseman laiturit olivat toiminnassa, ennen kuin alkuperäinen asema lopulta suljettiin ja purettiin.</w:t>
      </w:r>
    </w:p>
    <w:p>
      <w:r>
        <w:rPr>
          <w:b/>
        </w:rPr>
        <w:t xml:space="preserve">Tulos</w:t>
      </w:r>
    </w:p>
    <w:p>
      <w:r>
        <w:t xml:space="preserve">Uusi ja vanha asema toimivat jonkin aikaa, ennen kuin vanha asema lopulta suljettiin ja purettiin.</w:t>
      </w:r>
    </w:p>
    <w:p>
      <w:r>
        <w:rPr>
          <w:b/>
        </w:rPr>
        <w:t xml:space="preserve">Tulos</w:t>
      </w:r>
    </w:p>
    <w:p>
      <w:r>
        <w:t xml:space="preserve">Jonkin aikaa sekä vanhan että uuden aseman laiturit olivat toiminnassa. Lopulta alkuperäinen asema suljettiin ja purettiin.</w:t>
      </w:r>
    </w:p>
    <w:p>
      <w:r>
        <w:rPr>
          <w:b/>
        </w:rPr>
        <w:t xml:space="preserve">Tulos</w:t>
      </w:r>
    </w:p>
    <w:p>
      <w:r>
        <w:t xml:space="preserve">Edellinen asema toimi vielä jonkin aikaa. Lopulta se suljettiin ja tuhoutui.</w:t>
      </w:r>
    </w:p>
    <w:p>
      <w:r>
        <w:rPr>
          <w:b/>
        </w:rPr>
        <w:t xml:space="preserve">Tulos</w:t>
      </w:r>
    </w:p>
    <w:p>
      <w:r>
        <w:t xml:space="preserve">Vanha ja uusi asema toimivat jonkin aikaa, minkä jälkeen alkuperäinen asema suljettiin ja purettiin.</w:t>
      </w:r>
    </w:p>
    <w:p>
      <w:r>
        <w:rPr>
          <w:b/>
        </w:rPr>
        <w:t xml:space="preserve">Tulos</w:t>
      </w:r>
    </w:p>
    <w:p>
      <w:r>
        <w:t xml:space="preserve">Sekä vanhan että uuden aseman laiturit toimivat, kunnes alkuperäinen asema lopulta suljettiin.</w:t>
      </w:r>
    </w:p>
    <w:p>
      <w:r>
        <w:rPr>
          <w:b/>
        </w:rPr>
        <w:t xml:space="preserve">Tulos</w:t>
      </w:r>
    </w:p>
    <w:p>
      <w:r>
        <w:t xml:space="preserve">Ennen vanhan aseman sulkemista ja purkamista se oli käytössä uuden aseman rinnalla.</w:t>
      </w:r>
    </w:p>
    <w:p>
      <w:r>
        <w:rPr>
          <w:b/>
        </w:rPr>
        <w:t xml:space="preserve">Tulos</w:t>
      </w:r>
    </w:p>
    <w:p>
      <w:r>
        <w:t xml:space="preserve">Sekä vanhan että uuden aseman laiturit toimivat jonkin aikaa. Mutta alkuperäinen asema suljettiin lopulta ja tuhoutui.</w:t>
      </w:r>
    </w:p>
    <w:p>
      <w:r>
        <w:rPr>
          <w:b/>
        </w:rPr>
        <w:t xml:space="preserve">Tulos</w:t>
      </w:r>
    </w:p>
    <w:p>
      <w:r>
        <w:t xml:space="preserve">Jonkin aikaa sekä vanhan että uuden aseman laiturit toimivat. Sitten alkuperäinen asema suljettiin ja purettiin.</w:t>
      </w:r>
    </w:p>
    <w:p>
      <w:r>
        <w:rPr>
          <w:b/>
        </w:rPr>
        <w:t xml:space="preserve">Esimerkki 0,441</w:t>
      </w:r>
    </w:p>
    <w:p>
      <w:r>
        <w:t xml:space="preserve">Jotta henkilö voidaan liittää Hockey Hall of Fameen, hänen on oltava ehdolla 18-henkisessä valintakomiteassa, joka koostuu Hockey Hall of Famen jäsenistä ja mediapersoonista.</w:t>
      </w:r>
    </w:p>
    <w:p>
      <w:r>
        <w:rPr>
          <w:b/>
        </w:rPr>
        <w:t xml:space="preserve">Tulos</w:t>
      </w:r>
    </w:p>
    <w:p>
      <w:r>
        <w:t xml:space="preserve">jotta joku voidaan laittaa Hockey Hall of Fameen, hänen on oltava 18 henkilön valitsema ryhmä, joka on joko Hockey Hall of Famen jäseniä tai kuuluisia ihmisiä tiedotusvälineistä.</w:t>
      </w:r>
    </w:p>
    <w:p>
      <w:r>
        <w:rPr>
          <w:b/>
        </w:rPr>
        <w:t xml:space="preserve">Tulos</w:t>
      </w:r>
    </w:p>
    <w:p>
      <w:r>
        <w:t xml:space="preserve">Jääkiekon Hall of Fameen pääseminen edellyttää, että 18-henkinen valintakomitea on asettanut sinut ehdolle. Siihen kuuluu Hockey Hall of Famen jäseniä ja mediapersoonia.</w:t>
      </w:r>
    </w:p>
    <w:p>
      <w:r>
        <w:rPr>
          <w:b/>
        </w:rPr>
        <w:t xml:space="preserve">Tulos</w:t>
      </w:r>
    </w:p>
    <w:p>
      <w:r>
        <w:t xml:space="preserve">Jotta henkilö voidaan liittää Hockey Hall of Fameen, hänet on valittava 18-henkinen valintakomitea, joka koostuu Hockey Hall of Famen jäsenistä ja mediapersoonista.</w:t>
      </w:r>
    </w:p>
    <w:p>
      <w:r>
        <w:rPr>
          <w:b/>
        </w:rPr>
        <w:t xml:space="preserve">Tulos</w:t>
      </w:r>
    </w:p>
    <w:p>
      <w:r>
        <w:t xml:space="preserve">Jääkiekon Hall of Fameen pääsee, jos Hockey Hall of Famen jäsenistä ja muista kuuluisista henkilöistä koostuva komitea valitsee hänet.</w:t>
      </w:r>
    </w:p>
    <w:p>
      <w:r>
        <w:rPr>
          <w:b/>
        </w:rPr>
        <w:t xml:space="preserve">Tulos</w:t>
      </w:r>
    </w:p>
    <w:p>
      <w:r>
        <w:t xml:space="preserve">Jääkiekon Hall of Fameen pääsee vain, jos hänet on nimitetty.  Ehdokkaat tulevat valitusta 18-henkisestä komiteasta.  Komitea koostuu Hockey Hall of Famen jäsenistä ja lehdistön edustajista.</w:t>
      </w:r>
    </w:p>
    <w:p>
      <w:r>
        <w:rPr>
          <w:b/>
        </w:rPr>
        <w:t xml:space="preserve">Tulos</w:t>
      </w:r>
    </w:p>
    <w:p>
      <w:r>
        <w:t xml:space="preserve">Jotta henkilö pääsee Hockey Hall of Fameen, hänen on oltava 18-henkisen ryhmän valitsema, johon kuuluu Hockey Hall of Famen jäseniä ja median edustajia.</w:t>
      </w:r>
    </w:p>
    <w:p>
      <w:r>
        <w:rPr>
          <w:b/>
        </w:rPr>
        <w:t xml:space="preserve">Esimerkki 0.442</w:t>
      </w:r>
    </w:p>
    <w:p>
      <w:r>
        <w:t xml:space="preserve">Hän esimerkiksi laulaa usein perinteisiä lauluja pianon säestyksellä.</w:t>
      </w:r>
    </w:p>
    <w:p>
      <w:r>
        <w:rPr>
          <w:b/>
        </w:rPr>
        <w:t xml:space="preserve">Tulos</w:t>
      </w:r>
    </w:p>
    <w:p>
      <w:r>
        <w:t xml:space="preserve">Hän esimerkiksi laulaa usein perinteisiä lauluja pianon säestyksellä.</w:t>
      </w:r>
    </w:p>
    <w:p>
      <w:r>
        <w:rPr>
          <w:b/>
        </w:rPr>
        <w:t xml:space="preserve">Tulos</w:t>
      </w:r>
    </w:p>
    <w:p>
      <w:r>
        <w:t xml:space="preserve">Hän laulaa yleensä perinteisiä lauluja pianon säestyksellä.</w:t>
      </w:r>
    </w:p>
    <w:p>
      <w:r>
        <w:rPr>
          <w:b/>
        </w:rPr>
        <w:t xml:space="preserve">Tulos</w:t>
      </w:r>
    </w:p>
    <w:p>
      <w:r>
        <w:t xml:space="preserve">Hän laulaa usein perinteisiä lauluja pianon äärellä.</w:t>
      </w:r>
    </w:p>
    <w:p>
      <w:r>
        <w:rPr>
          <w:b/>
        </w:rPr>
        <w:t xml:space="preserve">Tulos</w:t>
      </w:r>
    </w:p>
    <w:p>
      <w:r>
        <w:t xml:space="preserve">Hän laulaa yleensä perinteisiä lauluja pianon säestyksellä.</w:t>
      </w:r>
    </w:p>
    <w:p>
      <w:r>
        <w:rPr>
          <w:b/>
        </w:rPr>
        <w:t xml:space="preserve">Tulos</w:t>
      </w:r>
    </w:p>
    <w:p>
      <w:r>
        <w:t xml:space="preserve">Hän laulaa usein perinteisiä lauluja pianon tukemana.</w:t>
      </w:r>
    </w:p>
    <w:p>
      <w:r>
        <w:rPr>
          <w:b/>
        </w:rPr>
        <w:t xml:space="preserve">Tulos</w:t>
      </w:r>
    </w:p>
    <w:p>
      <w:r>
        <w:t xml:space="preserve">Hän laulaa usein perinteisiä lauluja pianomusiikin säestyksellä.</w:t>
      </w:r>
    </w:p>
    <w:p>
      <w:r>
        <w:rPr>
          <w:b/>
        </w:rPr>
        <w:t xml:space="preserve">Tulos</w:t>
      </w:r>
    </w:p>
    <w:p>
      <w:r>
        <w:t xml:space="preserve">Hän laulaa usein perinteisiä lauluja pianon tukemana.</w:t>
      </w:r>
    </w:p>
    <w:p>
      <w:r>
        <w:rPr>
          <w:b/>
        </w:rPr>
        <w:t xml:space="preserve">Tulos</w:t>
      </w:r>
    </w:p>
    <w:p>
      <w:r>
        <w:t xml:space="preserve">Hän laulaa usein perinteisiä lauluja pianon kanssa.</w:t>
      </w:r>
    </w:p>
    <w:p>
      <w:r>
        <w:rPr>
          <w:b/>
        </w:rPr>
        <w:t xml:space="preserve">Esimerkki 0.443</w:t>
      </w:r>
    </w:p>
    <w:p>
      <w:r>
        <w:t xml:space="preserve">Esimerkiksi 1,5 &amp; kertaa; 30 (joka on 45) antaa saman tuloksen kuin 1 500 000 &amp; kertaa; 0,03 (joka on 45 000).</w:t>
      </w:r>
    </w:p>
    <w:p>
      <w:r>
        <w:rPr>
          <w:b/>
        </w:rPr>
        <w:t xml:space="preserve">Tulos</w:t>
      </w:r>
    </w:p>
    <w:p>
      <w:r>
        <w:t xml:space="preserve">Esimerkiksi 1,5 kertaa 30 on sama tulos kuin 1 500 000 kertaa 0,03.</w:t>
      </w:r>
    </w:p>
    <w:p>
      <w:r>
        <w:rPr>
          <w:b/>
        </w:rPr>
        <w:t xml:space="preserve">Tulos</w:t>
      </w:r>
    </w:p>
    <w:p>
      <w:r>
        <w:t xml:space="preserve">Esimerkiksi 1,5 &amp; kertaa; 30 (joka on yhtä suuri kuin 45) antaa saman tuloksen kuin 1 500 000 &amp; kertaa; 0,03 (joka on yhtä suuri kuin 45 000).</w:t>
      </w:r>
    </w:p>
    <w:p>
      <w:r>
        <w:rPr>
          <w:b/>
        </w:rPr>
        <w:t xml:space="preserve">Tulos</w:t>
      </w:r>
    </w:p>
    <w:p>
      <w:r>
        <w:t xml:space="preserve">Yksi esimerkki on, että 1,5 kertaa 30 on sama tulos kuin 1 500 000 kertaa 0,03.</w:t>
      </w:r>
    </w:p>
    <w:p>
      <w:r>
        <w:rPr>
          <w:b/>
        </w:rPr>
        <w:t xml:space="preserve">Tulos</w:t>
      </w:r>
    </w:p>
    <w:p>
      <w:r>
        <w:t xml:space="preserve">1,5 kertaa 30 on 45 ja 1 500 000 kertaa 0,03 on 45 000.</w:t>
      </w:r>
    </w:p>
    <w:p>
      <w:r>
        <w:rPr>
          <w:b/>
        </w:rPr>
        <w:t xml:space="preserve">Tulos</w:t>
      </w:r>
    </w:p>
    <w:p>
      <w:r>
        <w:t xml:space="preserve">1,5 kertaa 30 on 45 ja antaa saman tuloksen kuin 1 500 000 kertaa 0,03 on 45 000.</w:t>
      </w:r>
    </w:p>
    <w:p>
      <w:r>
        <w:rPr>
          <w:b/>
        </w:rPr>
        <w:t xml:space="preserve">Esimerkki 0.444</w:t>
      </w:r>
    </w:p>
    <w:p>
      <w:r>
        <w:t xml:space="preserve">Esimerkiksi kauppa voisi antaa tavaravarastonsa pois myynninedistämistarkoituksessa, mutta näiden tavaroiden tuottaminen olisi silti vaatinut niukkojen resurssien käyttöä, joten kyseessä ei olisi ilmainen hyödyke taloudellisessa mielessä.</w:t>
      </w:r>
    </w:p>
    <w:p>
      <w:r>
        <w:rPr>
          <w:b/>
        </w:rPr>
        <w:t xml:space="preserve">Tulos</w:t>
      </w:r>
    </w:p>
    <w:p>
      <w:r>
        <w:t xml:space="preserve">Kauppa voi antaa tavaroita pois myynninedistämistarkoituksessa, mutta näiden tavaroiden tuottaminen vaatii resursseja. Niitä ei siis luokiteltaisi ilmaishyödykkeiksi.</w:t>
      </w:r>
    </w:p>
    <w:p>
      <w:r>
        <w:rPr>
          <w:b/>
        </w:rPr>
        <w:t xml:space="preserve">Tulos</w:t>
      </w:r>
    </w:p>
    <w:p>
      <w:r>
        <w:t xml:space="preserve">Esimerkiksi myymälä voi antaa varastonsa pois kampanjassaan. Näiden tavaroiden valmistamiseen käytettäisiin silti niukkoja resursseja, joten kyseessä ei olisi taloudellisesti ilmaishyödyke.</w:t>
      </w:r>
    </w:p>
    <w:p>
      <w:r>
        <w:rPr>
          <w:b/>
        </w:rPr>
        <w:t xml:space="preserve">Tulos</w:t>
      </w:r>
    </w:p>
    <w:p>
      <w:r>
        <w:t xml:space="preserve">Jos kauppa antaa tuotteitaan ilmaiseksi myynninedistämistarkoituksessa, niiden tuottaminen vaatii silti resursseja, joten se ei ole taloudellisesti ilmaista.</w:t>
      </w:r>
    </w:p>
    <w:p>
      <w:r>
        <w:rPr>
          <w:b/>
        </w:rPr>
        <w:t xml:space="preserve">Tulos</w:t>
      </w:r>
    </w:p>
    <w:p>
      <w:r>
        <w:t xml:space="preserve">Myymälä voi antaa myynninedistämistarkoituksessa varastoja pois, mutta näiden tavaroiden valmistaminen edellyttäisi silti rajallisten resurssien käyttöä, joten kyseessä ei olisi taloudellinen ilmaishyödyke.</w:t>
      </w:r>
    </w:p>
    <w:p>
      <w:r>
        <w:rPr>
          <w:b/>
        </w:rPr>
        <w:t xml:space="preserve">Tulos</w:t>
      </w:r>
    </w:p>
    <w:p>
      <w:r>
        <w:t xml:space="preserve">Esimerkiksi kauppa voi antaa tavaravarastonsa pois myynninedistämistarkoituksessa, mutta näiden tavaroiden tuottaminen edellyttää silti niukkojen resurssien käyttöä, joten kyseessä ei ole ilmainen hyödyke taloudellisessa mielessä.</w:t>
      </w:r>
    </w:p>
    <w:p>
      <w:r>
        <w:rPr>
          <w:b/>
        </w:rPr>
        <w:t xml:space="preserve">Tulos</w:t>
      </w:r>
    </w:p>
    <w:p>
      <w:r>
        <w:t xml:space="preserve">Jos kauppa antaa tavaroitaan pois mainosta vastaan, mutta niiden valmistamiseen käytetään harvinaisia resursseja, se ei olisi taloustieteen mukaan ilmainen hyödyke.</w:t>
      </w:r>
    </w:p>
    <w:p>
      <w:r>
        <w:rPr>
          <w:b/>
        </w:rPr>
        <w:t xml:space="preserve">Esimerkki 0.445</w:t>
      </w:r>
    </w:p>
    <w:p>
      <w:r>
        <w:t xml:space="preserve">Esimerkiksi monet germaaniset valtiot (samoin kuin Englannin uskonpuhdistus) kääntyivät protestantismiin yrittäessään päästä pois paavin otteesta.</w:t>
      </w:r>
    </w:p>
    <w:p>
      <w:r>
        <w:rPr>
          <w:b/>
        </w:rPr>
        <w:t xml:space="preserve">Tulos</w:t>
      </w:r>
    </w:p>
    <w:p>
      <w:r>
        <w:t xml:space="preserve">Monet Saksan valtiot kääntyivät protestantismin puoleen päästäkseen eroon paavin valvonnasta.</w:t>
      </w:r>
    </w:p>
    <w:p>
      <w:r>
        <w:rPr>
          <w:b/>
        </w:rPr>
        <w:t xml:space="preserve">Tulos</w:t>
      </w:r>
    </w:p>
    <w:p>
      <w:r>
        <w:t xml:space="preserve">Tässä tapauksessa monet germaaniset valtiot (samoin kuin Englannin uskonpuhdistus) siirtyivät protestantismiin yrittäessään päästä irti paavin otteesta.</w:t>
      </w:r>
    </w:p>
    <w:p>
      <w:r>
        <w:rPr>
          <w:b/>
        </w:rPr>
        <w:t xml:space="preserve">Tulos</w:t>
      </w:r>
    </w:p>
    <w:p>
      <w:r>
        <w:t xml:space="preserve">Monet germaaniset valtiot kääntyivät protestantismiin. Näin pyrittiin välttämään paavin vaikutusvalta.</w:t>
      </w:r>
    </w:p>
    <w:p>
      <w:r>
        <w:rPr>
          <w:b/>
        </w:rPr>
        <w:t xml:space="preserve">Tulos</w:t>
      </w:r>
    </w:p>
    <w:p>
      <w:r>
        <w:t xml:space="preserve">Esimerkiksi monet germaaniset valtiot (samoin kuin Englannin uskonpuhdistus) ryhtyivät protestanteiksi päästäkseen pois paavin otteesta.</w:t>
      </w:r>
    </w:p>
    <w:p>
      <w:r>
        <w:rPr>
          <w:b/>
        </w:rPr>
        <w:t xml:space="preserve">Tulos</w:t>
      </w:r>
    </w:p>
    <w:p>
      <w:r>
        <w:t xml:space="preserve">Monet germaaniset valtiot (samoin kuin Englannin uskonpuhdistus) kääntyivät protestantismiin. He yrittivät paeta paavin valvontaa.</w:t>
      </w:r>
    </w:p>
    <w:p>
      <w:r>
        <w:rPr>
          <w:b/>
        </w:rPr>
        <w:t xml:space="preserve">Tulos</w:t>
      </w:r>
    </w:p>
    <w:p>
      <w:r>
        <w:t xml:space="preserve">Monet germaaniset valtiot (samoin kuin Englannin uskonpuhdistus) kääntyivät protestantismiin. Näin yritettiin päästä pois paavin otteesta.</w:t>
      </w:r>
    </w:p>
    <w:p>
      <w:r>
        <w:rPr>
          <w:b/>
        </w:rPr>
        <w:t xml:space="preserve">Tulos</w:t>
      </w:r>
    </w:p>
    <w:p>
      <w:r>
        <w:t xml:space="preserve">Monet germaaniset valtiot kääntyivät protestantismiin päästäkseen eroon paavista.</w:t>
      </w:r>
    </w:p>
    <w:p>
      <w:r>
        <w:rPr>
          <w:b/>
        </w:rPr>
        <w:t xml:space="preserve">Esimerkki 0.446</w:t>
      </w:r>
    </w:p>
    <w:p>
      <w:r>
        <w:t xml:space="preserve">Viralliset ennusteet löytyvät NHC:n julkisesta neuvonta-arkistosta hurrikaani Karlista.</w:t>
      </w:r>
    </w:p>
    <w:p>
      <w:r>
        <w:rPr>
          <w:b/>
        </w:rPr>
        <w:t xml:space="preserve">Tulos</w:t>
      </w:r>
    </w:p>
    <w:p>
      <w:r>
        <w:t xml:space="preserve">Ennustajat näkevät NHC:n julkisen neuvonta-arkiston hurrikaani Karlista.</w:t>
      </w:r>
    </w:p>
    <w:p>
      <w:r>
        <w:rPr>
          <w:b/>
        </w:rPr>
        <w:t xml:space="preserve">Tulos</w:t>
      </w:r>
    </w:p>
    <w:p>
      <w:r>
        <w:t xml:space="preserve">NHC:n julkisessa neuvonta-arkistossa on ennusteita hirmumyrsky Karlista.</w:t>
      </w:r>
    </w:p>
    <w:p>
      <w:r>
        <w:rPr>
          <w:b/>
        </w:rPr>
        <w:t xml:space="preserve">Tulos</w:t>
      </w:r>
    </w:p>
    <w:p>
      <w:r>
        <w:t xml:space="preserve">Viralliset ennusteet löytyvät NHC:n julkisesta neuvonta-arkistosta hurrikaani Karlista.</w:t>
      </w:r>
    </w:p>
    <w:p>
      <w:r>
        <w:rPr>
          <w:b/>
        </w:rPr>
        <w:t xml:space="preserve">Tulos</w:t>
      </w:r>
    </w:p>
    <w:p>
      <w:r>
        <w:t xml:space="preserve">NHC:n julkisessa neuvonta-arkistossa on tietoa hirmumyrsky Karlista.</w:t>
      </w:r>
    </w:p>
    <w:p>
      <w:r>
        <w:rPr>
          <w:b/>
        </w:rPr>
        <w:t xml:space="preserve">Tulos</w:t>
      </w:r>
    </w:p>
    <w:p>
      <w:r>
        <w:t xml:space="preserve">Ennusteet hirmumyrsky Karlista löytyvät NHC:n julkisista neuvontatiedoista.</w:t>
      </w:r>
    </w:p>
    <w:p>
      <w:r>
        <w:rPr>
          <w:b/>
        </w:rPr>
        <w:t xml:space="preserve">Tulos</w:t>
      </w:r>
    </w:p>
    <w:p>
      <w:r>
        <w:t xml:space="preserve">Viralliset ennusteet löytyvät NHC:n ohjeesta hurrikaani Karlista.</w:t>
      </w:r>
    </w:p>
    <w:p>
      <w:r>
        <w:rPr>
          <w:b/>
        </w:rPr>
        <w:t xml:space="preserve">Esimerkki 0.447</w:t>
      </w:r>
    </w:p>
    <w:p>
      <w:r>
        <w:t xml:space="preserve">Digitaalista signaalinkäsittelyä käyttävissä järjestelmissä kehittäjät voivat käyttää matematiikan simulointiin matemaattista työpöytää, kuten Scilabia / Scicosia, MATLABia / Simulinkia, EICASLABia, MathCadia tai Mathematicaa.</w:t>
      </w:r>
    </w:p>
    <w:p>
      <w:r>
        <w:rPr>
          <w:b/>
        </w:rPr>
        <w:t xml:space="preserve">Tulos</w:t>
      </w:r>
    </w:p>
    <w:p>
      <w:r>
        <w:t xml:space="preserve">Kehittäjät käyttävät matemaattisia ohjelmistoja, kuten Scilab / Scicos, MATLAB / Simulink, EICASLAB, MathCad tai Mathematica, simuloidakseen digitaalista signaalinkäsittelyä käyttävien järjestelmien matematiikkaa.</w:t>
      </w:r>
    </w:p>
    <w:p>
      <w:r>
        <w:rPr>
          <w:b/>
        </w:rPr>
        <w:t xml:space="preserve">Tulos</w:t>
      </w:r>
    </w:p>
    <w:p>
      <w:r>
        <w:t xml:space="preserve">Kehittäjät voivat käyttää matemaattista työpöytää digitaalista signaalinkäsittelyä käyttävien järjestelmien simulointiin,</w:t>
      </w:r>
    </w:p>
    <w:p>
      <w:r>
        <w:rPr>
          <w:b/>
        </w:rPr>
        <w:t xml:space="preserve">Tulos</w:t>
      </w:r>
    </w:p>
    <w:p>
      <w:r>
        <w:t xml:space="preserve">Digitaalista signaalinkäsittelyä käyttävissä järjestelmissä kehittäjät voivat käyttää matemaattista työpöytää matematiikan simulointiin. Tällaisia ovat esimerkiksi Scilab / Scicos, MATLAB / Simulink, EICASLAB, MathCad tai Mathematica.</w:t>
      </w:r>
    </w:p>
    <w:p>
      <w:r>
        <w:rPr>
          <w:b/>
        </w:rPr>
        <w:t xml:space="preserve">Esimerkki 0.448</w:t>
      </w:r>
    </w:p>
    <w:p>
      <w:r>
        <w:t xml:space="preserve">Kyseisenä vuonna festivaali siirrettiin muihin paikallisiin tiloihin, mutta seuraavana vuonna sali oli rakennettu uudelleen, ja kuningatar avasi sen jälleen kerran, tällä kertaa vuoden 1970 festivaalin alussa.</w:t>
      </w:r>
    </w:p>
    <w:p>
      <w:r>
        <w:rPr>
          <w:b/>
        </w:rPr>
        <w:t xml:space="preserve">Tulos</w:t>
      </w:r>
    </w:p>
    <w:p>
      <w:r>
        <w:t xml:space="preserve">Kyseisenä vuonna festivaali siirrettiin muihin paikallisiin tapahtumapaikkoihin.  Seuraavana vuonna sali oli rakennettu uudelleen, ja kuningatar avasi sen vuoden 1970 festivaalin alussa.</w:t>
      </w:r>
    </w:p>
    <w:p>
      <w:r>
        <w:rPr>
          <w:b/>
        </w:rPr>
        <w:t xml:space="preserve">Tulos</w:t>
      </w:r>
    </w:p>
    <w:p>
      <w:r>
        <w:t xml:space="preserve">Festivaali siirrettiin sinä vuonna. Tapahtumapaikka oli valmistunut seuraavana vuonna. Kuningatar aloitti vuoden 1970 juhlat.</w:t>
      </w:r>
    </w:p>
    <w:p>
      <w:r>
        <w:rPr>
          <w:b/>
        </w:rPr>
        <w:t xml:space="preserve">Tulos</w:t>
      </w:r>
    </w:p>
    <w:p>
      <w:r>
        <w:t xml:space="preserve">Festivaali siirrettiin samana vuonna muihin tiloihin, mutta seuraavana vuonna sali oli rakennettu uudelleen. Kuningatar avasi sen jälleen, tällä kertaa vuoden 1970 festivaalin alussa.</w:t>
      </w:r>
    </w:p>
    <w:p>
      <w:r>
        <w:rPr>
          <w:b/>
        </w:rPr>
        <w:t xml:space="preserve">Tulos</w:t>
      </w:r>
    </w:p>
    <w:p>
      <w:r>
        <w:t xml:space="preserve">Tuona vuonna festivaali järjestettiin paikallisissa tiloissa, mutta se rakennettiin uudelleen, ja kuningatar avasi sen jälleen vuoden 1970 festivaalin alussa.</w:t>
      </w:r>
    </w:p>
    <w:p>
      <w:r>
        <w:rPr>
          <w:b/>
        </w:rPr>
        <w:t xml:space="preserve">Tulos</w:t>
      </w:r>
    </w:p>
    <w:p>
      <w:r>
        <w:t xml:space="preserve">Festivaali siirrettiin samana vuonna muihin paikallisiin tapahtumapaikkoihin. Seuraavana vuonna sali rakennettiin uudelleen, ja kuningatar avasi sen jälleen vuoden 1970 festivaalin alussa.</w:t>
      </w:r>
    </w:p>
    <w:p>
      <w:r>
        <w:rPr>
          <w:b/>
        </w:rPr>
        <w:t xml:space="preserve">Tulos</w:t>
      </w:r>
    </w:p>
    <w:p>
      <w:r>
        <w:t xml:space="preserve">Kyseisenä vuonna festivaali siirrettiin muihin paikallisiin tapahtumapaikkoihin. Seuraavana vuonna sali oli rakennettu uudelleen, ja kuningatar avasi sen vuoden 1970 festivaalin alussa.</w:t>
      </w:r>
    </w:p>
    <w:p>
      <w:r>
        <w:rPr>
          <w:b/>
        </w:rPr>
        <w:t xml:space="preserve">Tulos</w:t>
      </w:r>
    </w:p>
    <w:p>
      <w:r>
        <w:t xml:space="preserve">Kyseisenä vuonna festivaali siirrettiin muihin paikallisiin tapahtumapaikkoihin. Seuraavana vuonna sali oli rakennettu uudelleen. Kuningatar avasi sen jälleen kerran, tällä kertaa vuoden 1970 festivaalin alussa.</w:t>
      </w:r>
    </w:p>
    <w:p>
      <w:r>
        <w:rPr>
          <w:b/>
        </w:rPr>
        <w:t xml:space="preserve">Esimerkki 0.449</w:t>
      </w:r>
    </w:p>
    <w:p>
      <w:r>
        <w:t xml:space="preserve">Kaudella 2008-09 Tranmere Rovers pelaa League One -liigassa, joka on Englannin jalkapallon kolmas sarjataso.</w:t>
      </w:r>
    </w:p>
    <w:p>
      <w:r>
        <w:rPr>
          <w:b/>
        </w:rPr>
        <w:t xml:space="preserve">Tulos</w:t>
      </w:r>
    </w:p>
    <w:p>
      <w:r>
        <w:t xml:space="preserve">Tranmere Rovers pelaa League Onessa kaudella 2008 ja 2009. League One on englantilaisen jalkapallon kolmas sarjataso.</w:t>
      </w:r>
    </w:p>
    <w:p>
      <w:r>
        <w:rPr>
          <w:b/>
        </w:rPr>
        <w:t xml:space="preserve">Tulos</w:t>
      </w:r>
    </w:p>
    <w:p>
      <w:r>
        <w:t xml:space="preserve">Tranmere Rovers oli League One, Englannin jalkapallon kolmannella sarjatasolla vuosina 2008 - 09.</w:t>
      </w:r>
    </w:p>
    <w:p>
      <w:r>
        <w:rPr>
          <w:b/>
        </w:rPr>
        <w:t xml:space="preserve">Tulos</w:t>
      </w:r>
    </w:p>
    <w:p>
      <w:r>
        <w:t xml:space="preserve">Tranmere Rovers pelaa kaudella 2008-09 League One -liigassa, joka on englantilaisen jalkapallon kolmas taso.</w:t>
      </w:r>
    </w:p>
    <w:p>
      <w:r>
        <w:rPr>
          <w:b/>
        </w:rPr>
        <w:t xml:space="preserve">Tulos</w:t>
      </w:r>
    </w:p>
    <w:p>
      <w:r>
        <w:t xml:space="preserve">Kaudella 2008-09 Tranmere Rovers pelaa League One -liigassa. Se on englantilaisen jalkapallon kolmas sarjataso.</w:t>
      </w:r>
    </w:p>
    <w:p>
      <w:r>
        <w:rPr>
          <w:b/>
        </w:rPr>
        <w:t xml:space="preserve">Tulos</w:t>
      </w:r>
    </w:p>
    <w:p>
      <w:r>
        <w:t xml:space="preserve">Tranmere Rovers pelaa kaudella 2008-09 englantilaisen jalkapallon kolmannella sarjatasolla, League Onessa.</w:t>
      </w:r>
    </w:p>
    <w:p>
      <w:r>
        <w:rPr>
          <w:b/>
        </w:rPr>
        <w:t xml:space="preserve">Tulos</w:t>
      </w:r>
    </w:p>
    <w:p>
      <w:r>
        <w:t xml:space="preserve">Kaudella 2008-09 Tranmere Rovers pelaa League One -liigassa. Se on englantilaisen jalkapallon kolmas sarjataso.</w:t>
      </w:r>
    </w:p>
    <w:p>
      <w:r>
        <w:rPr>
          <w:b/>
        </w:rPr>
        <w:t xml:space="preserve">Tulos</w:t>
      </w:r>
    </w:p>
    <w:p>
      <w:r>
        <w:t xml:space="preserve">Tranmere Rovers oli League One -liigassa. Tämä on englantilaisen jalkapallon kolmas taso. Se oli kausi 2008-09.</w:t>
      </w:r>
    </w:p>
    <w:p>
      <w:r>
        <w:rPr>
          <w:b/>
        </w:rPr>
        <w:t xml:space="preserve">Esimerkki 0.450</w:t>
      </w:r>
    </w:p>
    <w:p>
      <w:r>
        <w:t xml:space="preserve">Fossiilit Canowindra on yksi maailman suurimmista fossiililöydöistä.</w:t>
      </w:r>
    </w:p>
    <w:p>
      <w:r>
        <w:rPr>
          <w:b/>
        </w:rPr>
        <w:t xml:space="preserve">Tulos</w:t>
      </w:r>
    </w:p>
    <w:p>
      <w:r>
        <w:t xml:space="preserve">Suuri fossiililöytö oli Fossils Canowindrassa.</w:t>
      </w:r>
    </w:p>
    <w:p>
      <w:r>
        <w:rPr>
          <w:b/>
        </w:rPr>
        <w:t xml:space="preserve">Tulos</w:t>
      </w:r>
    </w:p>
    <w:p>
      <w:r>
        <w:t xml:space="preserve">Yksi maailman suurimmista fossiililöydöistä tehtiin Canowindrassa.</w:t>
      </w:r>
    </w:p>
    <w:p>
      <w:r>
        <w:rPr>
          <w:b/>
        </w:rPr>
        <w:t xml:space="preserve">Tulos</w:t>
      </w:r>
    </w:p>
    <w:p>
      <w:r>
        <w:t xml:space="preserve">Fossiilit Canowindra on yksi maailman suurimmista fossiililöydöistä.</w:t>
      </w:r>
    </w:p>
    <w:p>
      <w:r>
        <w:rPr>
          <w:b/>
        </w:rPr>
        <w:t xml:space="preserve">Tulos</w:t>
      </w:r>
    </w:p>
    <w:p>
      <w:r>
        <w:t xml:space="preserve">Canowindra on yksi maailman suurimmista fossiililöydöistä.</w:t>
      </w:r>
    </w:p>
    <w:p>
      <w:r>
        <w:rPr>
          <w:b/>
        </w:rPr>
        <w:t xml:space="preserve">Tulos</w:t>
      </w:r>
    </w:p>
    <w:p>
      <w:r>
        <w:t xml:space="preserve">Fossiilit Canowindra on merkittävän fossiililöydön löytöpaikka.</w:t>
      </w:r>
    </w:p>
    <w:p>
      <w:r>
        <w:rPr>
          <w:b/>
        </w:rPr>
        <w:t xml:space="preserve">Tulos</w:t>
      </w:r>
    </w:p>
    <w:p>
      <w:r>
        <w:t xml:space="preserve">Fossiilit Canowindra on maailman suurimpien fossiililöytöjen löytöpaikka.</w:t>
      </w:r>
    </w:p>
    <w:p>
      <w:r>
        <w:rPr>
          <w:b/>
        </w:rPr>
        <w:t xml:space="preserve">Tulos</w:t>
      </w:r>
    </w:p>
    <w:p>
      <w:r>
        <w:t xml:space="preserve">Fossiilit Canowindra on yksi maailman suurimmista fossiililöydöistä.</w:t>
      </w:r>
    </w:p>
    <w:p>
      <w:r>
        <w:rPr>
          <w:b/>
        </w:rPr>
        <w:t xml:space="preserve">Esimerkki 0.451</w:t>
      </w:r>
    </w:p>
    <w:p>
      <w:r>
        <w:t xml:space="preserve">Myöhemmin 21. marraskuuta Frances muuttui ekstra-trooppiseksi sykloniksi.</w:t>
      </w:r>
    </w:p>
    <w:p>
      <w:r>
        <w:rPr>
          <w:b/>
        </w:rPr>
        <w:t xml:space="preserve">Tulos</w:t>
      </w:r>
    </w:p>
    <w:p>
      <w:r>
        <w:t xml:space="preserve">Toinen sykloni imi Francesin 21. marraskuuta.</w:t>
      </w:r>
    </w:p>
    <w:p>
      <w:r>
        <w:rPr>
          <w:b/>
        </w:rPr>
        <w:t xml:space="preserve">Tulos</w:t>
      </w:r>
    </w:p>
    <w:p>
      <w:r>
        <w:t xml:space="preserve">Marraskuun 21. päivänä sykloni imi Francesin.</w:t>
      </w:r>
    </w:p>
    <w:p>
      <w:r>
        <w:rPr>
          <w:b/>
        </w:rPr>
        <w:t xml:space="preserve">Tulos</w:t>
      </w:r>
    </w:p>
    <w:p>
      <w:r>
        <w:t xml:space="preserve">Myöhemmin sykloni valtasi Francesin 21. marraskuuta.</w:t>
      </w:r>
    </w:p>
    <w:p>
      <w:r>
        <w:rPr>
          <w:b/>
        </w:rPr>
        <w:t xml:space="preserve">Tulos</w:t>
      </w:r>
    </w:p>
    <w:p>
      <w:r>
        <w:t xml:space="preserve">Myöhemmin, 21. marraskuuta, Francesin vetäytyi ekstra-trooppisen syklonin piiriin.</w:t>
      </w:r>
    </w:p>
    <w:p>
      <w:r>
        <w:rPr>
          <w:b/>
        </w:rPr>
        <w:t xml:space="preserve">Esimerkki 0.452</w:t>
      </w:r>
    </w:p>
    <w:p>
      <w:r>
        <w:t xml:space="preserve">Franklin Delano Roosevelt (30. tammikuuta 1882 - 12. huhtikuuta 1945), josta käytetään usein nimikirjaimia FDR, oli Yhdysvaltain 32. presidentti.</w:t>
      </w:r>
    </w:p>
    <w:p>
      <w:r>
        <w:rPr>
          <w:b/>
        </w:rPr>
        <w:t xml:space="preserve">Tulos</w:t>
      </w:r>
    </w:p>
    <w:p>
      <w:r>
        <w:t xml:space="preserve">Franklin Delano Roosevelt, jota usein kutsutaan nimellä FDR, oli Yhdysvaltain 32. presidentti. Hän syntyi 30. tammikuuta 1882 ja kuoli 12. huhtikuuta 1945.</w:t>
      </w:r>
    </w:p>
    <w:p>
      <w:r>
        <w:rPr>
          <w:b/>
        </w:rPr>
        <w:t xml:space="preserve">Tulos</w:t>
      </w:r>
    </w:p>
    <w:p>
      <w:r>
        <w:t xml:space="preserve">Franklin Delano Roosevelt eli FDR oli Yhdysvaltojen 32. presidentti.</w:t>
      </w:r>
    </w:p>
    <w:p>
      <w:r>
        <w:rPr>
          <w:b/>
        </w:rPr>
        <w:t xml:space="preserve">Tulos</w:t>
      </w:r>
    </w:p>
    <w:p>
      <w:r>
        <w:t xml:space="preserve">Franklin Delano Roosevelt oli Yhdysvaltojen 32. presidentti.  Hän eli 30. tammikuuta 1882 - 12. huhtikuuta 1945, ja häntä kutsuttiin usein nimikirjaimilla FDR.</w:t>
      </w:r>
    </w:p>
    <w:p>
      <w:r>
        <w:rPr>
          <w:b/>
        </w:rPr>
        <w:t xml:space="preserve">Tulos</w:t>
      </w:r>
    </w:p>
    <w:p>
      <w:r>
        <w:t xml:space="preserve">Franklin Deleno Roozevelt "FDR" oli Yhdysvaltojen 32. presidentti. Hän syntyi 30. tammikuuta 1882 ja kuoli 12. huhtikuuta 1945.</w:t>
      </w:r>
    </w:p>
    <w:p>
      <w:r>
        <w:rPr>
          <w:b/>
        </w:rPr>
        <w:t xml:space="preserve">Tulos</w:t>
      </w:r>
    </w:p>
    <w:p>
      <w:r>
        <w:t xml:space="preserve">Franklin Delano Roosevelt tunnetaan myös nimellä FDR. Hän oli Yhdysvaltojen 32. presidentti.</w:t>
      </w:r>
    </w:p>
    <w:p>
      <w:r>
        <w:rPr>
          <w:b/>
        </w:rPr>
        <w:t xml:space="preserve">Tulos</w:t>
      </w:r>
    </w:p>
    <w:p>
      <w:r>
        <w:t xml:space="preserve">Yhdysvaltain 32. presidentti on Franklin Delano Roosevelt (FDR).  Hän eli 30. tammikuuta 1882 - 12. huhtikuuta 1945.</w:t>
      </w:r>
    </w:p>
    <w:p>
      <w:r>
        <w:rPr>
          <w:b/>
        </w:rPr>
        <w:t xml:space="preserve">Tulos</w:t>
      </w:r>
    </w:p>
    <w:p>
      <w:r>
        <w:t xml:space="preserve">Franklin Delano Roosevelt eli 30. tammikuuta 1882 - 12. huhtikuuta 1945. Häneen viitataan usein nimikirjaimilla FDR. Hän oli Yhdysvaltain 32. presidentti.</w:t>
      </w:r>
    </w:p>
    <w:p>
      <w:r>
        <w:rPr>
          <w:b/>
        </w:rPr>
        <w:t xml:space="preserve">Tulos</w:t>
      </w:r>
    </w:p>
    <w:p>
      <w:r>
        <w:t xml:space="preserve">Yhdysvaltain 32. presidenttiä Franklin Delano Rooseveltia kutsuttiin usein nimikirjaimilla FDR.</w:t>
      </w:r>
    </w:p>
    <w:p>
      <w:r>
        <w:rPr>
          <w:b/>
        </w:rPr>
        <w:t xml:space="preserve">Esimerkki 0,453</w:t>
      </w:r>
    </w:p>
    <w:p>
      <w:r>
        <w:t xml:space="preserve">Frederick Hubbard "Fred" Gwynne (10. heinäkuuta 1926 2. heinäkuuta 1993) oli yhdysvaltalainen näyttelijä.</w:t>
      </w:r>
    </w:p>
    <w:p>
      <w:r>
        <w:rPr>
          <w:b/>
        </w:rPr>
        <w:t xml:space="preserve">Tulos</w:t>
      </w:r>
    </w:p>
    <w:p>
      <w:r>
        <w:t xml:space="preserve">Frederick Hubbard "Fred" Gwynne, yhdysvaltalainen näyttelijä syntyi 10. heinäkuuta 1926 2. heinäkuuta 1993.</w:t>
      </w:r>
    </w:p>
    <w:p>
      <w:r>
        <w:rPr>
          <w:b/>
        </w:rPr>
        <w:t xml:space="preserve">Tulos</w:t>
      </w:r>
    </w:p>
    <w:p>
      <w:r>
        <w:t xml:space="preserve">Frederick Hubbard "Fred" Gwynne oli yhdysvaltalainen näyttelijä. Hän syntyi 10. heinäkuuta 1926 ja kuoli 2. heinäkuuta 1993.</w:t>
      </w:r>
    </w:p>
    <w:p>
      <w:r>
        <w:rPr>
          <w:b/>
        </w:rPr>
        <w:t xml:space="preserve">Tulos</w:t>
      </w:r>
    </w:p>
    <w:p>
      <w:r>
        <w:t xml:space="preserve">Frederick Hubbard Gwynne oli yhdysvaltalainen näyttelijä.</w:t>
      </w:r>
    </w:p>
    <w:p>
      <w:r>
        <w:rPr>
          <w:b/>
        </w:rPr>
        <w:t xml:space="preserve">Tulos</w:t>
      </w:r>
    </w:p>
    <w:p>
      <w:r>
        <w:t xml:space="preserve">Frederick Hubbard "Fred" Gwynne oli yhdysvaltalainen näyttelijä. Hän eli 10. heinäkuuta 1926-2. heinäkuuta 1993.</w:t>
      </w:r>
    </w:p>
    <w:p>
      <w:r>
        <w:rPr>
          <w:b/>
        </w:rPr>
        <w:t xml:space="preserve">Tulos</w:t>
      </w:r>
    </w:p>
    <w:p>
      <w:r>
        <w:t xml:space="preserve">Frederick Hubbard "Fred" Gwynne (10. heinäkuuta 1926 - 2. heinäkuuta 1993) oli yhdysvaltalainen näyttelijä.</w:t>
      </w:r>
    </w:p>
    <w:p>
      <w:r>
        <w:rPr>
          <w:b/>
        </w:rPr>
        <w:t xml:space="preserve">Tulos</w:t>
      </w:r>
    </w:p>
    <w:p>
      <w:r>
        <w:t xml:space="preserve">Frederick Hubbard "Fred" Gwynne syntyi 10. heinäkuuta 1926 ja kuoli 2. heinäkuuta 1993. Hän oli yhdysvaltalainen näyttelijä.</w:t>
      </w:r>
    </w:p>
    <w:p>
      <w:r>
        <w:rPr>
          <w:b/>
        </w:rPr>
        <w:t xml:space="preserve">Tulos</w:t>
      </w:r>
    </w:p>
    <w:p>
      <w:r>
        <w:t xml:space="preserve">Frederick Hubbard "Fred" Gwynne eli 10. heinäkuuta 1926-2. heinäkuuta 1993. Hän oli yhdysvaltalainen näyttelijä.</w:t>
      </w:r>
    </w:p>
    <w:p>
      <w:r>
        <w:rPr>
          <w:b/>
        </w:rPr>
        <w:t xml:space="preserve">Esimerkki 0,454</w:t>
      </w:r>
    </w:p>
    <w:p>
      <w:r>
        <w:t xml:space="preserve">Friedrich rakennutti sinne Sophie Charlottelle kesäasunnon, jonka arkkitehti Johann Arnold Nering rakennutti vuosina 1695-1699.</w:t>
      </w:r>
    </w:p>
    <w:p>
      <w:r>
        <w:rPr>
          <w:b/>
        </w:rPr>
        <w:t xml:space="preserve">Tulos</w:t>
      </w:r>
    </w:p>
    <w:p>
      <w:r>
        <w:t xml:space="preserve">Friedrich rakennutti sinne Sophie Charlottelle kesäasunnon, jonka arkkitehti Johann Arnold Nering rakennutti vuosina 1695-1699.</w:t>
      </w:r>
    </w:p>
    <w:p>
      <w:r>
        <w:rPr>
          <w:b/>
        </w:rPr>
        <w:t xml:space="preserve">Tulos</w:t>
      </w:r>
    </w:p>
    <w:p>
      <w:r>
        <w:t xml:space="preserve">Frederick rakennutti sinne kesäkodin Sophie Charlottelle. Sen rakennutti Johann Arnold Nering vuosina 1695-1699.</w:t>
      </w:r>
    </w:p>
    <w:p>
      <w:r>
        <w:rPr>
          <w:b/>
        </w:rPr>
        <w:t xml:space="preserve">Tulos</w:t>
      </w:r>
    </w:p>
    <w:p>
      <w:r>
        <w:t xml:space="preserve">Friedrich rakennutti vuosina 1695-1699 Sophie Charlottelle kesäasunnon, jonka arkkitehti Johann Arnold Nering rakennutti.</w:t>
      </w:r>
    </w:p>
    <w:p>
      <w:r>
        <w:rPr>
          <w:b/>
        </w:rPr>
        <w:t xml:space="preserve">Tulos</w:t>
      </w:r>
    </w:p>
    <w:p>
      <w:r>
        <w:t xml:space="preserve">Frederick rakennutti sinne kesäasunnon Sophie Charlottelle Johann Arnold Neringin toimesta.</w:t>
      </w:r>
    </w:p>
    <w:p>
      <w:r>
        <w:rPr>
          <w:b/>
        </w:rPr>
        <w:t xml:space="preserve">Tulos</w:t>
      </w:r>
    </w:p>
    <w:p>
      <w:r>
        <w:t xml:space="preserve">Friedrich rakennutti Sophie Charlottelle kesäasunnon, jonka arkkitehti Johann Arnold Nering rakennutti vuosina 1695-1699.</w:t>
      </w:r>
    </w:p>
    <w:p>
      <w:r>
        <w:rPr>
          <w:b/>
        </w:rPr>
        <w:t xml:space="preserve">Tulos</w:t>
      </w:r>
    </w:p>
    <w:p>
      <w:r>
        <w:t xml:space="preserve">Frederick tilasi arkkitehti Johann Arnold Neringiltä Sophie Charlottelle kesäasunnon. Se rakennettiin vuosina 1695-1699.</w:t>
      </w:r>
    </w:p>
    <w:p>
      <w:r>
        <w:rPr>
          <w:b/>
        </w:rPr>
        <w:t xml:space="preserve">Esimerkki 0,455</w:t>
      </w:r>
    </w:p>
    <w:p>
      <w:r>
        <w:t xml:space="preserve">Free Lossless Audio Codec (FLAC) on häviöttömän äänitiedon pakkauksen tiedostomuoto.</w:t>
      </w:r>
    </w:p>
    <w:p>
      <w:r>
        <w:rPr>
          <w:b/>
        </w:rPr>
        <w:t xml:space="preserve">Tulos</w:t>
      </w:r>
    </w:p>
    <w:p>
      <w:r>
        <w:t xml:space="preserve">Free Lossless Audio Codec (FLAC) on häviöttömän äänitiedon pakkauksen tiedostomuoto.</w:t>
      </w:r>
    </w:p>
    <w:p>
      <w:r>
        <w:rPr>
          <w:b/>
        </w:rPr>
        <w:t xml:space="preserve">Tulos</w:t>
      </w:r>
    </w:p>
    <w:p>
      <w:r>
        <w:t xml:space="preserve">Free Lossless Audio Codec on formaatti, jota käytetään häviöttömän äänitiedon pakkaamiseen.</w:t>
      </w:r>
    </w:p>
    <w:p>
      <w:r>
        <w:rPr>
          <w:b/>
        </w:rPr>
        <w:t xml:space="preserve">Tulos</w:t>
      </w:r>
    </w:p>
    <w:p>
      <w:r>
        <w:t xml:space="preserve">Free Lossless Audio Codec on tiedostomuoto äänitiedon pakkaamiseen, joka ei menetä laatua.</w:t>
      </w:r>
    </w:p>
    <w:p>
      <w:r>
        <w:rPr>
          <w:b/>
        </w:rPr>
        <w:t xml:space="preserve">Tulos</w:t>
      </w:r>
    </w:p>
    <w:p>
      <w:r>
        <w:t xml:space="preserve">Free Lossless Audio Codec on tiedostomuoto häviöttömän äänitiedon pakkaamiseen.</w:t>
      </w:r>
    </w:p>
    <w:p>
      <w:r>
        <w:rPr>
          <w:b/>
        </w:rPr>
        <w:t xml:space="preserve">Tulos</w:t>
      </w:r>
    </w:p>
    <w:p>
      <w:r>
        <w:t xml:space="preserve">Free Lossless Audio Codec (FLAC), on asetus ääni ilman laadun heikkenemistä.</w:t>
      </w:r>
    </w:p>
    <w:p>
      <w:r>
        <w:rPr>
          <w:b/>
        </w:rPr>
        <w:t xml:space="preserve">Esimerkki 0,456</w:t>
      </w:r>
    </w:p>
    <w:p>
      <w:r>
        <w:t xml:space="preserve">Freetownissa sijaitsee Fourah Bay College, joka on Länsi-Afrikan vanhin yliopisto, joka perustettiin vuonna 1827.</w:t>
      </w:r>
    </w:p>
    <w:p>
      <w:r>
        <w:rPr>
          <w:b/>
        </w:rPr>
        <w:t xml:space="preserve">Tulos</w:t>
      </w:r>
    </w:p>
    <w:p>
      <w:r>
        <w:t xml:space="preserve">Freetownissa sijaitsee Fourah Bay College. Vuonna 1827 perustettu yliopisto on Länsi-Afrikan vanhin.</w:t>
      </w:r>
    </w:p>
    <w:p>
      <w:r>
        <w:rPr>
          <w:b/>
        </w:rPr>
        <w:t xml:space="preserve">Tulos</w:t>
      </w:r>
    </w:p>
    <w:p>
      <w:r>
        <w:t xml:space="preserve">Fourah Bay College on Länsi-Afrikan vanhin yliopisto. Se perustettiin Freetowniin vuonna 1827.</w:t>
      </w:r>
    </w:p>
    <w:p>
      <w:r>
        <w:rPr>
          <w:b/>
        </w:rPr>
        <w:t xml:space="preserve">Tulos</w:t>
      </w:r>
    </w:p>
    <w:p>
      <w:r>
        <w:t xml:space="preserve">Freetownissa sijaitsee Fourah Bay College. Se on Länsi-Afrikan vanhin yliopisto. Se perustettiin vuonna 1827.</w:t>
      </w:r>
    </w:p>
    <w:p>
      <w:r>
        <w:rPr>
          <w:b/>
        </w:rPr>
        <w:t xml:space="preserve">Tulos</w:t>
      </w:r>
    </w:p>
    <w:p>
      <w:r>
        <w:t xml:space="preserve">Fourah Bay College on Länsi-Afrikan vanhin yliopisto. Se sijaitsee Freetownissa.</w:t>
      </w:r>
    </w:p>
    <w:p>
      <w:r>
        <w:rPr>
          <w:b/>
        </w:rPr>
        <w:t xml:space="preserve">Tulos</w:t>
      </w:r>
    </w:p>
    <w:p>
      <w:r>
        <w:t xml:space="preserve">Freetownissa sijaitsee Fourah Bay College, joka on Länsi-Afrikan vanhin yliopisto.  Se perustettiin vuonna 1827.</w:t>
      </w:r>
    </w:p>
    <w:p>
      <w:r>
        <w:rPr>
          <w:b/>
        </w:rPr>
        <w:t xml:space="preserve">Tulos</w:t>
      </w:r>
    </w:p>
    <w:p>
      <w:r>
        <w:t xml:space="preserve">Fourah Bay College on Länsi-Afrikan vanhin yliopisto. Se perustettiin vuonna 1827, ja se sijaitsee Freetownissa.</w:t>
      </w:r>
    </w:p>
    <w:p>
      <w:r>
        <w:rPr>
          <w:b/>
        </w:rPr>
        <w:t xml:space="preserve">Tulos</w:t>
      </w:r>
    </w:p>
    <w:p>
      <w:r>
        <w:t xml:space="preserve">Freetownissa sijaitsee Fourah Bay College. Fourah Bay College on Länsi-Afrikan vanhin yliopisto. Se perustettiin vuonna 1827.</w:t>
      </w:r>
    </w:p>
    <w:p>
      <w:r>
        <w:rPr>
          <w:b/>
        </w:rPr>
        <w:t xml:space="preserve">Tulos</w:t>
      </w:r>
    </w:p>
    <w:p>
      <w:r>
        <w:t xml:space="preserve">Fourah Bay College sijaitsee Freetownissa. Se on perustettu vuonna 1827, joten se on Länsi-Afrikan vanhin yliopisto.</w:t>
      </w:r>
    </w:p>
    <w:p>
      <w:r>
        <w:rPr>
          <w:b/>
        </w:rPr>
        <w:t xml:space="preserve">Esimerkki 0,457</w:t>
      </w:r>
    </w:p>
    <w:p>
      <w:r>
        <w:t xml:space="preserve">Ranskalaiset joukot laskeutuvat Kilcumminiin Mayon kreivikunnassa auttaakseen Irlannin kapinaa.</w:t>
      </w:r>
    </w:p>
    <w:p>
      <w:r>
        <w:rPr>
          <w:b/>
        </w:rPr>
        <w:t xml:space="preserve">Tulos</w:t>
      </w:r>
    </w:p>
    <w:p>
      <w:r>
        <w:t xml:space="preserve">Ranskalaiset joukot tukivat Irlannin kapinaa Kilcumminissa.</w:t>
      </w:r>
    </w:p>
    <w:p>
      <w:r>
        <w:rPr>
          <w:b/>
        </w:rPr>
        <w:t xml:space="preserve">Tulos</w:t>
      </w:r>
    </w:p>
    <w:p>
      <w:r>
        <w:t xml:space="preserve">Ranskalaiset joukot laskeutuvat Kilcumminiin auttaakseen Irlannin kapinaa.</w:t>
      </w:r>
    </w:p>
    <w:p>
      <w:r>
        <w:rPr>
          <w:b/>
        </w:rPr>
        <w:t xml:space="preserve">Tulos</w:t>
      </w:r>
    </w:p>
    <w:p>
      <w:r>
        <w:t xml:space="preserve">Ranskalaiset joukot saapuvat Kilcumminiin auttamaan Irlannin kapinaa.</w:t>
      </w:r>
    </w:p>
    <w:p>
      <w:r>
        <w:rPr>
          <w:b/>
        </w:rPr>
        <w:t xml:space="preserve">Tulos</w:t>
      </w:r>
    </w:p>
    <w:p>
      <w:r>
        <w:t xml:space="preserve">Ranskalaiset joukot laskeutuvat Kilcumminiin Mayon kreivikunnassa. He laskeutuvat tänne auttaakseen Irlannin kapinaa.</w:t>
      </w:r>
    </w:p>
    <w:p>
      <w:r>
        <w:rPr>
          <w:b/>
        </w:rPr>
        <w:t xml:space="preserve">Tulos</w:t>
      </w:r>
    </w:p>
    <w:p>
      <w:r>
        <w:t xml:space="preserve">Ranskalaiset joukot laskeutuvat Kilcumminiin Mayon kreivikunnassa. Ne avustavat Irlannin kapinaa.</w:t>
      </w:r>
    </w:p>
    <w:p>
      <w:r>
        <w:rPr>
          <w:b/>
        </w:rPr>
        <w:t xml:space="preserve">Tulos</w:t>
      </w:r>
    </w:p>
    <w:p>
      <w:r>
        <w:t xml:space="preserve">Ranskalaiset joukot laskeutuvat Kilcumminiin Mayon kreivikunnassa. Ne auttavat irlantilaiskapinaa.</w:t>
      </w:r>
    </w:p>
    <w:p>
      <w:r>
        <w:rPr>
          <w:b/>
        </w:rPr>
        <w:t xml:space="preserve">Esimerkki 0,458</w:t>
      </w:r>
    </w:p>
    <w:p>
      <w:r>
        <w:t xml:space="preserve">Vuodesta 1911 lähtien Rij-Rousseau esitteli teoksiaan Salon d'Automne-, Salon des Indépendants- ja Salon Tuileries -näyttelyissä.</w:t>
      </w:r>
    </w:p>
    <w:p>
      <w:r>
        <w:rPr>
          <w:b/>
        </w:rPr>
        <w:t xml:space="preserve">Tulos</w:t>
      </w:r>
    </w:p>
    <w:p>
      <w:r>
        <w:t xml:space="preserve">Rij-Rousseau esitteli teoksiaan Salon d'Automne, Salon des Indépendants ja Salon Tuileries -tapahtumissa.</w:t>
      </w:r>
    </w:p>
    <w:p>
      <w:r>
        <w:rPr>
          <w:b/>
        </w:rPr>
        <w:t xml:space="preserve">Tulos</w:t>
      </w:r>
    </w:p>
    <w:p>
      <w:r>
        <w:t xml:space="preserve">Rij-Rousseau esitteli teoksiaan Salon d'Automne, Salon des Indépendants ja Salon Tuileries -tapahtumissa vuodesta 1911 alkaen.</w:t>
      </w:r>
    </w:p>
    <w:p>
      <w:r>
        <w:rPr>
          <w:b/>
        </w:rPr>
        <w:t xml:space="preserve">Tulos</w:t>
      </w:r>
    </w:p>
    <w:p>
      <w:r>
        <w:t xml:space="preserve">Vuodesta 1911 lähtien Rij-Rousseau esitteli teoksiaan Salon d'Automne-, Salon des Indépendants- ja Salon Tuileries -tapahtumissa.</w:t>
      </w:r>
    </w:p>
    <w:p>
      <w:r>
        <w:rPr>
          <w:b/>
        </w:rPr>
        <w:t xml:space="preserve">Tulos</w:t>
      </w:r>
    </w:p>
    <w:p>
      <w:r>
        <w:t xml:space="preserve">Rij-Rousseau esitteli teoksiaan Salon d'Automne, Salon des Indépendants ja Salon Tuileries -näyttelyissä vuodesta 1911 lähtien.</w:t>
      </w:r>
    </w:p>
    <w:p>
      <w:r>
        <w:rPr>
          <w:b/>
        </w:rPr>
        <w:t xml:space="preserve">Tulos</w:t>
      </w:r>
    </w:p>
    <w:p>
      <w:r>
        <w:t xml:space="preserve">Vuodesta 1911 alkaen Rij-Rousseau esitteli teoksiaan Salon d'Automne-, Salon des Indépendants- ja Salon Tuileries -tapahtumissa.</w:t>
      </w:r>
    </w:p>
    <w:p>
      <w:r>
        <w:rPr>
          <w:b/>
        </w:rPr>
        <w:t xml:space="preserve">Tulos</w:t>
      </w:r>
    </w:p>
    <w:p>
      <w:r>
        <w:t xml:space="preserve">Vuodesta 1911 lähtien Rij-Rousseau esitteli teoksiaan Salon d'Automne -salongissa, Salon des Indépendants -salongissa ja Salon Tuileries -salongissa.</w:t>
      </w:r>
    </w:p>
    <w:p>
      <w:r>
        <w:rPr>
          <w:b/>
        </w:rPr>
        <w:t xml:space="preserve">Tulos</w:t>
      </w:r>
    </w:p>
    <w:p>
      <w:r>
        <w:t xml:space="preserve">Rij-Rousseau esitteli teoksiaan useissa salongeissa vuodesta 1911 lähtien.</w:t>
      </w:r>
    </w:p>
    <w:p>
      <w:r>
        <w:rPr>
          <w:b/>
        </w:rPr>
        <w:t xml:space="preserve">Esimerkki 0,459</w:t>
      </w:r>
    </w:p>
    <w:p>
      <w:r>
        <w:t xml:space="preserve">Vuosina 1918-1920 maakunta oli Armenian demokraattisen tasavallan hallinnassa Vanandin maakuntana (pääkaupunki Kars).</w:t>
      </w:r>
    </w:p>
    <w:p>
      <w:r>
        <w:rPr>
          <w:b/>
        </w:rPr>
        <w:t xml:space="preserve">Tulos</w:t>
      </w:r>
    </w:p>
    <w:p>
      <w:r>
        <w:t xml:space="preserve">Maakunta ja Vanandin maakunta olivat Armenian demokraattisen tasavallan hallinnassa vuosina 1918-1920.</w:t>
      </w:r>
    </w:p>
    <w:p>
      <w:r>
        <w:rPr>
          <w:b/>
        </w:rPr>
        <w:t xml:space="preserve">Tulos</w:t>
      </w:r>
    </w:p>
    <w:p>
      <w:r>
        <w:t xml:space="preserve">Vuosina 1918-1920 maakuntaa hallitsi Armenian demokraattinen tasavalta. Se oli Vanandin maakunta, jonka pääkaupunki oli Kars.</w:t>
      </w:r>
    </w:p>
    <w:p>
      <w:r>
        <w:rPr>
          <w:b/>
        </w:rPr>
        <w:t xml:space="preserve">Tulos</w:t>
      </w:r>
    </w:p>
    <w:p>
      <w:r>
        <w:t xml:space="preserve">Vuosina 1918-1920 maakuntaa hallinnoi Armenian demokraattinen tasavalta Vanandin maakuntana.</w:t>
      </w:r>
    </w:p>
    <w:p>
      <w:r>
        <w:rPr>
          <w:b/>
        </w:rPr>
        <w:t xml:space="preserve">Tulos</w:t>
      </w:r>
    </w:p>
    <w:p>
      <w:r>
        <w:t xml:space="preserve">Vuosina 1918-1920 maakuntaa hallinnoi Armenian demokraattinen tasavalta Vanandin maakuntana. Sen pääkaupunki oli Kars.</w:t>
      </w:r>
    </w:p>
    <w:p>
      <w:r>
        <w:rPr>
          <w:b/>
        </w:rPr>
        <w:t xml:space="preserve">Tulos</w:t>
      </w:r>
    </w:p>
    <w:p>
      <w:r>
        <w:t xml:space="preserve">Armenian demokraattinen tasavalta hallitsi maakuntaa vuosina 1918-1920. Se tunnettiin nimellä Vanand ja Kars oli sen pääkaupunki.</w:t>
      </w:r>
    </w:p>
    <w:p>
      <w:r>
        <w:rPr>
          <w:b/>
        </w:rPr>
        <w:t xml:space="preserve">Tulos</w:t>
      </w:r>
    </w:p>
    <w:p>
      <w:r>
        <w:t xml:space="preserve">Alue kuului Armenian demokraattisen tasavallan hallitukseen Vanandin maakuntana (pääkaupunki Kars) vuosina 1918-1920.</w:t>
      </w:r>
    </w:p>
    <w:p>
      <w:r>
        <w:rPr>
          <w:b/>
        </w:rPr>
        <w:t xml:space="preserve">Tulos</w:t>
      </w:r>
    </w:p>
    <w:p>
      <w:r>
        <w:t xml:space="preserve">Vanandin maakunta oli Armenian demokraattisen tasavallan hallinnassa vuosina 1918-1920. Sen pääkaupunki oli Kars.</w:t>
      </w:r>
    </w:p>
    <w:p>
      <w:r>
        <w:rPr>
          <w:b/>
        </w:rPr>
        <w:t xml:space="preserve">Tulos</w:t>
      </w:r>
    </w:p>
    <w:p>
      <w:r>
        <w:t xml:space="preserve">Vuosina 1918-1930 maakuntaa hallitsi Armenian demokraattinen tasavalta.  Sitä kutsuttiin nimellä Vanandin provinssi ja sen pääkaupunki oli Kars.</w:t>
      </w:r>
    </w:p>
    <w:p>
      <w:r>
        <w:rPr>
          <w:b/>
        </w:rPr>
        <w:t xml:space="preserve">Tulos</w:t>
      </w:r>
    </w:p>
    <w:p>
      <w:r>
        <w:t xml:space="preserve">Maakunta oli Armenian demokraattisen tasavallan hallinnassa Vanandin maakuntana, ja sen pääkaupunki oli Kars vuosina 1918-1920.</w:t>
      </w:r>
    </w:p>
    <w:p>
      <w:r>
        <w:rPr>
          <w:b/>
        </w:rPr>
        <w:t xml:space="preserve">Esimerkki 0.460</w:t>
      </w:r>
    </w:p>
    <w:p>
      <w:r>
        <w:t xml:space="preserve">Vuodesta 1938 alkaen uudemmissa SS-univormuissa oli tammilehden kaulalappujen lisäksi saksalaisen Oberstin olkalaudat.</w:t>
      </w:r>
    </w:p>
    <w:p>
      <w:r>
        <w:rPr>
          <w:b/>
        </w:rPr>
        <w:t xml:space="preserve">Tulos</w:t>
      </w:r>
    </w:p>
    <w:p>
      <w:r>
        <w:t xml:space="preserve">Vuodesta 1938 alkaen SS:n univormuissa oli saksalaisen Oberstin olkalaudat ja kauluksessa tammenlehti.</w:t>
      </w:r>
    </w:p>
    <w:p>
      <w:r>
        <w:rPr>
          <w:b/>
        </w:rPr>
        <w:t xml:space="preserve">Tulos</w:t>
      </w:r>
    </w:p>
    <w:p>
      <w:r>
        <w:t xml:space="preserve">Vuodesta 1938 lähtien SS:n univormuissa oli tammilehti-kauluslaastareiden lisäksi saksalaisen Oberstin olkalaudat.</w:t>
      </w:r>
    </w:p>
    <w:p>
      <w:r>
        <w:rPr>
          <w:b/>
        </w:rPr>
        <w:t xml:space="preserve">Tulos</w:t>
      </w:r>
    </w:p>
    <w:p>
      <w:r>
        <w:t xml:space="preserve">Uudemmissa SS-univormuissa vuodelta 1938 on saksalaisen Oberstin olkalaudat ja tammilehden kauluslaastarit.</w:t>
      </w:r>
    </w:p>
    <w:p>
      <w:r>
        <w:rPr>
          <w:b/>
        </w:rPr>
        <w:t xml:space="preserve">Tulos</w:t>
      </w:r>
    </w:p>
    <w:p>
      <w:r>
        <w:t xml:space="preserve">Vuodesta 1938 alkaen uudemmissa SS-univormuissa oli saksalaisen Oberstin olkalaudat. Niissä oli myös tammenlehtipantaliivit.</w:t>
      </w:r>
    </w:p>
    <w:p>
      <w:r>
        <w:rPr>
          <w:b/>
        </w:rPr>
        <w:t xml:space="preserve">Tulos</w:t>
      </w:r>
    </w:p>
    <w:p>
      <w:r>
        <w:t xml:space="preserve">Vuoden 1938 jälkeen SS:n univormuissa oli saksalaiset Oberstin olkalaudat ja tammilehti-kauluslaastarit.</w:t>
      </w:r>
    </w:p>
    <w:p>
      <w:r>
        <w:rPr>
          <w:b/>
        </w:rPr>
        <w:t xml:space="preserve">Tulos</w:t>
      </w:r>
    </w:p>
    <w:p>
      <w:r>
        <w:t xml:space="preserve">Uudemmissa SS-univormuissa vuodelta 1938 oli saksalaisen Oberstin olkalaudat ja tammilehti-kauluslaastarit.</w:t>
      </w:r>
    </w:p>
    <w:p>
      <w:r>
        <w:rPr>
          <w:b/>
        </w:rPr>
        <w:t xml:space="preserve">Esimerkki 0,461</w:t>
      </w:r>
    </w:p>
    <w:p>
      <w:r>
        <w:t xml:space="preserve">Vuosina 1948-52 orkesteria johtivat vierailevat kapellimestarit, kuten Leonard Bernstein ja Leopold Stokowski.</w:t>
      </w:r>
    </w:p>
    <w:p>
      <w:r>
        <w:rPr>
          <w:b/>
        </w:rPr>
        <w:t xml:space="preserve">Tulos</w:t>
      </w:r>
    </w:p>
    <w:p>
      <w:r>
        <w:t xml:space="preserve">Vuosina 1948-52 orkesteria johtivat useat vierailevat kapellimestarit.</w:t>
      </w:r>
    </w:p>
    <w:p>
      <w:r>
        <w:rPr>
          <w:b/>
        </w:rPr>
        <w:t xml:space="preserve">Tulos</w:t>
      </w:r>
    </w:p>
    <w:p>
      <w:r>
        <w:t xml:space="preserve">Vuosina 1948-52 orkesteria johtivat monet vierailevat kapellimestarit. Joukossa olivat muun muassa Leonard Bernstein ja Leopold Stokowski.</w:t>
      </w:r>
    </w:p>
    <w:p>
      <w:r>
        <w:rPr>
          <w:b/>
        </w:rPr>
        <w:t xml:space="preserve">Tulos</w:t>
      </w:r>
    </w:p>
    <w:p>
      <w:r>
        <w:t xml:space="preserve">Vierailevat kapellimestarit johtivat orkesteria vuosina 1948-1952. Leonard Bernstein ja Leopold Stokowski olivat kaksi heistä.</w:t>
      </w:r>
    </w:p>
    <w:p>
      <w:r>
        <w:rPr>
          <w:b/>
        </w:rPr>
        <w:t xml:space="preserve">Tulos</w:t>
      </w:r>
    </w:p>
    <w:p>
      <w:r>
        <w:t xml:space="preserve">Vuosina 1948-52 orkesteria johtivat useat vierailevat kapellimestarit. Vieraileviin kapellimestareihin kuuluivat myös Leonard Bernstein ja Leopold Stokowski.</w:t>
      </w:r>
    </w:p>
    <w:p>
      <w:r>
        <w:rPr>
          <w:b/>
        </w:rPr>
        <w:t xml:space="preserve">Tulos</w:t>
      </w:r>
    </w:p>
    <w:p>
      <w:r>
        <w:t xml:space="preserve">Vuosina 1948-52 orkesteria johtivat eri vierailevat kapellimestarit. Heihin kuuluivat muun muassa Leonard Bernstein ja Leopold Stokowski.</w:t>
      </w:r>
    </w:p>
    <w:p>
      <w:r>
        <w:rPr>
          <w:b/>
        </w:rPr>
        <w:t xml:space="preserve">Tulos</w:t>
      </w:r>
    </w:p>
    <w:p>
      <w:r>
        <w:t xml:space="preserve">Leonard Bernstein ja Leopold Stokowski kuuluivat orkesteria vuosina 1948-1952 johtaneisiin vieraileviin kapellimestareihin.</w:t>
      </w:r>
    </w:p>
    <w:p>
      <w:r>
        <w:rPr>
          <w:b/>
        </w:rPr>
        <w:t xml:space="preserve">Tulos</w:t>
      </w:r>
    </w:p>
    <w:p>
      <w:r>
        <w:t xml:space="preserve">Vuosina 1948-52 orkesteria johtivat vierailevat kapellimestarit, kuten Leonard Bernstein ja Leopold Stokowski.</w:t>
      </w:r>
    </w:p>
    <w:p>
      <w:r>
        <w:rPr>
          <w:b/>
        </w:rPr>
        <w:t xml:space="preserve">Esimerkki 0,462</w:t>
      </w:r>
    </w:p>
    <w:p>
      <w:r>
        <w:t xml:space="preserve">Vuodesta 1978 vuoteen 2000 se oli itsenäinen kunta.</w:t>
      </w:r>
    </w:p>
    <w:p>
      <w:r>
        <w:rPr>
          <w:b/>
        </w:rPr>
        <w:t xml:space="preserve">Tulos</w:t>
      </w:r>
    </w:p>
    <w:p>
      <w:r>
        <w:t xml:space="preserve">Vuodesta 1978 vuoteen 2000 se oli itsehallinnollinen kunta.</w:t>
      </w:r>
    </w:p>
    <w:p>
      <w:r>
        <w:rPr>
          <w:b/>
        </w:rPr>
        <w:t xml:space="preserve">Tulos</w:t>
      </w:r>
    </w:p>
    <w:p>
      <w:r>
        <w:t xml:space="preserve">Kunta oli itsenäinen vuosina 1978-2000.</w:t>
      </w:r>
    </w:p>
    <w:p>
      <w:r>
        <w:rPr>
          <w:b/>
        </w:rPr>
        <w:t xml:space="preserve">Tulos</w:t>
      </w:r>
    </w:p>
    <w:p>
      <w:r>
        <w:t xml:space="preserve">Se oli itsenäinen kaupunki vuosina 1978-2000.</w:t>
      </w:r>
    </w:p>
    <w:p>
      <w:r>
        <w:rPr>
          <w:b/>
        </w:rPr>
        <w:t xml:space="preserve">Tulos</w:t>
      </w:r>
    </w:p>
    <w:p>
      <w:r>
        <w:t xml:space="preserve">Se oli itsenäinen kunta vuosina 1978-2000.</w:t>
      </w:r>
    </w:p>
    <w:p>
      <w:r>
        <w:rPr>
          <w:b/>
        </w:rPr>
        <w:t xml:space="preserve">Esimerkki 0,463</w:t>
      </w:r>
    </w:p>
    <w:p>
      <w:r>
        <w:t xml:space="preserve">Noin 200-30 miljoonaa vuotta sitten Pohjois-Amerikan mannerlaatta oli jatkuvassa törmäyksessä Farallon-levyn kanssa.</w:t>
      </w:r>
    </w:p>
    <w:p>
      <w:r>
        <w:rPr>
          <w:b/>
        </w:rPr>
        <w:t xml:space="preserve">Tulos</w:t>
      </w:r>
    </w:p>
    <w:p>
      <w:r>
        <w:t xml:space="preserve">Noin 200-30 miljoonaa vuotta sitten Pohjois-Amerikan mannerlaatta painoi Farallon-levyä.</w:t>
      </w:r>
    </w:p>
    <w:p>
      <w:r>
        <w:rPr>
          <w:b/>
        </w:rPr>
        <w:t xml:space="preserve">Tulos</w:t>
      </w:r>
    </w:p>
    <w:p>
      <w:r>
        <w:t xml:space="preserve">200-30 miljoonaa vuotta sitten Pohjois-Amerikan mannerlaatta törmäsi jatkuvasti Farallon-levyyn.</w:t>
      </w:r>
    </w:p>
    <w:p>
      <w:r>
        <w:rPr>
          <w:b/>
        </w:rPr>
        <w:t xml:space="preserve">Tulos</w:t>
      </w:r>
    </w:p>
    <w:p>
      <w:r>
        <w:t xml:space="preserve">Pohjois-Amerikan ja Farallon-levyjen sanotaan törmänneen jatkuvasti toisiinsa 30-200 miljoonaa vuotta sitten.</w:t>
      </w:r>
    </w:p>
    <w:p>
      <w:r>
        <w:rPr>
          <w:b/>
        </w:rPr>
        <w:t xml:space="preserve">Tulos</w:t>
      </w:r>
    </w:p>
    <w:p>
      <w:r>
        <w:t xml:space="preserve">Pohjois-Amerikan mannerlaatta törmäsi jatkuvasti Farallon-levyyn 200-30 miljoonaa vuotta sitten.</w:t>
      </w:r>
    </w:p>
    <w:p>
      <w:r>
        <w:rPr>
          <w:b/>
        </w:rPr>
        <w:t xml:space="preserve">Tulos</w:t>
      </w:r>
    </w:p>
    <w:p>
      <w:r>
        <w:t xml:space="preserve">Pohjois-Amerikan mannerlaatta törmäsi Farallon-levyyn 20-30 miljoonaa vuotta sitten.</w:t>
      </w:r>
    </w:p>
    <w:p>
      <w:r>
        <w:rPr>
          <w:b/>
        </w:rPr>
        <w:t xml:space="preserve">Esimerkki 0,464</w:t>
      </w:r>
    </w:p>
    <w:p>
      <w:r>
        <w:t xml:space="preserve">Sanasta kirjanpitäjä on johdettu termi kirjanpito.</w:t>
      </w:r>
    </w:p>
    <w:p>
      <w:r>
        <w:rPr>
          <w:b/>
        </w:rPr>
        <w:t xml:space="preserve">Tulos</w:t>
      </w:r>
    </w:p>
    <w:p>
      <w:r>
        <w:t xml:space="preserve">Kirjanpito tulee sanasta accountant.</w:t>
      </w:r>
    </w:p>
    <w:p>
      <w:r>
        <w:rPr>
          <w:b/>
        </w:rPr>
        <w:t xml:space="preserve">Tulos</w:t>
      </w:r>
    </w:p>
    <w:p>
      <w:r>
        <w:t xml:space="preserve">Kirjanpito tulee sanasta kirjanpitäjä.</w:t>
      </w:r>
    </w:p>
    <w:p>
      <w:r>
        <w:rPr>
          <w:b/>
        </w:rPr>
        <w:t xml:space="preserve">Tulos</w:t>
      </w:r>
    </w:p>
    <w:p>
      <w:r>
        <w:t xml:space="preserve">Kirjanpitäjä tulee työstä kirjanpito</w:t>
      </w:r>
    </w:p>
    <w:p>
      <w:r>
        <w:rPr>
          <w:b/>
        </w:rPr>
        <w:t xml:space="preserve">Tulos</w:t>
      </w:r>
    </w:p>
    <w:p>
      <w:r>
        <w:t xml:space="preserve">Kirjanpito on johdettu sanasta kirjanpitäjä.</w:t>
      </w:r>
    </w:p>
    <w:p>
      <w:r>
        <w:rPr>
          <w:b/>
        </w:rPr>
        <w:t xml:space="preserve">Tulos</w:t>
      </w:r>
    </w:p>
    <w:p>
      <w:r>
        <w:t xml:space="preserve">Sana "kirjanpito" tulee sanasta "kirjanpitäjä".</w:t>
      </w:r>
    </w:p>
    <w:p>
      <w:r>
        <w:rPr>
          <w:b/>
        </w:rPr>
        <w:t xml:space="preserve">Tulos</w:t>
      </w:r>
    </w:p>
    <w:p>
      <w:r>
        <w:t xml:space="preserve">Termi kirjanpito tulee sanasta kirjanpitäjä.</w:t>
      </w:r>
    </w:p>
    <w:p>
      <w:r>
        <w:rPr>
          <w:b/>
        </w:rPr>
        <w:t xml:space="preserve">Tulos</w:t>
      </w:r>
    </w:p>
    <w:p>
      <w:r>
        <w:t xml:space="preserve">Sana kirjanpito on johdettu sanasta kirjanpitäjä.</w:t>
      </w:r>
    </w:p>
    <w:p>
      <w:r>
        <w:rPr>
          <w:b/>
        </w:rPr>
        <w:t xml:space="preserve">Esimerkki 0,465</w:t>
      </w:r>
    </w:p>
    <w:p>
      <w:r>
        <w:t xml:space="preserve">Toimintoihin voi kuulua muun muassa kosketuksen, ilman liikkeen, lämmön, värähtelyn (äänen) ja erityisesti hajun (olfaction) tai makuaistin (gustation) aistiminen.</w:t>
      </w:r>
    </w:p>
    <w:p>
      <w:r>
        <w:rPr>
          <w:b/>
        </w:rPr>
        <w:t xml:space="preserve">Tulos</w:t>
      </w:r>
    </w:p>
    <w:p>
      <w:r>
        <w:t xml:space="preserve">Toimintoihin voi kuulua kosketuksen, ilman liikkeen, lämmön, tärinän (äänen), hajun ja maun aistiminen.</w:t>
      </w:r>
    </w:p>
    <w:p>
      <w:r>
        <w:rPr>
          <w:b/>
        </w:rPr>
        <w:t xml:space="preserve">Tulos</w:t>
      </w:r>
    </w:p>
    <w:p>
      <w:r>
        <w:t xml:space="preserve">Toimintoihin voi kuulua esimerkiksi kosketuksen, ilman liikkeen, lämmön, tärinän ja erityisesti hajun tai maun aistiminen.</w:t>
      </w:r>
    </w:p>
    <w:p>
      <w:r>
        <w:rPr>
          <w:b/>
        </w:rPr>
        <w:t xml:space="preserve">Tulos</w:t>
      </w:r>
    </w:p>
    <w:p>
      <w:r>
        <w:t xml:space="preserve">Sillä voi olla seuraavat toiminnot: kosketuksen, ilman liikkeen, lämmön, tärinän, hajun tai maun aistiminen.</w:t>
      </w:r>
    </w:p>
    <w:p>
      <w:r>
        <w:rPr>
          <w:b/>
        </w:rPr>
        <w:t xml:space="preserve">Tulos</w:t>
      </w:r>
    </w:p>
    <w:p>
      <w:r>
        <w:t xml:space="preserve">Näihin toimintoihin voi kuulua kyky aistia kosketusta, ilman liikettä, lämpöä, värähtelyä (ääntä) ja erityisesti hajuaistimusta (hajuaistimusta) tai makuaistimusta (makuaistimusta).</w:t>
      </w:r>
    </w:p>
    <w:p>
      <w:r>
        <w:rPr>
          <w:b/>
        </w:rPr>
        <w:t xml:space="preserve">Esimerkki 0,466</w:t>
      </w:r>
    </w:p>
    <w:p>
      <w:r>
        <w:t xml:space="preserve">Lisäksi termiä "Celsius- tai Celsius- tai Celsius-asteinen lämpömittari" käytettiin jälleen viitaten tietyntyyppiseen lämpömittariin ainakin jo vuonna 1850.</w:t>
      </w:r>
    </w:p>
    <w:p>
      <w:r>
        <w:rPr>
          <w:b/>
        </w:rPr>
        <w:t xml:space="preserve">Tulos</w:t>
      </w:r>
    </w:p>
    <w:p>
      <w:r>
        <w:t xml:space="preserve">Celsius- tai Centrigrade-lämpömittaria käytettiin jälleen viittaamaan erityiseen lämpömittarityyppiin noin vuonna 1850.</w:t>
      </w:r>
    </w:p>
    <w:p>
      <w:r>
        <w:rPr>
          <w:b/>
        </w:rPr>
        <w:t xml:space="preserve">Tulos</w:t>
      </w:r>
    </w:p>
    <w:p>
      <w:r>
        <w:t xml:space="preserve">Termi "Celsius- tai Celsius- tai Celsius-asteinen lämpömittari" viittasi tietyntyyppiseen lämpömittariin jo vuonna 1850.</w:t>
      </w:r>
    </w:p>
    <w:p>
      <w:r>
        <w:rPr>
          <w:b/>
        </w:rPr>
        <w:t xml:space="preserve">Tulos</w:t>
      </w:r>
    </w:p>
    <w:p>
      <w:r>
        <w:t xml:space="preserve">Termi "Celsius- tai Celsius- tai Celsius-asteinen lämpömittari" viittasi myös tietyntyyppiseen lämpömittariin jo vuonna 1850.</w:t>
      </w:r>
    </w:p>
    <w:p>
      <w:r>
        <w:rPr>
          <w:b/>
        </w:rPr>
        <w:t xml:space="preserve">Tulos</w:t>
      </w:r>
    </w:p>
    <w:p>
      <w:r>
        <w:t xml:space="preserve">Celsius- tai Celsius- tai Celsius-asteista lämpömittaria käytettiin jälleen viittaamaan tiettyyn lämpömittariin, jota käytettiin jo vuonna 1850.</w:t>
      </w:r>
    </w:p>
    <w:p>
      <w:r>
        <w:rPr>
          <w:b/>
        </w:rPr>
        <w:t xml:space="preserve">Tulos</w:t>
      </w:r>
    </w:p>
    <w:p>
      <w:r>
        <w:t xml:space="preserve">Lisäksi termiä "Celsius- tai Centigrade-lämpömittari" käytettiin jälleen eräästä lämpömittarityypistä jo vuonna 1850.</w:t>
      </w:r>
    </w:p>
    <w:p>
      <w:r>
        <w:rPr>
          <w:b/>
        </w:rPr>
        <w:t xml:space="preserve">Tulos</w:t>
      </w:r>
    </w:p>
    <w:p>
      <w:r>
        <w:t xml:space="preserve">Termiä "Celsius- tai Centigrade-lämpömittari" käytettiin kuvaamaan tiettyä lämpömittaria 1850-luvun alussa.</w:t>
      </w:r>
    </w:p>
    <w:p>
      <w:r>
        <w:rPr>
          <w:b/>
        </w:rPr>
        <w:t xml:space="preserve">Tulos</w:t>
      </w:r>
    </w:p>
    <w:p>
      <w:r>
        <w:t xml:space="preserve">Termiä "Celsius- tai Celsius- tai Celsius-asteinen lämpömittari" käytettiin jälleen tietyistä lämpömittareista vuonna 1850.</w:t>
      </w:r>
    </w:p>
    <w:p>
      <w:r>
        <w:rPr>
          <w:b/>
        </w:rPr>
        <w:t xml:space="preserve">Tulos</w:t>
      </w:r>
    </w:p>
    <w:p>
      <w:r>
        <w:t xml:space="preserve">"Celsius- tai Celsius- tai Celsius-asteinen lämpömittari" Käytettiin tietyntyyppisessä lämpömittarissa jo vuonna 1850.</w:t>
      </w:r>
    </w:p>
    <w:p>
      <w:r>
        <w:rPr>
          <w:b/>
        </w:rPr>
        <w:t xml:space="preserve">Esimerkki 0,467</w:t>
      </w:r>
    </w:p>
    <w:p>
      <w:r>
        <w:t xml:space="preserve">Lisäksi se on Växjön hiippakunnan piispanistuin.</w:t>
      </w:r>
    </w:p>
    <w:p>
      <w:r>
        <w:rPr>
          <w:b/>
        </w:rPr>
        <w:t xml:space="preserve">Tulos</w:t>
      </w:r>
    </w:p>
    <w:p>
      <w:r>
        <w:t xml:space="preserve">Se on Växjön piispanistuin.</w:t>
      </w:r>
    </w:p>
    <w:p>
      <w:r>
        <w:rPr>
          <w:b/>
        </w:rPr>
        <w:t xml:space="preserve">Esimerkki 0,468</w:t>
      </w:r>
    </w:p>
    <w:p>
      <w:r>
        <w:t xml:space="preserve">Galileo kuvasi lähes koko Metiksen pinnan ja määritteli sen koostumuksen vuoteen 1998 mennessä.</w:t>
      </w:r>
    </w:p>
    <w:p>
      <w:r>
        <w:rPr>
          <w:b/>
        </w:rPr>
        <w:t xml:space="preserve">Tulos</w:t>
      </w:r>
    </w:p>
    <w:p>
      <w:r>
        <w:t xml:space="preserve">Galileo kuvasi suurimman osan Metiksen pinnasta ja määritteli sen koostumuksen vuoteen 1998 mennessä.</w:t>
      </w:r>
    </w:p>
    <w:p>
      <w:r>
        <w:rPr>
          <w:b/>
        </w:rPr>
        <w:t xml:space="preserve">Tulos</w:t>
      </w:r>
    </w:p>
    <w:p>
      <w:r>
        <w:t xml:space="preserve">Galileo kuvasi suurimman osan Metiksen pinnasta ja määritteli sen koostumuksen vuoteen 1998 mennessä.</w:t>
      </w:r>
    </w:p>
    <w:p>
      <w:r>
        <w:rPr>
          <w:b/>
        </w:rPr>
        <w:t xml:space="preserve">Tulos</w:t>
      </w:r>
    </w:p>
    <w:p>
      <w:r>
        <w:t xml:space="preserve">Galileo kuvasi suurimman osan Metisistä vuonna 1998.</w:t>
      </w:r>
    </w:p>
    <w:p>
      <w:r>
        <w:rPr>
          <w:b/>
        </w:rPr>
        <w:t xml:space="preserve">Tulos</w:t>
      </w:r>
    </w:p>
    <w:p>
      <w:r>
        <w:t xml:space="preserve">Galileo kuvasi suurimman osan Metiksen pinnasta. Se rajoitti sen muotoa vuoteen 1998 mennessä.</w:t>
      </w:r>
    </w:p>
    <w:p>
      <w:r>
        <w:rPr>
          <w:b/>
        </w:rPr>
        <w:t xml:space="preserve">Tulos</w:t>
      </w:r>
    </w:p>
    <w:p>
      <w:r>
        <w:t xml:space="preserve">Galileo kuvasi lähes koko Metiksen pinnan. Sen koostumusta on rajoitettu vuoteen 1998 mennessä.</w:t>
      </w:r>
    </w:p>
    <w:p>
      <w:r>
        <w:rPr>
          <w:b/>
        </w:rPr>
        <w:t xml:space="preserve">Esimerkki 0,469</w:t>
      </w:r>
    </w:p>
    <w:p>
      <w:r>
        <w:t xml:space="preserve">Sunflowersin julkaisemiin peleihin kuuluvat Anno-sarja (Anno 1602, Anno 1503 ja Anno 1701), Black Sea Studiosin Knights of Honor ja SEK:n ParaWorld.</w:t>
      </w:r>
    </w:p>
    <w:p>
      <w:r>
        <w:rPr>
          <w:b/>
        </w:rPr>
        <w:t xml:space="preserve">Tulos</w:t>
      </w:r>
    </w:p>
    <w:p>
      <w:r>
        <w:t xml:space="preserve">Sunflowers julkaisi Anno-sarjan, Black Sea Studiosin Knights of Honorin ja SEK:n ParaWorldin.</w:t>
      </w:r>
    </w:p>
    <w:p>
      <w:r>
        <w:rPr>
          <w:b/>
        </w:rPr>
        <w:t xml:space="preserve">Tulos</w:t>
      </w:r>
    </w:p>
    <w:p>
      <w:r>
        <w:t xml:space="preserve">Sunflowers julkaisi pelit Anno-sarja (Anno 1602, Anno 1503 ja Anno 1701), Black Sea Studiosin Knights of Honor ja SEK:n ParaWorld.</w:t>
      </w:r>
    </w:p>
    <w:p>
      <w:r>
        <w:rPr>
          <w:b/>
        </w:rPr>
        <w:t xml:space="preserve">Tulos</w:t>
      </w:r>
    </w:p>
    <w:p>
      <w:r>
        <w:t xml:space="preserve">Anno-sarjan, Knights of Honorin ja ParaWorldin julkaisi Sunflowers.</w:t>
      </w:r>
    </w:p>
    <w:p>
      <w:r>
        <w:rPr>
          <w:b/>
        </w:rPr>
        <w:t xml:space="preserve">Tulos</w:t>
      </w:r>
    </w:p>
    <w:p>
      <w:r>
        <w:t xml:space="preserve">Sunflowers julkaisi Anno-sarjan (Anno 1602, Anno 1503 ja Anno 1701), Black Sea Studiosin Knights of Honorin ja SEK:n ParaWorldin pelejä.</w:t>
      </w:r>
    </w:p>
    <w:p>
      <w:r>
        <w:rPr>
          <w:b/>
        </w:rPr>
        <w:t xml:space="preserve">Tulos</w:t>
      </w:r>
    </w:p>
    <w:p>
      <w:r>
        <w:t xml:space="preserve">Sunflowersin peleihin kuuluvat Anno-sarja (Anno 1602, Anno 1503 ja Anno 1701), Black Sea Studiosin Knights of Honor ja SEK:n ParaWorld.</w:t>
      </w:r>
    </w:p>
    <w:p>
      <w:r>
        <w:rPr>
          <w:b/>
        </w:rPr>
        <w:t xml:space="preserve">Esimerkki 0.470</w:t>
      </w:r>
    </w:p>
    <w:p>
      <w:r>
        <w:t xml:space="preserve">Gard on yksi alkuperäisistä 83 departementista, jotka perustettiin Ranskan vallankumouksen aikana 4. maaliskuuta 1790.</w:t>
      </w:r>
    </w:p>
    <w:p>
      <w:r>
        <w:rPr>
          <w:b/>
        </w:rPr>
        <w:t xml:space="preserve">Tulos</w:t>
      </w:r>
    </w:p>
    <w:p>
      <w:r>
        <w:t xml:space="preserve">Gard on alkuperäinen osasto, joka tehtiin 4. maaliskuuta 1790.</w:t>
      </w:r>
    </w:p>
    <w:p>
      <w:r>
        <w:rPr>
          <w:b/>
        </w:rPr>
        <w:t xml:space="preserve">Tulos</w:t>
      </w:r>
    </w:p>
    <w:p>
      <w:r>
        <w:t xml:space="preserve">Gard on yksi Ranskan vallankumouksen aikana perustetuista 83 departementista.</w:t>
      </w:r>
    </w:p>
    <w:p>
      <w:r>
        <w:rPr>
          <w:b/>
        </w:rPr>
        <w:t xml:space="preserve">Tulos</w:t>
      </w:r>
    </w:p>
    <w:p>
      <w:r>
        <w:t xml:space="preserve">Gard on yksi ensimmäisistä Ranskan vallankumouksen aikana 4. maaliskuuta 1790 perustetuista 83 departementista.</w:t>
      </w:r>
    </w:p>
    <w:p>
      <w:r>
        <w:rPr>
          <w:b/>
        </w:rPr>
        <w:t xml:space="preserve">Tulos</w:t>
      </w:r>
    </w:p>
    <w:p>
      <w:r>
        <w:t xml:space="preserve">Gard on yksi alkuperäisistä 83 osastosta. Ne tehtiin Ranskan vallankumouksen aikana 4. maaliskuuta 1790.</w:t>
      </w:r>
    </w:p>
    <w:p>
      <w:r>
        <w:rPr>
          <w:b/>
        </w:rPr>
        <w:t xml:space="preserve">Tulos</w:t>
      </w:r>
    </w:p>
    <w:p>
      <w:r>
        <w:t xml:space="preserve">Gard on yksi Ranskan vallankumouksen aikana perustetuista 83 departementista.</w:t>
      </w:r>
    </w:p>
    <w:p>
      <w:r>
        <w:rPr>
          <w:b/>
        </w:rPr>
        <w:t xml:space="preserve">Tulos</w:t>
      </w:r>
    </w:p>
    <w:p>
      <w:r>
        <w:t xml:space="preserve">Gard on yksi Ranskan vallankumouksen aikana vuonna 1790 perustetuista alkuperäisistä departementeista.</w:t>
      </w:r>
    </w:p>
    <w:p>
      <w:r>
        <w:rPr>
          <w:b/>
        </w:rPr>
        <w:t xml:space="preserve">Tulos</w:t>
      </w:r>
    </w:p>
    <w:p>
      <w:r>
        <w:t xml:space="preserve">Gard on yksi 83 departementista, jotka perustettiin Ranskan vallankumouksen aikana 4. maaliskuuta 1790.</w:t>
      </w:r>
    </w:p>
    <w:p>
      <w:r>
        <w:rPr>
          <w:b/>
        </w:rPr>
        <w:t xml:space="preserve">Tulos</w:t>
      </w:r>
    </w:p>
    <w:p>
      <w:r>
        <w:t xml:space="preserve">Gard on yksi alkuperäisistä 83 osastosta. Se perustettiin Ranskan vallankumouksen aikana vuonna 1790.</w:t>
      </w:r>
    </w:p>
    <w:p>
      <w:r>
        <w:rPr>
          <w:b/>
        </w:rPr>
        <w:t xml:space="preserve">Esimerkki 0,471</w:t>
      </w:r>
    </w:p>
    <w:p>
      <w:r>
        <w:t xml:space="preserve">Bensiini, hiili, maakaasu, diesel ja muut fossiilisista polttoaineista saadut hyödykkeet ovat uusiutumattomia.</w:t>
      </w:r>
    </w:p>
    <w:p>
      <w:r>
        <w:rPr>
          <w:b/>
        </w:rPr>
        <w:t xml:space="preserve">Tulos</w:t>
      </w:r>
    </w:p>
    <w:p>
      <w:r>
        <w:t xml:space="preserve">Bensiini, hiili, maakaasu, diesel ja muut fossiilisista polttoaineista valmistetut hyödykkeet ovat uusiutumattomia.</w:t>
      </w:r>
    </w:p>
    <w:p>
      <w:r>
        <w:rPr>
          <w:b/>
        </w:rPr>
        <w:t xml:space="preserve">Tulos</w:t>
      </w:r>
    </w:p>
    <w:p>
      <w:r>
        <w:t xml:space="preserve">Fossiiliset polttoaineet ovat uusiutumattomia. Kun ne loppuvat, ne ovat poissa. Esimerkkejä ovat bensiini, hiili, maakaasu, diesel ja muut fossiiliset polttoaineet.</w:t>
      </w:r>
    </w:p>
    <w:p>
      <w:r>
        <w:rPr>
          <w:b/>
        </w:rPr>
        <w:t xml:space="preserve">Tulos</w:t>
      </w:r>
    </w:p>
    <w:p>
      <w:r>
        <w:t xml:space="preserve">Fossiiliset polttoaineet eivät ole uusiutuvia.</w:t>
      </w:r>
    </w:p>
    <w:p>
      <w:r>
        <w:rPr>
          <w:b/>
        </w:rPr>
        <w:t xml:space="preserve">Tulos</w:t>
      </w:r>
    </w:p>
    <w:p>
      <w:r>
        <w:t xml:space="preserve">Kaasu, hiili, maakaasu, diesel ja muu fossiilisista polttoaineista peräisin oleva energia eivät ole uusiutuvia.</w:t>
      </w:r>
    </w:p>
    <w:p>
      <w:r>
        <w:rPr>
          <w:b/>
        </w:rPr>
        <w:t xml:space="preserve">Tulos</w:t>
      </w:r>
    </w:p>
    <w:p>
      <w:r>
        <w:t xml:space="preserve">Bensiiniä, hiiltä, maakaasua, dieseliä ja muita fossiilisista polttoaineista valmistettuja tuotteita ei voida täydentää.</w:t>
      </w:r>
    </w:p>
    <w:p>
      <w:r>
        <w:rPr>
          <w:b/>
        </w:rPr>
        <w:t xml:space="preserve">Tulos</w:t>
      </w:r>
    </w:p>
    <w:p>
      <w:r>
        <w:t xml:space="preserve">Bensiini, hiili, maakaasu, diesel ja muut fossiilisista polttoaineista valmistetut materiaalit eivät ole uusiutuvia.</w:t>
      </w:r>
    </w:p>
    <w:p>
      <w:r>
        <w:rPr>
          <w:b/>
        </w:rPr>
        <w:t xml:space="preserve">Esimerkki 0,472</w:t>
      </w:r>
    </w:p>
    <w:p>
      <w:r>
        <w:t xml:space="preserve">Genista juncea), joka tunnetaan myös nimellä Weaver's Broom, on monivuotinen, palkokasvipitoinen pensas, joka on kotoisin Välimeren alueelta Etelä-Euroopasta, Lounais-Aasiasta ja Luoteis-Afrikasta, jossa sitä tavataan aurinkoisilla paikoilla, yleensä kuivilla, hiekkaisilla mailla.</w:t>
      </w:r>
    </w:p>
    <w:p>
      <w:r>
        <w:rPr>
          <w:b/>
        </w:rPr>
        <w:t xml:space="preserve">Tulos</w:t>
      </w:r>
    </w:p>
    <w:p>
      <w:r>
        <w:t xml:space="preserve">Genista juncea on monivuotinen palkokasvi, joka on kotoisin Välimeren alueelta Etelä-Euroopasta, Lounais-Aasiasta ja Luoteis-Afrikasta.  Sitä tavataan aurinkoisilla paikoilla, yleensä kuivilla, hiekkapohjaisilla mailla.</w:t>
      </w:r>
    </w:p>
    <w:p>
      <w:r>
        <w:rPr>
          <w:b/>
        </w:rPr>
        <w:t xml:space="preserve">Tulos</w:t>
      </w:r>
    </w:p>
    <w:p>
      <w:r>
        <w:t xml:space="preserve">Weaver's Broom on Välimeren alueelta kotoisin oleva pensas. Sitä tavataan myös Etelä-Euroopassa, Lounais-Aasiassa ja Luoteis-Afrikassa.</w:t>
      </w:r>
    </w:p>
    <w:p>
      <w:r>
        <w:rPr>
          <w:b/>
        </w:rPr>
        <w:t xml:space="preserve">Tulos</w:t>
      </w:r>
    </w:p>
    <w:p>
      <w:r>
        <w:t xml:space="preserve">Genista juncea tai Weaver's Broom on monivuotinen, palkokasvien peittämä pensas Välimeren alueelta Etelä-Euroopasta, Lounais-Aasiasta ja Luoteis-Afrikasta, ja se kasvaa aurinkoisilla paikoilla, yleensä kuivilla, hiekkapohjaisilla mailla.</w:t>
      </w:r>
    </w:p>
    <w:p>
      <w:r>
        <w:rPr>
          <w:b/>
        </w:rPr>
        <w:t xml:space="preserve">Tulos</w:t>
      </w:r>
    </w:p>
    <w:p>
      <w:r>
        <w:t xml:space="preserve">Genista juncea on Weaver's Broom. Pensas on monivuotinen. Se kasvaa Välimeren alueella Etelä-Euroopassa, Lounais-Aasiassa ja Luoteis-Afrikassa. Palkokasvuinen pensas suosii aurinkoa ja kuivaa, hiekkaista maata.</w:t>
      </w:r>
    </w:p>
    <w:p>
      <w:r>
        <w:rPr>
          <w:b/>
        </w:rPr>
        <w:t xml:space="preserve">Tulos</w:t>
      </w:r>
    </w:p>
    <w:p>
      <w:r>
        <w:t xml:space="preserve">Genista juncea tunnetaan myös nimellä Weaver's Broom. Se on monivuotinen, palkokasvipitoinen pensas Välimeren alueelta Etelä-Euroopasta, Lounais-Aasiasta ja Luoteis-Afrikasta. Sitä tavataan aurinkoisilla paikoilla, yleensä kuivilla, hiekkapohjaisilla mailla.</w:t>
      </w:r>
    </w:p>
    <w:p>
      <w:r>
        <w:rPr>
          <w:b/>
        </w:rPr>
        <w:t xml:space="preserve">Tulos</w:t>
      </w:r>
    </w:p>
    <w:p>
      <w:r>
        <w:t xml:space="preserve">Genista juncea on monivuotinen palkokasvipensas. Se on kotoisin Välimeren alueelta Etelä-Euroopasta, Lounais-Aasiasta ja Luoteis-Afrikasta. Sitä tavataan aurinkoisilla paikoilla, yleensä kuivilla, hiekkapohjaisilla mailla.</w:t>
      </w:r>
    </w:p>
    <w:p>
      <w:r>
        <w:rPr>
          <w:b/>
        </w:rPr>
        <w:t xml:space="preserve">Tulos</w:t>
      </w:r>
    </w:p>
    <w:p>
      <w:r>
        <w:t xml:space="preserve">Luutapensas on Välimeren alueella Euroopassa, Lounais-Aasiassa ja Luoteis-Afrikassa kasvava pensas. Sitä tavataan aurinkoisilla paikoilla. Yleensä kuivalla hiekkamaalla.</w:t>
      </w:r>
    </w:p>
    <w:p>
      <w:r>
        <w:rPr>
          <w:b/>
        </w:rPr>
        <w:t xml:space="preserve">Tulos</w:t>
      </w:r>
    </w:p>
    <w:p>
      <w:r>
        <w:t xml:space="preserve">Genista juncea), joka tunnetaan myös nimellä Weaver's Broom, on monivuotinen palkokasvipensas. Se on kotoisin Välimeren alueelta Etelä-Euroopasta, Lounais-Aasiasta ja Luoteis-Afrikasta. Siellä sitä tavataan yleensä aurinkoisilla paikoilla kuivalla, hiekkapohjaisella maaperällä.</w:t>
      </w:r>
    </w:p>
    <w:p>
      <w:r>
        <w:rPr>
          <w:b/>
        </w:rPr>
        <w:t xml:space="preserve">Tulos</w:t>
      </w:r>
    </w:p>
    <w:p>
      <w:r>
        <w:t xml:space="preserve">Weaver's Broom on Välimeren alueen paikallinen pensas. Sitä tavataan Etelä-Euroopassa, Lounais-Aasiassa ja Luoteis-Afrikassa aurinkoisilla paikoilla. Yleensä kuivilla, hiekkapohjaisilla mailla.</w:t>
      </w:r>
    </w:p>
    <w:p>
      <w:r>
        <w:rPr>
          <w:b/>
        </w:rPr>
        <w:t xml:space="preserve">Esimerkki 0,473</w:t>
      </w:r>
    </w:p>
    <w:p>
      <w:r>
        <w:t xml:space="preserve">Genotyyppi ja mendeliläinen periytyminen Genotyypin ja fenotyypin välinen ero on yleinen, kun tutkitaan tiettyjen perinnöllisten sairauksien tai tilojen, esimerkiksi hemofilian, perhemalleja.</w:t>
      </w:r>
    </w:p>
    <w:p>
      <w:r>
        <w:rPr>
          <w:b/>
        </w:rPr>
        <w:t xml:space="preserve">Tulos</w:t>
      </w:r>
    </w:p>
    <w:p>
      <w:r>
        <w:t xml:space="preserve">Genotyyppi ja Mendelin periytyminen: Genotyypin ja fenotyypin erottaminen toisistaan on yleistä, kun tutkitaan perinnöllisten sairauksien tai tilojen periytymismalleja. Yksi esimerkki on hemofilia.</w:t>
      </w:r>
    </w:p>
    <w:p>
      <w:r>
        <w:rPr>
          <w:b/>
        </w:rPr>
        <w:t xml:space="preserve">Tulos</w:t>
      </w:r>
    </w:p>
    <w:p>
      <w:r>
        <w:t xml:space="preserve">Genotyypin ja fenotyypin välinen ero huomataan yleensä, kun tutkitaan tiettyjen perinnöllisten sairauksien tai tilojen perimää. Esimerkki tällaisesta on hemofilia.</w:t>
      </w:r>
    </w:p>
    <w:p>
      <w:r>
        <w:rPr>
          <w:b/>
        </w:rPr>
        <w:t xml:space="preserve">Tulos</w:t>
      </w:r>
    </w:p>
    <w:p>
      <w:r>
        <w:t xml:space="preserve">Genotyypin ja fenotyypin välinen ero huomataan yleisesti, kun tutkitaan tiettyjen perinnöllisten sairauksien tai tilojen perhemalleja.</w:t>
      </w:r>
    </w:p>
    <w:p>
      <w:r>
        <w:rPr>
          <w:b/>
        </w:rPr>
        <w:t xml:space="preserve">Tulos</w:t>
      </w:r>
    </w:p>
    <w:p>
      <w:r>
        <w:t xml:space="preserve">Perinnöllisiä sairauksia tutkittaessa törmätään genotyypin ja fenotyypin väliseen eroon.</w:t>
      </w:r>
    </w:p>
    <w:p>
      <w:r>
        <w:rPr>
          <w:b/>
        </w:rPr>
        <w:t xml:space="preserve">Tulos</w:t>
      </w:r>
    </w:p>
    <w:p>
      <w:r>
        <w:t xml:space="preserve">Genotyyppi ja Mendelin periytyminen Genotyypin ja fenotyypin välinen ero näkyy usein, kun tarkastellaan perinnöllisten sairauksien tai tilojen, kuten hemofilian, periytymismalleja.</w:t>
      </w:r>
    </w:p>
    <w:p>
      <w:r>
        <w:rPr>
          <w:b/>
        </w:rPr>
        <w:t xml:space="preserve">Tulos</w:t>
      </w:r>
    </w:p>
    <w:p>
      <w:r>
        <w:t xml:space="preserve">Genotyypin ja fenotyypin välinen ero voidaan havaita, kun tutkitaan tiettyjen perinnöllisten sairauksien, esimerkiksi hemofilian, perhemalleja.</w:t>
      </w:r>
    </w:p>
    <w:p>
      <w:r>
        <w:rPr>
          <w:b/>
        </w:rPr>
        <w:t xml:space="preserve">Tulos</w:t>
      </w:r>
    </w:p>
    <w:p>
      <w:r>
        <w:t xml:space="preserve">Genotyypin ja fenotyypin välinen ero havaitaan, kun tutkitaan periytyvien sairauksien tai sairauksien, kuten hemofilian, perhemalleja.</w:t>
      </w:r>
    </w:p>
    <w:p>
      <w:r>
        <w:rPr>
          <w:b/>
        </w:rPr>
        <w:t xml:space="preserve">Tulos</w:t>
      </w:r>
    </w:p>
    <w:p>
      <w:r>
        <w:t xml:space="preserve">Genotyyppi ja mendeliläinen periytyminen Genotyypin ja fenotyypin välinen ero on yleisesti koettu tutkittaessa tiettyjen perinnöllisten sairauksien tai tilojen, kuten hemofilian, perhemalleja.</w:t>
      </w:r>
    </w:p>
    <w:p>
      <w:r>
        <w:rPr>
          <w:b/>
        </w:rPr>
        <w:t xml:space="preserve">Esimerkki 0,474</w:t>
      </w:r>
    </w:p>
    <w:p>
      <w:r>
        <w:t xml:space="preserve">Maantiede Libourne sijaitsee Isle- ja Dordogne-jokien yhtymäkohdassa.</w:t>
      </w:r>
    </w:p>
    <w:p>
      <w:r>
        <w:rPr>
          <w:b/>
        </w:rPr>
        <w:t xml:space="preserve">Tulos</w:t>
      </w:r>
    </w:p>
    <w:p>
      <w:r>
        <w:t xml:space="preserve">Maantiede Libourne sijaitsee Isle- ja Dordogne-jokien yhtymäkohdassa.</w:t>
      </w:r>
    </w:p>
    <w:p>
      <w:r>
        <w:rPr>
          <w:b/>
        </w:rPr>
        <w:t xml:space="preserve">Tulos</w:t>
      </w:r>
    </w:p>
    <w:p>
      <w:r>
        <w:t xml:space="preserve">Libourne sijaitsee Isle- ja Dordogne-jokien yhtymäkohdassa.</w:t>
      </w:r>
    </w:p>
    <w:p>
      <w:r>
        <w:rPr>
          <w:b/>
        </w:rPr>
        <w:t xml:space="preserve">Tulos</w:t>
      </w:r>
    </w:p>
    <w:p>
      <w:r>
        <w:t xml:space="preserve">Libourne sijaitsee Isle- ja Dordogne-jokien yhtymäkohdassa.</w:t>
      </w:r>
    </w:p>
    <w:p>
      <w:r>
        <w:rPr>
          <w:b/>
        </w:rPr>
        <w:t xml:space="preserve">Tulos</w:t>
      </w:r>
    </w:p>
    <w:p>
      <w:r>
        <w:t xml:space="preserve">Libourne sijaitsee Isle- ja Dordogne-jokien yhtymäkohdassa.</w:t>
      </w:r>
    </w:p>
    <w:p>
      <w:r>
        <w:rPr>
          <w:b/>
        </w:rPr>
        <w:t xml:space="preserve">Tulos</w:t>
      </w:r>
    </w:p>
    <w:p>
      <w:r>
        <w:t xml:space="preserve">Libourne sijaitsee Isle- ja Dordogne-jokien yhtymäkohdassa.</w:t>
      </w:r>
    </w:p>
    <w:p>
      <w:r>
        <w:rPr>
          <w:b/>
        </w:rPr>
        <w:t xml:space="preserve">Tulos</w:t>
      </w:r>
    </w:p>
    <w:p>
      <w:r>
        <w:t xml:space="preserve">Libourne sijaitsee Isle- ja Dordogne-jokien yhtymäkohdassa.</w:t>
      </w:r>
    </w:p>
    <w:p>
      <w:r>
        <w:rPr>
          <w:b/>
        </w:rPr>
        <w:t xml:space="preserve">Tulos</w:t>
      </w:r>
    </w:p>
    <w:p>
      <w:r>
        <w:t xml:space="preserve">Maantiede: Libourne sijaitsee Isle- ja Dordogne-jokien yhtymäkohdassa.</w:t>
      </w:r>
    </w:p>
    <w:p>
      <w:r>
        <w:rPr>
          <w:b/>
        </w:rPr>
        <w:t xml:space="preserve">Tulos</w:t>
      </w:r>
    </w:p>
    <w:p>
      <w:r>
        <w:t xml:space="preserve">Libourne sijaitsee kahden joen, Isle ja Dordognen, yhtymäkohdassa.</w:t>
      </w:r>
    </w:p>
    <w:p>
      <w:r>
        <w:rPr>
          <w:b/>
        </w:rPr>
        <w:t xml:space="preserve">Esimerkki 0.475</w:t>
      </w:r>
    </w:p>
    <w:p>
      <w:r>
        <w:t xml:space="preserve">Maantiede Maakunnan pohjoisrannikon edustalla sijaitsevaa Jardines del Reyn saaristoa kehitetään matkailukeskuksina, joista tärkeimmät ovat Cayo Coco ja Cayo Guillermo.</w:t>
      </w:r>
    </w:p>
    <w:p>
      <w:r>
        <w:rPr>
          <w:b/>
        </w:rPr>
        <w:t xml:space="preserve">Tulos</w:t>
      </w:r>
    </w:p>
    <w:p>
      <w:r>
        <w:t xml:space="preserve">Joitakin Jardines del Reyn osia kehitetään matkailukeskuksiksi, kuten Cayo Cocoa ja Cayo Guillermoa.</w:t>
      </w:r>
    </w:p>
    <w:p>
      <w:r>
        <w:rPr>
          <w:b/>
        </w:rPr>
        <w:t xml:space="preserve">Tulos</w:t>
      </w:r>
    </w:p>
    <w:p>
      <w:r>
        <w:t xml:space="preserve">Joistakin Jardines del Reyn saariston poijuista on tulossa matkailukeskuksia. Tämä pätee sekä Cayo Cocoon että Cayo Guillermoon.</w:t>
      </w:r>
    </w:p>
    <w:p>
      <w:r>
        <w:rPr>
          <w:b/>
        </w:rPr>
        <w:t xml:space="preserve">Tulos</w:t>
      </w:r>
    </w:p>
    <w:p>
      <w:r>
        <w:t xml:space="preserve">Maakunnan pohjoisrannikon edustalla Jardines del Reyn saariston joitakin (poijuja) kehitetään matkailukeskuksiksi. kyseessä ovat lähinnä Cayo Coco ja Cayo Guillermo.</w:t>
      </w:r>
    </w:p>
    <w:p>
      <w:r>
        <w:rPr>
          <w:b/>
        </w:rPr>
        <w:t xml:space="preserve">Tulos</w:t>
      </w:r>
    </w:p>
    <w:p>
      <w:r>
        <w:t xml:space="preserve">Koillisrannikon edustalla osa Jardines del Reyn saaristosta, kuten Cayo Coco ja Cayo Guillermo, on muuttumassa turistikohteiksi.</w:t>
      </w:r>
    </w:p>
    <w:p>
      <w:r>
        <w:rPr>
          <w:b/>
        </w:rPr>
        <w:t xml:space="preserve">Tulos</w:t>
      </w:r>
    </w:p>
    <w:p>
      <w:r>
        <w:t xml:space="preserve">Maakunnan pohjoisrannikon edustalla Jardines del Reyn saariston joitakin poukamia kehitetään matkailukeskuksiksi, pääasiassa Cayo Cocoa ja Cayo Guillermoa.</w:t>
      </w:r>
    </w:p>
    <w:p>
      <w:r>
        <w:rPr>
          <w:b/>
        </w:rPr>
        <w:t xml:space="preserve">Tulos</w:t>
      </w:r>
    </w:p>
    <w:p>
      <w:r>
        <w:t xml:space="preserve">Osa Jardines del Reyn saaristosta rakennetaan lomakohteiksi. Alkaen Cayo Cocosta ja Cayo Guillermosta.</w:t>
      </w:r>
    </w:p>
    <w:p>
      <w:r>
        <w:rPr>
          <w:b/>
        </w:rPr>
        <w:t xml:space="preserve">Esimerkki 0,476</w:t>
      </w:r>
    </w:p>
    <w:p>
      <w:r>
        <w:t xml:space="preserve">Maantiede Kaukasusvuoristoa pidetään yleisesti Aasian ja Euroopan välisenä jakolinjana, ja Kaukasian alueita pidetään vuorotellen jompaankumpaan tai molempiin maanosiin kuuluvina.</w:t>
      </w:r>
    </w:p>
    <w:p>
      <w:r>
        <w:rPr>
          <w:b/>
        </w:rPr>
        <w:t xml:space="preserve">Tulos</w:t>
      </w:r>
    </w:p>
    <w:p>
      <w:r>
        <w:t xml:space="preserve">Kaukasusvuoristoa pidetään yleisesti Aasian ja Euroopan välisenä jakolinjana.  Kaukasian alueita pidetään vuorotellen jompaankumpaan tai molempiin maanosiin kuuluvina.</w:t>
      </w:r>
    </w:p>
    <w:p>
      <w:r>
        <w:rPr>
          <w:b/>
        </w:rPr>
        <w:t xml:space="preserve">Tulos</w:t>
      </w:r>
    </w:p>
    <w:p>
      <w:r>
        <w:t xml:space="preserve">Kaukasusvuoristoa pidetään Aasian ja Euroopan välisenä jakolinjana. Kaukasian alueiden katsotaan myös sijaitsevan jommallakummalla tai molemmilla mantereilla.</w:t>
      </w:r>
    </w:p>
    <w:p>
      <w:r>
        <w:rPr>
          <w:b/>
        </w:rPr>
        <w:t xml:space="preserve">Tulos</w:t>
      </w:r>
    </w:p>
    <w:p>
      <w:r>
        <w:t xml:space="preserve">Kaukasusvuoristo on myös Aasian ja Euroopan välinen raja, ja Kaukasian alueiden katsotaan sijaitsevan molemmilla mantereilla.</w:t>
      </w:r>
    </w:p>
    <w:p>
      <w:r>
        <w:rPr>
          <w:b/>
        </w:rPr>
        <w:t xml:space="preserve">Tulos</w:t>
      </w:r>
    </w:p>
    <w:p>
      <w:r>
        <w:t xml:space="preserve">Kaukasusvuoristoa pidetään Aasian ja Euroopan välisenä jakajana. Kaukasiassa sijaitsevien paikkojen katsotaan joskus kuuluvan yhteen tai molempiin maanosiin.</w:t>
      </w:r>
    </w:p>
    <w:p>
      <w:r>
        <w:rPr>
          <w:b/>
        </w:rPr>
        <w:t xml:space="preserve">Tulos</w:t>
      </w:r>
    </w:p>
    <w:p>
      <w:r>
        <w:t xml:space="preserve">Kaukasusvuoristoa pidetään yleisesti Aasian ja Euroopan välisenä jakolinjana. Kaukasian alueita pidetään vuorotellen jompaankumpaan tai molempiin maanosiin kuuluvina.</w:t>
      </w:r>
    </w:p>
    <w:p>
      <w:r>
        <w:rPr>
          <w:b/>
        </w:rPr>
        <w:t xml:space="preserve">Tulos</w:t>
      </w:r>
    </w:p>
    <w:p>
      <w:r>
        <w:t xml:space="preserve">Kaukasusvuoristoa pidetään Aasian ja Euroopan välisenä jakolinjana, ja Kaukasian alueiden katsotaan sijaitsevan jommallakummalla tai molemmilla mantereilla.</w:t>
      </w:r>
    </w:p>
    <w:p>
      <w:r>
        <w:rPr>
          <w:b/>
        </w:rPr>
        <w:t xml:space="preserve">Tulos</w:t>
      </w:r>
    </w:p>
    <w:p>
      <w:r>
        <w:t xml:space="preserve">Kaukasusvuoristoa pidetään yleisesti Aasian ja Euroopan välisenä jakolinjana. Kaukasian alueiden katsotaan sijaitsevan jommallakummalla tai molemmilla mantereilla.</w:t>
      </w:r>
    </w:p>
    <w:p>
      <w:r>
        <w:rPr>
          <w:b/>
        </w:rPr>
        <w:t xml:space="preserve">Esimerkki 0,477</w:t>
      </w:r>
    </w:p>
    <w:p>
      <w:r>
        <w:t xml:space="preserve">Maantiede Alue sijaitsi Freiberger Mulden rannalla Dresdenin, Leipzigin ja Chemnitzin kaupunkien välisessä kolmiossa.</w:t>
      </w:r>
    </w:p>
    <w:p>
      <w:r>
        <w:rPr>
          <w:b/>
        </w:rPr>
        <w:t xml:space="preserve">Tulos</w:t>
      </w:r>
    </w:p>
    <w:p>
      <w:r>
        <w:t xml:space="preserve">Alue sijaitsee Freiberger Mulden rannalla Dresdenin, Leipzigin ja Chemnitzin kaupunkien välisessä kolmiossa.</w:t>
      </w:r>
    </w:p>
    <w:p>
      <w:r>
        <w:rPr>
          <w:b/>
        </w:rPr>
        <w:t xml:space="preserve">Tulos</w:t>
      </w:r>
    </w:p>
    <w:p>
      <w:r>
        <w:t xml:space="preserve">Maantiede Alue sijaitsi Freiberger Mulden rannalla Dresdenin, Leipzigin ja Chemnitzin kaupunkien välisessä kolmiossa.</w:t>
      </w:r>
    </w:p>
    <w:p>
      <w:r>
        <w:rPr>
          <w:b/>
        </w:rPr>
        <w:t xml:space="preserve">Tulos</w:t>
      </w:r>
    </w:p>
    <w:p>
      <w:r>
        <w:t xml:space="preserve">Maantiede: Freiberger Mulden rannalla. Se sijaitsi Dresdenin, Leipzigin ja Chemnitzin kaupunkien välisessä kolmiossa.</w:t>
      </w:r>
    </w:p>
    <w:p>
      <w:r>
        <w:rPr>
          <w:b/>
        </w:rPr>
        <w:t xml:space="preserve">Tulos</w:t>
      </w:r>
    </w:p>
    <w:p>
      <w:r>
        <w:t xml:space="preserve">Alue sijaitsi Freiberger Mulden rannalla. Se oli Dresdenin, Leipzigin ja Chemnitzin kaupunkien välinen kolmio.</w:t>
      </w:r>
    </w:p>
    <w:p>
      <w:r>
        <w:rPr>
          <w:b/>
        </w:rPr>
        <w:t xml:space="preserve">Tulos</w:t>
      </w:r>
    </w:p>
    <w:p>
      <w:r>
        <w:t xml:space="preserve">Alue sijaitsi Freiberger Mulden rannalla Dresdenin, Leipzigin ja Chemnitzin kaupunkien välissä.</w:t>
      </w:r>
    </w:p>
    <w:p>
      <w:r>
        <w:rPr>
          <w:b/>
        </w:rPr>
        <w:t xml:space="preserve">Tulos</w:t>
      </w:r>
    </w:p>
    <w:p>
      <w:r>
        <w:t xml:space="preserve">Alue sijaitsi Freiberger Mulden rannalla Dresdenin, Leipzigin ja Chemnitzin kaupunkien välisessä kolmiossa.</w:t>
      </w:r>
    </w:p>
    <w:p>
      <w:r>
        <w:rPr>
          <w:b/>
        </w:rPr>
        <w:t xml:space="preserve">Tulos</w:t>
      </w:r>
    </w:p>
    <w:p>
      <w:r>
        <w:t xml:space="preserve">Kaupunki sijaitsi Freiberger Mulden reunalla Dresdenin, Leipzigin ja Chemnitzin kaupunkien vieressä.</w:t>
      </w:r>
    </w:p>
    <w:p>
      <w:r>
        <w:rPr>
          <w:b/>
        </w:rPr>
        <w:t xml:space="preserve">Tulos</w:t>
      </w:r>
    </w:p>
    <w:p>
      <w:r>
        <w:t xml:space="preserve">Alue sijaitsi Freiberger Mulden rannalla. Se sijaitsi Dresdenin, Leipzigin ja Chemnitzin välisessä kolmiossa.</w:t>
      </w:r>
    </w:p>
    <w:p>
      <w:r>
        <w:rPr>
          <w:b/>
        </w:rPr>
        <w:t xml:space="preserve">Tulos</w:t>
      </w:r>
    </w:p>
    <w:p>
      <w:r>
        <w:t xml:space="preserve">Alue sijaitsi Freiberger Mulden rannalla Dresdenin, Leipzigin ja Chemnitzin kaupunkien välisessä kolmiossa.</w:t>
      </w:r>
    </w:p>
    <w:p>
      <w:r>
        <w:rPr>
          <w:b/>
        </w:rPr>
        <w:t xml:space="preserve">Esimerkki 0,478</w:t>
      </w:r>
    </w:p>
    <w:p>
      <w:r>
        <w:t xml:space="preserve">Maantiede Unna sijaitsee muinaisen suolakauppareitin, Hellwegin, varrella.</w:t>
      </w:r>
    </w:p>
    <w:p>
      <w:r>
        <w:rPr>
          <w:b/>
        </w:rPr>
        <w:t xml:space="preserve">Tulos</w:t>
      </w:r>
    </w:p>
    <w:p>
      <w:r>
        <w:t xml:space="preserve">Unna sijaitsee vanhalla suolakauppareitillä, Hellwegin tiellä.</w:t>
      </w:r>
    </w:p>
    <w:p>
      <w:r>
        <w:rPr>
          <w:b/>
        </w:rPr>
        <w:t xml:space="preserve">Tulos</w:t>
      </w:r>
    </w:p>
    <w:p>
      <w:r>
        <w:t xml:space="preserve">Unna sijaitsee muinaisen suolakauppareitin, Hellwegin, varrella.</w:t>
      </w:r>
    </w:p>
    <w:p>
      <w:r>
        <w:rPr>
          <w:b/>
        </w:rPr>
        <w:t xml:space="preserve">Tulos</w:t>
      </w:r>
    </w:p>
    <w:p>
      <w:r>
        <w:t xml:space="preserve">Unna sijaitsee suolakauppareitillä, Hellweg-tiellä.</w:t>
      </w:r>
    </w:p>
    <w:p>
      <w:r>
        <w:rPr>
          <w:b/>
        </w:rPr>
        <w:t xml:space="preserve">Tulos</w:t>
      </w:r>
    </w:p>
    <w:p>
      <w:r>
        <w:t xml:space="preserve">Maantiede: Unna sijaitsee muinaisen suolakauppareitin, Hellwegin, varrella.</w:t>
      </w:r>
    </w:p>
    <w:p>
      <w:r>
        <w:rPr>
          <w:b/>
        </w:rPr>
        <w:t xml:space="preserve">Tulos</w:t>
      </w:r>
    </w:p>
    <w:p>
      <w:r>
        <w:t xml:space="preserve">Unna sijaitsee muinaisen suolakauppareitin varrella.</w:t>
      </w:r>
    </w:p>
    <w:p>
      <w:r>
        <w:rPr>
          <w:b/>
        </w:rPr>
        <w:t xml:space="preserve">Tulos</w:t>
      </w:r>
    </w:p>
    <w:p>
      <w:r>
        <w:t xml:space="preserve">Unna sijaitsee Hellweg Roadilla. Se on vanha suolakauppatie.</w:t>
      </w:r>
    </w:p>
    <w:p>
      <w:r>
        <w:rPr>
          <w:b/>
        </w:rPr>
        <w:t xml:space="preserve">Tulos</w:t>
      </w:r>
    </w:p>
    <w:p>
      <w:r>
        <w:t xml:space="preserve">Unna sijaitsee vanhalla suolakauppareitillä, Hellweg-tiellä.</w:t>
      </w:r>
    </w:p>
    <w:p>
      <w:r>
        <w:rPr>
          <w:b/>
        </w:rPr>
        <w:t xml:space="preserve">Tulos</w:t>
      </w:r>
    </w:p>
    <w:p>
      <w:r>
        <w:t xml:space="preserve">Maantiede Unna sijaitsee muinaisen suolakauppareitin varrella.</w:t>
      </w:r>
    </w:p>
    <w:p>
      <w:r>
        <w:rPr>
          <w:b/>
        </w:rPr>
        <w:t xml:space="preserve">Esimerkki 0,479</w:t>
      </w:r>
    </w:p>
    <w:p>
      <w:r>
        <w:t xml:space="preserve">George Bernard Shaw (26. heinäkuuta 1856 - 2. marraskuuta 1950) oli irlantilainen näytelmäkirjailija.</w:t>
      </w:r>
    </w:p>
    <w:p>
      <w:r>
        <w:rPr>
          <w:b/>
        </w:rPr>
        <w:t xml:space="preserve">Tulos</w:t>
      </w:r>
    </w:p>
    <w:p>
      <w:r>
        <w:t xml:space="preserve">George Bernard Shaw oli irlantilainen näytelmäkirjailija.</w:t>
      </w:r>
    </w:p>
    <w:p>
      <w:r>
        <w:rPr>
          <w:b/>
        </w:rPr>
        <w:t xml:space="preserve">Tulos</w:t>
      </w:r>
    </w:p>
    <w:p>
      <w:r>
        <w:t xml:space="preserve">George Bernard Shaw oli irlantilainen näytelmäkirjailija. Hän eli 26. heinäkuuta 1856-2. marraskuuta 1950.</w:t>
      </w:r>
    </w:p>
    <w:p>
      <w:r>
        <w:rPr>
          <w:b/>
        </w:rPr>
        <w:t xml:space="preserve">Tulos</w:t>
      </w:r>
    </w:p>
    <w:p>
      <w:r>
        <w:t xml:space="preserve">George Bernard Shaw oli irlantilainen näytelmäkirjailija. Hän syntyi 26. heinäkuuta 1856. Hän kuoli 2. marraskuuta 1950.</w:t>
      </w:r>
    </w:p>
    <w:p>
      <w:r>
        <w:rPr>
          <w:b/>
        </w:rPr>
        <w:t xml:space="preserve">Tulos</w:t>
      </w:r>
    </w:p>
    <w:p>
      <w:r>
        <w:t xml:space="preserve">Irlantilainen näytelmäkirjailija George Bernard Shaw syntyi 26. heinäkuuta 1856 ja kuoli 2. marraskuuta 1950.</w:t>
      </w:r>
    </w:p>
    <w:p>
      <w:r>
        <w:rPr>
          <w:b/>
        </w:rPr>
        <w:t xml:space="preserve">Tulos</w:t>
      </w:r>
    </w:p>
    <w:p>
      <w:r>
        <w:t xml:space="preserve">George Bernard Shaw eli 26. heinäkuuta 1856-2. marraskuuta 1950. Hän oli irlantilainen näytelmäkirjailija.</w:t>
      </w:r>
    </w:p>
    <w:p>
      <w:r>
        <w:rPr>
          <w:b/>
        </w:rPr>
        <w:t xml:space="preserve">Tulos</w:t>
      </w:r>
    </w:p>
    <w:p>
      <w:r>
        <w:t xml:space="preserve">George Bernard Shaw oli irlantilainen näytelmäkirjailija.</w:t>
      </w:r>
    </w:p>
    <w:p>
      <w:r>
        <w:rPr>
          <w:b/>
        </w:rPr>
        <w:t xml:space="preserve">Esimerkki 0.480</w:t>
      </w:r>
    </w:p>
    <w:p>
      <w:r>
        <w:t xml:space="preserve">George Walker Bush (; s. 6. heinäkuuta 1946) oli Yhdysvaltain 43. presidentti vuosina 2001-2009.</w:t>
      </w:r>
    </w:p>
    <w:p>
      <w:r>
        <w:rPr>
          <w:b/>
        </w:rPr>
        <w:t xml:space="preserve">Tulos</w:t>
      </w:r>
    </w:p>
    <w:p>
      <w:r>
        <w:t xml:space="preserve">George Walker Bush (s. 7.6.1946) oli Yhdysvaltain 43. presidentti vuosina 2001-2009.</w:t>
      </w:r>
    </w:p>
    <w:p>
      <w:r>
        <w:rPr>
          <w:b/>
        </w:rPr>
        <w:t xml:space="preserve">Tulos</w:t>
      </w:r>
    </w:p>
    <w:p>
      <w:r>
        <w:t xml:space="preserve">George Walker Bush syntyi 6. heinäkuuta 1946, ja hän toimi Yhdysvaltain 43. presidenttinä vuosina 2001-2009.</w:t>
      </w:r>
    </w:p>
    <w:p>
      <w:r>
        <w:rPr>
          <w:b/>
        </w:rPr>
        <w:t xml:space="preserve">Tulos</w:t>
      </w:r>
    </w:p>
    <w:p>
      <w:r>
        <w:t xml:space="preserve">George Walker Bush oli Yhdysvaltain 43. presidentti vuosina 2001-2009.</w:t>
      </w:r>
    </w:p>
    <w:p>
      <w:r>
        <w:rPr>
          <w:b/>
        </w:rPr>
        <w:t xml:space="preserve">Tulos</w:t>
      </w:r>
    </w:p>
    <w:p>
      <w:r>
        <w:t xml:space="preserve">George Walker Bush toimi Yhdysvaltain 43. presidenttinä vuosina 2001-2009.</w:t>
      </w:r>
    </w:p>
    <w:p>
      <w:r>
        <w:rPr>
          <w:b/>
        </w:rPr>
        <w:t xml:space="preserve">Tulos</w:t>
      </w:r>
    </w:p>
    <w:p>
      <w:r>
        <w:t xml:space="preserve">George Walker Bush oli Yhdysvaltojen 43. presidentti. Hän toimi virassaan vuosina 2001-2009.</w:t>
      </w:r>
    </w:p>
    <w:p>
      <w:r>
        <w:rPr>
          <w:b/>
        </w:rPr>
        <w:t xml:space="preserve">Tulos</w:t>
      </w:r>
    </w:p>
    <w:p>
      <w:r>
        <w:t xml:space="preserve">George Walker Bush (s. 6. heinäkuuta 1946) oli Yhdysvaltain 43. presidentti vuosina 2001-2009.</w:t>
      </w:r>
    </w:p>
    <w:p>
      <w:r>
        <w:rPr>
          <w:b/>
        </w:rPr>
        <w:t xml:space="preserve">Tulos</w:t>
      </w:r>
    </w:p>
    <w:p>
      <w:r>
        <w:t xml:space="preserve">George Walker Bush (; s. 6. heinäkuuta 1946) oli Yhdysvaltain 43. presidentti vuosina 2001-2009.</w:t>
      </w:r>
    </w:p>
    <w:p>
      <w:r>
        <w:rPr>
          <w:b/>
        </w:rPr>
        <w:t xml:space="preserve">Esimerkki 0.481</w:t>
      </w:r>
    </w:p>
    <w:p>
      <w:r>
        <w:t xml:space="preserve">Koska vampyyrikalmarin aineenvaihduntanopeus on alhainen ja saaliin tiheys on alhainen näissä syvyyksissä, sen on käytettävä innovatiivisia saalistajien välttämistaktiikoita säästääkseen energiaa.</w:t>
      </w:r>
    </w:p>
    <w:p>
      <w:r>
        <w:rPr>
          <w:b/>
        </w:rPr>
        <w:t xml:space="preserve">Tulos</w:t>
      </w:r>
    </w:p>
    <w:p>
      <w:r>
        <w:t xml:space="preserve">Vampyyrikalan on käytettävä innovatiivisia saalistajien välttämistaktiikoita säästääkseen energiaa, koska sen aineenvaihduntanopeus on alhainen ja saaliin tiheys on alhainen.</w:t>
      </w:r>
    </w:p>
    <w:p>
      <w:r>
        <w:rPr>
          <w:b/>
        </w:rPr>
        <w:t xml:space="preserve">Tulos</w:t>
      </w:r>
    </w:p>
    <w:p>
      <w:r>
        <w:t xml:space="preserve">Vampyyrikalan aineenvaihdunta on hidasta, ja saaliin tiheys on alhainen näissä syvyyksissä. Niiden on käytettävä innovatiivisia saalistajien välttämistaktiikoita säästääkseen energiaa.</w:t>
      </w:r>
    </w:p>
    <w:p>
      <w:r>
        <w:rPr>
          <w:b/>
        </w:rPr>
        <w:t xml:space="preserve">Tulos</w:t>
      </w:r>
    </w:p>
    <w:p>
      <w:r>
        <w:t xml:space="preserve">Vampyyrikalmarin on käytettävä innovatiivisia petojen välttämistaktiikoita säästääkseen energiaa. Tämä johtuu niiden alhaisesta aineenvaihduntanopeudesta ja saaliin vähäisestä tiheydestä tällaisissa syvyyksissä.</w:t>
      </w:r>
    </w:p>
    <w:p>
      <w:r>
        <w:rPr>
          <w:b/>
        </w:rPr>
        <w:t xml:space="preserve">Tulos</w:t>
      </w:r>
    </w:p>
    <w:p>
      <w:r>
        <w:t xml:space="preserve">Vampyyrikalan on käytettävä innovatiivisia petojen välttämistaktiikoita säästääkseen energiaa, koska sen aineenvaihdunta on hidasta ja saaliin tiheys on alhainen tällaisissa syvyyksissä.</w:t>
      </w:r>
    </w:p>
    <w:p>
      <w:r>
        <w:rPr>
          <w:b/>
        </w:rPr>
        <w:t xml:space="preserve">Tulos</w:t>
      </w:r>
    </w:p>
    <w:p>
      <w:r>
        <w:t xml:space="preserve">Vampyyrikalan on käytettävä innovatiivisia saalistajien välttämistaktiikoita säästääkseen energiaa saaliin puutteen vuoksi.</w:t>
      </w:r>
    </w:p>
    <w:p>
      <w:r>
        <w:rPr>
          <w:b/>
        </w:rPr>
        <w:t xml:space="preserve">Tulos</w:t>
      </w:r>
    </w:p>
    <w:p>
      <w:r>
        <w:t xml:space="preserve">Koska aineenvaihduntanopeus on alhainen ja ravintoa on vähän tällaisessa syvyydessä, vampyyrikalmarit välttelevät fiksusti saalistajia säästääkseen energiaa.</w:t>
      </w:r>
    </w:p>
    <w:p>
      <w:r>
        <w:rPr>
          <w:b/>
        </w:rPr>
        <w:t xml:space="preserve">Tulos</w:t>
      </w:r>
    </w:p>
    <w:p>
      <w:r>
        <w:t xml:space="preserve">Vampyyrikalan on käytettävä innovatiivisia petojen välttämistaktiikoita säästääkseen energiaa, koska sen aineenvaihduntanopeus on alhainen ja saaliin tiheys on alhainen näissä syvyyksissä.</w:t>
      </w:r>
    </w:p>
    <w:p>
      <w:r>
        <w:rPr>
          <w:b/>
        </w:rPr>
        <w:t xml:space="preserve">Esimerkki 0,482</w:t>
      </w:r>
    </w:p>
    <w:p>
      <w:r>
        <w:t xml:space="preserve">Näiden oletusten perusteella on mahdollista laskea, kuinka usein ne voivat vikaantua, ja järjestää joukko niin, että tietojen häviäminen on mielivaltaisen epätodennäköistä.</w:t>
      </w:r>
    </w:p>
    <w:p>
      <w:r>
        <w:rPr>
          <w:b/>
        </w:rPr>
        <w:t xml:space="preserve">Tulos</w:t>
      </w:r>
    </w:p>
    <w:p>
      <w:r>
        <w:t xml:space="preserve">Näiden oletusten perusteella voimme laskea, kuinka usein ne voivat vikaantua, ja järjestää tietomäärän niin, että tietojen häviäminen on mielivaltaisen epätodennäköistä.</w:t>
      </w:r>
    </w:p>
    <w:p>
      <w:r>
        <w:rPr>
          <w:b/>
        </w:rPr>
        <w:t xml:space="preserve">Tulos</w:t>
      </w:r>
    </w:p>
    <w:p>
      <w:r>
        <w:t xml:space="preserve">Näiden oletusten perusteella on mahdollista laskea, kuinka usein ne voivat vikaantua, ja järjestää joukko niin, että tietojen häviäminen on mielivaltaisen epätodennäköistä.</w:t>
      </w:r>
    </w:p>
    <w:p>
      <w:r>
        <w:rPr>
          <w:b/>
        </w:rPr>
        <w:t xml:space="preserve">Tulos</w:t>
      </w:r>
    </w:p>
    <w:p>
      <w:r>
        <w:t xml:space="preserve">Pystymme laskemaan, kuinka usein ne voivat vikaantua, ja järjestämään tietoverkon niin, että tietojen menetys on mielivaltaisen epätodennäköistä.</w:t>
      </w:r>
    </w:p>
    <w:p>
      <w:r>
        <w:rPr>
          <w:b/>
        </w:rPr>
        <w:t xml:space="preserve">Tulos</w:t>
      </w:r>
    </w:p>
    <w:p>
      <w:r>
        <w:t xml:space="preserve">Analyysin perusteella on mahdollista laskea vikataajuus ja järjestää järjestelmä siten, että tietojen häviäminen on epätodennäköistä.</w:t>
      </w:r>
    </w:p>
    <w:p>
      <w:r>
        <w:rPr>
          <w:b/>
        </w:rPr>
        <w:t xml:space="preserve">Tulos</w:t>
      </w:r>
    </w:p>
    <w:p>
      <w:r>
        <w:t xml:space="preserve">Näiden ajatusten perusteella voidaan määrittää epäonnistumisaste. Sen jälkeen joukko voidaan lajitella siten, että tietojen häviäminen on hyvin epätodennäköistä.</w:t>
      </w:r>
    </w:p>
    <w:p>
      <w:r>
        <w:rPr>
          <w:b/>
        </w:rPr>
        <w:t xml:space="preserve">Tulos</w:t>
      </w:r>
    </w:p>
    <w:p>
      <w:r>
        <w:t xml:space="preserve">Tämän avulla on mahdollista selvittää, kuinka usein ne epäonnistuvat, ja luoda joukko, joka estää nämä epäonnistumiset.</w:t>
      </w:r>
    </w:p>
    <w:p>
      <w:r>
        <w:rPr>
          <w:b/>
        </w:rPr>
        <w:t xml:space="preserve">Esimerkki 0.483</w:t>
      </w:r>
    </w:p>
    <w:p>
      <w:r>
        <w:t xml:space="preserve">Gorani välttää keskustelemasta poliittisista ja uskonnollisista näkemyksistään vedoten ammatillisen puolueettomuuden tarpeeseen.</w:t>
      </w:r>
    </w:p>
    <w:p>
      <w:r>
        <w:rPr>
          <w:b/>
        </w:rPr>
        <w:t xml:space="preserve">Tulos</w:t>
      </w:r>
    </w:p>
    <w:p>
      <w:r>
        <w:t xml:space="preserve">Gorani ei puhu poliittisista ja uskonnollisista näkemyksistään, koska hänen on oltava puolueeton.</w:t>
      </w:r>
    </w:p>
    <w:p>
      <w:r>
        <w:rPr>
          <w:b/>
        </w:rPr>
        <w:t xml:space="preserve">Tulos</w:t>
      </w:r>
    </w:p>
    <w:p>
      <w:r>
        <w:t xml:space="preserve">Gorani ei puhu poliittisista ja uskonnollisista näkemyksistään.</w:t>
      </w:r>
    </w:p>
    <w:p>
      <w:r>
        <w:rPr>
          <w:b/>
        </w:rPr>
        <w:t xml:space="preserve">Tulos</w:t>
      </w:r>
    </w:p>
    <w:p>
      <w:r>
        <w:t xml:space="preserve">Gorani ei keskustele poliittisista ja uskonnollisista näkemyksistään. Tämä johtuu ammatillisesta puolueettomuudesta.</w:t>
      </w:r>
    </w:p>
    <w:p>
      <w:r>
        <w:rPr>
          <w:b/>
        </w:rPr>
        <w:t xml:space="preserve">Tulos</w:t>
      </w:r>
    </w:p>
    <w:p>
      <w:r>
        <w:t xml:space="preserve">Gorani välttää keskustelemasta poliittisista ja uskonnollisista näkemyksistään, koska hän haluaa olla ammatillisesti puolueeton.</w:t>
      </w:r>
    </w:p>
    <w:p>
      <w:r>
        <w:rPr>
          <w:b/>
        </w:rPr>
        <w:t xml:space="preserve">Tulos</w:t>
      </w:r>
    </w:p>
    <w:p>
      <w:r>
        <w:t xml:space="preserve">Gorani välttää keskustelemasta poliittisista ja uskonnollisista näkemyksistään. Hän sanoo tarvitsevansa ammatillista puolueettomuutta.</w:t>
      </w:r>
    </w:p>
    <w:p>
      <w:r>
        <w:rPr>
          <w:b/>
        </w:rPr>
        <w:t xml:space="preserve">Tulos</w:t>
      </w:r>
    </w:p>
    <w:p>
      <w:r>
        <w:t xml:space="preserve">Gorani käyttää ammatillista puolueettomuuttaan ja jättää poliittiset ja uskonnolliset näkemyksensä käsittelemättä.</w:t>
      </w:r>
    </w:p>
    <w:p>
      <w:r>
        <w:rPr>
          <w:b/>
        </w:rPr>
        <w:t xml:space="preserve">Tulos</w:t>
      </w:r>
    </w:p>
    <w:p>
      <w:r>
        <w:t xml:space="preserve">Gorani ei puhu poliittisista tai uskonnollisista aiheista, koska hänen on oltava ammatillisesti puolueeton.</w:t>
      </w:r>
    </w:p>
    <w:p>
      <w:r>
        <w:rPr>
          <w:b/>
        </w:rPr>
        <w:t xml:space="preserve">Esimerkki 0,484</w:t>
      </w:r>
    </w:p>
    <w:p>
      <w:r>
        <w:t xml:space="preserve">Gordon Peter Moakes (s. 22. kesäkuuta 1976) on englantilainen multi-instrumentalisti ja englantilaisen indierock-yhtyeen Bloc Party taustalaulaja.</w:t>
      </w:r>
    </w:p>
    <w:p>
      <w:r>
        <w:rPr>
          <w:b/>
        </w:rPr>
        <w:t xml:space="preserve">Tulos</w:t>
      </w:r>
    </w:p>
    <w:p>
      <w:r>
        <w:t xml:space="preserve">Gordon Peter Moakes on englantilainen soittaja ja laulaja Indie rock -yhtyeessä "Bloc Party".</w:t>
      </w:r>
    </w:p>
    <w:p>
      <w:r>
        <w:rPr>
          <w:b/>
        </w:rPr>
        <w:t xml:space="preserve">Tulos</w:t>
      </w:r>
    </w:p>
    <w:p>
      <w:r>
        <w:t xml:space="preserve">Gordon Peter Moakes (s. 22. kesäkuuta 1976) on englantilainen multi-instrumentalisti. Hän on myös englantilaisen indierock-yhtye Bloc Partyn taustalaulaja.</w:t>
      </w:r>
    </w:p>
    <w:p>
      <w:r>
        <w:rPr>
          <w:b/>
        </w:rPr>
        <w:t xml:space="preserve">Tulos</w:t>
      </w:r>
    </w:p>
    <w:p>
      <w:r>
        <w:t xml:space="preserve">Gordon Peter Moakes on englantilainen monien instrumenttien soittaja ja Bloc Partyn laulaja.</w:t>
      </w:r>
    </w:p>
    <w:p>
      <w:r>
        <w:rPr>
          <w:b/>
        </w:rPr>
        <w:t xml:space="preserve">Tulos</w:t>
      </w:r>
    </w:p>
    <w:p>
      <w:r>
        <w:t xml:space="preserve">Gordon Peter Moakes on englantilainen multi-instrumentalisti. Hän on myös englantilaisen indierock-yhtye Bloc Partyn taustalaulaja.</w:t>
      </w:r>
    </w:p>
    <w:p>
      <w:r>
        <w:rPr>
          <w:b/>
        </w:rPr>
        <w:t xml:space="preserve">Esimerkki 0,485</w:t>
      </w:r>
    </w:p>
    <w:p>
      <w:r>
        <w:t xml:space="preserve">Goottilainen arkkitehtuuri tunnetaan parhaiten monien Euroopan suurten katedraalien, luostareiden ja seurakuntakirkkojen arkkitehtuurina.</w:t>
      </w:r>
    </w:p>
    <w:p>
      <w:r>
        <w:rPr>
          <w:b/>
        </w:rPr>
        <w:t xml:space="preserve">Tulos</w:t>
      </w:r>
    </w:p>
    <w:p>
      <w:r>
        <w:t xml:space="preserve">Goottilaista arkkitehtuuria käytetään monissa Euroopan suurissa katedraaleissa, luostareissa ja seurakuntakirkoissa.</w:t>
      </w:r>
    </w:p>
    <w:p>
      <w:r>
        <w:rPr>
          <w:b/>
        </w:rPr>
        <w:t xml:space="preserve">Tulos</w:t>
      </w:r>
    </w:p>
    <w:p>
      <w:r>
        <w:t xml:space="preserve">Goottilainen arkkitehtuuri tunnetaan parhaiten monien katedraalien, luostareiden ja kirkkojen tyylinä Euroopassa.</w:t>
      </w:r>
    </w:p>
    <w:p>
      <w:r>
        <w:rPr>
          <w:b/>
        </w:rPr>
        <w:t xml:space="preserve">Tulos</w:t>
      </w:r>
    </w:p>
    <w:p>
      <w:r>
        <w:t xml:space="preserve">Goottilainen arkkitehtuuri tunnetaan parhaiten monien Euroopan suurten katedraalien, luostareiden ja seurakuntakirkkojen rakennussuunnitelmana.</w:t>
      </w:r>
    </w:p>
    <w:p>
      <w:r>
        <w:rPr>
          <w:b/>
        </w:rPr>
        <w:t xml:space="preserve">Tulos</w:t>
      </w:r>
    </w:p>
    <w:p>
      <w:r>
        <w:t xml:space="preserve">Goottilaiset rakennukset ovat kuin monet Euroopan suurista katedraaleista, luostareista ja kirkoista.</w:t>
      </w:r>
    </w:p>
    <w:p>
      <w:r>
        <w:rPr>
          <w:b/>
        </w:rPr>
        <w:t xml:space="preserve">Tulos</w:t>
      </w:r>
    </w:p>
    <w:p>
      <w:r>
        <w:t xml:space="preserve">Goottilaista arkkitehtuuria pidetään monien Euroopan suurten katedraalien, kuten luostareiden ja seurakuntien teemana.</w:t>
      </w:r>
    </w:p>
    <w:p>
      <w:r>
        <w:rPr>
          <w:b/>
        </w:rPr>
        <w:t xml:space="preserve">Tulos</w:t>
      </w:r>
    </w:p>
    <w:p>
      <w:r>
        <w:t xml:space="preserve">Monet tuntevat goottilaisen arkkitehtuurin Euroopan katedraalien, luostarien ja seurakuntakirkkojen tyylinä.</w:t>
      </w:r>
    </w:p>
    <w:p>
      <w:r>
        <w:rPr>
          <w:b/>
        </w:rPr>
        <w:t xml:space="preserve">Tulos</w:t>
      </w:r>
    </w:p>
    <w:p>
      <w:r>
        <w:t xml:space="preserve">Goottilainen arkkitehtuuri tunnetaan monista Euroopan suurista katedraaleista, luostareista ja seurakuntakirkoista.</w:t>
      </w:r>
    </w:p>
    <w:p>
      <w:r>
        <w:rPr>
          <w:b/>
        </w:rPr>
        <w:t xml:space="preserve">Esimerkki 0.486</w:t>
      </w:r>
    </w:p>
    <w:p>
      <w:r>
        <w:t xml:space="preserve">Katedraalin hallitseva tyyli on goottilainen arkkitehtuuri, sen katalonialainen tai välimerellinen versio, vaikka se sisältää myös romaanisia, ranskalaisia goottilaisia, renessanssia, barokkia ja uusklassisia elementtejä.</w:t>
      </w:r>
    </w:p>
    <w:p>
      <w:r>
        <w:rPr>
          <w:b/>
        </w:rPr>
        <w:t xml:space="preserve">Tulos</w:t>
      </w:r>
    </w:p>
    <w:p>
      <w:r>
        <w:t xml:space="preserve">Katedraali on tyyliltään välimerellinen goottilainen arkkitehtuuri, mutta siinä on myös romaanisia, ranskalaisia goottilaisia, renessanssia, barokkia ja uusklassisia elementtejä.</w:t>
      </w:r>
    </w:p>
    <w:p>
      <w:r>
        <w:rPr>
          <w:b/>
        </w:rPr>
        <w:t xml:space="preserve">Tulos</w:t>
      </w:r>
    </w:p>
    <w:p>
      <w:r>
        <w:t xml:space="preserve">Katedraalin yleinen tyyli on goottilainen arkkitehtuuri, sen katalonialainen tai välimerellinen versio. Siinä on myös romaanisia, ranskalaisia goottilaisia, renessanssiajan, barokin ja uusklassisia elementtejä.</w:t>
      </w:r>
    </w:p>
    <w:p>
      <w:r>
        <w:rPr>
          <w:b/>
        </w:rPr>
        <w:t xml:space="preserve">Tulos</w:t>
      </w:r>
    </w:p>
    <w:p>
      <w:r>
        <w:t xml:space="preserve">Tämän katedraalin päätyylinä on goottilainen arkkitehtuuri katalonialaisessa tai välimerellisessä muodossaan. Siinä on kuitenkin myös romaanisia, ranskalaisgotiikan, renessanssin, barokin ja uusklassismin elementtejä.</w:t>
      </w:r>
    </w:p>
    <w:p>
      <w:r>
        <w:rPr>
          <w:b/>
        </w:rPr>
        <w:t xml:space="preserve">Tulos</w:t>
      </w:r>
    </w:p>
    <w:p>
      <w:r>
        <w:t xml:space="preserve">Katedraalin päätyyli on goottilainen arkkitehtuuri. Se sisältää myös romaanisia, ranskalaisia goottilaisia, renessanssia, barokkia ja uusklassisia elementtejä.</w:t>
      </w:r>
    </w:p>
    <w:p>
      <w:r>
        <w:rPr>
          <w:b/>
        </w:rPr>
        <w:t xml:space="preserve">Tulos</w:t>
      </w:r>
    </w:p>
    <w:p>
      <w:r>
        <w:t xml:space="preserve">Katedraali on rakennettu pääosin goottilaiseen tyyliin, mutta se sisältää myös muita muotoiluelementtejä.</w:t>
      </w:r>
    </w:p>
    <w:p>
      <w:r>
        <w:rPr>
          <w:b/>
        </w:rPr>
        <w:t xml:space="preserve">Tulos</w:t>
      </w:r>
    </w:p>
    <w:p>
      <w:r>
        <w:t xml:space="preserve">Katedraali on saanut vaikutteita romaanisesta, ranskalaisesta goottilaisuudesta, renessanssitaiteesta, barokista, uusklassisesta ja goottilaisesta (katalonialaisesta tai välimerellisestä versiosta).</w:t>
      </w:r>
    </w:p>
    <w:p>
      <w:r>
        <w:rPr>
          <w:b/>
        </w:rPr>
        <w:t xml:space="preserve">Tulos</w:t>
      </w:r>
    </w:p>
    <w:p>
      <w:r>
        <w:t xml:space="preserve">Katedraalin päätyylinä on goottilainen arkkitehtuuri, sen katalonialaisessa tai välimerellisessä versiossa, vaikka siinä on myös romaanisia, ranskalaisia goottilaisia, renessanssitaiteen, barokin ja uusklassisia elementtejä.</w:t>
      </w:r>
    </w:p>
    <w:p>
      <w:r>
        <w:rPr>
          <w:b/>
        </w:rPr>
        <w:t xml:space="preserve">Tulos</w:t>
      </w:r>
    </w:p>
    <w:p>
      <w:r>
        <w:t xml:space="preserve">Tämä katedraali on enimmäkseen suunniteltu joko katalonialaiseen tai välimerelliseen goottilaiseen arkkitehtuuriin. Siinä on myös useita elementtejä muista tyyleistä.</w:t>
      </w:r>
    </w:p>
    <w:p>
      <w:r>
        <w:rPr>
          <w:b/>
        </w:rPr>
        <w:t xml:space="preserve">Esimerkki 0.487</w:t>
      </w:r>
    </w:p>
    <w:p>
      <w:r>
        <w:t xml:space="preserve">Goya jätti hakemuksia Kuninkaalliseen taideakatemiaan vuosina 1763 ja 1766, mutta häneltä evättiin pääsy.</w:t>
      </w:r>
    </w:p>
    <w:p>
      <w:r>
        <w:rPr>
          <w:b/>
        </w:rPr>
        <w:t xml:space="preserve">Tulos</w:t>
      </w:r>
    </w:p>
    <w:p>
      <w:r>
        <w:t xml:space="preserve">Goya ilmoittautui Kuvataideakatemiaan vuosina 1763 ja 1766, mutta ei päässyt sinne.</w:t>
      </w:r>
    </w:p>
    <w:p>
      <w:r>
        <w:rPr>
          <w:b/>
        </w:rPr>
        <w:t xml:space="preserve">Tulos</w:t>
      </w:r>
    </w:p>
    <w:p>
      <w:r>
        <w:t xml:space="preserve">Goyalta evättiin pääsy Kuninkaalliseen taideakatemiaan vuosina 1763 ja 1766.</w:t>
      </w:r>
    </w:p>
    <w:p>
      <w:r>
        <w:rPr>
          <w:b/>
        </w:rPr>
        <w:t xml:space="preserve">Tulos</w:t>
      </w:r>
    </w:p>
    <w:p>
      <w:r>
        <w:t xml:space="preserve">Goya yritti päästä Kuninkaalliseen taideakatemiaan vuosina 1763 ja 1766. Häneltä kuitenkin evättiin pääsy.</w:t>
      </w:r>
    </w:p>
    <w:p>
      <w:r>
        <w:rPr>
          <w:b/>
        </w:rPr>
        <w:t xml:space="preserve">Tulos</w:t>
      </w:r>
    </w:p>
    <w:p>
      <w:r>
        <w:t xml:space="preserve">Goya osallistui Kuninkaallisen taideakatemian kilpailuun vuosina 1763 ja 1766. Häntä ei päästetty sisään.</w:t>
      </w:r>
    </w:p>
    <w:p>
      <w:r>
        <w:rPr>
          <w:b/>
        </w:rPr>
        <w:t xml:space="preserve">Tulos</w:t>
      </w:r>
    </w:p>
    <w:p>
      <w:r>
        <w:t xml:space="preserve">Goya esitti töitä Kuninkaalliseen taideakatemiaan vuosina 1763 ja 1766. Häneltä evättiin pääsy.</w:t>
      </w:r>
    </w:p>
    <w:p>
      <w:r>
        <w:rPr>
          <w:b/>
        </w:rPr>
        <w:t xml:space="preserve">Tulos</w:t>
      </w:r>
    </w:p>
    <w:p>
      <w:r>
        <w:t xml:space="preserve">Goya esitti töitä Kuninkaalliseen taideakatemiaan vuosina 1763 ja 1766. Goyalta evättiin pääsy.</w:t>
      </w:r>
    </w:p>
    <w:p>
      <w:r>
        <w:rPr>
          <w:b/>
        </w:rPr>
        <w:t xml:space="preserve">Tulos</w:t>
      </w:r>
    </w:p>
    <w:p>
      <w:r>
        <w:t xml:space="preserve">Goyaa ei hyväksytty Kuninkaalliseen taideakatemiaan vuosina 1763 ja 1766.</w:t>
      </w:r>
    </w:p>
    <w:p>
      <w:r>
        <w:rPr>
          <w:b/>
        </w:rPr>
        <w:t xml:space="preserve">Esimerkki 0,488</w:t>
      </w:r>
    </w:p>
    <w:p>
      <w:r>
        <w:t xml:space="preserve">Gramophone Archive 15-vuotiaana hän oli jo konsertoinut ympäri maailmaa.</w:t>
      </w:r>
    </w:p>
    <w:p>
      <w:r>
        <w:rPr>
          <w:b/>
        </w:rPr>
        <w:t xml:space="preserve">Tulos</w:t>
      </w:r>
    </w:p>
    <w:p>
      <w:r>
        <w:t xml:space="preserve">Jo 15-vuotiaana hänellä oli konsertteja ympäri maailmaa. Raportoi Gramophone Archive.</w:t>
      </w:r>
    </w:p>
    <w:p>
      <w:r>
        <w:rPr>
          <w:b/>
        </w:rPr>
        <w:t xml:space="preserve">Tulos</w:t>
      </w:r>
    </w:p>
    <w:p>
      <w:r>
        <w:t xml:space="preserve">Gramophone Archive 15-vuotiaana hän oli jo konsertoinut ympäri maailmaa.</w:t>
      </w:r>
    </w:p>
    <w:p>
      <w:r>
        <w:rPr>
          <w:b/>
        </w:rPr>
        <w:t xml:space="preserve">Tulos</w:t>
      </w:r>
    </w:p>
    <w:p>
      <w:r>
        <w:t xml:space="preserve">Jo 15-vuotiaana hän oli konsertoinut ympäri maailmaa.</w:t>
      </w:r>
    </w:p>
    <w:p>
      <w:r>
        <w:rPr>
          <w:b/>
        </w:rPr>
        <w:t xml:space="preserve">Tulos</w:t>
      </w:r>
    </w:p>
    <w:p>
      <w:r>
        <w:t xml:space="preserve">15-vuotiaana hän oli jo konsertoinut ympäri maailmaa.</w:t>
      </w:r>
    </w:p>
    <w:p>
      <w:r>
        <w:rPr>
          <w:b/>
        </w:rPr>
        <w:t xml:space="preserve">Tulos</w:t>
      </w:r>
    </w:p>
    <w:p>
      <w:r>
        <w:t xml:space="preserve">Gramophone Archive 15-vuotiaana hän oli konsertoinut ympäri maailmaa.</w:t>
      </w:r>
    </w:p>
    <w:p>
      <w:r>
        <w:rPr>
          <w:b/>
        </w:rPr>
        <w:t xml:space="preserve">Tulos</w:t>
      </w:r>
    </w:p>
    <w:p>
      <w:r>
        <w:t xml:space="preserve">Hän oli konsertoinut maailmanlaajuisesti jo 15-vuotiaana.</w:t>
      </w:r>
    </w:p>
    <w:p>
      <w:r>
        <w:rPr>
          <w:b/>
        </w:rPr>
        <w:t xml:space="preserve">Tulos</w:t>
      </w:r>
    </w:p>
    <w:p>
      <w:r>
        <w:t xml:space="preserve">Hän esiintyi kansainvälisesti jo 15-vuotiaana.</w:t>
      </w:r>
    </w:p>
    <w:p>
      <w:r>
        <w:rPr>
          <w:b/>
        </w:rPr>
        <w:t xml:space="preserve">Tulos</w:t>
      </w:r>
    </w:p>
    <w:p>
      <w:r>
        <w:t xml:space="preserve">Hän konsertoi maailmanlaajuisesti 15-vuotiaana.</w:t>
      </w:r>
    </w:p>
    <w:p>
      <w:r>
        <w:rPr>
          <w:b/>
        </w:rPr>
        <w:t xml:space="preserve">Esimerkki 0,489</w:t>
      </w:r>
    </w:p>
    <w:p>
      <w:r>
        <w:t xml:space="preserve">Yhdysvaltain suuri sinetti Francis Hopkinson avusti toista komiteaa, joka suunnitteli Yhdysvaltain suuren sinetin.</w:t>
      </w:r>
    </w:p>
    <w:p>
      <w:r>
        <w:rPr>
          <w:b/>
        </w:rPr>
        <w:t xml:space="preserve">Tulos</w:t>
      </w:r>
    </w:p>
    <w:p>
      <w:r>
        <w:t xml:space="preserve">Francis Hopkinson auttoi toista komiteaa, joka suunnitteli Yhdysvaltojen suuren sinetin.</w:t>
      </w:r>
    </w:p>
    <w:p>
      <w:r>
        <w:rPr>
          <w:b/>
        </w:rPr>
        <w:t xml:space="preserve">Tulos</w:t>
      </w:r>
    </w:p>
    <w:p>
      <w:r>
        <w:t xml:space="preserve">Francis Hopkinson avusti toista komiteaa, joka suunnitteli Yhdysvaltojen suuren sinetin.</w:t>
      </w:r>
    </w:p>
    <w:p>
      <w:r>
        <w:rPr>
          <w:b/>
        </w:rPr>
        <w:t xml:space="preserve">Tulos</w:t>
      </w:r>
    </w:p>
    <w:p>
      <w:r>
        <w:t xml:space="preserve">Yhdysvaltojen suuri sinetti: Francis Hopkinson auttoi toista komiteaa, joka suunnitteli Yhdysvaltojen suuren sinetin.</w:t>
      </w:r>
    </w:p>
    <w:p>
      <w:r>
        <w:rPr>
          <w:b/>
        </w:rPr>
        <w:t xml:space="preserve">Tulos</w:t>
      </w:r>
    </w:p>
    <w:p>
      <w:r>
        <w:t xml:space="preserve">Francis Hopkinson oli mukana suunnittelemassa Yhdysvaltojen suurta sinettiä.</w:t>
      </w:r>
    </w:p>
    <w:p>
      <w:r>
        <w:rPr>
          <w:b/>
        </w:rPr>
        <w:t xml:space="preserve">Tulos</w:t>
      </w:r>
    </w:p>
    <w:p>
      <w:r>
        <w:t xml:space="preserve">Francis Hopkinson avusti toista komiteaa, joka suunnitteli Yhdysvaltojen suuren sinetin.</w:t>
      </w:r>
    </w:p>
    <w:p>
      <w:r>
        <w:rPr>
          <w:b/>
        </w:rPr>
        <w:t xml:space="preserve">Tulos</w:t>
      </w:r>
    </w:p>
    <w:p>
      <w:r>
        <w:t xml:space="preserve">Francis Hopkinson avusti toista komiteaa. He suunnittelivat Yhdysvaltain suuren sinetin.</w:t>
      </w:r>
    </w:p>
    <w:p>
      <w:r>
        <w:rPr>
          <w:b/>
        </w:rPr>
        <w:t xml:space="preserve">Esimerkki 0.490</w:t>
      </w:r>
    </w:p>
    <w:p>
      <w:r>
        <w:t xml:space="preserve">Suur-Hagerstown on Marylandin osavaltion nopeimmin kasvava suurkaupunkialue ja yksi Yhdysvaltojen nopeimmin kasvavista.</w:t>
      </w:r>
    </w:p>
    <w:p>
      <w:r>
        <w:rPr>
          <w:b/>
        </w:rPr>
        <w:t xml:space="preserve">Tulos</w:t>
      </w:r>
    </w:p>
    <w:p>
      <w:r>
        <w:t xml:space="preserve">Suur-Hagerstown on Marylandin osavaltion nopeimmin kasvava suurkaupunkialue. Se kuuluu Yhdysvaltojen nopeimmin kasvaviin.</w:t>
      </w:r>
    </w:p>
    <w:p>
      <w:r>
        <w:rPr>
          <w:b/>
        </w:rPr>
        <w:t xml:space="preserve">Tulos</w:t>
      </w:r>
    </w:p>
    <w:p>
      <w:r>
        <w:t xml:space="preserve">Greater Hagerstown on Marylandin osavaltion nopeimmin kasvava suurkaupunkialue ja yksi Yhdysvaltojen nopeimmin kasvavista.</w:t>
      </w:r>
    </w:p>
    <w:p>
      <w:r>
        <w:rPr>
          <w:b/>
        </w:rPr>
        <w:t xml:space="preserve">Tulos</w:t>
      </w:r>
    </w:p>
    <w:p>
      <w:r>
        <w:t xml:space="preserve">Hagerstownin suuralue on Marylandin nopeimmin kasvava alue, ja se on Yhdysvaltojen kasvun kärkisijoilla.</w:t>
      </w:r>
    </w:p>
    <w:p>
      <w:r>
        <w:rPr>
          <w:b/>
        </w:rPr>
        <w:t xml:space="preserve">Tulos</w:t>
      </w:r>
    </w:p>
    <w:p>
      <w:r>
        <w:t xml:space="preserve">Suur-Hagerstown on Marylandin ja Yhdysvaltojen nopeimmin kasvava kaupunki.</w:t>
      </w:r>
    </w:p>
    <w:p>
      <w:r>
        <w:rPr>
          <w:b/>
        </w:rPr>
        <w:t xml:space="preserve">Tulos</w:t>
      </w:r>
    </w:p>
    <w:p>
      <w:r>
        <w:t xml:space="preserve">Suur-Hagerstown on Marylandin nopeimmin kasvava suurkaupunkialue ja yksi Yhdysvaltojen nopeimmin kasvavista suurkaupunkialueista.</w:t>
      </w:r>
    </w:p>
    <w:p>
      <w:r>
        <w:rPr>
          <w:b/>
        </w:rPr>
        <w:t xml:space="preserve">Tulos</w:t>
      </w:r>
    </w:p>
    <w:p>
      <w:r>
        <w:t xml:space="preserve">Greater Hagerstown on Marylandin ja Yhdysvaltojen nopeimmin kasvava metropolialue.</w:t>
      </w:r>
    </w:p>
    <w:p>
      <w:r>
        <w:rPr>
          <w:b/>
        </w:rPr>
        <w:t xml:space="preserve">Tulos</w:t>
      </w:r>
    </w:p>
    <w:p>
      <w:r>
        <w:t xml:space="preserve">Marylandin Hagerstown on yksi Yhdysvaltain nopeimmin kasvavista metropolialueista.</w:t>
      </w:r>
    </w:p>
    <w:p>
      <w:r>
        <w:rPr>
          <w:b/>
        </w:rPr>
        <w:t xml:space="preserve">Tulos</w:t>
      </w:r>
    </w:p>
    <w:p>
      <w:r>
        <w:t xml:space="preserve">Suur-Hagerstown on Marylandin osavaltion nopeimmin kasvava kaupunkialue. Se on Yhdysvaltojen nopeimmin kasvavien joukossa.</w:t>
      </w:r>
    </w:p>
    <w:p>
      <w:r>
        <w:rPr>
          <w:b/>
        </w:rPr>
        <w:t xml:space="preserve">Esimerkki 0,491</w:t>
      </w:r>
    </w:p>
    <w:p>
      <w:r>
        <w:t xml:space="preserve">Vihreällä tummennetut joukkueet varmistivat loput kymmenen pudotuspelipaikkaa.</w:t>
      </w:r>
    </w:p>
    <w:p>
      <w:r>
        <w:rPr>
          <w:b/>
        </w:rPr>
        <w:t xml:space="preserve">Tulos</w:t>
      </w:r>
    </w:p>
    <w:p>
      <w:r>
        <w:t xml:space="preserve">Vihreillä peliasuilla varustetut joukkueet varmistivat loput pudotuspelipaikat.</w:t>
      </w:r>
    </w:p>
    <w:p>
      <w:r>
        <w:rPr>
          <w:b/>
        </w:rPr>
        <w:t xml:space="preserve">Tulos</w:t>
      </w:r>
    </w:p>
    <w:p>
      <w:r>
        <w:t xml:space="preserve">Vihreällä tummennetut joukkueet varmistivat loput kymmenen pudotuspelipaikkaa.</w:t>
      </w:r>
    </w:p>
    <w:p>
      <w:r>
        <w:rPr>
          <w:b/>
        </w:rPr>
        <w:t xml:space="preserve">Tulos</w:t>
      </w:r>
    </w:p>
    <w:p>
      <w:r>
        <w:t xml:space="preserve">Vihreät joukkueet saivat kymmenen viimeistä pudotuspelipaikkaa.</w:t>
      </w:r>
    </w:p>
    <w:p>
      <w:r>
        <w:rPr>
          <w:b/>
        </w:rPr>
        <w:t xml:space="preserve">Tulos</w:t>
      </w:r>
    </w:p>
    <w:p>
      <w:r>
        <w:t xml:space="preserve">Joukkueet vihreällä pelasivat kymmenen pudotuspelipaikkaa.</w:t>
      </w:r>
    </w:p>
    <w:p>
      <w:r>
        <w:rPr>
          <w:b/>
        </w:rPr>
        <w:t xml:space="preserve">Tulos</w:t>
      </w:r>
    </w:p>
    <w:p>
      <w:r>
        <w:t xml:space="preserve">Kymmenen pudotuspelipaikkaa meni vihreällä tummennetuille joukkueille.</w:t>
      </w:r>
    </w:p>
    <w:p>
      <w:r>
        <w:rPr>
          <w:b/>
        </w:rPr>
        <w:t xml:space="preserve">Tulos</w:t>
      </w:r>
    </w:p>
    <w:p>
      <w:r>
        <w:t xml:space="preserve">Vihreällä tummennetut joukkueet varmistivat loput kymmenen pudotuspelipaikkaa.</w:t>
      </w:r>
    </w:p>
    <w:p>
      <w:r>
        <w:rPr>
          <w:b/>
        </w:rPr>
        <w:t xml:space="preserve">Esimerkki 0,492</w:t>
      </w:r>
    </w:p>
    <w:p>
      <w:r>
        <w:t xml:space="preserve">Grönlanti harkitsi ensimmäistä kertaa omaa lippua vuonna 1973, kun viisi grönlantilaista ehdotti vihreää, valkoista ja sinistä lippua.</w:t>
      </w:r>
    </w:p>
    <w:p>
      <w:r>
        <w:rPr>
          <w:b/>
        </w:rPr>
        <w:t xml:space="preserve">Tulos</w:t>
      </w:r>
    </w:p>
    <w:p>
      <w:r>
        <w:t xml:space="preserve">Grönlanti harkitsi ensimmäisen kerran oman lipun käyttöönottoa vuonna 1973. Tuolloin viisi grönlantilaista ehdotti vihreää, valkoista ja sinistä lippua.</w:t>
      </w:r>
    </w:p>
    <w:p>
      <w:r>
        <w:rPr>
          <w:b/>
        </w:rPr>
        <w:t xml:space="preserve">Tulos</w:t>
      </w:r>
    </w:p>
    <w:p>
      <w:r>
        <w:t xml:space="preserve">Grönlanti harkitsi ensimmäistä kertaa omaa lippua vuonna 1973. Viisi grönlantilaista ehdotti vihreää, valkoista ja sinistä lippua.</w:t>
      </w:r>
    </w:p>
    <w:p>
      <w:r>
        <w:rPr>
          <w:b/>
        </w:rPr>
        <w:t xml:space="preserve">Tulos</w:t>
      </w:r>
    </w:p>
    <w:p>
      <w:r>
        <w:t xml:space="preserve">Viisi grönlantilaista ehdotti vihreän, valkoisen ja sinisen lipun käyttöönottoa vuonna 1973. Näin syntyi ajatus siitä, että Grönlannilla olisi oma lippu.</w:t>
      </w:r>
    </w:p>
    <w:p>
      <w:r>
        <w:rPr>
          <w:b/>
        </w:rPr>
        <w:t xml:space="preserve">Tulos</w:t>
      </w:r>
    </w:p>
    <w:p>
      <w:r>
        <w:t xml:space="preserve">Grönlanti keksi ensimmäisen kerran oman lipun vuonna 1973, kun viisi grönlantilaista ehdotti vihreää, valkoista ja sinistä lippua.</w:t>
      </w:r>
    </w:p>
    <w:p>
      <w:r>
        <w:rPr>
          <w:b/>
        </w:rPr>
        <w:t xml:space="preserve">Tulos</w:t>
      </w:r>
    </w:p>
    <w:p>
      <w:r>
        <w:t xml:space="preserve">Grönlanti hyväksyi ensimmäisen kerran ajatuksen omasta lipusta vuonna 1973, kun viisi grönlantilaista ehdotti vihreää, valkoista ja sinistä lippua.</w:t>
      </w:r>
    </w:p>
    <w:p>
      <w:r>
        <w:rPr>
          <w:b/>
        </w:rPr>
        <w:t xml:space="preserve">Tulos</w:t>
      </w:r>
    </w:p>
    <w:p>
      <w:r>
        <w:t xml:space="preserve">Viisi alkuasukasta suunnitteli Grönlannin lipun.</w:t>
      </w:r>
    </w:p>
    <w:p>
      <w:r>
        <w:rPr>
          <w:b/>
        </w:rPr>
        <w:t xml:space="preserve">Tulos</w:t>
      </w:r>
    </w:p>
    <w:p>
      <w:r>
        <w:t xml:space="preserve">Grönlanti halusi ensimmäisen kerran liputtaa vuonna 1973, kun viisi grönlantilaista tarjosi vihreää, valkoista ja sinistä lippua.</w:t>
      </w:r>
    </w:p>
    <w:p>
      <w:r>
        <w:rPr>
          <w:b/>
        </w:rPr>
        <w:t xml:space="preserve">Tulos</w:t>
      </w:r>
    </w:p>
    <w:p>
      <w:r>
        <w:t xml:space="preserve">Grönlanti suunnitteli ensimmäistä kertaa omaa lippuaan vuonna 1973, kun (5) asukasta ehdotti vihreää, valkoista ja sinistä lippua.</w:t>
      </w:r>
    </w:p>
    <w:p>
      <w:r>
        <w:rPr>
          <w:b/>
        </w:rPr>
        <w:t xml:space="preserve">Esimerkki 0,493</w:t>
      </w:r>
    </w:p>
    <w:p>
      <w:r>
        <w:t xml:space="preserve">Grime on urbaanin musiikin tyylilaji, joka syntyi Itä-Lontoossa, Englannissa 2000-luvun alussa. Se on pääasiassa brittiläisen autotallin, dancehallin ja hiphopin kehittymistä.</w:t>
      </w:r>
    </w:p>
    <w:p>
      <w:r>
        <w:rPr>
          <w:b/>
        </w:rPr>
        <w:t xml:space="preserve">Tulos</w:t>
      </w:r>
    </w:p>
    <w:p>
      <w:r>
        <w:t xml:space="preserve">Grime on urbaania musiikkia, joka syntyi Itä-Lontoossa 2000-luvun alussa ja on pääasiassa sekoitus brittiläistä garagea, dancehallia ja hip hopia.</w:t>
      </w:r>
    </w:p>
    <w:p>
      <w:r>
        <w:rPr>
          <w:b/>
        </w:rPr>
        <w:t xml:space="preserve">Tulos</w:t>
      </w:r>
    </w:p>
    <w:p>
      <w:r>
        <w:t xml:space="preserve">Grime on eräänlainen urbaani musiikki, joka sai alkunsa Itä-Lontoossa, Englannissa 2000-luvun alussa, ja se on pääasiassa Yhdistyneen kuningaskunnan autotallin, dancehallin ja hiphopin kasvua.</w:t>
      </w:r>
    </w:p>
    <w:p>
      <w:r>
        <w:rPr>
          <w:b/>
        </w:rPr>
        <w:t xml:space="preserve">Tulos</w:t>
      </w:r>
    </w:p>
    <w:p>
      <w:r>
        <w:t xml:space="preserve">Grime on Itä-Lontoossa 2000-luvulla alkunsa saanut musiikkilaji, joka on kehittynyt pääasiassa brittiläisen autotallin, dancehallin ja hiphopin pohjalta.</w:t>
      </w:r>
    </w:p>
    <w:p>
      <w:r>
        <w:rPr>
          <w:b/>
        </w:rPr>
        <w:t xml:space="preserve">Tulos</w:t>
      </w:r>
    </w:p>
    <w:p>
      <w:r>
        <w:t xml:space="preserve">Grime on urbaanin musiikin laji, joka syntyi 2000-luvun alussa Itä-Lontoossa, Englannissa eräänlaisena UK garage, dancehall ja hip hop -musiikin lajina.</w:t>
      </w:r>
    </w:p>
    <w:p>
      <w:r>
        <w:rPr>
          <w:b/>
        </w:rPr>
        <w:t xml:space="preserve">Tulos</w:t>
      </w:r>
    </w:p>
    <w:p>
      <w:r>
        <w:t xml:space="preserve">Grime on eräänlainen urbaani musiikki, joka syntyi Itä-Lontoossa, Englannissa 2000-luvun alussa. Se on enimmäkseen peräisin brittiläisestä garage-, dancehall- ja hiphop-musiikista.</w:t>
      </w:r>
    </w:p>
    <w:p>
      <w:r>
        <w:rPr>
          <w:b/>
        </w:rPr>
        <w:t xml:space="preserve">Tulos</w:t>
      </w:r>
    </w:p>
    <w:p>
      <w:r>
        <w:t xml:space="preserve">Grime on eräänlaista urbaania musiikkia, joka syntyi Itä-Lontoossa 2000-luvun alussa. Se on sekoitus brittiläistä garagea, dancehallia ja hip hopia.</w:t>
      </w:r>
    </w:p>
    <w:p>
      <w:r>
        <w:rPr>
          <w:b/>
        </w:rPr>
        <w:t xml:space="preserve">Tulos</w:t>
      </w:r>
    </w:p>
    <w:p>
      <w:r>
        <w:t xml:space="preserve">Grime on urbaanin musiikin genre. Se syntyi Itä-Lontoossa, Englannissa 2000-luvun alussa. Se on saanut vaikutteita brittiläisestä garage-, dance hall- ja hip hop -musiikista.</w:t>
      </w:r>
    </w:p>
    <w:p>
      <w:r>
        <w:rPr>
          <w:b/>
        </w:rPr>
        <w:t xml:space="preserve">Esimerkki 0,494</w:t>
      </w:r>
    </w:p>
    <w:p>
      <w:r>
        <w:t xml:space="preserve">Grosse Ile Township on kaupunki Waynen piirikunnassa Michiganin osavaltiossa Yhdysvalloissa.</w:t>
      </w:r>
    </w:p>
    <w:p>
      <w:r>
        <w:rPr>
          <w:b/>
        </w:rPr>
        <w:t xml:space="preserve">Tulos</w:t>
      </w:r>
    </w:p>
    <w:p>
      <w:r>
        <w:t xml:space="preserve">Grosse Ile Township on siviilikaupunki. Se sijaitsee Waynen piirikunnassa Michiganissa.</w:t>
      </w:r>
    </w:p>
    <w:p>
      <w:r>
        <w:rPr>
          <w:b/>
        </w:rPr>
        <w:t xml:space="preserve">Tulos</w:t>
      </w:r>
    </w:p>
    <w:p>
      <w:r>
        <w:t xml:space="preserve">Grosse Ile Township on kaupunki Waynen piirikunnassa Michiganissa.</w:t>
      </w:r>
    </w:p>
    <w:p>
      <w:r>
        <w:rPr>
          <w:b/>
        </w:rPr>
        <w:t xml:space="preserve">Tulos</w:t>
      </w:r>
    </w:p>
    <w:p>
      <w:r>
        <w:t xml:space="preserve">Grosse Ile Township on Waynen piirikunnan siviilipitäjä. Se sijaitsee Yhdysvaltain Michiganin osavaltiossa.</w:t>
      </w:r>
    </w:p>
    <w:p>
      <w:r>
        <w:rPr>
          <w:b/>
        </w:rPr>
        <w:t xml:space="preserve">Tulos</w:t>
      </w:r>
    </w:p>
    <w:p>
      <w:r>
        <w:t xml:space="preserve">Grosse Ile Town sijaitsee Michiganin osavaltiossa.</w:t>
      </w:r>
    </w:p>
    <w:p>
      <w:r>
        <w:rPr>
          <w:b/>
        </w:rPr>
        <w:t xml:space="preserve">Tulos</w:t>
      </w:r>
    </w:p>
    <w:p>
      <w:r>
        <w:t xml:space="preserve">Grosse Ile on kaupunki Waynen piirikunnassa Michiganissa.</w:t>
      </w:r>
    </w:p>
    <w:p>
      <w:r>
        <w:rPr>
          <w:b/>
        </w:rPr>
        <w:t xml:space="preserve">Tulos</w:t>
      </w:r>
    </w:p>
    <w:p>
      <w:r>
        <w:t xml:space="preserve">Grosse Ile Township on kunta Waynen piirikunnassa, Michiganissa, Yhdysvalloissa.</w:t>
      </w:r>
    </w:p>
    <w:p>
      <w:r>
        <w:rPr>
          <w:b/>
        </w:rPr>
        <w:t xml:space="preserve">Tulos</w:t>
      </w:r>
    </w:p>
    <w:p>
      <w:r>
        <w:t xml:space="preserve">Grosse Ile Township on Waynen piirikunnan siviilipitäjä. Se sijaitsee Yhdysvaltain Michiganin osavaltiossa.</w:t>
      </w:r>
    </w:p>
    <w:p>
      <w:r>
        <w:rPr>
          <w:b/>
        </w:rPr>
        <w:t xml:space="preserve">Tulos</w:t>
      </w:r>
    </w:p>
    <w:p>
      <w:r>
        <w:t xml:space="preserve">Grosse Ile Township on kaupunki Waynen piirikunnassa Michiganin osavaltiossa Yhdysvalloissa.</w:t>
      </w:r>
    </w:p>
    <w:p>
      <w:r>
        <w:rPr>
          <w:b/>
        </w:rPr>
        <w:t xml:space="preserve">Esimerkki 0,495</w:t>
      </w:r>
    </w:p>
    <w:p>
      <w:r>
        <w:t xml:space="preserve">Guangxi (tai Guangxi Zhuangin autonominen alue;) on Kiinan kansantasavallan Zhuangin autonominen alue.</w:t>
      </w:r>
    </w:p>
    <w:p>
      <w:r>
        <w:rPr>
          <w:b/>
        </w:rPr>
        <w:t xml:space="preserve">Tulos</w:t>
      </w:r>
    </w:p>
    <w:p>
      <w:r>
        <w:t xml:space="preserve">Guangxi tunnetaan myös nimellä Guangxi Zhuangin autonominen alue. Se on zhuangien itsehallintoalue Kiinassa.</w:t>
      </w:r>
    </w:p>
    <w:p>
      <w:r>
        <w:rPr>
          <w:b/>
        </w:rPr>
        <w:t xml:space="preserve">Tulos</w:t>
      </w:r>
    </w:p>
    <w:p>
      <w:r>
        <w:t xml:space="preserve">Guangxi on Kiinan kansantasavallan Zhuang-autonominen alue.</w:t>
      </w:r>
    </w:p>
    <w:p>
      <w:r>
        <w:rPr>
          <w:b/>
        </w:rPr>
        <w:t xml:space="preserve">Tulos</w:t>
      </w:r>
    </w:p>
    <w:p>
      <w:r>
        <w:t xml:space="preserve">Guangxi on Kiinan kansantasavallan zhuangien autonominen alue.</w:t>
      </w:r>
    </w:p>
    <w:p>
      <w:r>
        <w:rPr>
          <w:b/>
        </w:rPr>
        <w:t xml:space="preserve">Tulos</w:t>
      </w:r>
    </w:p>
    <w:p>
      <w:r>
        <w:t xml:space="preserve">Guangxi on Kiinan kansantasavallan Zhuang-autonominen alue.</w:t>
      </w:r>
    </w:p>
    <w:p>
      <w:r>
        <w:rPr>
          <w:b/>
        </w:rPr>
        <w:t xml:space="preserve">Tulos</w:t>
      </w:r>
    </w:p>
    <w:p>
      <w:r>
        <w:t xml:space="preserve">Guangxi on Zhuanien itsenäinen alue Kiinassa.</w:t>
      </w:r>
    </w:p>
    <w:p>
      <w:r>
        <w:rPr>
          <w:b/>
        </w:rPr>
        <w:t xml:space="preserve">Tulos</w:t>
      </w:r>
    </w:p>
    <w:p>
      <w:r>
        <w:t xml:space="preserve">Guangxi tunnetaan myös nimellä Guangxi Zhuangin autonominen alue. Se on Kiinan kansantasavallan zhuangien autonominen alue.</w:t>
      </w:r>
    </w:p>
    <w:p>
      <w:r>
        <w:rPr>
          <w:b/>
        </w:rPr>
        <w:t xml:space="preserve">Tulos</w:t>
      </w:r>
    </w:p>
    <w:p>
      <w:r>
        <w:t xml:space="preserve">Guangxia kutsutaan myös Guangxi Zhuangin autonomiseksi alueeksi. Se on Kiinan kansantasavallan zhuangien autonominen alue.</w:t>
      </w:r>
    </w:p>
    <w:p>
      <w:r>
        <w:rPr>
          <w:b/>
        </w:rPr>
        <w:t xml:space="preserve">Esimerkki 0,496</w:t>
      </w:r>
    </w:p>
    <w:p>
      <w:r>
        <w:t xml:space="preserve">Metsästyskoirat Metsästyskoiria käyttävät ensisijaisesti haulikkoaseilla metsästävät pienriistanmetsästäjät.</w:t>
      </w:r>
    </w:p>
    <w:p>
      <w:r>
        <w:rPr>
          <w:b/>
        </w:rPr>
        <w:t xml:space="preserve">Tulos</w:t>
      </w:r>
    </w:p>
    <w:p>
      <w:r>
        <w:t xml:space="preserve">Pienriistan metsästäjät, jotka käyttävät haulikoita, käyttävät ampumakoiria.</w:t>
      </w:r>
    </w:p>
    <w:p>
      <w:r>
        <w:rPr>
          <w:b/>
        </w:rPr>
        <w:t xml:space="preserve">Tulos</w:t>
      </w:r>
    </w:p>
    <w:p>
      <w:r>
        <w:t xml:space="preserve">Metsästyskoirat Metsästyskoiria käyttävät lähinnä pienriistan metsästäjät, joilla on haulikko.</w:t>
      </w:r>
    </w:p>
    <w:p>
      <w:r>
        <w:rPr>
          <w:b/>
        </w:rPr>
        <w:t xml:space="preserve">Tulos</w:t>
      </w:r>
    </w:p>
    <w:p>
      <w:r>
        <w:t xml:space="preserve">Pieneläinten metsästäjät käyttävät haulikkoaseilla varustettuja metsästyskoiria.</w:t>
      </w:r>
    </w:p>
    <w:p>
      <w:r>
        <w:rPr>
          <w:b/>
        </w:rPr>
        <w:t xml:space="preserve">Tulos</w:t>
      </w:r>
    </w:p>
    <w:p>
      <w:r>
        <w:t xml:space="preserve">Aseistetut koirat: Metsästyskoirat: Haulikkokoiria käyttävät lähinnä pienriistan metsästäjät, jotka käyttävät haulikkoja.</w:t>
      </w:r>
    </w:p>
    <w:p>
      <w:r>
        <w:rPr>
          <w:b/>
        </w:rPr>
        <w:t xml:space="preserve">Tulos</w:t>
      </w:r>
    </w:p>
    <w:p>
      <w:r>
        <w:t xml:space="preserve">Metsästyskoiria käyttävät lähinnä pienriistan metsästäjät.</w:t>
      </w:r>
    </w:p>
    <w:p>
      <w:r>
        <w:rPr>
          <w:b/>
        </w:rPr>
        <w:t xml:space="preserve">Tulos</w:t>
      </w:r>
    </w:p>
    <w:p>
      <w:r>
        <w:t xml:space="preserve">Metsästyskoiria käyttävät lähinnä pieneläinten metsästäjät. Nämä metsästäjät käyttävät haulikoita.</w:t>
      </w:r>
    </w:p>
    <w:p>
      <w:r>
        <w:rPr>
          <w:b/>
        </w:rPr>
        <w:t xml:space="preserve">Tulos</w:t>
      </w:r>
    </w:p>
    <w:p>
      <w:r>
        <w:t xml:space="preserve">Metsästäjät käyttävät haulikkokoiria.</w:t>
      </w:r>
    </w:p>
    <w:p>
      <w:r>
        <w:rPr>
          <w:b/>
        </w:rPr>
        <w:t xml:space="preserve">Tulos</w:t>
      </w:r>
    </w:p>
    <w:p>
      <w:r>
        <w:t xml:space="preserve">Metsästyskoiria käyttävät lähinnä pienriistan metsästäjät.</w:t>
      </w:r>
    </w:p>
    <w:p>
      <w:r>
        <w:rPr>
          <w:b/>
        </w:rPr>
        <w:t xml:space="preserve">Esimerkki 0,497</w:t>
      </w:r>
    </w:p>
    <w:p>
      <w:r>
        <w:t xml:space="preserve">HOPEFUL, Vanity Fairin asukas, joka ottaa Faithfulin paikan Christianin matkakumppanina.</w:t>
      </w:r>
    </w:p>
    <w:p>
      <w:r>
        <w:rPr>
          <w:b/>
        </w:rPr>
        <w:t xml:space="preserve">Tulos</w:t>
      </w:r>
    </w:p>
    <w:p>
      <w:r>
        <w:t xml:space="preserve">HOPEFUL on Vanity Fairin asukas. Hän ottaa Faithfulin paikan Christianin matkakumppanina.</w:t>
      </w:r>
    </w:p>
    <w:p>
      <w:r>
        <w:rPr>
          <w:b/>
        </w:rPr>
        <w:t xml:space="preserve">Tulos</w:t>
      </w:r>
    </w:p>
    <w:p>
      <w:r>
        <w:t xml:space="preserve">Hopeful, Vanity Fairista, ottaa Faithfulin paikan Christianin kumppanina.</w:t>
      </w:r>
    </w:p>
    <w:p>
      <w:r>
        <w:rPr>
          <w:b/>
        </w:rPr>
        <w:t xml:space="preserve">Tulos</w:t>
      </w:r>
    </w:p>
    <w:p>
      <w:r>
        <w:t xml:space="preserve">HOPEFUL ottaa Faithfulin paikan Christianin matkakumppanina.</w:t>
      </w:r>
    </w:p>
    <w:p>
      <w:r>
        <w:rPr>
          <w:b/>
        </w:rPr>
        <w:t xml:space="preserve">Esimerkki 0,498</w:t>
      </w:r>
    </w:p>
    <w:p>
      <w:r>
        <w:t xml:space="preserve">Hahn on soittanut muun muassa Lontoon sinfoniaorkesterin, New Yorkin filharmonikkojen, Stuttgartin radion sinfoniaorkesterin ja Singaporen sinfoniaorkesterin kanssa.</w:t>
      </w:r>
    </w:p>
    <w:p>
      <w:r>
        <w:rPr>
          <w:b/>
        </w:rPr>
        <w:t xml:space="preserve">Tulos</w:t>
      </w:r>
    </w:p>
    <w:p>
      <w:r>
        <w:t xml:space="preserve">Hahn on soittanut Lontoon sinfoniaorkesterin, New Yorkin filharmonikkojen, Stuttgartin radion sinfoniaorkesterin ja Singaporen sinfoniaorkesterin kanssa.</w:t>
      </w:r>
    </w:p>
    <w:p>
      <w:r>
        <w:rPr>
          <w:b/>
        </w:rPr>
        <w:t xml:space="preserve">Tulos</w:t>
      </w:r>
    </w:p>
    <w:p>
      <w:r>
        <w:t xml:space="preserve">Hahn on esiintynyt monien arvostettujen orkestereiden kanssa. Hän on soittanut muun muassa Lontoon sinfoniaorkesterin, New Yorkin filharmonikkojen, Stuttgartin radion sinfoniaorkesterin ja Singaporen sinfoniaorkesterin kanssa.</w:t>
      </w:r>
    </w:p>
    <w:p>
      <w:r>
        <w:rPr>
          <w:b/>
        </w:rPr>
        <w:t xml:space="preserve">Tulos</w:t>
      </w:r>
    </w:p>
    <w:p>
      <w:r>
        <w:t xml:space="preserve">Hahn on soittanut muun muassa New Yorkin filharmonikkojen, Stuttgartin radion sinfoniaorkesterin, Lontoon sinfoniaorkesterin ja Singaporen sinfoniaorkesterin kanssa.</w:t>
      </w:r>
    </w:p>
    <w:p>
      <w:r>
        <w:rPr>
          <w:b/>
        </w:rPr>
        <w:t xml:space="preserve">Tulos</w:t>
      </w:r>
    </w:p>
    <w:p>
      <w:r>
        <w:t xml:space="preserve">Hahn soitti muun muassa Lontoon sinfoniaorkesterin, New Yorkin filharmonikkojen, Stuttgartin radion sinfoniaorkesterin ja Singaporen sinfoniaorkesterin kanssa.</w:t>
      </w:r>
    </w:p>
    <w:p>
      <w:r>
        <w:rPr>
          <w:b/>
        </w:rPr>
        <w:t xml:space="preserve">Tulos</w:t>
      </w:r>
    </w:p>
    <w:p>
      <w:r>
        <w:t xml:space="preserve">Hahn soitti seuraavissa orkestereissa: Lontoon sinfoniaorkesterissa, New Yorkin filharmonikoissa, Stuttgartin radion sinfoniaorkesterissa ja Singaporen sinfoniaorkesterissa.</w:t>
      </w:r>
    </w:p>
    <w:p>
      <w:r>
        <w:rPr>
          <w:b/>
        </w:rPr>
        <w:t xml:space="preserve">Esimerkki 0.499</w:t>
      </w:r>
    </w:p>
    <w:p>
      <w:r>
        <w:t xml:space="preserve">Hakob Kojoyan avusti armenialaista arkkitehtia Alexander Tamaniania Armenian demokraattisen tasavallan vaakunan luomisessa.</w:t>
      </w:r>
    </w:p>
    <w:p>
      <w:r>
        <w:rPr>
          <w:b/>
        </w:rPr>
        <w:t xml:space="preserve">Tulos</w:t>
      </w:r>
    </w:p>
    <w:p>
      <w:r>
        <w:t xml:space="preserve">Armenian vaakunan loi Alexander Tamanian, jota avusti Hakob Kojoyan.</w:t>
      </w:r>
    </w:p>
    <w:p>
      <w:r>
        <w:rPr>
          <w:b/>
        </w:rPr>
        <w:t xml:space="preserve">Tulos</w:t>
      </w:r>
    </w:p>
    <w:p>
      <w:r>
        <w:t xml:space="preserve">Hakob Kojoyan ja armenialainen arkkitehti Alexander Tamanian suunnittelivat Armenian demokraattisen tasavallan vaakunan.</w:t>
      </w:r>
    </w:p>
    <w:p>
      <w:r>
        <w:rPr>
          <w:b/>
        </w:rPr>
        <w:t xml:space="preserve">Tulos</w:t>
      </w:r>
    </w:p>
    <w:p>
      <w:r>
        <w:t xml:space="preserve">Hakob Kojoyan auttoi armenialaista suunnittelijaa Alexander Tamaniania Armenian demokraattisen tasavallan vaakunan suunnittelussa.</w:t>
      </w:r>
    </w:p>
    <w:p>
      <w:r>
        <w:rPr>
          <w:b/>
        </w:rPr>
        <w:t xml:space="preserve">Tulos</w:t>
      </w:r>
    </w:p>
    <w:p>
      <w:r>
        <w:t xml:space="preserve">Hakob Kojoyan auttoi armenialaista arkkitehtia Alexander Tamaniania Armenian demokraattisen tasavallan vaakunan suunnittelussa.</w:t>
      </w:r>
    </w:p>
    <w:p>
      <w:r>
        <w:rPr>
          <w:b/>
        </w:rPr>
        <w:t xml:space="preserve">Tulos</w:t>
      </w:r>
    </w:p>
    <w:p>
      <w:r>
        <w:t xml:space="preserve">Hakob Kojoyan auttoi Alexander Tamaniania tekemään Armenian demokraattisen tasavallan vaakunan.</w:t>
      </w:r>
    </w:p>
    <w:p>
      <w:r>
        <w:rPr>
          <w:b/>
        </w:rPr>
        <w:t xml:space="preserve">Tulos</w:t>
      </w:r>
    </w:p>
    <w:p>
      <w:r>
        <w:t xml:space="preserve">Hakob Kojoyan auttoi Alexander Tamaniania luomaan Armenian vaakunan.</w:t>
      </w:r>
    </w:p>
    <w:p>
      <w:r>
        <w:rPr>
          <w:b/>
        </w:rPr>
        <w:t xml:space="preserve">Tulos</w:t>
      </w:r>
    </w:p>
    <w:p>
      <w:r>
        <w:t xml:space="preserve">Hakob Kojoyan työskenteli yhdessä armenialaisen arkkitehdin Alexander Tamanianin kanssa luodakseen Armenian demokraattisen tasavallan vaakunan.</w:t>
      </w:r>
    </w:p>
    <w:p>
      <w:r>
        <w:rPr>
          <w:b/>
        </w:rPr>
        <w:t xml:space="preserve">Tulos</w:t>
      </w:r>
    </w:p>
    <w:p>
      <w:r>
        <w:t xml:space="preserve">Hakob Kojoyan auttoi armenialaista arkkitehtia Alexander Tamaniania luomaan Armenian demokraattisen tasavallan vaakunan.</w:t>
      </w:r>
    </w:p>
    <w:p>
      <w:r>
        <w:rPr>
          <w:b/>
        </w:rPr>
        <w:t xml:space="preserve">Esimerkki 0,500</w:t>
      </w:r>
    </w:p>
    <w:p>
      <w:r>
        <w:t xml:space="preserve">Kahvat voivat olla puuta tai muovia; sulkijalihakset ovat metallia (yleensä nikkelöityä terästä).</w:t>
      </w:r>
    </w:p>
    <w:p>
      <w:r>
        <w:rPr>
          <w:b/>
        </w:rPr>
        <w:t xml:space="preserve">Tulos</w:t>
      </w:r>
    </w:p>
    <w:p>
      <w:r>
        <w:t xml:space="preserve">Kahvat ovat puuta tai muovia. Raudat ovat nikkelöityä terästä.</w:t>
      </w:r>
    </w:p>
    <w:p>
      <w:r>
        <w:rPr>
          <w:b/>
        </w:rPr>
        <w:t xml:space="preserve">Tulos</w:t>
      </w:r>
    </w:p>
    <w:p>
      <w:r>
        <w:t xml:space="preserve">Kahvat voivat olla puuta tai muovia ja suojarenkaat metallia.</w:t>
      </w:r>
    </w:p>
    <w:p>
      <w:r>
        <w:rPr>
          <w:b/>
        </w:rPr>
        <w:t xml:space="preserve">Tulos</w:t>
      </w:r>
    </w:p>
    <w:p>
      <w:r>
        <w:t xml:space="preserve">Kahvat voivat olla puuta tai muovia, mutta sulkukappaleet ovat metallia.</w:t>
      </w:r>
    </w:p>
    <w:p>
      <w:r>
        <w:rPr>
          <w:b/>
        </w:rPr>
        <w:t xml:space="preserve">Tulos</w:t>
      </w:r>
    </w:p>
    <w:p>
      <w:r>
        <w:t xml:space="preserve">Kahvat ovat joko puuta tai muovia. Asennusraudat ovat metallia (yleensä nikkelöityä terästä).</w:t>
      </w:r>
    </w:p>
    <w:p>
      <w:r>
        <w:rPr>
          <w:b/>
        </w:rPr>
        <w:t xml:space="preserve">Tulos</w:t>
      </w:r>
    </w:p>
    <w:p>
      <w:r>
        <w:t xml:space="preserve">Kahvat voivat olla puuta tai muovia, sulkijalihakset ovat metallia.</w:t>
      </w:r>
    </w:p>
    <w:p>
      <w:r>
        <w:rPr>
          <w:b/>
        </w:rPr>
        <w:t xml:space="preserve">Tulos</w:t>
      </w:r>
    </w:p>
    <w:p>
      <w:r>
        <w:t xml:space="preserve">Kahvat voivat olla puuta tai muovia. Asennusraudat ovat metallia (yleensä nikkelöityä terästä).</w:t>
      </w:r>
    </w:p>
    <w:p>
      <w:r>
        <w:rPr>
          <w:b/>
        </w:rPr>
        <w:t xml:space="preserve">Esimerkki 0.501</w:t>
      </w:r>
    </w:p>
    <w:p>
      <w:r>
        <w:t xml:space="preserve">Hardy mainitsee WWE:stä lähtemisen syyksi myös "loppuun palamisen" ja vapaa-ajan tarpeen.</w:t>
      </w:r>
    </w:p>
    <w:p>
      <w:r>
        <w:rPr>
          <w:b/>
        </w:rPr>
        <w:t xml:space="preserve">Tulos</w:t>
      </w:r>
    </w:p>
    <w:p>
      <w:r>
        <w:t xml:space="preserve">Hardy sanoi myös, että "burn out" oli syy WWE:stä lähtemiseen.  Vapaan tarve oli toinen syy.</w:t>
      </w:r>
    </w:p>
    <w:p>
      <w:r>
        <w:rPr>
          <w:b/>
        </w:rPr>
        <w:t xml:space="preserve">Tulos</w:t>
      </w:r>
    </w:p>
    <w:p>
      <w:r>
        <w:t xml:space="preserve">Hardyn sanotaan sanoneen, että "burn out" on syy siihen, että hän on ottanut aikalisän WWE:stä.</w:t>
      </w:r>
    </w:p>
    <w:p>
      <w:r>
        <w:rPr>
          <w:b/>
        </w:rPr>
        <w:t xml:space="preserve">Tulos</w:t>
      </w:r>
    </w:p>
    <w:p>
      <w:r>
        <w:t xml:space="preserve">Hardy syyttää WWE:stä lähtemisen syyksi "burn outia" ja vapaa-ajan tarvetta.</w:t>
      </w:r>
    </w:p>
    <w:p>
      <w:r>
        <w:rPr>
          <w:b/>
        </w:rPr>
        <w:t xml:space="preserve">Tulos</w:t>
      </w:r>
    </w:p>
    <w:p>
      <w:r>
        <w:t xml:space="preserve">"Burn out" ja vapaa-ajan tarve ovat syitä siihen, että Hardy jätti WWE:n.</w:t>
      </w:r>
    </w:p>
    <w:p>
      <w:r>
        <w:rPr>
          <w:b/>
        </w:rPr>
        <w:t xml:space="preserve">Tulos</w:t>
      </w:r>
    </w:p>
    <w:p>
      <w:r>
        <w:t xml:space="preserve">Hardy sanoo WWE:stä lähdön syyksi "loppuun palamisen" ja vapaa-ajan tarpeen.</w:t>
      </w:r>
    </w:p>
    <w:p>
      <w:r>
        <w:rPr>
          <w:b/>
        </w:rPr>
        <w:t xml:space="preserve">Tulos</w:t>
      </w:r>
    </w:p>
    <w:p>
      <w:r>
        <w:t xml:space="preserve">"Burn out" ja vapaa-ajan tarve ovat Hardyn muita syitä WWE:n jättämiseen.</w:t>
      </w:r>
    </w:p>
    <w:p>
      <w:r>
        <w:rPr>
          <w:b/>
        </w:rPr>
        <w:t xml:space="preserve">Tulos</w:t>
      </w:r>
    </w:p>
    <w:p>
      <w:r>
        <w:t xml:space="preserve">Hardy mainitsee kaksi syytä WWE:n jättämiseen. Nämä syyt olivat "loppuun palaminen" ja vapaa-ajan tarve.</w:t>
      </w:r>
    </w:p>
    <w:p>
      <w:r>
        <w:rPr>
          <w:b/>
        </w:rPr>
        <w:t xml:space="preserve">Esimerkki 0.502</w:t>
      </w:r>
    </w:p>
    <w:p>
      <w:r>
        <w:t xml:space="preserve">Harry Potter on seitsemän fantasiaromaanin sarja, jonka on kirjoittanut brittiläinen kirjailija J. K. Rowling.</w:t>
      </w:r>
    </w:p>
    <w:p>
      <w:r>
        <w:rPr>
          <w:b/>
        </w:rPr>
        <w:t xml:space="preserve">Tulos</w:t>
      </w:r>
    </w:p>
    <w:p>
      <w:r>
        <w:t xml:space="preserve">J.K. Rowling on Harry Potter -sarjan kirjoittaja. Hän kirjoitti fantasiatarinansa seitsemässä kirjassa.</w:t>
      </w:r>
    </w:p>
    <w:p>
      <w:r>
        <w:rPr>
          <w:b/>
        </w:rPr>
        <w:t xml:space="preserve">Tulos</w:t>
      </w:r>
    </w:p>
    <w:p>
      <w:r>
        <w:t xml:space="preserve">Harry Potter on osa seitsemää J. K. Rowlingin kirjoittamaa romaania.</w:t>
      </w:r>
    </w:p>
    <w:p>
      <w:r>
        <w:rPr>
          <w:b/>
        </w:rPr>
        <w:t xml:space="preserve">Tulos</w:t>
      </w:r>
    </w:p>
    <w:p>
      <w:r>
        <w:t xml:space="preserve">Harry Potter on kirjailija J. K. Rowlingin kirjoittama seitsemän fantasiakirjan sarja.</w:t>
      </w:r>
    </w:p>
    <w:p>
      <w:r>
        <w:rPr>
          <w:b/>
        </w:rPr>
        <w:t xml:space="preserve">Tulos</w:t>
      </w:r>
    </w:p>
    <w:p>
      <w:r>
        <w:t xml:space="preserve">Harry Potter on seitsemän fantasiaromaanin sarja. Sen on kirjoittanut brittiläinen kirjailija J. K. Rowling.</w:t>
      </w:r>
    </w:p>
    <w:p>
      <w:r>
        <w:rPr>
          <w:b/>
        </w:rPr>
        <w:t xml:space="preserve">Tulos</w:t>
      </w:r>
    </w:p>
    <w:p>
      <w:r>
        <w:t xml:space="preserve">Harry Potter on J.K. Rowlingin kirjoittama romaanisarja.</w:t>
      </w:r>
    </w:p>
    <w:p>
      <w:r>
        <w:rPr>
          <w:b/>
        </w:rPr>
        <w:t xml:space="preserve">Tulos</w:t>
      </w:r>
    </w:p>
    <w:p>
      <w:r>
        <w:t xml:space="preserve">Brittiläinen kirjailija J. K. Rowling kirjoitti Harry Potterin, joka on seitsemän fantasiaromaanin sarja.</w:t>
      </w:r>
    </w:p>
    <w:p>
      <w:r>
        <w:rPr>
          <w:b/>
        </w:rPr>
        <w:t xml:space="preserve">Tulos</w:t>
      </w:r>
    </w:p>
    <w:p>
      <w:r>
        <w:t xml:space="preserve">Harry Potter on J. K. Rowlingin kirjoittama seitsemän romaanin sarja.</w:t>
      </w:r>
    </w:p>
    <w:p>
      <w:r>
        <w:rPr>
          <w:b/>
        </w:rPr>
        <w:t xml:space="preserve">Tulos</w:t>
      </w:r>
    </w:p>
    <w:p>
      <w:r>
        <w:t xml:space="preserve">Harry Potter on seitsemän fantasiaromaanin sarja. Sen on kirjoittanut brittiläinen kirjailija J. K. Rowling.</w:t>
      </w:r>
    </w:p>
    <w:p>
      <w:r>
        <w:rPr>
          <w:b/>
        </w:rPr>
        <w:t xml:space="preserve">Tulos</w:t>
      </w:r>
    </w:p>
    <w:p>
      <w:r>
        <w:t xml:space="preserve">J. K. Rowlingin kirjoittamia Harry Potter -kirjoja on seitsemän.</w:t>
      </w:r>
    </w:p>
    <w:p>
      <w:r>
        <w:rPr>
          <w:b/>
        </w:rPr>
        <w:t xml:space="preserve">Esimerkki 0.503</w:t>
      </w:r>
    </w:p>
    <w:p>
      <w:r>
        <w:t xml:space="preserve">Hartmann kuoli aivoverenvuotoon vuonna 1873.</w:t>
      </w:r>
    </w:p>
    <w:p>
      <w:r>
        <w:rPr>
          <w:b/>
        </w:rPr>
        <w:t xml:space="preserve">Tulos</w:t>
      </w:r>
    </w:p>
    <w:p>
      <w:r>
        <w:t xml:space="preserve">Hartmann kuoli vuonna 1873.</w:t>
      </w:r>
    </w:p>
    <w:p>
      <w:r>
        <w:rPr>
          <w:b/>
        </w:rPr>
        <w:t xml:space="preserve">Tulos</w:t>
      </w:r>
    </w:p>
    <w:p>
      <w:r>
        <w:t xml:space="preserve">Hartmann menehtyi aneurysmaan. Tämä tapahtui vuonna 1873.</w:t>
      </w:r>
    </w:p>
    <w:p>
      <w:r>
        <w:rPr>
          <w:b/>
        </w:rPr>
        <w:t xml:space="preserve">Tulos</w:t>
      </w:r>
    </w:p>
    <w:p>
      <w:r>
        <w:t xml:space="preserve">Vuonna 1873 Hartmann kuoli aneurysmaan.</w:t>
      </w:r>
    </w:p>
    <w:p>
      <w:r>
        <w:rPr>
          <w:b/>
        </w:rPr>
        <w:t xml:space="preserve">Tulos</w:t>
      </w:r>
    </w:p>
    <w:p>
      <w:r>
        <w:t xml:space="preserve">Hartmann kuoli aneurysmaan vuonna 1873.</w:t>
      </w:r>
    </w:p>
    <w:p>
      <w:r>
        <w:rPr>
          <w:b/>
        </w:rPr>
        <w:t xml:space="preserve">Tulos</w:t>
      </w:r>
    </w:p>
    <w:p>
      <w:r>
        <w:t xml:space="preserve">Hartmann kuoli vuonna 1873 aneurysmaan.</w:t>
      </w:r>
    </w:p>
    <w:p>
      <w:r>
        <w:rPr>
          <w:b/>
        </w:rPr>
        <w:t xml:space="preserve">Tulos</w:t>
      </w:r>
    </w:p>
    <w:p>
      <w:r>
        <w:t xml:space="preserve">Hartmann kuoli vuonna 1873. Syynä oli aneurysma.</w:t>
      </w:r>
    </w:p>
    <w:p>
      <w:r>
        <w:rPr>
          <w:b/>
        </w:rPr>
        <w:t xml:space="preserve">Esimerkki 0.504</w:t>
      </w:r>
    </w:p>
    <w:p>
      <w:r>
        <w:t xml:space="preserve">Saatuaan Clercin mukaansa Gallaudet purjehti takaisin Amerikkaan.</w:t>
      </w:r>
    </w:p>
    <w:p>
      <w:r>
        <w:rPr>
          <w:b/>
        </w:rPr>
        <w:t xml:space="preserve">Tulos</w:t>
      </w:r>
    </w:p>
    <w:p>
      <w:r>
        <w:t xml:space="preserve">Gallaudet suostutteli Clercin tulemaan mukaan, ja molemmat purjehtivat takaisin Amerikkaan.</w:t>
      </w:r>
    </w:p>
    <w:p>
      <w:r>
        <w:rPr>
          <w:b/>
        </w:rPr>
        <w:t xml:space="preserve">Tulos</w:t>
      </w:r>
    </w:p>
    <w:p>
      <w:r>
        <w:t xml:space="preserve">Saatuaan Clercin lähtemään mukaansa Gallaudet purjehti takaisin Amerikkaan.</w:t>
      </w:r>
    </w:p>
    <w:p>
      <w:r>
        <w:rPr>
          <w:b/>
        </w:rPr>
        <w:t xml:space="preserve">Tulos</w:t>
      </w:r>
    </w:p>
    <w:p>
      <w:r>
        <w:t xml:space="preserve">Koska Clerc suostui lähtemään mukaan, Gallaudet purjehti takaisin Amerikkaan.</w:t>
      </w:r>
    </w:p>
    <w:p>
      <w:r>
        <w:rPr>
          <w:b/>
        </w:rPr>
        <w:t xml:space="preserve">Tulos</w:t>
      </w:r>
    </w:p>
    <w:p>
      <w:r>
        <w:t xml:space="preserve">Gallaudet suostutteli Clercin tulemaan mukaansa. He purjehtivat takaisin Amerikkaan.</w:t>
      </w:r>
    </w:p>
    <w:p>
      <w:r>
        <w:rPr>
          <w:b/>
        </w:rPr>
        <w:t xml:space="preserve">Tulos</w:t>
      </w:r>
    </w:p>
    <w:p>
      <w:r>
        <w:t xml:space="preserve">Gallaudet ja Clerc palasivat Amerikkaan.</w:t>
      </w:r>
    </w:p>
    <w:p>
      <w:r>
        <w:rPr>
          <w:b/>
        </w:rPr>
        <w:t xml:space="preserve">Tulos</w:t>
      </w:r>
    </w:p>
    <w:p>
      <w:r>
        <w:t xml:space="preserve">Gallaudet purjehti takaisin Amerikkaan suostuteltuaan Clercin lähtemään mukaansa.</w:t>
      </w:r>
    </w:p>
    <w:p>
      <w:r>
        <w:rPr>
          <w:b/>
        </w:rPr>
        <w:t xml:space="preserve">Tulos</w:t>
      </w:r>
    </w:p>
    <w:p>
      <w:r>
        <w:t xml:space="preserve">Saatuaan Clercin liittymään seuraansa Gallaudet purjehti takaisin Amerikkaan.</w:t>
      </w:r>
    </w:p>
    <w:p>
      <w:r>
        <w:rPr>
          <w:b/>
        </w:rPr>
        <w:t xml:space="preserve">Esimerkki 0.505</w:t>
      </w:r>
    </w:p>
    <w:p>
      <w:r>
        <w:t xml:space="preserve">Hawk Nelson on kristillinen rockyhtye Peterborough'sta, Ontariosta.</w:t>
      </w:r>
    </w:p>
    <w:p>
      <w:r>
        <w:rPr>
          <w:b/>
        </w:rPr>
        <w:t xml:space="preserve">Tulos</w:t>
      </w:r>
    </w:p>
    <w:p>
      <w:r>
        <w:t xml:space="preserve">Hawk Nelson on kristillinen rockyhtye. He ovat kotoisin Peterborough'sta, Ontariosta.</w:t>
      </w:r>
    </w:p>
    <w:p>
      <w:r>
        <w:rPr>
          <w:b/>
        </w:rPr>
        <w:t xml:space="preserve">Tulos</w:t>
      </w:r>
    </w:p>
    <w:p>
      <w:r>
        <w:t xml:space="preserve">Hawk Nelson on kristillinen rockyhtye Ontariosta.</w:t>
      </w:r>
    </w:p>
    <w:p>
      <w:r>
        <w:rPr>
          <w:b/>
        </w:rPr>
        <w:t xml:space="preserve">Tulos</w:t>
      </w:r>
    </w:p>
    <w:p>
      <w:r>
        <w:t xml:space="preserve">Hawk Nelson on kristillinen rockyhtye. He tulevat Peterborough'sta, Ontariosta.</w:t>
      </w:r>
    </w:p>
    <w:p>
      <w:r>
        <w:rPr>
          <w:b/>
        </w:rPr>
        <w:t xml:space="preserve">Tulos</w:t>
      </w:r>
    </w:p>
    <w:p>
      <w:r>
        <w:t xml:space="preserve">Hawk Nelson on kristillinen rockyhtye Peterborough'sta, Ontariosta.</w:t>
      </w:r>
    </w:p>
    <w:p>
      <w:r>
        <w:rPr>
          <w:b/>
        </w:rPr>
        <w:t xml:space="preserve">Esimerkki 0,506</w:t>
      </w:r>
    </w:p>
    <w:p>
      <w:r>
        <w:t xml:space="preserve">Hänellä oli myös omat, hienosti varustetut vaunut, jotka veivät hänet konsertteihin muihin paikkoihin.</w:t>
      </w:r>
    </w:p>
    <w:p>
      <w:r>
        <w:rPr>
          <w:b/>
        </w:rPr>
        <w:t xml:space="preserve">Tulos</w:t>
      </w:r>
    </w:p>
    <w:p>
      <w:r>
        <w:t xml:space="preserve">Hänellä oli myös omat hienot vaunut, joilla hän kulki konsertteihin.</w:t>
      </w:r>
    </w:p>
    <w:p>
      <w:r>
        <w:rPr>
          <w:b/>
        </w:rPr>
        <w:t xml:space="preserve">Tulos</w:t>
      </w:r>
    </w:p>
    <w:p>
      <w:r>
        <w:t xml:space="preserve">Hänellä oli vaunut ja maksuliivi, joka vei hänet konsertteihin muihin paikkoihin.</w:t>
      </w:r>
    </w:p>
    <w:p>
      <w:r>
        <w:rPr>
          <w:b/>
        </w:rPr>
        <w:t xml:space="preserve">Tulos</w:t>
      </w:r>
    </w:p>
    <w:p>
      <w:r>
        <w:t xml:space="preserve">Hänellä oli myös oma vaunu, jossa oli hienot puvut ja joka vei hänet konsertteihin muihin paikkoihin.</w:t>
      </w:r>
    </w:p>
    <w:p>
      <w:r>
        <w:rPr>
          <w:b/>
        </w:rPr>
        <w:t xml:space="preserve">Tulos</w:t>
      </w:r>
    </w:p>
    <w:p>
      <w:r>
        <w:t xml:space="preserve">Hänellä oli oma kulkuneuvo, joka vei hänet konsertteihin ja muihin paikkoihin.</w:t>
      </w:r>
    </w:p>
    <w:p>
      <w:r>
        <w:rPr>
          <w:b/>
        </w:rPr>
        <w:t xml:space="preserve">Tulos</w:t>
      </w:r>
    </w:p>
    <w:p>
      <w:r>
        <w:t xml:space="preserve">Hänellä oli myös oma vaunu, joka vei hänet konsertteihin muihin paikkoihin.</w:t>
      </w:r>
    </w:p>
    <w:p>
      <w:r>
        <w:rPr>
          <w:b/>
        </w:rPr>
        <w:t xml:space="preserve">Tulos</w:t>
      </w:r>
    </w:p>
    <w:p>
      <w:r>
        <w:t xml:space="preserve">Hänellä oli myös omat vaunut, joissa oli hienot liverit. Se vei hänet konsertteihin muihin paikkoihin.</w:t>
      </w:r>
    </w:p>
    <w:p>
      <w:r>
        <w:rPr>
          <w:b/>
        </w:rPr>
        <w:t xml:space="preserve">Tulos</w:t>
      </w:r>
    </w:p>
    <w:p>
      <w:r>
        <w:t xml:space="preserve">Hänellä oli omat vaunut ja liveriisit. Se vei hänet konserttisaleihin.</w:t>
      </w:r>
    </w:p>
    <w:p>
      <w:r>
        <w:rPr>
          <w:b/>
        </w:rPr>
        <w:t xml:space="preserve">Tulos</w:t>
      </w:r>
    </w:p>
    <w:p>
      <w:r>
        <w:t xml:space="preserve">Hänellä oli myös omat vaunut. Hänellä oli hienoja hevosia, jotka veivät hänet konsertteihin muihin paikkoihin.</w:t>
      </w:r>
    </w:p>
    <w:p>
      <w:r>
        <w:rPr>
          <w:b/>
        </w:rPr>
        <w:t xml:space="preserve">Esimerkki 0,507</w:t>
      </w:r>
    </w:p>
    <w:p>
      <w:r>
        <w:t xml:space="preserve">Hän keksi myös binäärijärjestelmän, joka on lähes kaikkien nykyaikaisten tietokonearkkitehtuurien perusta.</w:t>
      </w:r>
    </w:p>
    <w:p>
      <w:r>
        <w:rPr>
          <w:b/>
        </w:rPr>
        <w:t xml:space="preserve">Tulos</w:t>
      </w:r>
    </w:p>
    <w:p>
      <w:r>
        <w:t xml:space="preserve">Hän keksi myös binäärijärjestelmän. Se oli käytännössä kaikkien nykyaikaisten tietokonearkkitehtuurien perusta.</w:t>
      </w:r>
    </w:p>
    <w:p>
      <w:r>
        <w:rPr>
          <w:b/>
        </w:rPr>
        <w:t xml:space="preserve">Tulos</w:t>
      </w:r>
    </w:p>
    <w:p>
      <w:r>
        <w:t xml:space="preserve">Hän keksi myös binäärijärjestelmän. Binäärijärjestelmä on käytännössä kaikkien nykyaikaisten tietokonearkkitehtuurien perusta.</w:t>
      </w:r>
    </w:p>
    <w:p>
      <w:r>
        <w:rPr>
          <w:b/>
        </w:rPr>
        <w:t xml:space="preserve">Tulos</w:t>
      </w:r>
    </w:p>
    <w:p>
      <w:r>
        <w:t xml:space="preserve">Hän keksi myös binäärijärjestelmän, joka on nykyaikaisten tietokonearkkitehtuurien perusta.</w:t>
      </w:r>
    </w:p>
    <w:p>
      <w:r>
        <w:rPr>
          <w:b/>
        </w:rPr>
        <w:t xml:space="preserve">Tulos</w:t>
      </w:r>
    </w:p>
    <w:p>
      <w:r>
        <w:t xml:space="preserve">Hän loi myös binäärijärjestelmän, joka on käytännössä kaikkien nykyaikaisten tietokonearkkitehtuurien perusta.</w:t>
      </w:r>
    </w:p>
    <w:p>
      <w:r>
        <w:rPr>
          <w:b/>
        </w:rPr>
        <w:t xml:space="preserve">Tulos</w:t>
      </w:r>
    </w:p>
    <w:p>
      <w:r>
        <w:t xml:space="preserve">Hän keksi binäärijärjestelmän, joka on nykyaikaisten tietokoneiden perusta.</w:t>
      </w:r>
    </w:p>
    <w:p>
      <w:r>
        <w:rPr>
          <w:b/>
        </w:rPr>
        <w:t xml:space="preserve">Tulos</w:t>
      </w:r>
    </w:p>
    <w:p>
      <w:r>
        <w:t xml:space="preserve">Hän keksi myös binäärijärjestelmän. Se on käytännössä kaikkien nykyaikaisten tietokonearkkitehtuurien perusta.</w:t>
      </w:r>
    </w:p>
    <w:p>
      <w:r>
        <w:rPr>
          <w:b/>
        </w:rPr>
        <w:t xml:space="preserve">Tulos</w:t>
      </w:r>
    </w:p>
    <w:p>
      <w:r>
        <w:t xml:space="preserve">Hän loi myös binäärijärjestelmän. Se on useimpien nykyaikaisten tietokonearkkitehtuurien perusta.</w:t>
      </w:r>
    </w:p>
    <w:p>
      <w:r>
        <w:rPr>
          <w:b/>
        </w:rPr>
        <w:t xml:space="preserve">Tulos</w:t>
      </w:r>
    </w:p>
    <w:p>
      <w:r>
        <w:t xml:space="preserve">Hän keksi binäärijärjestelmän. Binäärijärjestelmä on lähes kaikkien nykyaikaisten tietokoneiden perusta.</w:t>
      </w:r>
    </w:p>
    <w:p>
      <w:r>
        <w:rPr>
          <w:b/>
        </w:rPr>
        <w:t xml:space="preserve">Tulos</w:t>
      </w:r>
    </w:p>
    <w:p>
      <w:r>
        <w:t xml:space="preserve">Hän keksi binäärijärjestelmän. Se on lähes kaikkien nykyisten tietokonemallien alku.</w:t>
      </w:r>
    </w:p>
    <w:p>
      <w:r>
        <w:rPr>
          <w:b/>
        </w:rPr>
        <w:t xml:space="preserve">Esimerkki 0.508</w:t>
      </w:r>
    </w:p>
    <w:p>
      <w:r>
        <w:t xml:space="preserve">Hän toimii myös Bolognan Mozart-orkesterin musiikillisena johtajana.</w:t>
      </w:r>
    </w:p>
    <w:p>
      <w:r>
        <w:rPr>
          <w:b/>
        </w:rPr>
        <w:t xml:space="preserve">Tulos</w:t>
      </w:r>
    </w:p>
    <w:p>
      <w:r>
        <w:t xml:space="preserve">Hän toimii Bolognan Mozart-orkesterin musiikillisena johtajana.</w:t>
      </w:r>
    </w:p>
    <w:p>
      <w:r>
        <w:rPr>
          <w:b/>
        </w:rPr>
        <w:t xml:space="preserve">Tulos</w:t>
      </w:r>
    </w:p>
    <w:p>
      <w:r>
        <w:t xml:space="preserve">Hän on Bolognan Mozart-orkesterin musiikillinen johtaja Italiassa.</w:t>
      </w:r>
    </w:p>
    <w:p>
      <w:r>
        <w:rPr>
          <w:b/>
        </w:rPr>
        <w:t xml:space="preserve">Tulos</w:t>
      </w:r>
    </w:p>
    <w:p>
      <w:r>
        <w:t xml:space="preserve">Hän toimi Bolognan Mozart-orkesterin musiikillisena johtajana Italiassa.</w:t>
      </w:r>
    </w:p>
    <w:p>
      <w:r>
        <w:rPr>
          <w:b/>
        </w:rPr>
        <w:t xml:space="preserve">Tulos</w:t>
      </w:r>
    </w:p>
    <w:p>
      <w:r>
        <w:t xml:space="preserve">Hän toimii myös Mozart-orkesterin musiikillisena johtajana. Se sijaitsee Bolognassa, Italiassa.</w:t>
      </w:r>
    </w:p>
    <w:p>
      <w:r>
        <w:rPr>
          <w:b/>
        </w:rPr>
        <w:t xml:space="preserve">Tulos</w:t>
      </w:r>
    </w:p>
    <w:p>
      <w:r>
        <w:t xml:space="preserve">Hän on myös Bolognan Mozart-orkesterin musiikillinen johtaja.</w:t>
      </w:r>
    </w:p>
    <w:p>
      <w:r>
        <w:rPr>
          <w:b/>
        </w:rPr>
        <w:t xml:space="preserve">Tulos</w:t>
      </w:r>
    </w:p>
    <w:p>
      <w:r>
        <w:t xml:space="preserve">Hän toimii myös Bolognan Mozart-orkesterin musiikillisena johtajana.</w:t>
      </w:r>
    </w:p>
    <w:p>
      <w:r>
        <w:rPr>
          <w:b/>
        </w:rPr>
        <w:t xml:space="preserve">Esimerkki 0.509</w:t>
      </w:r>
    </w:p>
    <w:p>
      <w:r>
        <w:t xml:space="preserve">Hän kävi General Theological Seminaryn ja suoritti teologian kandidaatin ja maisterin tutkinnon Oriel Collegessa Oxfordin yliopistossa (1962, 1966).</w:t>
      </w:r>
    </w:p>
    <w:p>
      <w:r>
        <w:rPr>
          <w:b/>
        </w:rPr>
        <w:t xml:space="preserve">Tulos</w:t>
      </w:r>
    </w:p>
    <w:p>
      <w:r>
        <w:t xml:space="preserve">Hän kävi yleisen teologisen seminaarin. Hän suoritti teologian kandidaatin ja maisterin tutkinnon Oriel Collegessa Oxfordin yliopistossa (1962, 1966).</w:t>
      </w:r>
    </w:p>
    <w:p>
      <w:r>
        <w:rPr>
          <w:b/>
        </w:rPr>
        <w:t xml:space="preserve">Tulos</w:t>
      </w:r>
    </w:p>
    <w:p>
      <w:r>
        <w:t xml:space="preserve">Hän kävi yleisen teologisen seminaarin. Hän suoritti teologian kandidaatin tutkinnon. Hän suoritti maisterintutkinnon Oriel Collegessa Oxfordin yliopistossa (1962, 1966).</w:t>
      </w:r>
    </w:p>
    <w:p>
      <w:r>
        <w:rPr>
          <w:b/>
        </w:rPr>
        <w:t xml:space="preserve">Tulos</w:t>
      </w:r>
    </w:p>
    <w:p>
      <w:r>
        <w:t xml:space="preserve">Hän suoritti teologian kandidaatin tutkinnon General Theological Seminaryssä vuonna 1962.  Sen jälkeen hän suoritti maisterin tutkinnon Oriel Collegessa Oxfordin yliopistossa vuonna 1966.</w:t>
      </w:r>
    </w:p>
    <w:p>
      <w:r>
        <w:rPr>
          <w:b/>
        </w:rPr>
        <w:t xml:space="preserve">Tulos</w:t>
      </w:r>
    </w:p>
    <w:p>
      <w:r>
        <w:t xml:space="preserve">Hän kävi yleisen teologisen seminaarin ja suoritti teologian kandidaatin tutkinnon. Hän suoritti maisterin tutkinnon Oriel Collegessa Oxfordin yliopistossa (1962, 1966).</w:t>
      </w:r>
    </w:p>
    <w:p>
      <w:r>
        <w:rPr>
          <w:b/>
        </w:rPr>
        <w:t xml:space="preserve">Tulos</w:t>
      </w:r>
    </w:p>
    <w:p>
      <w:r>
        <w:t xml:space="preserve">Hän suoritti kandidaatin ja maisterin tutkinnon Oriel Collegessa Oxfordissa ja opiskeli teologiaa.</w:t>
      </w:r>
    </w:p>
    <w:p>
      <w:r>
        <w:rPr>
          <w:b/>
        </w:rPr>
        <w:t xml:space="preserve">Esimerkki 0.510</w:t>
      </w:r>
    </w:p>
    <w:p>
      <w:r>
        <w:t xml:space="preserve">Hänestä tuli Idän muinaisen kirkon johtaja lokakuussa 1968 ja hän muutti Bagdadiin.</w:t>
      </w:r>
    </w:p>
    <w:p>
      <w:r>
        <w:rPr>
          <w:b/>
        </w:rPr>
        <w:t xml:space="preserve">Tulos</w:t>
      </w:r>
    </w:p>
    <w:p>
      <w:r>
        <w:t xml:space="preserve">Hänestä tuli Idän muinaiskirkon johtaja vuonna 1968 ja hän muutti Bagdadiin.</w:t>
      </w:r>
    </w:p>
    <w:p>
      <w:r>
        <w:rPr>
          <w:b/>
        </w:rPr>
        <w:t xml:space="preserve">Tulos</w:t>
      </w:r>
    </w:p>
    <w:p>
      <w:r>
        <w:t xml:space="preserve">Hänestä tuli Idän muinaisen kirkon johtaja lokakuussa 1968. Tuolloin hän muutti Bagdadiin.</w:t>
      </w:r>
    </w:p>
    <w:p>
      <w:r>
        <w:rPr>
          <w:b/>
        </w:rPr>
        <w:t xml:space="preserve">Tulos</w:t>
      </w:r>
    </w:p>
    <w:p>
      <w:r>
        <w:t xml:space="preserve">Hänestä tuli Idän muinaisen kirkon johtaja lokakuussa 1968 ja hän muutti Bagdadiin.</w:t>
      </w:r>
    </w:p>
    <w:p>
      <w:r>
        <w:rPr>
          <w:b/>
        </w:rPr>
        <w:t xml:space="preserve">Tulos</w:t>
      </w:r>
    </w:p>
    <w:p>
      <w:r>
        <w:t xml:space="preserve">Vuonna 1968 hän otti vastaan työpaikan Idän muinaiskirkon johtajana. Hän muutti Bagdadiin.</w:t>
      </w:r>
    </w:p>
    <w:p>
      <w:r>
        <w:rPr>
          <w:b/>
        </w:rPr>
        <w:t xml:space="preserve">Tulos</w:t>
      </w:r>
    </w:p>
    <w:p>
      <w:r>
        <w:t xml:space="preserve">Hänestä tuli Idän muinaisen kirkon johtaja lokakuussa 1968. Hän muutti Bagdadiin.</w:t>
      </w:r>
    </w:p>
    <w:p>
      <w:r>
        <w:rPr>
          <w:b/>
        </w:rPr>
        <w:t xml:space="preserve">Tulos</w:t>
      </w:r>
    </w:p>
    <w:p>
      <w:r>
        <w:t xml:space="preserve">Hän toimi lokakuussa 1968 Idän muinaisen kirkon johtajana, mutta muutti Bagdadiin.</w:t>
      </w:r>
    </w:p>
    <w:p>
      <w:r>
        <w:rPr>
          <w:b/>
        </w:rPr>
        <w:t xml:space="preserve">Esimerkki 0,511</w:t>
      </w:r>
    </w:p>
    <w:p>
      <w:r>
        <w:t xml:space="preserve">Hän aloitti tämän palvelutehtävän vuonna 1947 ja jatkoi sitä viime aikoihin asti.</w:t>
      </w:r>
    </w:p>
    <w:p>
      <w:r>
        <w:rPr>
          <w:b/>
        </w:rPr>
        <w:t xml:space="preserve">Tulos</w:t>
      </w:r>
    </w:p>
    <w:p>
      <w:r>
        <w:t xml:space="preserve">Hän aloitti tämän palvelutehtävän vuonna 1947. Hän jatkoi sitä viime aikoihin asti.</w:t>
      </w:r>
    </w:p>
    <w:p>
      <w:r>
        <w:rPr>
          <w:b/>
        </w:rPr>
        <w:t xml:space="preserve">Tulos</w:t>
      </w:r>
    </w:p>
    <w:p>
      <w:r>
        <w:t xml:space="preserve">Hän aloitti palvelutyönsä vuonna 1947.</w:t>
      </w:r>
    </w:p>
    <w:p>
      <w:r>
        <w:rPr>
          <w:b/>
        </w:rPr>
        <w:t xml:space="preserve">Tulos</w:t>
      </w:r>
    </w:p>
    <w:p>
      <w:r>
        <w:t xml:space="preserve">Hän aloitti tämäntyyppisen palvelutyön vuonna 1947. Se oli jatkunut viime aikoihin asti.</w:t>
      </w:r>
    </w:p>
    <w:p>
      <w:r>
        <w:rPr>
          <w:b/>
        </w:rPr>
        <w:t xml:space="preserve">Tulos</w:t>
      </w:r>
    </w:p>
    <w:p>
      <w:r>
        <w:t xml:space="preserve">Hän aloitti tämän palvelutehtävän vuonna 1947 ja lopetti sen vasta äskettäin.</w:t>
      </w:r>
    </w:p>
    <w:p>
      <w:r>
        <w:rPr>
          <w:b/>
        </w:rPr>
        <w:t xml:space="preserve">Tulos</w:t>
      </w:r>
    </w:p>
    <w:p>
      <w:r>
        <w:t xml:space="preserve">Hän aloitti tämäntyyppisen jumalanpalveluksen vuonna 1947.</w:t>
      </w:r>
    </w:p>
    <w:p>
      <w:r>
        <w:rPr>
          <w:b/>
        </w:rPr>
        <w:t xml:space="preserve">Tulos</w:t>
      </w:r>
    </w:p>
    <w:p>
      <w:r>
        <w:t xml:space="preserve">Hän aloitti tämäntyyppisen palvelutyön vuonna 1947. Hän jatkoi sitä viime aikoihin asti.</w:t>
      </w:r>
    </w:p>
    <w:p>
      <w:r>
        <w:rPr>
          <w:b/>
        </w:rPr>
        <w:t xml:space="preserve">Tulos</w:t>
      </w:r>
    </w:p>
    <w:p>
      <w:r>
        <w:t xml:space="preserve">Hän aloitti tämän palvelutehtävän vuonna 1947. Hän jatkoi sitä viime aikoihin asti.</w:t>
      </w:r>
    </w:p>
    <w:p>
      <w:r>
        <w:rPr>
          <w:b/>
        </w:rPr>
        <w:t xml:space="preserve">Tulos</w:t>
      </w:r>
    </w:p>
    <w:p>
      <w:r>
        <w:t xml:space="preserve">Hän muutti virkatyyliään vuonna 1947. Hän muutti sitä vasta viime aikoina.</w:t>
      </w:r>
    </w:p>
    <w:p>
      <w:r>
        <w:rPr>
          <w:b/>
        </w:rPr>
        <w:t xml:space="preserve">Esimerkki 0.512</w:t>
      </w:r>
    </w:p>
    <w:p>
      <w:r>
        <w:t xml:space="preserve">Hän valitsi piispalliseksi mottokseen ("Kuuliaisuus ja rauha"), josta tuli hänen johtava mottonsa.</w:t>
      </w:r>
    </w:p>
    <w:p>
      <w:r>
        <w:rPr>
          <w:b/>
        </w:rPr>
        <w:t xml:space="preserve">Tulos</w:t>
      </w:r>
    </w:p>
    <w:p>
      <w:r>
        <w:t xml:space="preserve">Hän valitsi piispan mottokseen "Kuuliaisuus ja rauha". Siitä tuli hänen johtava mottonsa.</w:t>
      </w:r>
    </w:p>
    <w:p>
      <w:r>
        <w:rPr>
          <w:b/>
        </w:rPr>
        <w:t xml:space="preserve">Tulos</w:t>
      </w:r>
    </w:p>
    <w:p>
      <w:r>
        <w:t xml:space="preserve">Hänen valitsemastaan mottosta "Kuuliaisuus ja rauha" tuli hänen johtava mottonsa.</w:t>
      </w:r>
    </w:p>
    <w:p>
      <w:r>
        <w:rPr>
          <w:b/>
        </w:rPr>
        <w:t xml:space="preserve">Tulos</w:t>
      </w:r>
    </w:p>
    <w:p>
      <w:r>
        <w:t xml:space="preserve">Hän valitsi piispalliseksi mottokseen ("Kuuliaisuus ja rauha"). Siitä tuli hänen johtava mottonsa.</w:t>
      </w:r>
    </w:p>
    <w:p>
      <w:r>
        <w:rPr>
          <w:b/>
        </w:rPr>
        <w:t xml:space="preserve">Tulos</w:t>
      </w:r>
    </w:p>
    <w:p>
      <w:r>
        <w:t xml:space="preserve">Hän valitsi piispalliseksi ja ohjaavaksi tunnuslauseekseen ("Kuuliaisuus ja rauha").</w:t>
      </w:r>
    </w:p>
    <w:p>
      <w:r>
        <w:rPr>
          <w:b/>
        </w:rPr>
        <w:t xml:space="preserve">Tulos</w:t>
      </w:r>
    </w:p>
    <w:p>
      <w:r>
        <w:t xml:space="preserve">Hänen johtava mottonsa on ("Kuuliaisuus ja rauha").</w:t>
      </w:r>
    </w:p>
    <w:p>
      <w:r>
        <w:rPr>
          <w:b/>
        </w:rPr>
        <w:t xml:space="preserve">Tulos</w:t>
      </w:r>
    </w:p>
    <w:p>
      <w:r>
        <w:t xml:space="preserve">"Kuuliaisuus ja rauha" tuli hänen mottonsa.</w:t>
      </w:r>
    </w:p>
    <w:p>
      <w:r>
        <w:rPr>
          <w:b/>
        </w:rPr>
        <w:t xml:space="preserve">Tulos</w:t>
      </w:r>
    </w:p>
    <w:p>
      <w:r>
        <w:t xml:space="preserve">"Kuuliaisuus ja rauha" oli hänen piispan mottonsa, ja siitä tuli hänen johtava mottonsa.</w:t>
      </w:r>
    </w:p>
    <w:p>
      <w:r>
        <w:rPr>
          <w:b/>
        </w:rPr>
        <w:t xml:space="preserve">Tulos</w:t>
      </w:r>
    </w:p>
    <w:p>
      <w:r>
        <w:t xml:space="preserve">Hänen johtava episkopaalinen mottonsa oli "kuuliaisuus ja rauha".</w:t>
      </w:r>
    </w:p>
    <w:p>
      <w:r>
        <w:rPr>
          <w:b/>
        </w:rPr>
        <w:t xml:space="preserve">Esimerkki 0,513</w:t>
      </w:r>
    </w:p>
    <w:p>
      <w:r>
        <w:t xml:space="preserve">Hän komensi 25. Punjabis-joukkoa Intiassa ja Hongkongissa, ja hänet ylennettiin everstiluutnantiksi vuonna 1910.</w:t>
      </w:r>
    </w:p>
    <w:p>
      <w:r>
        <w:rPr>
          <w:b/>
        </w:rPr>
        <w:t xml:space="preserve">Tulos</w:t>
      </w:r>
    </w:p>
    <w:p>
      <w:r>
        <w:t xml:space="preserve">Hänestä tuli everstiluutnantti vuonna 1910 komennettuaan 25. Punjabis-joukkoa Intiassa ja Hongkongissa.</w:t>
      </w:r>
    </w:p>
    <w:p>
      <w:r>
        <w:rPr>
          <w:b/>
        </w:rPr>
        <w:t xml:space="preserve">Tulos</w:t>
      </w:r>
    </w:p>
    <w:p>
      <w:r>
        <w:t xml:space="preserve">Hän johti 25. Punjabis-joukkoa Intiassa ja Hongkongissa, ja hänestä tehtiin everstiluutnantti vuonna 1910.</w:t>
      </w:r>
    </w:p>
    <w:p>
      <w:r>
        <w:rPr>
          <w:b/>
        </w:rPr>
        <w:t xml:space="preserve">Tulos</w:t>
      </w:r>
    </w:p>
    <w:p>
      <w:r>
        <w:t xml:space="preserve">Hän komensi 25. Punjabis-joukkoa Intiassa ja Hongkongissa.  Hänet ylennettiin everstiluutnantiksi vuonna 1910.</w:t>
      </w:r>
    </w:p>
    <w:p>
      <w:r>
        <w:rPr>
          <w:b/>
        </w:rPr>
        <w:t xml:space="preserve">Tulos</w:t>
      </w:r>
    </w:p>
    <w:p>
      <w:r>
        <w:t xml:space="preserve">Hän komensi 25. Punjabis-joukkoa Intiassa ja Hongkongissa. Hänet ylennettiin everstiluutnantiksi vuonna 1910.</w:t>
      </w:r>
    </w:p>
    <w:p>
      <w:r>
        <w:rPr>
          <w:b/>
        </w:rPr>
        <w:t xml:space="preserve">Tulos</w:t>
      </w:r>
    </w:p>
    <w:p>
      <w:r>
        <w:t xml:space="preserve">Hän komensi punjabeja, ja hänet ylennettiin everstiluutnantiksi vuonna 1910.</w:t>
      </w:r>
    </w:p>
    <w:p>
      <w:r>
        <w:rPr>
          <w:b/>
        </w:rPr>
        <w:t xml:space="preserve">Tulos</w:t>
      </w:r>
    </w:p>
    <w:p>
      <w:r>
        <w:t xml:space="preserve">Hän tilasi Intiasta ja Hongkongista 25. Punjabit. Hänet ylennettiin everstiluutnantiksi vuonna 1910.</w:t>
      </w:r>
    </w:p>
    <w:p>
      <w:r>
        <w:rPr>
          <w:b/>
        </w:rPr>
        <w:t xml:space="preserve">Esimerkki 0.514</w:t>
      </w:r>
    </w:p>
    <w:p>
      <w:r>
        <w:t xml:space="preserve">Hän sävelsi musiikkia kaikissa tärkeimmissä tyylilajeissa, mukaan lukien taidelaulu, kamarimusiikki, oratorio, ooppera, balettimusiikki ja orkesterimusiikki.</w:t>
      </w:r>
    </w:p>
    <w:p>
      <w:r>
        <w:rPr>
          <w:b/>
        </w:rPr>
        <w:t xml:space="preserve">Tulos</w:t>
      </w:r>
    </w:p>
    <w:p>
      <w:r>
        <w:t xml:space="preserve">Hän sävelsi musiikkia kaikissa tärkeimmissä tyylilajeissa.</w:t>
      </w:r>
    </w:p>
    <w:p>
      <w:r>
        <w:rPr>
          <w:b/>
        </w:rPr>
        <w:t xml:space="preserve">Tulos</w:t>
      </w:r>
    </w:p>
    <w:p>
      <w:r>
        <w:t xml:space="preserve">Hän loi musiikkia eri tyylilajeissa, kuten taidelaulussa, kamarimusiikissa, oratoriossa, oopperassa, baletissa ja orkesterimusiikissa.</w:t>
      </w:r>
    </w:p>
    <w:p>
      <w:r>
        <w:rPr>
          <w:b/>
        </w:rPr>
        <w:t xml:space="preserve">Tulos</w:t>
      </w:r>
    </w:p>
    <w:p>
      <w:r>
        <w:t xml:space="preserve">Hän sävelsi musiikkia kaikissa päälajeissa. Siihen kuului taidelaulua, kamarimusiikkia, oratorioita, oopperoita, balettimusiikkia ja orkesterimusiikkia.</w:t>
      </w:r>
    </w:p>
    <w:p>
      <w:r>
        <w:rPr>
          <w:b/>
        </w:rPr>
        <w:t xml:space="preserve">Tulos</w:t>
      </w:r>
    </w:p>
    <w:p>
      <w:r>
        <w:t xml:space="preserve">Hän on säveltänyt musiikkia kaikkiin tärkeimpiin taidemuotoihin, kuten taidelauluun, kamarimusiikkiin, oratorioon, oopperaan, balettimusiikkiin ja orkesterimusiikkiin.</w:t>
      </w:r>
    </w:p>
    <w:p>
      <w:r>
        <w:rPr>
          <w:b/>
        </w:rPr>
        <w:t xml:space="preserve">Tulos</w:t>
      </w:r>
    </w:p>
    <w:p>
      <w:r>
        <w:t xml:space="preserve">Hänen musiikillinen osaamisensa on laaja soittamalla monia eri instrumentteja eri tyylilajeissa.</w:t>
      </w:r>
    </w:p>
    <w:p>
      <w:r>
        <w:rPr>
          <w:b/>
        </w:rPr>
        <w:t xml:space="preserve">Tulos</w:t>
      </w:r>
    </w:p>
    <w:p>
      <w:r>
        <w:t xml:space="preserve">Hän teki musiikkia kaikissa tärkeimmissä kategorioissa, kuten taidelaulussa, kamarimusiikissa, oratoriossa, oopperassa, baletissa ja orkesterimusiikissa.</w:t>
      </w:r>
    </w:p>
    <w:p>
      <w:r>
        <w:rPr>
          <w:b/>
        </w:rPr>
        <w:t xml:space="preserve">Tulos</w:t>
      </w:r>
    </w:p>
    <w:p>
      <w:r>
        <w:t xml:space="preserve">Hän teki musiikkia taidelaulun, kamarimusiikin, oratorion, oopperan, balettimusiikin ja orkesterimusiikin lajeissa.</w:t>
      </w:r>
    </w:p>
    <w:p>
      <w:r>
        <w:rPr>
          <w:b/>
        </w:rPr>
        <w:t xml:space="preserve">Esimerkki 0,515</w:t>
      </w:r>
    </w:p>
    <w:p>
      <w:r>
        <w:t xml:space="preserve">Hän kuoli 41-vuotiaana Canterburyssa aivoinfarktiin, ja hänelle rakennettiin muistomerkki Canterburyn katedraaliin.</w:t>
      </w:r>
    </w:p>
    <w:p>
      <w:r>
        <w:rPr>
          <w:b/>
        </w:rPr>
        <w:t xml:space="preserve">Tulos</w:t>
      </w:r>
    </w:p>
    <w:p>
      <w:r>
        <w:t xml:space="preserve">Hän kuoli aivoinfarktiin Canterburyssa. Hän oli 41-vuotias. Hänelle rakennettiin muistomerkki Canterburyn katedraaliin.</w:t>
      </w:r>
    </w:p>
    <w:p>
      <w:r>
        <w:rPr>
          <w:b/>
        </w:rPr>
        <w:t xml:space="preserve">Tulos</w:t>
      </w:r>
    </w:p>
    <w:p>
      <w:r>
        <w:t xml:space="preserve">Hän kuoli 41-vuotiaana Canterburyssä. Hänelle rakennettiin muistomerkki Canterburyn katedraaliin.</w:t>
      </w:r>
    </w:p>
    <w:p>
      <w:r>
        <w:rPr>
          <w:b/>
        </w:rPr>
        <w:t xml:space="preserve">Tulos</w:t>
      </w:r>
    </w:p>
    <w:p>
      <w:r>
        <w:t xml:space="preserve">Hän kuoli 41-vuotiaana Canterburyssa, ja hänelle rakennettiin muistomerkki Canterburyn katedraaliin.</w:t>
      </w:r>
    </w:p>
    <w:p>
      <w:r>
        <w:rPr>
          <w:b/>
        </w:rPr>
        <w:t xml:space="preserve">Tulos</w:t>
      </w:r>
    </w:p>
    <w:p>
      <w:r>
        <w:t xml:space="preserve">Hän kuoli 41-vuotiaana aivoinfarktiin Canterburyssä. Hänelle rakennettiin muistomerkki Canterburyn katedraaliin.</w:t>
      </w:r>
    </w:p>
    <w:p>
      <w:r>
        <w:rPr>
          <w:b/>
        </w:rPr>
        <w:t xml:space="preserve">Tulos</w:t>
      </w:r>
    </w:p>
    <w:p>
      <w:r>
        <w:t xml:space="preserve">Hän kuoli 41-vuotiaana Canterburyssa aivoinfarktiin.  Hänelle rakennettiin muistomerkki Canterburyn katedraaliin.</w:t>
      </w:r>
    </w:p>
    <w:p>
      <w:r>
        <w:rPr>
          <w:b/>
        </w:rPr>
        <w:t xml:space="preserve">Tulos</w:t>
      </w:r>
    </w:p>
    <w:p>
      <w:r>
        <w:t xml:space="preserve">Hän kuoli 41-vuotiaana aivoinfarktiin, ja hänelle rakennettiin pyhäkkö Canterburyn katedraaliin.</w:t>
      </w:r>
    </w:p>
    <w:p>
      <w:r>
        <w:rPr>
          <w:b/>
        </w:rPr>
        <w:t xml:space="preserve">Esimerkki 0.516</w:t>
      </w:r>
    </w:p>
    <w:p>
      <w:r>
        <w:t xml:space="preserve">Hän löysi useita asteroideja, muun muassa Troijan asteroidit 617 Patroclus ja 624 Hektor.</w:t>
      </w:r>
    </w:p>
    <w:p>
      <w:r>
        <w:rPr>
          <w:b/>
        </w:rPr>
        <w:t xml:space="preserve">Tulos</w:t>
      </w:r>
    </w:p>
    <w:p>
      <w:r>
        <w:t xml:space="preserve">Hän löysi useita asteroideja. Näihin kuuluvat Troijan asteroidit 617 Patroclus ja 624 Hektor.</w:t>
      </w:r>
    </w:p>
    <w:p>
      <w:r>
        <w:rPr>
          <w:b/>
        </w:rPr>
        <w:t xml:space="preserve">Tulos</w:t>
      </w:r>
    </w:p>
    <w:p>
      <w:r>
        <w:t xml:space="preserve">Hän löysi monia asteroideja, muun muassa Troijan asteroidit 617 Patroclus ja 624 Hektor.</w:t>
      </w:r>
    </w:p>
    <w:p>
      <w:r>
        <w:rPr>
          <w:b/>
        </w:rPr>
        <w:t xml:space="preserve">Tulos</w:t>
      </w:r>
    </w:p>
    <w:p>
      <w:r>
        <w:t xml:space="preserve">Hän löysi useita asteroideja, kuten Troijan, 617 Patroclus ja 624 Hektor.</w:t>
      </w:r>
    </w:p>
    <w:p>
      <w:r>
        <w:rPr>
          <w:b/>
        </w:rPr>
        <w:t xml:space="preserve">Tulos</w:t>
      </w:r>
    </w:p>
    <w:p>
      <w:r>
        <w:t xml:space="preserve">Hän löysi useita asteroideja. Näihin kuuluvat Troijan asteroidit 617 Patroclus ja 624 Hektor.</w:t>
      </w:r>
    </w:p>
    <w:p>
      <w:r>
        <w:rPr>
          <w:b/>
        </w:rPr>
        <w:t xml:space="preserve">Tulos</w:t>
      </w:r>
    </w:p>
    <w:p>
      <w:r>
        <w:t xml:space="preserve">Hän löysi monia asteroideja, kuten Troijan asteroidit 617 Patroclus ja 624 Hektor.</w:t>
      </w:r>
    </w:p>
    <w:p>
      <w:r>
        <w:rPr>
          <w:b/>
        </w:rPr>
        <w:t xml:space="preserve">Tulos</w:t>
      </w:r>
    </w:p>
    <w:p>
      <w:r>
        <w:t xml:space="preserve">Hän löysi useita asteroideja.  Tunnetuimpia niistä kutsuttiin Troijan asteroideiksi. Ne saivat nimet 617 Patroclus ja 624 Hektor.</w:t>
      </w:r>
    </w:p>
    <w:p>
      <w:r>
        <w:rPr>
          <w:b/>
        </w:rPr>
        <w:t xml:space="preserve">Tulos</w:t>
      </w:r>
    </w:p>
    <w:p>
      <w:r>
        <w:t xml:space="preserve">Hän löysi monia asteroideja. Näihin kuuluvat troijalaiset asteroidit 617 Patroclus ja 624 Hektor.</w:t>
      </w:r>
    </w:p>
    <w:p>
      <w:r>
        <w:rPr>
          <w:b/>
        </w:rPr>
        <w:t xml:space="preserve">Tulos</w:t>
      </w:r>
    </w:p>
    <w:p>
      <w:r>
        <w:t xml:space="preserve">Hän löysi useita asteroideja. Jotkut näistä asteroideista olivat 617 Patroclus ja 624 Hektor.</w:t>
      </w:r>
    </w:p>
    <w:p>
      <w:r>
        <w:rPr>
          <w:b/>
        </w:rPr>
        <w:t xml:space="preserve">Esimerkki 0,517</w:t>
      </w:r>
    </w:p>
    <w:p>
      <w:r>
        <w:t xml:space="preserve">Hän väitteli tohtoriksi vuonna 1950 28-sivuisesta väitöskirjasta, joka käsitteli ei-yhteistoiminnallisia pelejä.</w:t>
      </w:r>
    </w:p>
    <w:p>
      <w:r>
        <w:rPr>
          <w:b/>
        </w:rPr>
        <w:t xml:space="preserve">Tulos</w:t>
      </w:r>
    </w:p>
    <w:p>
      <w:r>
        <w:t xml:space="preserve">Hän väitteli tohtoriksi vuonna 1950. Hänen 28-sivuinen väitöskirjansa käsitteli ei-kooperatiivisia pelejä.</w:t>
      </w:r>
    </w:p>
    <w:p>
      <w:r>
        <w:rPr>
          <w:b/>
        </w:rPr>
        <w:t xml:space="preserve">Tulos</w:t>
      </w:r>
    </w:p>
    <w:p>
      <w:r>
        <w:t xml:space="preserve">Hän väitteli tohtoriksi vuonna 1950 28-sivuisesta artikkelista, joka käsitteli ei-kooperatiivisia pelejä.</w:t>
      </w:r>
    </w:p>
    <w:p>
      <w:r>
        <w:rPr>
          <w:b/>
        </w:rPr>
        <w:t xml:space="preserve">Tulos</w:t>
      </w:r>
    </w:p>
    <w:p>
      <w:r>
        <w:t xml:space="preserve">Hän väitteli tohtoriksi vuonna 1950 28-sivuisesta väitöskirjasta, joka käsitteli ei-yhteistoiminnallisia pelejä.</w:t>
      </w:r>
    </w:p>
    <w:p>
      <w:r>
        <w:rPr>
          <w:b/>
        </w:rPr>
        <w:t xml:space="preserve">Tulos</w:t>
      </w:r>
    </w:p>
    <w:p>
      <w:r>
        <w:t xml:space="preserve">Hän väitteli tohtoriksi vuonna 1950 28-sivuisella artikkelilla ei-yhteistoiminnallisista peleistä.</w:t>
      </w:r>
    </w:p>
    <w:p>
      <w:r>
        <w:rPr>
          <w:b/>
        </w:rPr>
        <w:t xml:space="preserve">Tulos</w:t>
      </w:r>
    </w:p>
    <w:p>
      <w:r>
        <w:t xml:space="preserve">Hän kirjoitti 28-sivuisen väitöskirjan ei-kooperatiivisista peleistä. Siitä hän sai tohtorin arvonimen vuonna 1950.</w:t>
      </w:r>
    </w:p>
    <w:p>
      <w:r>
        <w:rPr>
          <w:b/>
        </w:rPr>
        <w:t xml:space="preserve">Tulos</w:t>
      </w:r>
    </w:p>
    <w:p>
      <w:r>
        <w:t xml:space="preserve">Hän väitteli tohtoriksi vuonna 1950. Hän kirjoitti 28-sivuisen väitöskirjan ei-kooperatiivisista peleistä.</w:t>
      </w:r>
    </w:p>
    <w:p>
      <w:r>
        <w:rPr>
          <w:b/>
        </w:rPr>
        <w:t xml:space="preserve">Tulos</w:t>
      </w:r>
    </w:p>
    <w:p>
      <w:r>
        <w:t xml:space="preserve">Hän väitteli tohtoriksi 28-sivuisesta raportista, joka käsitteli ei-coop-pelejä.</w:t>
      </w:r>
    </w:p>
    <w:p>
      <w:r>
        <w:rPr>
          <w:b/>
        </w:rPr>
        <w:t xml:space="preserve">Esimerkki 0,518</w:t>
      </w:r>
    </w:p>
    <w:p>
      <w:r>
        <w:t xml:space="preserve">Hän visioi jopa keskitettyä ilmastointia, jolla voitaisiin jäähdyttää kokonaisia kaupunkeja.</w:t>
      </w:r>
    </w:p>
    <w:p>
      <w:r>
        <w:rPr>
          <w:b/>
        </w:rPr>
        <w:t xml:space="preserve">Tulos</w:t>
      </w:r>
    </w:p>
    <w:p>
      <w:r>
        <w:t xml:space="preserve">Hän ajatteli ilmastointilaitteita, jotka voisivat jäähdyttää kaupunkeja.</w:t>
      </w:r>
    </w:p>
    <w:p>
      <w:r>
        <w:rPr>
          <w:b/>
        </w:rPr>
        <w:t xml:space="preserve">Tulos</w:t>
      </w:r>
    </w:p>
    <w:p>
      <w:r>
        <w:t xml:space="preserve">Hän ajatteli kokonaisten kaupunkien keskitettyä ilmastointia.</w:t>
      </w:r>
    </w:p>
    <w:p>
      <w:r>
        <w:rPr>
          <w:b/>
        </w:rPr>
        <w:t xml:space="preserve">Tulos</w:t>
      </w:r>
    </w:p>
    <w:p>
      <w:r>
        <w:t xml:space="preserve">Hän kuvitteli keskusilmastointia kaupungin jäähdyttämiseksi.</w:t>
      </w:r>
    </w:p>
    <w:p>
      <w:r>
        <w:rPr>
          <w:b/>
        </w:rPr>
        <w:t xml:space="preserve">Tulos</w:t>
      </w:r>
    </w:p>
    <w:p>
      <w:r>
        <w:t xml:space="preserve">Hän kuvitteli keskitettyä ilmastointia, jolla voitaisiin jäähdyttää kokonaisia kaupunkeja.</w:t>
      </w:r>
    </w:p>
    <w:p>
      <w:r>
        <w:rPr>
          <w:b/>
        </w:rPr>
        <w:t xml:space="preserve">Tulos</w:t>
      </w:r>
    </w:p>
    <w:p>
      <w:r>
        <w:t xml:space="preserve">Hän jopa kuvitteli keskitettyä ilmastointia kokonaisten kaupunkien jäähdyttämiseksi.</w:t>
      </w:r>
    </w:p>
    <w:p>
      <w:r>
        <w:rPr>
          <w:b/>
        </w:rPr>
        <w:t xml:space="preserve">Tulos</w:t>
      </w:r>
    </w:p>
    <w:p>
      <w:r>
        <w:t xml:space="preserve">Hän ajatteli jopa luoda ilmastoinnin, jolla voitaisiin jäähdyttää kokonaisia kaupunkeja.</w:t>
      </w:r>
    </w:p>
    <w:p>
      <w:r>
        <w:rPr>
          <w:b/>
        </w:rPr>
        <w:t xml:space="preserve">Tulos</w:t>
      </w:r>
    </w:p>
    <w:p>
      <w:r>
        <w:t xml:space="preserve">Hän ajatteli keskitettyä ilmastointijärjestelmää, jolla voitaisiin laskea kokonaisten kaupunkien lämpötilaa.</w:t>
      </w:r>
    </w:p>
    <w:p>
      <w:r>
        <w:rPr>
          <w:b/>
        </w:rPr>
        <w:t xml:space="preserve">Tulos</w:t>
      </w:r>
    </w:p>
    <w:p>
      <w:r>
        <w:t xml:space="preserve">Hän kuvitteli kaupungin laajuisia keskusilmastointilaitteita.</w:t>
      </w:r>
    </w:p>
    <w:p>
      <w:r>
        <w:rPr>
          <w:b/>
        </w:rPr>
        <w:t xml:space="preserve">Esimerkki 0.519</w:t>
      </w:r>
    </w:p>
    <w:p>
      <w:r>
        <w:t xml:space="preserve">Hän menestyi erinomaisesti historiassa koko kouluvuotensa ajan, kun taas hänen arvosanansa muissa oppiaineissa pysyivät keskinkertaisina.</w:t>
      </w:r>
    </w:p>
    <w:p>
      <w:r>
        <w:rPr>
          <w:b/>
        </w:rPr>
        <w:t xml:space="preserve">Tulos</w:t>
      </w:r>
    </w:p>
    <w:p>
      <w:r>
        <w:t xml:space="preserve">Hän loisti kouluvuosinaan historiassa, mutta muiden aineiden arvosanat olivat keskinkertaisia.</w:t>
      </w:r>
    </w:p>
    <w:p>
      <w:r>
        <w:rPr>
          <w:b/>
        </w:rPr>
        <w:t xml:space="preserve">Tulos</w:t>
      </w:r>
    </w:p>
    <w:p>
      <w:r>
        <w:t xml:space="preserve">Kouluaikana hän sai hyviä arvosanoja historiasta, mutta keskinkertaisia arvosanoja kaikista muista aineista.</w:t>
      </w:r>
    </w:p>
    <w:p>
      <w:r>
        <w:rPr>
          <w:b/>
        </w:rPr>
        <w:t xml:space="preserve">Tulos</w:t>
      </w:r>
    </w:p>
    <w:p>
      <w:r>
        <w:t xml:space="preserve">Hän menestyi kouluaikanaan hyvin historiassa, mutta hänen arvosanansa muissa aineissa jäivät keskinkertaisiksi.</w:t>
      </w:r>
    </w:p>
    <w:p>
      <w:r>
        <w:rPr>
          <w:b/>
        </w:rPr>
        <w:t xml:space="preserve">Tulos</w:t>
      </w:r>
    </w:p>
    <w:p>
      <w:r>
        <w:t xml:space="preserve">Hän menestyi erinomaisesti historiassa, mutta sai keskinkertaiset arvosanat muissa aineissa.</w:t>
      </w:r>
    </w:p>
    <w:p>
      <w:r>
        <w:rPr>
          <w:b/>
        </w:rPr>
        <w:t xml:space="preserve">Tulos</w:t>
      </w:r>
    </w:p>
    <w:p>
      <w:r>
        <w:t xml:space="preserve">Hän menestyi erinomaisesti historiassa koko kouluvuotensa ajan, kun taas muissa oppiaineissa hänen suorituksensa jäi keskinkertaiseksi.</w:t>
      </w:r>
    </w:p>
    <w:p>
      <w:r>
        <w:rPr>
          <w:b/>
        </w:rPr>
        <w:t xml:space="preserve">Tulos</w:t>
      </w:r>
    </w:p>
    <w:p>
      <w:r>
        <w:t xml:space="preserve">Hän oli hyvä historiassa koko koulun ajan. Muissa aineissa hänen arvosanansa olivat keskinkertaiset.</w:t>
      </w:r>
    </w:p>
    <w:p>
      <w:r>
        <w:rPr>
          <w:b/>
        </w:rPr>
        <w:t xml:space="preserve">Tulos</w:t>
      </w:r>
    </w:p>
    <w:p>
      <w:r>
        <w:t xml:space="preserve">Koulussa hän oli hyvä historiassa, mutta muut arvosanat olivat keskinkertaisia.</w:t>
      </w:r>
    </w:p>
    <w:p>
      <w:r>
        <w:rPr>
          <w:b/>
        </w:rPr>
        <w:t xml:space="preserve">Tulos</w:t>
      </w:r>
    </w:p>
    <w:p>
      <w:r>
        <w:t xml:space="preserve">Hän kunnostautui kouluvuosiensa aikana historiassa, kun taas hänen arvosanansa muissa oppiaineissa pysyivät keskinkertaisina.</w:t>
      </w:r>
    </w:p>
    <w:p>
      <w:r>
        <w:rPr>
          <w:b/>
        </w:rPr>
        <w:t xml:space="preserve">Esimerkki 0.520</w:t>
      </w:r>
    </w:p>
    <w:p>
      <w:r>
        <w:t xml:space="preserve">Hän oli toiminut kirurgi-ylilääkärinä laivoilla, jotka veivät vankeja Uuteen Etelä-Walesiin ja Van Diemen's Landiin (nykyinen Tasmania).</w:t>
      </w:r>
    </w:p>
    <w:p>
      <w:r>
        <w:rPr>
          <w:b/>
        </w:rPr>
        <w:t xml:space="preserve">Tulos</w:t>
      </w:r>
    </w:p>
    <w:p>
      <w:r>
        <w:t xml:space="preserve">Hän oli toiminut kirurgi-ylilääkärinä aluksilla, jotka veivät vankeja Uuteen Etelä-Walesiin ja Van Diemen's Landiin.</w:t>
      </w:r>
    </w:p>
    <w:p>
      <w:r>
        <w:rPr>
          <w:b/>
        </w:rPr>
        <w:t xml:space="preserve">Tulos</w:t>
      </w:r>
    </w:p>
    <w:p>
      <w:r>
        <w:t xml:space="preserve">Hän toimi kirurgina ja johtajana aluksilla, jotka kuljettivat rikollisia Uuteen Etelä-Walesiin ja Van Diemen's Landiin (Tasmaniaan).</w:t>
      </w:r>
    </w:p>
    <w:p>
      <w:r>
        <w:rPr>
          <w:b/>
        </w:rPr>
        <w:t xml:space="preserve">Tulos</w:t>
      </w:r>
    </w:p>
    <w:p>
      <w:r>
        <w:t xml:space="preserve">Hän oli ollut korkealle arvostettu lääkäri aluksilla, jotka veivät vankeja Uuteen Etelä-Walesiin ja Van Diemen's Landiin (nykyinen Tasmania).</w:t>
      </w:r>
    </w:p>
    <w:p>
      <w:r>
        <w:rPr>
          <w:b/>
        </w:rPr>
        <w:t xml:space="preserve">Tulos</w:t>
      </w:r>
    </w:p>
    <w:p>
      <w:r>
        <w:t xml:space="preserve">Hän oli pääkirurgi aluksilla, joilla oli vankeja menossa Uuteen Etelä-Walesiin ja Van Diemen's Landiin.</w:t>
      </w:r>
    </w:p>
    <w:p>
      <w:r>
        <w:rPr>
          <w:b/>
        </w:rPr>
        <w:t xml:space="preserve">Tulos</w:t>
      </w:r>
    </w:p>
    <w:p>
      <w:r>
        <w:t xml:space="preserve">Hän oli kirurgi-superintendentti aluksilla, jotka veivät vankeja Uuteen Etelä-Walesiin ja Van Diemen's Landiin, joka nykyään tunnetaan Tasmaniana.</w:t>
      </w:r>
    </w:p>
    <w:p>
      <w:r>
        <w:rPr>
          <w:b/>
        </w:rPr>
        <w:t xml:space="preserve">Esimerkki 0,521</w:t>
      </w:r>
    </w:p>
    <w:p>
      <w:r>
        <w:t xml:space="preserve">Hän on esiintynyt myös monissa arvostetuissa televisiodraamoissa, kuten The Lakes, State of Play ja kahdessa BAFTA-palkitussa sarjassa: Clocking Off ja Sex Traffic.</w:t>
      </w:r>
    </w:p>
    <w:p>
      <w:r>
        <w:rPr>
          <w:b/>
        </w:rPr>
        <w:t xml:space="preserve">Tulos</w:t>
      </w:r>
    </w:p>
    <w:p>
      <w:r>
        <w:t xml:space="preserve">Hän on näytellyt monissa suosituissa tv-draamoissa, kuten The Lakes. State of Play sekä kahdessa BAFTA-palkitussa sarjassa: Clocking Off ja Sex Traffic.</w:t>
      </w:r>
    </w:p>
    <w:p>
      <w:r>
        <w:rPr>
          <w:b/>
        </w:rPr>
        <w:t xml:space="preserve">Tulos</w:t>
      </w:r>
    </w:p>
    <w:p>
      <w:r>
        <w:t xml:space="preserve">Hän on myös esiintynyt monissa arvostetuissa televisiodraamoissa. Hänen töitään ovat muun muassa The Lakes, State of Play, Clocking Off ja Sex Traffic. Kaksi viimeksi mainittua sarjaa voittivat BAFTA-palkintoja.</w:t>
      </w:r>
    </w:p>
    <w:p>
      <w:r>
        <w:rPr>
          <w:b/>
        </w:rPr>
        <w:t xml:space="preserve">Tulos</w:t>
      </w:r>
    </w:p>
    <w:p>
      <w:r>
        <w:t xml:space="preserve">Hän on esiintynyt myös monissa tunnetuissa televisiodraamoissa, kuten The Lakes, State of Play ja kahdessa palkitussa BAFTA-sarjassa: Clocking Off ja Sex Traffic.</w:t>
      </w:r>
    </w:p>
    <w:p>
      <w:r>
        <w:rPr>
          <w:b/>
        </w:rPr>
        <w:t xml:space="preserve">Tulos</w:t>
      </w:r>
    </w:p>
    <w:p>
      <w:r>
        <w:t xml:space="preserve">Hän näytteli myös monissa tv-sarjoissa, kuten The Lakes, State of Play, Clocking Off ja Sex Traffic.</w:t>
      </w:r>
    </w:p>
    <w:p>
      <w:r>
        <w:rPr>
          <w:b/>
        </w:rPr>
        <w:t xml:space="preserve">Tulos</w:t>
      </w:r>
    </w:p>
    <w:p>
      <w:r>
        <w:t xml:space="preserve">Hän oli mukana myös monissa ylistetyissä televisiodraamoissa. Näihin kuuluivat The Lakes, State of Play ja BAFTA-palkitut sarjat Clocking Off ja Sex Traffic.</w:t>
      </w:r>
    </w:p>
    <w:p>
      <w:r>
        <w:rPr>
          <w:b/>
        </w:rPr>
        <w:t xml:space="preserve">Esimerkki 0,522</w:t>
      </w:r>
    </w:p>
    <w:p>
      <w:r>
        <w:t xml:space="preserve">Hän on myös levyttänyt viisi albumia sooloartistina, debytoiden Leading Offilla vuonna 1994.</w:t>
      </w:r>
    </w:p>
    <w:p>
      <w:r>
        <w:rPr>
          <w:b/>
        </w:rPr>
        <w:t xml:space="preserve">Tulos</w:t>
      </w:r>
    </w:p>
    <w:p>
      <w:r>
        <w:t xml:space="preserve">Hän on myös levyttänyt viisi albumia sooloartistina. Se alkoi Leading Off -albumilla vuonna 1994.</w:t>
      </w:r>
    </w:p>
    <w:p>
      <w:r>
        <w:rPr>
          <w:b/>
        </w:rPr>
        <w:t xml:space="preserve">Tulos</w:t>
      </w:r>
    </w:p>
    <w:p>
      <w:r>
        <w:t xml:space="preserve">Hän on myös levyttänyt viisi albumia sooloartistina. Hänen ensimmäinen albuminsa oli Leading Off vuonna 1994.</w:t>
      </w:r>
    </w:p>
    <w:p>
      <w:r>
        <w:rPr>
          <w:b/>
        </w:rPr>
        <w:t xml:space="preserve">Tulos</w:t>
      </w:r>
    </w:p>
    <w:p>
      <w:r>
        <w:t xml:space="preserve">Hän on myös levyttänyt viisi sooloalbumia. Hän debytoi Leading Off -albumilla vuonna 1994.</w:t>
      </w:r>
    </w:p>
    <w:p>
      <w:r>
        <w:rPr>
          <w:b/>
        </w:rPr>
        <w:t xml:space="preserve">Tulos</w:t>
      </w:r>
    </w:p>
    <w:p>
      <w:r>
        <w:t xml:space="preserve">Hän levytti viisi albumia sooloartistina. Hänen ensimmäinen oli "Leading Off" vuonna 1994.</w:t>
      </w:r>
    </w:p>
    <w:p>
      <w:r>
        <w:rPr>
          <w:b/>
        </w:rPr>
        <w:t xml:space="preserve">Tulos</w:t>
      </w:r>
    </w:p>
    <w:p>
      <w:r>
        <w:t xml:space="preserve">Hän on myös levyttänyt viisi albumia sooloartistina. Hänen debyyttinsä oli Leading Off vuonna 1994.</w:t>
      </w:r>
    </w:p>
    <w:p>
      <w:r>
        <w:rPr>
          <w:b/>
        </w:rPr>
        <w:t xml:space="preserve">Tulos</w:t>
      </w:r>
    </w:p>
    <w:p>
      <w:r>
        <w:t xml:space="preserve">Hän on levyttänyt viisi albumia sooloartistina. Hän debytoi Leading Off -albumilla vuonna 1994.</w:t>
      </w:r>
    </w:p>
    <w:p>
      <w:r>
        <w:rPr>
          <w:b/>
        </w:rPr>
        <w:t xml:space="preserve">Tulos</w:t>
      </w:r>
    </w:p>
    <w:p>
      <w:r>
        <w:t xml:space="preserve">Hän on levyttänyt viisi albumia sooloartistina. Ensimmäinen oli Leading Off vuonna 1994.</w:t>
      </w:r>
    </w:p>
    <w:p>
      <w:r>
        <w:rPr>
          <w:b/>
        </w:rPr>
        <w:t xml:space="preserve">Esimerkki 0,523</w:t>
      </w:r>
    </w:p>
    <w:p>
      <w:r>
        <w:t xml:space="preserve">Hän on säveltänyt ja sovittanut musiikkia yli 500 elokuva- ja televisiotuotantoon.</w:t>
      </w:r>
    </w:p>
    <w:p>
      <w:r>
        <w:rPr>
          <w:b/>
        </w:rPr>
        <w:t xml:space="preserve">Tulos</w:t>
      </w:r>
    </w:p>
    <w:p>
      <w:r>
        <w:t xml:space="preserve">Hän on säveltänyt musiikkia yli 500 elokuva- ja tv-tuotantoon.</w:t>
      </w:r>
    </w:p>
    <w:p>
      <w:r>
        <w:rPr>
          <w:b/>
        </w:rPr>
        <w:t xml:space="preserve">Tulos</w:t>
      </w:r>
    </w:p>
    <w:p>
      <w:r>
        <w:t xml:space="preserve">Hän on säveltänyt ja sovittanut musiikkia yli 500 elokuva- ja televisiotuotantoon.</w:t>
      </w:r>
    </w:p>
    <w:p>
      <w:r>
        <w:rPr>
          <w:b/>
        </w:rPr>
        <w:t xml:space="preserve">Tulos</w:t>
      </w:r>
    </w:p>
    <w:p>
      <w:r>
        <w:t xml:space="preserve">Hän on tehnyt musiikkia yli 500 elokuva- ja televisiotuotantoon.</w:t>
      </w:r>
    </w:p>
    <w:p>
      <w:r>
        <w:rPr>
          <w:b/>
        </w:rPr>
        <w:t xml:space="preserve">Tulos</w:t>
      </w:r>
    </w:p>
    <w:p>
      <w:r>
        <w:t xml:space="preserve">Hän on säveltänyt ja sovittanut musiikkia yli 500 elokuva- ja televisiotuotantoon.</w:t>
      </w:r>
    </w:p>
    <w:p>
      <w:r>
        <w:rPr>
          <w:b/>
        </w:rPr>
        <w:t xml:space="preserve">Tulos</w:t>
      </w:r>
    </w:p>
    <w:p>
      <w:r>
        <w:t xml:space="preserve">Hän on kirjoittanut ja sovittanut musiikkia yli 500 elokuva- ja televisiotuotantoon.</w:t>
      </w:r>
    </w:p>
    <w:p>
      <w:r>
        <w:rPr>
          <w:b/>
        </w:rPr>
        <w:t xml:space="preserve">Esimerkki 0,524</w:t>
      </w:r>
    </w:p>
    <w:p>
      <w:r>
        <w:t xml:space="preserve">Hän on kuitenkin onnistunut naulaamaan omat jalkansa pöytään ja tyrmännyt Neilin krikettipelin aikana, vaikkakin tahattomasti.</w:t>
      </w:r>
    </w:p>
    <w:p>
      <w:r>
        <w:rPr>
          <w:b/>
        </w:rPr>
        <w:t xml:space="preserve">Tulos</w:t>
      </w:r>
    </w:p>
    <w:p>
      <w:r>
        <w:t xml:space="preserve">Hän naulasi omat jalkansa pöytään ja tyrmäsi Neilin vahingossa krikettipelin aikana.</w:t>
      </w:r>
    </w:p>
    <w:p>
      <w:r>
        <w:rPr>
          <w:b/>
        </w:rPr>
        <w:t xml:space="preserve">Tulos</w:t>
      </w:r>
    </w:p>
    <w:p>
      <w:r>
        <w:t xml:space="preserve">Hän naulasi jalkansa pöytään ja tyrmäsi Neilin tahattomasti krikettipelissä.</w:t>
      </w:r>
    </w:p>
    <w:p>
      <w:r>
        <w:rPr>
          <w:b/>
        </w:rPr>
        <w:t xml:space="preserve">Tulos</w:t>
      </w:r>
    </w:p>
    <w:p>
      <w:r>
        <w:t xml:space="preserve">Hän onnistui naulaamaan omat jalkansa pöytään ja tyrmäsi Neilin krikettipelin aikana, vaikkakin tahattomasti.</w:t>
      </w:r>
    </w:p>
    <w:p>
      <w:r>
        <w:rPr>
          <w:b/>
        </w:rPr>
        <w:t xml:space="preserve">Tulos</w:t>
      </w:r>
    </w:p>
    <w:p>
      <w:r>
        <w:t xml:space="preserve">Hän onnistui naulaamaan jalkansa pöytään ja tyrmäämään Neilin vahingossa krikettipelin aikana.</w:t>
      </w:r>
    </w:p>
    <w:p>
      <w:r>
        <w:rPr>
          <w:b/>
        </w:rPr>
        <w:t xml:space="preserve">Tulos</w:t>
      </w:r>
    </w:p>
    <w:p>
      <w:r>
        <w:t xml:space="preserve">Hän on onnistunut naulaamaan omat jalkansa pöytään ja myös vahingossa tyrmännyt Neilin krikettipelistä.</w:t>
      </w:r>
    </w:p>
    <w:p>
      <w:r>
        <w:rPr>
          <w:b/>
        </w:rPr>
        <w:t xml:space="preserve">Tulos</w:t>
      </w:r>
    </w:p>
    <w:p>
      <w:r>
        <w:t xml:space="preserve">Hän on jotenkin naulannut omat jalkansa pöytään ja lyönyt Neilin tahattomasti tajuttomaksi krikettipelin aikana.</w:t>
      </w:r>
    </w:p>
    <w:p>
      <w:r>
        <w:rPr>
          <w:b/>
        </w:rPr>
        <w:t xml:space="preserve">Tulos</w:t>
      </w:r>
    </w:p>
    <w:p>
      <w:r>
        <w:t xml:space="preserve">Hän onnistui kuitenkin naulaamaan omat jalkansa pöytään ja tyrmäämään Neilin vahingossa.</w:t>
      </w:r>
    </w:p>
    <w:p>
      <w:r>
        <w:rPr>
          <w:b/>
        </w:rPr>
        <w:t xml:space="preserve">Tulos</w:t>
      </w:r>
    </w:p>
    <w:p>
      <w:r>
        <w:t xml:space="preserve">Hän onnistui kuitenkin naulaamaan omat jalkansa pöytään ja tyrmäsi Neilin, vaikkakin vahingossa, krikettipelin aikana.</w:t>
      </w:r>
    </w:p>
    <w:p>
      <w:r>
        <w:rPr>
          <w:b/>
        </w:rPr>
        <w:t xml:space="preserve">Esimerkki 0,525</w:t>
      </w:r>
    </w:p>
    <w:p>
      <w:r>
        <w:t xml:space="preserve">Hän on loistava tiedemies ja tutkija, jolla on valtava älykkyys ja näkemys mutanttien genetiikasta.</w:t>
      </w:r>
    </w:p>
    <w:p>
      <w:r>
        <w:rPr>
          <w:b/>
        </w:rPr>
        <w:t xml:space="preserve">Tulos</w:t>
      </w:r>
    </w:p>
    <w:p>
      <w:r>
        <w:t xml:space="preserve">Hän on älykäs tiedemies, jolla on laaja näkemys mutanttien genetiikasta.</w:t>
      </w:r>
    </w:p>
    <w:p>
      <w:r>
        <w:rPr>
          <w:b/>
        </w:rPr>
        <w:t xml:space="preserve">Tulos</w:t>
      </w:r>
    </w:p>
    <w:p>
      <w:r>
        <w:t xml:space="preserve">Hän on loistava tiedemies ja tutkija. Hän on älykäs ja perehtynyt mutanttien genetiikkaan.</w:t>
      </w:r>
    </w:p>
    <w:p>
      <w:r>
        <w:rPr>
          <w:b/>
        </w:rPr>
        <w:t xml:space="preserve">Tulos</w:t>
      </w:r>
    </w:p>
    <w:p>
      <w:r>
        <w:t xml:space="preserve">Hän on loistava tiedemies ja tutkija, jolla on paljon tietoa mutanttien genetiikasta.</w:t>
      </w:r>
    </w:p>
    <w:p>
      <w:r>
        <w:rPr>
          <w:b/>
        </w:rPr>
        <w:t xml:space="preserve">Tulos</w:t>
      </w:r>
    </w:p>
    <w:p>
      <w:r>
        <w:t xml:space="preserve">Hän on loistava tiedemies, tutkija, jolla on suuri älykkyys ja näkemys mutanttien genetiikasta.</w:t>
      </w:r>
    </w:p>
    <w:p>
      <w:r>
        <w:rPr>
          <w:b/>
        </w:rPr>
        <w:t xml:space="preserve">Tulos</w:t>
      </w:r>
    </w:p>
    <w:p>
      <w:r>
        <w:t xml:space="preserve">Hän on loistava tiedemies ja tutkija, jolla on tietoa ja näkemystä mutanttien genetiikasta.</w:t>
      </w:r>
    </w:p>
    <w:p>
      <w:r>
        <w:rPr>
          <w:b/>
        </w:rPr>
        <w:t xml:space="preserve">Tulos</w:t>
      </w:r>
    </w:p>
    <w:p>
      <w:r>
        <w:t xml:space="preserve">Hän on erittäin hyvä tiedemies ja tutkija. Hän on erittäin älykäs ja ymmärtää mutanttien genetiikkaa.</w:t>
      </w:r>
    </w:p>
    <w:p>
      <w:r>
        <w:rPr>
          <w:b/>
        </w:rPr>
        <w:t xml:space="preserve">Tulos</w:t>
      </w:r>
    </w:p>
    <w:p>
      <w:r>
        <w:t xml:space="preserve">Hän on loistava tiedemies ja tutkija. Hänellä on suuri näkemys mutanttien genetiikasta.</w:t>
      </w:r>
    </w:p>
    <w:p>
      <w:r>
        <w:rPr>
          <w:b/>
        </w:rPr>
        <w:t xml:space="preserve">Esimerkki 0,526</w:t>
      </w:r>
    </w:p>
    <w:p>
      <w:r>
        <w:t xml:space="preserve">Hän on itävaltalaisen kirjailijayhdistyksen Grazer Autorenversammlung (GAV) jäsen GAV:n jäsenluettelo, merkintä Klaus Ebneristä, haettu 2009 - 02 - 12.</w:t>
      </w:r>
    </w:p>
    <w:p>
      <w:r>
        <w:rPr>
          <w:b/>
        </w:rPr>
        <w:t xml:space="preserve">Tulos</w:t>
      </w:r>
    </w:p>
    <w:p>
      <w:r>
        <w:t xml:space="preserve">Klaus Ebner on itävaltalaisen kirjailijaliiton Grazer Autorenversammlungin (GAV) jäsen.</w:t>
      </w:r>
    </w:p>
    <w:p>
      <w:r>
        <w:rPr>
          <w:b/>
        </w:rPr>
        <w:t xml:space="preserve">Tulos</w:t>
      </w:r>
    </w:p>
    <w:p>
      <w:r>
        <w:t xml:space="preserve">Hän on itävaltalaisen kirjailijayhdistyksen Grazer Autorenversammlungin jäsen.</w:t>
      </w:r>
    </w:p>
    <w:p>
      <w:r>
        <w:rPr>
          <w:b/>
        </w:rPr>
        <w:t xml:space="preserve">Tulos</w:t>
      </w:r>
    </w:p>
    <w:p>
      <w:r>
        <w:t xml:space="preserve">Hän on itävaltalaisten kirjailijaliittojen jäsen Grazer Autorenversammlungin (GAV) jäsenluettelossa.</w:t>
      </w:r>
    </w:p>
    <w:p>
      <w:r>
        <w:rPr>
          <w:b/>
        </w:rPr>
        <w:t xml:space="preserve">Tulos</w:t>
      </w:r>
    </w:p>
    <w:p>
      <w:r>
        <w:t xml:space="preserve">Hän on itävaltalaisten kirjailijaliittojen jäsen Grazer Autorenversammlungin merkintä Klaus Ebneristä, haettu 2009 - 02 - 12.</w:t>
      </w:r>
    </w:p>
    <w:p>
      <w:r>
        <w:rPr>
          <w:b/>
        </w:rPr>
        <w:t xml:space="preserve">Tulos</w:t>
      </w:r>
    </w:p>
    <w:p>
      <w:r>
        <w:t xml:space="preserve">Hän on itävaltalaisen kirjailijayhdistyksen Grazer Autorenversammlung (GAV) jäsen. Tiedot löytyvät GAV:n jäsenluettelosta. Se on Klaus Ebneriä koskeva merkintä, joka haettiin 12. helmikuuta 2009.</w:t>
      </w:r>
    </w:p>
    <w:p>
      <w:r>
        <w:rPr>
          <w:b/>
        </w:rPr>
        <w:t xml:space="preserve">Tulos</w:t>
      </w:r>
    </w:p>
    <w:p>
      <w:r>
        <w:t xml:space="preserve">Vuonna 2009 Klaus Ebner merkittiin itävaltalaisen kirjailijaliiton Grazer Autorenversammlungin jäsenluetteloon.</w:t>
      </w:r>
    </w:p>
    <w:p>
      <w:r>
        <w:rPr>
          <w:b/>
        </w:rPr>
        <w:t xml:space="preserve">Tulos</w:t>
      </w:r>
    </w:p>
    <w:p>
      <w:r>
        <w:t xml:space="preserve">Hän on itävaltalaisen kirjailijaliiton Grazer Autorenversammlungin (GAV) jäsen.</w:t>
      </w:r>
    </w:p>
    <w:p>
      <w:r>
        <w:rPr>
          <w:b/>
        </w:rPr>
        <w:t xml:space="preserve">Esimerkki 0,527</w:t>
      </w:r>
    </w:p>
    <w:p>
      <w:r>
        <w:t xml:space="preserve">Hän on myös lyhytikäisen kulttitelevisiosarjan Profit toinen luoja.</w:t>
      </w:r>
    </w:p>
    <w:p>
      <w:r>
        <w:rPr>
          <w:b/>
        </w:rPr>
        <w:t xml:space="preserve">Tulos</w:t>
      </w:r>
    </w:p>
    <w:p>
      <w:r>
        <w:t xml:space="preserve">Hän on myös lyhytikäisen Profit-televisiosarjan toinen luoja.</w:t>
      </w:r>
    </w:p>
    <w:p>
      <w:r>
        <w:rPr>
          <w:b/>
        </w:rPr>
        <w:t xml:space="preserve">Tulos</w:t>
      </w:r>
    </w:p>
    <w:p>
      <w:r>
        <w:t xml:space="preserve">Hän oli mukana luomassa lyhytikäistä kulttitelevisiosarjaa Profit.</w:t>
      </w:r>
    </w:p>
    <w:p>
      <w:r>
        <w:rPr>
          <w:b/>
        </w:rPr>
        <w:t xml:space="preserve">Tulos</w:t>
      </w:r>
    </w:p>
    <w:p>
      <w:r>
        <w:t xml:space="preserve">Hän oli myös mukana luomassa lyhytikäistä kulttitelevisiosarjaa Profit.</w:t>
      </w:r>
    </w:p>
    <w:p>
      <w:r>
        <w:rPr>
          <w:b/>
        </w:rPr>
        <w:t xml:space="preserve">Tulos</w:t>
      </w:r>
    </w:p>
    <w:p>
      <w:r>
        <w:t xml:space="preserve">Hän on lyhytikäisen kulttitelevisiosarjan Profit toinen luoja.</w:t>
      </w:r>
    </w:p>
    <w:p>
      <w:r>
        <w:rPr>
          <w:b/>
        </w:rPr>
        <w:t xml:space="preserve">Tulos</w:t>
      </w:r>
    </w:p>
    <w:p>
      <w:r>
        <w:t xml:space="preserve">Hän on myös lyhytikäisen kulttisarjan Profit toinen luoja.</w:t>
      </w:r>
    </w:p>
    <w:p>
      <w:r>
        <w:rPr>
          <w:b/>
        </w:rPr>
        <w:t xml:space="preserve">Tulos</w:t>
      </w:r>
    </w:p>
    <w:p>
      <w:r>
        <w:t xml:space="preserve">Hän on toinen Profit-ohjelman luojista.</w:t>
      </w:r>
    </w:p>
    <w:p>
      <w:r>
        <w:rPr>
          <w:b/>
        </w:rPr>
        <w:t xml:space="preserve">Tulos</w:t>
      </w:r>
    </w:p>
    <w:p>
      <w:r>
        <w:t xml:space="preserve">Hän oli mukana luomassa televisio-ohjelmaa Profit. Sitä esitettiin lyhyen aikaa.</w:t>
      </w:r>
    </w:p>
    <w:p>
      <w:r>
        <w:rPr>
          <w:b/>
        </w:rPr>
        <w:t xml:space="preserve">Tulos</w:t>
      </w:r>
    </w:p>
    <w:p>
      <w:r>
        <w:t xml:space="preserve">Hän on mukana luomassa lyhytikäistä tv-sarjaa Profit.</w:t>
      </w:r>
    </w:p>
    <w:p>
      <w:r>
        <w:rPr>
          <w:b/>
        </w:rPr>
        <w:t xml:space="preserve">Tulos</w:t>
      </w:r>
    </w:p>
    <w:p>
      <w:r>
        <w:t xml:space="preserve">Hän on toinen Profit-tv-sarjan luojista.</w:t>
      </w:r>
    </w:p>
    <w:p>
      <w:r>
        <w:rPr>
          <w:b/>
        </w:rPr>
        <w:t xml:space="preserve">Esimerkki 0.528</w:t>
      </w:r>
    </w:p>
    <w:p>
      <w:r>
        <w:t xml:space="preserve">Hänet tunnetaan parhaiten köyhien lasten kasvattajana ja aseistakieltäytymisen puolestapuhujana.</w:t>
      </w:r>
    </w:p>
    <w:p>
      <w:r>
        <w:rPr>
          <w:b/>
        </w:rPr>
        <w:t xml:space="preserve">Tulos</w:t>
      </w:r>
    </w:p>
    <w:p>
      <w:r>
        <w:t xml:space="preserve">Hän oli köyhien lasten kasvattaja. Hän ajoi myös aseistakieltäytymistä.</w:t>
      </w:r>
    </w:p>
    <w:p>
      <w:r>
        <w:rPr>
          <w:b/>
        </w:rPr>
        <w:t xml:space="preserve">Tulos</w:t>
      </w:r>
    </w:p>
    <w:p>
      <w:r>
        <w:t xml:space="preserve">Hänet tunnetaan siitä, että hän opettaa köyhiä lapsia ja taistelee oikean asian puolesta.</w:t>
      </w:r>
    </w:p>
    <w:p>
      <w:r>
        <w:rPr>
          <w:b/>
        </w:rPr>
        <w:t xml:space="preserve">Tulos</w:t>
      </w:r>
    </w:p>
    <w:p>
      <w:r>
        <w:t xml:space="preserve">Hänet tunnetaan parhaiten köyhien lasten opettajana ja rehellisen vastustamisen kannattajana.</w:t>
      </w:r>
    </w:p>
    <w:p>
      <w:r>
        <w:rPr>
          <w:b/>
        </w:rPr>
        <w:t xml:space="preserve">Tulos</w:t>
      </w:r>
    </w:p>
    <w:p>
      <w:r>
        <w:t xml:space="preserve">Hänet tunnetaan parhaiten köyhien lasten kasvattajana ja aseistakieltäytymisen puolestapuhujana.</w:t>
      </w:r>
    </w:p>
    <w:p>
      <w:r>
        <w:rPr>
          <w:b/>
        </w:rPr>
        <w:t xml:space="preserve">Tulos</w:t>
      </w:r>
    </w:p>
    <w:p>
      <w:r>
        <w:t xml:space="preserve">Hänet tunnetaan köyhien lasten kasvattajana ja aseistakieltäytymisen puolestapuhujana.</w:t>
      </w:r>
    </w:p>
    <w:p>
      <w:r>
        <w:rPr>
          <w:b/>
        </w:rPr>
        <w:t xml:space="preserve">Esimerkki 0.529</w:t>
      </w:r>
    </w:p>
    <w:p>
      <w:r>
        <w:t xml:space="preserve">Häntä kutsutaan Pyhäksi Jaakob Suureksi, jotta hänet voitaisiin erottaa Jaakobista, Alfeuksen pojasta, joka tunnetaan myös nimellä Jaakob Vähäinen.</w:t>
      </w:r>
    </w:p>
    <w:p>
      <w:r>
        <w:rPr>
          <w:b/>
        </w:rPr>
        <w:t xml:space="preserve">Tulos</w:t>
      </w:r>
    </w:p>
    <w:p>
      <w:r>
        <w:t xml:space="preserve">Häntä kutsutaan Pyhäksi Jaakob Suureksi.</w:t>
      </w:r>
    </w:p>
    <w:p>
      <w:r>
        <w:rPr>
          <w:b/>
        </w:rPr>
        <w:t xml:space="preserve">Tulos</w:t>
      </w:r>
    </w:p>
    <w:p>
      <w:r>
        <w:t xml:space="preserve">Häntä kutsutaan Pyhäksi Jaakob Suureksi erotukseksi Jaakobista, Alfeuksen pojasta. Hänet tunnetaan myös nimellä Jaakob Vähäinen.</w:t>
      </w:r>
    </w:p>
    <w:p>
      <w:r>
        <w:rPr>
          <w:b/>
        </w:rPr>
        <w:t xml:space="preserve">Tulos</w:t>
      </w:r>
    </w:p>
    <w:p>
      <w:r>
        <w:t xml:space="preserve">Häntä kutsutaan Pyhäksi Jaakob Suureksi erotukseksi Jaakob Vähästä.</w:t>
      </w:r>
    </w:p>
    <w:p>
      <w:r>
        <w:rPr>
          <w:b/>
        </w:rPr>
        <w:t xml:space="preserve">Tulos</w:t>
      </w:r>
    </w:p>
    <w:p>
      <w:r>
        <w:t xml:space="preserve">Häntä kutsutaan Pyhäksi Jaakob Suureksi, jotta hän eroaisi Jaakobista, Alfeuksen pojasta, joka tunnetaan myös nimellä Jaakob Vähäinen.</w:t>
      </w:r>
    </w:p>
    <w:p>
      <w:r>
        <w:rPr>
          <w:b/>
        </w:rPr>
        <w:t xml:space="preserve">Tulos</w:t>
      </w:r>
    </w:p>
    <w:p>
      <w:r>
        <w:t xml:space="preserve">Kutsuttiin Pyhäksi Jaakob Suuremmaksi, jotta hänet voitaisiin erottaa Jaakobista, Alfeuksen pojasta, joka tunnettiin nimellä Jaakob Pienempi.</w:t>
      </w:r>
    </w:p>
    <w:p>
      <w:r>
        <w:rPr>
          <w:b/>
        </w:rPr>
        <w:t xml:space="preserve">Tulos</w:t>
      </w:r>
    </w:p>
    <w:p>
      <w:r>
        <w:t xml:space="preserve">Häntä kutsutaan pyhäksi Jaakob Suureksi, jotta hänet voitaisiin erottaa Jaakobista, Alfeuksen pojasta, joka tunnetaan nimellä Jaakob Vähäinen.</w:t>
      </w:r>
    </w:p>
    <w:p>
      <w:r>
        <w:rPr>
          <w:b/>
        </w:rPr>
        <w:t xml:space="preserve">Tulos</w:t>
      </w:r>
    </w:p>
    <w:p>
      <w:r>
        <w:t xml:space="preserve">Häntä kutsutaan Pyhäksi Jaakob Suureksi erotukseksi Jaakobista, Alfeuksen pojasta. Alfeuksen poika tunnetaan myös nimellä Jaakob Vähäinen.</w:t>
      </w:r>
    </w:p>
    <w:p>
      <w:r>
        <w:rPr>
          <w:b/>
        </w:rPr>
        <w:t xml:space="preserve">Esimerkki 0.530</w:t>
      </w:r>
    </w:p>
    <w:p>
      <w:r>
        <w:t xml:space="preserve">Häntä pidetään Espanjan renessanssin merkittävimpänä kuvanveistäjänä, ja hänet tunnetaan uskonnollista ekstaasia tai tuskaa kuvaavista tunteikkaista veistoksistaan.</w:t>
      </w:r>
    </w:p>
    <w:p>
      <w:r>
        <w:rPr>
          <w:b/>
        </w:rPr>
        <w:t xml:space="preserve">Tulos</w:t>
      </w:r>
    </w:p>
    <w:p>
      <w:r>
        <w:t xml:space="preserve">Häntä pidetään Espanjan renessanssin merkittävimpänä kuvanveistäjänä. Hänet tunnetaan tunteisiin vetoavista veistoksistaan, jotka esittävät uskonnollista hurmosta tai tuskaa.</w:t>
      </w:r>
    </w:p>
    <w:p>
      <w:r>
        <w:rPr>
          <w:b/>
        </w:rPr>
        <w:t xml:space="preserve">Tulos</w:t>
      </w:r>
    </w:p>
    <w:p>
      <w:r>
        <w:t xml:space="preserve">Häntä pidetään Espanjan renessanssin merkittävimpänä kuvanveistäjänä. Hänet tunnetaan tunteikkaista veistoksistaan, jotka esittävät uskonnollista ekstaasiaa tai kidutusta.</w:t>
      </w:r>
    </w:p>
    <w:p>
      <w:r>
        <w:rPr>
          <w:b/>
        </w:rPr>
        <w:t xml:space="preserve">Tulos</w:t>
      </w:r>
    </w:p>
    <w:p>
      <w:r>
        <w:t xml:space="preserve">Häntä pidetään Espanjan renessanssin merkittävimpänä kuvanveistäjänä. Hänet tunnetaan tunteikkaista veistoksistaan, jotka kuvaavat uskonnollista ekstaasiaa tai kidutusta.</w:t>
      </w:r>
    </w:p>
    <w:p>
      <w:r>
        <w:rPr>
          <w:b/>
        </w:rPr>
        <w:t xml:space="preserve">Tulos</w:t>
      </w:r>
    </w:p>
    <w:p>
      <w:r>
        <w:t xml:space="preserve">Hän ajattelee tärkein espanjalainen renessanssi veistäjä, ja hänet tunnetaan hänen tunne malli yksityiskohtaisesti uskonnollinen autuus tai huolta </w:t>
      </w:r>
    </w:p>
    <w:p>
      <w:r>
        <w:rPr>
          <w:b/>
        </w:rPr>
        <w:t xml:space="preserve">Tulos</w:t>
      </w:r>
    </w:p>
    <w:p>
      <w:r>
        <w:t xml:space="preserve">Hän on Espanjan renessanssin merkittävin kuvanveistäjä. Hänet tunnetaan uskonnollista ekstaasiaa tai tuskaa kuvaavista tunteikkaista veistoksistaan.</w:t>
      </w:r>
    </w:p>
    <w:p>
      <w:r>
        <w:rPr>
          <w:b/>
        </w:rPr>
        <w:t xml:space="preserve">Tulos</w:t>
      </w:r>
    </w:p>
    <w:p>
      <w:r>
        <w:t xml:space="preserve">Espanjan renessanssin merkittävin kuvanveistäjä tunnetaan uskonnollista onnea tai kärsimystä kuvaavista tunteikkaista veistoksista.</w:t>
      </w:r>
    </w:p>
    <w:p>
      <w:r>
        <w:rPr>
          <w:b/>
        </w:rPr>
        <w:t xml:space="preserve">Esimerkki 0,531</w:t>
      </w:r>
    </w:p>
    <w:p>
      <w:r>
        <w:t xml:space="preserve">Hänet tunnetaan erityisesti sarjastaan The Knickerbocker Gang ja tarinoistaan puhuvasta pyörästä Tom Turbosta.</w:t>
      </w:r>
    </w:p>
    <w:p>
      <w:r>
        <w:rPr>
          <w:b/>
        </w:rPr>
        <w:t xml:space="preserve">Tulos</w:t>
      </w:r>
    </w:p>
    <w:p>
      <w:r>
        <w:t xml:space="preserve">Hänet tunnetaan elokuvista The Knickerbocker Gang ja Tom Turbo.</w:t>
      </w:r>
    </w:p>
    <w:p>
      <w:r>
        <w:rPr>
          <w:b/>
        </w:rPr>
        <w:t xml:space="preserve">Tulos</w:t>
      </w:r>
    </w:p>
    <w:p>
      <w:r>
        <w:t xml:space="preserve">Hänet tunnetaan parhaiten kirjasarjasta "Knickerbocker Gang". Hänet tunnetaan myös hyvin tarinoistaan Tom Turbosta, joka on puhuva polkupyörä.</w:t>
      </w:r>
    </w:p>
    <w:p>
      <w:r>
        <w:rPr>
          <w:b/>
        </w:rPr>
        <w:t xml:space="preserve">Tulos</w:t>
      </w:r>
    </w:p>
    <w:p>
      <w:r>
        <w:t xml:space="preserve">Hänet tunnetaan "The Knickerbocker Gang" -elokuvasta ja puhuvasta pyörästä Tom Turbo.</w:t>
      </w:r>
    </w:p>
    <w:p>
      <w:r>
        <w:rPr>
          <w:b/>
        </w:rPr>
        <w:t xml:space="preserve">Tulos</w:t>
      </w:r>
    </w:p>
    <w:p>
      <w:r>
        <w:t xml:space="preserve">Hänet tunnetaan elokuvista The Knickerbocker Gang ja Tom Turbo the talking bike.</w:t>
      </w:r>
    </w:p>
    <w:p>
      <w:r>
        <w:rPr>
          <w:b/>
        </w:rPr>
        <w:t xml:space="preserve">Tulos</w:t>
      </w:r>
    </w:p>
    <w:p>
      <w:r>
        <w:t xml:space="preserve">Hänet tunnetaan parhaiten sarjastaan The Knickerbocker Gang ja tarinoistaan Tom Turbosta, puhuvasta polkupyörästä.</w:t>
      </w:r>
    </w:p>
    <w:p>
      <w:r>
        <w:rPr>
          <w:b/>
        </w:rPr>
        <w:t xml:space="preserve">Tulos</w:t>
      </w:r>
    </w:p>
    <w:p>
      <w:r>
        <w:t xml:space="preserve">Hänet tunnetaan parhaiten Knickerbocker-jengi-sarjasta ja tarinoistaan puhuvasta pyörästä Tom Turbosta.</w:t>
      </w:r>
    </w:p>
    <w:p>
      <w:r>
        <w:rPr>
          <w:b/>
        </w:rPr>
        <w:t xml:space="preserve">Esimerkki 0,532</w:t>
      </w:r>
    </w:p>
    <w:p>
      <w:r>
        <w:t xml:space="preserve">Hän on yksi Global Eldersin perustajajäsenistä.</w:t>
      </w:r>
    </w:p>
    <w:p>
      <w:r>
        <w:rPr>
          <w:b/>
        </w:rPr>
        <w:t xml:space="preserve">Tulos</w:t>
      </w:r>
    </w:p>
    <w:p>
      <w:r>
        <w:t xml:space="preserve">Hän on yksi niistä ihmisistä, jotka perustivat Global Eldersin.</w:t>
      </w:r>
    </w:p>
    <w:p>
      <w:r>
        <w:rPr>
          <w:b/>
        </w:rPr>
        <w:t xml:space="preserve">Tulos</w:t>
      </w:r>
    </w:p>
    <w:p>
      <w:r>
        <w:t xml:space="preserve">Hän on yksi Global Eldersin alkuperäisistä jäsenistä.</w:t>
      </w:r>
    </w:p>
    <w:p>
      <w:r>
        <w:rPr>
          <w:b/>
        </w:rPr>
        <w:t xml:space="preserve">Tulos</w:t>
      </w:r>
    </w:p>
    <w:p>
      <w:r>
        <w:t xml:space="preserve">Hän on Global Elders -järjestön perustajajäsen.</w:t>
      </w:r>
    </w:p>
    <w:p>
      <w:r>
        <w:rPr>
          <w:b/>
        </w:rPr>
        <w:t xml:space="preserve">Tulos</w:t>
      </w:r>
    </w:p>
    <w:p>
      <w:r>
        <w:t xml:space="preserve">Hän on Global Eldersin perustajajäsen.</w:t>
      </w:r>
    </w:p>
    <w:p>
      <w:r>
        <w:rPr>
          <w:b/>
        </w:rPr>
        <w:t xml:space="preserve">Tulos</w:t>
      </w:r>
    </w:p>
    <w:p>
      <w:r>
        <w:t xml:space="preserve">Hän on yksi Global Eldersin perustajista.</w:t>
      </w:r>
    </w:p>
    <w:p>
      <w:r>
        <w:rPr>
          <w:b/>
        </w:rPr>
        <w:t xml:space="preserve">Tulos</w:t>
      </w:r>
    </w:p>
    <w:p>
      <w:r>
        <w:t xml:space="preserve">Hän on yksi Global Eldersin ensimmäisistä jäsenistä.</w:t>
      </w:r>
    </w:p>
    <w:p>
      <w:r>
        <w:rPr>
          <w:b/>
        </w:rPr>
        <w:t xml:space="preserve">Esimerkki 0,533</w:t>
      </w:r>
    </w:p>
    <w:p>
      <w:r>
        <w:t xml:space="preserve">Se vapautetaan takaisin luontoon, nyt aikuisempien höyhenten ja selkään kiinnitetyn jäljityslaitteen kanssa, ja se johdattaa ihmiset kotiin kotikoloniaan.</w:t>
      </w:r>
    </w:p>
    <w:p>
      <w:r>
        <w:rPr>
          <w:b/>
        </w:rPr>
        <w:t xml:space="preserve">Tulos</w:t>
      </w:r>
    </w:p>
    <w:p>
      <w:r>
        <w:t xml:space="preserve">Se palautetaan takaisin luontoon aikuisten höyhenien ja jäljittimen kanssa selässä. Se johdattaa ihmiset kotikoloniansa luo.</w:t>
      </w:r>
    </w:p>
    <w:p>
      <w:r>
        <w:rPr>
          <w:b/>
        </w:rPr>
        <w:t xml:space="preserve">Tulos</w:t>
      </w:r>
    </w:p>
    <w:p>
      <w:r>
        <w:t xml:space="preserve">Lintu palautetaan luontoon kypsyneine höyhenineen ja siihen kiinnitetyllä seurantalaitteella. Jäljityslaitteen avulla tutkijat voivat selvittää, mistä lintu on alun perin kotoisin.</w:t>
      </w:r>
    </w:p>
    <w:p>
      <w:r>
        <w:rPr>
          <w:b/>
        </w:rPr>
        <w:t xml:space="preserve">Tulos</w:t>
      </w:r>
    </w:p>
    <w:p>
      <w:r>
        <w:t xml:space="preserve">Se palautetaan takaisin luontoon, nyt aikuisempien sulkien ja selkään kiinnitetyn jäljityslaitteen kanssa.  Se johdattaa ihmiset kotiin kotikyläänsä.</w:t>
      </w:r>
    </w:p>
    <w:p>
      <w:r>
        <w:rPr>
          <w:b/>
        </w:rPr>
        <w:t xml:space="preserve">Tulos</w:t>
      </w:r>
    </w:p>
    <w:p>
      <w:r>
        <w:t xml:space="preserve">Sillä on nyt enemmän aikuisia höyheniä. Sillä on myös jäljitin selässään. Se vapautetaan luontoon. Seurantalaite näyttää ihmisille, missä se asuu.</w:t>
      </w:r>
    </w:p>
    <w:p>
      <w:r>
        <w:rPr>
          <w:b/>
        </w:rPr>
        <w:t xml:space="preserve">Tulos</w:t>
      </w:r>
    </w:p>
    <w:p>
      <w:r>
        <w:t xml:space="preserve">Se päästetään takaisin luontoon. Sillä on nyt enemmän aikuisia höyheniä ja jäljityslaite selässään. Se johdattaa ihmiset kotiin kotikyläänsä.</w:t>
      </w:r>
    </w:p>
    <w:p>
      <w:r>
        <w:rPr>
          <w:b/>
        </w:rPr>
        <w:t xml:space="preserve">Tulos</w:t>
      </w:r>
    </w:p>
    <w:p>
      <w:r>
        <w:t xml:space="preserve">Se vapautetaan takaisin luontoon, ja sillä on nyt enemmän aikuisia höyheniä. Sen selkään kiinnitetään jäljityslaite. Sitten se johdattaa ihmiset kotiin kotikoloniaansa.</w:t>
      </w:r>
    </w:p>
    <w:p>
      <w:r>
        <w:rPr>
          <w:b/>
        </w:rPr>
        <w:t xml:space="preserve">Tulos</w:t>
      </w:r>
    </w:p>
    <w:p>
      <w:r>
        <w:t xml:space="preserve">Se palautetaan luontoon. Sillä on enemmän aikuisia höyheniä ja selässään laite, joka johdattaa ihmiset sen pesäkkeeseen.</w:t>
      </w:r>
    </w:p>
    <w:p>
      <w:r>
        <w:rPr>
          <w:b/>
        </w:rPr>
        <w:t xml:space="preserve">Tulos</w:t>
      </w:r>
    </w:p>
    <w:p>
      <w:r>
        <w:t xml:space="preserve">Se vapautettiin takaisin luontoon aikuisten sulkien ja selkään kiinnitetyn jäljityslaitteen kanssa. Se johdatti ihmiset kotikoloniansa luo.</w:t>
      </w:r>
    </w:p>
    <w:p>
      <w:r>
        <w:rPr>
          <w:b/>
        </w:rPr>
        <w:t xml:space="preserve">Tulos</w:t>
      </w:r>
    </w:p>
    <w:p>
      <w:r>
        <w:t xml:space="preserve">Se vapautetaan takaisin luontoon, ja sillä on enemmän aikuisia höyheniä. Sillä on myös jäljityslaite selässään. Se johdattaa ihmiset kotiin kotikyläänsä.</w:t>
      </w:r>
    </w:p>
    <w:p>
      <w:r>
        <w:rPr>
          <w:b/>
        </w:rPr>
        <w:t xml:space="preserve">Esimerkki 0,534</w:t>
      </w:r>
    </w:p>
    <w:p>
      <w:r>
        <w:t xml:space="preserve">Hänen katsotaan joskus ottaneen käyttöön skenografian eli näyttämökoristelun Vitruviuksen mukaan.</w:t>
      </w:r>
    </w:p>
    <w:p>
      <w:r>
        <w:rPr>
          <w:b/>
        </w:rPr>
        <w:t xml:space="preserve">Tulos</w:t>
      </w:r>
    </w:p>
    <w:p>
      <w:r>
        <w:t xml:space="preserve">Vitruvius toteaa, että hänen katsotaan joskus ottaneen käyttöön skenografian. Se tunnetaan myös nimellä näyttämökoristelu.</w:t>
      </w:r>
    </w:p>
    <w:p>
      <w:r>
        <w:rPr>
          <w:b/>
        </w:rPr>
        <w:t xml:space="preserve">Tulos</w:t>
      </w:r>
    </w:p>
    <w:p>
      <w:r>
        <w:t xml:space="preserve">Jotkut sanovat, että hän otti käyttöön skenografian eli Vitruviuksen mukaisen näyttämökuvauksen.</w:t>
      </w:r>
    </w:p>
    <w:p>
      <w:r>
        <w:rPr>
          <w:b/>
        </w:rPr>
        <w:t xml:space="preserve">Tulos</w:t>
      </w:r>
    </w:p>
    <w:p>
      <w:r>
        <w:t xml:space="preserve">Hän olisi saattanut ottaa käyttöön skenografian eli näyttämökuvauksen.</w:t>
      </w:r>
    </w:p>
    <w:p>
      <w:r>
        <w:rPr>
          <w:b/>
        </w:rPr>
        <w:t xml:space="preserve">Tulos</w:t>
      </w:r>
    </w:p>
    <w:p>
      <w:r>
        <w:t xml:space="preserve">Vitruviuksen mukaan hänen sanotaan keksineen näyttämökoristelun.</w:t>
      </w:r>
    </w:p>
    <w:p>
      <w:r>
        <w:rPr>
          <w:b/>
        </w:rPr>
        <w:t xml:space="preserve">Tulos</w:t>
      </w:r>
    </w:p>
    <w:p>
      <w:r>
        <w:t xml:space="preserve">Vitruviuksen mukaan hänen katsotaan joskus ottaneen käyttöön skenografian (näyttämökuvaus).</w:t>
      </w:r>
    </w:p>
    <w:p>
      <w:r>
        <w:rPr>
          <w:b/>
        </w:rPr>
        <w:t xml:space="preserve">Tulos</w:t>
      </w:r>
    </w:p>
    <w:p>
      <w:r>
        <w:t xml:space="preserve">Vitruviuksen mukaan hänen katsotaan toisinaan tuoneen mukanaan skenografian eli näyttämökuvauksen.</w:t>
      </w:r>
    </w:p>
    <w:p>
      <w:r>
        <w:rPr>
          <w:b/>
        </w:rPr>
        <w:t xml:space="preserve">Tulos</w:t>
      </w:r>
    </w:p>
    <w:p>
      <w:r>
        <w:t xml:space="preserve">Hänen katsotaan toisinaan ottaneen käyttöön skenografian eli näyttämökuvauksen.</w:t>
      </w:r>
    </w:p>
    <w:p>
      <w:r>
        <w:rPr>
          <w:b/>
        </w:rPr>
        <w:t xml:space="preserve">Tulos</w:t>
      </w:r>
    </w:p>
    <w:p>
      <w:r>
        <w:t xml:space="preserve">Joidenkin mielestä hän on ottanut käyttöön näyttämökuvauksen.</w:t>
      </w:r>
    </w:p>
    <w:p>
      <w:r>
        <w:rPr>
          <w:b/>
        </w:rPr>
        <w:t xml:space="preserve">Esimerkki 0,535</w:t>
      </w:r>
    </w:p>
    <w:p>
      <w:r>
        <w:t xml:space="preserve">Hän johti raivoisaa paluuta, kun hän suoritti 15 syöttöä 20:stä yritetystä 258 yds:n ja 2 TD:n edestä.</w:t>
      </w:r>
    </w:p>
    <w:p>
      <w:r>
        <w:rPr>
          <w:b/>
        </w:rPr>
        <w:t xml:space="preserve">Tulos</w:t>
      </w:r>
    </w:p>
    <w:p>
      <w:r>
        <w:t xml:space="preserve">Hänen vahva paluunsa koostui viimeistely 15 kulkee 2 touchdowns.</w:t>
      </w:r>
    </w:p>
    <w:p>
      <w:r>
        <w:rPr>
          <w:b/>
        </w:rPr>
        <w:t xml:space="preserve">Tulos</w:t>
      </w:r>
    </w:p>
    <w:p>
      <w:r>
        <w:t xml:space="preserve">Hän johti raivokasta paluuta. Hän antoi 15 syöttöä 20:stä yrityksestä 258 yds. Hän teki kaksi touchdownia.</w:t>
      </w:r>
    </w:p>
    <w:p>
      <w:r>
        <w:rPr>
          <w:b/>
        </w:rPr>
        <w:t xml:space="preserve">Tulos</w:t>
      </w:r>
    </w:p>
    <w:p>
      <w:r>
        <w:t xml:space="preserve">Hän johti vahvaa paluuta. Hän teki 15 syöttöä 20:stä. Hän sai 258 yds ja 2 TD:tä.</w:t>
      </w:r>
    </w:p>
    <w:p>
      <w:r>
        <w:rPr>
          <w:b/>
        </w:rPr>
        <w:t xml:space="preserve">Tulos</w:t>
      </w:r>
    </w:p>
    <w:p>
      <w:r>
        <w:t xml:space="preserve">Hän johti energistä paluuta, kun hän sai valmiiksi 15 syöttöä 20:stä.</w:t>
      </w:r>
    </w:p>
    <w:p>
      <w:r>
        <w:rPr>
          <w:b/>
        </w:rPr>
        <w:t xml:space="preserve">Tulos</w:t>
      </w:r>
    </w:p>
    <w:p>
      <w:r>
        <w:t xml:space="preserve">Hän johti comeback ja valmistui 15 ulos 20 kulkee 258 yds ja 2 TDs.</w:t>
      </w:r>
    </w:p>
    <w:p>
      <w:r>
        <w:rPr>
          <w:b/>
        </w:rPr>
        <w:t xml:space="preserve">Tulos</w:t>
      </w:r>
    </w:p>
    <w:p>
      <w:r>
        <w:t xml:space="preserve">Hän johti suuri ralli, täyttämällä 15 20 kulkee 258 yds ja 2 TDs.</w:t>
      </w:r>
    </w:p>
    <w:p>
      <w:r>
        <w:rPr>
          <w:b/>
        </w:rPr>
        <w:t xml:space="preserve">Esimerkki 0,536</w:t>
      </w:r>
    </w:p>
    <w:p>
      <w:r>
        <w:t xml:space="preserve">Hän muutti laillisesti nimensä Robert Dylaniksi ja allekirjoitti managerointisopimuksen Albert Grossmanin kanssa.</w:t>
      </w:r>
    </w:p>
    <w:p>
      <w:r>
        <w:rPr>
          <w:b/>
        </w:rPr>
        <w:t xml:space="preserve">Tulos</w:t>
      </w:r>
    </w:p>
    <w:p>
      <w:r>
        <w:t xml:space="preserve">Hän muutti nimensä laillisesti Robert Dylaniksi. Hän allekirjoitti managerointisopimuksen Albert Grossmanin kanssa.</w:t>
      </w:r>
    </w:p>
    <w:p>
      <w:r>
        <w:rPr>
          <w:b/>
        </w:rPr>
        <w:t xml:space="preserve">Tulos</w:t>
      </w:r>
    </w:p>
    <w:p>
      <w:r>
        <w:t xml:space="preserve">Hän muutti nimensä laillisesti Robert Dylaniksi. Sitten hän allekirjoitti managerointisopimuksen Albert Grossmanin kanssa.</w:t>
      </w:r>
    </w:p>
    <w:p>
      <w:r>
        <w:rPr>
          <w:b/>
        </w:rPr>
        <w:t xml:space="preserve">Tulos</w:t>
      </w:r>
    </w:p>
    <w:p>
      <w:r>
        <w:t xml:space="preserve">Hän muutti nimensä Robert Dylaniksi ja teki sopimuksen Albert Grossmanin kanssa.</w:t>
      </w:r>
    </w:p>
    <w:p>
      <w:r>
        <w:rPr>
          <w:b/>
        </w:rPr>
        <w:t xml:space="preserve">Esimerkki 0,537</w:t>
      </w:r>
    </w:p>
    <w:p>
      <w:r>
        <w:t xml:space="preserve">Hän tapasi vaimonsa, tanssija Michelle McSweenin, kun pari näytteli musikaalissa Oh, What a Night vuonna 1999.</w:t>
      </w:r>
    </w:p>
    <w:p>
      <w:r>
        <w:rPr>
          <w:b/>
        </w:rPr>
        <w:t xml:space="preserve">Tulos</w:t>
      </w:r>
    </w:p>
    <w:p>
      <w:r>
        <w:t xml:space="preserve">Hän tapasi vaimonsa, tanssija Michelle McSweenin, kun he olivat mukana musikaalissa Oh, What a Night vuonna 1999.</w:t>
      </w:r>
    </w:p>
    <w:p>
      <w:r>
        <w:rPr>
          <w:b/>
        </w:rPr>
        <w:t xml:space="preserve">Tulos</w:t>
      </w:r>
    </w:p>
    <w:p>
      <w:r>
        <w:t xml:space="preserve">Hän tapasi Michelle McSweenin, tanssijan, josta tuli myöhemmin hänen vaimonsa, kun he molemmat esiintyivät musikaali Ohin "What a Night" -tapahtumassa vuonna 1999.</w:t>
      </w:r>
    </w:p>
    <w:p>
      <w:r>
        <w:rPr>
          <w:b/>
        </w:rPr>
        <w:t xml:space="preserve">Tulos</w:t>
      </w:r>
    </w:p>
    <w:p>
      <w:r>
        <w:t xml:space="preserve">Hänen vaimonsa on tanssija Michelle McSween. He tapasivat Oh, What a Night -musikaalin aikana vuonna 1999.</w:t>
      </w:r>
    </w:p>
    <w:p>
      <w:r>
        <w:rPr>
          <w:b/>
        </w:rPr>
        <w:t xml:space="preserve">Tulos</w:t>
      </w:r>
    </w:p>
    <w:p>
      <w:r>
        <w:t xml:space="preserve">Hän tapasi vaimonsa, kun pari näytteli musikaalissa Oh, What a Night vuonna 1999.</w:t>
      </w:r>
    </w:p>
    <w:p>
      <w:r>
        <w:rPr>
          <w:b/>
        </w:rPr>
        <w:t xml:space="preserve">Tulos</w:t>
      </w:r>
    </w:p>
    <w:p>
      <w:r>
        <w:t xml:space="preserve">Hänen vaimonsa on tanssija Michelle McSween. He tapasivat musikaalissa Oh, What a Night vuonna 1999.</w:t>
      </w:r>
    </w:p>
    <w:p>
      <w:r>
        <w:rPr>
          <w:b/>
        </w:rPr>
        <w:t xml:space="preserve">Tulos</w:t>
      </w:r>
    </w:p>
    <w:p>
      <w:r>
        <w:t xml:space="preserve">Hän tapasi vaimonsa Michellen, kun he näyttelivät musikaalissa "Oh, What a Night".</w:t>
      </w:r>
    </w:p>
    <w:p>
      <w:r>
        <w:rPr>
          <w:b/>
        </w:rPr>
        <w:t xml:space="preserve">Esimerkki 0,538</w:t>
      </w:r>
    </w:p>
    <w:p>
      <w:r>
        <w:t xml:space="preserve">Viimeksi hän työskenteli Slipknotin kanssa heidän uuden neljännen studioalbuminsa All Hope Is Gone parissa.</w:t>
      </w:r>
    </w:p>
    <w:p>
      <w:r>
        <w:rPr>
          <w:b/>
        </w:rPr>
        <w:t xml:space="preserve">Tulos</w:t>
      </w:r>
    </w:p>
    <w:p>
      <w:r>
        <w:t xml:space="preserve">Hän työskenteli hiljattain Slipknotin kanssa heidän uudella neljännellä studioalbumillaan, jonka nimi on All Hope Is Gone.</w:t>
      </w:r>
    </w:p>
    <w:p>
      <w:r>
        <w:rPr>
          <w:b/>
        </w:rPr>
        <w:t xml:space="preserve">Tulos</w:t>
      </w:r>
    </w:p>
    <w:p>
      <w:r>
        <w:t xml:space="preserve">Hän työskenteli hiljattain Slipknotin neljännen studioalbumin parissa. Albumin nimi on All Hope Is Gone.</w:t>
      </w:r>
    </w:p>
    <w:p>
      <w:r>
        <w:rPr>
          <w:b/>
        </w:rPr>
        <w:t xml:space="preserve">Tulos</w:t>
      </w:r>
    </w:p>
    <w:p>
      <w:r>
        <w:t xml:space="preserve">Hän työskenteli Slipknotin kanssa heidän uuden albuminsa "All Hope Is Gone" parissa.</w:t>
      </w:r>
    </w:p>
    <w:p>
      <w:r>
        <w:rPr>
          <w:b/>
        </w:rPr>
        <w:t xml:space="preserve">Tulos</w:t>
      </w:r>
    </w:p>
    <w:p>
      <w:r>
        <w:t xml:space="preserve">Viimeksi hän työskenteli Slipknotin kanssa. He työskentelivät uuden neljännen studioalbuminsa parissa. Sen nimi on All Hope Is Gone.</w:t>
      </w:r>
    </w:p>
    <w:p>
      <w:r>
        <w:rPr>
          <w:b/>
        </w:rPr>
        <w:t xml:space="preserve">Tulos</w:t>
      </w:r>
    </w:p>
    <w:p>
      <w:r>
        <w:t xml:space="preserve">Hän työskenteli Slipknotin kanssa heidän neljännellä studioalbumillaan.</w:t>
      </w:r>
    </w:p>
    <w:p>
      <w:r>
        <w:rPr>
          <w:b/>
        </w:rPr>
        <w:t xml:space="preserve">Tulos</w:t>
      </w:r>
    </w:p>
    <w:p>
      <w:r>
        <w:t xml:space="preserve">Hän työskenteli hiljattain Slipknotin kanssa heidän uuden neljännen albuminsa "All Hope Is Gone" parissa.</w:t>
      </w:r>
    </w:p>
    <w:p>
      <w:r>
        <w:rPr>
          <w:b/>
        </w:rPr>
        <w:t xml:space="preserve">Tulos</w:t>
      </w:r>
    </w:p>
    <w:p>
      <w:r>
        <w:t xml:space="preserve">Viimeksi hän työskenteli Slipknotin kanssa heidän neljännellä studioalbumillaan All Hope Is Gone.</w:t>
      </w:r>
    </w:p>
    <w:p>
      <w:r>
        <w:rPr>
          <w:b/>
        </w:rPr>
        <w:t xml:space="preserve">Tulos</w:t>
      </w:r>
    </w:p>
    <w:p>
      <w:r>
        <w:t xml:space="preserve">Hän työskenteli hiljattain Slipknotin kanssa heidän uuden albuminsa "All Hope Is Gone" parissa.</w:t>
      </w:r>
    </w:p>
    <w:p>
      <w:r>
        <w:rPr>
          <w:b/>
        </w:rPr>
        <w:t xml:space="preserve">Tulos</w:t>
      </w:r>
    </w:p>
    <w:p>
      <w:r>
        <w:t xml:space="preserve">Hän työskenteli hiljattain Slipknotin kanssa heidän neljännen albuminsa parissa.</w:t>
      </w:r>
    </w:p>
    <w:p>
      <w:r>
        <w:rPr>
          <w:b/>
        </w:rPr>
        <w:t xml:space="preserve">Esimerkki 0,539</w:t>
      </w:r>
    </w:p>
    <w:p>
      <w:r>
        <w:t xml:space="preserve">Hän esiintyi säännöllisesti valkoiselle yleisölle 1900-luvulla.</w:t>
      </w:r>
    </w:p>
    <w:p>
      <w:r>
        <w:rPr>
          <w:b/>
        </w:rPr>
        <w:t xml:space="preserve">Tulos</w:t>
      </w:r>
    </w:p>
    <w:p>
      <w:r>
        <w:t xml:space="preserve">Hän esiintyi säännöllisesti valkoiselle yleisölle 1900-luvulla.</w:t>
      </w:r>
    </w:p>
    <w:p>
      <w:r>
        <w:rPr>
          <w:b/>
        </w:rPr>
        <w:t xml:space="preserve">Tulos</w:t>
      </w:r>
    </w:p>
    <w:p>
      <w:r>
        <w:t xml:space="preserve">Hän esiintyi säännöllisesti valkoisille katsojille 1900-luvulla.</w:t>
      </w:r>
    </w:p>
    <w:p>
      <w:r>
        <w:rPr>
          <w:b/>
        </w:rPr>
        <w:t xml:space="preserve">Tulos</w:t>
      </w:r>
    </w:p>
    <w:p>
      <w:r>
        <w:t xml:space="preserve">Hän soitti usein valkoiselle yleisölle 1900-luvulla.</w:t>
      </w:r>
    </w:p>
    <w:p>
      <w:r>
        <w:rPr>
          <w:b/>
        </w:rPr>
        <w:t xml:space="preserve">Tulos</w:t>
      </w:r>
    </w:p>
    <w:p>
      <w:r>
        <w:t xml:space="preserve">1900-luvulla hän esiintyi usein valkoiselle yleisölle.</w:t>
      </w:r>
    </w:p>
    <w:p>
      <w:r>
        <w:rPr>
          <w:b/>
        </w:rPr>
        <w:t xml:space="preserve">Tulos</w:t>
      </w:r>
    </w:p>
    <w:p>
      <w:r>
        <w:t xml:space="preserve">Hän pelasi usein valkoisille katsojille 1900-luvulla.</w:t>
      </w:r>
    </w:p>
    <w:p>
      <w:r>
        <w:rPr>
          <w:b/>
        </w:rPr>
        <w:t xml:space="preserve">Tulos</w:t>
      </w:r>
    </w:p>
    <w:p>
      <w:r>
        <w:t xml:space="preserve">Hän esiintyi säännöllisesti valkoiselle yleisölle 1900-luvulla.</w:t>
      </w:r>
    </w:p>
    <w:p>
      <w:r>
        <w:rPr>
          <w:b/>
        </w:rPr>
        <w:t xml:space="preserve">Esimerkki 0.540</w:t>
      </w:r>
    </w:p>
    <w:p>
      <w:r>
        <w:t xml:space="preserve">Hän jatkoi pisteet Celticin 1 0 UEFA Mestarien liigan voitto Kööpenhaminaa vastaan rangaistuspotkusta ja nettosi kaksi 3 0 voittaa Benfica.</w:t>
      </w:r>
    </w:p>
    <w:p>
      <w:r>
        <w:rPr>
          <w:b/>
        </w:rPr>
        <w:t xml:space="preserve">Tulos</w:t>
      </w:r>
    </w:p>
    <w:p>
      <w:r>
        <w:t xml:space="preserve">Hän jatkoi pisteet Celticin 1 0 UEFA Mestarien liigan voittoon Kööpenhaminaa vastaan rangaistuspotkusta. Hän sai myös kaksi maalia 3 0-voitossa Benficaa vastaan.</w:t>
      </w:r>
    </w:p>
    <w:p>
      <w:r>
        <w:rPr>
          <w:b/>
        </w:rPr>
        <w:t xml:space="preserve">Tulos</w:t>
      </w:r>
    </w:p>
    <w:p>
      <w:r>
        <w:t xml:space="preserve">Hän jatkoi pisteet Celticin 1 0 UEFA Mestarien liigan voittoon Kööpenhaminaa vastaan rangaistuspotkusta. Hän teki kaksi maalia 3 0-voitossa Benficaa vastaan.</w:t>
      </w:r>
    </w:p>
    <w:p>
      <w:r>
        <w:rPr>
          <w:b/>
        </w:rPr>
        <w:t xml:space="preserve">Tulos</w:t>
      </w:r>
    </w:p>
    <w:p>
      <w:r>
        <w:t xml:space="preserve">Hän teki maalin Celticin voittaessa Kööpenhamina rangaistuspotkusta ja teki kaksi maalia 3-0-voitossa Benficaa vastaan.</w:t>
      </w:r>
    </w:p>
    <w:p>
      <w:r>
        <w:rPr>
          <w:b/>
        </w:rPr>
        <w:t xml:space="preserve">Tulos</w:t>
      </w:r>
    </w:p>
    <w:p>
      <w:r>
        <w:t xml:space="preserve">Hän teki maalin Celticin 1 0 Mestarien liigan voitossa Kööpenhaminaa vastaan rangaistuspotkusta ja teki kaksi rangaistuspotkusta 3 0 voitossa Benficaa vastaan.</w:t>
      </w:r>
    </w:p>
    <w:p>
      <w:r>
        <w:rPr>
          <w:b/>
        </w:rPr>
        <w:t xml:space="preserve">Esimerkki 0,541</w:t>
      </w:r>
    </w:p>
    <w:p>
      <w:r>
        <w:t xml:space="preserve">Hän sai rangaistukseksi joutua ampumaan omenan poikansa Walterin päästä, tai muuten molemmat teloitettaisiin.</w:t>
      </w:r>
    </w:p>
    <w:p>
      <w:r>
        <w:rPr>
          <w:b/>
        </w:rPr>
        <w:t xml:space="preserve">Tulos</w:t>
      </w:r>
    </w:p>
    <w:p>
      <w:r>
        <w:t xml:space="preserve">Hänen rangaistuksensa oli ampua omena poikansa Walterin päästä. Jos hän ei ampuisi, molemmat teloitettaisiin.</w:t>
      </w:r>
    </w:p>
    <w:p>
      <w:r>
        <w:rPr>
          <w:b/>
        </w:rPr>
        <w:t xml:space="preserve">Tulos</w:t>
      </w:r>
    </w:p>
    <w:p>
      <w:r>
        <w:t xml:space="preserve">Hänen rangaistuksensa oli ampua omena poikansa Walterin päästä. Muuten he molemmat kuolisivat.</w:t>
      </w:r>
    </w:p>
    <w:p>
      <w:r>
        <w:rPr>
          <w:b/>
        </w:rPr>
        <w:t xml:space="preserve">Tulos</w:t>
      </w:r>
    </w:p>
    <w:p>
      <w:r>
        <w:t xml:space="preserve">Hänen rangaistuksensa oli ampua omena poikansa päästä. Molemmat kuolisivat, jos hän ei tekisi niin.</w:t>
      </w:r>
    </w:p>
    <w:p>
      <w:r>
        <w:rPr>
          <w:b/>
        </w:rPr>
        <w:t xml:space="preserve">Tulos</w:t>
      </w:r>
    </w:p>
    <w:p>
      <w:r>
        <w:t xml:space="preserve">Hän sai rangaistukseksi ampua omenan poikansa Walterin päästä, tai muuten molemmat tapettaisiin.</w:t>
      </w:r>
    </w:p>
    <w:p>
      <w:r>
        <w:rPr>
          <w:b/>
        </w:rPr>
        <w:t xml:space="preserve">Tulos</w:t>
      </w:r>
    </w:p>
    <w:p>
      <w:r>
        <w:t xml:space="preserve">Hänen rangaistuksensa oli ampua omena poikansa Walterin päästä, tai heidät molemmat tapettaisiin.</w:t>
      </w:r>
    </w:p>
    <w:p>
      <w:r>
        <w:rPr>
          <w:b/>
        </w:rPr>
        <w:t xml:space="preserve">Tulos</w:t>
      </w:r>
    </w:p>
    <w:p>
      <w:r>
        <w:t xml:space="preserve">Hänen rangaistuksensa oli se, että hänen oli pakko ampua omena poikansa Walterin päästä tai muuten molemmat tapettaisiin.</w:t>
      </w:r>
    </w:p>
    <w:p>
      <w:r>
        <w:rPr>
          <w:b/>
        </w:rPr>
        <w:t xml:space="preserve">Esimerkki 0,542</w:t>
      </w:r>
    </w:p>
    <w:p>
      <w:r>
        <w:t xml:space="preserve">Hän hallitsi vuosina 1804-1824.</w:t>
      </w:r>
    </w:p>
    <w:p>
      <w:r>
        <w:rPr>
          <w:b/>
        </w:rPr>
        <w:t xml:space="preserve">Tulos</w:t>
      </w:r>
    </w:p>
    <w:p>
      <w:r>
        <w:t xml:space="preserve">Hän hallitsi 1804-1824.</w:t>
      </w:r>
    </w:p>
    <w:p>
      <w:r>
        <w:rPr>
          <w:b/>
        </w:rPr>
        <w:t xml:space="preserve">Tulos</w:t>
      </w:r>
    </w:p>
    <w:p>
      <w:r>
        <w:t xml:space="preserve">Hän hallitsi vuosina 1804-1824.</w:t>
      </w:r>
    </w:p>
    <w:p>
      <w:r>
        <w:rPr>
          <w:b/>
        </w:rPr>
        <w:t xml:space="preserve">Tulos</w:t>
      </w:r>
    </w:p>
    <w:p>
      <w:r>
        <w:t xml:space="preserve">Hän istui valtaistuimella vuosina 1804-1824.</w:t>
      </w:r>
    </w:p>
    <w:p>
      <w:r>
        <w:rPr>
          <w:b/>
        </w:rPr>
        <w:t xml:space="preserve">Tulos</w:t>
      </w:r>
    </w:p>
    <w:p>
      <w:r>
        <w:t xml:space="preserve">Hän hallitsi vuosina 1804-1824.</w:t>
      </w:r>
    </w:p>
    <w:p>
      <w:r>
        <w:rPr>
          <w:b/>
        </w:rPr>
        <w:t xml:space="preserve">Tulos</w:t>
      </w:r>
    </w:p>
    <w:p>
      <w:r>
        <w:t xml:space="preserve">Hän oli kuningas vuosina 1804-1824.</w:t>
      </w:r>
    </w:p>
    <w:p>
      <w:r>
        <w:rPr>
          <w:b/>
        </w:rPr>
        <w:t xml:space="preserve">Tulos</w:t>
      </w:r>
    </w:p>
    <w:p>
      <w:r>
        <w:t xml:space="preserve">Hän oli vallassa vuosina 1804-1824.</w:t>
      </w:r>
    </w:p>
    <w:p>
      <w:r>
        <w:rPr>
          <w:b/>
        </w:rPr>
        <w:t xml:space="preserve">Tulos</w:t>
      </w:r>
    </w:p>
    <w:p>
      <w:r>
        <w:t xml:space="preserve">Hän oli vallassa vuosina 1804-1824.</w:t>
      </w:r>
    </w:p>
    <w:p>
      <w:r>
        <w:rPr>
          <w:b/>
        </w:rPr>
        <w:t xml:space="preserve">Tulos</w:t>
      </w:r>
    </w:p>
    <w:p>
      <w:r>
        <w:t xml:space="preserve">Hän hallitsi vuosina 1804-1824.</w:t>
      </w:r>
    </w:p>
    <w:p>
      <w:r>
        <w:rPr>
          <w:b/>
        </w:rPr>
        <w:t xml:space="preserve">Esimerkki 0,543</w:t>
      </w:r>
    </w:p>
    <w:p>
      <w:r>
        <w:t xml:space="preserve">Hän jatkoi tehtävässään heinäkuussa, eikä hänen häikäilemättömyytensä näytä vähentyneen.</w:t>
      </w:r>
    </w:p>
    <w:p>
      <w:r>
        <w:rPr>
          <w:b/>
        </w:rPr>
        <w:t xml:space="preserve">Tulos</w:t>
      </w:r>
    </w:p>
    <w:p>
      <w:r>
        <w:t xml:space="preserve">Hän jatkoi työtään heinäkuussa, eikä hänen häikäilemättömyytensä vähentynyt yhtään.</w:t>
      </w:r>
    </w:p>
    <w:p>
      <w:r>
        <w:rPr>
          <w:b/>
        </w:rPr>
        <w:t xml:space="preserve">Tulos</w:t>
      </w:r>
    </w:p>
    <w:p>
      <w:r>
        <w:t xml:space="preserve">Hän palasi tehtäväänsä heinäkuussa. Hän näytti olevan yhtä häikäilemätön kuin ennenkin.</w:t>
      </w:r>
    </w:p>
    <w:p>
      <w:r>
        <w:rPr>
          <w:b/>
        </w:rPr>
        <w:t xml:space="preserve">Tulos</w:t>
      </w:r>
    </w:p>
    <w:p>
      <w:r>
        <w:t xml:space="preserve">Heinäkuussa hän jatkoi tehtäväänsä kiireettömästi.</w:t>
      </w:r>
    </w:p>
    <w:p>
      <w:r>
        <w:rPr>
          <w:b/>
        </w:rPr>
        <w:t xml:space="preserve">Tulos</w:t>
      </w:r>
    </w:p>
    <w:p>
      <w:r>
        <w:t xml:space="preserve">Hän palasi tehtäväänsä heinäkuussa yhtä häikäilemättömästi.</w:t>
      </w:r>
    </w:p>
    <w:p>
      <w:r>
        <w:rPr>
          <w:b/>
        </w:rPr>
        <w:t xml:space="preserve">Tulos</w:t>
      </w:r>
    </w:p>
    <w:p>
      <w:r>
        <w:t xml:space="preserve">Hän aloitti tehtävässään uudelleen heinäkuussa. Hänen häikäilemättömyytensä ei muuttunut.</w:t>
      </w:r>
    </w:p>
    <w:p>
      <w:r>
        <w:rPr>
          <w:b/>
        </w:rPr>
        <w:t xml:space="preserve">Tulos</w:t>
      </w:r>
    </w:p>
    <w:p>
      <w:r>
        <w:t xml:space="preserve">Hän palasi virkaansa heinäkuussa, Hänestä ei tullut yhtään pehmeämpi.</w:t>
      </w:r>
    </w:p>
    <w:p>
      <w:r>
        <w:rPr>
          <w:b/>
        </w:rPr>
        <w:t xml:space="preserve">Tulos</w:t>
      </w:r>
    </w:p>
    <w:p>
      <w:r>
        <w:t xml:space="preserve">Hän aloitti tehtävässään uudelleen heinäkuussa. Hän oli yhtä häikäilemätön kuin ennenkin.</w:t>
      </w:r>
    </w:p>
    <w:p>
      <w:r>
        <w:rPr>
          <w:b/>
        </w:rPr>
        <w:t xml:space="preserve">Tulos</w:t>
      </w:r>
    </w:p>
    <w:p>
      <w:r>
        <w:t xml:space="preserve">Hän palasi virkaansa heinäkuussa. Hän oli yhtä häikäilemätön.</w:t>
      </w:r>
    </w:p>
    <w:p>
      <w:r>
        <w:rPr>
          <w:b/>
        </w:rPr>
        <w:t xml:space="preserve">Esimerkki 0,544</w:t>
      </w:r>
    </w:p>
    <w:p>
      <w:r>
        <w:t xml:space="preserve">Hän palaa vuoden 2007 Doctor Who -sarjassa, jossa hän tapaa tohtorin kymmenennen inkarnaation, ja palaa jälleen vuoden 2008 sarjaan.</w:t>
      </w:r>
    </w:p>
    <w:p>
      <w:r>
        <w:rPr>
          <w:b/>
        </w:rPr>
        <w:t xml:space="preserve">Tulos</w:t>
      </w:r>
    </w:p>
    <w:p>
      <w:r>
        <w:t xml:space="preserve">Vuosina 2007 ja 2008 hän palasi Doctor Who -sarjaan. Vuonna 2007 hän tapasi jälleen tohtorin kymmenennen inkarnaation.</w:t>
      </w:r>
    </w:p>
    <w:p>
      <w:r>
        <w:rPr>
          <w:b/>
        </w:rPr>
        <w:t xml:space="preserve">Tulos</w:t>
      </w:r>
    </w:p>
    <w:p>
      <w:r>
        <w:t xml:space="preserve">Hän palasi vuoden 2007 Doctor Who -sarjassa ja liittyi tohtorin kymmenenteen esitykseen. Hän palasi jälleen vuoden 2008 sarjaan.</w:t>
      </w:r>
    </w:p>
    <w:p>
      <w:r>
        <w:rPr>
          <w:b/>
        </w:rPr>
        <w:t xml:space="preserve">Tulos</w:t>
      </w:r>
    </w:p>
    <w:p>
      <w:r>
        <w:t xml:space="preserve">Hän palaa Doctor Who -sarjaan vuonna 2007, jolloin hän tapaa kymmenennen tohtorin. Hän palasi jälleen vuonna 2008.</w:t>
      </w:r>
    </w:p>
    <w:p>
      <w:r>
        <w:rPr>
          <w:b/>
        </w:rPr>
        <w:t xml:space="preserve">Tulos</w:t>
      </w:r>
    </w:p>
    <w:p>
      <w:r>
        <w:t xml:space="preserve">Doctor Who -sarjassa vuonna 2007 hän palaa takaisin, kun hän tapaa tohtorin kymmenennen inkarnaation, ja uudelleen vuoden 2008 sarjassa.</w:t>
      </w:r>
    </w:p>
    <w:p>
      <w:r>
        <w:rPr>
          <w:b/>
        </w:rPr>
        <w:t xml:space="preserve">Tulos</w:t>
      </w:r>
    </w:p>
    <w:p>
      <w:r>
        <w:t xml:space="preserve">Hän palaa vuoden 2007 Doctor Who -sarjassa, jossa hän tapaa tohtorin kymmenennen version.  Hän palaa jälleen vuoden 2008 sarjaan.</w:t>
      </w:r>
    </w:p>
    <w:p>
      <w:r>
        <w:rPr>
          <w:b/>
        </w:rPr>
        <w:t xml:space="preserve">Esimerkki 0,545</w:t>
      </w:r>
    </w:p>
    <w:p>
      <w:r>
        <w:t xml:space="preserve">Hän souti veneellä yli ja löysi japanilaisen sukellusveneen.</w:t>
      </w:r>
    </w:p>
    <w:p>
      <w:r>
        <w:rPr>
          <w:b/>
        </w:rPr>
        <w:t xml:space="preserve">Tulos</w:t>
      </w:r>
    </w:p>
    <w:p>
      <w:r>
        <w:t xml:space="preserve">Hän kulki veneellä ja löysi japanilaisen sukellusveneen.</w:t>
      </w:r>
    </w:p>
    <w:p>
      <w:r>
        <w:rPr>
          <w:b/>
        </w:rPr>
        <w:t xml:space="preserve">Tulos</w:t>
      </w:r>
    </w:p>
    <w:p>
      <w:r>
        <w:t xml:space="preserve">Hän souteli veneellä yli ja löysi japanilaisen sukellusveneen.</w:t>
      </w:r>
    </w:p>
    <w:p>
      <w:r>
        <w:rPr>
          <w:b/>
        </w:rPr>
        <w:t xml:space="preserve">Tulos</w:t>
      </w:r>
    </w:p>
    <w:p>
      <w:r>
        <w:t xml:space="preserve">Hän souteli veneen yli ja löysi japanilaisen sukellusveneen.</w:t>
      </w:r>
    </w:p>
    <w:p>
      <w:r>
        <w:rPr>
          <w:b/>
        </w:rPr>
        <w:t xml:space="preserve">Tulos</w:t>
      </w:r>
    </w:p>
    <w:p>
      <w:r>
        <w:t xml:space="preserve">Hän ylitti veneen ja löysi japanilaisen sukellusveneen.</w:t>
      </w:r>
    </w:p>
    <w:p>
      <w:r>
        <w:rPr>
          <w:b/>
        </w:rPr>
        <w:t xml:space="preserve">Tulos</w:t>
      </w:r>
    </w:p>
    <w:p>
      <w:r>
        <w:t xml:space="preserve">Hän liikkui veneellä ja löysi japanilaisen sukellusveneen.</w:t>
      </w:r>
    </w:p>
    <w:p>
      <w:r>
        <w:rPr>
          <w:b/>
        </w:rPr>
        <w:t xml:space="preserve">Tulos</w:t>
      </w:r>
    </w:p>
    <w:p>
      <w:r>
        <w:t xml:space="preserve">Hän löysi japanilaisen sukellusveneen soutamalla venettään.</w:t>
      </w:r>
    </w:p>
    <w:p>
      <w:r>
        <w:rPr>
          <w:b/>
        </w:rPr>
        <w:t xml:space="preserve">Tulos</w:t>
      </w:r>
    </w:p>
    <w:p>
      <w:r>
        <w:t xml:space="preserve">Hän souti veneellä yli. Hän löysi japanilaisen sukellusveneen.</w:t>
      </w:r>
    </w:p>
    <w:p>
      <w:r>
        <w:rPr>
          <w:b/>
        </w:rPr>
        <w:t xml:space="preserve">Tulos</w:t>
      </w:r>
    </w:p>
    <w:p>
      <w:r>
        <w:t xml:space="preserve">Hän souti veneellä ja löysi japanilaisen sukellusveneen.</w:t>
      </w:r>
    </w:p>
    <w:p>
      <w:r>
        <w:rPr>
          <w:b/>
        </w:rPr>
        <w:t xml:space="preserve">Tulos</w:t>
      </w:r>
    </w:p>
    <w:p>
      <w:r>
        <w:t xml:space="preserve">Hän souti veneellä ja löysi sukellusveneen.</w:t>
      </w:r>
    </w:p>
    <w:p>
      <w:r>
        <w:rPr>
          <w:b/>
        </w:rPr>
        <w:t xml:space="preserve">Esimerkki 0,546</w:t>
      </w:r>
    </w:p>
    <w:p>
      <w:r>
        <w:t xml:space="preserve">Hän sanoi osallistuvansa kolmanteen kuulustelutilaisuuteen pian palattuaan Israeliin".</w:t>
      </w:r>
    </w:p>
    <w:p>
      <w:r>
        <w:rPr>
          <w:b/>
        </w:rPr>
        <w:t xml:space="preserve">Tulos</w:t>
      </w:r>
    </w:p>
    <w:p>
      <w:r>
        <w:t xml:space="preserve">Hän sanoi osallistuvansa kolmanteen kuulustelutilaisuuteen palattuaan Israeliin.</w:t>
      </w:r>
    </w:p>
    <w:p>
      <w:r>
        <w:rPr>
          <w:b/>
        </w:rPr>
        <w:t xml:space="preserve">Tulos</w:t>
      </w:r>
    </w:p>
    <w:p>
      <w:r>
        <w:t xml:space="preserve">Hän sanoi käyvänsä kolmannessa istunnossa palattuaan Israeliin.</w:t>
      </w:r>
    </w:p>
    <w:p>
      <w:r>
        <w:rPr>
          <w:b/>
        </w:rPr>
        <w:t xml:space="preserve">Tulos</w:t>
      </w:r>
    </w:p>
    <w:p>
      <w:r>
        <w:t xml:space="preserve">Hän sanoi osallistuvansa kolmanteen kuulustelutilaisuuteen palattuaan Israeliin "</w:t>
      </w:r>
    </w:p>
    <w:p>
      <w:r>
        <w:rPr>
          <w:b/>
        </w:rPr>
        <w:t xml:space="preserve">Tulos</w:t>
      </w:r>
    </w:p>
    <w:p>
      <w:r>
        <w:t xml:space="preserve">Hän sanoi pitävänsä kolmannen kuulustelukierroksen pian palattuaan Israeliin".</w:t>
      </w:r>
    </w:p>
    <w:p>
      <w:r>
        <w:rPr>
          <w:b/>
        </w:rPr>
        <w:t xml:space="preserve">Tulos</w:t>
      </w:r>
    </w:p>
    <w:p>
      <w:r>
        <w:t xml:space="preserve">Hän joutuu kolmanteen kuulusteluistuntoon heti, kun hän palaa Israeliin.</w:t>
      </w:r>
    </w:p>
    <w:p>
      <w:r>
        <w:rPr>
          <w:b/>
        </w:rPr>
        <w:t xml:space="preserve">Esimerkki 0,547</w:t>
      </w:r>
    </w:p>
    <w:p>
      <w:r>
        <w:t xml:space="preserve">Hän luisteli viimeisen kerran ohjelmassa vuonna 2007.</w:t>
      </w:r>
    </w:p>
    <w:p>
      <w:r>
        <w:rPr>
          <w:b/>
        </w:rPr>
        <w:t xml:space="preserve">Tulos</w:t>
      </w:r>
    </w:p>
    <w:p>
      <w:r>
        <w:t xml:space="preserve">Hänen viimeinen luistelunsa ohjelmassa oli vuonna 2007.</w:t>
      </w:r>
    </w:p>
    <w:p>
      <w:r>
        <w:rPr>
          <w:b/>
        </w:rPr>
        <w:t xml:space="preserve">Tulos</w:t>
      </w:r>
    </w:p>
    <w:p>
      <w:r>
        <w:t xml:space="preserve">Hän luisteli viimeisen keikkansa vuonna 2007.</w:t>
      </w:r>
    </w:p>
    <w:p>
      <w:r>
        <w:rPr>
          <w:b/>
        </w:rPr>
        <w:t xml:space="preserve">Tulos</w:t>
      </w:r>
    </w:p>
    <w:p>
      <w:r>
        <w:t xml:space="preserve">Hän luisteli viimeksi vuonna 2007.</w:t>
      </w:r>
    </w:p>
    <w:p>
      <w:r>
        <w:rPr>
          <w:b/>
        </w:rPr>
        <w:t xml:space="preserve">Tulos</w:t>
      </w:r>
    </w:p>
    <w:p>
      <w:r>
        <w:t xml:space="preserve">Hän luisteli viimeksi vuonna 2007.</w:t>
      </w:r>
    </w:p>
    <w:p>
      <w:r>
        <w:rPr>
          <w:b/>
        </w:rPr>
        <w:t xml:space="preserve">Tulos</w:t>
      </w:r>
    </w:p>
    <w:p>
      <w:r>
        <w:t xml:space="preserve">Edellisen kerran hän luisteli ohjelmassa vuonna 2007.</w:t>
      </w:r>
    </w:p>
    <w:p>
      <w:r>
        <w:rPr>
          <w:b/>
        </w:rPr>
        <w:t xml:space="preserve">Tulos</w:t>
      </w:r>
    </w:p>
    <w:p>
      <w:r>
        <w:t xml:space="preserve">Edellisen kerran hän luisteli who:n kanssa vuonna 2007.</w:t>
      </w:r>
    </w:p>
    <w:p>
      <w:r>
        <w:rPr>
          <w:b/>
        </w:rPr>
        <w:t xml:space="preserve">Tulos</w:t>
      </w:r>
    </w:p>
    <w:p>
      <w:r>
        <w:t xml:space="preserve">Viimeksi hän luisteli ohjelmassa vuonna 2007.</w:t>
      </w:r>
    </w:p>
    <w:p>
      <w:r>
        <w:rPr>
          <w:b/>
        </w:rPr>
        <w:t xml:space="preserve">Esimerkki 0,548</w:t>
      </w:r>
    </w:p>
    <w:p>
      <w:r>
        <w:t xml:space="preserve">Hän pysyi siellä Ranskan ja Preussin sodan puhkeamiseen asti vuonna 1870, jolloin hänestä tuli armeijan kokki.</w:t>
      </w:r>
    </w:p>
    <w:p>
      <w:r>
        <w:rPr>
          <w:b/>
        </w:rPr>
        <w:t xml:space="preserve">Tulos</w:t>
      </w:r>
    </w:p>
    <w:p>
      <w:r>
        <w:t xml:space="preserve">Hän pysyi siellä aina Ranskan ja Preussin sotaan asti vuonna 1870, jolloin hänestä tuli armeijan kokki.</w:t>
      </w:r>
    </w:p>
    <w:p>
      <w:r>
        <w:rPr>
          <w:b/>
        </w:rPr>
        <w:t xml:space="preserve">Tulos</w:t>
      </w:r>
    </w:p>
    <w:p>
      <w:r>
        <w:t xml:space="preserve">Hän pysyi siellä Ranskan ja Preussin sodan puhkeamiseen asti vuonna 1870. Tällöin hänestä tuli armeijan kokki.</w:t>
      </w:r>
    </w:p>
    <w:p>
      <w:r>
        <w:rPr>
          <w:b/>
        </w:rPr>
        <w:t xml:space="preserve">Tulos</w:t>
      </w:r>
    </w:p>
    <w:p>
      <w:r>
        <w:t xml:space="preserve">Hän pysyi siellä Ranskan ja Preussin sodan alkamiseen asti vuonna 1870. Sen jälkeen hänestä tuli armeijan kokki.</w:t>
      </w:r>
    </w:p>
    <w:p>
      <w:r>
        <w:rPr>
          <w:b/>
        </w:rPr>
        <w:t xml:space="preserve">Tulos</w:t>
      </w:r>
    </w:p>
    <w:p>
      <w:r>
        <w:t xml:space="preserve">Hän pysyi siellä Ranskan ja Preussin sodan alkamiseen asti vuonna 1870. Hänestä tuli armeijan kokki.</w:t>
      </w:r>
    </w:p>
    <w:p>
      <w:r>
        <w:rPr>
          <w:b/>
        </w:rPr>
        <w:t xml:space="preserve">Tulos</w:t>
      </w:r>
    </w:p>
    <w:p>
      <w:r>
        <w:t xml:space="preserve">Hän pysyi siellä, kunnes Ranskan ja Preussin sota alkoi vuonna 1870. Tuolloin hänestä tuli armeijan kokki.</w:t>
      </w:r>
    </w:p>
    <w:p>
      <w:r>
        <w:rPr>
          <w:b/>
        </w:rPr>
        <w:t xml:space="preserve">Tulos</w:t>
      </w:r>
    </w:p>
    <w:p>
      <w:r>
        <w:t xml:space="preserve">Hän jäi sinne aina Ranskan ja Preussin sotaan asti, jolloin hänestä tuli armeijan kokki.</w:t>
      </w:r>
    </w:p>
    <w:p>
      <w:r>
        <w:rPr>
          <w:b/>
        </w:rPr>
        <w:t xml:space="preserve">Tulos</w:t>
      </w:r>
    </w:p>
    <w:p>
      <w:r>
        <w:t xml:space="preserve">Hän pysyi siellä Ranskan ja Preussin sodan puhkeamiseen asti vuonna 1870, minkä jälkeen hänestä tuli armeijan kokki.</w:t>
      </w:r>
    </w:p>
    <w:p>
      <w:r>
        <w:rPr>
          <w:b/>
        </w:rPr>
        <w:t xml:space="preserve">Tulos</w:t>
      </w:r>
    </w:p>
    <w:p>
      <w:r>
        <w:t xml:space="preserve">Hän pysyi siellä Ranskan ja Preussin sodan alkamiseen asti vuonna 1870. Sitten hänestä tuli armeijan päällikkö.</w:t>
      </w:r>
    </w:p>
    <w:p>
      <w:r>
        <w:rPr>
          <w:b/>
        </w:rPr>
        <w:t xml:space="preserve">Esimerkki 0,549</w:t>
      </w:r>
    </w:p>
    <w:p>
      <w:r>
        <w:t xml:space="preserve">Hän kertoo tarinan Graalin maljasta ja paljastuu Lohengriniksi, Graalin maljan ritariksi ja kuningas Parsifalin pojaksi.</w:t>
      </w:r>
    </w:p>
    <w:p>
      <w:r>
        <w:rPr>
          <w:b/>
        </w:rPr>
        <w:t xml:space="preserve">Tulos</w:t>
      </w:r>
    </w:p>
    <w:p>
      <w:r>
        <w:t xml:space="preserve">Hän kertoo tarinan "Pyhästä Graalin maljasta" ja paljastuu Lohengriniksi, Graalin maljan ritariksi ja kuningas Parsifalin pojaksi.</w:t>
      </w:r>
    </w:p>
    <w:p>
      <w:r>
        <w:rPr>
          <w:b/>
        </w:rPr>
        <w:t xml:space="preserve">Tulos</w:t>
      </w:r>
    </w:p>
    <w:p>
      <w:r>
        <w:t xml:space="preserve">Hän kertoo tarinan Graalin maljasta. Sitten hän väittää olevansa Lohengrin, Graalin maljan ritari ja kuningas Parsifalin poika.</w:t>
      </w:r>
    </w:p>
    <w:p>
      <w:r>
        <w:rPr>
          <w:b/>
        </w:rPr>
        <w:t xml:space="preserve">Tulos</w:t>
      </w:r>
    </w:p>
    <w:p>
      <w:r>
        <w:t xml:space="preserve">Hän kertoo tarinan Graalin maljasta. Tässä tarinassa hän paljastaa itsensä Lohengriniksi. Lohengrin on Graalin maljan ritari ja kuningas Parsifalin poika.</w:t>
      </w:r>
    </w:p>
    <w:p>
      <w:r>
        <w:rPr>
          <w:b/>
        </w:rPr>
        <w:t xml:space="preserve">Tulos</w:t>
      </w:r>
    </w:p>
    <w:p>
      <w:r>
        <w:t xml:space="preserve">Hän kertoo tarinan ja paljastaa olevansa kuningas Parsifalin poika, Graalin maljan ritari.</w:t>
      </w:r>
    </w:p>
    <w:p>
      <w:r>
        <w:rPr>
          <w:b/>
        </w:rPr>
        <w:t xml:space="preserve">Tulos</w:t>
      </w:r>
    </w:p>
    <w:p>
      <w:r>
        <w:t xml:space="preserve">Hän kertoo tarinan Graalin maljasta. Hän paljastaa itsensä Lohengriniksi, Graalin maljan ritariksi ja kuningas Parsifalin pojaksi.</w:t>
      </w:r>
    </w:p>
    <w:p>
      <w:r>
        <w:rPr>
          <w:b/>
        </w:rPr>
        <w:t xml:space="preserve">Tulos</w:t>
      </w:r>
    </w:p>
    <w:p>
      <w:r>
        <w:t xml:space="preserve">Hän kertoo tarinan Graalin maljasta. Hän väittää olevansa Lohengrin, Graalin maljan ritari ja kuningas Parsifalin poika.</w:t>
      </w:r>
    </w:p>
    <w:p>
      <w:r>
        <w:rPr>
          <w:b/>
        </w:rPr>
        <w:t xml:space="preserve">Esimerkki 0.550</w:t>
      </w:r>
    </w:p>
    <w:p>
      <w:r>
        <w:t xml:space="preserve">Hän aloitti Alankomaiden radion filharmonisen orkesterin ylikapellimestarina vuonna 1957.</w:t>
      </w:r>
    </w:p>
    <w:p>
      <w:r>
        <w:rPr>
          <w:b/>
        </w:rPr>
        <w:t xml:space="preserve">Tulos</w:t>
      </w:r>
    </w:p>
    <w:p>
      <w:r>
        <w:t xml:space="preserve">Hänestä tuli Alankomaiden radion filharmonisen orkesterin ylikapellimestari vuonna 1957.</w:t>
      </w:r>
    </w:p>
    <w:p>
      <w:r>
        <w:rPr>
          <w:b/>
        </w:rPr>
        <w:t xml:space="preserve">Tulos</w:t>
      </w:r>
    </w:p>
    <w:p>
      <w:r>
        <w:t xml:space="preserve">Hän aloitti Alankomaiden radion filharmonisen orkesterin ylikapellimestarina vuonna 1957.</w:t>
      </w:r>
    </w:p>
    <w:p>
      <w:r>
        <w:rPr>
          <w:b/>
        </w:rPr>
        <w:t xml:space="preserve">Tulos</w:t>
      </w:r>
    </w:p>
    <w:p>
      <w:r>
        <w:t xml:space="preserve">Vuonna 1957 hän toimi Alankomaiden radion filharmonisen orkesterin ylikapellimestarina.</w:t>
      </w:r>
    </w:p>
    <w:p>
      <w:r>
        <w:rPr>
          <w:b/>
        </w:rPr>
        <w:t xml:space="preserve">Tulos</w:t>
      </w:r>
    </w:p>
    <w:p>
      <w:r>
        <w:t xml:space="preserve">Hänestä tuli Alankomaiden radion filharmonisen orkesterin ylikapellimestari vuonna 1957.</w:t>
      </w:r>
    </w:p>
    <w:p>
      <w:r>
        <w:rPr>
          <w:b/>
        </w:rPr>
        <w:t xml:space="preserve">Tulos</w:t>
      </w:r>
    </w:p>
    <w:p>
      <w:r>
        <w:t xml:space="preserve">Hänestä tuli Alankomaiden radion filharmonisen orkesterin ylikapellimestari vuonna 1957.</w:t>
      </w:r>
    </w:p>
    <w:p>
      <w:r>
        <w:rPr>
          <w:b/>
        </w:rPr>
        <w:t xml:space="preserve">Esimerkki 0,551</w:t>
      </w:r>
    </w:p>
    <w:p>
      <w:r>
        <w:t xml:space="preserve">Hän lähti pusikkoon kaksi viikkoa myöhemmin, mukanaan tiettävästi jonkin verran muonaa, rautakattila ja musketti, jotka oli varastettu merijalkaväen sotilaalta nimeltä Abraham Hand.</w:t>
      </w:r>
    </w:p>
    <w:p>
      <w:r>
        <w:rPr>
          <w:b/>
        </w:rPr>
        <w:t xml:space="preserve">Tulos</w:t>
      </w:r>
    </w:p>
    <w:p>
      <w:r>
        <w:t xml:space="preserve">Hän lähti pusikkoon kaksi viikkoa myöhemmin. Tiettävästi hänellä oli joitakin tarvikkeita, rautapata ja musketti, jotka oli varastettu Abraham Hand -nimiseltä merijalkaväen sotilaalta.</w:t>
      </w:r>
    </w:p>
    <w:p>
      <w:r>
        <w:rPr>
          <w:b/>
        </w:rPr>
        <w:t xml:space="preserve">Tulos</w:t>
      </w:r>
    </w:p>
    <w:p>
      <w:r>
        <w:t xml:space="preserve">Hän piiloutui kaksi viikkoa myöhemmin, ja hänen mukanaan oli tiettävästi jonkin verran muonaa, rautakattila ja musketti, jotka oli varastettu Abraham Hand -nimiseltä merijalkaväen sotilaalta.</w:t>
      </w:r>
    </w:p>
    <w:p>
      <w:r>
        <w:rPr>
          <w:b/>
        </w:rPr>
        <w:t xml:space="preserve">Tulos</w:t>
      </w:r>
    </w:p>
    <w:p>
      <w:r>
        <w:t xml:space="preserve">Hän otti mukaansa rautapadan ja musketin, jotka oli varastettu Abraham Hand -nimiseltä merijalkaväen sotilaalta, ja lähti pusikkoon kaksi viikkoa myöhemmin.</w:t>
      </w:r>
    </w:p>
    <w:p>
      <w:r>
        <w:rPr>
          <w:b/>
        </w:rPr>
        <w:t xml:space="preserve">Tulos</w:t>
      </w:r>
    </w:p>
    <w:p>
      <w:r>
        <w:t xml:space="preserve">Hän pakeni kaksi viikkoa myöhemmin, mukanaan elintarvikkeita, rautapata ja musketti, jotka oli varastettu Abraham Hand -nimiseltä merijalkaväen sotilaalta.</w:t>
      </w:r>
    </w:p>
    <w:p>
      <w:r>
        <w:rPr>
          <w:b/>
        </w:rPr>
        <w:t xml:space="preserve">Tulos</w:t>
      </w:r>
    </w:p>
    <w:p>
      <w:r>
        <w:t xml:space="preserve">Hän asui luonnossa kaksi viikkoa, ja hänellä oli ruokaa, rautapata ja kivääri, jonka hän oli ottanut merijalkaväen Abraham Handilta.</w:t>
      </w:r>
    </w:p>
    <w:p>
      <w:r>
        <w:rPr>
          <w:b/>
        </w:rPr>
        <w:t xml:space="preserve">Tulos</w:t>
      </w:r>
    </w:p>
    <w:p>
      <w:r>
        <w:t xml:space="preserve">Hän lähti pusikkoon kaksi viikkoa myöhemmin. Hän toi mukanaan muonaa. Ne olivat rautapata ja musketti, jotka oli varastettu merijalkaväen sotilaalta nimeltä Abraham Hand.</w:t>
      </w:r>
    </w:p>
    <w:p>
      <w:r>
        <w:rPr>
          <w:b/>
        </w:rPr>
        <w:t xml:space="preserve">Tulos</w:t>
      </w:r>
    </w:p>
    <w:p>
      <w:r>
        <w:t xml:space="preserve">Kaksi viikkoa myöhemmin hän lähti pusikkoon jonkin verran muonaa mukanaan. Mukana oli muun muassa rautapata ja musketti, jotka oli varastettu merijalkaväen sotilaalta nimeltä Abraham Hand.</w:t>
      </w:r>
    </w:p>
    <w:p>
      <w:r>
        <w:rPr>
          <w:b/>
        </w:rPr>
        <w:t xml:space="preserve">Tulos</w:t>
      </w:r>
    </w:p>
    <w:p>
      <w:r>
        <w:t xml:space="preserve">Hän karkasi kaksi viikkoa myöhemmin mukanaan tarvikkeita, rautakattila ja Abraham Handilta varastettu musketti.</w:t>
      </w:r>
    </w:p>
    <w:p>
      <w:r>
        <w:rPr>
          <w:b/>
        </w:rPr>
        <w:t xml:space="preserve">Esimerkki 0,552</w:t>
      </w:r>
    </w:p>
    <w:p>
      <w:r>
        <w:t xml:space="preserve">Hän heitti Jörmungandrin Midgårdia ympäröivään suureen mereen.</w:t>
      </w:r>
    </w:p>
    <w:p>
      <w:r>
        <w:rPr>
          <w:b/>
        </w:rPr>
        <w:t xml:space="preserve">Tulos</w:t>
      </w:r>
    </w:p>
    <w:p>
      <w:r>
        <w:t xml:space="preserve">Hän heitti Jörmungandrin suureen mereen. Meri ympäröi Midgardia.</w:t>
      </w:r>
    </w:p>
    <w:p>
      <w:r>
        <w:rPr>
          <w:b/>
        </w:rPr>
        <w:t xml:space="preserve">Tulos</w:t>
      </w:r>
    </w:p>
    <w:p>
      <w:r>
        <w:t xml:space="preserve">Hän heitti Jörmungandrin Midgårdia ympäröivään suureen mereen.</w:t>
      </w:r>
    </w:p>
    <w:p>
      <w:r>
        <w:rPr>
          <w:b/>
        </w:rPr>
        <w:t xml:space="preserve">Tulos</w:t>
      </w:r>
    </w:p>
    <w:p>
      <w:r>
        <w:t xml:space="preserve">Hän heitti Jörmungandrin Midgardia ympäröivään mereen.</w:t>
      </w:r>
    </w:p>
    <w:p>
      <w:r>
        <w:rPr>
          <w:b/>
        </w:rPr>
        <w:t xml:space="preserve">Tulos</w:t>
      </w:r>
    </w:p>
    <w:p>
      <w:r>
        <w:t xml:space="preserve">Hän heitti Jörmungandrin Midgårdia ympäröivään mereen.</w:t>
      </w:r>
    </w:p>
    <w:p>
      <w:r>
        <w:rPr>
          <w:b/>
        </w:rPr>
        <w:t xml:space="preserve">Tulos</w:t>
      </w:r>
    </w:p>
    <w:p>
      <w:r>
        <w:t xml:space="preserve">Hän heitti Jörmungandrin Midgårdia ympäröivään suureen mereen.</w:t>
      </w:r>
    </w:p>
    <w:p>
      <w:r>
        <w:rPr>
          <w:b/>
        </w:rPr>
        <w:t xml:space="preserve">Esimerkki 0,553</w:t>
      </w:r>
    </w:p>
    <w:p>
      <w:r>
        <w:t xml:space="preserve">Hän matkusti yli 200 000 mailia, mikä oli uskomaton saavutus lentämistä edeltävinä aikoina.</w:t>
      </w:r>
    </w:p>
    <w:p>
      <w:r>
        <w:rPr>
          <w:b/>
        </w:rPr>
        <w:t xml:space="preserve">Tulos</w:t>
      </w:r>
    </w:p>
    <w:p>
      <w:r>
        <w:t xml:space="preserve">Hän matkusti yli 200 000 mailia, mikä oli uskomaton saavutus ennen ilmailua edeltävällä aikakaudella.</w:t>
      </w:r>
    </w:p>
    <w:p>
      <w:r>
        <w:rPr>
          <w:b/>
        </w:rPr>
        <w:t xml:space="preserve">Tulos</w:t>
      </w:r>
    </w:p>
    <w:p>
      <w:r>
        <w:t xml:space="preserve">Hän matkusti yli 200 000 kilometriä. Se oli saavutus noihin aikoihin.</w:t>
      </w:r>
    </w:p>
    <w:p>
      <w:r>
        <w:rPr>
          <w:b/>
        </w:rPr>
        <w:t xml:space="preserve">Tulos</w:t>
      </w:r>
    </w:p>
    <w:p>
      <w:r>
        <w:t xml:space="preserve">Hän matkusti yli 200 000 kilometriä. Se oli uskomaton saavutus aikaan ennen lentokoneita.</w:t>
      </w:r>
    </w:p>
    <w:p>
      <w:r>
        <w:rPr>
          <w:b/>
        </w:rPr>
        <w:t xml:space="preserve">Tulos</w:t>
      </w:r>
    </w:p>
    <w:p>
      <w:r>
        <w:t xml:space="preserve">Hän matkusti yli 200 000 mailia, mikä oli suuri saavutus ennen kuin ihmiset osasivat lentää.</w:t>
      </w:r>
    </w:p>
    <w:p>
      <w:r>
        <w:rPr>
          <w:b/>
        </w:rPr>
        <w:t xml:space="preserve">Tulos</w:t>
      </w:r>
    </w:p>
    <w:p>
      <w:r>
        <w:t xml:space="preserve">Hän matkusti yli 200 000 mailia, mikä oli uskomaton saavutus lentämistä edeltävinä aikoina.</w:t>
      </w:r>
    </w:p>
    <w:p>
      <w:r>
        <w:rPr>
          <w:b/>
        </w:rPr>
        <w:t xml:space="preserve">Tulos</w:t>
      </w:r>
    </w:p>
    <w:p>
      <w:r>
        <w:t xml:space="preserve">Hän matkusti yli 200 000 kilometriä. Tämä oli uskomaton saavutus aikana ennen lentokoneita.</w:t>
      </w:r>
    </w:p>
    <w:p>
      <w:r>
        <w:rPr>
          <w:b/>
        </w:rPr>
        <w:t xml:space="preserve">Tulos</w:t>
      </w:r>
    </w:p>
    <w:p>
      <w:r>
        <w:t xml:space="preserve">Hän matkusti yli 200 000 kilometriä. Tämä on suuri saavutus ennen lennon keksimistä.</w:t>
      </w:r>
    </w:p>
    <w:p>
      <w:r>
        <w:rPr>
          <w:b/>
        </w:rPr>
        <w:t xml:space="preserve">Tulos</w:t>
      </w:r>
    </w:p>
    <w:p>
      <w:r>
        <w:t xml:space="preserve">Hänen 200 000 mailin matkansa oli tuohon aikaan saavutus.</w:t>
      </w:r>
    </w:p>
    <w:p>
      <w:r>
        <w:rPr>
          <w:b/>
        </w:rPr>
        <w:t xml:space="preserve">Esimerkki 0,554</w:t>
      </w:r>
    </w:p>
    <w:p>
      <w:r>
        <w:t xml:space="preserve">Hän oli Saksan poliittisen puolueen Allianssi '90 / Vihreät johtava hahmo, ja mielipidekyselyjen mukaan hän oli Saksan suosituin poliitikko suurimman osan hallituskaudesta.</w:t>
      </w:r>
    </w:p>
    <w:p>
      <w:r>
        <w:rPr>
          <w:b/>
        </w:rPr>
        <w:t xml:space="preserve">Tulos</w:t>
      </w:r>
    </w:p>
    <w:p>
      <w:r>
        <w:t xml:space="preserve">Hän oli Saksan poliittisen puolueen Allianssi ' 90 / Vihreät johtava hahmo, ja mielipidemittausten mukaan hän oli suosituin poliitikko Saksassa suurimman osan hallituskaudesta.</w:t>
      </w:r>
    </w:p>
    <w:p>
      <w:r>
        <w:rPr>
          <w:b/>
        </w:rPr>
        <w:t xml:space="preserve">Tulos</w:t>
      </w:r>
    </w:p>
    <w:p>
      <w:r>
        <w:t xml:space="preserve">Hän oli Saksan poliittisen puolueen Alliance '90:n johtohahmo. Mielipidetutkimusten mukaan hän oli Saksan suosituin poliitikko suurimman osan hallituskaudesta.</w:t>
      </w:r>
    </w:p>
    <w:p>
      <w:r>
        <w:rPr>
          <w:b/>
        </w:rPr>
        <w:t xml:space="preserve">Tulos</w:t>
      </w:r>
    </w:p>
    <w:p>
      <w:r>
        <w:t xml:space="preserve">Saksan poliittisen puolueen Allianssin johtajana hän oli tuolloin Saksan suosituin poliitikko.</w:t>
      </w:r>
    </w:p>
    <w:p>
      <w:r>
        <w:rPr>
          <w:b/>
        </w:rPr>
        <w:t xml:space="preserve">Tulos</w:t>
      </w:r>
    </w:p>
    <w:p>
      <w:r>
        <w:t xml:space="preserve">Hän oli saksalaisen poliittisen puolueen Allianssi 90 - Vihreät johtaja. Hän oli myös Saksan suosituin poliitikko tuona aikana.</w:t>
      </w:r>
    </w:p>
    <w:p>
      <w:r>
        <w:rPr>
          <w:b/>
        </w:rPr>
        <w:t xml:space="preserve">Tulos</w:t>
      </w:r>
    </w:p>
    <w:p>
      <w:r>
        <w:t xml:space="preserve">Hän oli Saksan poliittisen puolueen Allianssin johtohahmo 90-luvulla ja Saksan suosituin poliitikko lähes koko hallituskauden ajan.</w:t>
      </w:r>
    </w:p>
    <w:p>
      <w:r>
        <w:rPr>
          <w:b/>
        </w:rPr>
        <w:t xml:space="preserve">Tulos</w:t>
      </w:r>
    </w:p>
    <w:p>
      <w:r>
        <w:t xml:space="preserve">Mielipidemittausten mukaan hän oli Saksan suosituin poliitikko ja Saksan poliittisen puolueen Allianssi '90/ Vihreät johtava hahmo.</w:t>
      </w:r>
    </w:p>
    <w:p>
      <w:r>
        <w:rPr>
          <w:b/>
        </w:rPr>
        <w:t xml:space="preserve">Esimerkki 0.555</w:t>
      </w:r>
    </w:p>
    <w:p>
      <w:r>
        <w:t xml:space="preserve">Hän oli varma taklaaja, ja häntä oli lähes mahdoton huijata temppuilla.</w:t>
      </w:r>
    </w:p>
    <w:p>
      <w:r>
        <w:rPr>
          <w:b/>
        </w:rPr>
        <w:t xml:space="preserve">Tulos</w:t>
      </w:r>
    </w:p>
    <w:p>
      <w:r>
        <w:t xml:space="preserve">Hän oli varma taklaaja. Häntä oli lähes mahdoton huijata temppuilla.</w:t>
      </w:r>
    </w:p>
    <w:p>
      <w:r>
        <w:rPr>
          <w:b/>
        </w:rPr>
        <w:t xml:space="preserve">Tulos</w:t>
      </w:r>
    </w:p>
    <w:p>
      <w:r>
        <w:t xml:space="preserve">Hän oli varma taklaaja, ja häntä oli mahdotonta huijata tempuilla.</w:t>
      </w:r>
    </w:p>
    <w:p>
      <w:r>
        <w:rPr>
          <w:b/>
        </w:rPr>
        <w:t xml:space="preserve">Tulos</w:t>
      </w:r>
    </w:p>
    <w:p>
      <w:r>
        <w:t xml:space="preserve">Hän oli varma taklaaja. Häntä oli lähes mahdoton huijata temppuilla.</w:t>
      </w:r>
    </w:p>
    <w:p>
      <w:r>
        <w:rPr>
          <w:b/>
        </w:rPr>
        <w:t xml:space="preserve">Tulos</w:t>
      </w:r>
    </w:p>
    <w:p>
      <w:r>
        <w:t xml:space="preserve">Hän oli varma taklaaja, ja häntä oli vaikea huijata temppuilussa.</w:t>
      </w:r>
    </w:p>
    <w:p>
      <w:r>
        <w:rPr>
          <w:b/>
        </w:rPr>
        <w:t xml:space="preserve">Tulos</w:t>
      </w:r>
    </w:p>
    <w:p>
      <w:r>
        <w:t xml:space="preserve">Hän oli hyvä taklaaja, eikä häntä juuri voinut huijata temppuliikkeillä.</w:t>
      </w:r>
    </w:p>
    <w:p>
      <w:r>
        <w:rPr>
          <w:b/>
        </w:rPr>
        <w:t xml:space="preserve">Tulos</w:t>
      </w:r>
    </w:p>
    <w:p>
      <w:r>
        <w:t xml:space="preserve">Hän oli varma taklaaja, jota oli vaikea huijata.</w:t>
      </w:r>
    </w:p>
    <w:p>
      <w:r>
        <w:rPr>
          <w:b/>
        </w:rPr>
        <w:t xml:space="preserve">Tulos</w:t>
      </w:r>
    </w:p>
    <w:p>
      <w:r>
        <w:t xml:space="preserve">Hän oli varma taklaaja. Häntä oli liian vaikea huijata temppuliikkeillä.</w:t>
      </w:r>
    </w:p>
    <w:p>
      <w:r>
        <w:rPr>
          <w:b/>
        </w:rPr>
        <w:t xml:space="preserve">Tulos</w:t>
      </w:r>
    </w:p>
    <w:p>
      <w:r>
        <w:t xml:space="preserve">Hän oli erittäin hyvä tehtaanjohtaja, ja häntä oli lähes mahdotonta huijata.</w:t>
      </w:r>
    </w:p>
    <w:p>
      <w:r>
        <w:rPr>
          <w:b/>
        </w:rPr>
        <w:t xml:space="preserve">Esimerkki 0,556</w:t>
      </w:r>
    </w:p>
    <w:p>
      <w:r>
        <w:t xml:space="preserve">Yehudi Menuhin tilasi häneltä vuonna 1944 sonaatin sooloviululle.</w:t>
      </w:r>
    </w:p>
    <w:p>
      <w:r>
        <w:rPr>
          <w:b/>
        </w:rPr>
        <w:t xml:space="preserve">Tulos</w:t>
      </w:r>
    </w:p>
    <w:p>
      <w:r>
        <w:t xml:space="preserve">Yehudi Menuhin pyysi häntä kirjoittamaan sonaatin sooloviululle vuonna 1944.</w:t>
      </w:r>
    </w:p>
    <w:p>
      <w:r>
        <w:rPr>
          <w:b/>
        </w:rPr>
        <w:t xml:space="preserve">Tulos</w:t>
      </w:r>
    </w:p>
    <w:p>
      <w:r>
        <w:t xml:space="preserve">Yehudi Menuhin palkkasi hänet kirjoittamaan sonaatin sooloviululle.</w:t>
      </w:r>
    </w:p>
    <w:p>
      <w:r>
        <w:rPr>
          <w:b/>
        </w:rPr>
        <w:t xml:space="preserve">Tulos</w:t>
      </w:r>
    </w:p>
    <w:p>
      <w:r>
        <w:t xml:space="preserve">Yehudi Menuhin tilasi häneltä vuonna 1944 sonaatin sooloviululle.</w:t>
      </w:r>
    </w:p>
    <w:p>
      <w:r>
        <w:rPr>
          <w:b/>
        </w:rPr>
        <w:t xml:space="preserve">Tulos</w:t>
      </w:r>
    </w:p>
    <w:p>
      <w:r>
        <w:t xml:space="preserve">Vuonna 1944 hän sai Yehudi Menuhinilta toimeksiannon kirjoittaa sonaatti sooloviululle.</w:t>
      </w:r>
    </w:p>
    <w:p>
      <w:r>
        <w:rPr>
          <w:b/>
        </w:rPr>
        <w:t xml:space="preserve">Tulos</w:t>
      </w:r>
    </w:p>
    <w:p>
      <w:r>
        <w:t xml:space="preserve">Yehudi Menuhin antoi hänelle tehtäväksi säveltää sooloviululle vuonna 1944.</w:t>
      </w:r>
    </w:p>
    <w:p>
      <w:r>
        <w:rPr>
          <w:b/>
        </w:rPr>
        <w:t xml:space="preserve">Tulos</w:t>
      </w:r>
    </w:p>
    <w:p>
      <w:r>
        <w:t xml:space="preserve">Yehudi Menuhin tilasi hänet vuonna 1944. Hän kirjoitti sonaatin sooloviululle.</w:t>
      </w:r>
    </w:p>
    <w:p>
      <w:r>
        <w:rPr>
          <w:b/>
        </w:rPr>
        <w:t xml:space="preserve">Tulos</w:t>
      </w:r>
    </w:p>
    <w:p>
      <w:r>
        <w:t xml:space="preserve">Yehudi Menuhin käski häntä vuonna 1944 kirjoittamaan sonaatin sooloviululle.</w:t>
      </w:r>
    </w:p>
    <w:p>
      <w:r>
        <w:rPr>
          <w:b/>
        </w:rPr>
        <w:t xml:space="preserve">Esimerkki 0,557</w:t>
      </w:r>
    </w:p>
    <w:p>
      <w:r>
        <w:t xml:space="preserve">Hän oli poikkeuksellisen aktiivinen kampanjoija ja kriitikko ensimmäisen maailmansodan jälkeisinä Italian kriisivuosina ja fasistisen hallinnon alkuvuosina.</w:t>
      </w:r>
    </w:p>
    <w:p>
      <w:r>
        <w:rPr>
          <w:b/>
        </w:rPr>
        <w:t xml:space="preserve">Tulos</w:t>
      </w:r>
    </w:p>
    <w:p>
      <w:r>
        <w:t xml:space="preserve">Hän oli aktiivinen kampanjoija ja kriitikko Italian kriisiaikana, ensimmäisen maailmansodan jälkeen ja fasistihallinnon alkuvuosina.</w:t>
      </w:r>
    </w:p>
    <w:p>
      <w:r>
        <w:rPr>
          <w:b/>
        </w:rPr>
        <w:t xml:space="preserve">Tulos</w:t>
      </w:r>
    </w:p>
    <w:p>
      <w:r>
        <w:t xml:space="preserve">Hän oli hyvin aktiivinen kampanjoija Italian ensimmäisen maailmansodan jälkeisinä kriisivuosina ja fasistisen hallinnon alkuvuosina.</w:t>
      </w:r>
    </w:p>
    <w:p>
      <w:r>
        <w:rPr>
          <w:b/>
        </w:rPr>
        <w:t xml:space="preserve">Tulos</w:t>
      </w:r>
    </w:p>
    <w:p>
      <w:r>
        <w:t xml:space="preserve">Hän oli hyvin aktiivinen kampanjoija ja kriitikko fasistisen hallinnon alkuvuosina ja ensimmäisen maailmansodan jälkeisinä Italian kriisivuosina.</w:t>
      </w:r>
    </w:p>
    <w:p>
      <w:r>
        <w:rPr>
          <w:b/>
        </w:rPr>
        <w:t xml:space="preserve">Tulos</w:t>
      </w:r>
    </w:p>
    <w:p>
      <w:r>
        <w:t xml:space="preserve">Hän oli hyvin aktiivinen kampanjoija ja kriitikko ensimmäisen maailmansodan jälkeisinä Italian kriisivuosina ja fasistihallinnon alkuvuosina.</w:t>
      </w:r>
    </w:p>
    <w:p>
      <w:r>
        <w:rPr>
          <w:b/>
        </w:rPr>
        <w:t xml:space="preserve">Esimerkki 0,558</w:t>
      </w:r>
    </w:p>
    <w:p>
      <w:r>
        <w:t xml:space="preserve">Hänet otettiin kitaristiksi Josh Brainardin lähdön jälkeen, ja hän on bändin nykyisen kokoonpanon viimeinen jäsen.</w:t>
      </w:r>
    </w:p>
    <w:p>
      <w:r>
        <w:rPr>
          <w:b/>
        </w:rPr>
        <w:t xml:space="preserve">Tulos</w:t>
      </w:r>
    </w:p>
    <w:p>
      <w:r>
        <w:t xml:space="preserve">Hän tuli mukaan soittamaan kitaraa Josh Brainardin lähdettyä, ja hän on bändin nykyisistä jäsenistä viimeinen.</w:t>
      </w:r>
    </w:p>
    <w:p>
      <w:r>
        <w:rPr>
          <w:b/>
        </w:rPr>
        <w:t xml:space="preserve">Tulos</w:t>
      </w:r>
    </w:p>
    <w:p>
      <w:r>
        <w:t xml:space="preserve">Josh Brainardin lähdön jälkeen hänet otettiin mukaan kitaristiksi. Hän on viimeinen nykyisistä jäsenistä.</w:t>
      </w:r>
    </w:p>
    <w:p>
      <w:r>
        <w:rPr>
          <w:b/>
        </w:rPr>
        <w:t xml:space="preserve">Tulos</w:t>
      </w:r>
    </w:p>
    <w:p>
      <w:r>
        <w:t xml:space="preserve">Hän liittyi kitaristiksi Josh Brainardin lähdettyä bändistä. Hän on bändin nykyisen kokoonpanon uusin jäsen.</w:t>
      </w:r>
    </w:p>
    <w:p>
      <w:r>
        <w:rPr>
          <w:b/>
        </w:rPr>
        <w:t xml:space="preserve">Tulos</w:t>
      </w:r>
    </w:p>
    <w:p>
      <w:r>
        <w:t xml:space="preserve">Josh Brainardin lähdön jälkeen hän oli viimeinen henkilö, joka liittyi bändiin. Hän soitti kitaraa.</w:t>
      </w:r>
    </w:p>
    <w:p>
      <w:r>
        <w:rPr>
          <w:b/>
        </w:rPr>
        <w:t xml:space="preserve">Tulos</w:t>
      </w:r>
    </w:p>
    <w:p>
      <w:r>
        <w:t xml:space="preserve">Hän oli kitaristi siellä Josh Brainardin lähdettyä. Hän oli viimeinen jäsen, joka liittyi bändiin.</w:t>
      </w:r>
    </w:p>
    <w:p>
      <w:r>
        <w:rPr>
          <w:b/>
        </w:rPr>
        <w:t xml:space="preserve">Tulos</w:t>
      </w:r>
    </w:p>
    <w:p>
      <w:r>
        <w:t xml:space="preserve">Hän soitti kitaristina Josh Brainardin lähdön jälkeen ja on kokoonpanon viimeinen jäsen, joka on liittynyt mukaan.</w:t>
      </w:r>
    </w:p>
    <w:p>
      <w:r>
        <w:rPr>
          <w:b/>
        </w:rPr>
        <w:t xml:space="preserve">Tulos</w:t>
      </w:r>
    </w:p>
    <w:p>
      <w:r>
        <w:t xml:space="preserve">Hänet otettiin kitaristiksi Josh Brainardin lähdettyä. Hän on bändin nykyisen kokoonpanon viimeinen jäsen.</w:t>
      </w:r>
    </w:p>
    <w:p>
      <w:r>
        <w:rPr>
          <w:b/>
        </w:rPr>
        <w:t xml:space="preserve">Tulos</w:t>
      </w:r>
    </w:p>
    <w:p>
      <w:r>
        <w:t xml:space="preserve">Hän tuli kitaristiksi Josh Brainardin lähdettyä. Hän on bändin nykyisen kokoonpanon viimeisin jäsen.</w:t>
      </w:r>
    </w:p>
    <w:p>
      <w:r>
        <w:rPr>
          <w:b/>
        </w:rPr>
        <w:t xml:space="preserve">Esimerkki 0,559</w:t>
      </w:r>
    </w:p>
    <w:p>
      <w:r>
        <w:t xml:space="preserve">Hänet haudattiin Westminster Abbeyyn 9. toukokuuta 1509.</w:t>
      </w:r>
    </w:p>
    <w:p>
      <w:r>
        <w:rPr>
          <w:b/>
        </w:rPr>
        <w:t xml:space="preserve">Tulos</w:t>
      </w:r>
    </w:p>
    <w:p>
      <w:r>
        <w:t xml:space="preserve">Hänet haudattiin Westminster Abbeyyn 9. toukokuuta 1509.</w:t>
      </w:r>
    </w:p>
    <w:p>
      <w:r>
        <w:rPr>
          <w:b/>
        </w:rPr>
        <w:t xml:space="preserve">Tulos</w:t>
      </w:r>
    </w:p>
    <w:p>
      <w:r>
        <w:t xml:space="preserve">Hänet haudattiin 9. toukokuuta 1509.</w:t>
      </w:r>
    </w:p>
    <w:p>
      <w:r>
        <w:rPr>
          <w:b/>
        </w:rPr>
        <w:t xml:space="preserve">Tulos</w:t>
      </w:r>
    </w:p>
    <w:p>
      <w:r>
        <w:t xml:space="preserve">Hänet haudattiin Westminster Abbeyyn 9. toukokuuta 1509.</w:t>
      </w:r>
    </w:p>
    <w:p>
      <w:r>
        <w:rPr>
          <w:b/>
        </w:rPr>
        <w:t xml:space="preserve">Tulos</w:t>
      </w:r>
    </w:p>
    <w:p>
      <w:r>
        <w:t xml:space="preserve">Hänet haudattiin Westminster Abbeyyn. Hänet haudattiin 9. toukokuuta 1509.</w:t>
      </w:r>
    </w:p>
    <w:p>
      <w:r>
        <w:rPr>
          <w:b/>
        </w:rPr>
        <w:t xml:space="preserve">Tulos</w:t>
      </w:r>
    </w:p>
    <w:p>
      <w:r>
        <w:t xml:space="preserve">Hänet haudattiin 9. toukokuuta 1509 Westminster Abbeyyn.</w:t>
      </w:r>
    </w:p>
    <w:p>
      <w:r>
        <w:rPr>
          <w:b/>
        </w:rPr>
        <w:t xml:space="preserve">Esimerkki 0.560</w:t>
      </w:r>
    </w:p>
    <w:p>
      <w:r>
        <w:t xml:space="preserve">Monet pitivät häntä pyhimyksenä.</w:t>
      </w:r>
    </w:p>
    <w:p>
      <w:r>
        <w:rPr>
          <w:b/>
        </w:rPr>
        <w:t xml:space="preserve">Tulos</w:t>
      </w:r>
    </w:p>
    <w:p>
      <w:r>
        <w:t xml:space="preserve">Häntä pidettiin pyhimyksenä.</w:t>
      </w:r>
    </w:p>
    <w:p>
      <w:r>
        <w:rPr>
          <w:b/>
        </w:rPr>
        <w:t xml:space="preserve">Tulos</w:t>
      </w:r>
    </w:p>
    <w:p>
      <w:r>
        <w:t xml:space="preserve">Monet uskoivat, että hän oli pyhimys.</w:t>
      </w:r>
    </w:p>
    <w:p>
      <w:r>
        <w:rPr>
          <w:b/>
        </w:rPr>
        <w:t xml:space="preserve">Tulos</w:t>
      </w:r>
    </w:p>
    <w:p>
      <w:r>
        <w:t xml:space="preserve">Monet pitivät häntä pyhimyksenä.</w:t>
      </w:r>
    </w:p>
    <w:p>
      <w:r>
        <w:rPr>
          <w:b/>
        </w:rPr>
        <w:t xml:space="preserve">Tulos</w:t>
      </w:r>
    </w:p>
    <w:p>
      <w:r>
        <w:t xml:space="preserve">Monet pitivät häntä pyhimyksenä.</w:t>
      </w:r>
    </w:p>
    <w:p>
      <w:r>
        <w:rPr>
          <w:b/>
        </w:rPr>
        <w:t xml:space="preserve">Tulos</w:t>
      </w:r>
    </w:p>
    <w:p>
      <w:r>
        <w:t xml:space="preserve">Hänet tunnettiin pyhimyksenä.</w:t>
      </w:r>
    </w:p>
    <w:p>
      <w:r>
        <w:rPr>
          <w:b/>
        </w:rPr>
        <w:t xml:space="preserve">Tulos</w:t>
      </w:r>
    </w:p>
    <w:p>
      <w:r>
        <w:t xml:space="preserve">Monet pitivät häntä pyhimyksenä.</w:t>
      </w:r>
    </w:p>
    <w:p>
      <w:r>
        <w:rPr>
          <w:b/>
        </w:rPr>
        <w:t xml:space="preserve">Tulos</w:t>
      </w:r>
    </w:p>
    <w:p>
      <w:r>
        <w:t xml:space="preserve">Monet kutsuivat häntä pyhimykseksi.</w:t>
      </w:r>
    </w:p>
    <w:p>
      <w:r>
        <w:rPr>
          <w:b/>
        </w:rPr>
        <w:t xml:space="preserve">Esimerkki 0,561</w:t>
      </w:r>
    </w:p>
    <w:p>
      <w:r>
        <w:t xml:space="preserve">Seuraavana kesänä hän lomaili Saksassa, kun ensimmäinen maailmansota syttyi.</w:t>
      </w:r>
    </w:p>
    <w:p>
      <w:r>
        <w:rPr>
          <w:b/>
        </w:rPr>
        <w:t xml:space="preserve">Tulos</w:t>
      </w:r>
    </w:p>
    <w:p>
      <w:r>
        <w:t xml:space="preserve">Hän oli lomalla Saksassa, kun ensimmäinen maailmansota alkoi.</w:t>
      </w:r>
    </w:p>
    <w:p>
      <w:r>
        <w:rPr>
          <w:b/>
        </w:rPr>
        <w:t xml:space="preserve">Tulos</w:t>
      </w:r>
    </w:p>
    <w:p>
      <w:r>
        <w:t xml:space="preserve">Hän oli kesälomalla Saksassa, kun ensimmäinen maailmansota syttyi.</w:t>
      </w:r>
    </w:p>
    <w:p>
      <w:r>
        <w:rPr>
          <w:b/>
        </w:rPr>
        <w:t xml:space="preserve">Tulos</w:t>
      </w:r>
    </w:p>
    <w:p>
      <w:r>
        <w:t xml:space="preserve">Seuraavana kesänä hän oli lomalla Saksassa, kun ensimmäinen maailmansota syttyi.</w:t>
      </w:r>
    </w:p>
    <w:p>
      <w:r>
        <w:rPr>
          <w:b/>
        </w:rPr>
        <w:t xml:space="preserve">Tulos</w:t>
      </w:r>
    </w:p>
    <w:p>
      <w:r>
        <w:t xml:space="preserve">Seuraavana kesänä hän oli lomalla Saksassa, kun ensimmäinen maailmansota syttyi.</w:t>
      </w:r>
    </w:p>
    <w:p>
      <w:r>
        <w:rPr>
          <w:b/>
        </w:rPr>
        <w:t xml:space="preserve">Tulos</w:t>
      </w:r>
    </w:p>
    <w:p>
      <w:r>
        <w:t xml:space="preserve">Seuraavana kesänä hän oli lomalla Saksassa, kun ensimmäinen maailmansota syttyi.</w:t>
      </w:r>
    </w:p>
    <w:p>
      <w:r>
        <w:rPr>
          <w:b/>
        </w:rPr>
        <w:t xml:space="preserve">Tulos</w:t>
      </w:r>
    </w:p>
    <w:p>
      <w:r>
        <w:t xml:space="preserve">Ensimmäinen maailmansota alkoi, kun hän oli lomalla Saksassa seuraavana kesänä.</w:t>
      </w:r>
    </w:p>
    <w:p>
      <w:r>
        <w:rPr>
          <w:b/>
        </w:rPr>
        <w:t xml:space="preserve">Tulos</w:t>
      </w:r>
    </w:p>
    <w:p>
      <w:r>
        <w:t xml:space="preserve">Seuraavana kesänä hän oli lomalla Saksassa. Ensimmäinen maailmansota syttyi.</w:t>
      </w:r>
    </w:p>
    <w:p>
      <w:r>
        <w:rPr>
          <w:b/>
        </w:rPr>
        <w:t xml:space="preserve">Esimerkki 0,562</w:t>
      </w:r>
    </w:p>
    <w:p>
      <w:r>
        <w:t xml:space="preserve">Hänet otettiin myöhemmin samana vuonna Blues Hall of Fameen.</w:t>
      </w:r>
    </w:p>
    <w:p>
      <w:r>
        <w:rPr>
          <w:b/>
        </w:rPr>
        <w:t xml:space="preserve">Tulos</w:t>
      </w:r>
    </w:p>
    <w:p>
      <w:r>
        <w:t xml:space="preserve">Hänet lisättiin Blues Hall of Fameen myöhemmin samana vuonna.</w:t>
      </w:r>
    </w:p>
    <w:p>
      <w:r>
        <w:rPr>
          <w:b/>
        </w:rPr>
        <w:t xml:space="preserve">Tulos</w:t>
      </w:r>
    </w:p>
    <w:p>
      <w:r>
        <w:t xml:space="preserve">Hän pääsi Blues Hall of Fameen myöhemmin samana vuonna.</w:t>
      </w:r>
    </w:p>
    <w:p>
      <w:r>
        <w:rPr>
          <w:b/>
        </w:rPr>
        <w:t xml:space="preserve">Tulos</w:t>
      </w:r>
    </w:p>
    <w:p>
      <w:r>
        <w:t xml:space="preserve">Hän pääsi samana vuonna Blues Hall of Fameen.</w:t>
      </w:r>
    </w:p>
    <w:p>
      <w:r>
        <w:rPr>
          <w:b/>
        </w:rPr>
        <w:t xml:space="preserve">Tulos</w:t>
      </w:r>
    </w:p>
    <w:p>
      <w:r>
        <w:t xml:space="preserve">Hänet lisättiin Blues Hall of Fameen myöhemmin samana vuonna.</w:t>
      </w:r>
    </w:p>
    <w:p>
      <w:r>
        <w:rPr>
          <w:b/>
        </w:rPr>
        <w:t xml:space="preserve">Tulos</w:t>
      </w:r>
    </w:p>
    <w:p>
      <w:r>
        <w:t xml:space="preserve">Hänet hyväksyttiin samana vuonna Blues Hall of Fameen.</w:t>
      </w:r>
    </w:p>
    <w:p>
      <w:r>
        <w:rPr>
          <w:b/>
        </w:rPr>
        <w:t xml:space="preserve">Tulos</w:t>
      </w:r>
    </w:p>
    <w:p>
      <w:r>
        <w:t xml:space="preserve">Hän pääsi Blues Hall of Fameen myöhemmin samana vuonna.</w:t>
      </w:r>
    </w:p>
    <w:p>
      <w:r>
        <w:rPr>
          <w:b/>
        </w:rPr>
        <w:t xml:space="preserve">Tulos</w:t>
      </w:r>
    </w:p>
    <w:p>
      <w:r>
        <w:t xml:space="preserve">Hänet otettiin myöhemmin samana vuonna Blues Hall of Fameen.</w:t>
      </w:r>
    </w:p>
    <w:p>
      <w:r>
        <w:rPr>
          <w:b/>
        </w:rPr>
        <w:t xml:space="preserve">Tulos</w:t>
      </w:r>
    </w:p>
    <w:p>
      <w:r>
        <w:t xml:space="preserve">Hänet lisättiin samana vuonna Blues Hall of Fameen.</w:t>
      </w:r>
    </w:p>
    <w:p>
      <w:r>
        <w:rPr>
          <w:b/>
        </w:rPr>
        <w:t xml:space="preserve">Esimerkki 0,563</w:t>
      </w:r>
    </w:p>
    <w:p>
      <w:r>
        <w:t xml:space="preserve">Hänelle tarjottiin aluksi 50 000 dollarin palkkaa sekä omistusosuutta yrityksestä.</w:t>
      </w:r>
    </w:p>
    <w:p>
      <w:r>
        <w:rPr>
          <w:b/>
        </w:rPr>
        <w:t xml:space="preserve">Tulos</w:t>
      </w:r>
    </w:p>
    <w:p>
      <w:r>
        <w:t xml:space="preserve">Hänelle tarjottiin 50 000 dollarin palkkaa ja prosenttiosuutta yrityksestä.</w:t>
      </w:r>
    </w:p>
    <w:p>
      <w:r>
        <w:rPr>
          <w:b/>
        </w:rPr>
        <w:t xml:space="preserve">Tulos</w:t>
      </w:r>
    </w:p>
    <w:p>
      <w:r>
        <w:t xml:space="preserve">Hänelle esitettiin 50 000 dollarin vuosipalkkaa. Hänelle annettiin myös osa yrityksen omistuksesta.</w:t>
      </w:r>
    </w:p>
    <w:p>
      <w:r>
        <w:rPr>
          <w:b/>
        </w:rPr>
        <w:t xml:space="preserve">Tulos</w:t>
      </w:r>
    </w:p>
    <w:p>
      <w:r>
        <w:t xml:space="preserve">Ensimmäinen tarjous oli 50 000 dollarin palkka ja omistusosuus yrityksestä.</w:t>
      </w:r>
    </w:p>
    <w:p>
      <w:r>
        <w:rPr>
          <w:b/>
        </w:rPr>
        <w:t xml:space="preserve">Tulos</w:t>
      </w:r>
    </w:p>
    <w:p>
      <w:r>
        <w:t xml:space="preserve">Hänelle tarjottiin ensin 50 000 dollarin palkkaa ja omistusosuutta yrityksestä.</w:t>
      </w:r>
    </w:p>
    <w:p>
      <w:r>
        <w:rPr>
          <w:b/>
        </w:rPr>
        <w:t xml:space="preserve">Tulos</w:t>
      </w:r>
    </w:p>
    <w:p>
      <w:r>
        <w:t xml:space="preserve">Hänelle tarjottiin 50 000 dollarin palkkaa. Tarjous sisälsi myös prosenttiosuuden yrityksen omistuksesta.</w:t>
      </w:r>
    </w:p>
    <w:p>
      <w:r>
        <w:rPr>
          <w:b/>
        </w:rPr>
        <w:t xml:space="preserve">Tulos</w:t>
      </w:r>
    </w:p>
    <w:p>
      <w:r>
        <w:t xml:space="preserve">Hänelle tarjottiin 50 000 dollarin palkkaa. Hänelle tarjottiin myös prosenttiosuutta yrityksen omistuksesta.</w:t>
      </w:r>
    </w:p>
    <w:p>
      <w:r>
        <w:rPr>
          <w:b/>
        </w:rPr>
        <w:t xml:space="preserve">Tulos</w:t>
      </w:r>
    </w:p>
    <w:p>
      <w:r>
        <w:t xml:space="preserve">Hänelle tarjottiin ensin 50 000 dollarin palkkaa sekä omistusosuutta yrityksestä.</w:t>
      </w:r>
    </w:p>
    <w:p>
      <w:r>
        <w:rPr>
          <w:b/>
        </w:rPr>
        <w:t xml:space="preserve">Tulos</w:t>
      </w:r>
    </w:p>
    <w:p>
      <w:r>
        <w:t xml:space="preserve">Hänelle tarjottiin 50 000 dollaria sekä osa yrityksen omistuksesta.</w:t>
      </w:r>
    </w:p>
    <w:p>
      <w:r>
        <w:rPr>
          <w:b/>
        </w:rPr>
        <w:t xml:space="preserve">Esimerkki 0,564</w:t>
      </w:r>
    </w:p>
    <w:p>
      <w:r>
        <w:t xml:space="preserve">Vuonna 1889 hän joutui riitaan entisen avustajansa Charles A. Borstin kanssa, ja "suuri tähtiluettelotapaus" Peters v. Borst käsiteltiin New Yorkin korkeimmassa oikeudessa.</w:t>
      </w:r>
    </w:p>
    <w:p>
      <w:r>
        <w:rPr>
          <w:b/>
        </w:rPr>
        <w:t xml:space="preserve">Tulos</w:t>
      </w:r>
    </w:p>
    <w:p>
      <w:r>
        <w:t xml:space="preserve">Hän joutui oikeuteen vuonna 1889 entisen avustajansa Charles A. Borstin kanssa. "Suuri tähtiluettelotapaus" Peters vastaan Borst meni New Yorkin korkeimpaan oikeuteen.</w:t>
      </w:r>
    </w:p>
    <w:p>
      <w:r>
        <w:rPr>
          <w:b/>
        </w:rPr>
        <w:t xml:space="preserve">Tulos</w:t>
      </w:r>
    </w:p>
    <w:p>
      <w:r>
        <w:t xml:space="preserve">Hän osallistui vuonna 1889 oikeudenkäynteihin entisen avustajansa Charles A. Borstin kanssa. Peters vastaan Borst kävi New Yorkin korkeimmassa oikeudessa.</w:t>
      </w:r>
    </w:p>
    <w:p>
      <w:r>
        <w:rPr>
          <w:b/>
        </w:rPr>
        <w:t xml:space="preserve">Tulos</w:t>
      </w:r>
    </w:p>
    <w:p>
      <w:r>
        <w:t xml:space="preserve">Hän joutui vuonna 1889 oikeusjuttuun entisen avustajansa Charles A. Borstin kanssa. Näin "suuri tähtiluetteloasia" Peters vastaan Borst eteni New Yorkin korkeimpaan oikeuteen.</w:t>
      </w:r>
    </w:p>
    <w:p>
      <w:r>
        <w:rPr>
          <w:b/>
        </w:rPr>
        <w:t xml:space="preserve">Tulos</w:t>
      </w:r>
    </w:p>
    <w:p>
      <w:r>
        <w:t xml:space="preserve">Peters v. Borst -juttu, joka tunnetaan myös nimellä "Great Star-Catalog Case", oli hänen ja hänen entisen avustajansa Charles A. Borstin välinen juttu, joka käsiteltiin New Yorkin korkeimmassa oikeudessa vuonna 1889.</w:t>
      </w:r>
    </w:p>
    <w:p>
      <w:r>
        <w:rPr>
          <w:b/>
        </w:rPr>
        <w:t xml:space="preserve">Tulos</w:t>
      </w:r>
    </w:p>
    <w:p>
      <w:r>
        <w:t xml:space="preserve">Hän joutui vuonna 1889 riitaan entisen avustajansa Charles A. Borstin kanssa.  Peters v. Borst käsiteltiin New Yorkin korkeimmassa oikeudessa.</w:t>
      </w:r>
    </w:p>
    <w:p>
      <w:r>
        <w:rPr>
          <w:b/>
        </w:rPr>
        <w:t xml:space="preserve">Tulos</w:t>
      </w:r>
    </w:p>
    <w:p>
      <w:r>
        <w:t xml:space="preserve">Hän joutui vuonna 1889 riitajuttuun entisen avustajansa Charles A. Borstin kanssa, ja "suuri tähtiluettelotapaus" Peters vastaan Borst meni New Yorkin korkeimman oikeuden käsiteltäväksi.</w:t>
      </w:r>
    </w:p>
    <w:p>
      <w:r>
        <w:rPr>
          <w:b/>
        </w:rPr>
        <w:t xml:space="preserve">Tulos</w:t>
      </w:r>
    </w:p>
    <w:p>
      <w:r>
        <w:t xml:space="preserve">Vuonna 1889 hän oli oikeudessa Charles A. Borstin kanssa, ja "suuri tähtiluettelotapaus" Peters vastaan Borst meni New Yorkin korkeimman oikeuden käsiteltäväksi.</w:t>
      </w:r>
    </w:p>
    <w:p>
      <w:r>
        <w:rPr>
          <w:b/>
        </w:rPr>
        <w:t xml:space="preserve">Esimerkki 0,565</w:t>
      </w:r>
    </w:p>
    <w:p>
      <w:r>
        <w:t xml:space="preserve">Hän oli naimisissa kreikkalaisen herttuatar Sofian kanssa.</w:t>
      </w:r>
    </w:p>
    <w:p>
      <w:r>
        <w:rPr>
          <w:b/>
        </w:rPr>
        <w:t xml:space="preserve">Tulos</w:t>
      </w:r>
    </w:p>
    <w:p>
      <w:r>
        <w:t xml:space="preserve">Hän oli naimisissa Sofian kanssa. Sofia oli kreikkalainen herttuatar.</w:t>
      </w:r>
    </w:p>
    <w:p>
      <w:r>
        <w:rPr>
          <w:b/>
        </w:rPr>
        <w:t xml:space="preserve">Tulos</w:t>
      </w:r>
    </w:p>
    <w:p>
      <w:r>
        <w:t xml:space="preserve">Hän oli naimisissa kreikkalaisen herttuatar Sofian kanssa.</w:t>
      </w:r>
    </w:p>
    <w:p>
      <w:r>
        <w:rPr>
          <w:b/>
        </w:rPr>
        <w:t xml:space="preserve">Tulos</w:t>
      </w:r>
    </w:p>
    <w:p>
      <w:r>
        <w:t xml:space="preserve">Hän avioitui herttuatar Sofian kanssa.</w:t>
      </w:r>
    </w:p>
    <w:p>
      <w:r>
        <w:rPr>
          <w:b/>
        </w:rPr>
        <w:t xml:space="preserve">Tulos</w:t>
      </w:r>
    </w:p>
    <w:p>
      <w:r>
        <w:t xml:space="preserve">Hänen vaimonsa oli herttuatar Sofia.</w:t>
      </w:r>
    </w:p>
    <w:p>
      <w:r>
        <w:rPr>
          <w:b/>
        </w:rPr>
        <w:t xml:space="preserve">Tulos</w:t>
      </w:r>
    </w:p>
    <w:p>
      <w:r>
        <w:t xml:space="preserve">Hän meni naimisiin kreikkalaisen herttuatar Sofian kanssa.</w:t>
      </w:r>
    </w:p>
    <w:p>
      <w:r>
        <w:rPr>
          <w:b/>
        </w:rPr>
        <w:t xml:space="preserve">Tulos</w:t>
      </w:r>
    </w:p>
    <w:p>
      <w:r>
        <w:t xml:space="preserve">Hän meni naimisiin kreikkalaisen herttuatar Sofian kanssa.</w:t>
      </w:r>
    </w:p>
    <w:p>
      <w:r>
        <w:rPr>
          <w:b/>
        </w:rPr>
        <w:t xml:space="preserve">Tulos</w:t>
      </w:r>
    </w:p>
    <w:p>
      <w:r>
        <w:t xml:space="preserve">Hän meni naimisiin kreikkalaisen herttuattaren kanssa. Hänen nimensä oli Sofia.</w:t>
      </w:r>
    </w:p>
    <w:p>
      <w:r>
        <w:rPr>
          <w:b/>
        </w:rPr>
        <w:t xml:space="preserve">Esimerkki 0,566</w:t>
      </w:r>
    </w:p>
    <w:p>
      <w:r>
        <w:t xml:space="preserve">Hänet nimitettiin kardinaalipapiksi Santa Maria Nuovan arvonimellä 18. helmikuuta 1946.</w:t>
      </w:r>
    </w:p>
    <w:p>
      <w:r>
        <w:rPr>
          <w:b/>
        </w:rPr>
        <w:t xml:space="preserve">Tulos</w:t>
      </w:r>
    </w:p>
    <w:p>
      <w:r>
        <w:t xml:space="preserve">Hänet nimitettiin Santa Maria Nuovan kardinaalipapiksi 18. helmikuuta 1946.</w:t>
      </w:r>
    </w:p>
    <w:p>
      <w:r>
        <w:rPr>
          <w:b/>
        </w:rPr>
        <w:t xml:space="preserve">Tulos</w:t>
      </w:r>
    </w:p>
    <w:p>
      <w:r>
        <w:t xml:space="preserve">Helmikuun 18. päivänä 1946 hänet valittiin Santa Maria Nuovan papiksi.</w:t>
      </w:r>
    </w:p>
    <w:p>
      <w:r>
        <w:rPr>
          <w:b/>
        </w:rPr>
        <w:t xml:space="preserve">Tulos</w:t>
      </w:r>
    </w:p>
    <w:p>
      <w:r>
        <w:t xml:space="preserve">Hänestä tehtiin kardinaalipappi nimeltä Santa Maria Nuova 18. helmikuuta 1946.</w:t>
      </w:r>
    </w:p>
    <w:p>
      <w:r>
        <w:rPr>
          <w:b/>
        </w:rPr>
        <w:t xml:space="preserve">Tulos</w:t>
      </w:r>
    </w:p>
    <w:p>
      <w:r>
        <w:t xml:space="preserve">Hänet nimitettiin Santa Maria Nuovan kardinaalipapiksi 18.2.1946.</w:t>
      </w:r>
    </w:p>
    <w:p>
      <w:r>
        <w:rPr>
          <w:b/>
        </w:rPr>
        <w:t xml:space="preserve">Tulos</w:t>
      </w:r>
    </w:p>
    <w:p>
      <w:r>
        <w:t xml:space="preserve">Hänet nimitettiin kardinaalipapiksi vuonna 1946. Hän sai Santa Maria Nuovan arvonimen.</w:t>
      </w:r>
    </w:p>
    <w:p>
      <w:r>
        <w:rPr>
          <w:b/>
        </w:rPr>
        <w:t xml:space="preserve">Tulos</w:t>
      </w:r>
    </w:p>
    <w:p>
      <w:r>
        <w:t xml:space="preserve">Häntä suositeltiin 18. helmikuuta 1946 kardinaalipapiksi Santa Maria Nuovan arvonimellä.</w:t>
      </w:r>
    </w:p>
    <w:p>
      <w:r>
        <w:rPr>
          <w:b/>
        </w:rPr>
        <w:t xml:space="preserve">Esimerkki 0,567</w:t>
      </w:r>
    </w:p>
    <w:p>
      <w:r>
        <w:t xml:space="preserve">Hänelle tarjottiin Fulbright-stipendiä vuonna 1965 Yhdysvaltoihin opiskelemaan.</w:t>
      </w:r>
    </w:p>
    <w:p>
      <w:r>
        <w:rPr>
          <w:b/>
        </w:rPr>
        <w:t xml:space="preserve">Tulos</w:t>
      </w:r>
    </w:p>
    <w:p>
      <w:r>
        <w:t xml:space="preserve">Hän sai Fulbright-stipendin vuonna 1965 opiskelemaan Yhdysvaltoihin.</w:t>
      </w:r>
    </w:p>
    <w:p>
      <w:r>
        <w:rPr>
          <w:b/>
        </w:rPr>
        <w:t xml:space="preserve">Tulos</w:t>
      </w:r>
    </w:p>
    <w:p>
      <w:r>
        <w:t xml:space="preserve">Hänelle tarjottiin Fulbright-stipendiä Yhdysvaltoihin opiskelemaan vuonna 1965.</w:t>
      </w:r>
    </w:p>
    <w:p>
      <w:r>
        <w:rPr>
          <w:b/>
        </w:rPr>
        <w:t xml:space="preserve">Tulos</w:t>
      </w:r>
    </w:p>
    <w:p>
      <w:r>
        <w:t xml:space="preserve">Vuonna 1965 hän sai Fulbright-stipendin Yhdysvaltoihin opiskelemaan.</w:t>
      </w:r>
    </w:p>
    <w:p>
      <w:r>
        <w:rPr>
          <w:b/>
        </w:rPr>
        <w:t xml:space="preserve">Tulos</w:t>
      </w:r>
    </w:p>
    <w:p>
      <w:r>
        <w:t xml:space="preserve">Vuonna 1965 Yhdysvallat tarjosi hänelle Fullbright-stipendin.</w:t>
      </w:r>
    </w:p>
    <w:p>
      <w:r>
        <w:rPr>
          <w:b/>
        </w:rPr>
        <w:t xml:space="preserve">Tulos</w:t>
      </w:r>
    </w:p>
    <w:p>
      <w:r>
        <w:t xml:space="preserve">Hänelle tarjottiin Fulbright-stipendiä vuonna 1965. Stipendin tarkoituksena oli opiskella Yhdysvalloissa.</w:t>
      </w:r>
    </w:p>
    <w:p>
      <w:r>
        <w:rPr>
          <w:b/>
        </w:rPr>
        <w:t xml:space="preserve">Tulos</w:t>
      </w:r>
    </w:p>
    <w:p>
      <w:r>
        <w:t xml:space="preserve">Hän sai stipendin Yhdysvaltoihin opiskelemaan vuonna 1965.</w:t>
      </w:r>
    </w:p>
    <w:p>
      <w:r>
        <w:rPr>
          <w:b/>
        </w:rPr>
        <w:t xml:space="preserve">Tulos</w:t>
      </w:r>
    </w:p>
    <w:p>
      <w:r>
        <w:t xml:space="preserve">Hänelle tarjottiin Fulbright-stipendiä vuonna 1965. Sen tarkoituksena oli opiskella Yhdysvalloissa.</w:t>
      </w:r>
    </w:p>
    <w:p>
      <w:r>
        <w:rPr>
          <w:b/>
        </w:rPr>
        <w:t xml:space="preserve">Tulos</w:t>
      </w:r>
    </w:p>
    <w:p>
      <w:r>
        <w:t xml:space="preserve">Hänelle tarjottiin Fulbright-stipendiä vuonna 1965.</w:t>
      </w:r>
    </w:p>
    <w:p>
      <w:r>
        <w:rPr>
          <w:b/>
        </w:rPr>
        <w:t xml:space="preserve">Esimerkki 0,568</w:t>
      </w:r>
    </w:p>
    <w:p>
      <w:r>
        <w:t xml:space="preserve">Hän oli yksi 1500-luvun puolivälin vaikutusvaltaisimmista madrigaaleista.</w:t>
      </w:r>
    </w:p>
    <w:p>
      <w:r>
        <w:rPr>
          <w:b/>
        </w:rPr>
        <w:t xml:space="preserve">Tulos</w:t>
      </w:r>
    </w:p>
    <w:p>
      <w:r>
        <w:t xml:space="preserve">Hän vaikutti 1500-luvun puolivälin madrigaaleihin.</w:t>
      </w:r>
    </w:p>
    <w:p>
      <w:r>
        <w:rPr>
          <w:b/>
        </w:rPr>
        <w:t xml:space="preserve">Tulos</w:t>
      </w:r>
    </w:p>
    <w:p>
      <w:r>
        <w:t xml:space="preserve">Hän oli yksi 1500-luvun puolivälin vaikutusvaltaisimmista madrigaaleista.</w:t>
      </w:r>
    </w:p>
    <w:p>
      <w:r>
        <w:rPr>
          <w:b/>
        </w:rPr>
        <w:t xml:space="preserve">Tulos</w:t>
      </w:r>
    </w:p>
    <w:p>
      <w:r>
        <w:t xml:space="preserve">Hän oli 1500-luvun vaikutusvaltaisin madrigaali.</w:t>
      </w:r>
    </w:p>
    <w:p>
      <w:r>
        <w:rPr>
          <w:b/>
        </w:rPr>
        <w:t xml:space="preserve">Tulos</w:t>
      </w:r>
    </w:p>
    <w:p>
      <w:r>
        <w:t xml:space="preserve">Hän oli yksi 1500-luvun puolivälin vaikutusvaltaisimmista madrigalisteista.</w:t>
      </w:r>
    </w:p>
    <w:p>
      <w:r>
        <w:rPr>
          <w:b/>
        </w:rPr>
        <w:t xml:space="preserve">Tulos</w:t>
      </w:r>
    </w:p>
    <w:p>
      <w:r>
        <w:t xml:space="preserve">Hän oli vaikutusvaltainen madrigaali 1500-luvun puolivälissä.</w:t>
      </w:r>
    </w:p>
    <w:p>
      <w:r>
        <w:rPr>
          <w:b/>
        </w:rPr>
        <w:t xml:space="preserve">Tulos</w:t>
      </w:r>
    </w:p>
    <w:p>
      <w:r>
        <w:t xml:space="preserve">Hän oli yksi 1500-luvun puolivälin merkittävimmistä madrigalistista.</w:t>
      </w:r>
    </w:p>
    <w:p>
      <w:r>
        <w:rPr>
          <w:b/>
        </w:rPr>
        <w:t xml:space="preserve">Tulos</w:t>
      </w:r>
    </w:p>
    <w:p>
      <w:r>
        <w:t xml:space="preserve">Hän oli yksi 1500-luvun vaikutusvaltaisimmista madrigaaleista.</w:t>
      </w:r>
    </w:p>
    <w:p>
      <w:r>
        <w:rPr>
          <w:b/>
        </w:rPr>
        <w:t xml:space="preserve">Tulos</w:t>
      </w:r>
    </w:p>
    <w:p>
      <w:r>
        <w:t xml:space="preserve">Hän oli yksi 1500-luvun puolivälin vaikutusvaltaisimmista madrigalisteista.</w:t>
      </w:r>
    </w:p>
    <w:p>
      <w:r>
        <w:rPr>
          <w:b/>
        </w:rPr>
        <w:t xml:space="preserve">Esimerkki 0,569</w:t>
      </w:r>
    </w:p>
    <w:p>
      <w:r>
        <w:t xml:space="preserve">Hän oli siellä vastuussa musiikista, uruista, laulujen ja kuoron johtamisesta jne.</w:t>
      </w:r>
    </w:p>
    <w:p>
      <w:r>
        <w:rPr>
          <w:b/>
        </w:rPr>
        <w:t xml:space="preserve">Tulos</w:t>
      </w:r>
    </w:p>
    <w:p>
      <w:r>
        <w:t xml:space="preserve">Hän oli musiikinjohtaja.</w:t>
      </w:r>
    </w:p>
    <w:p>
      <w:r>
        <w:rPr>
          <w:b/>
        </w:rPr>
        <w:t xml:space="preserve">Tulos</w:t>
      </w:r>
    </w:p>
    <w:p>
      <w:r>
        <w:t xml:space="preserve">Hän vastasi musiikista, uruista, laulujen ja kuoron johtamisesta.</w:t>
      </w:r>
    </w:p>
    <w:p>
      <w:r>
        <w:rPr>
          <w:b/>
        </w:rPr>
        <w:t xml:space="preserve">Tulos</w:t>
      </w:r>
    </w:p>
    <w:p>
      <w:r>
        <w:t xml:space="preserve">Siellä hän soitti musiikkia, soitti urkuja, johti lauluja ja kuoroa.</w:t>
      </w:r>
    </w:p>
    <w:p>
      <w:r>
        <w:rPr>
          <w:b/>
        </w:rPr>
        <w:t xml:space="preserve">Tulos</w:t>
      </w:r>
    </w:p>
    <w:p>
      <w:r>
        <w:t xml:space="preserve">Hänellä oli musiikki täysin hallinnassaan.</w:t>
      </w:r>
    </w:p>
    <w:p>
      <w:r>
        <w:rPr>
          <w:b/>
        </w:rPr>
        <w:t xml:space="preserve">Tulos</w:t>
      </w:r>
    </w:p>
    <w:p>
      <w:r>
        <w:t xml:space="preserve">Hän oli vastuussa musiikista, uruista, laulujen ja kuoron johtamisesta ja muusta.</w:t>
      </w:r>
    </w:p>
    <w:p>
      <w:r>
        <w:rPr>
          <w:b/>
        </w:rPr>
        <w:t xml:space="preserve">Esimerkki 0.570</w:t>
      </w:r>
    </w:p>
    <w:p>
      <w:r>
        <w:t xml:space="preserve">Hän oli pastori Martin Luther King vanhemman ja Alberta Williams Kingin poika.</w:t>
      </w:r>
    </w:p>
    <w:p>
      <w:r>
        <w:rPr>
          <w:b/>
        </w:rPr>
        <w:t xml:space="preserve">Tulos</w:t>
      </w:r>
    </w:p>
    <w:p>
      <w:r>
        <w:t xml:space="preserve">Hän on isänsä nuorempi ja Alberta Williams Kingin poika.</w:t>
      </w:r>
    </w:p>
    <w:p>
      <w:r>
        <w:rPr>
          <w:b/>
        </w:rPr>
        <w:t xml:space="preserve">Tulos</w:t>
      </w:r>
    </w:p>
    <w:p>
      <w:r>
        <w:t xml:space="preserve">Hän oli myös pastori Martin Luther King vanhemman ja Alberta Williams Kingin poika.</w:t>
      </w:r>
    </w:p>
    <w:p>
      <w:r>
        <w:rPr>
          <w:b/>
        </w:rPr>
        <w:t xml:space="preserve">Tulos</w:t>
      </w:r>
    </w:p>
    <w:p>
      <w:r>
        <w:t xml:space="preserve">Hänen vanhempansa olivat pastori Martin Luther King vanhempi ja Alberta Williams King.</w:t>
      </w:r>
    </w:p>
    <w:p>
      <w:r>
        <w:rPr>
          <w:b/>
        </w:rPr>
        <w:t xml:space="preserve">Esimerkki 0,571</w:t>
      </w:r>
    </w:p>
    <w:p>
      <w:r>
        <w:t xml:space="preserve">Hän kirjoitti yhdessä Frank Thomasin kanssa animaattorin raamatun The Illusion of Life.</w:t>
      </w:r>
    </w:p>
    <w:p>
      <w:r>
        <w:rPr>
          <w:b/>
        </w:rPr>
        <w:t xml:space="preserve">Tulos</w:t>
      </w:r>
    </w:p>
    <w:p>
      <w:r>
        <w:t xml:space="preserve">Hän kirjoitti Frank Thomasin kanssa animaattorin raamatun The Illusion of Life.</w:t>
      </w:r>
    </w:p>
    <w:p>
      <w:r>
        <w:rPr>
          <w:b/>
        </w:rPr>
        <w:t xml:space="preserve">Tulos</w:t>
      </w:r>
    </w:p>
    <w:p>
      <w:r>
        <w:t xml:space="preserve">Hän kirjoitti Frank Thomasin kanssa animaattorin raamatun The Illusion of Life.</w:t>
      </w:r>
    </w:p>
    <w:p>
      <w:r>
        <w:rPr>
          <w:b/>
        </w:rPr>
        <w:t xml:space="preserve">Tulos</w:t>
      </w:r>
    </w:p>
    <w:p>
      <w:r>
        <w:t xml:space="preserve">Hän ja Frank Thomas kirjoittivat animaatiokirjan "The Illusion of Life".</w:t>
      </w:r>
    </w:p>
    <w:p>
      <w:r>
        <w:rPr>
          <w:b/>
        </w:rPr>
        <w:t xml:space="preserve">Tulos</w:t>
      </w:r>
    </w:p>
    <w:p>
      <w:r>
        <w:t xml:space="preserve">Hän on animaattorin raamatun kirjoittaja. Sen nimi on Illusion of Life with Frank Thomas.</w:t>
      </w:r>
    </w:p>
    <w:p>
      <w:r>
        <w:rPr>
          <w:b/>
        </w:rPr>
        <w:t xml:space="preserve">Tulos</w:t>
      </w:r>
    </w:p>
    <w:p>
      <w:r>
        <w:t xml:space="preserve">Hän kirjoitti Frank Thomasin kanssa animaattorin raamatun "The Illusion of Life".</w:t>
      </w:r>
    </w:p>
    <w:p>
      <w:r>
        <w:rPr>
          <w:b/>
        </w:rPr>
        <w:t xml:space="preserve">Tulos</w:t>
      </w:r>
    </w:p>
    <w:p>
      <w:r>
        <w:t xml:space="preserve">Hän kirjoitti animaattorin raamatun The Illusion of Life yhdessä Frank Thomasin kanssa.</w:t>
      </w:r>
    </w:p>
    <w:p>
      <w:r>
        <w:rPr>
          <w:b/>
        </w:rPr>
        <w:t xml:space="preserve">Tulos</w:t>
      </w:r>
    </w:p>
    <w:p>
      <w:r>
        <w:t xml:space="preserve">Hän kirjoitti The Illusion of Life -teoksen yhdessä Frank Thomasin kanssa.</w:t>
      </w:r>
    </w:p>
    <w:p>
      <w:r>
        <w:rPr>
          <w:b/>
        </w:rPr>
        <w:t xml:space="preserve">Esimerkki 0,572</w:t>
      </w:r>
    </w:p>
    <w:p>
      <w:r>
        <w:t xml:space="preserve">Terveydelliset näkökohdat Varhainen kirurginen raskaudenkeskeytys on yksinkertainen toimenpide, joka on turvallisempi kuin synnytys, kun se tehdään ennen 16. viikkoa.</w:t>
      </w:r>
    </w:p>
    <w:p>
      <w:r>
        <w:rPr>
          <w:b/>
        </w:rPr>
        <w:t xml:space="preserve">Tulos</w:t>
      </w:r>
    </w:p>
    <w:p>
      <w:r>
        <w:t xml:space="preserve">Varhainen kirurginen abortti on yksinkertainen ja turvallisempi kuin synnytys, kun se tehdään ennen 16. viikkoa.</w:t>
      </w:r>
    </w:p>
    <w:p>
      <w:r>
        <w:rPr>
          <w:b/>
        </w:rPr>
        <w:t xml:space="preserve">Tulos</w:t>
      </w:r>
    </w:p>
    <w:p>
      <w:r>
        <w:t xml:space="preserve">Varhainen kirurginen abortti on helppo toimenpide, joka on turvallisempi kuin synnytys, kun se tehdään ennen 16. viikkoa.</w:t>
      </w:r>
    </w:p>
    <w:p>
      <w:r>
        <w:rPr>
          <w:b/>
        </w:rPr>
        <w:t xml:space="preserve">Tulos</w:t>
      </w:r>
    </w:p>
    <w:p>
      <w:r>
        <w:t xml:space="preserve">Varhainen kirurginen abortti on yksinkertainen toimenpide. Se on turvallisempi kuin synnytys, kun se tehdään ennen 16. viikkoa.</w:t>
      </w:r>
    </w:p>
    <w:p>
      <w:r>
        <w:rPr>
          <w:b/>
        </w:rPr>
        <w:t xml:space="preserve">Tulos</w:t>
      </w:r>
    </w:p>
    <w:p>
      <w:r>
        <w:t xml:space="preserve">Terveydelliset näkökohdat: Kirurginen raskaudenkeskeytys on yksinkertainen toimenpide. Se on turvallisempi kuin synnytys, kun se tehdään ennen 16. viikkoa.</w:t>
      </w:r>
    </w:p>
    <w:p>
      <w:r>
        <w:rPr>
          <w:b/>
        </w:rPr>
        <w:t xml:space="preserve">Tulos</w:t>
      </w:r>
    </w:p>
    <w:p>
      <w:r>
        <w:t xml:space="preserve">Varhainen kirurginen abortti on abortti, joka tehdään ennen 16. viikkoa. Se on yksinkertainen toimenpide ja turvallisempi kuin synnytys.</w:t>
      </w:r>
    </w:p>
    <w:p>
      <w:r>
        <w:rPr>
          <w:b/>
        </w:rPr>
        <w:t xml:space="preserve">Tulos</w:t>
      </w:r>
    </w:p>
    <w:p>
      <w:r>
        <w:t xml:space="preserve">Varhainen kirurginen abortti on yksinkertainen toimenpide. Se on turvallisempi kuin synnytys ennen 16. viikkoa.</w:t>
      </w:r>
    </w:p>
    <w:p>
      <w:r>
        <w:rPr>
          <w:b/>
        </w:rPr>
        <w:t xml:space="preserve">Esimerkki 0,573</w:t>
      </w:r>
    </w:p>
    <w:p>
      <w:r>
        <w:t xml:space="preserve">Heaven's Gate oli yhdysvaltalainen ufokultti, jonka päämaja oli San Diegossa, Kaliforniassa ja jota johtivat Marshall Applewhite (1931 - 1997) ja Bonnie Nettles (1927 - 1985).</w:t>
      </w:r>
    </w:p>
    <w:p>
      <w:r>
        <w:rPr>
          <w:b/>
        </w:rPr>
        <w:t xml:space="preserve">Tulos</w:t>
      </w:r>
    </w:p>
    <w:p>
      <w:r>
        <w:t xml:space="preserve">Heaven's Gate oli Kaliforniassa toimiva kultti, jota johtivat Marshall Applewhite ja Bonnie Nettles.</w:t>
      </w:r>
    </w:p>
    <w:p>
      <w:r>
        <w:rPr>
          <w:b/>
        </w:rPr>
        <w:t xml:space="preserve">Tulos</w:t>
      </w:r>
    </w:p>
    <w:p>
      <w:r>
        <w:t xml:space="preserve">Heaven's Gate oli amerikkalainen ufokultti. Sen kotipaikka on San Diego, Kalifornia. Ryhmää johtavat Marshall Applewhite (1931 - 1997) ja Bonnie Nettles (1927 - 1985).</w:t>
      </w:r>
    </w:p>
    <w:p>
      <w:r>
        <w:rPr>
          <w:b/>
        </w:rPr>
        <w:t xml:space="preserve">Tulos</w:t>
      </w:r>
    </w:p>
    <w:p>
      <w:r>
        <w:t xml:space="preserve">Heaven's Gate oli yhdysvaltalainen ufokultti, jonka kotipaikka oli San Diegossa, Kaliforniassa. Sitä johtivat Marshall Applewhite (1931 - 1997) ja Bonnie Nettles (1927 - 1985).</w:t>
      </w:r>
    </w:p>
    <w:p>
      <w:r>
        <w:rPr>
          <w:b/>
        </w:rPr>
        <w:t xml:space="preserve">Tulos</w:t>
      </w:r>
    </w:p>
    <w:p>
      <w:r>
        <w:t xml:space="preserve">Heaven's Gate oli yhdysvaltalainen ufokultti, jonka kotipaikka oli San Diegossa, Kaliforniassa. Kulttia johtivat Marshall Applewhite ja Bonnie Nettles.</w:t>
      </w:r>
    </w:p>
    <w:p>
      <w:r>
        <w:rPr>
          <w:b/>
        </w:rPr>
        <w:t xml:space="preserve">Tulos</w:t>
      </w:r>
    </w:p>
    <w:p>
      <w:r>
        <w:t xml:space="preserve">Heaven's Gate oli amerikkalainen kultti, jota johtivat Marshall Applewhite ja Bonnie Nettles.</w:t>
      </w:r>
    </w:p>
    <w:p>
      <w:r>
        <w:rPr>
          <w:b/>
        </w:rPr>
        <w:t xml:space="preserve">Tulos</w:t>
      </w:r>
    </w:p>
    <w:p>
      <w:r>
        <w:t xml:space="preserve">Heaven's Gate oli Marshall Applewhiten ja Bonnie Nettlesin johtama ufokultti San Diegosta, Kaliforniasta.</w:t>
      </w:r>
    </w:p>
    <w:p>
      <w:r>
        <w:rPr>
          <w:b/>
        </w:rPr>
        <w:t xml:space="preserve">Tulos</w:t>
      </w:r>
    </w:p>
    <w:p>
      <w:r>
        <w:t xml:space="preserve">Heaven's Gate oli amerikkalainen ufokultti. Se sijaitsi San Diegossa, Kaliforniassa. Ryhmän johtajat olivat Marshall Applewhite (1931 - 1997) ja Bonnie Nettles (1927 - 1985).</w:t>
      </w:r>
    </w:p>
    <w:p>
      <w:r>
        <w:rPr>
          <w:b/>
        </w:rPr>
        <w:t xml:space="preserve">Tulos</w:t>
      </w:r>
    </w:p>
    <w:p>
      <w:r>
        <w:t xml:space="preserve">Heaven's Gate oli yhdysvaltalainen ufokultti, jonka kotipaikka oli San Diegossa, Kaliforniassa. Sitä johtivat Marshall Applewhite (1931 - 1997) ja Bonnie Nettles (1927 - 1985).</w:t>
      </w:r>
    </w:p>
    <w:p>
      <w:r>
        <w:rPr>
          <w:b/>
        </w:rPr>
        <w:t xml:space="preserve">Esimerkki 0,574</w:t>
      </w:r>
    </w:p>
    <w:p>
      <w:r>
        <w:t xml:space="preserve">Juhlat järjestettiin 17. kesäkuuta-19. kesäkuuta 1944, ja Carl Diem, olympialaisten soihtuviestin modernin perinteen alullepanija, kutsui niitä "KOK:n juhlavuoden juhlallisuuksiksi".</w:t>
      </w:r>
    </w:p>
    <w:p>
      <w:r>
        <w:rPr>
          <w:b/>
        </w:rPr>
        <w:t xml:space="preserve">Tulos</w:t>
      </w:r>
    </w:p>
    <w:p>
      <w:r>
        <w:t xml:space="preserve">Se pidettiin 17. kesäkuuta-19. kesäkuuta 1944. Carl Diem kutsui juhlia "KOK:n juhlavuoden juhlallisuuksiksi". Hän aloitti olympialaisten soihtuviestin nykyaikaisen perinteen.</w:t>
      </w:r>
    </w:p>
    <w:p>
      <w:r>
        <w:rPr>
          <w:b/>
        </w:rPr>
        <w:t xml:space="preserve">Tulos</w:t>
      </w:r>
    </w:p>
    <w:p>
      <w:r>
        <w:t xml:space="preserve">Carl Diemin järjestämät "KOK:n juhlallisuudet" pidettiin 17.-19. kesäkuuta 1944. Hän on nykyaikaisen olympiasoihtuviestin alullepanija.</w:t>
      </w:r>
    </w:p>
    <w:p>
      <w:r>
        <w:rPr>
          <w:b/>
        </w:rPr>
        <w:t xml:space="preserve">Tulos</w:t>
      </w:r>
    </w:p>
    <w:p>
      <w:r>
        <w:t xml:space="preserve">Juhlat järjestettiin 17.6.-19.6.1944, ja Carl Diem, olympialaisten soihtuviestin modernin perinteen perustaja, kutsui niitä "KOK:n juhlavuoden juhlallisuuksiksi".</w:t>
      </w:r>
    </w:p>
    <w:p>
      <w:r>
        <w:rPr>
          <w:b/>
        </w:rPr>
        <w:t xml:space="preserve">Tulos</w:t>
      </w:r>
    </w:p>
    <w:p>
      <w:r>
        <w:t xml:space="preserve">Carl Diem oli nykyaikaisen perinteisen olympiasoihtuviestin luoja.  Se tunnettiin nimellä "KOK:n juhlavuoden juhlallisuudet", ja se järjestettiin ensimmäisen kerran 17.-19. kesäkuuta 1944.</w:t>
      </w:r>
    </w:p>
    <w:p>
      <w:r>
        <w:rPr>
          <w:b/>
        </w:rPr>
        <w:t xml:space="preserve">Tulos</w:t>
      </w:r>
    </w:p>
    <w:p>
      <w:r>
        <w:t xml:space="preserve">Juhlat pidettiin 17.6.-19.6.1944, ja Carl Diem, joka loi olympiasoihdun siirtoseremonian, kutsui niitä "KOK:n juhlavuoden juhlallisuuksiksi".</w:t>
      </w:r>
    </w:p>
    <w:p>
      <w:r>
        <w:rPr>
          <w:b/>
        </w:rPr>
        <w:t xml:space="preserve">Esimerkki 0,575</w:t>
      </w:r>
    </w:p>
    <w:p>
      <w:r>
        <w:t xml:space="preserve">Helene muuttui iltapäivällä "hybridi"-myrskyksi, jolla oli sekä trooppisia että ekstra-trooppisia piirteitä ja jolla oli sekä syvä lämmin ydin että epäsymmetrinen, rintaman kaltainen ulkonäkö.</w:t>
      </w:r>
    </w:p>
    <w:p>
      <w:r>
        <w:rPr>
          <w:b/>
        </w:rPr>
        <w:t xml:space="preserve">Tulos</w:t>
      </w:r>
    </w:p>
    <w:p>
      <w:r>
        <w:t xml:space="preserve">Helene oli sekä trooppinen että ekstratrooppinen. Hybridimyrskyssä oli lämmin ydin ja sen ulkonäkö oli epäsymmetrinen.</w:t>
      </w:r>
    </w:p>
    <w:p>
      <w:r>
        <w:rPr>
          <w:b/>
        </w:rPr>
        <w:t xml:space="preserve">Tulos</w:t>
      </w:r>
    </w:p>
    <w:p>
      <w:r>
        <w:t xml:space="preserve">Helene muuttui iltapäivällä "hybridimyrskyksi", jolla oli sekä trooppisia että ekstra-trooppisia piirteitä. Sillä oli syvä lämmin ydin ja epätasainen, rintaman kaltainen ulkonäkö.</w:t>
      </w:r>
    </w:p>
    <w:p>
      <w:r>
        <w:rPr>
          <w:b/>
        </w:rPr>
        <w:t xml:space="preserve">Tulos</w:t>
      </w:r>
    </w:p>
    <w:p>
      <w:r>
        <w:t xml:space="preserve">Helene muuttui hybridimyrskyksi samana iltapäivänä. Sillä oli syvä lämmin ydin ja epätasainen, rintamamaisen näköinen.</w:t>
      </w:r>
    </w:p>
    <w:p>
      <w:r>
        <w:rPr>
          <w:b/>
        </w:rPr>
        <w:t xml:space="preserve">Tulos</w:t>
      </w:r>
    </w:p>
    <w:p>
      <w:r>
        <w:t xml:space="preserve">Helene muuttui iltapäivällä "hybridi"-myrskyksi, jolla oli sekä syvä lämmin ydin että rintaman kaltainen ulkoasu.</w:t>
      </w:r>
    </w:p>
    <w:p>
      <w:r>
        <w:rPr>
          <w:b/>
        </w:rPr>
        <w:t xml:space="preserve">Tulos</w:t>
      </w:r>
    </w:p>
    <w:p>
      <w:r>
        <w:t xml:space="preserve">Helene muuttui iltapäivällä "hybridimyrskyksi", jossa oli sekä trooppisia että ekstra-trooppisia piirteitä. Sillä oli sekä syvä lämmin ydin että epäsymmetrinen, rintaman kaltainen ulkoasu.</w:t>
      </w:r>
    </w:p>
    <w:p>
      <w:r>
        <w:rPr>
          <w:b/>
        </w:rPr>
        <w:t xml:space="preserve">Tulos</w:t>
      </w:r>
    </w:p>
    <w:p>
      <w:r>
        <w:t xml:space="preserve">Helene muuttui iltapäivällä "hybridi"-myrskyksi, jolla oli sekä trooppisia että ekstra-trooppisia piirteitä ja jolla oli sekä syvä lämmin ydin että epäsymmetrinen, rintaman kaltainen ulkonäkö.</w:t>
      </w:r>
    </w:p>
    <w:p>
      <w:r>
        <w:rPr>
          <w:b/>
        </w:rPr>
        <w:t xml:space="preserve">Tulos</w:t>
      </w:r>
    </w:p>
    <w:p>
      <w:r>
        <w:t xml:space="preserve">Helene muuttui iltapäivällä "hybridi"-myrskyksi, jolla oli syvä lämmin ydin ja rintaman kaltainen ulkoasu.</w:t>
      </w:r>
    </w:p>
    <w:p>
      <w:r>
        <w:rPr>
          <w:b/>
        </w:rPr>
        <w:t xml:space="preserve">Esimerkki 0,576</w:t>
      </w:r>
    </w:p>
    <w:p>
      <w:r>
        <w:t xml:space="preserve">Helene oli pitkäikäinen Kap Verden tyyppinen hurrikaani, joka muodostui Pohjois-Atlantin kaakkoisimmassa osassa, ja se saavutti huippunsa Saffir-Simpsonin hurrikaaniasteikolla kategorian 3 hurrikaanina kulkiessaan Keski-Atlantilla.</w:t>
      </w:r>
    </w:p>
    <w:p>
      <w:r>
        <w:rPr>
          <w:b/>
        </w:rPr>
        <w:t xml:space="preserve">Tulos</w:t>
      </w:r>
    </w:p>
    <w:p>
      <w:r>
        <w:t xml:space="preserve">Helene oli pitkäikäinen Kap Verden tyyppinen hurrikaani. Se muodostui Pohjois-Atlantin valtameren äärimmäisessä kaakkoisosassa. Se oli Saffir-Simpsonin hurrikaaniasteikolla korkeimmillaan kategorian 3 hurrikaani, kun se ylitti Keski-Atlantin.</w:t>
      </w:r>
    </w:p>
    <w:p>
      <w:r>
        <w:rPr>
          <w:b/>
        </w:rPr>
        <w:t xml:space="preserve">Tulos</w:t>
      </w:r>
    </w:p>
    <w:p>
      <w:r>
        <w:t xml:space="preserve">Helene oli kategorian 3 hurrikaani, joka syntyi Pohjois-Atlantilla.</w:t>
      </w:r>
    </w:p>
    <w:p>
      <w:r>
        <w:rPr>
          <w:b/>
        </w:rPr>
        <w:t xml:space="preserve">Tulos</w:t>
      </w:r>
    </w:p>
    <w:p>
      <w:r>
        <w:t xml:space="preserve">Helene oli pitkäikäinen Kap Verden tyyppinen hurrikaani. Se muodostui Pohjois-Atlantin valtameren äärimmäisessä kaakkoisosassa. Se saavutti huippunsa kategorian 3 hurrikaanina ylittäessään Keski-Atlantin.</w:t>
      </w:r>
    </w:p>
    <w:p>
      <w:r>
        <w:rPr>
          <w:b/>
        </w:rPr>
        <w:t xml:space="preserve">Tulos</w:t>
      </w:r>
    </w:p>
    <w:p>
      <w:r>
        <w:t xml:space="preserve">Helene oli pitkään jatkunut Kap Verden tyyppinen hurrikaani, joka alkoi eteläiseltä Pohjois-Atlantilta ja nousi jopa kategoriaan 3, kun se liikkui Keski-Atlantilla.</w:t>
      </w:r>
    </w:p>
    <w:p>
      <w:r>
        <w:rPr>
          <w:b/>
        </w:rPr>
        <w:t xml:space="preserve">Tulos</w:t>
      </w:r>
    </w:p>
    <w:p>
      <w:r>
        <w:t xml:space="preserve">Helene oli pitkäikäinen Kap Verden tyyppinen hurrikaani. Se muodostui Pohjois-Atlantin valtameren äärimmäisessä kaakkoisosassa. Se saavutti huippunsa Saffir-Simpsonin hurrikaaniasteikolla kategorian 3 hurrikaanina kulkiessaan Keski-Atlantilla.</w:t>
      </w:r>
    </w:p>
    <w:p>
      <w:r>
        <w:rPr>
          <w:b/>
        </w:rPr>
        <w:t xml:space="preserve">Tulos</w:t>
      </w:r>
    </w:p>
    <w:p>
      <w:r>
        <w:t xml:space="preserve">Helene oli hurrikaani, joka kesti pitkään. Se alkoi Kaakkois-Atlantilla. Se ylitti Atlantin valtameren ja saavutti vahvimmillaan kategorian 3.</w:t>
      </w:r>
    </w:p>
    <w:p>
      <w:r>
        <w:rPr>
          <w:b/>
        </w:rPr>
        <w:t xml:space="preserve">Tulos</w:t>
      </w:r>
    </w:p>
    <w:p>
      <w:r>
        <w:t xml:space="preserve">Helene oli pitkäikäinen Kap Verden tyyppinen hurrikaani. Se muodostui Pohjois-Atlantin valtameren äärimmäisessä kaakkoisosassa. Kun se ylitti Keski-Atlantin, se saavutti huippunsa Saffir-Simpsonin asteikon kategorian 3 hurrikaanina.</w:t>
      </w:r>
    </w:p>
    <w:p>
      <w:r>
        <w:rPr>
          <w:b/>
        </w:rPr>
        <w:t xml:space="preserve">Esimerkki 0,577</w:t>
      </w:r>
    </w:p>
    <w:p>
      <w:r>
        <w:t xml:space="preserve">Helmut Heinrich Waldemar Schmidt (s. 23. joulukuuta 1918) on saksalainen sosiaalidemokraattinen poliitikko, joka toimi Länsi-Saksan liittokanslerina vuosina 1974-1982.</w:t>
      </w:r>
    </w:p>
    <w:p>
      <w:r>
        <w:rPr>
          <w:b/>
        </w:rPr>
        <w:t xml:space="preserve">Tulos</w:t>
      </w:r>
    </w:p>
    <w:p>
      <w:r>
        <w:t xml:space="preserve">Helmut Heinrich Waldemar Schmidt (s. 23. joulukuuta 1918) on saksalainen sosiaalidemokraattinen poliitikko. Hän toimi Länsi-Saksan liittokanslerina vuosina 1974-1982.</w:t>
      </w:r>
    </w:p>
    <w:p>
      <w:r>
        <w:rPr>
          <w:b/>
        </w:rPr>
        <w:t xml:space="preserve">Tulos</w:t>
      </w:r>
    </w:p>
    <w:p>
      <w:r>
        <w:t xml:space="preserve">Saksan sosialidemokraatti ja entinen Länsi-Saksan liittokansleri (1974-1982) Helmut Heirich Waldemar Schmidt syntyi 23.12.1918.</w:t>
      </w:r>
    </w:p>
    <w:p>
      <w:r>
        <w:rPr>
          <w:b/>
        </w:rPr>
        <w:t xml:space="preserve">Tulos</w:t>
      </w:r>
    </w:p>
    <w:p>
      <w:r>
        <w:t xml:space="preserve">Helmut Schmidt on sosiaalidemokraattinen poliitikko. Hän toimi Länsi-Saksan liittokanslerina vuosina 1974-1982.</w:t>
      </w:r>
    </w:p>
    <w:p>
      <w:r>
        <w:rPr>
          <w:b/>
        </w:rPr>
        <w:t xml:space="preserve">Tulos</w:t>
      </w:r>
    </w:p>
    <w:p>
      <w:r>
        <w:t xml:space="preserve">Helmut Heinrich Waldemar Schmidt on saksalainen poliitikko. Hän oli Länsi-Saksan liittokansleri vuosina 1974-1982.</w:t>
      </w:r>
    </w:p>
    <w:p>
      <w:r>
        <w:rPr>
          <w:b/>
        </w:rPr>
        <w:t xml:space="preserve">Tulos</w:t>
      </w:r>
    </w:p>
    <w:p>
      <w:r>
        <w:t xml:space="preserve">Helmut Schmidt, s. 23. joulukuuta 1918, oli Saksan demokraattinen poliitikko, joka toimi Länsi-Saksan liittokanslerina vuosina 1974-1982.</w:t>
      </w:r>
    </w:p>
    <w:p>
      <w:r>
        <w:rPr>
          <w:b/>
        </w:rPr>
        <w:t xml:space="preserve">Tulos</w:t>
      </w:r>
    </w:p>
    <w:p>
      <w:r>
        <w:t xml:space="preserve">Helmut Heinrich Waldemar Schmidt syntyi 23. joulukuuta 1918. Hän on saksalainen sosiaalidemokraattinen poliitikko, joka toimi Länsi-Saksan liittokanslerina vuosina 1974-1982.</w:t>
      </w:r>
    </w:p>
    <w:p>
      <w:r>
        <w:rPr>
          <w:b/>
        </w:rPr>
        <w:t xml:space="preserve">Esimerkki 0,578</w:t>
      </w:r>
    </w:p>
    <w:p>
      <w:r>
        <w:t xml:space="preserve">Näin ollen tämä järjestelmä ei ole virallinen trooppinen tai subtrooppinen sykloni Tyynenmeren hurrikaanikaudella 2006.</w:t>
      </w:r>
    </w:p>
    <w:p>
      <w:r>
        <w:rPr>
          <w:b/>
        </w:rPr>
        <w:t xml:space="preserve">Tulos</w:t>
      </w:r>
    </w:p>
    <w:p>
      <w:r>
        <w:t xml:space="preserve">Siksi tämä järjestelmä ei ole virallinen hurrikaanikauden 2006 pyörremyrsky.</w:t>
      </w:r>
    </w:p>
    <w:p>
      <w:r>
        <w:rPr>
          <w:b/>
        </w:rPr>
        <w:t xml:space="preserve">Tulos</w:t>
      </w:r>
    </w:p>
    <w:p>
      <w:r>
        <w:t xml:space="preserve">Kyseessä ei siis ole varsinainen Tyynenmeren hurrikaanikauden 2006 pyörremyrsky.</w:t>
      </w:r>
    </w:p>
    <w:p>
      <w:r>
        <w:rPr>
          <w:b/>
        </w:rPr>
        <w:t xml:space="preserve">Tulos</w:t>
      </w:r>
    </w:p>
    <w:p>
      <w:r>
        <w:t xml:space="preserve">Trooppista tai subtrooppista järjestelmää ei voitu luokitella sykloniksi vuonna 2006.</w:t>
      </w:r>
    </w:p>
    <w:p>
      <w:r>
        <w:rPr>
          <w:b/>
        </w:rPr>
        <w:t xml:space="preserve">Tulos</w:t>
      </w:r>
    </w:p>
    <w:p>
      <w:r>
        <w:t xml:space="preserve">Tämä järjestelmä ei ole virallinen Tyynenmeren hirmumyrskykauden 2006 sykloni.</w:t>
      </w:r>
    </w:p>
    <w:p>
      <w:r>
        <w:rPr>
          <w:b/>
        </w:rPr>
        <w:t xml:space="preserve">Esimerkki 0,579</w:t>
      </w:r>
    </w:p>
    <w:p>
      <w:r>
        <w:t xml:space="preserve">Hänen aktiivinen ohjelmistonsa ulottuu Bachista Pendereckiin, Vivaldista Shostakovitshiin ja sisältää yli 40 orkesteriteosta ja noin 60 kamarimusiikkiteosta.</w:t>
      </w:r>
    </w:p>
    <w:p>
      <w:r>
        <w:rPr>
          <w:b/>
        </w:rPr>
        <w:t xml:space="preserve">Tulos</w:t>
      </w:r>
    </w:p>
    <w:p>
      <w:r>
        <w:t xml:space="preserve">Hänen aktiivinen kokoelmansa ulottuu Bachista Pendereckiin ja Vivaldista Shostakovitshiin.  Se sisältää yli 40 orkesteriteosta ja noin 60 kamarimusiikkiteosta.</w:t>
      </w:r>
    </w:p>
    <w:p>
      <w:r>
        <w:rPr>
          <w:b/>
        </w:rPr>
        <w:t xml:space="preserve">Tulos</w:t>
      </w:r>
    </w:p>
    <w:p>
      <w:r>
        <w:t xml:space="preserve">Hän soittaa paljon: Bachista Pendereckiin, Vivaldista Shostakovitshiin, yli 40 orkesteriteosta ja noin 60 kamarimusiikkiteosta.</w:t>
      </w:r>
    </w:p>
    <w:p>
      <w:r>
        <w:rPr>
          <w:b/>
        </w:rPr>
        <w:t xml:space="preserve">Tulos</w:t>
      </w:r>
    </w:p>
    <w:p>
      <w:r>
        <w:t xml:space="preserve">Hänen ohjelmistossaan on Bachia, Pendereckiä, Vivaldia ja Shostakovitchia. Se sisältää yli 40 orkesteriteosta ja noin 60 kamarimusiikkiteosta.</w:t>
      </w:r>
    </w:p>
    <w:p>
      <w:r>
        <w:rPr>
          <w:b/>
        </w:rPr>
        <w:t xml:space="preserve">Tulos</w:t>
      </w:r>
    </w:p>
    <w:p>
      <w:r>
        <w:t xml:space="preserve">40 orkesteriteosta ja noin 60 kamarimusiikkiteosta. Hänellä on valtava aktiivinen luettelo.</w:t>
      </w:r>
    </w:p>
    <w:p>
      <w:r>
        <w:rPr>
          <w:b/>
        </w:rPr>
        <w:t xml:space="preserve">Tulos</w:t>
      </w:r>
    </w:p>
    <w:p>
      <w:r>
        <w:t xml:space="preserve">Hänen aktiivinen kirjastonsa ulottuu Bachista Pendereckiin, Vivaldista Shostakovitshiin. Hänellä on yli 40 orkesteriteosta ja noin 60 kamarimusiikkiteosta.</w:t>
      </w:r>
    </w:p>
    <w:p>
      <w:r>
        <w:rPr>
          <w:b/>
        </w:rPr>
        <w:t xml:space="preserve">Esimerkki 0.580</w:t>
      </w:r>
    </w:p>
    <w:p>
      <w:r>
        <w:t xml:space="preserve">Hänen kuolemansa leukemiaan vuonna 1998 oli järkytys kansakunnalle ja hänen perheelleen.</w:t>
      </w:r>
    </w:p>
    <w:p>
      <w:r>
        <w:rPr>
          <w:b/>
        </w:rPr>
        <w:t xml:space="preserve">Tulos</w:t>
      </w:r>
    </w:p>
    <w:p>
      <w:r>
        <w:t xml:space="preserve">Hänen kuolemansa leukemiaan vuonna 1998 järkytti maata ja hänen perhettään.</w:t>
      </w:r>
    </w:p>
    <w:p>
      <w:r>
        <w:rPr>
          <w:b/>
        </w:rPr>
        <w:t xml:space="preserve">Tulos</w:t>
      </w:r>
    </w:p>
    <w:p>
      <w:r>
        <w:t xml:space="preserve">Kun hän kuoli leukemiaan vuonna 1998, se oli järkytys kaikille.</w:t>
      </w:r>
    </w:p>
    <w:p>
      <w:r>
        <w:rPr>
          <w:b/>
        </w:rPr>
        <w:t xml:space="preserve">Tulos</w:t>
      </w:r>
    </w:p>
    <w:p>
      <w:r>
        <w:t xml:space="preserve">Hänen kuolemansa leukemiaan vuonna 1998 oli järkytys kansakunnalle ja hänen perheelleen.</w:t>
      </w:r>
    </w:p>
    <w:p>
      <w:r>
        <w:rPr>
          <w:b/>
        </w:rPr>
        <w:t xml:space="preserve">Tulos</w:t>
      </w:r>
    </w:p>
    <w:p>
      <w:r>
        <w:t xml:space="preserve">Hänen kuolemansa leukemiaan vuonna 1998 järkytti kansakuntaa ja hänen perhettään.</w:t>
      </w:r>
    </w:p>
    <w:p>
      <w:r>
        <w:rPr>
          <w:b/>
        </w:rPr>
        <w:t xml:space="preserve">Tulos</w:t>
      </w:r>
    </w:p>
    <w:p>
      <w:r>
        <w:t xml:space="preserve">Hänen kuolemansa vuonna 1998 oli järkytys kansakunnalle ja hänen perheelleen.</w:t>
      </w:r>
    </w:p>
    <w:p>
      <w:r>
        <w:rPr>
          <w:b/>
        </w:rPr>
        <w:t xml:space="preserve">Tulos</w:t>
      </w:r>
    </w:p>
    <w:p>
      <w:r>
        <w:t xml:space="preserve">Kansa ja hänen perheensä järkyttyivät, kun hän kuoli leukemiaan vuonna 1998.</w:t>
      </w:r>
    </w:p>
    <w:p>
      <w:r>
        <w:rPr>
          <w:b/>
        </w:rPr>
        <w:t xml:space="preserve">Tulos</w:t>
      </w:r>
    </w:p>
    <w:p>
      <w:r>
        <w:t xml:space="preserve">Hän kuoli leukemiaan vuonna 1998. Se oli järkytys kansakunnalle ja hänen perheelleen.</w:t>
      </w:r>
    </w:p>
    <w:p>
      <w:r>
        <w:rPr>
          <w:b/>
        </w:rPr>
        <w:t xml:space="preserve">Tulos</w:t>
      </w:r>
    </w:p>
    <w:p>
      <w:r>
        <w:t xml:space="preserve">Hänen kuolemansa syöpään vuonna 1998 oli järkytys kansakunnalle ja hänen perheelleen.</w:t>
      </w:r>
    </w:p>
    <w:p>
      <w:r>
        <w:rPr>
          <w:b/>
        </w:rPr>
        <w:t xml:space="preserve">Esimerkki 0,581</w:t>
      </w:r>
    </w:p>
    <w:p>
      <w:r>
        <w:t xml:space="preserve">Hänen suunniteltu vapautumispäivänsä on tällä hetkellä 12. huhtikuuta 2024.</w:t>
      </w:r>
    </w:p>
    <w:p>
      <w:r>
        <w:rPr>
          <w:b/>
        </w:rPr>
        <w:t xml:space="preserve">Tulos</w:t>
      </w:r>
    </w:p>
    <w:p>
      <w:r>
        <w:t xml:space="preserve">Hänen suunniteltu vapautumispäivänsä on 12. huhtikuuta 2024.</w:t>
      </w:r>
    </w:p>
    <w:p>
      <w:r>
        <w:rPr>
          <w:b/>
        </w:rPr>
        <w:t xml:space="preserve">Tulos</w:t>
      </w:r>
    </w:p>
    <w:p>
      <w:r>
        <w:t xml:space="preserve">Hänen vapautumispäivänsä on 12. huhtikuuta 2024.</w:t>
      </w:r>
    </w:p>
    <w:p>
      <w:r>
        <w:rPr>
          <w:b/>
        </w:rPr>
        <w:t xml:space="preserve">Tulos</w:t>
      </w:r>
    </w:p>
    <w:p>
      <w:r>
        <w:t xml:space="preserve">Hänen on määrä vapautua 12. huhtikuuta 2024.</w:t>
      </w:r>
    </w:p>
    <w:p>
      <w:r>
        <w:rPr>
          <w:b/>
        </w:rPr>
        <w:t xml:space="preserve">Tulos</w:t>
      </w:r>
    </w:p>
    <w:p>
      <w:r>
        <w:t xml:space="preserve">Hänen vapautumispäivänsä on 12. huhtikuuta 2024.</w:t>
      </w:r>
    </w:p>
    <w:p>
      <w:r>
        <w:rPr>
          <w:b/>
        </w:rPr>
        <w:t xml:space="preserve">Tulos</w:t>
      </w:r>
    </w:p>
    <w:p>
      <w:r>
        <w:t xml:space="preserve">Hänen nykyinen vapautumispäivänsä on 12. huhtikuuta 2024.</w:t>
      </w:r>
    </w:p>
    <w:p>
      <w:r>
        <w:rPr>
          <w:b/>
        </w:rPr>
        <w:t xml:space="preserve">Tulos</w:t>
      </w:r>
    </w:p>
    <w:p>
      <w:r>
        <w:t xml:space="preserve">Hänen vapautumispäivänsä on 12. huhtikuuta 2024.</w:t>
      </w:r>
    </w:p>
    <w:p>
      <w:r>
        <w:rPr>
          <w:b/>
        </w:rPr>
        <w:t xml:space="preserve">Esimerkki 0,582</w:t>
      </w:r>
    </w:p>
    <w:p>
      <w:r>
        <w:t xml:space="preserve">Hänen seurannan single "Girlfriend" debytoi myös numero yksi ja hänen ensimmäinen albuminsa, Honey to the B (julkaistiin heti sen jälkeen) debytoi numero 14 Britannian albumilistalla.</w:t>
      </w:r>
    </w:p>
    <w:p>
      <w:r>
        <w:rPr>
          <w:b/>
        </w:rPr>
        <w:t xml:space="preserve">Tulos</w:t>
      </w:r>
    </w:p>
    <w:p>
      <w:r>
        <w:t xml:space="preserve">Hänen seurannan single "Girlfriend" debytoi myös numero yksi. Hänen ensimmäinen albuminsa Honey to the B julkaistiin heti sen jälkeen. Se debytoi Yhdistyneen kuningaskunnan albumilistan sijalla 14.</w:t>
      </w:r>
    </w:p>
    <w:p>
      <w:r>
        <w:rPr>
          <w:b/>
        </w:rPr>
        <w:t xml:space="preserve">Tulos</w:t>
      </w:r>
    </w:p>
    <w:p>
      <w:r>
        <w:t xml:space="preserve">Hänen seuranta single "Girlfriend" tuli kaavion numero yksi ja hänen ensimmäinen albumi, Honey to the B (julkaistiin heti sen jälkeen) debytoi numero 14 Yhdistyneen kuningaskunnan albumilistalla.</w:t>
      </w:r>
    </w:p>
    <w:p>
      <w:r>
        <w:rPr>
          <w:b/>
        </w:rPr>
        <w:t xml:space="preserve">Tulos</w:t>
      </w:r>
    </w:p>
    <w:p>
      <w:r>
        <w:t xml:space="preserve">Hänen singlensä "Girlfriend" debytoi sijalla 1 ja hänen ensimmäinen albuminsa Honey to the B debytoi sijalla 14 Britannian albumilistalla.</w:t>
      </w:r>
    </w:p>
    <w:p>
      <w:r>
        <w:rPr>
          <w:b/>
        </w:rPr>
        <w:t xml:space="preserve">Tulos</w:t>
      </w:r>
    </w:p>
    <w:p>
      <w:r>
        <w:t xml:space="preserve">Seuranta single "Tyttöystävä" debytoi numero yksi ja hänen albuminsa, Honey to the B debytoi numero 14 Britannian albumilistalla.</w:t>
      </w:r>
    </w:p>
    <w:p>
      <w:r>
        <w:rPr>
          <w:b/>
        </w:rPr>
        <w:t xml:space="preserve">Tulos</w:t>
      </w:r>
    </w:p>
    <w:p>
      <w:r>
        <w:t xml:space="preserve">Hänen seurannan single "Girlfriend" debytoi myös numero yksi.  Hänen ensimmäinen albuminsa, Honey to the B, debytoi sijalla 14 Yhdistyneen kuningaskunnan albumilistalla.</w:t>
      </w:r>
    </w:p>
    <w:p>
      <w:r>
        <w:rPr>
          <w:b/>
        </w:rPr>
        <w:t xml:space="preserve">Tulos</w:t>
      </w:r>
    </w:p>
    <w:p>
      <w:r>
        <w:t xml:space="preserve">Hänen seuraava kappaleensa "Girlfriend" oli myös ykkönen. Hänen ensimmäinen albuminsa Honey to the B oli Yhdistyneen kuningaskunnan listoilla sijalla 14.</w:t>
      </w:r>
    </w:p>
    <w:p>
      <w:r>
        <w:rPr>
          <w:b/>
        </w:rPr>
        <w:t xml:space="preserve">Tulos</w:t>
      </w:r>
    </w:p>
    <w:p>
      <w:r>
        <w:t xml:space="preserve">Hänen seuraava singlensä "Girlfriend" debytoi myös ykkösenä. Hänen ensimmäinen albuminsa Honey to the B (julkaistu heti sen jälkeen) debytoi Yhdistyneen kuningaskunnan albumilistalla sijalla 14.</w:t>
      </w:r>
    </w:p>
    <w:p>
      <w:r>
        <w:rPr>
          <w:b/>
        </w:rPr>
        <w:t xml:space="preserve">Tulos</w:t>
      </w:r>
    </w:p>
    <w:p>
      <w:r>
        <w:t xml:space="preserve">"Tyttöystävä" oli hänen jatkosinkkunsa. Se debytoi myös ykkösenä. Hänen ensimmäinen albuminsa Honey to the B julkaistiin heti sen jälkeen. Se debytoi Yhdistyneen kuningaskunnan albumilistalla sijalla 14.</w:t>
      </w:r>
    </w:p>
    <w:p>
      <w:r>
        <w:rPr>
          <w:b/>
        </w:rPr>
        <w:t xml:space="preserve">Tulos</w:t>
      </w:r>
    </w:p>
    <w:p>
      <w:r>
        <w:t xml:space="preserve">Hänen jatkosingle "Girlfriend" nousi listaykköseksi. Hänen ensimmäinen albuminsa, Honey to the B osuma numero 14 Yhdistyneen kuningaskunnan listoilla.</w:t>
      </w:r>
    </w:p>
    <w:p>
      <w:r>
        <w:rPr>
          <w:b/>
        </w:rPr>
        <w:t xml:space="preserve">Esimerkki 0,583</w:t>
      </w:r>
    </w:p>
    <w:p>
      <w:r>
        <w:t xml:space="preserve">Hänen äitinsä halusi, että hän jättäisi koulun kesken ja menisi naimisiin, mutta hän kapinoi.</w:t>
      </w:r>
    </w:p>
    <w:p>
      <w:r>
        <w:rPr>
          <w:b/>
        </w:rPr>
        <w:t xml:space="preserve">Tulos</w:t>
      </w:r>
    </w:p>
    <w:p>
      <w:r>
        <w:t xml:space="preserve">Hänen äitinsä halusi, että hän lopettaisi koulun ja menisi naimisiin, mutta hän kapinoi.</w:t>
      </w:r>
    </w:p>
    <w:p>
      <w:r>
        <w:rPr>
          <w:b/>
        </w:rPr>
        <w:t xml:space="preserve">Tulos</w:t>
      </w:r>
    </w:p>
    <w:p>
      <w:r>
        <w:t xml:space="preserve">Hänen äitinsä halusi, että hän jättäisi koulun kesken ja menisi naimisiin. Hän kapinoi.</w:t>
      </w:r>
    </w:p>
    <w:p>
      <w:r>
        <w:rPr>
          <w:b/>
        </w:rPr>
        <w:t xml:space="preserve">Tulos</w:t>
      </w:r>
    </w:p>
    <w:p>
      <w:r>
        <w:t xml:space="preserve">Hänen äitinsä halusi, että hän jättäisi koulun kesken ja menisi naimisiin, mutta hän ei totellut.</w:t>
      </w:r>
    </w:p>
    <w:p>
      <w:r>
        <w:rPr>
          <w:b/>
        </w:rPr>
        <w:t xml:space="preserve">Tulos</w:t>
      </w:r>
    </w:p>
    <w:p>
      <w:r>
        <w:t xml:space="preserve">Hän kapinoi, koska tiesi, että äiti halusi hänen jättävän koulun kesken ja menevän naimisiin.</w:t>
      </w:r>
    </w:p>
    <w:p>
      <w:r>
        <w:rPr>
          <w:b/>
        </w:rPr>
        <w:t xml:space="preserve">Tulos</w:t>
      </w:r>
    </w:p>
    <w:p>
      <w:r>
        <w:t xml:space="preserve">Hänen äitinsä halusi, että hän jättäisi koulun kesken ja menisi naimisiin. Hän kieltäytyi.</w:t>
      </w:r>
    </w:p>
    <w:p>
      <w:r>
        <w:rPr>
          <w:b/>
        </w:rPr>
        <w:t xml:space="preserve">Tulos</w:t>
      </w:r>
    </w:p>
    <w:p>
      <w:r>
        <w:t xml:space="preserve">Hänen äitinsä halusi, että hän jättäisi koulun kesken ja menisi naimisiin, mutta hän ei suostunut.</w:t>
      </w:r>
    </w:p>
    <w:p>
      <w:r>
        <w:rPr>
          <w:b/>
        </w:rPr>
        <w:t xml:space="preserve">Tulos</w:t>
      </w:r>
    </w:p>
    <w:p>
      <w:r>
        <w:t xml:space="preserve">Hänen äitinsä halusi, että hän jättäisi koulun kesken ja menisi naimisiin, mutta hän vastusti sitä.</w:t>
      </w:r>
    </w:p>
    <w:p>
      <w:r>
        <w:rPr>
          <w:b/>
        </w:rPr>
        <w:t xml:space="preserve">Tulos</w:t>
      </w:r>
    </w:p>
    <w:p>
      <w:r>
        <w:t xml:space="preserve">Hän ei jättäisi koulua ja menisi naimisiin, kuten hänen äitinsä halusi.</w:t>
      </w:r>
    </w:p>
    <w:p>
      <w:r>
        <w:rPr>
          <w:b/>
        </w:rPr>
        <w:t xml:space="preserve">Esimerkki 0,584</w:t>
      </w:r>
    </w:p>
    <w:p>
      <w:r>
        <w:t xml:space="preserve">Hänen äitinsä oli sukua viktoriaanisen kirjailijan Charles Readen kanssa.</w:t>
      </w:r>
    </w:p>
    <w:p>
      <w:r>
        <w:rPr>
          <w:b/>
        </w:rPr>
        <w:t xml:space="preserve">Tulos</w:t>
      </w:r>
    </w:p>
    <w:p>
      <w:r>
        <w:t xml:space="preserve">Hänen äitinsä oli sukua Charles Readelle (viktoriaaninen kirjailija).</w:t>
      </w:r>
    </w:p>
    <w:p>
      <w:r>
        <w:rPr>
          <w:b/>
        </w:rPr>
        <w:t xml:space="preserve">Tulos</w:t>
      </w:r>
    </w:p>
    <w:p>
      <w:r>
        <w:t xml:space="preserve">Hänen äitinsä oli sukua Charles Readelle. Reade on viktoriaaninen kirjailija.</w:t>
      </w:r>
    </w:p>
    <w:p>
      <w:r>
        <w:rPr>
          <w:b/>
        </w:rPr>
        <w:t xml:space="preserve">Tulos</w:t>
      </w:r>
    </w:p>
    <w:p>
      <w:r>
        <w:t xml:space="preserve">Hänen äitinsä oli sukua Charles Readelle. Hän oli viktoriaaninen romaanikirjailija.</w:t>
      </w:r>
    </w:p>
    <w:p>
      <w:r>
        <w:rPr>
          <w:b/>
        </w:rPr>
        <w:t xml:space="preserve">Tulos</w:t>
      </w:r>
    </w:p>
    <w:p>
      <w:r>
        <w:t xml:space="preserve">Hänen äitinsä oli sukua viktoriaanisen kirjailijan Charles Readen kanssa.</w:t>
      </w:r>
    </w:p>
    <w:p>
      <w:r>
        <w:rPr>
          <w:b/>
        </w:rPr>
        <w:t xml:space="preserve">Tulos</w:t>
      </w:r>
    </w:p>
    <w:p>
      <w:r>
        <w:t xml:space="preserve">Charles Reade oli hänen äitinsä sukulainen. Hän on viktoriaaninen kirjailija.</w:t>
      </w:r>
    </w:p>
    <w:p>
      <w:r>
        <w:rPr>
          <w:b/>
        </w:rPr>
        <w:t xml:space="preserve">Tulos</w:t>
      </w:r>
    </w:p>
    <w:p>
      <w:r>
        <w:t xml:space="preserve">Viktoriaaninen kirjailija oli sukua hänen äidilleen.</w:t>
      </w:r>
    </w:p>
    <w:p>
      <w:r>
        <w:rPr>
          <w:b/>
        </w:rPr>
        <w:t xml:space="preserve">Tulos</w:t>
      </w:r>
    </w:p>
    <w:p>
      <w:r>
        <w:t xml:space="preserve">Hänen äitinsä oli sukua Charles Readelle. Hän oli viktoriaaninen kirjailija.</w:t>
      </w:r>
    </w:p>
    <w:p>
      <w:r>
        <w:rPr>
          <w:b/>
        </w:rPr>
        <w:t xml:space="preserve">Tulos</w:t>
      </w:r>
    </w:p>
    <w:p>
      <w:r>
        <w:t xml:space="preserve">Hänen äitinsä oli sukua Charles Readelle. Charles Reade oli viktoriaaninen kirjailija.</w:t>
      </w:r>
    </w:p>
    <w:p>
      <w:r>
        <w:rPr>
          <w:b/>
        </w:rPr>
        <w:t xml:space="preserve">Esimerkki 0,585</w:t>
      </w:r>
    </w:p>
    <w:p>
      <w:r>
        <w:t xml:space="preserve">Hänen vanhempansa muuttivat Valko-Venäjän Gomelista vuonna 1986 tapahtuneen Tšernobylin ydinvoimalaonnettomuuden jälkeen.</w:t>
      </w:r>
    </w:p>
    <w:p>
      <w:r>
        <w:rPr>
          <w:b/>
        </w:rPr>
        <w:t xml:space="preserve">Tulos</w:t>
      </w:r>
    </w:p>
    <w:p>
      <w:r>
        <w:t xml:space="preserve">Hänen vanhempansa muuttavat Valko-Venäjän Gomeliin vuonna 1986 tapahtuneen Tšernobylin ydinonnettomuuden jälkeen.</w:t>
      </w:r>
    </w:p>
    <w:p>
      <w:r>
        <w:rPr>
          <w:b/>
        </w:rPr>
        <w:t xml:space="preserve">Tulos</w:t>
      </w:r>
    </w:p>
    <w:p>
      <w:r>
        <w:t xml:space="preserve">Vuonna 1986 tapahtuneen Tšernobylin ydinonnettomuuden jälkeen hänen vanhempansa muuttivat Valko-Venäjän Gomeliin.</w:t>
      </w:r>
    </w:p>
    <w:p>
      <w:r>
        <w:rPr>
          <w:b/>
        </w:rPr>
        <w:t xml:space="preserve">Tulos</w:t>
      </w:r>
    </w:p>
    <w:p>
      <w:r>
        <w:t xml:space="preserve">Tšernobylin ydinvoimalaonnettomuus tapahtui vuonna 1986. Gomel, Valko-Venäjä kärsi Tšernobylin ydinonnettomuudesta. Siksi hänen vanhempansa muuttivat Valko-Venäjän Gomelista.</w:t>
      </w:r>
    </w:p>
    <w:p>
      <w:r>
        <w:rPr>
          <w:b/>
        </w:rPr>
        <w:t xml:space="preserve">Tulos</w:t>
      </w:r>
    </w:p>
    <w:p>
      <w:r>
        <w:t xml:space="preserve">Hänen vanhempansa muuttivat Valko-Venäjän Gomelista Tšernobylin ydinonnettomuuden jälkeen vuonna 1986.</w:t>
      </w:r>
    </w:p>
    <w:p>
      <w:r>
        <w:rPr>
          <w:b/>
        </w:rPr>
        <w:t xml:space="preserve">Tulos</w:t>
      </w:r>
    </w:p>
    <w:p>
      <w:r>
        <w:t xml:space="preserve">Hänen vanhempansa muuttivat Valko-Venäjän Gomelista Tšernobylin ydinonnettomuuden jälkeen.</w:t>
      </w:r>
    </w:p>
    <w:p>
      <w:r>
        <w:rPr>
          <w:b/>
        </w:rPr>
        <w:t xml:space="preserve">Esimerkki 0,586</w:t>
      </w:r>
    </w:p>
    <w:p>
      <w:r>
        <w:t xml:space="preserve">Hermann Muhs (16. toukokuuta 1894 - 13. huhtikuuta 1962) oli valtiosihteeri ja kirkkokysymyksistä vastaava ministeri (Minister für Kirchenfragen) natsi-Saksassa.</w:t>
      </w:r>
    </w:p>
    <w:p>
      <w:r>
        <w:rPr>
          <w:b/>
        </w:rPr>
        <w:t xml:space="preserve">Tulos</w:t>
      </w:r>
    </w:p>
    <w:p>
      <w:r>
        <w:t xml:space="preserve">Hermann Muhs oli valtiosihteeri. Hän oli natsi-Saksan kirkkoasioista vastaava ministeri.</w:t>
      </w:r>
    </w:p>
    <w:p>
      <w:r>
        <w:rPr>
          <w:b/>
        </w:rPr>
        <w:t xml:space="preserve">Tulos</w:t>
      </w:r>
    </w:p>
    <w:p>
      <w:r>
        <w:t xml:space="preserve">Hermann Muhs (16. toukokuuta 1894 - 13. huhtikuuta 1962) oli valtiosihteeri ja ministeri. Hän vastasi natsi-Saksassa kirkkokysymyksistä (Minister für Kirchenfragen).</w:t>
      </w:r>
    </w:p>
    <w:p>
      <w:r>
        <w:rPr>
          <w:b/>
        </w:rPr>
        <w:t xml:space="preserve">Tulos</w:t>
      </w:r>
    </w:p>
    <w:p>
      <w:r>
        <w:t xml:space="preserve">Hermann Muhs oli valtiosihteeri ja minister für Kirchenfragen natsi-Saksassa.</w:t>
      </w:r>
    </w:p>
    <w:p>
      <w:r>
        <w:rPr>
          <w:b/>
        </w:rPr>
        <w:t xml:space="preserve">Tulos</w:t>
      </w:r>
    </w:p>
    <w:p>
      <w:r>
        <w:t xml:space="preserve">Hermann Muhs oli valtiosihteeri ja kirkoista vastaava ministeri natsi-Saksassa.</w:t>
      </w:r>
    </w:p>
    <w:p>
      <w:r>
        <w:rPr>
          <w:b/>
        </w:rPr>
        <w:t xml:space="preserve">Tulos</w:t>
      </w:r>
    </w:p>
    <w:p>
      <w:r>
        <w:t xml:space="preserve">Hermann Muhs oli valtiosihteeri ja kirkkokysymyksistä vastaava ministeri (Minister für Kirchenfragen) natsi-Saksassa.</w:t>
      </w:r>
    </w:p>
    <w:p>
      <w:r>
        <w:rPr>
          <w:b/>
        </w:rPr>
        <w:t xml:space="preserve">Esimerkki 0,587</w:t>
      </w:r>
    </w:p>
    <w:p>
      <w:r>
        <w:t xml:space="preserve">Hertzprung-Russell-diagrammit eivät ole kuvia tai karttoja tähtien sijainnista.</w:t>
      </w:r>
    </w:p>
    <w:p>
      <w:r>
        <w:rPr>
          <w:b/>
        </w:rPr>
        <w:t xml:space="preserve">Tulos</w:t>
      </w:r>
    </w:p>
    <w:p>
      <w:r>
        <w:t xml:space="preserve">Hertzprung-Russell-kaaviot eivät ole kuvia. Eivätkä ne ole tähtikarttoja.</w:t>
      </w:r>
    </w:p>
    <w:p>
      <w:r>
        <w:rPr>
          <w:b/>
        </w:rPr>
        <w:t xml:space="preserve">Tulos</w:t>
      </w:r>
    </w:p>
    <w:p>
      <w:r>
        <w:t xml:space="preserve">Hertzprung-Russell-diagrammit eivät ole karttoja tähtien sijainnista.</w:t>
      </w:r>
    </w:p>
    <w:p>
      <w:r>
        <w:rPr>
          <w:b/>
        </w:rPr>
        <w:t xml:space="preserve">Tulos</w:t>
      </w:r>
    </w:p>
    <w:p>
      <w:r>
        <w:t xml:space="preserve">Hertzprung-Russell-diagrammit eivät kuvaa tai kartoita tähtien sijainteja.</w:t>
      </w:r>
    </w:p>
    <w:p>
      <w:r>
        <w:rPr>
          <w:b/>
        </w:rPr>
        <w:t xml:space="preserve">Tulos</w:t>
      </w:r>
    </w:p>
    <w:p>
      <w:r>
        <w:t xml:space="preserve">Hertzprung-Russell-diagrammit eivät ole kuvia tai karttoja tähtien sijainnista.</w:t>
      </w:r>
    </w:p>
    <w:p>
      <w:r>
        <w:rPr>
          <w:b/>
        </w:rPr>
        <w:t xml:space="preserve">Tulos</w:t>
      </w:r>
    </w:p>
    <w:p>
      <w:r>
        <w:t xml:space="preserve">Hertzprung-Russell-diagrammit eivät ole kuvia tai karttoja tähdistä.</w:t>
      </w:r>
    </w:p>
    <w:p>
      <w:r>
        <w:rPr>
          <w:b/>
        </w:rPr>
        <w:t xml:space="preserve">Tulos</w:t>
      </w:r>
    </w:p>
    <w:p>
      <w:r>
        <w:t xml:space="preserve">Hertzprung-Russell-diagrammit eivät ole kuvia tai karttoja tähtien sijainnista.</w:t>
      </w:r>
    </w:p>
    <w:p>
      <w:r>
        <w:rPr>
          <w:b/>
        </w:rPr>
        <w:t xml:space="preserve">Esimerkki 0,588</w:t>
      </w:r>
    </w:p>
    <w:p>
      <w:r>
        <w:t xml:space="preserve">Koko Texasissa raportoitiin voimakkaita puuskia, ja Galvestonin saaren koilliskärjessä sijaitsevalla rannikkovartioston kutterilla Buttonwood (WLB-306) puuskat olivat suurimmillaan puuskat.</w:t>
      </w:r>
    </w:p>
    <w:p>
      <w:r>
        <w:rPr>
          <w:b/>
        </w:rPr>
        <w:t xml:space="preserve">Tulos</w:t>
      </w:r>
    </w:p>
    <w:p>
      <w:r>
        <w:t xml:space="preserve">Teksasissa puhalsi kovia tuulia, ja suurin tuulennopeus saavutettiin rannikkovartioston kutterilla Buttonwood (WLB-306) Galvestonin saaren koilliskärjessä.</w:t>
      </w:r>
    </w:p>
    <w:p>
      <w:r>
        <w:rPr>
          <w:b/>
        </w:rPr>
        <w:t xml:space="preserve">Tulos</w:t>
      </w:r>
    </w:p>
    <w:p>
      <w:r>
        <w:t xml:space="preserve">Suurin Teksasissa raportoiduista lukuisista puuskista oli rannikkovartioston kutterin Buttonwoodin (WLB-306) puuska, joka oli asemissa Galvestonin saaren koilliskärjessä.</w:t>
      </w:r>
    </w:p>
    <w:p>
      <w:r>
        <w:rPr>
          <w:b/>
        </w:rPr>
        <w:t xml:space="preserve">Tulos</w:t>
      </w:r>
    </w:p>
    <w:p>
      <w:r>
        <w:t xml:space="preserve">Koko Texasissa raportoitiin voimakkaita puuskia. Rannikkovartioston kutteri Buttonwood (WLB-306) ilmoitti suurimman puuskan. Se oli Galvestonin saaren koilliskärjessä.</w:t>
      </w:r>
    </w:p>
    <w:p>
      <w:r>
        <w:rPr>
          <w:b/>
        </w:rPr>
        <w:t xml:space="preserve">Tulos</w:t>
      </w:r>
    </w:p>
    <w:p>
      <w:r>
        <w:t xml:space="preserve">Voimakkaat tuulet tuntuivat koko Texasissa. Voimakkaimmasta tuulesta raportoitiin rannikkovartioston kutterilla Buttonwood (WLB-306) Galvestonin saarella.</w:t>
      </w:r>
    </w:p>
    <w:p>
      <w:r>
        <w:rPr>
          <w:b/>
        </w:rPr>
        <w:t xml:space="preserve">Tulos</w:t>
      </w:r>
    </w:p>
    <w:p>
      <w:r>
        <w:t xml:space="preserve">Koko Texasissa raportoitiin voimakkaita puuskia. Rannikkovartioston kutterilla Buttonwood (WLB-306) Galvestonin saaren koilliskärjessä raportoitiin voimakkaasta puuskasta.</w:t>
      </w:r>
    </w:p>
    <w:p>
      <w:r>
        <w:rPr>
          <w:b/>
        </w:rPr>
        <w:t xml:space="preserve">Tulos</w:t>
      </w:r>
    </w:p>
    <w:p>
      <w:r>
        <w:t xml:space="preserve">Texasissa raportoitiin voimakkaita puuskia. Suurin puuska raportoitiin Galvestonin saaren koilliskärjestä.</w:t>
      </w:r>
    </w:p>
    <w:p>
      <w:r>
        <w:rPr>
          <w:b/>
        </w:rPr>
        <w:t xml:space="preserve">Tulos</w:t>
      </w:r>
    </w:p>
    <w:p>
      <w:r>
        <w:t xml:space="preserve">Kovia puuskia raportoitiin koko Texasista, ja suurimman puuskan raportoi rannikkovartioston kutteri Buttonwood (WLB-306), joka oli Galvestonin saaren koilliskärjessä.</w:t>
      </w:r>
    </w:p>
    <w:p>
      <w:r>
        <w:rPr>
          <w:b/>
        </w:rPr>
        <w:t xml:space="preserve">Tulos</w:t>
      </w:r>
    </w:p>
    <w:p>
      <w:r>
        <w:t xml:space="preserve">Koko Texasissa raportoitiin voimakkaita puuskia. Rannikkovartioston kutterilla Buttonwood (WLB-306) raportoitiin puuskista. Se on sijoitettu Galvestonin saaren koilliskärkeen.</w:t>
      </w:r>
    </w:p>
    <w:p>
      <w:r>
        <w:rPr>
          <w:b/>
        </w:rPr>
        <w:t xml:space="preserve">Tulos</w:t>
      </w:r>
    </w:p>
    <w:p>
      <w:r>
        <w:t xml:space="preserve">Koko Texasissa raportoitiin kovista tuulista. Voimakkaimmasta raportoitiin Galvestonin saarelle sijoitetulla rannikkovartioston aluksella.</w:t>
      </w:r>
    </w:p>
    <w:p>
      <w:r>
        <w:rPr>
          <w:b/>
        </w:rPr>
        <w:t xml:space="preserve">Esimerkki 0,589</w:t>
      </w:r>
    </w:p>
    <w:p>
      <w:r>
        <w:t xml:space="preserve">Hilari Bell (s. 1958) on yhdysvaltalainen fantasiakirjailija.</w:t>
      </w:r>
    </w:p>
    <w:p>
      <w:r>
        <w:rPr>
          <w:b/>
        </w:rPr>
        <w:t xml:space="preserve">Tulos</w:t>
      </w:r>
    </w:p>
    <w:p>
      <w:r>
        <w:t xml:space="preserve">Hilari Bell syntyi vuonna 1958. Hän on yhdysvaltalainen fantasiakirjailija.</w:t>
      </w:r>
    </w:p>
    <w:p>
      <w:r>
        <w:rPr>
          <w:b/>
        </w:rPr>
        <w:t xml:space="preserve">Tulos</w:t>
      </w:r>
    </w:p>
    <w:p>
      <w:r>
        <w:t xml:space="preserve">Hilari Bell on yhdysvaltalainen fantasiakirjailija. Hän on syntynyt vuonna 1958.</w:t>
      </w:r>
    </w:p>
    <w:p>
      <w:r>
        <w:rPr>
          <w:b/>
        </w:rPr>
        <w:t xml:space="preserve">Tulos</w:t>
      </w:r>
    </w:p>
    <w:p>
      <w:r>
        <w:t xml:space="preserve">Hilari Bell on yhdysvaltalainen kirjailija.</w:t>
      </w:r>
    </w:p>
    <w:p>
      <w:r>
        <w:rPr>
          <w:b/>
        </w:rPr>
        <w:t xml:space="preserve">Tulos</w:t>
      </w:r>
    </w:p>
    <w:p>
      <w:r>
        <w:t xml:space="preserve">Hilara Bell on yhdysvaltalainen fantasiakirjailija, joka on syntynyt vuonna 1958.</w:t>
      </w:r>
    </w:p>
    <w:p>
      <w:r>
        <w:rPr>
          <w:b/>
        </w:rPr>
        <w:t xml:space="preserve">Tulos</w:t>
      </w:r>
    </w:p>
    <w:p>
      <w:r>
        <w:t xml:space="preserve">Hilari Bell on yhdysvaltalainen fantasiakirjailija.</w:t>
      </w:r>
    </w:p>
    <w:p>
      <w:r>
        <w:rPr>
          <w:b/>
        </w:rPr>
        <w:t xml:space="preserve">Tulos</w:t>
      </w:r>
    </w:p>
    <w:p>
      <w:r>
        <w:t xml:space="preserve">Hilari Bell kirjoittaa fantasiakirjoja.  Hän on syntynyt vuonna 1958.</w:t>
      </w:r>
    </w:p>
    <w:p>
      <w:r>
        <w:rPr>
          <w:b/>
        </w:rPr>
        <w:t xml:space="preserve">Esimerkki 0,590</w:t>
      </w:r>
    </w:p>
    <w:p>
      <w:r>
        <w:t xml:space="preserve">Hillary Diane Rodham Clinton (, s. 26. lokakuuta 1947) on Yhdysvaltain 67. ulkoministeri, joka toimii presidentti Barack Obaman hallinnossa.</w:t>
      </w:r>
    </w:p>
    <w:p>
      <w:r>
        <w:rPr>
          <w:b/>
        </w:rPr>
        <w:t xml:space="preserve">Tulos</w:t>
      </w:r>
    </w:p>
    <w:p>
      <w:r>
        <w:t xml:space="preserve">Hillary Diane Rodham Clinton (s. 26. lokakuuta 1947) toimi presidentti Barack Obaman aikana Yhdysvaltain ulkoministerinä.</w:t>
      </w:r>
    </w:p>
    <w:p>
      <w:r>
        <w:rPr>
          <w:b/>
        </w:rPr>
        <w:t xml:space="preserve">Tulos</w:t>
      </w:r>
    </w:p>
    <w:p>
      <w:r>
        <w:t xml:space="preserve">Hillary Diane Rodham Clinton syntyi 26. lokakuuta 1947. Hän on Yhdysvaltain 67. ulkoministeri. Hän toimi presidentti Barack Obaman alaisuudessa.</w:t>
      </w:r>
    </w:p>
    <w:p>
      <w:r>
        <w:rPr>
          <w:b/>
        </w:rPr>
        <w:t xml:space="preserve">Tulos</w:t>
      </w:r>
    </w:p>
    <w:p>
      <w:r>
        <w:t xml:space="preserve">Hillary Diane Rodham Clinton on Yhdysvaltain 67. ulkoministeri. Hän toimi Obaman hallinnossa.</w:t>
      </w:r>
    </w:p>
    <w:p>
      <w:r>
        <w:rPr>
          <w:b/>
        </w:rPr>
        <w:t xml:space="preserve">Tulos</w:t>
      </w:r>
    </w:p>
    <w:p>
      <w:r>
        <w:t xml:space="preserve">Hillary Diane Rodham Clinton on Yhdysvaltain 67. ulkoministeri. Hän toimi presidentti Barack Obaman hallinnossa.</w:t>
      </w:r>
    </w:p>
    <w:p>
      <w:r>
        <w:rPr>
          <w:b/>
        </w:rPr>
        <w:t xml:space="preserve">Tulos</w:t>
      </w:r>
    </w:p>
    <w:p>
      <w:r>
        <w:t xml:space="preserve">Hillary Clinton toimi Obaman hallinnossa Yhdysvaltain 67. ulkoministerinä.</w:t>
      </w:r>
    </w:p>
    <w:p>
      <w:r>
        <w:rPr>
          <w:b/>
        </w:rPr>
        <w:t xml:space="preserve">Tulos</w:t>
      </w:r>
    </w:p>
    <w:p>
      <w:r>
        <w:t xml:space="preserve">Hillary Clinton on 67. ulkoministeri. Hän toimi presidentti Barack Obaman hallinnossa.</w:t>
      </w:r>
    </w:p>
    <w:p>
      <w:r>
        <w:rPr>
          <w:b/>
        </w:rPr>
        <w:t xml:space="preserve">Tulos</w:t>
      </w:r>
    </w:p>
    <w:p>
      <w:r>
        <w:t xml:space="preserve">Hillary Rodham Clinton oli Yhdysvaltain ulkoministeri presidentti Barack Obaman aikana.</w:t>
      </w:r>
    </w:p>
    <w:p>
      <w:r>
        <w:rPr>
          <w:b/>
        </w:rPr>
        <w:t xml:space="preserve">Tulos</w:t>
      </w:r>
    </w:p>
    <w:p>
      <w:r>
        <w:t xml:space="preserve">Hillary Diane Rodham Clinton (, s. 26. lokakuuta 1947) on Yhdysvaltain 67. ulkoministeri. Hän toimii presidentti Barack Obaman hallinnossa.</w:t>
      </w:r>
    </w:p>
    <w:p>
      <w:r>
        <w:rPr>
          <w:b/>
        </w:rPr>
        <w:t xml:space="preserve">Esimerkki 0,591</w:t>
      </w:r>
    </w:p>
    <w:p>
      <w:r>
        <w:t xml:space="preserve">Kaste tapahtui 3. toukokuuta Lark-joessa Islehamissa.</w:t>
      </w:r>
    </w:p>
    <w:p>
      <w:r>
        <w:rPr>
          <w:b/>
        </w:rPr>
        <w:t xml:space="preserve">Tulos</w:t>
      </w:r>
    </w:p>
    <w:p>
      <w:r>
        <w:t xml:space="preserve">Hänen kastepäivänsä oli 3. toukokuuta ja Lark-joella, Islehamissa</w:t>
      </w:r>
    </w:p>
    <w:p>
      <w:r>
        <w:rPr>
          <w:b/>
        </w:rPr>
        <w:t xml:space="preserve">Tulos</w:t>
      </w:r>
    </w:p>
    <w:p>
      <w:r>
        <w:t xml:space="preserve">Hänet kastettiin 3. toukokuuta Islehamissa Lark-joessa.</w:t>
      </w:r>
    </w:p>
    <w:p>
      <w:r>
        <w:rPr>
          <w:b/>
        </w:rPr>
        <w:t xml:space="preserve">Tulos</w:t>
      </w:r>
    </w:p>
    <w:p>
      <w:r>
        <w:t xml:space="preserve">Hänen kastettaan seurasi 3. toukokuuta. Hänet kastettiin Lark-joessa Islehamissa.</w:t>
      </w:r>
    </w:p>
    <w:p>
      <w:r>
        <w:rPr>
          <w:b/>
        </w:rPr>
        <w:t xml:space="preserve">Tulos</w:t>
      </w:r>
    </w:p>
    <w:p>
      <w:r>
        <w:t xml:space="preserve">Hänet kastettiin River Larkissa, Islehamissa 3. toukokuuta.</w:t>
      </w:r>
    </w:p>
    <w:p>
      <w:r>
        <w:rPr>
          <w:b/>
        </w:rPr>
        <w:t xml:space="preserve">Tulos</w:t>
      </w:r>
    </w:p>
    <w:p>
      <w:r>
        <w:t xml:space="preserve">Hänet kastettiin 3. toukokuuta Lark-joessa Islehamissa.</w:t>
      </w:r>
    </w:p>
    <w:p>
      <w:r>
        <w:rPr>
          <w:b/>
        </w:rPr>
        <w:t xml:space="preserve">Tulos</w:t>
      </w:r>
    </w:p>
    <w:p>
      <w:r>
        <w:t xml:space="preserve">Hänet kastettiin 3. toukokuuta Lark-joessa Islehamissa.</w:t>
      </w:r>
    </w:p>
    <w:p>
      <w:r>
        <w:rPr>
          <w:b/>
        </w:rPr>
        <w:t xml:space="preserve">Tulos</w:t>
      </w:r>
    </w:p>
    <w:p>
      <w:r>
        <w:t xml:space="preserve">Hänen kasteensa tapahtui 3. toukokuuta. Se tapahtui Lark-joessa Islehamissa.</w:t>
      </w:r>
    </w:p>
    <w:p>
      <w:r>
        <w:rPr>
          <w:b/>
        </w:rPr>
        <w:t xml:space="preserve">Tulos</w:t>
      </w:r>
    </w:p>
    <w:p>
      <w:r>
        <w:t xml:space="preserve">Hänen kastettaan seurasi 3. toukokuuta. Se tapahtui Lark-joessa Islehamissa.</w:t>
      </w:r>
    </w:p>
    <w:p>
      <w:r>
        <w:rPr>
          <w:b/>
        </w:rPr>
        <w:t xml:space="preserve">Tulos</w:t>
      </w:r>
    </w:p>
    <w:p>
      <w:r>
        <w:t xml:space="preserve">Hänet kastettiin 3. toukokuuta Lark-joessa.</w:t>
      </w:r>
    </w:p>
    <w:p>
      <w:r>
        <w:rPr>
          <w:b/>
        </w:rPr>
        <w:t xml:space="preserve">Esimerkki 0,592</w:t>
      </w:r>
    </w:p>
    <w:p>
      <w:r>
        <w:t xml:space="preserve">Hänen luonteensa ja varhaiselämänsä Häntä pidettiin vaatimattomana, rukoilevana henkilönä, ja luokkatoverinsa pitivät häntä rehellisenä ja puhtaana.</w:t>
      </w:r>
    </w:p>
    <w:p>
      <w:r>
        <w:rPr>
          <w:b/>
        </w:rPr>
        <w:t xml:space="preserve">Tulos</w:t>
      </w:r>
    </w:p>
    <w:p>
      <w:r>
        <w:t xml:space="preserve">Häntä pidettiin vaatimattomana, rukoilevana ihmisenä, ja luokkatoverit pitivät häntä rehellisenä ja puhtaana.</w:t>
      </w:r>
    </w:p>
    <w:p>
      <w:r>
        <w:rPr>
          <w:b/>
        </w:rPr>
        <w:t xml:space="preserve">Tulos</w:t>
      </w:r>
    </w:p>
    <w:p>
      <w:r>
        <w:t xml:space="preserve">Hänen luokkatovereidensa mielestä hän oli vaatimaton ja rukoileva ihminen. Rehellinen ja puhdas.</w:t>
      </w:r>
    </w:p>
    <w:p>
      <w:r>
        <w:rPr>
          <w:b/>
        </w:rPr>
        <w:t xml:space="preserve">Tulos</w:t>
      </w:r>
    </w:p>
    <w:p>
      <w:r>
        <w:t xml:space="preserve">Häntä pidettiin vaatimattomana ja rukoilevana henkilönä. Luokkatoverit pitivät häntä rehellisenä ja puhtaana.</w:t>
      </w:r>
    </w:p>
    <w:p>
      <w:r>
        <w:rPr>
          <w:b/>
        </w:rPr>
        <w:t xml:space="preserve">Tulos</w:t>
      </w:r>
    </w:p>
    <w:p>
      <w:r>
        <w:t xml:space="preserve">Häntä pidettiin vaatimattomana ja rukoilevana ihmisenä. Hänen luokkatoverinsa pitivät häntä rehellisenä ja puhtaana.</w:t>
      </w:r>
    </w:p>
    <w:p>
      <w:r>
        <w:rPr>
          <w:b/>
        </w:rPr>
        <w:t xml:space="preserve">Tulos</w:t>
      </w:r>
    </w:p>
    <w:p>
      <w:r>
        <w:t xml:space="preserve">Hänen luonteensa ja varhaiselämänsä: Häntä pidettiin vaatimattomana ja rukoilevana, ja hänen luokkatoverinsa pitivät häntä rehellisenä ja puhtaana.</w:t>
      </w:r>
    </w:p>
    <w:p>
      <w:r>
        <w:rPr>
          <w:b/>
        </w:rPr>
        <w:t xml:space="preserve">Tulos</w:t>
      </w:r>
    </w:p>
    <w:p>
      <w:r>
        <w:t xml:space="preserve">Häntä pidettiin vaatimattomana ja rukoilevana ihmisenä. Hänen luokkatoverinsa pitivät häntä myös rehellisenä ja puhtaana.</w:t>
      </w:r>
    </w:p>
    <w:p>
      <w:r>
        <w:rPr>
          <w:b/>
        </w:rPr>
        <w:t xml:space="preserve">Tulos</w:t>
      </w:r>
    </w:p>
    <w:p>
      <w:r>
        <w:t xml:space="preserve">Hänen luonteensa ja varhaiselämänsä Hän oli vaatimaton, rukoileva ihminen.  Hänen luokkatoverinsa pitivät häntä rehellisenä ja puhtaana.</w:t>
      </w:r>
    </w:p>
    <w:p>
      <w:r>
        <w:rPr>
          <w:b/>
        </w:rPr>
        <w:t xml:space="preserve">Esimerkki 0,593</w:t>
      </w:r>
    </w:p>
    <w:p>
      <w:r>
        <w:t xml:space="preserve">Hänen yhteistyökumppaninsa ovat edustaneet monenlaisia musiikkityylejä ja kykyjä; heidän joukossaan ovat muun muassa Joshua Bell, Yo-Yo Ma, Béla Fleck, Sam Bush, James Taylor, Chris Thile, Mike Marshall, Mark O'Connor, Alison Krauss, Mary Chapin Carpenter ja trio Nickel Creek.</w:t>
      </w:r>
    </w:p>
    <w:p>
      <w:r>
        <w:rPr>
          <w:b/>
        </w:rPr>
        <w:t xml:space="preserve">Tulos</w:t>
      </w:r>
    </w:p>
    <w:p>
      <w:r>
        <w:t xml:space="preserve">Hän on työskennellyt eri musiikkityylejä ja kykyjä edustavien ihmisten kanssa, muun muassa Joshua Bellin, Yo-Yo Ma:n, Béla Fleckin, Sam Bushin, James Taylorin, Chris Thilen, Mike Marshallin, Mark O'Connorin, Alison Kraussin, Mary Chapin Carpenterin ja Nickel Creek -trion kanssa.</w:t>
      </w:r>
    </w:p>
    <w:p>
      <w:r>
        <w:rPr>
          <w:b/>
        </w:rPr>
        <w:t xml:space="preserve">Tulos</w:t>
      </w:r>
    </w:p>
    <w:p>
      <w:r>
        <w:t xml:space="preserve">Hänen yhteistyökumppaneihinsa kuuluu monenlaisia musiikkityylejä ja kykyjä. Mukana ovat muun muassa Joshua Bell, Yo-Yo Ma, Béla Fleck, Sam Bush, James Taylor, Chris Thile, Mike Marshall, Mark O'Connor, Alison Krauss, Mary Chapin Carpenter ja trio Nickel Creek.</w:t>
      </w:r>
    </w:p>
    <w:p>
      <w:r>
        <w:rPr>
          <w:b/>
        </w:rPr>
        <w:t xml:space="preserve">Tulos</w:t>
      </w:r>
    </w:p>
    <w:p>
      <w:r>
        <w:t xml:space="preserve">Hänellä on ollut työtovereita monista musiikkityyleistä ja lahjakkuuksista, kuten Joshua Bell, Yo-Yo Ma, Béla Fleck, Sam Bush, James Taylor, Chris Thile, Mike Marshall, Mark O'Connor, Alison Krauss, Mary Chapin Carpenter ja trio Nickel Creek.</w:t>
      </w:r>
    </w:p>
    <w:p>
      <w:r>
        <w:rPr>
          <w:b/>
        </w:rPr>
        <w:t xml:space="preserve">Tulos</w:t>
      </w:r>
    </w:p>
    <w:p>
      <w:r>
        <w:t xml:space="preserve">Hänen työtoverinsa edustavat monenlaisia musiikkityylejä ja kykyjä. Tällaisia työtovereita ovat muun muassa Joshua Bell, Yo-Yo Ma, Béla Fleck, Sam Bush, James Taylor, Chris Thile, Mike Marshall, Mark O'Connor, Alison Krauss, Mary Chapin Carpenter ja trio Nickel Creek.</w:t>
      </w:r>
    </w:p>
    <w:p>
      <w:r>
        <w:rPr>
          <w:b/>
        </w:rPr>
        <w:t xml:space="preserve">Esimerkki 0,594</w:t>
      </w:r>
    </w:p>
    <w:p>
      <w:r>
        <w:t xml:space="preserve">Hänen päätöksensä katkaista Han-joen sillat esti tuhansia kansalaisia pakenemasta kommunistien hallintaa.</w:t>
      </w:r>
    </w:p>
    <w:p>
      <w:r>
        <w:rPr>
          <w:b/>
        </w:rPr>
        <w:t xml:space="preserve">Tulos</w:t>
      </w:r>
    </w:p>
    <w:p>
      <w:r>
        <w:t xml:space="preserve">Hänen päätöksensä katkaista Han-joen sillat esti tuhansia ihmisiä pakenemasta kommunistien hallintaa.</w:t>
      </w:r>
    </w:p>
    <w:p>
      <w:r>
        <w:rPr>
          <w:b/>
        </w:rPr>
        <w:t xml:space="preserve">Tulos</w:t>
      </w:r>
    </w:p>
    <w:p>
      <w:r>
        <w:t xml:space="preserve">Hänen päätöksensä katkaista Han-joen sillat esti tuhansia ihmisiä pakenemasta kommunistien hallintaa.</w:t>
      </w:r>
    </w:p>
    <w:p>
      <w:r>
        <w:rPr>
          <w:b/>
        </w:rPr>
        <w:t xml:space="preserve">Tulos</w:t>
      </w:r>
    </w:p>
    <w:p>
      <w:r>
        <w:t xml:space="preserve">Hän katkaisi Han-joen sillat. Se esti tuhansia kansalaisia pakenemasta kommunistihallintoa.</w:t>
      </w:r>
    </w:p>
    <w:p>
      <w:r>
        <w:rPr>
          <w:b/>
        </w:rPr>
        <w:t xml:space="preserve">Tulos</w:t>
      </w:r>
    </w:p>
    <w:p>
      <w:r>
        <w:t xml:space="preserve">Koska hän katkaisi Han-joen sillat, tuhannet ihmiset eivät voineet paeta kommunistien hallintoa.</w:t>
      </w:r>
    </w:p>
    <w:p>
      <w:r>
        <w:rPr>
          <w:b/>
        </w:rPr>
        <w:t xml:space="preserve">Tulos</w:t>
      </w:r>
    </w:p>
    <w:p>
      <w:r>
        <w:t xml:space="preserve">Hänen valintansa katkaista Han-joen sillat esti tuhansia kansalaisia pakenemasta kommunistihallintoa.</w:t>
      </w:r>
    </w:p>
    <w:p>
      <w:r>
        <w:rPr>
          <w:b/>
        </w:rPr>
        <w:t xml:space="preserve">Tulos</w:t>
      </w:r>
    </w:p>
    <w:p>
      <w:r>
        <w:t xml:space="preserve">Hän päätti katkaista Han-joen sillat. Tämä toimi esti tuhansia kansalaisia pakenemasta kommunistien hallintoa.</w:t>
      </w:r>
    </w:p>
    <w:p>
      <w:r>
        <w:rPr>
          <w:b/>
        </w:rPr>
        <w:t xml:space="preserve">Tulos</w:t>
      </w:r>
    </w:p>
    <w:p>
      <w:r>
        <w:t xml:space="preserve">Han-joen siltojen katkaiseminen esti tuhansia kansalaisia pakenemasta kommunistihallintoa.</w:t>
      </w:r>
    </w:p>
    <w:p>
      <w:r>
        <w:rPr>
          <w:b/>
        </w:rPr>
        <w:t xml:space="preserve">Esimerkki 0,595</w:t>
      </w:r>
    </w:p>
    <w:p>
      <w:r>
        <w:t xml:space="preserve">Hänen vastustajansa väittävät, että hän kärsi hermoromahduksesta kansannousun aikana.</w:t>
      </w:r>
    </w:p>
    <w:p>
      <w:r>
        <w:rPr>
          <w:b/>
        </w:rPr>
        <w:t xml:space="preserve">Tulos</w:t>
      </w:r>
    </w:p>
    <w:p>
      <w:r>
        <w:t xml:space="preserve">Hänen kriitikkonsa väittävät, että hän sai hermoromahduksen kansannousun aikana.</w:t>
      </w:r>
    </w:p>
    <w:p>
      <w:r>
        <w:rPr>
          <w:b/>
        </w:rPr>
        <w:t xml:space="preserve">Tulos</w:t>
      </w:r>
    </w:p>
    <w:p>
      <w:r>
        <w:t xml:space="preserve">Hänen vihollisensa väittävät, että hän sai hermoromahduksen kansannousun aikana.</w:t>
      </w:r>
    </w:p>
    <w:p>
      <w:r>
        <w:rPr>
          <w:b/>
        </w:rPr>
        <w:t xml:space="preserve">Tulos</w:t>
      </w:r>
    </w:p>
    <w:p>
      <w:r>
        <w:t xml:space="preserve">Hänen kriitikkonsa sanovat, että hän sai hermoromahduksen kansannousun aikana.</w:t>
      </w:r>
    </w:p>
    <w:p>
      <w:r>
        <w:rPr>
          <w:b/>
        </w:rPr>
        <w:t xml:space="preserve">Tulos</w:t>
      </w:r>
    </w:p>
    <w:p>
      <w:r>
        <w:t xml:space="preserve">Hänen arvostelijoidensa mukaan hän kärsi hermoromahduksesta kansannousun aikana.</w:t>
      </w:r>
    </w:p>
    <w:p>
      <w:r>
        <w:rPr>
          <w:b/>
        </w:rPr>
        <w:t xml:space="preserve">Tulos</w:t>
      </w:r>
    </w:p>
    <w:p>
      <w:r>
        <w:t xml:space="preserve">Hänen vihaajansa väittävät, että hän romahti Risingin aikana.</w:t>
      </w:r>
    </w:p>
    <w:p>
      <w:r>
        <w:rPr>
          <w:b/>
        </w:rPr>
        <w:t xml:space="preserve">Tulos</w:t>
      </w:r>
    </w:p>
    <w:p>
      <w:r>
        <w:t xml:space="preserve">Hän sai hermoromahduksen kansannousun aikana.</w:t>
      </w:r>
    </w:p>
    <w:p>
      <w:r>
        <w:rPr>
          <w:b/>
        </w:rPr>
        <w:t xml:space="preserve">Esimerkki 0,596</w:t>
      </w:r>
    </w:p>
    <w:p>
      <w:r>
        <w:t xml:space="preserve">Hänen myöhäistä elämäänsä leimasivat stereonauhoitukset Columbian sinfoniaorkesterin kanssa.</w:t>
      </w:r>
    </w:p>
    <w:p>
      <w:r>
        <w:rPr>
          <w:b/>
        </w:rPr>
        <w:t xml:space="preserve">Tulos</w:t>
      </w:r>
    </w:p>
    <w:p>
      <w:r>
        <w:t xml:space="preserve">Kuolemaansa edeltävinä vuosina hänet tunnettiin Columbia Symphony Orchestran kanssa tehdyistä stereonauhoituksista.</w:t>
      </w:r>
    </w:p>
    <w:p>
      <w:r>
        <w:rPr>
          <w:b/>
        </w:rPr>
        <w:t xml:space="preserve">Tulos</w:t>
      </w:r>
    </w:p>
    <w:p>
      <w:r>
        <w:t xml:space="preserve">Myöhemmin elämässään hän teki stereonauhoituksia Columbian sinfoniaorkesterin kanssa.</w:t>
      </w:r>
    </w:p>
    <w:p>
      <w:r>
        <w:rPr>
          <w:b/>
        </w:rPr>
        <w:t xml:space="preserve">Tulos</w:t>
      </w:r>
    </w:p>
    <w:p>
      <w:r>
        <w:t xml:space="preserve">Hänen elämänsä tunnettiin Columbian sinfoniaorkesterin kanssa tehdyistä äänitteistä.</w:t>
      </w:r>
    </w:p>
    <w:p>
      <w:r>
        <w:rPr>
          <w:b/>
        </w:rPr>
        <w:t xml:space="preserve">Tulos</w:t>
      </w:r>
    </w:p>
    <w:p>
      <w:r>
        <w:t xml:space="preserve">Myöhemmin hän levytti Columbia Symphony Orchestran kanssa.</w:t>
      </w:r>
    </w:p>
    <w:p>
      <w:r>
        <w:rPr>
          <w:b/>
        </w:rPr>
        <w:t xml:space="preserve">Tulos</w:t>
      </w:r>
    </w:p>
    <w:p>
      <w:r>
        <w:t xml:space="preserve">Elämänsä loppuvaiheessa hän teki lähinnä stereonauhoituksia Columbian sinfoniaorkesterin kanssa.</w:t>
      </w:r>
    </w:p>
    <w:p>
      <w:r>
        <w:rPr>
          <w:b/>
        </w:rPr>
        <w:t xml:space="preserve">Tulos</w:t>
      </w:r>
    </w:p>
    <w:p>
      <w:r>
        <w:t xml:space="preserve">Stereotallenteet Columbian sinfoniaorkesterin kanssa tehtiin myöhemmin hänen elämänsä aikana.</w:t>
      </w:r>
    </w:p>
    <w:p>
      <w:r>
        <w:rPr>
          <w:b/>
        </w:rPr>
        <w:t xml:space="preserve">Tulos</w:t>
      </w:r>
    </w:p>
    <w:p>
      <w:r>
        <w:t xml:space="preserve">Hän teki useita stereonauhoituksia Columbian sinfoniaorkesterin kanssa loppuelämässään.</w:t>
      </w:r>
    </w:p>
    <w:p>
      <w:r>
        <w:rPr>
          <w:b/>
        </w:rPr>
        <w:t xml:space="preserve">Esimerkki 0,597</w:t>
      </w:r>
    </w:p>
    <w:p>
      <w:r>
        <w:t xml:space="preserve">Hänen opetustehtäviinsä kuuluu lähes 1 000 puhetta ja radiolähetystä.</w:t>
      </w:r>
    </w:p>
    <w:p>
      <w:r>
        <w:rPr>
          <w:b/>
        </w:rPr>
        <w:t xml:space="preserve">Tulos</w:t>
      </w:r>
    </w:p>
    <w:p>
      <w:r>
        <w:t xml:space="preserve">Hänen tulkintojaan on yli 1 000 puheessa ja radiolähetyksessä.</w:t>
      </w:r>
    </w:p>
    <w:p>
      <w:r>
        <w:rPr>
          <w:b/>
        </w:rPr>
        <w:t xml:space="preserve">Tulos</w:t>
      </w:r>
    </w:p>
    <w:p>
      <w:r>
        <w:t xml:space="preserve">Hänen opetustehtäviinsä kuuluu lähes 1 000 puhetta ja radiolähetystä.</w:t>
      </w:r>
    </w:p>
    <w:p>
      <w:r>
        <w:rPr>
          <w:b/>
        </w:rPr>
        <w:t xml:space="preserve">Tulos</w:t>
      </w:r>
    </w:p>
    <w:p>
      <w:r>
        <w:t xml:space="preserve">Hänen opetusvaltansa käsittää lähes 1 000 puhetta ja radiolähetystä.</w:t>
      </w:r>
    </w:p>
    <w:p>
      <w:r>
        <w:rPr>
          <w:b/>
        </w:rPr>
        <w:t xml:space="preserve">Tulos</w:t>
      </w:r>
    </w:p>
    <w:p>
      <w:r>
        <w:t xml:space="preserve">Hänen opetuksensa koostuu lähes 1 000 puheesta ja radiolähetyksestä.</w:t>
      </w:r>
    </w:p>
    <w:p>
      <w:r>
        <w:rPr>
          <w:b/>
        </w:rPr>
        <w:t xml:space="preserve">Tulos</w:t>
      </w:r>
    </w:p>
    <w:p>
      <w:r>
        <w:t xml:space="preserve">Hänen opetuksiinsa on kuulunut lähes 1 000 puhetta ja radiolähetystä.</w:t>
      </w:r>
    </w:p>
    <w:p>
      <w:r>
        <w:rPr>
          <w:b/>
        </w:rPr>
        <w:t xml:space="preserve">Esimerkki 0,598</w:t>
      </w:r>
    </w:p>
    <w:p>
      <w:r>
        <w:t xml:space="preserve">Hänen seikkailujaan ruokkivat usein hänen epäkypsä käytöksensä ja rakkautensa ruokaan.</w:t>
      </w:r>
    </w:p>
    <w:p>
      <w:r>
        <w:rPr>
          <w:b/>
        </w:rPr>
        <w:t xml:space="preserve">Tulos</w:t>
      </w:r>
    </w:p>
    <w:p>
      <w:r>
        <w:t xml:space="preserve">Hänen onnettomuuksiaan ruokkivat hänen epäkypsät luonteenpiirteensä ja hänen rakkautensa ruokaan.</w:t>
      </w:r>
    </w:p>
    <w:p>
      <w:r>
        <w:rPr>
          <w:b/>
        </w:rPr>
        <w:t xml:space="preserve">Tulos</w:t>
      </w:r>
    </w:p>
    <w:p>
      <w:r>
        <w:t xml:space="preserve">Hänen onnettomuutensa johtuvat hänen epäkypsistä käytöstavoistaan ja rakkaudestaan ruokaan.</w:t>
      </w:r>
    </w:p>
    <w:p>
      <w:r>
        <w:rPr>
          <w:b/>
        </w:rPr>
        <w:t xml:space="preserve">Tulos</w:t>
      </w:r>
    </w:p>
    <w:p>
      <w:r>
        <w:t xml:space="preserve">Hänen ongelmansa johtuvat usein hänen epäkypsistä tavoistaan ja rakkaudestaan ruokaan.</w:t>
      </w:r>
    </w:p>
    <w:p>
      <w:r>
        <w:rPr>
          <w:b/>
        </w:rPr>
        <w:t xml:space="preserve">Tulos</w:t>
      </w:r>
    </w:p>
    <w:p>
      <w:r>
        <w:t xml:space="preserve">Hänen seikkailujaan ruokkivat kypsymättömyys ja rakkaus ruokaan.</w:t>
      </w:r>
    </w:p>
    <w:p>
      <w:r>
        <w:rPr>
          <w:b/>
        </w:rPr>
        <w:t xml:space="preserve">Tulos</w:t>
      </w:r>
    </w:p>
    <w:p>
      <w:r>
        <w:t xml:space="preserve">Hänen seikkailunsa saavat usein alkunsa hänen lapsellisesta käytöksestään ja rakkaudestaan ruokaan.</w:t>
      </w:r>
    </w:p>
    <w:p>
      <w:r>
        <w:rPr>
          <w:b/>
        </w:rPr>
        <w:t xml:space="preserve">Tulos</w:t>
      </w:r>
    </w:p>
    <w:p>
      <w:r>
        <w:t xml:space="preserve">Hänen epäkypsät maneerinsa ja rakkautensa ruokaan ohjaavat hänen seikkailujaan.</w:t>
      </w:r>
    </w:p>
    <w:p>
      <w:r>
        <w:rPr>
          <w:b/>
        </w:rPr>
        <w:t xml:space="preserve">Tulos</w:t>
      </w:r>
    </w:p>
    <w:p>
      <w:r>
        <w:t xml:space="preserve">Hänen onnettomuutensa johtuvat usein hänen kypsymättömästä käytöksestään ja rakkaudestaan ruokaan.</w:t>
      </w:r>
    </w:p>
    <w:p>
      <w:r>
        <w:rPr>
          <w:b/>
        </w:rPr>
        <w:t xml:space="preserve">Tulos</w:t>
      </w:r>
    </w:p>
    <w:p>
      <w:r>
        <w:t xml:space="preserve">Hänen huonot seikkailunsa johtuvat usein huonoista käytöstavoista ja hänen rakkaudestaan ruokaan.</w:t>
      </w:r>
    </w:p>
    <w:p>
      <w:r>
        <w:rPr>
          <w:b/>
        </w:rPr>
        <w:t xml:space="preserve">Tulos</w:t>
      </w:r>
    </w:p>
    <w:p>
      <w:r>
        <w:t xml:space="preserve">Hänen ongelmansa johtuvat yleensä hänen kypsymättömästä luonteestaan ja rakkaudestaan ruokaan.</w:t>
      </w:r>
    </w:p>
    <w:p>
      <w:r>
        <w:rPr>
          <w:b/>
        </w:rPr>
        <w:t xml:space="preserve">Tulos</w:t>
      </w:r>
    </w:p>
    <w:p>
      <w:r>
        <w:t xml:space="preserve">Hänen onnettomuutensa johtuvat hänen kypsymättömyydestään ja rakkaudestaan ruokaan.</w:t>
      </w:r>
    </w:p>
    <w:p>
      <w:r>
        <w:rPr>
          <w:b/>
        </w:rPr>
        <w:t xml:space="preserve">Esimerkki 0,599</w:t>
      </w:r>
    </w:p>
    <w:p>
      <w:r>
        <w:t xml:space="preserve">Hänen tuotantonsa mullisti perinteisen tangon uudeksi tyylilajiksi, jota kutsutaan nimellä nuevo tango, ja se sisälsi elementtejä jazzista ja klassisesta musiikista.</w:t>
      </w:r>
    </w:p>
    <w:p>
      <w:r>
        <w:rPr>
          <w:b/>
        </w:rPr>
        <w:t xml:space="preserve">Tulos</w:t>
      </w:r>
    </w:p>
    <w:p>
      <w:r>
        <w:t xml:space="preserve">Hänen taideteoksensa mullistivat tangon uuteen tyyliin. Tätä tyyliä kutsuttiin nimellä nuevo tango. Nuevo tango otti elementtejä jazzista ja klassisesta musiikista.</w:t>
      </w:r>
    </w:p>
    <w:p>
      <w:r>
        <w:rPr>
          <w:b/>
        </w:rPr>
        <w:t xml:space="preserve">Tulos</w:t>
      </w:r>
    </w:p>
    <w:p>
      <w:r>
        <w:t xml:space="preserve">Hänen teoksensa muuttivat perinteisen tangon radikaalisti uudeksi tyylilajiksi, jota kutsutaan nimellä nuevo tango. Se sisälsi elementtejä jazzista ja klassisesta musiikista.</w:t>
      </w:r>
    </w:p>
    <w:p>
      <w:r>
        <w:rPr>
          <w:b/>
        </w:rPr>
        <w:t xml:space="preserve">Tulos</w:t>
      </w:r>
    </w:p>
    <w:p>
      <w:r>
        <w:t xml:space="preserve">Hänen panoksensa muutti perinteistä tangoa. Hänen tyyliään kutsutaan nuevo tangoksi. Siinä yhdistyvät osat jazzista ja klassisesta musiikista.</w:t>
      </w:r>
    </w:p>
    <w:p>
      <w:r>
        <w:rPr>
          <w:b/>
        </w:rPr>
        <w:t xml:space="preserve">Tulos</w:t>
      </w:r>
    </w:p>
    <w:p>
      <w:r>
        <w:t xml:space="preserve">Hänen tuotantonsa muutti tangon uudeksi tyylilajiksi, jota kutsutaan nuevo tangoksi. Siinä käytettiin elementtejä jazzista ja klassisesta musiikista.</w:t>
      </w:r>
    </w:p>
    <w:p>
      <w:r>
        <w:rPr>
          <w:b/>
        </w:rPr>
        <w:t xml:space="preserve">Tulos</w:t>
      </w:r>
    </w:p>
    <w:p>
      <w:r>
        <w:t xml:space="preserve">Hänen tyylinsä muutti perinteisen tangon uudeksi tyyliksi, jota kutsutaan nuevo tangoksi. Siinä on elementtejä jazzista ja klassisesta musiikista.</w:t>
      </w:r>
    </w:p>
    <w:p>
      <w:r>
        <w:rPr>
          <w:b/>
        </w:rPr>
        <w:t xml:space="preserve">Tulos</w:t>
      </w:r>
    </w:p>
    <w:p>
      <w:r>
        <w:t xml:space="preserve">Hänen työnsä muutti alkuperäisen tangon uudeksi tyylilajiksi, jota kutsutaan nuevo tangoksi. Tämä tyyli sisälsi jazzin ja klassisen musiikin aineksia.</w:t>
      </w:r>
    </w:p>
    <w:p>
      <w:r>
        <w:rPr>
          <w:b/>
        </w:rPr>
        <w:t xml:space="preserve">Tulos</w:t>
      </w:r>
    </w:p>
    <w:p>
      <w:r>
        <w:t xml:space="preserve">Hänen tuotantonsa mullisti perinteisen tangon uudeksi tyylilajiksi, jota kutsutaan nuevo tangoksi. Siinä oli elementtejä jazzista ja klassisesta musiikista.</w:t>
      </w:r>
    </w:p>
    <w:p>
      <w:r>
        <w:rPr>
          <w:b/>
        </w:rPr>
        <w:t xml:space="preserve">Esimerkki 0.600</w:t>
      </w:r>
    </w:p>
    <w:p>
      <w:r>
        <w:t xml:space="preserve">Hänen joukkueensa oli hävinnyt kahdessa peräkkäisessä ottelussa Montreal Canadiensille vuosina 1929-30.</w:t>
      </w:r>
    </w:p>
    <w:p>
      <w:r>
        <w:rPr>
          <w:b/>
        </w:rPr>
        <w:t xml:space="preserve">Tulos</w:t>
      </w:r>
    </w:p>
    <w:p>
      <w:r>
        <w:t xml:space="preserve">Hänen joukkueensa hävisi kahdessa peräkkäisessä ottelussa Montreal Canadiensille vuosina 1929 ja 1930.</w:t>
      </w:r>
    </w:p>
    <w:p>
      <w:r>
        <w:rPr>
          <w:b/>
        </w:rPr>
        <w:t xml:space="preserve">Tulos</w:t>
      </w:r>
    </w:p>
    <w:p>
      <w:r>
        <w:t xml:space="preserve">Hänen joukkueensa oli voitettu takaisin takaisin pelejä Montreal Canadiens 1929-30.</w:t>
      </w:r>
    </w:p>
    <w:p>
      <w:r>
        <w:rPr>
          <w:b/>
        </w:rPr>
        <w:t xml:space="preserve">Tulos</w:t>
      </w:r>
    </w:p>
    <w:p>
      <w:r>
        <w:t xml:space="preserve">Hänen joukkueensa oli voitettu kahdessa pelissä 1929-30 Montreal Canadiens.</w:t>
      </w:r>
    </w:p>
    <w:p>
      <w:r>
        <w:rPr>
          <w:b/>
        </w:rPr>
        <w:t xml:space="preserve">Tulos</w:t>
      </w:r>
    </w:p>
    <w:p>
      <w:r>
        <w:t xml:space="preserve">Hänen joukkueensa hävisi kahdessa peräkkäisessä pelissä Montreal Canadiensia vastaan vuosina 1929-1930.</w:t>
      </w:r>
    </w:p>
    <w:p>
      <w:r>
        <w:rPr>
          <w:b/>
        </w:rPr>
        <w:t xml:space="preserve">Tulos</w:t>
      </w:r>
    </w:p>
    <w:p>
      <w:r>
        <w:t xml:space="preserve">Hänen joukkueensa oli hävinnyt molemmissa peleissä Montreal Canadiens vuonna 1929 - 30.</w:t>
      </w:r>
    </w:p>
    <w:p>
      <w:r>
        <w:rPr>
          <w:b/>
        </w:rPr>
        <w:t xml:space="preserve">Tulos</w:t>
      </w:r>
    </w:p>
    <w:p>
      <w:r>
        <w:t xml:space="preserve">Vuonna 1929 hänen joukkueensa hävisi kahdessa peräkkäisessä ottelussa kanadalaisille.</w:t>
      </w:r>
    </w:p>
    <w:p>
      <w:r>
        <w:rPr>
          <w:b/>
        </w:rPr>
        <w:t xml:space="preserve">Tulos</w:t>
      </w:r>
    </w:p>
    <w:p>
      <w:r>
        <w:t xml:space="preserve">Hänen joukkueensa oli lyöty kaksi peliä peräkkäin Montreal Canadiens 1929-30.</w:t>
      </w:r>
    </w:p>
    <w:p>
      <w:r>
        <w:rPr>
          <w:b/>
        </w:rPr>
        <w:t xml:space="preserve">Esimerkki 0.601</w:t>
      </w:r>
    </w:p>
    <w:p>
      <w:r>
        <w:t xml:space="preserve">Myös hänen matkakirjoituksiaan sekä laajoja päiväkirjojaan ja kirjeenvaihtoa on julkaistu.</w:t>
      </w:r>
    </w:p>
    <w:p>
      <w:r>
        <w:rPr>
          <w:b/>
        </w:rPr>
        <w:t xml:space="preserve">Tulos</w:t>
      </w:r>
    </w:p>
    <w:p>
      <w:r>
        <w:t xml:space="preserve">Hänen päiväkirja- ja kirjekokoelmansa julkaistiin.</w:t>
      </w:r>
    </w:p>
    <w:p>
      <w:r>
        <w:rPr>
          <w:b/>
        </w:rPr>
        <w:t xml:space="preserve">Tulos</w:t>
      </w:r>
    </w:p>
    <w:p>
      <w:r>
        <w:t xml:space="preserve">Myös hänen matkakirjoituksiaan sekä täydellisiä päiväkirjojaan ja kirjeitään on painettu.</w:t>
      </w:r>
    </w:p>
    <w:p>
      <w:r>
        <w:rPr>
          <w:b/>
        </w:rPr>
        <w:t xml:space="preserve">Tulos</w:t>
      </w:r>
    </w:p>
    <w:p>
      <w:r>
        <w:t xml:space="preserve">Hänen matkakirjoituksiaan sekä pitkiä päiväkirjojaan ja kirjeitään on myös julkaistu.</w:t>
      </w:r>
    </w:p>
    <w:p>
      <w:r>
        <w:rPr>
          <w:b/>
        </w:rPr>
        <w:t xml:space="preserve">Tulos</w:t>
      </w:r>
    </w:p>
    <w:p>
      <w:r>
        <w:t xml:space="preserve">Myös hänen matkakirjoituksiaan sekä lukuisia päiväkirjoja ja kirjeitä on julkaistu.</w:t>
      </w:r>
    </w:p>
    <w:p>
      <w:r>
        <w:rPr>
          <w:b/>
        </w:rPr>
        <w:t xml:space="preserve">Tulos</w:t>
      </w:r>
    </w:p>
    <w:p>
      <w:r>
        <w:t xml:space="preserve">Myös hänen matkakirjoituksiaan, päiväkirjojaan ja kirjeitään on julkaistu.</w:t>
      </w:r>
    </w:p>
    <w:p>
      <w:r>
        <w:rPr>
          <w:b/>
        </w:rPr>
        <w:t xml:space="preserve">Tulos</w:t>
      </w:r>
    </w:p>
    <w:p>
      <w:r>
        <w:t xml:space="preserve">Myös hänen matkakirjoituksiaan, laajoja päiväkirjojaan ja kirjeenvaihtoa on julkaistu.</w:t>
      </w:r>
    </w:p>
    <w:p>
      <w:r>
        <w:rPr>
          <w:b/>
        </w:rPr>
        <w:t xml:space="preserve">Tulos</w:t>
      </w:r>
    </w:p>
    <w:p>
      <w:r>
        <w:t xml:space="preserve">Hänen kirjoituksensa, päiväkirjansa ja kirjeenvaihtonsa on julkaistu.</w:t>
      </w:r>
    </w:p>
    <w:p>
      <w:r>
        <w:rPr>
          <w:b/>
        </w:rPr>
        <w:t xml:space="preserve">Esimerkki 0.602</w:t>
      </w:r>
    </w:p>
    <w:p>
      <w:r>
        <w:t xml:space="preserve">Hänen työnsä toimivien ja tyylikkäiden tuotteiden kehittämisen edistämiseksi on tuonut hänelle uskollisen kannattajakunnan.</w:t>
      </w:r>
    </w:p>
    <w:p>
      <w:r>
        <w:rPr>
          <w:b/>
        </w:rPr>
        <w:t xml:space="preserve">Tulos</w:t>
      </w:r>
    </w:p>
    <w:p>
      <w:r>
        <w:t xml:space="preserve">Hänen työnsä toimivien ja tyylikkäiden tuotteiden kehittämiseksi toi hänelle uskollisen kannattajakunnan.</w:t>
      </w:r>
    </w:p>
    <w:p>
      <w:r>
        <w:rPr>
          <w:b/>
        </w:rPr>
        <w:t xml:space="preserve">Tulos</w:t>
      </w:r>
    </w:p>
    <w:p>
      <w:r>
        <w:t xml:space="preserve">Hänen työnsä toiminnallisten ja tyylikkäiden tuotteiden kehittämiseksi on kiinnostanut monia ihmisiä.</w:t>
      </w:r>
    </w:p>
    <w:p>
      <w:r>
        <w:rPr>
          <w:b/>
        </w:rPr>
        <w:t xml:space="preserve">Tulos</w:t>
      </w:r>
    </w:p>
    <w:p>
      <w:r>
        <w:t xml:space="preserve">Hänen työnsä tuotteiden kehittämisen edistämiseksi on tuonut hänelle uskollisen kannattajakunnan.</w:t>
      </w:r>
    </w:p>
    <w:p>
      <w:r>
        <w:rPr>
          <w:b/>
        </w:rPr>
        <w:t xml:space="preserve">Tulos</w:t>
      </w:r>
    </w:p>
    <w:p>
      <w:r>
        <w:t xml:space="preserve">Hänen työnsä toimivien ja tyylikkäiden tuotteiden kehittämisessä on tuonut hänelle uskollisia kannattajia.</w:t>
      </w:r>
    </w:p>
    <w:p>
      <w:r>
        <w:rPr>
          <w:b/>
        </w:rPr>
        <w:t xml:space="preserve">Tulos</w:t>
      </w:r>
    </w:p>
    <w:p>
      <w:r>
        <w:t xml:space="preserve">Hänen työnsä sekä toimivien että tyylikkäiden tuotteiden kehittämisessä on tuonut hänelle uskollisen kannattajakunnan.</w:t>
      </w:r>
    </w:p>
    <w:p>
      <w:r>
        <w:rPr>
          <w:b/>
        </w:rPr>
        <w:t xml:space="preserve">Esimerkki 0,603</w:t>
      </w:r>
    </w:p>
    <w:p>
      <w:r>
        <w:t xml:space="preserve">Hänen teoksensa mainitaan usein perustana ja motiivina nykyisille isänmaallisille ja kansallisille aktivisteille.</w:t>
      </w:r>
    </w:p>
    <w:p>
      <w:r>
        <w:rPr>
          <w:b/>
        </w:rPr>
        <w:t xml:space="preserve">Tulos</w:t>
      </w:r>
    </w:p>
    <w:p>
      <w:r>
        <w:t xml:space="preserve">Hänen työhönsä viitataan usein nykyajan isänmaallisten ja kansallisten aktivistien perustana ja motiivina.</w:t>
      </w:r>
    </w:p>
    <w:p>
      <w:r>
        <w:rPr>
          <w:b/>
        </w:rPr>
        <w:t xml:space="preserve">Tulos</w:t>
      </w:r>
    </w:p>
    <w:p>
      <w:r>
        <w:t xml:space="preserve">Hänen työnsä mainitaan usein nykyisten isänmaallisten ja kansallisten aktivistien perustana ja motivaationa.</w:t>
      </w:r>
    </w:p>
    <w:p>
      <w:r>
        <w:rPr>
          <w:b/>
        </w:rPr>
        <w:t xml:space="preserve">Tulos</w:t>
      </w:r>
    </w:p>
    <w:p>
      <w:r>
        <w:t xml:space="preserve">Hänen teoksiaan siteerataan usein nykypäivän isänmaallisten ja kansallisten aktivistien perustana ja motiivina.</w:t>
      </w:r>
    </w:p>
    <w:p>
      <w:r>
        <w:rPr>
          <w:b/>
        </w:rPr>
        <w:t xml:space="preserve">Tulos</w:t>
      </w:r>
    </w:p>
    <w:p>
      <w:r>
        <w:t xml:space="preserve">Hänen työhönsä viitataan usein modernien patrioottien ja aktivistien ideologiana.</w:t>
      </w:r>
    </w:p>
    <w:p>
      <w:r>
        <w:rPr>
          <w:b/>
        </w:rPr>
        <w:t xml:space="preserve">Tulos</w:t>
      </w:r>
    </w:p>
    <w:p>
      <w:r>
        <w:t xml:space="preserve">Nykyaikaiset patriootit ja kansalliset aktivistit käyttävät hänen työtään motivaationa.</w:t>
      </w:r>
    </w:p>
    <w:p>
      <w:r>
        <w:rPr>
          <w:b/>
        </w:rPr>
        <w:t xml:space="preserve">Tulos</w:t>
      </w:r>
    </w:p>
    <w:p>
      <w:r>
        <w:t xml:space="preserve">Hänen työtään pidetään nykyajan isänmaallisten ja kansallisten aktivistien perustana ja motiivina.</w:t>
      </w:r>
    </w:p>
    <w:p>
      <w:r>
        <w:rPr>
          <w:b/>
        </w:rPr>
        <w:t xml:space="preserve">Tulos</w:t>
      </w:r>
    </w:p>
    <w:p>
      <w:r>
        <w:t xml:space="preserve">Monet pitävät hänen työtään nykyaikaisten patrioottien ja kansallisten aktivistien perustana.</w:t>
      </w:r>
    </w:p>
    <w:p>
      <w:r>
        <w:rPr>
          <w:b/>
        </w:rPr>
        <w:t xml:space="preserve">Esimerkki 0,604</w:t>
      </w:r>
    </w:p>
    <w:p>
      <w:r>
        <w:t xml:space="preserve">Historiallisesti myllyjä käytettiin käsikäyttöisinä (laastari ja myllymurskain), eläimillä, tuulella (tuulimylly) tai vedellä (vesimylly).</w:t>
      </w:r>
    </w:p>
    <w:p>
      <w:r>
        <w:rPr>
          <w:b/>
        </w:rPr>
        <w:t xml:space="preserve">Tulos</w:t>
      </w:r>
    </w:p>
    <w:p>
      <w:r>
        <w:t xml:space="preserve">Aikaisemmin myllyn voimanlähteenä käytettiin kättä (morttelia ja myllyä), työeläintä, tuulta (tuulimylly) tai vettä (vesimylly).</w:t>
      </w:r>
    </w:p>
    <w:p>
      <w:r>
        <w:rPr>
          <w:b/>
        </w:rPr>
        <w:t xml:space="preserve">Tulos</w:t>
      </w:r>
    </w:p>
    <w:p>
      <w:r>
        <w:t xml:space="preserve">Myllyjä pyöritettiin käsin, eläimillä, tuulella tai vedellä.</w:t>
      </w:r>
    </w:p>
    <w:p>
      <w:r>
        <w:rPr>
          <w:b/>
        </w:rPr>
        <w:t xml:space="preserve">Tulos</w:t>
      </w:r>
    </w:p>
    <w:p>
      <w:r>
        <w:t xml:space="preserve">Aikaisemmin myllyjä pyöritettiin käsin (morttelilla ja murskaimella), työeläimillä, tuulella tai vedellä.</w:t>
      </w:r>
    </w:p>
    <w:p>
      <w:r>
        <w:rPr>
          <w:b/>
        </w:rPr>
        <w:t xml:space="preserve">Tulos</w:t>
      </w:r>
    </w:p>
    <w:p>
      <w:r>
        <w:t xml:space="preserve">Aikaisemmin myllyjä käytettiin käsikäyttöisinä (morttelilla ja morttelinmurskaimella). Myllyjä pyöritettiin myös työeläimillä, tuulella (tuulimylly) tai vedellä (vesimylly).</w:t>
      </w:r>
    </w:p>
    <w:p>
      <w:r>
        <w:rPr>
          <w:b/>
        </w:rPr>
        <w:t xml:space="preserve">Tulos</w:t>
      </w:r>
    </w:p>
    <w:p>
      <w:r>
        <w:t xml:space="preserve">Historiallisesti myllyjä käynnistettiin ja sammutettiin käsin (morttelilla), työeläimillä, tuulella (tuulimylly) tai vedellä (vesimylly).</w:t>
      </w:r>
    </w:p>
    <w:p>
      <w:r>
        <w:rPr>
          <w:b/>
        </w:rPr>
        <w:t xml:space="preserve">Esimerkki 0,605</w:t>
      </w:r>
    </w:p>
    <w:p>
      <w:r>
        <w:t xml:space="preserve">Historia Arch Mineral Corporation perustettiin vuonna 1969 Ashland Oilin (nykyinen Ashland, Inc.) ja Dallasissa, Texasissa asuvan Huntin perheen välisenä kumppanuutena.</w:t>
      </w:r>
    </w:p>
    <w:p>
      <w:r>
        <w:rPr>
          <w:b/>
        </w:rPr>
        <w:t xml:space="preserve">Tulos</w:t>
      </w:r>
    </w:p>
    <w:p>
      <w:r>
        <w:t xml:space="preserve">Arch Mineral Corporation perustettiin vuonna 1969. Se oli Ashland Oilin (nykyisin Ashland, Inc.) ja Dallasissa, Texasissa asuvan Huntin perheen kumppanuus.</w:t>
      </w:r>
    </w:p>
    <w:p>
      <w:r>
        <w:rPr>
          <w:b/>
        </w:rPr>
        <w:t xml:space="preserve">Tulos</w:t>
      </w:r>
    </w:p>
    <w:p>
      <w:r>
        <w:t xml:space="preserve">Historia Arch Mineral Corporation perustettiin vuonna 1969 Ashland Oilin ja Dallasissa, Texasissa asuvan Huntin perheen yhteistyönä.</w:t>
      </w:r>
    </w:p>
    <w:p>
      <w:r>
        <w:rPr>
          <w:b/>
        </w:rPr>
        <w:t xml:space="preserve">Tulos</w:t>
      </w:r>
    </w:p>
    <w:p>
      <w:r>
        <w:t xml:space="preserve">Arch Mineral Corporation perustettiin vuonna 1969. Se oli Ashland Oilin ja Dallasissa, Texasissa asuvan Huntin perheen kumppanuus.</w:t>
      </w:r>
    </w:p>
    <w:p>
      <w:r>
        <w:rPr>
          <w:b/>
        </w:rPr>
        <w:t xml:space="preserve">Tulos</w:t>
      </w:r>
    </w:p>
    <w:p>
      <w:r>
        <w:t xml:space="preserve">Historia Arch Mineral Corporation perustettiin vuonna 1969 Ashland Oilin (nykyinen Ashland, Inc.) ja Dallasissa, Texasissa asuvan Huntin perheen yhteistyönä.</w:t>
      </w:r>
    </w:p>
    <w:p>
      <w:r>
        <w:rPr>
          <w:b/>
        </w:rPr>
        <w:t xml:space="preserve">Tulos</w:t>
      </w:r>
    </w:p>
    <w:p>
      <w:r>
        <w:t xml:space="preserve">Arch Mineral Corporation aloitti toimintansa vuonna 1969. Se oli Ashland Oilin (nykyinen Ashland, Inc.) ja Dallasissa, Texasissa asuvan Huntin perheen välinen kumppanuus.</w:t>
      </w:r>
    </w:p>
    <w:p>
      <w:r>
        <w:rPr>
          <w:b/>
        </w:rPr>
        <w:t xml:space="preserve">Tulos</w:t>
      </w:r>
    </w:p>
    <w:p>
      <w:r>
        <w:t xml:space="preserve">Historia: Arch Mineral Corporation perustettiin vuonna 1969. Se oli Ashland Oilin (nykyisin Ashland, Inc.) ja Dallasissa, Texasissa asuvan Huntin perheen kumppanuus.</w:t>
      </w:r>
    </w:p>
    <w:p>
      <w:r>
        <w:rPr>
          <w:b/>
        </w:rPr>
        <w:t xml:space="preserve">Tulos</w:t>
      </w:r>
    </w:p>
    <w:p>
      <w:r>
        <w:t xml:space="preserve">Historia Arch Mineral Corporation perustettiin vuonna 1969. Se oli Ashland Oilin ja Dallasissa, Teksasissa asuvan Huntin perheen välinen kumppanuus.</w:t>
      </w:r>
    </w:p>
    <w:p>
      <w:r>
        <w:rPr>
          <w:b/>
        </w:rPr>
        <w:t xml:space="preserve">Esimerkki 0.606</w:t>
      </w:r>
    </w:p>
    <w:p>
      <w:r>
        <w:t xml:space="preserve">Historia Furbyn synty Dave Hampton ja Caleb Chung loivat Furbyn vain yhdeksässä kuukaudessa (lisäksi he käyttivät yhdeksän kuukautta lelun suunnitteluun).</w:t>
      </w:r>
    </w:p>
    <w:p>
      <w:r>
        <w:rPr>
          <w:b/>
        </w:rPr>
        <w:t xml:space="preserve">Tulos</w:t>
      </w:r>
    </w:p>
    <w:p>
      <w:r>
        <w:t xml:space="preserve">Historia: Furbyn synty: Dave Hampton ja Caleb Chung loivat Furbyn vain yhdeksässä kuukaudessa (plus yhdeksän kuukautta lelun suunnitteluun).</w:t>
      </w:r>
    </w:p>
    <w:p>
      <w:r>
        <w:rPr>
          <w:b/>
        </w:rPr>
        <w:t xml:space="preserve">Tulos</w:t>
      </w:r>
    </w:p>
    <w:p>
      <w:r>
        <w:t xml:space="preserve">Dave Hampton ja Caleb Chung loivat Furbyn vain yhdeksässä kuukaudessa. Tämän lisäksi he suunnittelivat lelun yhdeksän kuukautta.</w:t>
      </w:r>
    </w:p>
    <w:p>
      <w:r>
        <w:rPr>
          <w:b/>
        </w:rPr>
        <w:t xml:space="preserve">Tulos</w:t>
      </w:r>
    </w:p>
    <w:p>
      <w:r>
        <w:t xml:space="preserve">Furby suunniteltiin yhdeksässä kuukaudessa. Dave Hampton ja Caleb Chung loivat Furbyn vain yhdeksässä kuukaudessa.</w:t>
      </w:r>
    </w:p>
    <w:p>
      <w:r>
        <w:rPr>
          <w:b/>
        </w:rPr>
        <w:t xml:space="preserve">Tulos</w:t>
      </w:r>
    </w:p>
    <w:p>
      <w:r>
        <w:t xml:space="preserve">Dave Hampton ja Caleb Chung valmistivat Furbyn 9 kuukaudessa (ja lisäksi 9 kuukautta suunnittelua).</w:t>
      </w:r>
    </w:p>
    <w:p>
      <w:r>
        <w:rPr>
          <w:b/>
        </w:rPr>
        <w:t xml:space="preserve">Tulos</w:t>
      </w:r>
    </w:p>
    <w:p>
      <w:r>
        <w:t xml:space="preserve">Dave Hampton ja Caleb Chung loivat Furbyn 18 kuukaudessa.</w:t>
      </w:r>
    </w:p>
    <w:p>
      <w:r>
        <w:rPr>
          <w:b/>
        </w:rPr>
        <w:t xml:space="preserve">Tulos</w:t>
      </w:r>
    </w:p>
    <w:p>
      <w:r>
        <w:t xml:space="preserve">Dave Hampton ja Caleb Chung loivat Furbyn vain yhdeksässä kuukaudessa. He käyttivät lelun suunnitteluun toiset yhdeksän kuukautta.</w:t>
      </w:r>
    </w:p>
    <w:p>
      <w:r>
        <w:rPr>
          <w:b/>
        </w:rPr>
        <w:t xml:space="preserve">Tulos</w:t>
      </w:r>
    </w:p>
    <w:p>
      <w:r>
        <w:t xml:space="preserve">Dave Hampton ja Caleb Chung loivat Furbyn vain yhdeksässä kuukaudessa (lisäksi he käyttivät yhdeksän kuukautta lelun suunnitteluun).</w:t>
      </w:r>
    </w:p>
    <w:p>
      <w:r>
        <w:rPr>
          <w:b/>
        </w:rPr>
        <w:t xml:space="preserve">Tulos</w:t>
      </w:r>
    </w:p>
    <w:p>
      <w:r>
        <w:t xml:space="preserve">Dave Hampton ja Caleb Chung loivat Furbyn vain yhdeksässä kuukaudessa (lelun suunnitteluun kului yhdeksän kuukautta).</w:t>
      </w:r>
    </w:p>
    <w:p>
      <w:r>
        <w:rPr>
          <w:b/>
        </w:rPr>
        <w:t xml:space="preserve">Esimerkki 0.607</w:t>
      </w:r>
    </w:p>
    <w:p>
      <w:r>
        <w:t xml:space="preserve">Historia Landsbergin vankila, joka sijaitsee kaupungin länsireunalla, valmistui vuonna 1910.</w:t>
      </w:r>
    </w:p>
    <w:p>
      <w:r>
        <w:rPr>
          <w:b/>
        </w:rPr>
        <w:t xml:space="preserve">Tulos</w:t>
      </w:r>
    </w:p>
    <w:p>
      <w:r>
        <w:t xml:space="preserve">Landsbergin vankila kaupungin länsireunalla valmistui vuonna 1910.</w:t>
      </w:r>
    </w:p>
    <w:p>
      <w:r>
        <w:rPr>
          <w:b/>
        </w:rPr>
        <w:t xml:space="preserve">Tulos</w:t>
      </w:r>
    </w:p>
    <w:p>
      <w:r>
        <w:t xml:space="preserve">Kaupungin länsipuolella sijaitseva Landsbergin vankila valmistui vuonna 1910.</w:t>
      </w:r>
    </w:p>
    <w:p>
      <w:r>
        <w:rPr>
          <w:b/>
        </w:rPr>
        <w:t xml:space="preserve">Tulos</w:t>
      </w:r>
    </w:p>
    <w:p>
      <w:r>
        <w:t xml:space="preserve">Landsbergin vankila valmistui vuonna 1910. Vankila sijaitsee kaupungin länsireunalla.</w:t>
      </w:r>
    </w:p>
    <w:p>
      <w:r>
        <w:rPr>
          <w:b/>
        </w:rPr>
        <w:t xml:space="preserve">Tulos</w:t>
      </w:r>
    </w:p>
    <w:p>
      <w:r>
        <w:t xml:space="preserve">Landsbergin vankila sijaitsee kaupungin länsiosassa. Se valmistui vuonna 1910.</w:t>
      </w:r>
    </w:p>
    <w:p>
      <w:r>
        <w:rPr>
          <w:b/>
        </w:rPr>
        <w:t xml:space="preserve">Tulos</w:t>
      </w:r>
    </w:p>
    <w:p>
      <w:r>
        <w:t xml:space="preserve">Landsbergin historiallinen vankila valmistui vuonna 1910. Vankila sijaitsee kaupungin länsireunalla.</w:t>
      </w:r>
    </w:p>
    <w:p>
      <w:r>
        <w:rPr>
          <w:b/>
        </w:rPr>
        <w:t xml:space="preserve">Tulos</w:t>
      </w:r>
    </w:p>
    <w:p>
      <w:r>
        <w:t xml:space="preserve">Historia Landsbergin vankila sijaitsee kaupungin länsireunalla. Se tehtiin vuonna 1910.</w:t>
      </w:r>
    </w:p>
    <w:p>
      <w:r>
        <w:rPr>
          <w:b/>
        </w:rPr>
        <w:t xml:space="preserve">Tulos</w:t>
      </w:r>
    </w:p>
    <w:p>
      <w:r>
        <w:t xml:space="preserve">Landsbergin vankila valmistui vuonna 1910. Se sijaitsee kaupungin länsireunalla.</w:t>
      </w:r>
    </w:p>
    <w:p>
      <w:r>
        <w:rPr>
          <w:b/>
        </w:rPr>
        <w:t xml:space="preserve">Esimerkki 0,608</w:t>
      </w:r>
    </w:p>
    <w:p>
      <w:r>
        <w:t xml:space="preserve">Historia Rockingham kartoitettiin ensimmäisen kerran vuonna 1847, ja siitä tehtiin kaupunki vuonna 1897.</w:t>
      </w:r>
    </w:p>
    <w:p>
      <w:r>
        <w:rPr>
          <w:b/>
        </w:rPr>
        <w:t xml:space="preserve">Tulos</w:t>
      </w:r>
    </w:p>
    <w:p>
      <w:r>
        <w:t xml:space="preserve">Rockingham löydettiin ensimmäisen kerran vuonna 1847, mutta siitä tuli kaupunki vasta vuonna 1897.</w:t>
      </w:r>
    </w:p>
    <w:p>
      <w:r>
        <w:rPr>
          <w:b/>
        </w:rPr>
        <w:t xml:space="preserve">Tulos</w:t>
      </w:r>
    </w:p>
    <w:p>
      <w:r>
        <w:t xml:space="preserve">Historia Rockingham kartoitettiin ensimmäisen kerran vuonna 1847, ja siitä tehtiin kaupunki vuonna 1897.</w:t>
      </w:r>
    </w:p>
    <w:p>
      <w:r>
        <w:rPr>
          <w:b/>
        </w:rPr>
        <w:t xml:space="preserve">Tulos</w:t>
      </w:r>
    </w:p>
    <w:p>
      <w:r>
        <w:t xml:space="preserve">Historia: Rockingham kartoitettiin ensimmäisen kerran vuonna 1847. Kaupungiksi se nimettiin vuonna 1897.</w:t>
      </w:r>
    </w:p>
    <w:p>
      <w:r>
        <w:rPr>
          <w:b/>
        </w:rPr>
        <w:t xml:space="preserve">Tulos</w:t>
      </w:r>
    </w:p>
    <w:p>
      <w:r>
        <w:t xml:space="preserve">Rockingham tutkittiin ensimmäisen kerran vuonna 1847, ja se nimettiin kaupungiksi vuonna 1897.</w:t>
      </w:r>
    </w:p>
    <w:p>
      <w:r>
        <w:rPr>
          <w:b/>
        </w:rPr>
        <w:t xml:space="preserve">Tulos</w:t>
      </w:r>
    </w:p>
    <w:p>
      <w:r>
        <w:t xml:space="preserve">Rockingham kartoitettiin ensimmäisen kerran vuonna 1847.  Siitä tuli kaupunki vuonna 1897.</w:t>
      </w:r>
    </w:p>
    <w:p>
      <w:r>
        <w:rPr>
          <w:b/>
        </w:rPr>
        <w:t xml:space="preserve">Tulos</w:t>
      </w:r>
    </w:p>
    <w:p>
      <w:r>
        <w:t xml:space="preserve">Rockingham kartoitettiin ensimmäisen kerran vuonna 1847. Se katsottiin kaupungiksi vuonna 1897.</w:t>
      </w:r>
    </w:p>
    <w:p>
      <w:r>
        <w:rPr>
          <w:b/>
        </w:rPr>
        <w:t xml:space="preserve">Tulos</w:t>
      </w:r>
    </w:p>
    <w:p>
      <w:r>
        <w:t xml:space="preserve">Historia Rockingham kartoitettiin vuonna 1847, ja siitä tehtiin kaupunki vuonna 1897.</w:t>
      </w:r>
    </w:p>
    <w:p>
      <w:r>
        <w:rPr>
          <w:b/>
        </w:rPr>
        <w:t xml:space="preserve">Tulos</w:t>
      </w:r>
    </w:p>
    <w:p>
      <w:r>
        <w:t xml:space="preserve">Rockingham kartoitettiin ensimmäisen kerran vuonna 1847, ja siitä tehtiin kaupunki vuonna 1897.</w:t>
      </w:r>
    </w:p>
    <w:p>
      <w:r>
        <w:rPr>
          <w:b/>
        </w:rPr>
        <w:t xml:space="preserve">Esimerkki 0.609</w:t>
      </w:r>
    </w:p>
    <w:p>
      <w:r>
        <w:t xml:space="preserve">Historia Mail on Sunday aloitti toimintansa 2. toukokuuta 1982 täydentämään Daily Mail -lehteä.</w:t>
      </w:r>
    </w:p>
    <w:p>
      <w:r>
        <w:rPr>
          <w:b/>
        </w:rPr>
        <w:t xml:space="preserve">Tulos</w:t>
      </w:r>
    </w:p>
    <w:p>
      <w:r>
        <w:t xml:space="preserve">Mail on Sunday aloitti 2. toukokuuta 1982 täydentämään Daily Mailia.</w:t>
      </w:r>
    </w:p>
    <w:p>
      <w:r>
        <w:rPr>
          <w:b/>
        </w:rPr>
        <w:t xml:space="preserve">Tulos</w:t>
      </w:r>
    </w:p>
    <w:p>
      <w:r>
        <w:t xml:space="preserve">Mail on Sunday aloitti toimintansa 2. toukokuuta 1982 täydentämään Daily Mail -lehteä.</w:t>
      </w:r>
    </w:p>
    <w:p>
      <w:r>
        <w:rPr>
          <w:b/>
        </w:rPr>
        <w:t xml:space="preserve">Tulos</w:t>
      </w:r>
    </w:p>
    <w:p>
      <w:r>
        <w:t xml:space="preserve">Mail on Sunday aloitti ensimmäisen kerran 2. toukokuuta 1982.  Se siirtyi Daily Mailin mukana.</w:t>
      </w:r>
    </w:p>
    <w:p>
      <w:r>
        <w:rPr>
          <w:b/>
        </w:rPr>
        <w:t xml:space="preserve">Tulos</w:t>
      </w:r>
    </w:p>
    <w:p>
      <w:r>
        <w:t xml:space="preserve">Historia: Mail on Sunday julkaistiin ensimmäisen kerran 2. toukokuuta 1982. Sen tarkoituksena oli täydentää Daily Mailia.</w:t>
      </w:r>
    </w:p>
    <w:p>
      <w:r>
        <w:rPr>
          <w:b/>
        </w:rPr>
        <w:t xml:space="preserve">Tulos</w:t>
      </w:r>
    </w:p>
    <w:p>
      <w:r>
        <w:t xml:space="preserve">Historia The Mail on Sunday julkaistiin ensimmäisen kerran 2. toukokuuta 1982, jotta Daily Mail olisi parempi.</w:t>
      </w:r>
    </w:p>
    <w:p>
      <w:r>
        <w:rPr>
          <w:b/>
        </w:rPr>
        <w:t xml:space="preserve">Esimerkki 0.610</w:t>
      </w:r>
    </w:p>
    <w:p>
      <w:r>
        <w:t xml:space="preserve">Historia Alue perustettiin vuonna 1817 nimellä Bilsteiner Kreis, ja vuonna 1819 sen pääkaupungiksi määrättiin Olpe.</w:t>
      </w:r>
    </w:p>
    <w:p>
      <w:r>
        <w:rPr>
          <w:b/>
        </w:rPr>
        <w:t xml:space="preserve">Tulos</w:t>
      </w:r>
    </w:p>
    <w:p>
      <w:r>
        <w:t xml:space="preserve">Bilsteiner Kreis muodostettiin vuonna 1817, vuonna 1819 sen pääkaupunki oli Olpe.</w:t>
      </w:r>
    </w:p>
    <w:p>
      <w:r>
        <w:rPr>
          <w:b/>
        </w:rPr>
        <w:t xml:space="preserve">Tulos</w:t>
      </w:r>
    </w:p>
    <w:p>
      <w:r>
        <w:t xml:space="preserve">Alue perustettiin vuonna 1817 nimellä Bilsteiner Kreis. Vuonna 1819 pääkaupungiksi tuli Olpe.</w:t>
      </w:r>
    </w:p>
    <w:p>
      <w:r>
        <w:rPr>
          <w:b/>
        </w:rPr>
        <w:t xml:space="preserve">Tulos</w:t>
      </w:r>
    </w:p>
    <w:p>
      <w:r>
        <w:t xml:space="preserve">Alue perustettiin vuonna 1817 nimellä Bilsteiner Kreis.  Pääkaupungiksi tuli Olpe vuonna 1819.</w:t>
      </w:r>
    </w:p>
    <w:p>
      <w:r>
        <w:rPr>
          <w:b/>
        </w:rPr>
        <w:t xml:space="preserve">Tulos</w:t>
      </w:r>
    </w:p>
    <w:p>
      <w:r>
        <w:t xml:space="preserve">Historia Alue perustettiin vuonna 1817 nimellä Bilsteiner Kreis. Vuonna 1819 pääkaupunki oli Olpe.</w:t>
      </w:r>
    </w:p>
    <w:p>
      <w:r>
        <w:rPr>
          <w:b/>
        </w:rPr>
        <w:t xml:space="preserve">Tulos</w:t>
      </w:r>
    </w:p>
    <w:p>
      <w:r>
        <w:t xml:space="preserve">Bilsteiner Kreis perustettiin vuonna 1817. Vuonna 1819 pääkaupungiksi tuli Olpe.</w:t>
      </w:r>
    </w:p>
    <w:p>
      <w:r>
        <w:rPr>
          <w:b/>
        </w:rPr>
        <w:t xml:space="preserve">Esimerkki 0,611</w:t>
      </w:r>
    </w:p>
    <w:p>
      <w:r>
        <w:t xml:space="preserve">Historia Alue perustettiin vuonna 1994 yhdistämällä aiemmat alueet Eisenberg, Jena ja Stadtroda.</w:t>
      </w:r>
    </w:p>
    <w:p>
      <w:r>
        <w:rPr>
          <w:b/>
        </w:rPr>
        <w:t xml:space="preserve">Tulos</w:t>
      </w:r>
    </w:p>
    <w:p>
      <w:r>
        <w:t xml:space="preserve">Alue perustettiin vuonna 1994. Siihen yhdistettiin aiemmat piirit Eisenberg, Jena ja Stadtroda.</w:t>
      </w:r>
    </w:p>
    <w:p>
      <w:r>
        <w:rPr>
          <w:b/>
        </w:rPr>
        <w:t xml:space="preserve">Tulos</w:t>
      </w:r>
    </w:p>
    <w:p>
      <w:r>
        <w:t xml:space="preserve">Alue perustettiin vuonna 1994. Se syntyi yhdistämällä Eisenbergin, Jenan ja Stadtrodan piirit.</w:t>
      </w:r>
    </w:p>
    <w:p>
      <w:r>
        <w:rPr>
          <w:b/>
        </w:rPr>
        <w:t xml:space="preserve">Tulos</w:t>
      </w:r>
    </w:p>
    <w:p>
      <w:r>
        <w:t xml:space="preserve">Alue muodostettiin vuonna 1994 yhdistämällä Eisenberg, Jena ja Stadtroda.</w:t>
      </w:r>
    </w:p>
    <w:p>
      <w:r>
        <w:rPr>
          <w:b/>
        </w:rPr>
        <w:t xml:space="preserve">Tulos</w:t>
      </w:r>
    </w:p>
    <w:p>
      <w:r>
        <w:t xml:space="preserve">Eisenberg, Jena ja Stadtroda yhdistyivät uudeksi piiriksi vuonna 1994.</w:t>
      </w:r>
    </w:p>
    <w:p>
      <w:r>
        <w:rPr>
          <w:b/>
        </w:rPr>
        <w:t xml:space="preserve">Tulos</w:t>
      </w:r>
    </w:p>
    <w:p>
      <w:r>
        <w:t xml:space="preserve">Alue muodostettiin vuonna 1994 yhdistämällä aiemmat alueet Eisenberg, Jena ja Stadtroda.</w:t>
      </w:r>
    </w:p>
    <w:p>
      <w:r>
        <w:rPr>
          <w:b/>
        </w:rPr>
        <w:t xml:space="preserve">Tulos</w:t>
      </w:r>
    </w:p>
    <w:p>
      <w:r>
        <w:t xml:space="preserve">Alue perustettiin vuonna 1994 yhdistämällä Eisenbergin, Jenan ja Stadtrodan alueet.</w:t>
      </w:r>
    </w:p>
    <w:p>
      <w:r>
        <w:rPr>
          <w:b/>
        </w:rPr>
        <w:t xml:space="preserve">Tulos</w:t>
      </w:r>
    </w:p>
    <w:p>
      <w:r>
        <w:t xml:space="preserve">Uusi alue perustettiin vuonna 1994 yhdistämällä Eisenberg, Jena ja Stadtroda.</w:t>
      </w:r>
    </w:p>
    <w:p>
      <w:r>
        <w:rPr>
          <w:b/>
        </w:rPr>
        <w:t xml:space="preserve">Tulos</w:t>
      </w:r>
    </w:p>
    <w:p>
      <w:r>
        <w:t xml:space="preserve">Piiri perustettiin yhdistämällä aiemmat piirit Eisenberg, Jena ja Stadtroda vuonna 1994.</w:t>
      </w:r>
    </w:p>
    <w:p>
      <w:r>
        <w:rPr>
          <w:b/>
        </w:rPr>
        <w:t xml:space="preserve">Esimerkki 0,612</w:t>
      </w:r>
    </w:p>
    <w:p>
      <w:r>
        <w:t xml:space="preserve">Historia Alue perustettiin vuonna 1994 yhdistämällä kaksi aiempaa aluetta, Riesa ja Großenhain.</w:t>
      </w:r>
    </w:p>
    <w:p>
      <w:r>
        <w:rPr>
          <w:b/>
        </w:rPr>
        <w:t xml:space="preserve">Tulos</w:t>
      </w:r>
    </w:p>
    <w:p>
      <w:r>
        <w:t xml:space="preserve">Alue perustettiin vuonna 1994. Ne yhdistyivät Riesan ja Großenhainin kanssa.</w:t>
      </w:r>
    </w:p>
    <w:p>
      <w:r>
        <w:rPr>
          <w:b/>
        </w:rPr>
        <w:t xml:space="preserve">Tulos</w:t>
      </w:r>
    </w:p>
    <w:p>
      <w:r>
        <w:t xml:space="preserve">Alue perustettiin vuonna 1994. Se syntyi yhdistämällä Riesan ja Großenhainin piirit.</w:t>
      </w:r>
    </w:p>
    <w:p>
      <w:r>
        <w:rPr>
          <w:b/>
        </w:rPr>
        <w:t xml:space="preserve">Tulos</w:t>
      </w:r>
    </w:p>
    <w:p>
      <w:r>
        <w:t xml:space="preserve">Vuonna 1994 kaksi piiriä yhdistettiin, jolloin syntyi nykyinen yksi piiri.</w:t>
      </w:r>
    </w:p>
    <w:p>
      <w:r>
        <w:rPr>
          <w:b/>
        </w:rPr>
        <w:t xml:space="preserve">Tulos</w:t>
      </w:r>
    </w:p>
    <w:p>
      <w:r>
        <w:t xml:space="preserve">Historia: Alue perustettiin vuonna 1994. Se syntyi yhdistämällä Riesan ja Großenhainin piirit.</w:t>
      </w:r>
    </w:p>
    <w:p>
      <w:r>
        <w:rPr>
          <w:b/>
        </w:rPr>
        <w:t xml:space="preserve">Tulos</w:t>
      </w:r>
    </w:p>
    <w:p>
      <w:r>
        <w:t xml:space="preserve">Alue perustettiin vuonna 1994. Niihin yhdistettiin aiemmat piirit Riesa ja Großenhain.</w:t>
      </w:r>
    </w:p>
    <w:p>
      <w:r>
        <w:rPr>
          <w:b/>
        </w:rPr>
        <w:t xml:space="preserve">Tulos</w:t>
      </w:r>
    </w:p>
    <w:p>
      <w:r>
        <w:t xml:space="preserve">Alue perustettiin vuonna 1994. Se syntyi yhdistämällä kaksi aiempaa piiriä. Kaksi aiempaa piiriä olivat Riesa ja Großenhain.</w:t>
      </w:r>
    </w:p>
    <w:p>
      <w:r>
        <w:rPr>
          <w:b/>
        </w:rPr>
        <w:t xml:space="preserve">Tulos</w:t>
      </w:r>
    </w:p>
    <w:p>
      <w:r>
        <w:t xml:space="preserve">Kaupunginosa syntyi vuonna 1994 yhdistämällä Riesa ja Großenhain.</w:t>
      </w:r>
    </w:p>
    <w:p>
      <w:r>
        <w:rPr>
          <w:b/>
        </w:rPr>
        <w:t xml:space="preserve">Tulos</w:t>
      </w:r>
    </w:p>
    <w:p>
      <w:r>
        <w:t xml:space="preserve">Alue muodostettiin vuonna 1994 yhdistämällä kaksi aiempaa aluetta, Riesa ja Großenhain.</w:t>
      </w:r>
    </w:p>
    <w:p>
      <w:r>
        <w:rPr>
          <w:b/>
        </w:rPr>
        <w:t xml:space="preserve">Esimerkki 0,613</w:t>
      </w:r>
    </w:p>
    <w:p>
      <w:r>
        <w:t xml:space="preserve">Historia Alue perustettiin 12. kesäkuuta 1994 yhdistämällä aiemmat alueet Pasewalk, Ueckermünde ja osa Strasburgin alueesta.</w:t>
      </w:r>
    </w:p>
    <w:p>
      <w:r>
        <w:rPr>
          <w:b/>
        </w:rPr>
        <w:t xml:space="preserve">Tulos</w:t>
      </w:r>
    </w:p>
    <w:p>
      <w:r>
        <w:t xml:space="preserve">Alue muodostettiin 12. kesäkuuta 1994 Pasewalkin, Ueckermünden ja Strasburgin osan yhdistämiseksi.</w:t>
      </w:r>
    </w:p>
    <w:p>
      <w:r>
        <w:rPr>
          <w:b/>
        </w:rPr>
        <w:t xml:space="preserve">Tulos</w:t>
      </w:r>
    </w:p>
    <w:p>
      <w:r>
        <w:t xml:space="preserve">Historia: Alue perustettiin 12. kesäkuuta 1994. Tämä tapahtui yhdistämällä vanhat piirit Pasewalk, Ueckermünde ja osa Strasburgista.</w:t>
      </w:r>
    </w:p>
    <w:p>
      <w:r>
        <w:rPr>
          <w:b/>
        </w:rPr>
        <w:t xml:space="preserve">Tulos</w:t>
      </w:r>
    </w:p>
    <w:p>
      <w:r>
        <w:t xml:space="preserve">Pasewalk, Ueckermünde ja osa Strasburgin piiristä yhdistettiin 12. kesäkuuta 1994.</w:t>
      </w:r>
    </w:p>
    <w:p>
      <w:r>
        <w:rPr>
          <w:b/>
        </w:rPr>
        <w:t xml:space="preserve">Tulos</w:t>
      </w:r>
    </w:p>
    <w:p>
      <w:r>
        <w:t xml:space="preserve">Kaupunginosa perustettiin vuonna 1994 yhdistämällä Pasewalk, Ueckermünde ja osa Strasburgista.</w:t>
      </w:r>
    </w:p>
    <w:p>
      <w:r>
        <w:rPr>
          <w:b/>
        </w:rPr>
        <w:t xml:space="preserve">Tulos</w:t>
      </w:r>
    </w:p>
    <w:p>
      <w:r>
        <w:t xml:space="preserve">Alue perustettiin 12. kesäkuuta 1994 yhdistämällä aiemmat alueet Pasewalk, Ueckermünde ja osa Strasburgin alueesta.</w:t>
      </w:r>
    </w:p>
    <w:p>
      <w:r>
        <w:rPr>
          <w:b/>
        </w:rPr>
        <w:t xml:space="preserve">Tulos</w:t>
      </w:r>
    </w:p>
    <w:p>
      <w:r>
        <w:t xml:space="preserve">Alue perustettiin 12. kesäkuuta 1994. Siihen liitettiin aiemmat piirit Pasewalk, Ueckermünde ja osa Strasburgin piiristä.</w:t>
      </w:r>
    </w:p>
    <w:p>
      <w:r>
        <w:rPr>
          <w:b/>
        </w:rPr>
        <w:t xml:space="preserve">Tulos</w:t>
      </w:r>
    </w:p>
    <w:p>
      <w:r>
        <w:t xml:space="preserve">Kaupunginosa syntyi yhdistämällä aiemmat kaupunginosat Pasewalk, Ueckermünde ja osa Strasburgista. Yhdistäminen tapahtui 12. kesäkuuta 1994.</w:t>
      </w:r>
    </w:p>
    <w:p>
      <w:r>
        <w:rPr>
          <w:b/>
        </w:rPr>
        <w:t xml:space="preserve">Esimerkki 0,614</w:t>
      </w:r>
    </w:p>
    <w:p>
      <w:r>
        <w:t xml:space="preserve">Historia Piiri perustettiin 12. kesäkuuta 1994 yhdistämällä aiemmat Röbelin ja Warenin piirit sekä muutamat Malchinin ja Neustrelitzin piirien kunnat.</w:t>
      </w:r>
    </w:p>
    <w:p>
      <w:r>
        <w:rPr>
          <w:b/>
        </w:rPr>
        <w:t xml:space="preserve">Tulos</w:t>
      </w:r>
    </w:p>
    <w:p>
      <w:r>
        <w:t xml:space="preserve">Alue muodostettiin 6.12.1994 yhdistämällä Röbel ja Waren sekä muutama kaupunki Malchinin ja Neustrelitzin alueelta.</w:t>
      </w:r>
    </w:p>
    <w:p>
      <w:r>
        <w:rPr>
          <w:b/>
        </w:rPr>
        <w:t xml:space="preserve">Tulos</w:t>
      </w:r>
    </w:p>
    <w:p>
      <w:r>
        <w:t xml:space="preserve">Piiri perustettiin 12. kesäkuuta 1994 yhdistämällä aiemmat Röbelin ja Warenin piirit sekä joitakin alueita Malchinin ja Neustrelitzin piireistä.</w:t>
      </w:r>
    </w:p>
    <w:p>
      <w:r>
        <w:rPr>
          <w:b/>
        </w:rPr>
        <w:t xml:space="preserve">Tulos</w:t>
      </w:r>
    </w:p>
    <w:p>
      <w:r>
        <w:t xml:space="preserve">Alue perustettiin 12. kesäkuuta 1994.  Se muodostettiin lisäämällä siihen aiemmat piirit Röbel ja Waren sekä muutama kunta Malchinin ja Neustrelitzin piiristä.</w:t>
      </w:r>
    </w:p>
    <w:p>
      <w:r>
        <w:rPr>
          <w:b/>
        </w:rPr>
        <w:t xml:space="preserve">Tulos</w:t>
      </w:r>
    </w:p>
    <w:p>
      <w:r>
        <w:t xml:space="preserve">Alue perustettiin 12. kesäkuuta 1994. Se yhdisti Röbelin ja Warenin piirit. Siihen kuului myös muutamia kuntia Malchinin ja Neustrelitzin piiristä.</w:t>
      </w:r>
    </w:p>
    <w:p>
      <w:r>
        <w:rPr>
          <w:b/>
        </w:rPr>
        <w:t xml:space="preserve">Tulos</w:t>
      </w:r>
    </w:p>
    <w:p>
      <w:r>
        <w:t xml:space="preserve">Piiri perustettiin 12. kesäkuuta 1994 yhdistämällä aiemmat piirit Röbel ja Waren sekä muutama Malchinin ja Neustrelitzin piirien kunta.</w:t>
      </w:r>
    </w:p>
    <w:p>
      <w:r>
        <w:rPr>
          <w:b/>
        </w:rPr>
        <w:t xml:space="preserve">Tulos</w:t>
      </w:r>
    </w:p>
    <w:p>
      <w:r>
        <w:t xml:space="preserve">Historia Alue perustettiin 12. kesäkuuta 1994. Siihen yhdistettiin vanhat Röbelin ja Warenin kaupunginosat sekä muutamia alueita Malchinista ja Neustrelitzistä.</w:t>
      </w:r>
    </w:p>
    <w:p>
      <w:r>
        <w:rPr>
          <w:b/>
        </w:rPr>
        <w:t xml:space="preserve">Tulos</w:t>
      </w:r>
    </w:p>
    <w:p>
      <w:r>
        <w:t xml:space="preserve">Piiri muodostettiin 12. kesäkuuta 1994 yhdistämällä Röbelin ja Warenin piirit sekä muutama kunta Malchinin ja Neustrelitzin piiristä.</w:t>
      </w:r>
    </w:p>
    <w:p>
      <w:r>
        <w:rPr>
          <w:b/>
        </w:rPr>
        <w:t xml:space="preserve">Esimerkki 0,615</w:t>
      </w:r>
    </w:p>
    <w:p>
      <w:r>
        <w:t xml:space="preserve">Historia Alue muodostettiin vuonna 1994 yhdistämällä kaksi aiempaa aluetta, Marienberg ja Zschopau.</w:t>
      </w:r>
    </w:p>
    <w:p>
      <w:r>
        <w:rPr>
          <w:b/>
        </w:rPr>
        <w:t xml:space="preserve">Tulos</w:t>
      </w:r>
    </w:p>
    <w:p>
      <w:r>
        <w:t xml:space="preserve">Historia: Alue perustettiin vuonna 1994. Se muodostettiin yhdistämällä kaksi aiempaa piiriä, Marienberg ja Zschopau.</w:t>
      </w:r>
    </w:p>
    <w:p>
      <w:r>
        <w:rPr>
          <w:b/>
        </w:rPr>
        <w:t xml:space="preserve">Tulos</w:t>
      </w:r>
    </w:p>
    <w:p>
      <w:r>
        <w:t xml:space="preserve">Kaksi edellistä piiriä yhdistyivät vuonna 1994, jolloin syntyi tämä piiri.</w:t>
      </w:r>
    </w:p>
    <w:p>
      <w:r>
        <w:rPr>
          <w:b/>
        </w:rPr>
        <w:t xml:space="preserve">Tulos</w:t>
      </w:r>
    </w:p>
    <w:p>
      <w:r>
        <w:t xml:space="preserve">Marienberg ja Zschopau yhdistyivät vuonna 1994 ja muodostivat piirin.</w:t>
      </w:r>
    </w:p>
    <w:p>
      <w:r>
        <w:rPr>
          <w:b/>
        </w:rPr>
        <w:t xml:space="preserve">Tulos</w:t>
      </w:r>
    </w:p>
    <w:p>
      <w:r>
        <w:t xml:space="preserve">Alue muodostettiin vuonna 1994 yhdistämällä kaksi aiempaa aluetta, Marienberg ja Zschopau.</w:t>
      </w:r>
    </w:p>
    <w:p>
      <w:r>
        <w:rPr>
          <w:b/>
        </w:rPr>
        <w:t xml:space="preserve">Tulos</w:t>
      </w:r>
    </w:p>
    <w:p>
      <w:r>
        <w:t xml:space="preserve">=Piiri perustettiin vuonna 1994. Se syntyi yhdistämällä Marienbergin ja Zschopaun piirit.</w:t>
      </w:r>
    </w:p>
    <w:p>
      <w:r>
        <w:rPr>
          <w:b/>
        </w:rPr>
        <w:t xml:space="preserve">Tulos</w:t>
      </w:r>
    </w:p>
    <w:p>
      <w:r>
        <w:t xml:space="preserve">Historia Alue perustettiin vuonna 1994. Siihen yhdistettiin Marienberg ja Zschopau.</w:t>
      </w:r>
    </w:p>
    <w:p>
      <w:r>
        <w:rPr>
          <w:b/>
        </w:rPr>
        <w:t xml:space="preserve">Tulos</w:t>
      </w:r>
    </w:p>
    <w:p>
      <w:r>
        <w:t xml:space="preserve">Piiri muodostettiin vuonna 1994 kahdesta aiemmasta piiristä. Nämä kaksi piiriä olivat Marienberg ja Zschopau.</w:t>
      </w:r>
    </w:p>
    <w:p>
      <w:r>
        <w:rPr>
          <w:b/>
        </w:rPr>
        <w:t xml:space="preserve">Tulos</w:t>
      </w:r>
    </w:p>
    <w:p>
      <w:r>
        <w:t xml:space="preserve">Alue muodostettiin vuonna 1994 yhdistämällä Marienberg ja Zschopau.</w:t>
      </w:r>
    </w:p>
    <w:p>
      <w:r>
        <w:rPr>
          <w:b/>
        </w:rPr>
        <w:t xml:space="preserve">Esimerkki 0,616</w:t>
      </w:r>
    </w:p>
    <w:p>
      <w:r>
        <w:t xml:space="preserve">Historia Kaupungin ensimmäinen maininta on vuodelta 1178.</w:t>
      </w:r>
    </w:p>
    <w:p>
      <w:r>
        <w:rPr>
          <w:b/>
        </w:rPr>
        <w:t xml:space="preserve">Tulos</w:t>
      </w:r>
    </w:p>
    <w:p>
      <w:r>
        <w:t xml:space="preserve">Ensimmäinen kaupunkiaika on vuodelta 1178.</w:t>
      </w:r>
    </w:p>
    <w:p>
      <w:r>
        <w:rPr>
          <w:b/>
        </w:rPr>
        <w:t xml:space="preserve">Tulos</w:t>
      </w:r>
    </w:p>
    <w:p>
      <w:r>
        <w:t xml:space="preserve">Historia: Kaupunki mainitaan ensimmäisen kerran vuonna 1178.</w:t>
      </w:r>
    </w:p>
    <w:p>
      <w:r>
        <w:rPr>
          <w:b/>
        </w:rPr>
        <w:t xml:space="preserve">Tulos</w:t>
      </w:r>
    </w:p>
    <w:p>
      <w:r>
        <w:t xml:space="preserve">Kaupunki mainittiin ensimmäisen kerran vuonna 1178.</w:t>
      </w:r>
    </w:p>
    <w:p>
      <w:r>
        <w:rPr>
          <w:b/>
        </w:rPr>
        <w:t xml:space="preserve">Tulos</w:t>
      </w:r>
    </w:p>
    <w:p>
      <w:r>
        <w:t xml:space="preserve">Kaupunki mainitaan ensimmäisen kerran vuonna 1178.</w:t>
      </w:r>
    </w:p>
    <w:p>
      <w:r>
        <w:rPr>
          <w:b/>
        </w:rPr>
        <w:t xml:space="preserve">Tulos</w:t>
      </w:r>
    </w:p>
    <w:p>
      <w:r>
        <w:t xml:space="preserve">Kaupunki mainitaan ensimmäisen kerran vuonna 1178.</w:t>
      </w:r>
    </w:p>
    <w:p>
      <w:r>
        <w:rPr>
          <w:b/>
        </w:rPr>
        <w:t xml:space="preserve">Tulos</w:t>
      </w:r>
    </w:p>
    <w:p>
      <w:r>
        <w:t xml:space="preserve">Kaupunki mainitaan ensimmäisen kerran vuonna 1178.</w:t>
      </w:r>
    </w:p>
    <w:p>
      <w:r>
        <w:rPr>
          <w:b/>
        </w:rPr>
        <w:t xml:space="preserve">Esimerkki 0,617</w:t>
      </w:r>
    </w:p>
    <w:p>
      <w:r>
        <w:t xml:space="preserve">Historia Nimi Glinde mainitaan ensimmäisen kerran 25. maaliskuuta 1229 päivätyssä asiakirjassa.</w:t>
      </w:r>
    </w:p>
    <w:p>
      <w:r>
        <w:rPr>
          <w:b/>
        </w:rPr>
        <w:t xml:space="preserve">Tulos</w:t>
      </w:r>
    </w:p>
    <w:p>
      <w:r>
        <w:t xml:space="preserve">Glinde on nimi. Nimi on ensimmäisen kerran kirjoitettu 25. maaliskuuta 1229 päivätyssä asiakirjassa.</w:t>
      </w:r>
    </w:p>
    <w:p>
      <w:r>
        <w:rPr>
          <w:b/>
        </w:rPr>
        <w:t xml:space="preserve">Tulos</w:t>
      </w:r>
    </w:p>
    <w:p>
      <w:r>
        <w:t xml:space="preserve">Nimi "Glinde" mainittiin ensimmäisen kerran asiakirjassa 25. maaliskuuta 1229.</w:t>
      </w:r>
    </w:p>
    <w:p>
      <w:r>
        <w:rPr>
          <w:b/>
        </w:rPr>
        <w:t xml:space="preserve">Tulos</w:t>
      </w:r>
    </w:p>
    <w:p>
      <w:r>
        <w:t xml:space="preserve">Glinde-nimen historia ulottuu vuoteen 1229.</w:t>
      </w:r>
    </w:p>
    <w:p>
      <w:r>
        <w:rPr>
          <w:b/>
        </w:rPr>
        <w:t xml:space="preserve">Tulos</w:t>
      </w:r>
    </w:p>
    <w:p>
      <w:r>
        <w:t xml:space="preserve">Historia: Nimi Glinde mainitaan ensimmäisen kerran 25. maaliskuuta 1229 päivätyssä asiakirjassa.</w:t>
      </w:r>
    </w:p>
    <w:p>
      <w:r>
        <w:rPr>
          <w:b/>
        </w:rPr>
        <w:t xml:space="preserve">Tulos</w:t>
      </w:r>
    </w:p>
    <w:p>
      <w:r>
        <w:t xml:space="preserve">Nimi Glinde esiintyy ensimmäisen kerran 25. maaliskuuta 1229 päivätyssä asiakirjassa.</w:t>
      </w:r>
    </w:p>
    <w:p>
      <w:r>
        <w:rPr>
          <w:b/>
        </w:rPr>
        <w:t xml:space="preserve">Tulos</w:t>
      </w:r>
    </w:p>
    <w:p>
      <w:r>
        <w:t xml:space="preserve">Nimi Glinde mainitaan ensimmäisen kerran 25. maaliskuuta 1229 päivätyssä asiakirjassa.</w:t>
      </w:r>
    </w:p>
    <w:p>
      <w:r>
        <w:rPr>
          <w:b/>
        </w:rPr>
        <w:t xml:space="preserve">Tulos</w:t>
      </w:r>
    </w:p>
    <w:p>
      <w:r>
        <w:t xml:space="preserve">Glinde mainittiin ensimmäisen kerran 25. maaliskuuta 1229.</w:t>
      </w:r>
    </w:p>
    <w:p>
      <w:r>
        <w:rPr>
          <w:b/>
        </w:rPr>
        <w:t xml:space="preserve">Esimerkki 0,618</w:t>
      </w:r>
    </w:p>
    <w:p>
      <w:r>
        <w:t xml:space="preserve">Historia Osavaltio perustettiin vuonna 1951 Badenin, Hohenzollernin ja Württembergin historiallisista osavaltioista, jotka olivat osa Schwabenin aluetta.</w:t>
      </w:r>
    </w:p>
    <w:p>
      <w:r>
        <w:rPr>
          <w:b/>
        </w:rPr>
        <w:t xml:space="preserve">Tulos</w:t>
      </w:r>
    </w:p>
    <w:p>
      <w:r>
        <w:t xml:space="preserve">Osavaltio perustettiin vuonna 1951 Badenin, Hohenzollernin ja Württembergin historiallisista osavaltioista Schwabenin alueella.</w:t>
      </w:r>
    </w:p>
    <w:p>
      <w:r>
        <w:rPr>
          <w:b/>
        </w:rPr>
        <w:t xml:space="preserve">Tulos</w:t>
      </w:r>
    </w:p>
    <w:p>
      <w:r>
        <w:t xml:space="preserve">Osavaltio perustettiin vuonna 1951 Badenin, Hohenzollernin ja Württembergin historiallisista osavaltioista, jotka kuuluivat Schwabenskin alueeseen.</w:t>
      </w:r>
    </w:p>
    <w:p>
      <w:r>
        <w:rPr>
          <w:b/>
        </w:rPr>
        <w:t xml:space="preserve">Tulos</w:t>
      </w:r>
    </w:p>
    <w:p>
      <w:r>
        <w:t xml:space="preserve">Valtio tehtiin vuonna 1951. Se syntyi Badenin, Hohenzollernin ja Württembergin historiallisista osavaltioista.</w:t>
      </w:r>
    </w:p>
    <w:p>
      <w:r>
        <w:rPr>
          <w:b/>
        </w:rPr>
        <w:t xml:space="preserve">Tulos</w:t>
      </w:r>
    </w:p>
    <w:p>
      <w:r>
        <w:t xml:space="preserve">Valtio tehtiin vuonna 1951. Se syntyi Badenin, Hohenzollernin ja Württembergin historiallisista osavaltioista. Se oli osa Schwabenin aluetta.</w:t>
      </w:r>
    </w:p>
    <w:p>
      <w:r>
        <w:rPr>
          <w:b/>
        </w:rPr>
        <w:t xml:space="preserve">Tulos</w:t>
      </w:r>
    </w:p>
    <w:p>
      <w:r>
        <w:t xml:space="preserve">Osavaltio perustettiin vuonna 1951 Badenin, Hohenzollernin ja Württembergin historiallisista osavaltioista, jotka olivat osa Schwabenin aluetta.</w:t>
      </w:r>
    </w:p>
    <w:p>
      <w:r>
        <w:rPr>
          <w:b/>
        </w:rPr>
        <w:t xml:space="preserve">Tulos</w:t>
      </w:r>
    </w:p>
    <w:p>
      <w:r>
        <w:t xml:space="preserve">Osavaltio perustettiin vuonna 1951 Badenin, Hohenzollernin ja Württembergin osavaltioista.</w:t>
      </w:r>
    </w:p>
    <w:p>
      <w:r>
        <w:rPr>
          <w:b/>
        </w:rPr>
        <w:t xml:space="preserve">Tulos</w:t>
      </w:r>
    </w:p>
    <w:p>
      <w:r>
        <w:t xml:space="preserve">Osavaltio muodostettiin vuonna 1951 Badenin, Hohenzollernin ja Württembergin historiallisista osavaltioista. Ne ovat osa Schwabenin aluetta.</w:t>
      </w:r>
    </w:p>
    <w:p>
      <w:r>
        <w:rPr>
          <w:b/>
        </w:rPr>
        <w:t xml:space="preserve">Esimerkki 0,619</w:t>
      </w:r>
    </w:p>
    <w:p>
      <w:r>
        <w:t xml:space="preserve">Historia Yhdysvaltain presidentti Woodrow Wilson julisti ensimmäisen kerran välirauhanpäivän 12. marraskuuta 1919.</w:t>
      </w:r>
    </w:p>
    <w:p>
      <w:r>
        <w:rPr>
          <w:b/>
        </w:rPr>
        <w:t xml:space="preserve">Tulos</w:t>
      </w:r>
    </w:p>
    <w:p>
      <w:r>
        <w:t xml:space="preserve">U. Yhdysvaltain presidentti Woodrow Wilson julisti välirauhanpäivän 12. marraskuuta 1919.</w:t>
      </w:r>
    </w:p>
    <w:p>
      <w:r>
        <w:rPr>
          <w:b/>
        </w:rPr>
        <w:t xml:space="preserve">Tulos</w:t>
      </w:r>
    </w:p>
    <w:p>
      <w:r>
        <w:t xml:space="preserve">Ensimmäinen välirauhanpäivä oli 12. marraskuuta 2019. Sen julisti ensimmäisen kerran Yhdysvaltain presidentti Woodrow Wilson.</w:t>
      </w:r>
    </w:p>
    <w:p>
      <w:r>
        <w:rPr>
          <w:b/>
        </w:rPr>
        <w:t xml:space="preserve">Tulos</w:t>
      </w:r>
    </w:p>
    <w:p>
      <w:r>
        <w:t xml:space="preserve">Woodrow Wilson oli ensimmäinen, joka julisti välirauhanpäivän. Se pidettiin 12. marraskuuta 1919.</w:t>
      </w:r>
    </w:p>
    <w:p>
      <w:r>
        <w:rPr>
          <w:b/>
        </w:rPr>
        <w:t xml:space="preserve">Tulos</w:t>
      </w:r>
    </w:p>
    <w:p>
      <w:r>
        <w:t xml:space="preserve">Historia: Yhdysvaltain presidentti Woodrow Wilson julisti välirauhanpäivän 12. marraskuuta 1919.</w:t>
      </w:r>
    </w:p>
    <w:p>
      <w:r>
        <w:rPr>
          <w:b/>
        </w:rPr>
        <w:t xml:space="preserve">Tulos</w:t>
      </w:r>
    </w:p>
    <w:p>
      <w:r>
        <w:t xml:space="preserve">U. Yhdysvaltain presidentti Woodrow Wilson julisti ensimmäisen kerran välirauhanpäivän 12. marraskuuta 1919.</w:t>
      </w:r>
    </w:p>
    <w:p>
      <w:r>
        <w:rPr>
          <w:b/>
        </w:rPr>
        <w:t xml:space="preserve">Tulos</w:t>
      </w:r>
    </w:p>
    <w:p>
      <w:r>
        <w:t xml:space="preserve">U. Yhdysvaltain presidentti Woodrow Wilson julisti ensimmäisen kerran aselepopäivän 12. marraskuuta 1919.</w:t>
      </w:r>
    </w:p>
    <w:p>
      <w:r>
        <w:rPr>
          <w:b/>
        </w:rPr>
        <w:t xml:space="preserve">Tulos</w:t>
      </w:r>
    </w:p>
    <w:p>
      <w:r>
        <w:t xml:space="preserve">Historia Yhdysvaltain presidentti Woodrow Wilson julisti ensimmäisen kerran välirauhanpäivän 12. marraskuuta 1919.</w:t>
      </w:r>
    </w:p>
    <w:p>
      <w:r>
        <w:rPr>
          <w:b/>
        </w:rPr>
        <w:t xml:space="preserve">Tulos</w:t>
      </w:r>
    </w:p>
    <w:p>
      <w:r>
        <w:t xml:space="preserve">Presidentti Woodrow Wilson nimesi ensimmäisen veteraanipäivän 11/12/1919.</w:t>
      </w:r>
    </w:p>
    <w:p>
      <w:r>
        <w:rPr>
          <w:b/>
        </w:rPr>
        <w:t xml:space="preserve">Esimerkki 0.620</w:t>
      </w:r>
    </w:p>
    <w:p>
      <w:r>
        <w:t xml:space="preserve">Historia Vaihingen saattaa juontaa juurensa niinkin pitkälle kuin 799 jKr., mutta asiakirjat eivät ole selviä.</w:t>
      </w:r>
    </w:p>
    <w:p>
      <w:r>
        <w:rPr>
          <w:b/>
        </w:rPr>
        <w:t xml:space="preserve">Tulos</w:t>
      </w:r>
    </w:p>
    <w:p>
      <w:r>
        <w:t xml:space="preserve">Vaihingenin historia saattaa ulottua vuoteen 799 jKr. asti.</w:t>
      </w:r>
    </w:p>
    <w:p>
      <w:r>
        <w:rPr>
          <w:b/>
        </w:rPr>
        <w:t xml:space="preserve">Tulos</w:t>
      </w:r>
    </w:p>
    <w:p>
      <w:r>
        <w:t xml:space="preserve">Vaihingen saattaa olla peräisin jo vuodelta 799 jKr.</w:t>
      </w:r>
    </w:p>
    <w:p>
      <w:r>
        <w:rPr>
          <w:b/>
        </w:rPr>
        <w:t xml:space="preserve">Tulos</w:t>
      </w:r>
    </w:p>
    <w:p>
      <w:r>
        <w:t xml:space="preserve">Historia Vaihingenin historia saattaa juontaa juurensa jo vuoteen 799 jKr. asti,</w:t>
      </w:r>
    </w:p>
    <w:p>
      <w:r>
        <w:rPr>
          <w:b/>
        </w:rPr>
        <w:t xml:space="preserve">Tulos</w:t>
      </w:r>
    </w:p>
    <w:p>
      <w:r>
        <w:t xml:space="preserve">Vaihingen saattaa olla peräisin jo vuodelta 799 jKr. Asiakirjat eivät ole selviä.</w:t>
      </w:r>
    </w:p>
    <w:p>
      <w:r>
        <w:rPr>
          <w:b/>
        </w:rPr>
        <w:t xml:space="preserve">Tulos</w:t>
      </w:r>
    </w:p>
    <w:p>
      <w:r>
        <w:t xml:space="preserve">Asiakirjat ovat epäselviä, onko Vaihingen peräisin vuodelta 799 jKr. alkaen.</w:t>
      </w:r>
    </w:p>
    <w:p>
      <w:r>
        <w:rPr>
          <w:b/>
        </w:rPr>
        <w:t xml:space="preserve">Esimerkki 0,621</w:t>
      </w:r>
    </w:p>
    <w:p>
      <w:r>
        <w:t xml:space="preserve">Historia ja toimeksianto Drug Enforcement Administration perustettiin 1. heinäkuuta 1973 presidentti Richard Nixonin 28. maaliskuuta 1973 allekirjoittamalla vuoden 1973 uudelleenorganisointisuunnitelmalla nro 2.</w:t>
      </w:r>
    </w:p>
    <w:p>
      <w:r>
        <w:rPr>
          <w:b/>
        </w:rPr>
        <w:t xml:space="preserve">Tulos</w:t>
      </w:r>
    </w:p>
    <w:p>
      <w:r>
        <w:t xml:space="preserve">Drug Enforcement Administration perustettiin 1. heinäkuuta 1973 presidentti Richard Nixonin 28. maaliskuuta 1973 allekirjoittamalla vuoden 1973 uudelleenorganisointisuunnitelmalla nro 2. Presidentti Richard Nixon allekirjoitti suunnitelman 28. maaliskuuta 1973.</w:t>
      </w:r>
    </w:p>
    <w:p>
      <w:r>
        <w:rPr>
          <w:b/>
        </w:rPr>
        <w:t xml:space="preserve">Tulos</w:t>
      </w:r>
    </w:p>
    <w:p>
      <w:r>
        <w:t xml:space="preserve">Huumausaineiden torjuntavirasto perustettiin vuonna 1973 presidentti Richard Nixonin allekirjoittamalla muutossuunnitelmalla N:o 2.</w:t>
      </w:r>
    </w:p>
    <w:p>
      <w:r>
        <w:rPr>
          <w:b/>
        </w:rPr>
        <w:t xml:space="preserve">Tulos</w:t>
      </w:r>
    </w:p>
    <w:p>
      <w:r>
        <w:t xml:space="preserve">Drug Enforcement Administration perustettiin 1. heinäkuuta 1973 presidentti Richard Nixonin 28. maaliskuuta 1973 allekirjoittamalla vuoden 1973 uudelleenjärjestelysuunnitelmalla nro 2. Presidentti Nixon allekirjoitti sen 28. maaliskuuta 1973.</w:t>
      </w:r>
    </w:p>
    <w:p>
      <w:r>
        <w:rPr>
          <w:b/>
        </w:rPr>
        <w:t xml:space="preserve">Tulos</w:t>
      </w:r>
    </w:p>
    <w:p>
      <w:r>
        <w:t xml:space="preserve">Drug Enforcement Administration aloitti toimintansa 1. heinäkuuta 1973. Se perustettiin vuoden 1973 uudelleenorganisointisuunnitelmalla nro 2, jonka presidentti Richard Nixon allekirjoitti 28. maaliskuuta 1973.</w:t>
      </w:r>
    </w:p>
    <w:p>
      <w:r>
        <w:rPr>
          <w:b/>
        </w:rPr>
        <w:t xml:space="preserve">Tulos</w:t>
      </w:r>
    </w:p>
    <w:p>
      <w:r>
        <w:t xml:space="preserve">Drug Enforcement Administration perustettiin 1. heinäkuuta 1973. Tämä tehtiin uudelleenorganisointisuunnitelmalla nro 2, jonka presidentti Richard Nixon allekirjoitti.</w:t>
      </w:r>
    </w:p>
    <w:p>
      <w:r>
        <w:rPr>
          <w:b/>
        </w:rPr>
        <w:t xml:space="preserve">Tulos</w:t>
      </w:r>
    </w:p>
    <w:p>
      <w:r>
        <w:t xml:space="preserve">Huumevirasto perustettiin vuonna 1973. Vastuussa on vuoden 1973 uudelleenorganisointisuunnitelma nro 2. Presidentti Richard Nixon allekirjoitti sen.</w:t>
      </w:r>
    </w:p>
    <w:p>
      <w:r>
        <w:rPr>
          <w:b/>
        </w:rPr>
        <w:t xml:space="preserve">Tulos</w:t>
      </w:r>
    </w:p>
    <w:p>
      <w:r>
        <w:t xml:space="preserve">Huumausaineiden torjuntavirasto perustettiin 1. heinäkuuta 1973, ja se oli osa presidentti Nixonin 28. maaliskuuta 1973 allekirjoittamaa uudelleenorganisointisuunnitelmaa nro 2.</w:t>
      </w:r>
    </w:p>
    <w:p>
      <w:r>
        <w:rPr>
          <w:b/>
        </w:rPr>
        <w:t xml:space="preserve">Tulos</w:t>
      </w:r>
    </w:p>
    <w:p>
      <w:r>
        <w:t xml:space="preserve">Historia ja toimeksianto: Drug Enforcement Administration perustettiin 1. heinäkuuta 1973 vuoden 1973 uudelleenjärjestelysuunnitelmalla nro 2. Presidentti Richard Nixon allekirjoitti sen 28. maaliskuuta 1973.</w:t>
      </w:r>
    </w:p>
    <w:p>
      <w:r>
        <w:rPr>
          <w:b/>
        </w:rPr>
        <w:t xml:space="preserve">Esimerkki 0,622</w:t>
      </w:r>
    </w:p>
    <w:p>
      <w:r>
        <w:t xml:space="preserve">Holly Springs on kaupunki Waken piirikunnassa, Pohjois-Carolinassa, Yhdysvalloissa.</w:t>
      </w:r>
    </w:p>
    <w:p>
      <w:r>
        <w:rPr>
          <w:b/>
        </w:rPr>
        <w:t xml:space="preserve">Tulos</w:t>
      </w:r>
    </w:p>
    <w:p>
      <w:r>
        <w:t xml:space="preserve">Holly Springs sijaitsee Waken piirikunnassa Pohjois-Carolinassa.</w:t>
      </w:r>
    </w:p>
    <w:p>
      <w:r>
        <w:rPr>
          <w:b/>
        </w:rPr>
        <w:t xml:space="preserve">Tulos</w:t>
      </w:r>
    </w:p>
    <w:p>
      <w:r>
        <w:t xml:space="preserve">Holly Springs on kaupunki Waken piirikunnassa. Se sijaitsee Pohjois-Carolinassa, Yhdysvalloissa.</w:t>
      </w:r>
    </w:p>
    <w:p>
      <w:r>
        <w:rPr>
          <w:b/>
        </w:rPr>
        <w:t xml:space="preserve">Tulos</w:t>
      </w:r>
    </w:p>
    <w:p>
      <w:r>
        <w:t xml:space="preserve">Holly Springs on kaupunki Pohjois-Carolinassa.</w:t>
      </w:r>
    </w:p>
    <w:p>
      <w:r>
        <w:rPr>
          <w:b/>
        </w:rPr>
        <w:t xml:space="preserve">Tulos</w:t>
      </w:r>
    </w:p>
    <w:p>
      <w:r>
        <w:t xml:space="preserve">Holly Springs sijaitsee Waken piirikunnassa Pohjois-Carolinassa Yhdysvalloissa.</w:t>
      </w:r>
    </w:p>
    <w:p>
      <w:r>
        <w:rPr>
          <w:b/>
        </w:rPr>
        <w:t xml:space="preserve">Esimerkki 0,623</w:t>
      </w:r>
    </w:p>
    <w:p>
      <w:r>
        <w:t xml:space="preserve">Honduras (,) on tasavalta Keski-Amerikassa.</w:t>
      </w:r>
    </w:p>
    <w:p>
      <w:r>
        <w:rPr>
          <w:b/>
        </w:rPr>
        <w:t xml:space="preserve">Tulos</w:t>
      </w:r>
    </w:p>
    <w:p>
      <w:r>
        <w:t xml:space="preserve">Honduras on maa Keski-Amerikassa.</w:t>
      </w:r>
    </w:p>
    <w:p>
      <w:r>
        <w:rPr>
          <w:b/>
        </w:rPr>
        <w:t xml:space="preserve">Tulos</w:t>
      </w:r>
    </w:p>
    <w:p>
      <w:r>
        <w:t xml:space="preserve">Honduras on tasavalta Keski-Amerikassa.</w:t>
      </w:r>
    </w:p>
    <w:p>
      <w:r>
        <w:rPr>
          <w:b/>
        </w:rPr>
        <w:t xml:space="preserve">Tulos</w:t>
      </w:r>
    </w:p>
    <w:p>
      <w:r>
        <w:t xml:space="preserve">Honduras sijaitsee Keski-Amerikassa.</w:t>
      </w:r>
    </w:p>
    <w:p>
      <w:r>
        <w:rPr>
          <w:b/>
        </w:rPr>
        <w:t xml:space="preserve">Tulos</w:t>
      </w:r>
    </w:p>
    <w:p>
      <w:r>
        <w:t xml:space="preserve">Honduras on Keski-Amerikan tasavalta.</w:t>
      </w:r>
    </w:p>
    <w:p>
      <w:r>
        <w:rPr>
          <w:b/>
        </w:rPr>
        <w:t xml:space="preserve">Esimerkki 0,624</w:t>
      </w:r>
    </w:p>
    <w:p>
      <w:r>
        <w:t xml:space="preserve">Kunniamaininnat Mitsuko Uchida nimitettiin Britannian imperiumin ritarikunnan kunniamerkin (CBE) kunniamerkiksi vuoden 2001 kunniamaininnoissa.</w:t>
      </w:r>
    </w:p>
    <w:p>
      <w:r>
        <w:rPr>
          <w:b/>
        </w:rPr>
        <w:t xml:space="preserve">Tulos</w:t>
      </w:r>
    </w:p>
    <w:p>
      <w:r>
        <w:t xml:space="preserve">Kunnianosoitukset: Mitsuko Uchida nimitettiin Britannian imperiumin ritarikunnan kunniamerkin (CBE) kunniamerkiksi vuoden 2001 uudenvuoden kunniamerkkien yhteydessä.</w:t>
      </w:r>
    </w:p>
    <w:p>
      <w:r>
        <w:rPr>
          <w:b/>
        </w:rPr>
        <w:t xml:space="preserve">Tulos</w:t>
      </w:r>
    </w:p>
    <w:p>
      <w:r>
        <w:t xml:space="preserve">Vuonna 2001 Mitsuko Uchida nimitettiin Britannian imperiumin ritarikunnan kunniakomentajaksi (CBE).</w:t>
      </w:r>
    </w:p>
    <w:p>
      <w:r>
        <w:rPr>
          <w:b/>
        </w:rPr>
        <w:t xml:space="preserve">Tulos</w:t>
      </w:r>
    </w:p>
    <w:p>
      <w:r>
        <w:t xml:space="preserve">Mitsuko Uchida nimitettiin Britannian imperiumin ritarikunnan kunniamerkin (CBE) kunniamerkiksi uudenvuoden 2001 kunniakirjassa.</w:t>
      </w:r>
    </w:p>
    <w:p>
      <w:r>
        <w:rPr>
          <w:b/>
        </w:rPr>
        <w:t xml:space="preserve">Tulos</w:t>
      </w:r>
    </w:p>
    <w:p>
      <w:r>
        <w:t xml:space="preserve">Kunnia: Mitsuko Uchida nimitettiin Britannian imperiumin ritarikunnan kunniakomentajaksi (CBE) vuoden 2001 uudenvuoden kunniaksi.</w:t>
      </w:r>
    </w:p>
    <w:p>
      <w:r>
        <w:rPr>
          <w:b/>
        </w:rPr>
        <w:t xml:space="preserve">Tulos</w:t>
      </w:r>
    </w:p>
    <w:p>
      <w:r>
        <w:t xml:space="preserve">Mitsuko Uchida nimitettiin vuoden 2001 uudenvuoden kunniamaininnoissa Britannian imperiumin ritarikunnan kunniakomentajaksi (CBE).</w:t>
      </w:r>
    </w:p>
    <w:p>
      <w:r>
        <w:rPr>
          <w:b/>
        </w:rPr>
        <w:t xml:space="preserve">Esimerkki 0,625</w:t>
      </w:r>
    </w:p>
    <w:p>
      <w:r>
        <w:t xml:space="preserve">Horgen on hallinnollinen alue Sveitsin Zürichin kantonissa.</w:t>
      </w:r>
    </w:p>
    <w:p>
      <w:r>
        <w:rPr>
          <w:b/>
        </w:rPr>
        <w:t xml:space="preserve">Tulos</w:t>
      </w:r>
    </w:p>
    <w:p>
      <w:r>
        <w:t xml:space="preserve">Horgen on Sveitsin Zürichin kantonin hallintoalue.</w:t>
      </w:r>
    </w:p>
    <w:p>
      <w:r>
        <w:rPr>
          <w:b/>
        </w:rPr>
        <w:t xml:space="preserve">Tulos</w:t>
      </w:r>
    </w:p>
    <w:p>
      <w:r>
        <w:t xml:space="preserve">Horgen on Sveitsin Zürichin kantonin valvonta-alue.</w:t>
      </w:r>
    </w:p>
    <w:p>
      <w:r>
        <w:rPr>
          <w:b/>
        </w:rPr>
        <w:t xml:space="preserve">Tulos</w:t>
      </w:r>
    </w:p>
    <w:p>
      <w:r>
        <w:t xml:space="preserve">Horgen on hallinnollinen alue. Se sijaitsee Sveitsin Zürichin kantonissa.</w:t>
      </w:r>
    </w:p>
    <w:p>
      <w:r>
        <w:rPr>
          <w:b/>
        </w:rPr>
        <w:t xml:space="preserve">Tulos</w:t>
      </w:r>
    </w:p>
    <w:p>
      <w:r>
        <w:t xml:space="preserve">Horgen on Zürichin kaupunginosa.</w:t>
      </w:r>
    </w:p>
    <w:p>
      <w:r>
        <w:rPr>
          <w:b/>
        </w:rPr>
        <w:t xml:space="preserve">Tulos</w:t>
      </w:r>
    </w:p>
    <w:p>
      <w:r>
        <w:t xml:space="preserve">Horgen on hallintoalue Sveitsin Zürichin alajaostossa.</w:t>
      </w:r>
    </w:p>
    <w:p>
      <w:r>
        <w:rPr>
          <w:b/>
        </w:rPr>
        <w:t xml:space="preserve">Esimerkki 0,626</w:t>
      </w:r>
    </w:p>
    <w:p>
      <w:r>
        <w:t xml:space="preserve">Kuuma kaakao ja churros ovat perinteinen työmiehen aamiainen Espanjassa.</w:t>
      </w:r>
    </w:p>
    <w:p>
      <w:r>
        <w:rPr>
          <w:b/>
        </w:rPr>
        <w:t xml:space="preserve">Tulos</w:t>
      </w:r>
    </w:p>
    <w:p>
      <w:r>
        <w:t xml:space="preserve">Kuuma kaakao ja churros ovat tavallinen työläisten aamiainen Espanjassa.</w:t>
      </w:r>
    </w:p>
    <w:p>
      <w:r>
        <w:rPr>
          <w:b/>
        </w:rPr>
        <w:t xml:space="preserve">Tulos</w:t>
      </w:r>
    </w:p>
    <w:p>
      <w:r>
        <w:t xml:space="preserve">Monet espanjalaiset syövät aamiaiseksi churroja ja kuumaa kaakaota.</w:t>
      </w:r>
    </w:p>
    <w:p>
      <w:r>
        <w:rPr>
          <w:b/>
        </w:rPr>
        <w:t xml:space="preserve">Tulos</w:t>
      </w:r>
    </w:p>
    <w:p>
      <w:r>
        <w:t xml:space="preserve">Kuuma kaakao ja churros ovat yleinen aamiainen Espanjassa.</w:t>
      </w:r>
    </w:p>
    <w:p>
      <w:r>
        <w:rPr>
          <w:b/>
        </w:rPr>
        <w:t xml:space="preserve">Tulos</w:t>
      </w:r>
    </w:p>
    <w:p>
      <w:r>
        <w:t xml:space="preserve">Kuuma kaakao ja churros ovat perinteinen työläisten aamiainen Espanjassa.</w:t>
      </w:r>
    </w:p>
    <w:p>
      <w:r>
        <w:rPr>
          <w:b/>
        </w:rPr>
        <w:t xml:space="preserve">Tulos</w:t>
      </w:r>
    </w:p>
    <w:p>
      <w:r>
        <w:t xml:space="preserve">Kuuma kaakao ja churros ovat perinteinen työntekijöiden aamiainen Espanjassa.</w:t>
      </w:r>
    </w:p>
    <w:p>
      <w:r>
        <w:rPr>
          <w:b/>
        </w:rPr>
        <w:t xml:space="preserve">Tulos</w:t>
      </w:r>
    </w:p>
    <w:p>
      <w:r>
        <w:t xml:space="preserve">Kuuma kaakao ja churros ovat Espanjassa hyväksytty työläisten aamuateria.</w:t>
      </w:r>
    </w:p>
    <w:p>
      <w:r>
        <w:rPr>
          <w:b/>
        </w:rPr>
        <w:t xml:space="preserve">Tulos</w:t>
      </w:r>
    </w:p>
    <w:p>
      <w:r>
        <w:t xml:space="preserve">Kuuma kaakao ja churros ovat perinteinen työmiehen aamiainen Espanjassa.</w:t>
      </w:r>
    </w:p>
    <w:p>
      <w:r>
        <w:rPr>
          <w:b/>
        </w:rPr>
        <w:t xml:space="preserve">Esimerkki 0,627</w:t>
      </w:r>
    </w:p>
    <w:p>
      <w:r>
        <w:t xml:space="preserve">Kuinka paljon vähemmän riippuu RAID-tyypistä.</w:t>
      </w:r>
    </w:p>
    <w:p>
      <w:r>
        <w:rPr>
          <w:b/>
        </w:rPr>
        <w:t xml:space="preserve">Tulos</w:t>
      </w:r>
    </w:p>
    <w:p>
      <w:r>
        <w:t xml:space="preserve">Vähennetty määrä riippuu RAID-tyypistä.</w:t>
      </w:r>
    </w:p>
    <w:p>
      <w:r>
        <w:rPr>
          <w:b/>
        </w:rPr>
        <w:t xml:space="preserve">Tulos</w:t>
      </w:r>
    </w:p>
    <w:p>
      <w:r>
        <w:t xml:space="preserve">Alhaisempi hinta riippuu RAID-järjestelmästä.</w:t>
      </w:r>
    </w:p>
    <w:p>
      <w:r>
        <w:rPr>
          <w:b/>
        </w:rPr>
        <w:t xml:space="preserve">Tulos</w:t>
      </w:r>
    </w:p>
    <w:p>
      <w:r>
        <w:t xml:space="preserve">Kuinka paljon vähemmän riippuu RAID-tyypistä.</w:t>
      </w:r>
    </w:p>
    <w:p>
      <w:r>
        <w:rPr>
          <w:b/>
        </w:rPr>
        <w:t xml:space="preserve">Esimerkki 0,628</w:t>
      </w:r>
    </w:p>
    <w:p>
      <w:r>
        <w:t xml:space="preserve">Howellin piirikunta sijaitsee Missourin osavaltion eteläisessä keskiosassa Yhdysvalloissa.</w:t>
      </w:r>
    </w:p>
    <w:p>
      <w:r>
        <w:rPr>
          <w:b/>
        </w:rPr>
        <w:t xml:space="preserve">Tulos</w:t>
      </w:r>
    </w:p>
    <w:p>
      <w:r>
        <w:t xml:space="preserve">Howellin piirikunta sijaitsee Missourin eteläisessä Keski-Missourissa Yhdysvalloissa.</w:t>
      </w:r>
    </w:p>
    <w:p>
      <w:r>
        <w:rPr>
          <w:b/>
        </w:rPr>
        <w:t xml:space="preserve">Tulos</w:t>
      </w:r>
    </w:p>
    <w:p>
      <w:r>
        <w:t xml:space="preserve">Howellin piirikunta on piirikunta Missourissa.</w:t>
      </w:r>
    </w:p>
    <w:p>
      <w:r>
        <w:rPr>
          <w:b/>
        </w:rPr>
        <w:t xml:space="preserve">Tulos</w:t>
      </w:r>
    </w:p>
    <w:p>
      <w:r>
        <w:t xml:space="preserve">Howell County, Missouri sijaitsee Yhdysvalloissa.</w:t>
      </w:r>
    </w:p>
    <w:p>
      <w:r>
        <w:rPr>
          <w:b/>
        </w:rPr>
        <w:t xml:space="preserve">Tulos</w:t>
      </w:r>
    </w:p>
    <w:p>
      <w:r>
        <w:t xml:space="preserve">Howellin piirikunta sijaitsee Missourin eteläisessä Keski-Missourissa, Yhdysvalloissa.</w:t>
      </w:r>
    </w:p>
    <w:p>
      <w:r>
        <w:rPr>
          <w:b/>
        </w:rPr>
        <w:t xml:space="preserve">Tulos</w:t>
      </w:r>
    </w:p>
    <w:p>
      <w:r>
        <w:t xml:space="preserve">Howell County sijaitsee Missourin osavaltiossa.</w:t>
      </w:r>
    </w:p>
    <w:p>
      <w:r>
        <w:rPr>
          <w:b/>
        </w:rPr>
        <w:t xml:space="preserve">Tulos</w:t>
      </w:r>
    </w:p>
    <w:p>
      <w:r>
        <w:t xml:space="preserve">Missourin eteläisessä Keski-Missourissa on piirikunta nimeltä Howell.</w:t>
      </w:r>
    </w:p>
    <w:p>
      <w:r>
        <w:rPr>
          <w:b/>
        </w:rPr>
        <w:t xml:space="preserve">Tulos</w:t>
      </w:r>
    </w:p>
    <w:p>
      <w:r>
        <w:t xml:space="preserve">Howellin piirikunta on piirikunta Missourin eteläisessä keskiosassa Yhdysvalloissa.</w:t>
      </w:r>
    </w:p>
    <w:p>
      <w:r>
        <w:rPr>
          <w:b/>
        </w:rPr>
        <w:t xml:space="preserve">Tulos</w:t>
      </w:r>
    </w:p>
    <w:p>
      <w:r>
        <w:t xml:space="preserve">Howellin piirikunta sijaitsee Missourin eteläisessä Keski-Missourissa, Yhdysvalloissa.</w:t>
      </w:r>
    </w:p>
    <w:p>
      <w:r>
        <w:rPr>
          <w:b/>
        </w:rPr>
        <w:t xml:space="preserve">Esimerkki 0,629</w:t>
      </w:r>
    </w:p>
    <w:p>
      <w:r>
        <w:t xml:space="preserve">Rekisteröintilainsäädäntöä muutettiin kuitenkin vuonna 2006, ja maaliskuusta 2007 lähtien viralliset ajoneuvot ovat saaneet vakiomalliset rekisterikilvet.</w:t>
      </w:r>
    </w:p>
    <w:p>
      <w:r>
        <w:rPr>
          <w:b/>
        </w:rPr>
        <w:t xml:space="preserve">Tulos</w:t>
      </w:r>
    </w:p>
    <w:p>
      <w:r>
        <w:t xml:space="preserve">Viralliset ajoneuvot eivät ole saaneet vakiomuotoisia rekisterinumeroita vuodesta 2006 lähtien, koska rekisteröintilainsäädäntöä muutettiin vuonna 2006.</w:t>
      </w:r>
    </w:p>
    <w:p>
      <w:r>
        <w:rPr>
          <w:b/>
        </w:rPr>
        <w:t xml:space="preserve">Tulos</w:t>
      </w:r>
    </w:p>
    <w:p>
      <w:r>
        <w:t xml:space="preserve">Rekisteröintilainsäädäntöä muutettiin vuonna 2006, ja vuodesta 2007 lähtien virallisissa ajoneuvoissa on käytetty vakiokilpiä.</w:t>
      </w:r>
    </w:p>
    <w:p>
      <w:r>
        <w:rPr>
          <w:b/>
        </w:rPr>
        <w:t xml:space="preserve">Tulos</w:t>
      </w:r>
    </w:p>
    <w:p>
      <w:r>
        <w:t xml:space="preserve">Rekisteröintilaki muuttui vuonna 2006. Maaliskuusta 2007 lähtien virallisilla ajoneuvoilla on ollut vakiomuotoiset rekisterikilvet.</w:t>
      </w:r>
    </w:p>
    <w:p>
      <w:r>
        <w:rPr>
          <w:b/>
        </w:rPr>
        <w:t xml:space="preserve">Tulos</w:t>
      </w:r>
    </w:p>
    <w:p>
      <w:r>
        <w:t xml:space="preserve">Rekisteröintilaki muuttui vuonna 2006. Maaliskuusta 2007 lähtien viralliset ajoneuvot ovat saaneet vakiomalliset rekisterikilvet.</w:t>
      </w:r>
    </w:p>
    <w:p>
      <w:r>
        <w:rPr>
          <w:b/>
        </w:rPr>
        <w:t xml:space="preserve">Tulos</w:t>
      </w:r>
    </w:p>
    <w:p>
      <w:r>
        <w:t xml:space="preserve">Rekisteröintilaki kuitenkin muuttui vuonna 2006. Maaliskuusta 2007 lähtien viralliset ajoneuvot saivat vakiomalliset rekisterikilvet.</w:t>
      </w:r>
    </w:p>
    <w:p>
      <w:r>
        <w:rPr>
          <w:b/>
        </w:rPr>
        <w:t xml:space="preserve">Tulos</w:t>
      </w:r>
    </w:p>
    <w:p>
      <w:r>
        <w:t xml:space="preserve">Rekisteröintilaki kuitenkin muuttui vuonna 2006. Maaliskuusta 2007 lähtien virallisissa ajoneuvoissa on ollut vakiomuotoiset rekisterikilvet.</w:t>
      </w:r>
    </w:p>
    <w:p>
      <w:r>
        <w:rPr>
          <w:b/>
        </w:rPr>
        <w:t xml:space="preserve">Tulos</w:t>
      </w:r>
    </w:p>
    <w:p>
      <w:r>
        <w:t xml:space="preserve">Rekisteröintilaki muuttui vuonna 2006.  Maaliskuusta 2007 lähtien viralliset ajoneuvot on varustettu vakiomuotoisilla rekisterikilvillä.</w:t>
      </w:r>
    </w:p>
    <w:p>
      <w:r>
        <w:rPr>
          <w:b/>
        </w:rPr>
        <w:t xml:space="preserve">Esimerkki 0.630</w:t>
      </w:r>
    </w:p>
    <w:p>
      <w:r>
        <w:t xml:space="preserve">Twofishia on kuitenkin käytetty vähemmän laajalti kuin Blowfishia, joka on ollut saatavilla jo pidemmän aikaa.</w:t>
      </w:r>
    </w:p>
    <w:p>
      <w:r>
        <w:rPr>
          <w:b/>
        </w:rPr>
        <w:t xml:space="preserve">Tulos</w:t>
      </w:r>
    </w:p>
    <w:p>
      <w:r>
        <w:t xml:space="preserve">Twofish on ollut saatavilla pidempään, mutta sen käyttö on ollut vähäisempää kuin Blowfishin.</w:t>
      </w:r>
    </w:p>
    <w:p>
      <w:r>
        <w:rPr>
          <w:b/>
        </w:rPr>
        <w:t xml:space="preserve">Tulos</w:t>
      </w:r>
    </w:p>
    <w:p>
      <w:r>
        <w:t xml:space="preserve">Silti Twofish on ollut vähemmän laajassa käytössä kuin Blowfish, joka on ollut saatavilla pidempään.</w:t>
      </w:r>
    </w:p>
    <w:p>
      <w:r>
        <w:rPr>
          <w:b/>
        </w:rPr>
        <w:t xml:space="preserve">Tulos</w:t>
      </w:r>
    </w:p>
    <w:p>
      <w:r>
        <w:t xml:space="preserve">Twofishia on kuitenkin käytetty vähemmän laajalti kuin Blowfishia. Se on ollut saatavilla pidemmän aikaa.</w:t>
      </w:r>
    </w:p>
    <w:p>
      <w:r>
        <w:rPr>
          <w:b/>
        </w:rPr>
        <w:t xml:space="preserve">Tulos</w:t>
      </w:r>
    </w:p>
    <w:p>
      <w:r>
        <w:t xml:space="preserve">Twofish ei kuitenkaan ole yhtä laajalti käytössä kuin Blowfish, joka on ollut saatavilla pidempään.</w:t>
      </w:r>
    </w:p>
    <w:p>
      <w:r>
        <w:rPr>
          <w:b/>
        </w:rPr>
        <w:t xml:space="preserve">Tulos</w:t>
      </w:r>
    </w:p>
    <w:p>
      <w:r>
        <w:t xml:space="preserve">Twofish ei ole yhtä yleinen kuin Blowfish, koska jälkimmäinen on ollut käytössä pidempään.</w:t>
      </w:r>
    </w:p>
    <w:p>
      <w:r>
        <w:rPr>
          <w:b/>
        </w:rPr>
        <w:t xml:space="preserve">Tulos</w:t>
      </w:r>
    </w:p>
    <w:p>
      <w:r>
        <w:t xml:space="preserve">Twofishia käytetään harvemmin kuin Blowfishia. Blowfish on ollut saatavilla pidempään.</w:t>
      </w:r>
    </w:p>
    <w:p>
      <w:r>
        <w:rPr>
          <w:b/>
        </w:rPr>
        <w:t xml:space="preserve">Tulos</w:t>
      </w:r>
    </w:p>
    <w:p>
      <w:r>
        <w:t xml:space="preserve">Twofishia on käytetty vähemmän laajalti kuin Blowfishia, joka on ollut saatavilla pidemmän aikaa.</w:t>
      </w:r>
    </w:p>
    <w:p>
      <w:r>
        <w:rPr>
          <w:b/>
        </w:rPr>
        <w:t xml:space="preserve">Esimerkki 0,631</w:t>
      </w:r>
    </w:p>
    <w:p>
      <w:r>
        <w:t xml:space="preserve">Amiraalit ovat kuitenkin aina tarvinneet lisätiloja: kokoushuoneen, johon mahtuvat kaikki laivaston kapteenit, ja paikan, jossa amiraalin esikunta voi tehdä suunnitelmia ja laatia käskyjä.</w:t>
      </w:r>
    </w:p>
    <w:p>
      <w:r>
        <w:rPr>
          <w:b/>
        </w:rPr>
        <w:t xml:space="preserve">Tulos</w:t>
      </w:r>
    </w:p>
    <w:p>
      <w:r>
        <w:t xml:space="preserve">Amiraalit tarvitsivat aina enemmän tilaa: suuren kokoushuoneen, johon kaikki laivaston kapteenit saattoivat kokoontua, ja paikan, jossa amiraalin esikunta saattoi tehdä suunnitelmia ja laatia käskyjä.</w:t>
      </w:r>
    </w:p>
    <w:p>
      <w:r>
        <w:rPr>
          <w:b/>
        </w:rPr>
        <w:t xml:space="preserve">Tulos</w:t>
      </w:r>
    </w:p>
    <w:p>
      <w:r>
        <w:t xml:space="preserve">Amiraalit ovat kuitenkin aina tarvinneet enemmän tiloja. He tarvitsevat riittävän suuren kokoushuoneen kaikille laivaston kapteeneille. He tarvitsevat myös paikan, jossa amiraalin esikunta voi tehdä suunnitelmia ja laatia käskyjä.</w:t>
      </w:r>
    </w:p>
    <w:p>
      <w:r>
        <w:rPr>
          <w:b/>
        </w:rPr>
        <w:t xml:space="preserve">Tulos</w:t>
      </w:r>
    </w:p>
    <w:p>
      <w:r>
        <w:t xml:space="preserve">Amiraalit ovat aina tarvinneet lisätiloja, kapteenin kokoushuoneen ja tilat henkilökunnan suunnittelusuunnitelmia ja tilausten laatimista varten.</w:t>
      </w:r>
    </w:p>
    <w:p>
      <w:r>
        <w:rPr>
          <w:b/>
        </w:rPr>
        <w:t xml:space="preserve">Tulos</w:t>
      </w:r>
    </w:p>
    <w:p>
      <w:r>
        <w:t xml:space="preserve">Amiraalit ovat aina tarvinneet lisätiloja: kokoushuoneita, joihin mahtuvat kaikki laivaston kapteenit, ja paikkoja, joissa amiraalin esikunta voi tehdä suunnitelmia ja laatia käskyjä.</w:t>
      </w:r>
    </w:p>
    <w:p>
      <w:r>
        <w:rPr>
          <w:b/>
        </w:rPr>
        <w:t xml:space="preserve">Tulos</w:t>
      </w:r>
    </w:p>
    <w:p>
      <w:r>
        <w:t xml:space="preserve">Amiraalit tarvitsivat suurempia tiloja, kuten kokoushuoneen, johon mahtuivat kaikki laivaston kapteenit ja jossa amiraalin esikunta saattoi tehdä suunnitelmia ja laatia käskyjä.</w:t>
      </w:r>
    </w:p>
    <w:p>
      <w:r>
        <w:rPr>
          <w:b/>
        </w:rPr>
        <w:t xml:space="preserve">Tulos</w:t>
      </w:r>
    </w:p>
    <w:p>
      <w:r>
        <w:t xml:space="preserve">Amiraalit ovat aina tarvinneet lisätiloja, kokoushuoneen, johon mahtuvat kaikki laivaston kapteenit, ja paikan, jossa amiraalin esikunta voi tehdä suunnitelmia ja laatia käskyjä.</w:t>
      </w:r>
    </w:p>
    <w:p>
      <w:r>
        <w:rPr>
          <w:b/>
        </w:rPr>
        <w:t xml:space="preserve">Tulos</w:t>
      </w:r>
    </w:p>
    <w:p>
      <w:r>
        <w:t xml:space="preserve">Amiraalit ovat aina tarvinneet lisätilaa. Kokoushuoneen pitäisi olla esimerkki. Paikka, jossa heidän henkilökuntansa voi tehdä suunnitelmia tai tilauksia toisessa.</w:t>
      </w:r>
    </w:p>
    <w:p>
      <w:r>
        <w:rPr>
          <w:b/>
        </w:rPr>
        <w:t xml:space="preserve">Tulos</w:t>
      </w:r>
    </w:p>
    <w:p>
      <w:r>
        <w:t xml:space="preserve">Amiraalit tarvitsevat aina lisätiloja, suuren kokoushuoneen, johon mahtuvat kaikki laivaston kapteenit ja jossa henkilökunta voi tehdä suunnitelmia ja laatia käskyjä.</w:t>
      </w:r>
    </w:p>
    <w:p>
      <w:r>
        <w:rPr>
          <w:b/>
        </w:rPr>
        <w:t xml:space="preserve">Esimerkki 0,632</w:t>
      </w:r>
    </w:p>
    <w:p>
      <w:r>
        <w:t xml:space="preserve">Kaikki Arizonaan vaikuttaneet myrskyt ovat kuitenkin muodostuneet Tyynenmeren hurrikaanikauden loppupuolella, ja vain myrskyn jäänteet ovat vaikuttaneet osavaltioon ennen elokuuta.</w:t>
      </w:r>
    </w:p>
    <w:p>
      <w:r>
        <w:rPr>
          <w:b/>
        </w:rPr>
        <w:t xml:space="preserve">Tulos</w:t>
      </w:r>
    </w:p>
    <w:p>
      <w:r>
        <w:t xml:space="preserve">Ennen elokuuta kaikki Arizonaan vaikuttaneet myrskyt ovat olleet Tyynenmeren hurrikaanikauden loppupuolella syntyneitä myrskyjä.</w:t>
      </w:r>
    </w:p>
    <w:p>
      <w:r>
        <w:rPr>
          <w:b/>
        </w:rPr>
        <w:t xml:space="preserve">Tulos</w:t>
      </w:r>
    </w:p>
    <w:p>
      <w:r>
        <w:t xml:space="preserve">Kaikki Arizonaan vaikuttaneet myrskyt ovat kuitenkin muodostuneet Tyynenmeren hurrikaanikauden loppupuolella. Vain myrskyn jäänteet vaikuttivat osavaltioon ennen elokuuta.</w:t>
      </w:r>
    </w:p>
    <w:p>
      <w:r>
        <w:rPr>
          <w:b/>
        </w:rPr>
        <w:t xml:space="preserve">Tulos</w:t>
      </w:r>
    </w:p>
    <w:p>
      <w:r>
        <w:t xml:space="preserve">Kaikki Arizonaan vaikuttaneet myrskyt ovat kuitenkin muodostuneet myöhemmin Tyynenmeren hurrikaanikaudella. Lisäksi osavaltioon on ennen elokuuta vaikuttanut vain myrskyn jäänteitä.</w:t>
      </w:r>
    </w:p>
    <w:p>
      <w:r>
        <w:rPr>
          <w:b/>
        </w:rPr>
        <w:t xml:space="preserve">Tulos</w:t>
      </w:r>
    </w:p>
    <w:p>
      <w:r>
        <w:t xml:space="preserve">Kaikki Arizonaan vaikuttaneet myrskyt ovat muodostuneet Tyynenmeren hurrikaanikauden loppupuolella.  Vain myrskyn jäänteet ovat vaikuttaneet osavaltioon ennen elokuuta.</w:t>
      </w:r>
    </w:p>
    <w:p>
      <w:r>
        <w:rPr>
          <w:b/>
        </w:rPr>
        <w:t xml:space="preserve">Tulos</w:t>
      </w:r>
    </w:p>
    <w:p>
      <w:r>
        <w:t xml:space="preserve">Kaikki Arizonaan saapuneet myrskyt muodostuivat myöhään Tyynenmeren hurrikaanikauden aikana. Vain yksi myrsky saavutti osavaltion ennen elokuuta.</w:t>
      </w:r>
    </w:p>
    <w:p>
      <w:r>
        <w:rPr>
          <w:b/>
        </w:rPr>
        <w:t xml:space="preserve">Tulos</w:t>
      </w:r>
    </w:p>
    <w:p>
      <w:r>
        <w:t xml:space="preserve">Jokainen Arizonaan vaikuttanut myrsky syntyi Tyynenmeren hurrikaanikauden loppupuolella. Ainoastaan päättymässä olevat myrskyt ovat vaikuttaneet Arizonaan aiemmin kuin elokuussa.</w:t>
      </w:r>
    </w:p>
    <w:p>
      <w:r>
        <w:rPr>
          <w:b/>
        </w:rPr>
        <w:t xml:space="preserve">Esimerkki 0,633</w:t>
      </w:r>
    </w:p>
    <w:p>
      <w:r>
        <w:t xml:space="preserve">Kuitenkin 1800-luvun lopulla yhdeksäs painos oli vanhentunut ja Britannica joutui huomattaviin taloudellisiin vaikeuksiin.</w:t>
      </w:r>
    </w:p>
    <w:p>
      <w:r>
        <w:rPr>
          <w:b/>
        </w:rPr>
        <w:t xml:space="preserve">Tulos</w:t>
      </w:r>
    </w:p>
    <w:p>
      <w:r>
        <w:t xml:space="preserve">Britannican 9. painos oli 1800-luvun loppuun mennessä vanhentunut. Heillä oli suuria rahaongelmia.</w:t>
      </w:r>
    </w:p>
    <w:p>
      <w:r>
        <w:rPr>
          <w:b/>
        </w:rPr>
        <w:t xml:space="preserve">Tulos</w:t>
      </w:r>
    </w:p>
    <w:p>
      <w:r>
        <w:t xml:space="preserve">1800-luvun loppuun mennessä yhdeksäs painos oli vanhentunut, ja Britannicalla oli suuria rahaongelmia.</w:t>
      </w:r>
    </w:p>
    <w:p>
      <w:r>
        <w:rPr>
          <w:b/>
        </w:rPr>
        <w:t xml:space="preserve">Tulos</w:t>
      </w:r>
    </w:p>
    <w:p>
      <w:r>
        <w:t xml:space="preserve">1800-luvun loppuun mennessä yhdeksäs painos oli vanhentunut, ja Britannica oli huomattavissa taloudellisissa vaikeuksissa.</w:t>
      </w:r>
    </w:p>
    <w:p>
      <w:r>
        <w:rPr>
          <w:b/>
        </w:rPr>
        <w:t xml:space="preserve">Tulos</w:t>
      </w:r>
    </w:p>
    <w:p>
      <w:r>
        <w:t xml:space="preserve">1800-luvun lopulla 9. painos oli liian vanha. Britannicalla oli myös suuria taloudellisia ongelmia.</w:t>
      </w:r>
    </w:p>
    <w:p>
      <w:r>
        <w:rPr>
          <w:b/>
        </w:rPr>
        <w:t xml:space="preserve">Tulos</w:t>
      </w:r>
    </w:p>
    <w:p>
      <w:r>
        <w:t xml:space="preserve">Yhdeksäs painos oli kuitenkin 1800-luvun loppuun mennessä vanhentunut. Britannicalla oli suuria taloudellisia vaikeuksia.</w:t>
      </w:r>
    </w:p>
    <w:p>
      <w:r>
        <w:rPr>
          <w:b/>
        </w:rPr>
        <w:t xml:space="preserve">Tulos</w:t>
      </w:r>
    </w:p>
    <w:p>
      <w:r>
        <w:t xml:space="preserve">Britannicalla oli rahaongelmia. Syynä oli heidän vanhentunut 9. painoksensa.</w:t>
      </w:r>
    </w:p>
    <w:p>
      <w:r>
        <w:rPr>
          <w:b/>
        </w:rPr>
        <w:t xml:space="preserve">Tulos</w:t>
      </w:r>
    </w:p>
    <w:p>
      <w:r>
        <w:t xml:space="preserve">1800-luvun lopulla yhdeksäs painos oli vanhentunut, ja Britannicalla oli suuria rahaongelmia.</w:t>
      </w:r>
    </w:p>
    <w:p>
      <w:r>
        <w:rPr>
          <w:b/>
        </w:rPr>
        <w:t xml:space="preserve">Tulos</w:t>
      </w:r>
    </w:p>
    <w:p>
      <w:r>
        <w:t xml:space="preserve">1800-luvun lopulla yhdeksäs painos oli jo vanha, ja Britannicalla oli taloudellisia ongelmia.</w:t>
      </w:r>
    </w:p>
    <w:p>
      <w:r>
        <w:rPr>
          <w:b/>
        </w:rPr>
        <w:t xml:space="preserve">Tulos</w:t>
      </w:r>
    </w:p>
    <w:p>
      <w:r>
        <w:t xml:space="preserve">Mutta 1800-luvun lopulla yhdeksäs painos ei ollut enää ajan tasalla, ja Britannicalla oli taloudellisia ongelmia.</w:t>
      </w:r>
    </w:p>
    <w:p>
      <w:r>
        <w:rPr>
          <w:b/>
        </w:rPr>
        <w:t xml:space="preserve">Esimerkki 0,634</w:t>
      </w:r>
    </w:p>
    <w:p>
      <w:r>
        <w:t xml:space="preserve">Elokuvan loppupuolella hän on kuitenkin ulospäin suuntautuneempi ja itsevarmempi.</w:t>
      </w:r>
    </w:p>
    <w:p>
      <w:r>
        <w:rPr>
          <w:b/>
        </w:rPr>
        <w:t xml:space="preserve">Tulos</w:t>
      </w:r>
    </w:p>
    <w:p>
      <w:r>
        <w:t xml:space="preserve">Elokuvan lopussa hän oli ulospäin suuntautuneempi ja itsevarmempi...</w:t>
      </w:r>
    </w:p>
    <w:p>
      <w:r>
        <w:rPr>
          <w:b/>
        </w:rPr>
        <w:t xml:space="preserve">Tulos</w:t>
      </w:r>
    </w:p>
    <w:p>
      <w:r>
        <w:t xml:space="preserve">Elokuvan loppua kohden hänestä tuli ulospäin suuntautunut ja itsevarma.</w:t>
      </w:r>
    </w:p>
    <w:p>
      <w:r>
        <w:rPr>
          <w:b/>
        </w:rPr>
        <w:t xml:space="preserve">Tulos</w:t>
      </w:r>
    </w:p>
    <w:p>
      <w:r>
        <w:t xml:space="preserve">Elokuvan loppupuolella hän on ulospäin suuntautuneempi ja itsevarmempi.</w:t>
      </w:r>
    </w:p>
    <w:p>
      <w:r>
        <w:rPr>
          <w:b/>
        </w:rPr>
        <w:t xml:space="preserve">Tulos</w:t>
      </w:r>
    </w:p>
    <w:p>
      <w:r>
        <w:t xml:space="preserve">Elokuvan lopussa hän on ulospäin suuntautuneempi ja itsevarmempi.</w:t>
      </w:r>
    </w:p>
    <w:p>
      <w:r>
        <w:rPr>
          <w:b/>
        </w:rPr>
        <w:t xml:space="preserve">Tulos</w:t>
      </w:r>
    </w:p>
    <w:p>
      <w:r>
        <w:t xml:space="preserve">Elokuvan lopussa hänestä tulee ystävällinen ja itsevarma.</w:t>
      </w:r>
    </w:p>
    <w:p>
      <w:r>
        <w:rPr>
          <w:b/>
        </w:rPr>
        <w:t xml:space="preserve">Tulos</w:t>
      </w:r>
    </w:p>
    <w:p>
      <w:r>
        <w:t xml:space="preserve">Elokuvan loppupuolella hän on kuitenkin ulospäin suuntautunut ja itsevarma.</w:t>
      </w:r>
    </w:p>
    <w:p>
      <w:r>
        <w:rPr>
          <w:b/>
        </w:rPr>
        <w:t xml:space="preserve">Tulos</w:t>
      </w:r>
    </w:p>
    <w:p>
      <w:r>
        <w:t xml:space="preserve">Hän on loppua kohden ulospäin suuntautuneempi ja itsevarmempi.</w:t>
      </w:r>
    </w:p>
    <w:p>
      <w:r>
        <w:rPr>
          <w:b/>
        </w:rPr>
        <w:t xml:space="preserve">Esimerkki 0,635</w:t>
      </w:r>
    </w:p>
    <w:p>
      <w:r>
        <w:t xml:space="preserve">Kolmannen esiintymisensä aikana Miller kuitenkin mursi solisluunsa pudotessaan.</w:t>
      </w:r>
    </w:p>
    <w:p>
      <w:r>
        <w:rPr>
          <w:b/>
        </w:rPr>
        <w:t xml:space="preserve">Tulos</w:t>
      </w:r>
    </w:p>
    <w:p>
      <w:r>
        <w:t xml:space="preserve">Kuitenkin, aikana hänen kolmas esiintyminen, Miller putosi ja mursi solisluunsa.</w:t>
      </w:r>
    </w:p>
    <w:p>
      <w:r>
        <w:rPr>
          <w:b/>
        </w:rPr>
        <w:t xml:space="preserve">Tulos</w:t>
      </w:r>
    </w:p>
    <w:p>
      <w:r>
        <w:t xml:space="preserve">Miller kaatui kolmannessa esiintymisessään. Hän loukkasi solisluunsa.</w:t>
      </w:r>
    </w:p>
    <w:p>
      <w:r>
        <w:rPr>
          <w:b/>
        </w:rPr>
        <w:t xml:space="preserve">Tulos</w:t>
      </w:r>
    </w:p>
    <w:p>
      <w:r>
        <w:t xml:space="preserve">Kolmannen esiintymisensä aikana Miller mursi solisluunsa kaatuessaan.</w:t>
      </w:r>
    </w:p>
    <w:p>
      <w:r>
        <w:rPr>
          <w:b/>
        </w:rPr>
        <w:t xml:space="preserve">Tulos</w:t>
      </w:r>
    </w:p>
    <w:p>
      <w:r>
        <w:t xml:space="preserve">Kolmannen esiintymisen aikana Miller mursi solisluunsa.</w:t>
      </w:r>
    </w:p>
    <w:p>
      <w:r>
        <w:rPr>
          <w:b/>
        </w:rPr>
        <w:t xml:space="preserve">Tulos</w:t>
      </w:r>
    </w:p>
    <w:p>
      <w:r>
        <w:t xml:space="preserve">Miller mursi solisluunsa kaatuessaan kolmannen esiintymisensä aikana.</w:t>
      </w:r>
    </w:p>
    <w:p>
      <w:r>
        <w:rPr>
          <w:b/>
        </w:rPr>
        <w:t xml:space="preserve">Tulos</w:t>
      </w:r>
    </w:p>
    <w:p>
      <w:r>
        <w:t xml:space="preserve">Kolmannen esiintymisensä aikana Miller kaatui ja mursi solisluunsa.</w:t>
      </w:r>
    </w:p>
    <w:p>
      <w:r>
        <w:rPr>
          <w:b/>
        </w:rPr>
        <w:t xml:space="preserve">Esimerkki 0,636</w:t>
      </w:r>
    </w:p>
    <w:p>
      <w:r>
        <w:t xml:space="preserve">Hän on kuitenkin myös lahjoittanut vuosien varrella yli 33 000 dollaria republikaaneille ja kannatti julkisesti John McCainin presidenttiehdokkuutta vuonna 2008.</w:t>
      </w:r>
    </w:p>
    <w:p>
      <w:r>
        <w:rPr>
          <w:b/>
        </w:rPr>
        <w:t xml:space="preserve">Tulos</w:t>
      </w:r>
    </w:p>
    <w:p>
      <w:r>
        <w:t xml:space="preserve">Hän on kuitenkin lahjoittanut vuosien varrella yli 33 000 dollaria republikaaneille. Hän kannatti julkisesti John McCainin presidenttiehdokkuutta vuonna 2008.</w:t>
      </w:r>
    </w:p>
    <w:p>
      <w:r>
        <w:rPr>
          <w:b/>
        </w:rPr>
        <w:t xml:space="preserve">Tulos</w:t>
      </w:r>
    </w:p>
    <w:p>
      <w:r>
        <w:t xml:space="preserve">Hän lahjoitti vuosien mittaan yli 33 000 dollaria republikaaneille ja tuki John McCainia vuonna 2008.</w:t>
      </w:r>
    </w:p>
    <w:p>
      <w:r>
        <w:rPr>
          <w:b/>
        </w:rPr>
        <w:t xml:space="preserve">Tulos</w:t>
      </w:r>
    </w:p>
    <w:p>
      <w:r>
        <w:t xml:space="preserve">Hän on myös lahjoittanut vuosien varrella yli 33 000 dollaria republikaaneille ja tukenut julkisesti John McCainin presidenttiehdokkuutta vuonna 2008.</w:t>
      </w:r>
    </w:p>
    <w:p>
      <w:r>
        <w:rPr>
          <w:b/>
        </w:rPr>
        <w:t xml:space="preserve">Tulos</w:t>
      </w:r>
    </w:p>
    <w:p>
      <w:r>
        <w:t xml:space="preserve">Vuosien varrella hän on lahjoittanut republikaaneille yli 33 000 dollaria. Hän kannatti julkisesti John McCainin presidenttiehdokkuutta vuonna 2008.</w:t>
      </w:r>
    </w:p>
    <w:p>
      <w:r>
        <w:rPr>
          <w:b/>
        </w:rPr>
        <w:t xml:space="preserve">Tulos</w:t>
      </w:r>
    </w:p>
    <w:p>
      <w:r>
        <w:t xml:space="preserve">Hän on lahjoittanut vuosien varrella yli 33 000 dollaria republikaaneille ja kannatti julkisesti John McCainin presidenttiehdokkuutta vuonna 2008.</w:t>
      </w:r>
    </w:p>
    <w:p>
      <w:r>
        <w:rPr>
          <w:b/>
        </w:rPr>
        <w:t xml:space="preserve">Tulos</w:t>
      </w:r>
    </w:p>
    <w:p>
      <w:r>
        <w:t xml:space="preserve">Hän lahjoitti yli 33 000 dollaria republikaaneille ja tuki John McCainin presidenttiehdokkuutta vuonna 2008.</w:t>
      </w:r>
    </w:p>
    <w:p>
      <w:r>
        <w:rPr>
          <w:b/>
        </w:rPr>
        <w:t xml:space="preserve">Tulos</w:t>
      </w:r>
    </w:p>
    <w:p>
      <w:r>
        <w:t xml:space="preserve">Hän on lahjoittanut republikaaneille vuosien varrella yli 33 000 dollaria. Hän kannatti myös John McCainin presidenttiehdokkuutta vuonna 2008.</w:t>
      </w:r>
    </w:p>
    <w:p>
      <w:r>
        <w:rPr>
          <w:b/>
        </w:rPr>
        <w:t xml:space="preserve">Tulos</w:t>
      </w:r>
    </w:p>
    <w:p>
      <w:r>
        <w:t xml:space="preserve">Hän on kuitenkin myös lahjoittanut vuosien varrella yli 33 000 dollaria republikaaneille. Hän myös tuki julkisesti John McCainin presidenttiehdokkuutta vuonna 2008.</w:t>
      </w:r>
    </w:p>
    <w:p>
      <w:r>
        <w:rPr>
          <w:b/>
        </w:rPr>
        <w:t xml:space="preserve">Esimerkki 0,637</w:t>
      </w:r>
    </w:p>
    <w:p>
      <w:r>
        <w:t xml:space="preserve">Häntä kuitenkin kritisoitiin YK:n toimimattomuudesta Ruandan kansanmurhan aikana vuonna 1994, jossa kuoli virallisesti yli miljoona ihmistä, eikä hän näyttänyt pystyvän saamaan YK:ssa tukea Angolan jatkuneeseen sisällissotaan puuttumiselle.</w:t>
      </w:r>
    </w:p>
    <w:p>
      <w:r>
        <w:rPr>
          <w:b/>
        </w:rPr>
        <w:t xml:space="preserve">Tulos</w:t>
      </w:r>
    </w:p>
    <w:p>
      <w:r>
        <w:t xml:space="preserve">Häntä arvosteltiin YK:n toimimattomuudesta Ruandan kansanmurhan aikana vuonna 1994, jolloin yli miljoona ihmistä kuoli. Hän ei ilmeisesti pystynyt saamaan YK:n tukea Angolan jatkuneeseen sisällissotaan puuttumiselle.</w:t>
      </w:r>
    </w:p>
    <w:p>
      <w:r>
        <w:rPr>
          <w:b/>
        </w:rPr>
        <w:t xml:space="preserve">Tulos</w:t>
      </w:r>
    </w:p>
    <w:p>
      <w:r>
        <w:t xml:space="preserve">Häntä arvosteltiin, kun YK ei toiminut Ruandan kansanmurhan aikana vuonna 1994. Lisäksi hän ei pystynyt saamaan tukea Angolan sisällissotaan osallistumiselle.</w:t>
      </w:r>
    </w:p>
    <w:p>
      <w:r>
        <w:rPr>
          <w:b/>
        </w:rPr>
        <w:t xml:space="preserve">Tulos</w:t>
      </w:r>
    </w:p>
    <w:p>
      <w:r>
        <w:t xml:space="preserve">Häntä kuitenkin arvosteltiin YK:n toimimattomuudesta Ruandan kansanmurhan aikana vuonna 1994, jolloin yli miljoona ihmistä kuoli. Hän ei myöskään saanut YK:n tukea Angolan sisällissotaan puuttumiselle.</w:t>
      </w:r>
    </w:p>
    <w:p>
      <w:r>
        <w:rPr>
          <w:b/>
        </w:rPr>
        <w:t xml:space="preserve">Tulos</w:t>
      </w:r>
    </w:p>
    <w:p>
      <w:r>
        <w:t xml:space="preserve">Häntä syytettiin YK:n toimimattomuudesta Ruandan kansanmurhan aikana vuonna 1994, jolloin yli miljoona ihmistä kuoli, eikä hän näyttänyt pystyvän keräämään YK:n tukea Angolan jatkuneeseen sisällissotaan puuttumiselle.</w:t>
      </w:r>
    </w:p>
    <w:p>
      <w:r>
        <w:rPr>
          <w:b/>
        </w:rPr>
        <w:t xml:space="preserve">Tulos</w:t>
      </w:r>
    </w:p>
    <w:p>
      <w:r>
        <w:t xml:space="preserve">Häntä kritisoitiin siitä, että YK ei toiminut vuonna 1994 Ruandan kansanmurhan aikana, jossa kuoli yli miljoona ihmistä. Hän ei myöskään saanut YK:ta puuttumaan Angolan jatkuneeseen sisällissotaan.</w:t>
      </w:r>
    </w:p>
    <w:p>
      <w:r>
        <w:rPr>
          <w:b/>
        </w:rPr>
        <w:t xml:space="preserve">Tulos</w:t>
      </w:r>
    </w:p>
    <w:p>
      <w:r>
        <w:t xml:space="preserve">Häntä arvosteltiin YK:n toimimattomuudesta Ruandan kansanmurhan aikana vuonna 1994. Kansanmurhassa kuoli yli miljoona ihmistä. Hän ei onnistunut saamaan YK:n tukea Angolan sisällissotaan puuttumiselle.</w:t>
      </w:r>
    </w:p>
    <w:p>
      <w:r>
        <w:rPr>
          <w:b/>
        </w:rPr>
        <w:t xml:space="preserve">Tulos</w:t>
      </w:r>
    </w:p>
    <w:p>
      <w:r>
        <w:t xml:space="preserve">Häntä arvosteltiin YK:n toimimattomuudesta Ruandan vuoden 1994 murhien aikana. Niissä kuoli yli miljoona ihmistä, eikä hän myöskään saanut tukea Angolan sisällissodan lopettamiseen.</w:t>
      </w:r>
    </w:p>
    <w:p>
      <w:r>
        <w:rPr>
          <w:b/>
        </w:rPr>
        <w:t xml:space="preserve">Tulos</w:t>
      </w:r>
    </w:p>
    <w:p>
      <w:r>
        <w:t xml:space="preserve">Vuonna 1994 Ruandan kansanmurhassa kuoli yli miljoona ihmistä. Häntä arvosteltiin siitä, että YK ei ollut onnistunut estämään kansanmurhaa. Hän ei myöskään onnistunut kokoamaan YK:ssa tarpeeksi ihmisiä puuttumaan käynnissä olevaan Angolan sisällissotaan.</w:t>
      </w:r>
    </w:p>
    <w:p>
      <w:r>
        <w:rPr>
          <w:b/>
        </w:rPr>
        <w:t xml:space="preserve">Tulos</w:t>
      </w:r>
    </w:p>
    <w:p>
      <w:r>
        <w:t xml:space="preserve">Häntä kuitenkin kritisoitiin YK:n toimimattomuudesta Ruandan kansanmurhan aikana vuonna 1994, jossa kuoli virallisesti yli miljoona ihmistä, eikä hän näyttänyt kykenevän tukemaan YK:ta sen puuttuessa Angolan jatkuneeseen sisällissotaan.</w:t>
      </w:r>
    </w:p>
    <w:p>
      <w:r>
        <w:rPr>
          <w:b/>
        </w:rPr>
        <w:t xml:space="preserve">Esimerkki 0,638</w:t>
      </w:r>
    </w:p>
    <w:p>
      <w:r>
        <w:t xml:space="preserve">Kuitenkin rikosasioissa, joissa tuomion odotetaan olevan yli kaksi vuotta, ammattituomaria avustaa kaksi maallikkotuomaria, joilla on samat oikeudet kuin ammattituomarilla (Schöffengericht).</w:t>
      </w:r>
    </w:p>
    <w:p>
      <w:r>
        <w:rPr>
          <w:b/>
        </w:rPr>
        <w:t xml:space="preserve">Tulos</w:t>
      </w:r>
    </w:p>
    <w:p>
      <w:r>
        <w:t xml:space="preserve">Rikosasioissa, joissa tuomio on yli kaksi vuotta, ammattituomaria avustaa kaksi maallikkotuomaria.</w:t>
      </w:r>
    </w:p>
    <w:p>
      <w:r>
        <w:rPr>
          <w:b/>
        </w:rPr>
        <w:t xml:space="preserve">Tulos</w:t>
      </w:r>
    </w:p>
    <w:p>
      <w:r>
        <w:t xml:space="preserve">Jos rikollinen tuomitaan yli kahdeksi vuodeksi, päätuomarin on työskenneltävä kahden maallikkotuomarin kanssa, joilla on sama toimivalta kuin päätuomarilla.</w:t>
      </w:r>
    </w:p>
    <w:p>
      <w:r>
        <w:rPr>
          <w:b/>
        </w:rPr>
        <w:t xml:space="preserve">Tulos</w:t>
      </w:r>
    </w:p>
    <w:p>
      <w:r>
        <w:t xml:space="preserve">Rikosasioissa, joissa tuomion odotetaan olevan yli kaksi vuotta, tuomaria avustaa maallikkotuomari, jolla on samat oikeudet kuin tuomarilla.</w:t>
      </w:r>
    </w:p>
    <w:p>
      <w:r>
        <w:rPr>
          <w:b/>
        </w:rPr>
        <w:t xml:space="preserve">Tulos</w:t>
      </w:r>
    </w:p>
    <w:p>
      <w:r>
        <w:t xml:space="preserve">Rikosasioissa, joissa tuomion odotetaan olevan yli kaksi vuotta, ammattituomaria avustaa kuitenkin kaksi maallikkotuomaria. Heillä on samat oikeudet kuin ammattituomarilla (Schöffengericht).</w:t>
      </w:r>
    </w:p>
    <w:p>
      <w:r>
        <w:rPr>
          <w:b/>
        </w:rPr>
        <w:t xml:space="preserve">Esimerkki 0,639</w:t>
      </w:r>
    </w:p>
    <w:p>
      <w:r>
        <w:t xml:space="preserve">Joillakin makiineilla on kuitenkin vessakynnet.</w:t>
      </w:r>
    </w:p>
    <w:p>
      <w:r>
        <w:rPr>
          <w:b/>
        </w:rPr>
        <w:t xml:space="preserve">Tulos</w:t>
      </w:r>
    </w:p>
    <w:p>
      <w:r>
        <w:t xml:space="preserve">Joillakin makiineilla on hoitokynnet.</w:t>
      </w:r>
    </w:p>
    <w:p>
      <w:r>
        <w:rPr>
          <w:b/>
        </w:rPr>
        <w:t xml:space="preserve">Tulos</w:t>
      </w:r>
    </w:p>
    <w:p>
      <w:r>
        <w:t xml:space="preserve">Joillakin makiineilla on kuitenkin vessakynnet.</w:t>
      </w:r>
    </w:p>
    <w:p>
      <w:r>
        <w:rPr>
          <w:b/>
        </w:rPr>
        <w:t xml:space="preserve">Tulos</w:t>
      </w:r>
    </w:p>
    <w:p>
      <w:r>
        <w:t xml:space="preserve">Joillakin makiineilla on vessakynnet.</w:t>
      </w:r>
    </w:p>
    <w:p>
      <w:r>
        <w:rPr>
          <w:b/>
        </w:rPr>
        <w:t xml:space="preserve">Tulos</w:t>
      </w:r>
    </w:p>
    <w:p>
      <w:r>
        <w:t xml:space="preserve">Joillakin makiineilla on toalettikynnet.</w:t>
      </w:r>
    </w:p>
    <w:p>
      <w:r>
        <w:rPr>
          <w:b/>
        </w:rPr>
        <w:t xml:space="preserve">Tulos</w:t>
      </w:r>
    </w:p>
    <w:p>
      <w:r>
        <w:t xml:space="preserve">Joillakin makiineilla on hoitokynsi.</w:t>
      </w:r>
    </w:p>
    <w:p>
      <w:r>
        <w:rPr>
          <w:b/>
        </w:rPr>
        <w:t xml:space="preserve">Tulos</w:t>
      </w:r>
    </w:p>
    <w:p>
      <w:r>
        <w:t xml:space="preserve">Joillakin makiineilla on kuitenkin vessakynnet.</w:t>
      </w:r>
    </w:p>
    <w:p>
      <w:r>
        <w:rPr>
          <w:b/>
        </w:rPr>
        <w:t xml:space="preserve">Tulos</w:t>
      </w:r>
    </w:p>
    <w:p>
      <w:r>
        <w:t xml:space="preserve">Joillakin makiineilla on vessakynnet.</w:t>
      </w:r>
    </w:p>
    <w:p>
      <w:r>
        <w:rPr>
          <w:b/>
        </w:rPr>
        <w:t xml:space="preserve">Esimerkki 0.640</w:t>
      </w:r>
    </w:p>
    <w:p>
      <w:r>
        <w:t xml:space="preserve">Joitakin festivaaliin liittyviä esityksiä järjestetään kuitenkin ennen ja jälkeen virallisten päivämäärien.</w:t>
      </w:r>
    </w:p>
    <w:p>
      <w:r>
        <w:rPr>
          <w:b/>
        </w:rPr>
        <w:t xml:space="preserve">Tulos</w:t>
      </w:r>
    </w:p>
    <w:p>
      <w:r>
        <w:t xml:space="preserve">Jotkut festivaaliesitykset ovat kuitenkin ennen ja jälkeen virallisten päivämäärien.</w:t>
      </w:r>
    </w:p>
    <w:p>
      <w:r>
        <w:rPr>
          <w:b/>
        </w:rPr>
        <w:t xml:space="preserve">Tulos</w:t>
      </w:r>
    </w:p>
    <w:p>
      <w:r>
        <w:t xml:space="preserve">Joitakin festivaaliin liittyviä esityksiä järjestetään ennen ja jälkeen virallisten päivämäärien.</w:t>
      </w:r>
    </w:p>
    <w:p>
      <w:r>
        <w:rPr>
          <w:b/>
        </w:rPr>
        <w:t xml:space="preserve">Tulos</w:t>
      </w:r>
    </w:p>
    <w:p>
      <w:r>
        <w:t xml:space="preserve">Osa festivaalin esityksistä järjestetään kuitenkin ennen ja jälkeen virallisten päivämäärien.</w:t>
      </w:r>
    </w:p>
    <w:p>
      <w:r>
        <w:rPr>
          <w:b/>
        </w:rPr>
        <w:t xml:space="preserve">Tulos</w:t>
      </w:r>
    </w:p>
    <w:p>
      <w:r>
        <w:t xml:space="preserve">Jotkut festivaaliesitykset tapahtuvat ennen ja jälkeen virallisten päivämäärien.</w:t>
      </w:r>
    </w:p>
    <w:p>
      <w:r>
        <w:rPr>
          <w:b/>
        </w:rPr>
        <w:t xml:space="preserve">Tulos</w:t>
      </w:r>
    </w:p>
    <w:p>
      <w:r>
        <w:t xml:space="preserve">Festivaaliesityksiä voi olla myös ennen ja jälkeen virallisten päivämäärien.</w:t>
      </w:r>
    </w:p>
    <w:p>
      <w:r>
        <w:rPr>
          <w:b/>
        </w:rPr>
        <w:t xml:space="preserve">Tulos</w:t>
      </w:r>
    </w:p>
    <w:p>
      <w:r>
        <w:t xml:space="preserve">Jotkut festivaaliesitykset tapahtuvat ennen ja jälkeen virallisten päivämäärien.</w:t>
      </w:r>
    </w:p>
    <w:p>
      <w:r>
        <w:rPr>
          <w:b/>
        </w:rPr>
        <w:t xml:space="preserve">Esimerkki 0,641</w:t>
      </w:r>
    </w:p>
    <w:p>
      <w:r>
        <w:t xml:space="preserve">Advanced Encryption Standard saa nyt kuitenkin enemmän huomiota.</w:t>
      </w:r>
    </w:p>
    <w:p>
      <w:r>
        <w:rPr>
          <w:b/>
        </w:rPr>
        <w:t xml:space="preserve">Tulos</w:t>
      </w:r>
    </w:p>
    <w:p>
      <w:r>
        <w:t xml:space="preserve">Advanced Encryption Standard saa nyt enemmän huomiota.</w:t>
      </w:r>
    </w:p>
    <w:p>
      <w:r>
        <w:rPr>
          <w:b/>
        </w:rPr>
        <w:t xml:space="preserve">Tulos</w:t>
      </w:r>
    </w:p>
    <w:p>
      <w:r>
        <w:t xml:space="preserve">Nykyään Advanced Encryption Standard saa kuitenkin enemmän huomiota.</w:t>
      </w:r>
    </w:p>
    <w:p>
      <w:r>
        <w:rPr>
          <w:b/>
        </w:rPr>
        <w:t xml:space="preserve">Tulos</w:t>
      </w:r>
    </w:p>
    <w:p>
      <w:r>
        <w:t xml:space="preserve">Advanced Encryption Standard saa nyt huomiota.</w:t>
      </w:r>
    </w:p>
    <w:p>
      <w:r>
        <w:rPr>
          <w:b/>
        </w:rPr>
        <w:t xml:space="preserve">Tulos</w:t>
      </w:r>
    </w:p>
    <w:p>
      <w:r>
        <w:t xml:space="preserve">Advanced Encryption Standard on nyt suositumpi.</w:t>
      </w:r>
    </w:p>
    <w:p>
      <w:r>
        <w:rPr>
          <w:b/>
        </w:rPr>
        <w:t xml:space="preserve">Tulos</w:t>
      </w:r>
    </w:p>
    <w:p>
      <w:r>
        <w:t xml:space="preserve">Advanced Encryption Standard on nyt saanut enemmän huomiota.</w:t>
      </w:r>
    </w:p>
    <w:p>
      <w:r>
        <w:rPr>
          <w:b/>
        </w:rPr>
        <w:t xml:space="preserve">Tulos</w:t>
      </w:r>
    </w:p>
    <w:p>
      <w:r>
        <w:t xml:space="preserve">Advanced Encryption Standard saa enemmän huomiota.</w:t>
      </w:r>
    </w:p>
    <w:p>
      <w:r>
        <w:rPr>
          <w:b/>
        </w:rPr>
        <w:t xml:space="preserve">Esimerkki 0.642</w:t>
      </w:r>
    </w:p>
    <w:p>
      <w:r>
        <w:t xml:space="preserve">Järvikolmikko palaa kuitenkin kumoamaan legendaarisen voiman ja katkaisemaan Punaisen ketjun, jolloin rituaali keskeytyy.</w:t>
      </w:r>
    </w:p>
    <w:p>
      <w:r>
        <w:rPr>
          <w:b/>
        </w:rPr>
        <w:t xml:space="preserve">Tulos</w:t>
      </w:r>
    </w:p>
    <w:p>
      <w:r>
        <w:t xml:space="preserve">Mutta järvikolmikko palasi voittamaan legendaarisen voiman ja katkaisi Punaisen ketjun, jolloin rituaali pysähtyi.</w:t>
      </w:r>
    </w:p>
    <w:p>
      <w:r>
        <w:rPr>
          <w:b/>
        </w:rPr>
        <w:t xml:space="preserve">Tulos</w:t>
      </w:r>
    </w:p>
    <w:p>
      <w:r>
        <w:t xml:space="preserve">Lake Trio palaa poistamaan legendaarisen voiman. He rikkovat punaisen ketjun ja keskeyttävät rituaalin.</w:t>
      </w:r>
    </w:p>
    <w:p>
      <w:r>
        <w:rPr>
          <w:b/>
        </w:rPr>
        <w:t xml:space="preserve">Tulos</w:t>
      </w:r>
    </w:p>
    <w:p>
      <w:r>
        <w:t xml:space="preserve">Järvikolmikko palaa kumoamaan legendaarisen voiman ja katkaisemaan Punaisen ketjun, jolloin rituaali pysähtyy.</w:t>
      </w:r>
    </w:p>
    <w:p>
      <w:r>
        <w:rPr>
          <w:b/>
        </w:rPr>
        <w:t xml:space="preserve">Tulos</w:t>
      </w:r>
    </w:p>
    <w:p>
      <w:r>
        <w:t xml:space="preserve">Lake Trio keskeytti rituaalin kääntämällä legendaarisen voiman ja katkaisemalla Punaisen ketjun.</w:t>
      </w:r>
    </w:p>
    <w:p>
      <w:r>
        <w:rPr>
          <w:b/>
        </w:rPr>
        <w:t xml:space="preserve">Tulos</w:t>
      </w:r>
    </w:p>
    <w:p>
      <w:r>
        <w:t xml:space="preserve">Järvikolmikko palaa kuitenkin kumoamaan legendaarisen voiman ja katkaisemaan punaisen ketjun. Tämä keskeyttää rituaalin.</w:t>
      </w:r>
    </w:p>
    <w:p>
      <w:r>
        <w:rPr>
          <w:b/>
        </w:rPr>
        <w:t xml:space="preserve">Tulos</w:t>
      </w:r>
    </w:p>
    <w:p>
      <w:r>
        <w:t xml:space="preserve">Lake Trio palaa kumoamaan legendaarisen voiman ja katkaisee Punaisen ketjun, jolloin rituaali keskeytyy.</w:t>
      </w:r>
    </w:p>
    <w:p>
      <w:r>
        <w:rPr>
          <w:b/>
        </w:rPr>
        <w:t xml:space="preserve">Tulos</w:t>
      </w:r>
    </w:p>
    <w:p>
      <w:r>
        <w:t xml:space="preserve">Järvikolmikko palaa kuitenkin pysäyttämään legendaarisen voiman ja murtamaan Punaisen ketjun. Se pysäytti rituaalin.</w:t>
      </w:r>
    </w:p>
    <w:p>
      <w:r>
        <w:rPr>
          <w:b/>
        </w:rPr>
        <w:t xml:space="preserve">Esimerkki 0,643</w:t>
      </w:r>
    </w:p>
    <w:p>
      <w:r>
        <w:t xml:space="preserve">Kokous kuitenkin lykkääntyi vuoteen 1545, ja se kokoontui juuri ennen Lutherin kuolemaa.</w:t>
      </w:r>
    </w:p>
    <w:p>
      <w:r>
        <w:rPr>
          <w:b/>
        </w:rPr>
        <w:t xml:space="preserve">Tulos</w:t>
      </w:r>
    </w:p>
    <w:p>
      <w:r>
        <w:t xml:space="preserve">Neuvosto lykkääntyi vuoteen 1545. Se kokoontui juuri ennen Lutherin kuolemaa.</w:t>
      </w:r>
    </w:p>
    <w:p>
      <w:r>
        <w:rPr>
          <w:b/>
        </w:rPr>
        <w:t xml:space="preserve">Tulos</w:t>
      </w:r>
    </w:p>
    <w:p>
      <w:r>
        <w:t xml:space="preserve">Neuvosto kuitenkin lykkääntyi vuoteen 1545. Se kokoontui juuri ennen Lutherin kuolemaa.</w:t>
      </w:r>
    </w:p>
    <w:p>
      <w:r>
        <w:rPr>
          <w:b/>
        </w:rPr>
        <w:t xml:space="preserve">Tulos</w:t>
      </w:r>
    </w:p>
    <w:p>
      <w:r>
        <w:t xml:space="preserve">Neuvosto kuitenkin lykkääntyi vuoteen 1545. Se kokoontui juuri ennen Lutherin kuolemaa.</w:t>
      </w:r>
    </w:p>
    <w:p>
      <w:r>
        <w:rPr>
          <w:b/>
        </w:rPr>
        <w:t xml:space="preserve">Tulos</w:t>
      </w:r>
    </w:p>
    <w:p>
      <w:r>
        <w:t xml:space="preserve">Neuvosto lykkääntyi vuoteen 1545. Se kokoontui juuri ennen Lutherin kuolemaa.</w:t>
      </w:r>
    </w:p>
    <w:p>
      <w:r>
        <w:rPr>
          <w:b/>
        </w:rPr>
        <w:t xml:space="preserve">Tulos</w:t>
      </w:r>
    </w:p>
    <w:p>
      <w:r>
        <w:t xml:space="preserve">Neuvosto kokoontui vasta vuonna 1545, ja se kokoontui vasta juuri ennen Lutherin kuolemaa.</w:t>
      </w:r>
    </w:p>
    <w:p>
      <w:r>
        <w:rPr>
          <w:b/>
        </w:rPr>
        <w:t xml:space="preserve">Tulos</w:t>
      </w:r>
    </w:p>
    <w:p>
      <w:r>
        <w:t xml:space="preserve">Neuvosto lykkääntyi vuoteen 1545, ja se aloitettiin uudelleen juuri ennen Lutherin kuolemaa.</w:t>
      </w:r>
    </w:p>
    <w:p>
      <w:r>
        <w:rPr>
          <w:b/>
        </w:rPr>
        <w:t xml:space="preserve">Tulos</w:t>
      </w:r>
    </w:p>
    <w:p>
      <w:r>
        <w:t xml:space="preserve">Juuri ennen Lutherin kuolemaa kirkolliskokous kokoontui, mutta se lykkääntyi vuoteen 1545.</w:t>
      </w:r>
    </w:p>
    <w:p>
      <w:r>
        <w:rPr>
          <w:b/>
        </w:rPr>
        <w:t xml:space="preserve">Esimerkki 0,644</w:t>
      </w:r>
    </w:p>
    <w:p>
      <w:r>
        <w:t xml:space="preserve">Asiakirja on kuitenkin Cherubinon nimitys armeijaan.</w:t>
      </w:r>
    </w:p>
    <w:p>
      <w:r>
        <w:rPr>
          <w:b/>
        </w:rPr>
        <w:t xml:space="preserve">Tulos</w:t>
      </w:r>
    </w:p>
    <w:p>
      <w:r>
        <w:t xml:space="preserve">Kyseinen asiakirja on Cherubinon valinta armeijaan.</w:t>
      </w:r>
    </w:p>
    <w:p>
      <w:r>
        <w:rPr>
          <w:b/>
        </w:rPr>
        <w:t xml:space="preserve">Tulos</w:t>
      </w:r>
    </w:p>
    <w:p>
      <w:r>
        <w:t xml:space="preserve">Asiakirja on Cherubinon nimitys armeijaan.</w:t>
      </w:r>
    </w:p>
    <w:p>
      <w:r>
        <w:rPr>
          <w:b/>
        </w:rPr>
        <w:t xml:space="preserve">Tulos</w:t>
      </w:r>
    </w:p>
    <w:p>
      <w:r>
        <w:t xml:space="preserve">Asiakirjassa on Cherubinon nimitys armeijaan -</w:t>
      </w:r>
    </w:p>
    <w:p>
      <w:r>
        <w:rPr>
          <w:b/>
        </w:rPr>
        <w:t xml:space="preserve">Tulos</w:t>
      </w:r>
    </w:p>
    <w:p>
      <w:r>
        <w:t xml:space="preserve">Asiakirjassa Cherubino määrätään armeijan palvelukseen.</w:t>
      </w:r>
    </w:p>
    <w:p>
      <w:r>
        <w:rPr>
          <w:b/>
        </w:rPr>
        <w:t xml:space="preserve">Esimerkki 0,645</w:t>
      </w:r>
    </w:p>
    <w:p>
      <w:r>
        <w:t xml:space="preserve">X-tyypin asteroidien mineralogiaa ei kuitenkaan tunneta riittävän hyvin, jotta tätä voitaisiin tarkemmin määritellä.</w:t>
      </w:r>
    </w:p>
    <w:p>
      <w:r>
        <w:rPr>
          <w:b/>
        </w:rPr>
        <w:t xml:space="preserve">Tulos</w:t>
      </w:r>
    </w:p>
    <w:p>
      <w:r>
        <w:t xml:space="preserve">X-tyypin asteroidien mineralogiaa ei tunneta riittävän hyvin, jotta se voitaisiin todistaa.</w:t>
      </w:r>
    </w:p>
    <w:p>
      <w:r>
        <w:rPr>
          <w:b/>
        </w:rPr>
        <w:t xml:space="preserve">Tulos</w:t>
      </w:r>
    </w:p>
    <w:p>
      <w:r>
        <w:t xml:space="preserve">X-tyypin asteroidien mineralogiaa ei tunneta riittävästi tämän tosiasian toteamiseksi.</w:t>
      </w:r>
    </w:p>
    <w:p>
      <w:r>
        <w:rPr>
          <w:b/>
        </w:rPr>
        <w:t xml:space="preserve">Tulos</w:t>
      </w:r>
    </w:p>
    <w:p>
      <w:r>
        <w:t xml:space="preserve">X-tyypin asteroidien mineralogiaa ei voida viedä pidemmälle. sitä ei tunneta tarpeeksi hyvin.</w:t>
      </w:r>
    </w:p>
    <w:p>
      <w:r>
        <w:rPr>
          <w:b/>
        </w:rPr>
        <w:t xml:space="preserve">Tulos</w:t>
      </w:r>
    </w:p>
    <w:p>
      <w:r>
        <w:t xml:space="preserve">X-tyypin asteroidien mineralogiaa ei tunneta riittävän hyvin.</w:t>
      </w:r>
    </w:p>
    <w:p>
      <w:r>
        <w:rPr>
          <w:b/>
        </w:rPr>
        <w:t xml:space="preserve">Tulos</w:t>
      </w:r>
    </w:p>
    <w:p>
      <w:r>
        <w:t xml:space="preserve">X-tyypin asteroidien mineralogiaa ei tunneta riittävästi, jotta tätä voitaisiin tarkemmin määritellä.</w:t>
      </w:r>
    </w:p>
    <w:p>
      <w:r>
        <w:rPr>
          <w:b/>
        </w:rPr>
        <w:t xml:space="preserve">Esimerkki 0,646</w:t>
      </w:r>
    </w:p>
    <w:p>
      <w:r>
        <w:t xml:space="preserve">Alabaman osavaltion lipun saltire-malli muistuttaa kuitenkin myös useita muita lippuja.</w:t>
      </w:r>
    </w:p>
    <w:p>
      <w:r>
        <w:rPr>
          <w:b/>
        </w:rPr>
        <w:t xml:space="preserve">Tulos</w:t>
      </w:r>
    </w:p>
    <w:p>
      <w:r>
        <w:t xml:space="preserve">Alabaman osavaltion lipun saltire-malli muistuttaa myös useita muita lippuja.</w:t>
      </w:r>
    </w:p>
    <w:p>
      <w:r>
        <w:rPr>
          <w:b/>
        </w:rPr>
        <w:t xml:space="preserve">Tulos</w:t>
      </w:r>
    </w:p>
    <w:p>
      <w:r>
        <w:t xml:space="preserve">Alabaman osavaltion lippu muistuttaa useita muita lippuja.</w:t>
      </w:r>
    </w:p>
    <w:p>
      <w:r>
        <w:rPr>
          <w:b/>
        </w:rPr>
        <w:t xml:space="preserve">Tulos</w:t>
      </w:r>
    </w:p>
    <w:p>
      <w:r>
        <w:t xml:space="preserve">Alabaman lippu muistuttaa ulkoasultaan useita muita lippuja.</w:t>
      </w:r>
    </w:p>
    <w:p>
      <w:r>
        <w:rPr>
          <w:b/>
        </w:rPr>
        <w:t xml:space="preserve">Tulos</w:t>
      </w:r>
    </w:p>
    <w:p>
      <w:r>
        <w:t xml:space="preserve">Alabaman osavaltion lipun ristikuvio muistuttaa kuitenkin myös useita muita lippuja.</w:t>
      </w:r>
    </w:p>
    <w:p>
      <w:r>
        <w:rPr>
          <w:b/>
        </w:rPr>
        <w:t xml:space="preserve">Tulos</w:t>
      </w:r>
    </w:p>
    <w:p>
      <w:r>
        <w:t xml:space="preserve">Alabaman osavaltion lippu muistuttaa useita muita lippuja.</w:t>
      </w:r>
    </w:p>
    <w:p>
      <w:r>
        <w:rPr>
          <w:b/>
        </w:rPr>
        <w:t xml:space="preserve">Tulos</w:t>
      </w:r>
    </w:p>
    <w:p>
      <w:r>
        <w:t xml:space="preserve">Alabaman osavaltion lipun saltire-malli muistuttaa muutamaa muuta lippua.</w:t>
      </w:r>
    </w:p>
    <w:p>
      <w:r>
        <w:rPr>
          <w:b/>
        </w:rPr>
        <w:t xml:space="preserve">Tulos</w:t>
      </w:r>
    </w:p>
    <w:p>
      <w:r>
        <w:t xml:space="preserve">Alabaman osavaltion lipun saltire-malli muistuttaa kuitenkin myös useita muita lippuja.</w:t>
      </w:r>
    </w:p>
    <w:p>
      <w:r>
        <w:rPr>
          <w:b/>
        </w:rPr>
        <w:t xml:space="preserve">Tulos</w:t>
      </w:r>
    </w:p>
    <w:p>
      <w:r>
        <w:t xml:space="preserve">Alabaman osavaltion lipun saltire-malli muistuttaa useita muita lippuja.</w:t>
      </w:r>
    </w:p>
    <w:p>
      <w:r>
        <w:rPr>
          <w:b/>
        </w:rPr>
        <w:t xml:space="preserve">Esimerkki 0,647</w:t>
      </w:r>
    </w:p>
    <w:p>
      <w:r>
        <w:t xml:space="preserve">Termiä fontti käytetään kuitenkin usein myös kirjasintyypin metonyyminä.</w:t>
      </w:r>
    </w:p>
    <w:p>
      <w:r>
        <w:rPr>
          <w:b/>
        </w:rPr>
        <w:t xml:space="preserve">Tulos</w:t>
      </w:r>
    </w:p>
    <w:p>
      <w:r>
        <w:t xml:space="preserve">Termi fontti on usein käytetty sana kirjasintyypistä.</w:t>
      </w:r>
    </w:p>
    <w:p>
      <w:r>
        <w:rPr>
          <w:b/>
        </w:rPr>
        <w:t xml:space="preserve">Tulos</w:t>
      </w:r>
    </w:p>
    <w:p>
      <w:r>
        <w:t xml:space="preserve">Tästä huolimatta termiä fontti käytetään usein myös kirjasintyypin metonyyminä.</w:t>
      </w:r>
    </w:p>
    <w:p>
      <w:r>
        <w:rPr>
          <w:b/>
        </w:rPr>
        <w:t xml:space="preserve">Tulos</w:t>
      </w:r>
    </w:p>
    <w:p>
      <w:r>
        <w:t xml:space="preserve">Termiä fontti käytetään myös toisena sanana kirjasintyypille.</w:t>
      </w:r>
    </w:p>
    <w:p>
      <w:r>
        <w:rPr>
          <w:b/>
        </w:rPr>
        <w:t xml:space="preserve">Tulos</w:t>
      </w:r>
    </w:p>
    <w:p>
      <w:r>
        <w:t xml:space="preserve">Termiä fontti käytetään usein myös kirjasintyypin korvikkeena.</w:t>
      </w:r>
    </w:p>
    <w:p>
      <w:r>
        <w:rPr>
          <w:b/>
        </w:rPr>
        <w:t xml:space="preserve">Tulos</w:t>
      </w:r>
    </w:p>
    <w:p>
      <w:r>
        <w:t xml:space="preserve">Termiä "fontti" käytetään usein viittaamaan kirjasintyyppiin.</w:t>
      </w:r>
    </w:p>
    <w:p>
      <w:r>
        <w:rPr>
          <w:b/>
        </w:rPr>
        <w:t xml:space="preserve">Tulos</w:t>
      </w:r>
    </w:p>
    <w:p>
      <w:r>
        <w:t xml:space="preserve">Termiä fontti käytetään usein myös tarkoittamaan kirjasinta.</w:t>
      </w:r>
    </w:p>
    <w:p>
      <w:r>
        <w:rPr>
          <w:b/>
        </w:rPr>
        <w:t xml:space="preserve">Tulos</w:t>
      </w:r>
    </w:p>
    <w:p>
      <w:r>
        <w:t xml:space="preserve">Kirjasintyypin sijasta voidaan käyttää tern-fonttia.</w:t>
      </w:r>
    </w:p>
    <w:p>
      <w:r>
        <w:rPr>
          <w:b/>
        </w:rPr>
        <w:t xml:space="preserve">Tulos</w:t>
      </w:r>
    </w:p>
    <w:p>
      <w:r>
        <w:t xml:space="preserve">Termiä fontti käytetään kuitenkin usein myös kirjasintyypin sijasta.</w:t>
      </w:r>
    </w:p>
    <w:p>
      <w:r>
        <w:rPr>
          <w:b/>
        </w:rPr>
        <w:t xml:space="preserve">Esimerkki 0,648</w:t>
      </w:r>
    </w:p>
    <w:p>
      <w:r>
        <w:t xml:space="preserve">Tästä säännöstä on kuitenkin poikkeuksia, kuten puolustus pikemminkin kuin puolustus.</w:t>
      </w:r>
    </w:p>
    <w:p>
      <w:r>
        <w:rPr>
          <w:b/>
        </w:rPr>
        <w:t xml:space="preserve">Tulos</w:t>
      </w:r>
    </w:p>
    <w:p>
      <w:r>
        <w:t xml:space="preserve">Tästä säännöstä on poikkeuksia, kuten puolustus.</w:t>
      </w:r>
    </w:p>
    <w:p>
      <w:r>
        <w:rPr>
          <w:b/>
        </w:rPr>
        <w:t xml:space="preserve">Tulos</w:t>
      </w:r>
    </w:p>
    <w:p>
      <w:r>
        <w:t xml:space="preserve">On kuitenkin olemassa poikkeuksia. Yksi esimerkki on puolustus eikä puolustus.</w:t>
      </w:r>
    </w:p>
    <w:p>
      <w:r>
        <w:rPr>
          <w:b/>
        </w:rPr>
        <w:t xml:space="preserve">Tulos</w:t>
      </w:r>
    </w:p>
    <w:p>
      <w:r>
        <w:t xml:space="preserve">Tästä säännöstä on poikkeuksia, kuten puolustus puolustuksen sijasta.</w:t>
      </w:r>
    </w:p>
    <w:p>
      <w:r>
        <w:rPr>
          <w:b/>
        </w:rPr>
        <w:t xml:space="preserve">Tulos</w:t>
      </w:r>
    </w:p>
    <w:p>
      <w:r>
        <w:t xml:space="preserve">Tästä säännöstä on poikkeuksia, kuten puolustus pikemminkin kuin puolustus.</w:t>
      </w:r>
    </w:p>
    <w:p>
      <w:r>
        <w:rPr>
          <w:b/>
        </w:rPr>
        <w:t xml:space="preserve">Tulos</w:t>
      </w:r>
    </w:p>
    <w:p>
      <w:r>
        <w:t xml:space="preserve">On erityistapauksia, joissa tätä sääntöä ei voida soveltaa. Esimerkkinä on puolustus ja puolustus.</w:t>
      </w:r>
    </w:p>
    <w:p>
      <w:r>
        <w:rPr>
          <w:b/>
        </w:rPr>
        <w:t xml:space="preserve">Tulos</w:t>
      </w:r>
    </w:p>
    <w:p>
      <w:r>
        <w:t xml:space="preserve">Tästä säännöstä on kuitenkin poikkeuksia. Näitä ovat esimerkiksi puolustus puolustuksen sijasta.</w:t>
      </w:r>
    </w:p>
    <w:p>
      <w:r>
        <w:rPr>
          <w:b/>
        </w:rPr>
        <w:t xml:space="preserve">Tulos</w:t>
      </w:r>
    </w:p>
    <w:p>
      <w:r>
        <w:t xml:space="preserve">Tähän sääntöön on kuitenkin poikkeuksia. Yksi niistä on - puolustus pikemminkin kuin puolustus.</w:t>
      </w:r>
    </w:p>
    <w:p>
      <w:r>
        <w:rPr>
          <w:b/>
        </w:rPr>
        <w:t xml:space="preserve">Tulos</w:t>
      </w:r>
    </w:p>
    <w:p>
      <w:r>
        <w:t xml:space="preserve">Säännössä on poikkeuksia. Yksi esimerkki on puolustus puolustuksen sijasta.</w:t>
      </w:r>
    </w:p>
    <w:p>
      <w:r>
        <w:rPr>
          <w:b/>
        </w:rPr>
        <w:t xml:space="preserve">Tulos</w:t>
      </w:r>
    </w:p>
    <w:p>
      <w:r>
        <w:t xml:space="preserve">Poikkeuksia tähän sääntöön ovat puolustus pikemminkin kuin puolustus.</w:t>
      </w:r>
    </w:p>
    <w:p>
      <w:r>
        <w:rPr>
          <w:b/>
        </w:rPr>
        <w:t xml:space="preserve">Esimerkki 0,649</w:t>
      </w:r>
    </w:p>
    <w:p>
      <w:r>
        <w:t xml:space="preserve">On kuitenkin monia yhdisteitä, jotka ovat olennaisesti, ellei jopa kokonaan, veteen liukenemattomia.</w:t>
      </w:r>
    </w:p>
    <w:p>
      <w:r>
        <w:rPr>
          <w:b/>
        </w:rPr>
        <w:t xml:space="preserve">Tulos</w:t>
      </w:r>
    </w:p>
    <w:p>
      <w:r>
        <w:t xml:space="preserve">Monet yhdisteet ovat veteen liukenemattomia.</w:t>
      </w:r>
    </w:p>
    <w:p>
      <w:r>
        <w:rPr>
          <w:b/>
        </w:rPr>
        <w:t xml:space="preserve">Tulos</w:t>
      </w:r>
    </w:p>
    <w:p>
      <w:r>
        <w:t xml:space="preserve">Monet yhdisteet eivät kuitenkaan liukene veteen.</w:t>
      </w:r>
    </w:p>
    <w:p>
      <w:r>
        <w:rPr>
          <w:b/>
        </w:rPr>
        <w:t xml:space="preserve">Tulos</w:t>
      </w:r>
    </w:p>
    <w:p>
      <w:r>
        <w:t xml:space="preserve">Monet seokset eivät hajoa vedessä.</w:t>
      </w:r>
    </w:p>
    <w:p>
      <w:r>
        <w:rPr>
          <w:b/>
        </w:rPr>
        <w:t xml:space="preserve">Tulos</w:t>
      </w:r>
    </w:p>
    <w:p>
      <w:r>
        <w:t xml:space="preserve">On monia ainesosia, jotka eivät liukene veteen.</w:t>
      </w:r>
    </w:p>
    <w:p>
      <w:r>
        <w:rPr>
          <w:b/>
        </w:rPr>
        <w:t xml:space="preserve">Tulos</w:t>
      </w:r>
    </w:p>
    <w:p>
      <w:r>
        <w:t xml:space="preserve">On monia yhdisteitä, jotka eivät liukene veteen.</w:t>
      </w:r>
    </w:p>
    <w:p>
      <w:r>
        <w:rPr>
          <w:b/>
        </w:rPr>
        <w:t xml:space="preserve">Tulos</w:t>
      </w:r>
    </w:p>
    <w:p>
      <w:r>
        <w:t xml:space="preserve">On monia yhdisteitä, jotka eivät liukene veteen.</w:t>
      </w:r>
    </w:p>
    <w:p>
      <w:r>
        <w:rPr>
          <w:b/>
        </w:rPr>
        <w:t xml:space="preserve">Tulos</w:t>
      </w:r>
    </w:p>
    <w:p>
      <w:r>
        <w:t xml:space="preserve">Monet asiat eivät liukene veteen.</w:t>
      </w:r>
    </w:p>
    <w:p>
      <w:r>
        <w:rPr>
          <w:b/>
        </w:rPr>
        <w:t xml:space="preserve">Esimerkki 0,650</w:t>
      </w:r>
    </w:p>
    <w:p>
      <w:r>
        <w:t xml:space="preserve">Luettelo sisältää kuitenkin aineita, jotka voivat olla synteettistä alkuperää.</w:t>
      </w:r>
    </w:p>
    <w:p>
      <w:r>
        <w:rPr>
          <w:b/>
        </w:rPr>
        <w:t xml:space="preserve">Tulos</w:t>
      </w:r>
    </w:p>
    <w:p>
      <w:r>
        <w:t xml:space="preserve">Tämä luettelo sisältää aineita, joilla voi olla aritficial-alkuperää.</w:t>
      </w:r>
    </w:p>
    <w:p>
      <w:r>
        <w:rPr>
          <w:b/>
        </w:rPr>
        <w:t xml:space="preserve">Tulos</w:t>
      </w:r>
    </w:p>
    <w:p>
      <w:r>
        <w:t xml:space="preserve">Luettelo sisältää aineita, jotka voivat olla luonnotonta alkuperää.</w:t>
      </w:r>
    </w:p>
    <w:p>
      <w:r>
        <w:rPr>
          <w:b/>
        </w:rPr>
        <w:t xml:space="preserve">Tulos</w:t>
      </w:r>
    </w:p>
    <w:p>
      <w:r>
        <w:t xml:space="preserve">Luettelossa saattaa kuitenkin olla aineita, jotka ovat peräisin synteettisistä lähteistä.</w:t>
      </w:r>
    </w:p>
    <w:p>
      <w:r>
        <w:rPr>
          <w:b/>
        </w:rPr>
        <w:t xml:space="preserve">Tulos</w:t>
      </w:r>
    </w:p>
    <w:p>
      <w:r>
        <w:t xml:space="preserve">Luettelo sisältää kuitenkin aineita, jotka voivat olla synteettisiä.</w:t>
      </w:r>
    </w:p>
    <w:p>
      <w:r>
        <w:rPr>
          <w:b/>
        </w:rPr>
        <w:t xml:space="preserve">Tulos</w:t>
      </w:r>
    </w:p>
    <w:p>
      <w:r>
        <w:t xml:space="preserve">Luettelossa on kuitenkin kohteita, joita ei ehkä ole tehty luonnollisesti.</w:t>
      </w:r>
    </w:p>
    <w:p>
      <w:r>
        <w:rPr>
          <w:b/>
        </w:rPr>
        <w:t xml:space="preserve">Tulos</w:t>
      </w:r>
    </w:p>
    <w:p>
      <w:r>
        <w:t xml:space="preserve">Tämä luettelo sisältää kuitenkin aineita, jotka voivat olla keinotekoisia.</w:t>
      </w:r>
    </w:p>
    <w:p>
      <w:r>
        <w:rPr>
          <w:b/>
        </w:rPr>
        <w:t xml:space="preserve">Tulos</w:t>
      </w:r>
    </w:p>
    <w:p>
      <w:r>
        <w:t xml:space="preserve">Tämä luettelo sisältää aineita, jotka voivat olla ihmisen valmistamia.</w:t>
      </w:r>
    </w:p>
    <w:p>
      <w:r>
        <w:rPr>
          <w:b/>
        </w:rPr>
        <w:t xml:space="preserve">Tulos</w:t>
      </w:r>
    </w:p>
    <w:p>
      <w:r>
        <w:t xml:space="preserve">Tässä luettelossa on aineita, jotka on saatettu valmistaa synteettisesti.</w:t>
      </w:r>
    </w:p>
    <w:p>
      <w:r>
        <w:rPr>
          <w:b/>
        </w:rPr>
        <w:t xml:space="preserve">Tulos</w:t>
      </w:r>
    </w:p>
    <w:p>
      <w:r>
        <w:t xml:space="preserve">Luettelo sisältää kuitenkin aineita, jotka voivat olla synteettistä alkuperää.</w:t>
      </w:r>
    </w:p>
    <w:p>
      <w:r>
        <w:rPr>
          <w:b/>
        </w:rPr>
        <w:t xml:space="preserve">Tulos</w:t>
      </w:r>
    </w:p>
    <w:p>
      <w:r>
        <w:t xml:space="preserve">Tässä luettelossa on kuitenkin aineistoa, joka saattaa olla väärennettyä alkuperää.</w:t>
      </w:r>
    </w:p>
    <w:p>
      <w:r>
        <w:rPr>
          <w:b/>
        </w:rPr>
        <w:t xml:space="preserve">Esimerkki 0,651</w:t>
      </w:r>
    </w:p>
    <w:p>
      <w:r>
        <w:t xml:space="preserve">Toisin kuin kuussa, sillä on kuitenkin suuri rautaydin, joka tuottaa noin 1 prosentin verran Maan magneettikenttää voimakkaamman magneettikentän.</w:t>
      </w:r>
    </w:p>
    <w:p>
      <w:r>
        <w:rPr>
          <w:b/>
        </w:rPr>
        <w:t xml:space="preserve">Tulos</w:t>
      </w:r>
    </w:p>
    <w:p>
      <w:r>
        <w:t xml:space="preserve">Sillä on suuri rautaydin, joka tuottaa magneettikentän, jonka voimakkuus on noin 1 % Maan kentän voimakkuudesta.</w:t>
      </w:r>
    </w:p>
    <w:p>
      <w:r>
        <w:rPr>
          <w:b/>
        </w:rPr>
        <w:t xml:space="preserve">Tulos</w:t>
      </w:r>
    </w:p>
    <w:p>
      <w:r>
        <w:t xml:space="preserve">Toisin kuin kuussa, sillä on suuri rautaydin,joka tuottaa noin 1 prosentin verran Maan magneettikenttää voimakkaamman magneettikentän.</w:t>
      </w:r>
    </w:p>
    <w:p>
      <w:r>
        <w:rPr>
          <w:b/>
        </w:rPr>
        <w:t xml:space="preserve">Tulos</w:t>
      </w:r>
    </w:p>
    <w:p>
      <w:r>
        <w:t xml:space="preserve">Siinä on suuri rautasydän, joka tuottaa magneettikentän.</w:t>
      </w:r>
    </w:p>
    <w:p>
      <w:r>
        <w:rPr>
          <w:b/>
        </w:rPr>
        <w:t xml:space="preserve">Tulos</w:t>
      </w:r>
    </w:p>
    <w:p>
      <w:r>
        <w:t xml:space="preserve">Mutta toisin kuin kuussa, sillä on suuri rautakeskipiste, jonka magneettikenttä on noin 1 % yhtä voimakas kuin Maan magneettikenttä.</w:t>
      </w:r>
    </w:p>
    <w:p>
      <w:r>
        <w:rPr>
          <w:b/>
        </w:rPr>
        <w:t xml:space="preserve">Tulos</w:t>
      </w:r>
    </w:p>
    <w:p>
      <w:r>
        <w:t xml:space="preserve">Siinä on suuri rautasydän. Ydin luo voimakkaan magneettikentän.</w:t>
      </w:r>
    </w:p>
    <w:p>
      <w:r>
        <w:rPr>
          <w:b/>
        </w:rPr>
        <w:t xml:space="preserve">Tulos</w:t>
      </w:r>
    </w:p>
    <w:p>
      <w:r>
        <w:t xml:space="preserve">Kuusta poiketen sillä on suuri rautaydin. Tämä ydin tuottaa magneettikentän, joka on paljon heikompi kuin Maan magneettikenttä.</w:t>
      </w:r>
    </w:p>
    <w:p>
      <w:r>
        <w:rPr>
          <w:b/>
        </w:rPr>
        <w:t xml:space="preserve">Tulos</w:t>
      </w:r>
    </w:p>
    <w:p>
      <w:r>
        <w:t xml:space="preserve">Sillä on suuri rautaydin, joka luo magneettikentän, joka on noin 1 % yhtä voimakas kuin Maan magneettikenttä, toisin kuin kuussa.</w:t>
      </w:r>
    </w:p>
    <w:p>
      <w:r>
        <w:rPr>
          <w:b/>
        </w:rPr>
        <w:t xml:space="preserve">Tulos</w:t>
      </w:r>
    </w:p>
    <w:p>
      <w:r>
        <w:t xml:space="preserve">Toisin kuin kuussa, sillä on kuitenkin suuri rautaydin, joka tuottaa vain prosentin verran yhtä voimakkaan magneettikentän kuin maapallo.</w:t>
      </w:r>
    </w:p>
    <w:p>
      <w:r>
        <w:rPr>
          <w:b/>
        </w:rPr>
        <w:t xml:space="preserve">Tulos</w:t>
      </w:r>
    </w:p>
    <w:p>
      <w:r>
        <w:t xml:space="preserve">Toisin kuin kuussa, sillä on kuitenkin suuri rautaydin, jonka magneettikenttä on noin 1 % yhtä voimakas kuin Maan magneettikenttä.</w:t>
      </w:r>
    </w:p>
    <w:p>
      <w:r>
        <w:rPr>
          <w:b/>
        </w:rPr>
        <w:t xml:space="preserve">Esimerkki 0,652</w:t>
      </w:r>
    </w:p>
    <w:p>
      <w:r>
        <w:t xml:space="preserve">Sodan päätyttyä hän kuitenkin huolestui erityisesti ydinaseiden jatkokehityksestä ja mahdollisesta käytöstä sekä sodan maailmalle aiheuttamasta tuhosta yleensä.</w:t>
      </w:r>
    </w:p>
    <w:p>
      <w:r>
        <w:rPr>
          <w:b/>
        </w:rPr>
        <w:t xml:space="preserve">Tulos</w:t>
      </w:r>
    </w:p>
    <w:p>
      <w:r>
        <w:t xml:space="preserve">Maailmansodan jälkeen hän oli huolissaan ydinaseen jatkokehityksestä, koska hän ajatteli sen sodan aikana aiheuttamia tuhoja.</w:t>
      </w:r>
    </w:p>
    <w:p>
      <w:r>
        <w:rPr>
          <w:b/>
        </w:rPr>
        <w:t xml:space="preserve">Tulos</w:t>
      </w:r>
    </w:p>
    <w:p>
      <w:r>
        <w:t xml:space="preserve">Sodan päätyttyä hän kuitenkin huolestui ydinaseiden käytön jatkamisesta. Hän oli myös huolissaan sodan aiheuttamasta tuhosta yleensä.</w:t>
      </w:r>
    </w:p>
    <w:p>
      <w:r>
        <w:rPr>
          <w:b/>
        </w:rPr>
        <w:t xml:space="preserve">Tulos</w:t>
      </w:r>
    </w:p>
    <w:p>
      <w:r>
        <w:t xml:space="preserve">Sodan jälkeen hän oli hyvin huolissaan ydinaseiden kehittämisestä ja käytöstä sekä sodan aiheuttamasta yleisestä tuhosta.</w:t>
      </w:r>
    </w:p>
    <w:p>
      <w:r>
        <w:rPr>
          <w:b/>
        </w:rPr>
        <w:t xml:space="preserve">Tulos</w:t>
      </w:r>
    </w:p>
    <w:p>
      <w:r>
        <w:t xml:space="preserve">Sodan jälkeen hän oli huolissaan sodan vaikutuksesta maailmaan ja kehitettävistä ja käytettävistä ydinaseista.</w:t>
      </w:r>
    </w:p>
    <w:p>
      <w:r>
        <w:rPr>
          <w:b/>
        </w:rPr>
        <w:t xml:space="preserve">Tulos</w:t>
      </w:r>
    </w:p>
    <w:p>
      <w:r>
        <w:t xml:space="preserve">Kun sota päättyi, hän huolestui ydinaseiden kehittämisestä ja mahdollisesta käytöstä sekä niiden aiheuttamasta tuhosta.</w:t>
      </w:r>
    </w:p>
    <w:p>
      <w:r>
        <w:rPr>
          <w:b/>
        </w:rPr>
        <w:t xml:space="preserve">Tulos</w:t>
      </w:r>
    </w:p>
    <w:p>
      <w:r>
        <w:t xml:space="preserve">Sodan päätyttyä hän oli kuitenkin hyvin huolissaan ydinaseiden jatkokehityksestä ja mahdollisesta käytöstä. Hän oli huolissaan myös sodan aiheuttamasta tuhosta yleensä.</w:t>
      </w:r>
    </w:p>
    <w:p>
      <w:r>
        <w:rPr>
          <w:b/>
        </w:rPr>
        <w:t xml:space="preserve">Tulos</w:t>
      </w:r>
    </w:p>
    <w:p>
      <w:r>
        <w:t xml:space="preserve">Hän huolestui ydinaseiden jatkokehityksestä ja mahdollisesta käytöstä sodan jälkeen. Hän oli myös huolissaan sodan maailmalle aiheuttamasta tuhosta yleensä.</w:t>
      </w:r>
    </w:p>
    <w:p>
      <w:r>
        <w:rPr>
          <w:b/>
        </w:rPr>
        <w:t xml:space="preserve">Esimerkki 0,653</w:t>
      </w:r>
    </w:p>
    <w:p>
      <w:r>
        <w:t xml:space="preserve">Hughesin tarina "Blessed Assurance" käsittelee isän suuttumusta poikansa naisellisuudesta ja homoudesta.</w:t>
      </w:r>
    </w:p>
    <w:p>
      <w:r>
        <w:rPr>
          <w:b/>
        </w:rPr>
        <w:t xml:space="preserve">Tulos</w:t>
      </w:r>
    </w:p>
    <w:p>
      <w:r>
        <w:t xml:space="preserve">Hughesin tarinassa "Blessed Assurance" isä on vihainen poikansa naisellisesta käytöksestä ja homoudesta.</w:t>
      </w:r>
    </w:p>
    <w:p>
      <w:r>
        <w:rPr>
          <w:b/>
        </w:rPr>
        <w:t xml:space="preserve">Tulos</w:t>
      </w:r>
    </w:p>
    <w:p>
      <w:r>
        <w:t xml:space="preserve">Hughesin tarina "Blessed Assurance" käsittelee isän vihaa siitä, että hänen poikansa on naisellinen ja outo.</w:t>
      </w:r>
    </w:p>
    <w:p>
      <w:r>
        <w:rPr>
          <w:b/>
        </w:rPr>
        <w:t xml:space="preserve">Tulos</w:t>
      </w:r>
    </w:p>
    <w:p>
      <w:r>
        <w:t xml:space="preserve">Hughesin tarina "Blessed Assurance" kertoo isän suuttumuksesta poikansa naisellisuuden ja homouden vuoksi.</w:t>
      </w:r>
    </w:p>
    <w:p>
      <w:r>
        <w:rPr>
          <w:b/>
        </w:rPr>
        <w:t xml:space="preserve">Tulos</w:t>
      </w:r>
    </w:p>
    <w:p>
      <w:r>
        <w:t xml:space="preserve">Hughesin tarina "Blessed Assurance" kertoo isän suuttumuksesta poikansa naisellisuuden ja homouden vuoksi.</w:t>
      </w:r>
    </w:p>
    <w:p>
      <w:r>
        <w:rPr>
          <w:b/>
        </w:rPr>
        <w:t xml:space="preserve">Tulos</w:t>
      </w:r>
    </w:p>
    <w:p>
      <w:r>
        <w:t xml:space="preserve">Hughesin tarina "Blessed Assurance" kertoo isän suuttumuksesta poikansa homouden vuoksi.</w:t>
      </w:r>
    </w:p>
    <w:p>
      <w:r>
        <w:rPr>
          <w:b/>
        </w:rPr>
        <w:t xml:space="preserve">Tulos</w:t>
      </w:r>
    </w:p>
    <w:p>
      <w:r>
        <w:t xml:space="preserve">Hughesin tarina "Blessed Assurance" kuvaa isän vihaa poikansa naisellisuudesta ja homoudesta.</w:t>
      </w:r>
    </w:p>
    <w:p>
      <w:r>
        <w:rPr>
          <w:b/>
        </w:rPr>
        <w:t xml:space="preserve">Tulos</w:t>
      </w:r>
    </w:p>
    <w:p>
      <w:r>
        <w:t xml:space="preserve">Hughesin tarinassa "Blessed Assurance" hän käsittelee isän vihaa poikansa outoa ja naisellista käytöstä kohtaan.</w:t>
      </w:r>
    </w:p>
    <w:p>
      <w:r>
        <w:rPr>
          <w:b/>
        </w:rPr>
        <w:t xml:space="preserve">Esimerkki 0,654</w:t>
      </w:r>
    </w:p>
    <w:p>
      <w:r>
        <w:t xml:space="preserve">Dog-hurrikaani aiheutti laajoja vahinkoja Leewardsaarilla, ja sitä pidettiin Antiguaa kohdanneista hurrikaaneista vakavimpana.</w:t>
      </w:r>
    </w:p>
    <w:p>
      <w:r>
        <w:rPr>
          <w:b/>
        </w:rPr>
        <w:t xml:space="preserve">Tulos</w:t>
      </w:r>
    </w:p>
    <w:p>
      <w:r>
        <w:t xml:space="preserve">Hurrikaani Dog aiheutti paljon vahinkoa Leewardsaarille. Se oli pahin hurrikaani, joka on koskaan ollut Antiguassa.</w:t>
      </w:r>
    </w:p>
    <w:p>
      <w:r>
        <w:rPr>
          <w:b/>
        </w:rPr>
        <w:t xml:space="preserve">Tulos</w:t>
      </w:r>
    </w:p>
    <w:p>
      <w:r>
        <w:t xml:space="preserve">Hurrikaani Dog aiheutti paljon vahinkoa Leewardsaarille. Sitä pidettiin vakavimpana hurrikaanina, joka on koskaan ollut Antiguassa.</w:t>
      </w:r>
    </w:p>
    <w:p>
      <w:r>
        <w:rPr>
          <w:b/>
        </w:rPr>
        <w:t xml:space="preserve">Tulos</w:t>
      </w:r>
    </w:p>
    <w:p>
      <w:r>
        <w:t xml:space="preserve">Hurrikaani Dog vahingoitti Leewardsaaria, ja sitä pidettiin Antiguassa kaikkien aikojen pahimpana hurrikaanina.</w:t>
      </w:r>
    </w:p>
    <w:p>
      <w:r>
        <w:rPr>
          <w:b/>
        </w:rPr>
        <w:t xml:space="preserve">Tulos</w:t>
      </w:r>
    </w:p>
    <w:p>
      <w:r>
        <w:t xml:space="preserve">Dog-niminen hurrikaani aiheutti paljon vahinkoa Leewardsaarille, ja sitä pidetään pahimpana tunnettuna hurrikaanina Antigualla.</w:t>
      </w:r>
    </w:p>
    <w:p>
      <w:r>
        <w:rPr>
          <w:b/>
        </w:rPr>
        <w:t xml:space="preserve">Tulos</w:t>
      </w:r>
    </w:p>
    <w:p>
      <w:r>
        <w:t xml:space="preserve">Hurrikaani Dog aiheutti paljon vahinkoa Leewardsaarille. Se oli yksi Antiguan vakavimmista hurrikaaneista.</w:t>
      </w:r>
    </w:p>
    <w:p>
      <w:r>
        <w:rPr>
          <w:b/>
        </w:rPr>
        <w:t xml:space="preserve">Tulos</w:t>
      </w:r>
    </w:p>
    <w:p>
      <w:r>
        <w:t xml:space="preserve">Hurrikaani Dog aiheutti laajoja vahinkoja Leewardsaarilla, ja sitä pidettiin pahimpana hurrikaanina, joka on koskaan ollut Antiguassa.</w:t>
      </w:r>
    </w:p>
    <w:p>
      <w:r>
        <w:rPr>
          <w:b/>
        </w:rPr>
        <w:t xml:space="preserve">Tulos</w:t>
      </w:r>
    </w:p>
    <w:p>
      <w:r>
        <w:t xml:space="preserve">Hurrikaani Dog aiheutti paljon vahinkoa Leewardsaarille. Sitä pidetään pahimpana hurrikaanina, joka on koskaan ollut Antiguassa.</w:t>
      </w:r>
    </w:p>
    <w:p>
      <w:r>
        <w:rPr>
          <w:b/>
        </w:rPr>
        <w:t xml:space="preserve">Tulos</w:t>
      </w:r>
    </w:p>
    <w:p>
      <w:r>
        <w:t xml:space="preserve">Hurrikaani Dog aiheutti suuria vahinkoja Leewardsaarille, ja se oli Antiguaa pahimmin koetellut hurrikaani.</w:t>
      </w:r>
    </w:p>
    <w:p>
      <w:r>
        <w:rPr>
          <w:b/>
        </w:rPr>
        <w:t xml:space="preserve">Tulos</w:t>
      </w:r>
    </w:p>
    <w:p>
      <w:r>
        <w:t xml:space="preserve">Hurrikaani Dog vahingoitti pahoin Leewardsaaria. Sitä pidettiin pahimpana Antiguaa kohdanneena hurrikaanina.</w:t>
      </w:r>
    </w:p>
    <w:p>
      <w:r>
        <w:rPr>
          <w:b/>
        </w:rPr>
        <w:t xml:space="preserve">Tulos</w:t>
      </w:r>
    </w:p>
    <w:p>
      <w:r>
        <w:t xml:space="preserve">Hurrikaani Dog aiheutti laajoja vahinkoja Leewardsaarille. Sitä pidettiin vakavimpana hurrikaanina, joka on koskaan ollut Antiguassa.</w:t>
      </w:r>
    </w:p>
    <w:p>
      <w:r>
        <w:rPr>
          <w:b/>
        </w:rPr>
        <w:t xml:space="preserve">Esimerkki 0,655</w:t>
      </w:r>
    </w:p>
    <w:p>
      <w:r>
        <w:t xml:space="preserve">Hurrikaani Epsilon oli vasta kuudes joulukuussa mitattu Atlantin hurrikaani.</w:t>
      </w:r>
    </w:p>
    <w:p>
      <w:r>
        <w:rPr>
          <w:b/>
        </w:rPr>
        <w:t xml:space="preserve">Tulos</w:t>
      </w:r>
    </w:p>
    <w:p>
      <w:r>
        <w:t xml:space="preserve">Hurrikaani Epsilon oli joulukuun kuudes Atlantin hurrikaani.</w:t>
      </w:r>
    </w:p>
    <w:p>
      <w:r>
        <w:rPr>
          <w:b/>
        </w:rPr>
        <w:t xml:space="preserve">Tulos</w:t>
      </w:r>
    </w:p>
    <w:p>
      <w:r>
        <w:t xml:space="preserve">Hurrikaani Epsilon oli kuudes joulukuussa mitattu Atlantin hurrikaani.</w:t>
      </w:r>
    </w:p>
    <w:p>
      <w:r>
        <w:rPr>
          <w:b/>
        </w:rPr>
        <w:t xml:space="preserve">Tulos</w:t>
      </w:r>
    </w:p>
    <w:p>
      <w:r>
        <w:t xml:space="preserve">Hurrikaani Epsilon oli kuudes hurrikaani Atlantilla joulukuussa.</w:t>
      </w:r>
    </w:p>
    <w:p>
      <w:r>
        <w:rPr>
          <w:b/>
        </w:rPr>
        <w:t xml:space="preserve">Tulos</w:t>
      </w:r>
    </w:p>
    <w:p>
      <w:r>
        <w:t xml:space="preserve">Hurrikaani Epsilon kirjattiin joulukuussa. Se oli vasta kuudes Atlantin valtamerestä alkunsa saanut hurrikaani.</w:t>
      </w:r>
    </w:p>
    <w:p>
      <w:r>
        <w:rPr>
          <w:b/>
        </w:rPr>
        <w:t xml:space="preserve">Tulos</w:t>
      </w:r>
    </w:p>
    <w:p>
      <w:r>
        <w:t xml:space="preserve">Hurrikaani Epsilon oli vasta kuudes joulukuussa raportoitu Atlantin hurrikaani.</w:t>
      </w:r>
    </w:p>
    <w:p>
      <w:r>
        <w:rPr>
          <w:b/>
        </w:rPr>
        <w:t xml:space="preserve">Tulos</w:t>
      </w:r>
    </w:p>
    <w:p>
      <w:r>
        <w:t xml:space="preserve">Joulukuussa on ollut vain (6) Atlantin hirmumyrskyä, mukaan lukien hurrikaani Epsilon.</w:t>
      </w:r>
    </w:p>
    <w:p>
      <w:r>
        <w:rPr>
          <w:b/>
        </w:rPr>
        <w:t xml:space="preserve">Esimerkki 0,656</w:t>
      </w:r>
    </w:p>
    <w:p>
      <w:r>
        <w:t xml:space="preserve">Hurrikaani Lane oli voimakkain Tyynenmeren alueen hurrikaani, joka saapui Meksikoon sitten vuoden 2002 Kenna-hurrikaanin.</w:t>
      </w:r>
    </w:p>
    <w:p>
      <w:r>
        <w:rPr>
          <w:b/>
        </w:rPr>
        <w:t xml:space="preserve">Tulos</w:t>
      </w:r>
    </w:p>
    <w:p>
      <w:r>
        <w:t xml:space="preserve">Hurrikaani Lane on toiseksi voimakkain Meksikoon iskenyt Tyynenmeren hurrikaani vuoden 2002 Kenna-hurrikaanin jälkeen.</w:t>
      </w:r>
    </w:p>
    <w:p>
      <w:r>
        <w:rPr>
          <w:b/>
        </w:rPr>
        <w:t xml:space="preserve">Tulos</w:t>
      </w:r>
    </w:p>
    <w:p>
      <w:r>
        <w:t xml:space="preserve">Lane oli voimakkain hurrikaani Meksikossa sitten vuoden 2002 Kennan.</w:t>
      </w:r>
    </w:p>
    <w:p>
      <w:r>
        <w:rPr>
          <w:b/>
        </w:rPr>
        <w:t xml:space="preserve">Tulos</w:t>
      </w:r>
    </w:p>
    <w:p>
      <w:r>
        <w:t xml:space="preserve">Hurrikaani Lane oli voimakkain Tyynenmeren alueella syntynyt myrsky, joka on iskenyt Meksikoon. Toiseksi voimakkain oli Kenna vuonna 2002.</w:t>
      </w:r>
    </w:p>
    <w:p>
      <w:r>
        <w:rPr>
          <w:b/>
        </w:rPr>
        <w:t xml:space="preserve">Tulos</w:t>
      </w:r>
    </w:p>
    <w:p>
      <w:r>
        <w:t xml:space="preserve">Hurrikaani Lane oli voimakkain Meksikossa riehunut hurrikaani sitten vuoden 2002 Kenna-hurrikaanin.</w:t>
      </w:r>
    </w:p>
    <w:p>
      <w:r>
        <w:rPr>
          <w:b/>
        </w:rPr>
        <w:t xml:space="preserve">Tulos</w:t>
      </w:r>
    </w:p>
    <w:p>
      <w:r>
        <w:t xml:space="preserve">Hurrikaani Lane laskeutui Meksikoon. Se oli voimakkain sitten vuoden 2002 Kenna-hurrikaanin.</w:t>
      </w:r>
    </w:p>
    <w:p>
      <w:r>
        <w:rPr>
          <w:b/>
        </w:rPr>
        <w:t xml:space="preserve">Tulos</w:t>
      </w:r>
    </w:p>
    <w:p>
      <w:r>
        <w:t xml:space="preserve">Hurrikaani Lane oli voimakkain Meksikoon iskenyt Tyynenmeren hurrikaani sitten vuoden 2002 Kenna-hurrikaanin.</w:t>
      </w:r>
    </w:p>
    <w:p>
      <w:r>
        <w:rPr>
          <w:b/>
        </w:rPr>
        <w:t xml:space="preserve">Esimerkki 0,657</w:t>
      </w:r>
    </w:p>
    <w:p>
      <w:r>
        <w:t xml:space="preserve">Wilma-hurrikaani oli voimakkain Atlantin altaalla koskaan mitattu hurrikaani.</w:t>
      </w:r>
    </w:p>
    <w:p>
      <w:r>
        <w:rPr>
          <w:b/>
        </w:rPr>
        <w:t xml:space="preserve">Tulos</w:t>
      </w:r>
    </w:p>
    <w:p>
      <w:r>
        <w:t xml:space="preserve">Wilma oli voimakkain Atlantilla mitattu hurrikaani.</w:t>
      </w:r>
    </w:p>
    <w:p>
      <w:r>
        <w:rPr>
          <w:b/>
        </w:rPr>
        <w:t xml:space="preserve">Tulos</w:t>
      </w:r>
    </w:p>
    <w:p>
      <w:r>
        <w:t xml:space="preserve">Hurrikaani Wilma oli Atlantin voimakkain hurrikaani.</w:t>
      </w:r>
    </w:p>
    <w:p>
      <w:r>
        <w:rPr>
          <w:b/>
        </w:rPr>
        <w:t xml:space="preserve">Tulos</w:t>
      </w:r>
    </w:p>
    <w:p>
      <w:r>
        <w:t xml:space="preserve">Wilma oli kaikkien aikojen voimakkain hurrikaani Atlantin altaalla.</w:t>
      </w:r>
    </w:p>
    <w:p>
      <w:r>
        <w:rPr>
          <w:b/>
        </w:rPr>
        <w:t xml:space="preserve">Tulos</w:t>
      </w:r>
    </w:p>
    <w:p>
      <w:r>
        <w:t xml:space="preserve">Hurrikaani Wilma oli voimakkain Atlantilla mitattu hurrikaani.</w:t>
      </w:r>
    </w:p>
    <w:p>
      <w:r>
        <w:rPr>
          <w:b/>
        </w:rPr>
        <w:t xml:space="preserve">Tulos</w:t>
      </w:r>
    </w:p>
    <w:p>
      <w:r>
        <w:t xml:space="preserve">Wilma-hurrikaani oli voimakkain Atlantin altaan hurrikaani.</w:t>
      </w:r>
    </w:p>
    <w:p>
      <w:r>
        <w:rPr>
          <w:b/>
        </w:rPr>
        <w:t xml:space="preserve">Tulos</w:t>
      </w:r>
    </w:p>
    <w:p>
      <w:r>
        <w:t xml:space="preserve">Wilma-hurrikaani oli voimakkain Atlantin altaalla koskaan nähty hurrikaani.</w:t>
      </w:r>
    </w:p>
    <w:p>
      <w:r>
        <w:rPr>
          <w:b/>
        </w:rPr>
        <w:t xml:space="preserve">Tulos</w:t>
      </w:r>
    </w:p>
    <w:p>
      <w:r>
        <w:t xml:space="preserve">Wilma-hurrikaani oli voimakkain Atlantin valtamerellä koskaan mitattu hurrikaani.</w:t>
      </w:r>
    </w:p>
    <w:p>
      <w:r>
        <w:rPr>
          <w:b/>
        </w:rPr>
        <w:t xml:space="preserve">Tulos</w:t>
      </w:r>
    </w:p>
    <w:p>
      <w:r>
        <w:t xml:space="preserve">Wilma oli kaikkien aikojen voimakkain hurrikaani Atlantilla.</w:t>
      </w:r>
    </w:p>
    <w:p>
      <w:r>
        <w:rPr>
          <w:b/>
        </w:rPr>
        <w:t xml:space="preserve">Tulos</w:t>
      </w:r>
    </w:p>
    <w:p>
      <w:r>
        <w:t xml:space="preserve">Hurrikaani Wilma oli ankarin koskaan Atlantin altaalla mitattu hurrikaani.</w:t>
      </w:r>
    </w:p>
    <w:p>
      <w:r>
        <w:rPr>
          <w:b/>
        </w:rPr>
        <w:t xml:space="preserve">Esimerkki 0,658</w:t>
      </w:r>
    </w:p>
    <w:p>
      <w:r>
        <w:t xml:space="preserve">Hurwicz valittiin Amerikan taide- ja tiedeakatemian jäseneksi vuonna 1965.</w:t>
      </w:r>
    </w:p>
    <w:p>
      <w:r>
        <w:rPr>
          <w:b/>
        </w:rPr>
        <w:t xml:space="preserve">Tulos</w:t>
      </w:r>
    </w:p>
    <w:p>
      <w:r>
        <w:t xml:space="preserve">Vuonna 1965 Hurwicz pääsi taide- ja tiedeakatemiaan.</w:t>
      </w:r>
    </w:p>
    <w:p>
      <w:r>
        <w:rPr>
          <w:b/>
        </w:rPr>
        <w:t xml:space="preserve">Tulos</w:t>
      </w:r>
    </w:p>
    <w:p>
      <w:r>
        <w:t xml:space="preserve">Hurwicz otettiin Amerikan taide- ja tiedeakatemian jäseneksi vuonna 1965.</w:t>
      </w:r>
    </w:p>
    <w:p>
      <w:r>
        <w:rPr>
          <w:b/>
        </w:rPr>
        <w:t xml:space="preserve">Tulos</w:t>
      </w:r>
    </w:p>
    <w:p>
      <w:r>
        <w:t xml:space="preserve">Hurwicz esiteltiin American Academy of Arts and Sciences -akatemialle vuonna 1965.</w:t>
      </w:r>
    </w:p>
    <w:p>
      <w:r>
        <w:rPr>
          <w:b/>
        </w:rPr>
        <w:t xml:space="preserve">Tulos</w:t>
      </w:r>
    </w:p>
    <w:p>
      <w:r>
        <w:t xml:space="preserve">Hurwicz lisättiin American Academy of Arts and Sciences -akatemiaan vuonna 1965.</w:t>
      </w:r>
    </w:p>
    <w:p>
      <w:r>
        <w:rPr>
          <w:b/>
        </w:rPr>
        <w:t xml:space="preserve">Tulos</w:t>
      </w:r>
    </w:p>
    <w:p>
      <w:r>
        <w:t xml:space="preserve">Hurwicz otettiin Amerikan taide- ja tiedeakatemian jäseneksi vuonna 1965.</w:t>
      </w:r>
    </w:p>
    <w:p>
      <w:r>
        <w:rPr>
          <w:b/>
        </w:rPr>
        <w:t xml:space="preserve">Tulos</w:t>
      </w:r>
    </w:p>
    <w:p>
      <w:r>
        <w:t xml:space="preserve">Hurwicz pääsi Amerikan taide- ja tiedeakatemiaan vuonna 1965.</w:t>
      </w:r>
    </w:p>
    <w:p>
      <w:r>
        <w:rPr>
          <w:b/>
        </w:rPr>
        <w:t xml:space="preserve">Esimerkki 0,659</w:t>
      </w:r>
    </w:p>
    <w:p>
      <w:r>
        <w:t xml:space="preserve">Hydra näyttää olevan spektrisesti neutraali kuten Charon ja Nix, vaikka Pluto onkin punertava.</w:t>
      </w:r>
    </w:p>
    <w:p>
      <w:r>
        <w:rPr>
          <w:b/>
        </w:rPr>
        <w:t xml:space="preserve">Tulos</w:t>
      </w:r>
    </w:p>
    <w:p>
      <w:r>
        <w:t xml:space="preserve">Hydra näyttää olevan spektrisesti neutraali, kuten Charon ja Nix. Pluto on kuitenkin punertava.</w:t>
      </w:r>
    </w:p>
    <w:p>
      <w:r>
        <w:rPr>
          <w:b/>
        </w:rPr>
        <w:t xml:space="preserve">Tulos</w:t>
      </w:r>
    </w:p>
    <w:p>
      <w:r>
        <w:t xml:space="preserve">Hydra näyttää olevan spektrisesti neutraali kuten Charon ja Nix. Pluto on punaisen värinen.</w:t>
      </w:r>
    </w:p>
    <w:p>
      <w:r>
        <w:rPr>
          <w:b/>
        </w:rPr>
        <w:t xml:space="preserve">Tulos</w:t>
      </w:r>
    </w:p>
    <w:p>
      <w:r>
        <w:t xml:space="preserve">Hydra näyttää olevan spektrisesti neutraali kuten Charon ja Nix. Pluto on punertava.</w:t>
      </w:r>
    </w:p>
    <w:p>
      <w:r>
        <w:rPr>
          <w:b/>
        </w:rPr>
        <w:t xml:space="preserve">Tulos</w:t>
      </w:r>
    </w:p>
    <w:p>
      <w:r>
        <w:t xml:space="preserve">Hydra näyttää olevan spektrisesti neutraali kuten Charon ja Nix.</w:t>
      </w:r>
    </w:p>
    <w:p>
      <w:r>
        <w:rPr>
          <w:b/>
        </w:rPr>
        <w:t xml:space="preserve">Tulos</w:t>
      </w:r>
    </w:p>
    <w:p>
      <w:r>
        <w:t xml:space="preserve">Hydra on väriltään neutraali kuten Charon ja Nix, vaikka Pluto onkin punertava.</w:t>
      </w:r>
    </w:p>
    <w:p>
      <w:r>
        <w:rPr>
          <w:b/>
        </w:rPr>
        <w:t xml:space="preserve">Tulos</w:t>
      </w:r>
    </w:p>
    <w:p>
      <w:r>
        <w:t xml:space="preserve">Hydra, Charon ja Nix ovat neutraaleja. Pluto on punertava.</w:t>
      </w:r>
    </w:p>
    <w:p>
      <w:r>
        <w:rPr>
          <w:b/>
        </w:rPr>
        <w:t xml:space="preserve">Esimerkki 0.660</w:t>
      </w:r>
    </w:p>
    <w:p>
      <w:r>
        <w:t xml:space="preserve">I Elara sai nykyisen nimensä vasta vuonna 1975; sitä ennen se tunnettiin yksinkertaisesti nimellä.</w:t>
      </w:r>
    </w:p>
    <w:p>
      <w:r>
        <w:rPr>
          <w:b/>
        </w:rPr>
        <w:t xml:space="preserve">Tulos</w:t>
      </w:r>
    </w:p>
    <w:p>
      <w:r>
        <w:t xml:space="preserve">Elara sai tämän nimen vasta vuonna 1975.</w:t>
      </w:r>
    </w:p>
    <w:p>
      <w:r>
        <w:rPr>
          <w:b/>
        </w:rPr>
        <w:t xml:space="preserve">Tulos</w:t>
      </w:r>
    </w:p>
    <w:p>
      <w:r>
        <w:t xml:space="preserve">Elara sai nimensä vasta vuonna 1975.</w:t>
      </w:r>
    </w:p>
    <w:p>
      <w:r>
        <w:rPr>
          <w:b/>
        </w:rPr>
        <w:t xml:space="preserve">Tulos</w:t>
      </w:r>
    </w:p>
    <w:p>
      <w:r>
        <w:t xml:space="preserve">I Elara sai nykyisen nimensä vasta vuonna 1975.</w:t>
      </w:r>
    </w:p>
    <w:p>
      <w:r>
        <w:rPr>
          <w:b/>
        </w:rPr>
        <w:t xml:space="preserve">Tulos</w:t>
      </w:r>
    </w:p>
    <w:p>
      <w:r>
        <w:t xml:space="preserve">Elara sai nimensä vuonna 1975; sitä ennen se tunnettiin nimellä.</w:t>
      </w:r>
    </w:p>
    <w:p>
      <w:r>
        <w:rPr>
          <w:b/>
        </w:rPr>
        <w:t xml:space="preserve">Tulos</w:t>
      </w:r>
    </w:p>
    <w:p>
      <w:r>
        <w:t xml:space="preserve">Elara sai nykyisen nimensä vasta vuonna 1975. Sitä ennen se tunnettiin yksinkertaisesti nimellä.</w:t>
      </w:r>
    </w:p>
    <w:p>
      <w:r>
        <w:rPr>
          <w:b/>
        </w:rPr>
        <w:t xml:space="preserve">Tulos</w:t>
      </w:r>
    </w:p>
    <w:p>
      <w:r>
        <w:t xml:space="preserve">I Elara sai tämän nimen vasta vuonna 1975. Sitä ennen se oli nimeltään.</w:t>
      </w:r>
    </w:p>
    <w:p>
      <w:r>
        <w:rPr>
          <w:b/>
        </w:rPr>
        <w:t xml:space="preserve">Esimerkki 0,661</w:t>
      </w:r>
    </w:p>
    <w:p>
      <w:r>
        <w:t xml:space="preserve">INVEST eli myrsky 91C oli vuoden 2006 epätavallinen sääilmiö.</w:t>
      </w:r>
    </w:p>
    <w:p>
      <w:r>
        <w:rPr>
          <w:b/>
        </w:rPr>
        <w:t xml:space="preserve">Tulos</w:t>
      </w:r>
    </w:p>
    <w:p>
      <w:r>
        <w:t xml:space="preserve">Myrsky 91C oli vuoden 2006 epätavallinen sääilmiö.</w:t>
      </w:r>
    </w:p>
    <w:p>
      <w:r>
        <w:rPr>
          <w:b/>
        </w:rPr>
        <w:t xml:space="preserve">Tulos</w:t>
      </w:r>
    </w:p>
    <w:p>
      <w:r>
        <w:t xml:space="preserve">Myrsky 91C oli outo säätapahtuma vuonna 2006.</w:t>
      </w:r>
    </w:p>
    <w:p>
      <w:r>
        <w:rPr>
          <w:b/>
        </w:rPr>
        <w:t xml:space="preserve">Tulos</w:t>
      </w:r>
    </w:p>
    <w:p>
      <w:r>
        <w:t xml:space="preserve">Vuoden 2006 epätavallinen säätapahtuma oli INVEST eli myrsky 91C.</w:t>
      </w:r>
    </w:p>
    <w:p>
      <w:r>
        <w:rPr>
          <w:b/>
        </w:rPr>
        <w:t xml:space="preserve">Tulos</w:t>
      </w:r>
    </w:p>
    <w:p>
      <w:r>
        <w:t xml:space="preserve">Myrsky 91C, oli epätavallinen sää, joka tapahtui vuonna 2006.</w:t>
      </w:r>
    </w:p>
    <w:p>
      <w:r>
        <w:rPr>
          <w:b/>
        </w:rPr>
        <w:t xml:space="preserve">Tulos</w:t>
      </w:r>
    </w:p>
    <w:p>
      <w:r>
        <w:t xml:space="preserve">Vuoden 2006 outo säätapahtuma oli INVEST. Se tunnettiin myös nimellä myrsky 91C.</w:t>
      </w:r>
    </w:p>
    <w:p>
      <w:r>
        <w:rPr>
          <w:b/>
        </w:rPr>
        <w:t xml:space="preserve">Esimerkki 0,662</w:t>
      </w:r>
    </w:p>
    <w:p>
      <w:r>
        <w:t xml:space="preserve">ISBN 1559390506 ISBN 978 - 1559390507 Blackman, Sushila (koottu ja toimitettu) (1997).</w:t>
      </w:r>
    </w:p>
    <w:p>
      <w:r>
        <w:rPr>
          <w:b/>
        </w:rPr>
        <w:t xml:space="preserve">Tulos</w:t>
      </w:r>
    </w:p>
    <w:p>
      <w:r>
        <w:t xml:space="preserve">Koonnut ja toimittanut 1997 Blackman, Sushila ISBN #1559390506 ISBN #978 - 1559390507</w:t>
      </w:r>
    </w:p>
    <w:p>
      <w:r>
        <w:rPr>
          <w:b/>
        </w:rPr>
        <w:t xml:space="preserve">Tulos</w:t>
      </w:r>
    </w:p>
    <w:p>
      <w:r>
        <w:t xml:space="preserve">Sushila Blackman 1997, ISBN 1559390506.</w:t>
      </w:r>
    </w:p>
    <w:p>
      <w:r>
        <w:rPr>
          <w:b/>
        </w:rPr>
        <w:t xml:space="preserve">Tulos</w:t>
      </w:r>
    </w:p>
    <w:p>
      <w:r>
        <w:t xml:space="preserve">Kirjan Blackman, Sushila (Compiled and edited) (1997) kirjanumero on ISBN 1559390506 ISBN 978 - 1559390507.</w:t>
      </w:r>
    </w:p>
    <w:p>
      <w:r>
        <w:rPr>
          <w:b/>
        </w:rPr>
        <w:t xml:space="preserve">Esimerkki 0,663</w:t>
      </w:r>
    </w:p>
    <w:p>
      <w:r>
        <w:t xml:space="preserve">ISO 3166 - 1 on osa Kansainvälisen standardisoimisjärjestön (ISO) julkaisemaa ISO 3166 -standardia, jossa määritellään koodit maiden, riippuvaisten alueiden ja maantieteellisesti kiinnostavien erityisalueiden nimille.</w:t>
      </w:r>
    </w:p>
    <w:p>
      <w:r>
        <w:rPr>
          <w:b/>
        </w:rPr>
        <w:t xml:space="preserve">Tulos</w:t>
      </w:r>
    </w:p>
    <w:p>
      <w:r>
        <w:t xml:space="preserve">1 on osa Kansainvälisen standardisoimisjärjestön julkaisemaa ISO 3166 -standardia, jossa määritellään koodit maiden, niistä riippuvaisten alueiden ja maantieteellisesti kiinnostavien erityisalueiden nimille.</w:t>
      </w:r>
    </w:p>
    <w:p>
      <w:r>
        <w:rPr>
          <w:b/>
        </w:rPr>
        <w:t xml:space="preserve">Tulos</w:t>
      </w:r>
    </w:p>
    <w:p>
      <w:r>
        <w:t xml:space="preserve">ISO 3166 - 1 on osa Kansainvälisen standardisoimisjärjestön (ISO) ISO 3166 -standardia. Siinä määritellään koodit maiden, riippuvaisten alueiden ja maantieteellisesti kiinnostavien alueiden nimille.</w:t>
      </w:r>
    </w:p>
    <w:p>
      <w:r>
        <w:rPr>
          <w:b/>
        </w:rPr>
        <w:t xml:space="preserve">Tulos</w:t>
      </w:r>
    </w:p>
    <w:p>
      <w:r>
        <w:t xml:space="preserve">1 on osa Kansainvälisen standardisoimisjärjestön ISO 3166 -standardia, ja siinä määritellään koodit maiden nimille, riippuvaisille alueille ja kiinnostaville alueille.</w:t>
      </w:r>
    </w:p>
    <w:p>
      <w:r>
        <w:rPr>
          <w:b/>
        </w:rPr>
        <w:t xml:space="preserve">Tulos</w:t>
      </w:r>
    </w:p>
    <w:p>
      <w:r>
        <w:t xml:space="preserve">ISO 3166 - 1 on osa ISO 3166 -standardia. Se sisältää koodit maiden, riippuvaisten alueiden ja maantieteellisesti kiinnostavien erityisalueiden nimille.</w:t>
      </w:r>
    </w:p>
    <w:p>
      <w:r>
        <w:rPr>
          <w:b/>
        </w:rPr>
        <w:t xml:space="preserve">Tulos</w:t>
      </w:r>
    </w:p>
    <w:p>
      <w:r>
        <w:t xml:space="preserve">ISO 3166 - 1 on osa julkaistua ISO 3166 -standardia. Sen on laatinut Kansainvälinen standardisoimisjärjestö. Siinä määritellään koodit maiden, riippuvaisten alueiden ja maantieteellisesti kiinnostavien erityisalueiden nimille.</w:t>
      </w:r>
    </w:p>
    <w:p>
      <w:r>
        <w:rPr>
          <w:b/>
        </w:rPr>
        <w:t xml:space="preserve">Esimerkki 0,664</w:t>
      </w:r>
    </w:p>
    <w:p>
      <w:r>
        <w:t xml:space="preserve">Ideat ja teokset, jotka ovat monistettavissa nollakustannuksin tai lähes nollakustannuksin.</w:t>
      </w:r>
    </w:p>
    <w:p>
      <w:r>
        <w:rPr>
          <w:b/>
        </w:rPr>
        <w:t xml:space="preserve">Tulos</w:t>
      </w:r>
    </w:p>
    <w:p>
      <w:r>
        <w:t xml:space="preserve">Ideat ja teokset, jotka voidaan kopioida nollakustannuksin tai lähes nollakustannuksin.</w:t>
      </w:r>
    </w:p>
    <w:p>
      <w:r>
        <w:rPr>
          <w:b/>
        </w:rPr>
        <w:t xml:space="preserve">Tulos</w:t>
      </w:r>
    </w:p>
    <w:p>
      <w:r>
        <w:t xml:space="preserve">Ideoiden ja teosten jäljentäminen maksaa vähän. Joskus ne eivät maksa mitään.</w:t>
      </w:r>
    </w:p>
    <w:p>
      <w:r>
        <w:rPr>
          <w:b/>
        </w:rPr>
        <w:t xml:space="preserve">Tulos</w:t>
      </w:r>
    </w:p>
    <w:p>
      <w:r>
        <w:t xml:space="preserve">Ideat ja teokset, jotka voidaan toteuttaa nollakustannuksin tai lähes nollakustannuksin.</w:t>
      </w:r>
    </w:p>
    <w:p>
      <w:r>
        <w:rPr>
          <w:b/>
        </w:rPr>
        <w:t xml:space="preserve">Tulos</w:t>
      </w:r>
    </w:p>
    <w:p>
      <w:r>
        <w:t xml:space="preserve">Ideat ja teokset, jotka voidaan tehdä uudelleen ilman kustannuksia tai lähes ilman kustannuksia.</w:t>
      </w:r>
    </w:p>
    <w:p>
      <w:r>
        <w:rPr>
          <w:b/>
        </w:rPr>
        <w:t xml:space="preserve">Tulos</w:t>
      </w:r>
    </w:p>
    <w:p>
      <w:r>
        <w:t xml:space="preserve">Ideat ja teokset, jotka voidaan jäljentää ilman kustannuksia.</w:t>
      </w:r>
    </w:p>
    <w:p>
      <w:r>
        <w:rPr>
          <w:b/>
        </w:rPr>
        <w:t xml:space="preserve">Tulos</w:t>
      </w:r>
    </w:p>
    <w:p>
      <w:r>
        <w:t xml:space="preserve">Ideat ja teokset, joita voi kopioida lähes ilmaiseksi.</w:t>
      </w:r>
    </w:p>
    <w:p>
      <w:r>
        <w:rPr>
          <w:b/>
        </w:rPr>
        <w:t xml:space="preserve">Esimerkki 0,665</w:t>
      </w:r>
    </w:p>
    <w:p>
      <w:r>
        <w:t xml:space="preserve">Iero käyttää projektia tapana purkaa näkemystään maailmasta Artisti Info - LeATHERMOUTH Epitaph. com.</w:t>
      </w:r>
    </w:p>
    <w:p>
      <w:r>
        <w:rPr>
          <w:b/>
        </w:rPr>
        <w:t xml:space="preserve">Tulos</w:t>
      </w:r>
    </w:p>
    <w:p>
      <w:r>
        <w:t xml:space="preserve">Lero käyttää projektia keinona purkaa näkemyksiään maailmasta. Taiteilijan verkkosivut ovat http://epitaph.com/artists/leathermouth.</w:t>
      </w:r>
    </w:p>
    <w:p>
      <w:r>
        <w:rPr>
          <w:b/>
        </w:rPr>
        <w:t xml:space="preserve">Tulos</w:t>
      </w:r>
    </w:p>
    <w:p>
      <w:r>
        <w:t xml:space="preserve">Iero käytti projektia puhuakseen siitä, miten hän näkee maailmanArtist Info</w:t>
      </w:r>
    </w:p>
    <w:p>
      <w:r>
        <w:rPr>
          <w:b/>
        </w:rPr>
        <w:t xml:space="preserve">Tulos</w:t>
      </w:r>
    </w:p>
    <w:p>
      <w:r>
        <w:t xml:space="preserve">Lero käyttää projektia tapana purkaa näkemyksiään WorldArtist Info-LeaTHERMOUTH Epitaph. Tule.</w:t>
      </w:r>
    </w:p>
    <w:p>
      <w:r>
        <w:rPr>
          <w:b/>
        </w:rPr>
        <w:t xml:space="preserve">Tulos</w:t>
      </w:r>
    </w:p>
    <w:p>
      <w:r>
        <w:t xml:space="preserve">Iero käyttää projektia purkaakseen vihaa siitä, miten hän näkee maailman.</w:t>
      </w:r>
    </w:p>
    <w:p>
      <w:r>
        <w:rPr>
          <w:b/>
        </w:rPr>
        <w:t xml:space="preserve">Tulos</w:t>
      </w:r>
    </w:p>
    <w:p>
      <w:r>
        <w:t xml:space="preserve">Iero käyttää projektia keinona ilmaista vahvasti sitä, miten hän näkee maailman.</w:t>
      </w:r>
    </w:p>
    <w:p>
      <w:r>
        <w:rPr>
          <w:b/>
        </w:rPr>
        <w:t xml:space="preserve">Tulos</w:t>
      </w:r>
    </w:p>
    <w:p>
      <w:r>
        <w:t xml:space="preserve">Iero käyttää projektia kertoakseen siitä, miten hän näkee maailman. Artistin tiedot - LeATHERMOUTH Epitaph. com.</w:t>
      </w:r>
    </w:p>
    <w:p>
      <w:r>
        <w:rPr>
          <w:b/>
        </w:rPr>
        <w:t xml:space="preserve">Esimerkki 0,666</w:t>
      </w:r>
    </w:p>
    <w:p>
      <w:r>
        <w:t xml:space="preserve">Jos hän ei pidä siitä, miten suhde etenee, hän yrittää "pehmentää" sen.</w:t>
      </w:r>
    </w:p>
    <w:p>
      <w:r>
        <w:rPr>
          <w:b/>
        </w:rPr>
        <w:t xml:space="preserve">Tulos</w:t>
      </w:r>
    </w:p>
    <w:p>
      <w:r>
        <w:t xml:space="preserve">Jos hän ei ole tyytyväinen suhteeseen, hän yrittää "häätää" asiat.</w:t>
      </w:r>
    </w:p>
    <w:p>
      <w:r>
        <w:rPr>
          <w:b/>
        </w:rPr>
        <w:t xml:space="preserve">Tulos</w:t>
      </w:r>
    </w:p>
    <w:p>
      <w:r>
        <w:t xml:space="preserve">Jos hän ei pidä siitä, miten asiat etenevät, hän lopettaa ne.</w:t>
      </w:r>
    </w:p>
    <w:p>
      <w:r>
        <w:rPr>
          <w:b/>
        </w:rPr>
        <w:t xml:space="preserve">Tulos</w:t>
      </w:r>
    </w:p>
    <w:p>
      <w:r>
        <w:t xml:space="preserve">Jos hän ei pidä suhteesta, hän yrittää hitaasti lopettaa sen.</w:t>
      </w:r>
    </w:p>
    <w:p>
      <w:r>
        <w:rPr>
          <w:b/>
        </w:rPr>
        <w:t xml:space="preserve">Tulos</w:t>
      </w:r>
    </w:p>
    <w:p>
      <w:r>
        <w:t xml:space="preserve">Hän jättää asiat sikseen, kun hän ei pidä siitä, miten suhde etenee.</w:t>
      </w:r>
    </w:p>
    <w:p>
      <w:r>
        <w:rPr>
          <w:b/>
        </w:rPr>
        <w:t xml:space="preserve">Esimerkki 0,667</w:t>
      </w:r>
    </w:p>
    <w:p>
      <w:r>
        <w:t xml:space="preserve">Jos energiaa on käytettävissä enemmän, muut alkuaineet ionisoituvat ja vihreät ja siniset tähtisumut tulevat mahdollisiksi.</w:t>
      </w:r>
    </w:p>
    <w:p>
      <w:r>
        <w:rPr>
          <w:b/>
        </w:rPr>
        <w:t xml:space="preserve">Tulos</w:t>
      </w:r>
    </w:p>
    <w:p>
      <w:r>
        <w:t xml:space="preserve">Jos energiaa on enemmän, muut alkuaineet ionisoituvat ja vihreitä ja sinisiä tähtisumuja voi syntyä.</w:t>
      </w:r>
    </w:p>
    <w:p>
      <w:r>
        <w:rPr>
          <w:b/>
        </w:rPr>
        <w:t xml:space="preserve">Tulos</w:t>
      </w:r>
    </w:p>
    <w:p>
      <w:r>
        <w:t xml:space="preserve">Jos energiaa on käytettävissä enemmän, muut alkuaineet ionisoituvat. Silloin vihreät ja siniset tähtisumut tulevat mahdollisiksi.</w:t>
      </w:r>
    </w:p>
    <w:p>
      <w:r>
        <w:rPr>
          <w:b/>
        </w:rPr>
        <w:t xml:space="preserve">Tulos</w:t>
      </w:r>
    </w:p>
    <w:p>
      <w:r>
        <w:t xml:space="preserve">Muut alkuaineet ionisoituvat. Myös vihreät ja siniset tähtisumut tulevat mahdollisiksi. Niitä syntyy, kun energiaa on käytettävissä enemmän.</w:t>
      </w:r>
    </w:p>
    <w:p>
      <w:r>
        <w:rPr>
          <w:b/>
        </w:rPr>
        <w:t xml:space="preserve">Tulos</w:t>
      </w:r>
    </w:p>
    <w:p>
      <w:r>
        <w:t xml:space="preserve">Jos energiaa on käytettävissä enemmän, muut alkuaineet ionisoituvat. Silloin vihreät ja siniset tähtisumut ovat mahdollisia.</w:t>
      </w:r>
    </w:p>
    <w:p>
      <w:r>
        <w:rPr>
          <w:b/>
        </w:rPr>
        <w:t xml:space="preserve">Tulos</w:t>
      </w:r>
    </w:p>
    <w:p>
      <w:r>
        <w:t xml:space="preserve">Kun energiaa on saatavilla, muut alkuaineet ionisoituvat vihreiksi ja sinisiksi tähtisumuiksi.</w:t>
      </w:r>
    </w:p>
    <w:p>
      <w:r>
        <w:rPr>
          <w:b/>
        </w:rPr>
        <w:t xml:space="preserve">Tulos</w:t>
      </w:r>
    </w:p>
    <w:p>
      <w:r>
        <w:t xml:space="preserve">Jos energiaa on saatavilla enemmän, muut alkuaineet ionisoituvat ja luovat vihreitä ja sinisiä tähtisumuja.</w:t>
      </w:r>
    </w:p>
    <w:p>
      <w:r>
        <w:rPr>
          <w:b/>
        </w:rPr>
        <w:t xml:space="preserve">Esimerkki 0,668</w:t>
      </w:r>
    </w:p>
    <w:p>
      <w:r>
        <w:t xml:space="preserve">Jos sinun on ehdottomasti määritettävä fonttikoko, käytä suhteellista kokoa, kuten font-size: 80 %, älä absoluuttista kokoa, kuten font-size: 8pt.</w:t>
      </w:r>
    </w:p>
    <w:p>
      <w:r>
        <w:rPr>
          <w:b/>
        </w:rPr>
        <w:t xml:space="preserve">Tulos</w:t>
      </w:r>
    </w:p>
    <w:p>
      <w:r>
        <w:t xml:space="preserve">Jos sinun on määritettävä fonttikoko, käytä suhteellista kokoa, kuten font-size: 80 %, älä absoluuttista kokoa, kuten font-size: 8pt.</w:t>
      </w:r>
    </w:p>
    <w:p>
      <w:r>
        <w:rPr>
          <w:b/>
        </w:rPr>
        <w:t xml:space="preserve">Tulos</w:t>
      </w:r>
    </w:p>
    <w:p>
      <w:r>
        <w:t xml:space="preserve">Jos tarvitset fonttikokoa, käytä suhteellista kokoa, kuten 80 %, tai absoluuttista kokoa, kuten font-size 8pt.</w:t>
      </w:r>
    </w:p>
    <w:p>
      <w:r>
        <w:rPr>
          <w:b/>
        </w:rPr>
        <w:t xml:space="preserve">Tulos</w:t>
      </w:r>
    </w:p>
    <w:p>
      <w:r>
        <w:t xml:space="preserve">Jos sinun on valittava fonttikoko, käytä suhteellista kokoa, kuten 80 %, eikä absoluuttista kokoa, kuten 8pt.</w:t>
      </w:r>
    </w:p>
    <w:p>
      <w:r>
        <w:rPr>
          <w:b/>
        </w:rPr>
        <w:t xml:space="preserve">Tulos</w:t>
      </w:r>
    </w:p>
    <w:p>
      <w:r>
        <w:t xml:space="preserve">Jos sinun on käytettävä tiettyä fonttikokoa, käytä suhteellista kokoa, kuten 80 %, ei absoluuttista kokoa, kuten 8pt.</w:t>
      </w:r>
    </w:p>
    <w:p>
      <w:r>
        <w:rPr>
          <w:b/>
        </w:rPr>
        <w:t xml:space="preserve">Tulos</w:t>
      </w:r>
    </w:p>
    <w:p>
      <w:r>
        <w:t xml:space="preserve">Jos sinun on määritettävä fonttikoko, käytä suhteellista kokoa, kuten font-size: 80%. Älä käytä absoluuttista kokoa kuten font-size: 8pt.</w:t>
      </w:r>
    </w:p>
    <w:p>
      <w:r>
        <w:rPr>
          <w:b/>
        </w:rPr>
        <w:t xml:space="preserve">Tulos</w:t>
      </w:r>
    </w:p>
    <w:p>
      <w:r>
        <w:t xml:space="preserve">Jos sinun on käytettävä tiettyä fonttikokoa, käytä suhteellista kokoa, kuten font-size: 80 %.</w:t>
      </w:r>
    </w:p>
    <w:p>
      <w:r>
        <w:rPr>
          <w:b/>
        </w:rPr>
        <w:t xml:space="preserve">Tulos</w:t>
      </w:r>
    </w:p>
    <w:p>
      <w:r>
        <w:t xml:space="preserve">Jos sinun on määritettävä fonttikoko, käytä suhteellista fonttikokoa, kuten: 80%. Älä valitse absoluuttista fonttikokoa, kuten : 8pt.</w:t>
      </w:r>
    </w:p>
    <w:p>
      <w:r>
        <w:rPr>
          <w:b/>
        </w:rPr>
        <w:t xml:space="preserve">Esimerkki 0,669</w:t>
      </w:r>
    </w:p>
    <w:p>
      <w:r>
        <w:t xml:space="preserve">Jos luet tätä sivua, on mahdollista, että näin on käynyt sinun RfA:lle.</w:t>
      </w:r>
    </w:p>
    <w:p>
      <w:r>
        <w:rPr>
          <w:b/>
        </w:rPr>
        <w:t xml:space="preserve">Tulos</w:t>
      </w:r>
    </w:p>
    <w:p>
      <w:r>
        <w:t xml:space="preserve">Jos luet tätä sivua, on mahdollista, että sinulla on tämä ongelma RfA:n kanssa.</w:t>
      </w:r>
    </w:p>
    <w:p>
      <w:r>
        <w:rPr>
          <w:b/>
        </w:rPr>
        <w:t xml:space="preserve">Tulos</w:t>
      </w:r>
    </w:p>
    <w:p>
      <w:r>
        <w:t xml:space="preserve">Jos luet tätä sivua, tämä on saattanut tapahtua RfA:lle.</w:t>
      </w:r>
    </w:p>
    <w:p>
      <w:r>
        <w:rPr>
          <w:b/>
        </w:rPr>
        <w:t xml:space="preserve">Tulos</w:t>
      </w:r>
    </w:p>
    <w:p>
      <w:r>
        <w:t xml:space="preserve">On mahdollista, että näin on käynyt sinun RfA:si.</w:t>
      </w:r>
    </w:p>
    <w:p>
      <w:r>
        <w:rPr>
          <w:b/>
        </w:rPr>
        <w:t xml:space="preserve">Esimerkki 0,670</w:t>
      </w:r>
    </w:p>
    <w:p>
      <w:r>
        <w:t xml:space="preserve">Jos ette hyväksy sitä, että ennenaikainen sulkeminen oli hyvä asia, pyydätte sen sulkenutta toimittajaa peruuttamaan toimintansa.</w:t>
      </w:r>
    </w:p>
    <w:p>
      <w:r>
        <w:rPr>
          <w:b/>
        </w:rPr>
        <w:t xml:space="preserve">Tulos</w:t>
      </w:r>
    </w:p>
    <w:p>
      <w:r>
        <w:t xml:space="preserve">Jos et hyväksy, että ennenaikainen sulkeminen oli hyvä asia, pyydä toimittajaa avaamaan se uudelleen.</w:t>
      </w:r>
    </w:p>
    <w:p>
      <w:r>
        <w:rPr>
          <w:b/>
        </w:rPr>
        <w:t xml:space="preserve">Tulos</w:t>
      </w:r>
    </w:p>
    <w:p>
      <w:r>
        <w:t xml:space="preserve">Jos et ole sitä mieltä, että ennenaikainen sulkeminen oli hyvä asia, pyydä sen sulkenutta toimittajaa avaamaan se.</w:t>
      </w:r>
    </w:p>
    <w:p>
      <w:r>
        <w:rPr>
          <w:b/>
        </w:rPr>
        <w:t xml:space="preserve">Tulos</w:t>
      </w:r>
    </w:p>
    <w:p>
      <w:r>
        <w:t xml:space="preserve">Jos et pidä ennenaikaisesta sulkemisesta, kysy toimittajalta, joka sulki sen. Tämä kumoaa heidän toimintansa.</w:t>
      </w:r>
    </w:p>
    <w:p>
      <w:r>
        <w:rPr>
          <w:b/>
        </w:rPr>
        <w:t xml:space="preserve">Tulos</w:t>
      </w:r>
    </w:p>
    <w:p>
      <w:r>
        <w:t xml:space="preserve">Jos aikaisin sulkeminen ei ollut mielestäsi hyvä asia, pyydä päätoimittajaa peruuttamaan se.</w:t>
      </w:r>
    </w:p>
    <w:p>
      <w:r>
        <w:rPr>
          <w:b/>
        </w:rPr>
        <w:t xml:space="preserve">Tulos</w:t>
      </w:r>
    </w:p>
    <w:p>
      <w:r>
        <w:t xml:space="preserve">Jos et hyväksy ennenaikaista sulkemista, pyydä sen sulkenutta toimittajaa peruuttamaan tekonsa.</w:t>
      </w:r>
    </w:p>
    <w:p>
      <w:r>
        <w:rPr>
          <w:b/>
        </w:rPr>
        <w:t xml:space="preserve">Tulos</w:t>
      </w:r>
    </w:p>
    <w:p>
      <w:r>
        <w:t xml:space="preserve">Jos et hyväksy ennenaikaista sulkemista, pyydä toimittajaa avaamaan se.</w:t>
      </w:r>
    </w:p>
    <w:p>
      <w:r>
        <w:rPr>
          <w:b/>
        </w:rPr>
        <w:t xml:space="preserve">Tulos</w:t>
      </w:r>
    </w:p>
    <w:p>
      <w:r>
        <w:t xml:space="preserve">Jos et pidä varhaisesta sulkemisajasta, pyydä päätöksen tehnyttä toimittajaa peruuttamaan päätöksensä.</w:t>
      </w:r>
    </w:p>
    <w:p>
      <w:r>
        <w:rPr>
          <w:b/>
        </w:rPr>
        <w:t xml:space="preserve">Esimerkki 0,671</w:t>
      </w:r>
    </w:p>
    <w:p>
      <w:r>
        <w:t xml:space="preserve">Toteutukset SSL ja TLS on toteutettu laajasti useissa avoimen lähdekoodin ohjelmistoprojekteissa.</w:t>
      </w:r>
    </w:p>
    <w:p>
      <w:r>
        <w:rPr>
          <w:b/>
        </w:rPr>
        <w:t xml:space="preserve">Tulos</w:t>
      </w:r>
    </w:p>
    <w:p>
      <w:r>
        <w:t xml:space="preserve">SSL ja TLS ovat olleet laajalti käytössä useissa avoimen lähdekoodin ohjelmistoprojekteissa.</w:t>
      </w:r>
    </w:p>
    <w:p>
      <w:r>
        <w:rPr>
          <w:b/>
        </w:rPr>
        <w:t xml:space="preserve">Tulos</w:t>
      </w:r>
    </w:p>
    <w:p>
      <w:r>
        <w:t xml:space="preserve">Toteutukset SSL ja TLS on toteutettu avoimen lähdekoodin ohjelmistoprojekteissa.</w:t>
      </w:r>
    </w:p>
    <w:p>
      <w:r>
        <w:rPr>
          <w:b/>
        </w:rPr>
        <w:t xml:space="preserve">Tulos</w:t>
      </w:r>
    </w:p>
    <w:p>
      <w:r>
        <w:t xml:space="preserve">Toteutukset: SSL ja TLS ovat olleet laajalti käytössä useissa avoimen lähdekoodin ohjelmistoprojekteissa.</w:t>
      </w:r>
    </w:p>
    <w:p>
      <w:r>
        <w:rPr>
          <w:b/>
        </w:rPr>
        <w:t xml:space="preserve">Tulos</w:t>
      </w:r>
    </w:p>
    <w:p>
      <w:r>
        <w:t xml:space="preserve">SSL ja TLS ovat olleet laajalti käytössä avoimen lähdekoodin projekteissa.</w:t>
      </w:r>
    </w:p>
    <w:p>
      <w:r>
        <w:rPr>
          <w:b/>
        </w:rPr>
        <w:t xml:space="preserve">Esimerkki 0,672</w:t>
      </w:r>
    </w:p>
    <w:p>
      <w:r>
        <w:t xml:space="preserve">Vuonna 1187 Saladin kukisti ristiretkeläisten armeijat Hattinin taistelussa pääasiassa siksi, että hän pystyi katkaisemaan ristiretkeläisiltä Galilean meren arvokkaan makean veden saannin.</w:t>
      </w:r>
    </w:p>
    <w:p>
      <w:r>
        <w:rPr>
          <w:b/>
        </w:rPr>
        <w:t xml:space="preserve">Tulos</w:t>
      </w:r>
    </w:p>
    <w:p>
      <w:r>
        <w:t xml:space="preserve">Vuonna 1187 Saladin voitti ristiretkeläiset Hattinin taistelussa katkaisemalla heiltä makean veden.</w:t>
      </w:r>
    </w:p>
    <w:p>
      <w:r>
        <w:rPr>
          <w:b/>
        </w:rPr>
        <w:t xml:space="preserve">Tulos</w:t>
      </w:r>
    </w:p>
    <w:p>
      <w:r>
        <w:t xml:space="preserve">Vuonna 1187 Saladin kukisti ristiretkeläisten armeijat Hattinin taistelussa. Hän pystyi katkaisemaan ristiretkeläisiltä Galilean meren arvokkaan makean veden.</w:t>
      </w:r>
    </w:p>
    <w:p>
      <w:r>
        <w:rPr>
          <w:b/>
        </w:rPr>
        <w:t xml:space="preserve">Tulos</w:t>
      </w:r>
    </w:p>
    <w:p>
      <w:r>
        <w:t xml:space="preserve">Vuonna 1187 Saladin kukisti ristiretkeläisten armeijat Hattinin taistelussa. Hän voitti, koska hän pystyi katkaisemaan ristiretkeläisiltä Galilean meren arvokkaan makean veden.</w:t>
      </w:r>
    </w:p>
    <w:p>
      <w:r>
        <w:rPr>
          <w:b/>
        </w:rPr>
        <w:t xml:space="preserve">Tulos</w:t>
      </w:r>
    </w:p>
    <w:p>
      <w:r>
        <w:t xml:space="preserve">Vuonna 1187 Saladin kukisti ristiretkeläisten armeijat Hattinin taistelussa. Tämä johtui pääasiassa siitä, että hän katkaisi ristiretkeläisiltä Galileanmeren arvokkaan makean veden.</w:t>
      </w:r>
    </w:p>
    <w:p>
      <w:r>
        <w:rPr>
          <w:b/>
        </w:rPr>
        <w:t xml:space="preserve">Tulos</w:t>
      </w:r>
    </w:p>
    <w:p>
      <w:r>
        <w:t xml:space="preserve">Vuonna 1187 Saladin voitti Hattinin taistelun, koska hän pystyi katkaisemaan ristiretkeläisiltä arvokkaan makean veden.</w:t>
      </w:r>
    </w:p>
    <w:p>
      <w:r>
        <w:rPr>
          <w:b/>
        </w:rPr>
        <w:t xml:space="preserve">Tulos</w:t>
      </w:r>
    </w:p>
    <w:p>
      <w:r>
        <w:t xml:space="preserve">Ristiretkien armeijat hävisivät Hattinin taistelun, koska ne olivat eristyksissä Galilean meren makeasta vedestä.</w:t>
      </w:r>
    </w:p>
    <w:p>
      <w:r>
        <w:rPr>
          <w:b/>
        </w:rPr>
        <w:t xml:space="preserve">Tulos</w:t>
      </w:r>
    </w:p>
    <w:p>
      <w:r>
        <w:t xml:space="preserve">Vuonna 1187 Saladin kukisti ristiretkeläiset Hattinin taistelussa, mikä johtui suurelta osin siitä, että hän pystyi katkaisemaan ristiretkeläisiltä Galileanmeren arvokkaan makean veden saannin.</w:t>
      </w:r>
    </w:p>
    <w:p>
      <w:r>
        <w:rPr>
          <w:b/>
        </w:rPr>
        <w:t xml:space="preserve">Tulos</w:t>
      </w:r>
    </w:p>
    <w:p>
      <w:r>
        <w:t xml:space="preserve">Vuonna 1187 Saladin voitti ristiretkeläiset Hattinin taistelussa lähinnä siksi, että hän katkaisi heidän makean veden saantinsa Galilean merellä.</w:t>
      </w:r>
    </w:p>
    <w:p>
      <w:r>
        <w:rPr>
          <w:b/>
        </w:rPr>
        <w:t xml:space="preserve">Esimerkki 0,673</w:t>
      </w:r>
    </w:p>
    <w:p>
      <w:r>
        <w:t xml:space="preserve">Vuonna 1252 asiakirjoissa viitataan suoraan Vaihingeniin kaupunkina, jonka perusti kreivi Gottfried von Vaihingen.</w:t>
      </w:r>
    </w:p>
    <w:p>
      <w:r>
        <w:rPr>
          <w:b/>
        </w:rPr>
        <w:t xml:space="preserve">Tulos</w:t>
      </w:r>
    </w:p>
    <w:p>
      <w:r>
        <w:t xml:space="preserve">Vuodelta 1252 peräisin olevien asiakirjojen mukaan Vaihingen on kreivi Gottfried von Vaihingenin perustama kaupunki.</w:t>
      </w:r>
    </w:p>
    <w:p>
      <w:r>
        <w:rPr>
          <w:b/>
        </w:rPr>
        <w:t xml:space="preserve">Tulos</w:t>
      </w:r>
    </w:p>
    <w:p>
      <w:r>
        <w:t xml:space="preserve">Vuoden 1252 asiakirjoissa Vaihingenia kutsutaan kaupungiksi, jonka perusti kreivi Gottfried von Vaihingen.</w:t>
      </w:r>
    </w:p>
    <w:p>
      <w:r>
        <w:rPr>
          <w:b/>
        </w:rPr>
        <w:t xml:space="preserve">Tulos</w:t>
      </w:r>
    </w:p>
    <w:p>
      <w:r>
        <w:t xml:space="preserve">Vuodelta 1252 peräisin olevissa asiakirjoissa Vaihingen mainitaan kaupunkina. Kreivi Gottfried von Vaihingen perusti sen.</w:t>
      </w:r>
    </w:p>
    <w:p>
      <w:r>
        <w:rPr>
          <w:b/>
        </w:rPr>
        <w:t xml:space="preserve">Tulos</w:t>
      </w:r>
    </w:p>
    <w:p>
      <w:r>
        <w:t xml:space="preserve">Vuodelta 1252 peräisin olevissa asiakirjoissa Vaihingen mainitaan kaupunkina. Sen perusti kreivi Gottfried von Vaihingen.</w:t>
      </w:r>
    </w:p>
    <w:p>
      <w:r>
        <w:rPr>
          <w:b/>
        </w:rPr>
        <w:t xml:space="preserve">Tulos</w:t>
      </w:r>
    </w:p>
    <w:p>
      <w:r>
        <w:t xml:space="preserve">Vuonna 1252 asiakirjoissa mainitaan Vaihingen kaupunkina.  Sen perusti kreivi Gottfried von Vaihingen.</w:t>
      </w:r>
    </w:p>
    <w:p>
      <w:r>
        <w:rPr>
          <w:b/>
        </w:rPr>
        <w:t xml:space="preserve">Tulos</w:t>
      </w:r>
    </w:p>
    <w:p>
      <w:r>
        <w:t xml:space="preserve">Vuonna 1252 papereissa Vaihingenia kutsutaan kaupungiksi, jonka perusti kreivi Gottfried von Vaihingen.</w:t>
      </w:r>
    </w:p>
    <w:p>
      <w:r>
        <w:rPr>
          <w:b/>
        </w:rPr>
        <w:t xml:space="preserve">Esimerkki 0,674</w:t>
      </w:r>
    </w:p>
    <w:p>
      <w:r>
        <w:t xml:space="preserve">Vuonna 1265 Simon de Montfort, Leicesterin kuudes jaarli, kutsui koolle ensimmäisen vaaleilla valitun parlamentin.</w:t>
      </w:r>
    </w:p>
    <w:p>
      <w:r>
        <w:rPr>
          <w:b/>
        </w:rPr>
        <w:t xml:space="preserve">Tulos</w:t>
      </w:r>
    </w:p>
    <w:p>
      <w:r>
        <w:t xml:space="preserve">Simon de Montfort oli Leicesterin kuudes jaarli. Vuonna 1265 hän kutsui koolle ensimmäisen vaaleilla valitun parlamentin.</w:t>
      </w:r>
    </w:p>
    <w:p>
      <w:r>
        <w:rPr>
          <w:b/>
        </w:rPr>
        <w:t xml:space="preserve">Tulos</w:t>
      </w:r>
    </w:p>
    <w:p>
      <w:r>
        <w:t xml:space="preserve">Simon de Montfort oli Leicesterin kuudes jaarli. Hän kutsui koolle ensimmäisen vaaleilla valitun parlamentin vuonna 1265.</w:t>
      </w:r>
    </w:p>
    <w:p>
      <w:r>
        <w:rPr>
          <w:b/>
        </w:rPr>
        <w:t xml:space="preserve">Tulos</w:t>
      </w:r>
    </w:p>
    <w:p>
      <w:r>
        <w:t xml:space="preserve">Vuonna 1265 Simon de Montfort kokosi ensimmäisen parlamentin.</w:t>
      </w:r>
    </w:p>
    <w:p>
      <w:r>
        <w:rPr>
          <w:b/>
        </w:rPr>
        <w:t xml:space="preserve">Tulos</w:t>
      </w:r>
    </w:p>
    <w:p>
      <w:r>
        <w:t xml:space="preserve">Simon de Montfort, Leicesterin kuudes jaarli, kutsui koolle ensimmäisen vaaleilla valitun parlamentin vuonna 1265.</w:t>
      </w:r>
    </w:p>
    <w:p>
      <w:r>
        <w:rPr>
          <w:b/>
        </w:rPr>
        <w:t xml:space="preserve">Tulos</w:t>
      </w:r>
    </w:p>
    <w:p>
      <w:r>
        <w:t xml:space="preserve">Leicesterin kuudes jaarli kutsui koolle ensimmäisen parlamentin vuonna 1265.</w:t>
      </w:r>
    </w:p>
    <w:p>
      <w:r>
        <w:rPr>
          <w:b/>
        </w:rPr>
        <w:t xml:space="preserve">Esimerkki 0,675</w:t>
      </w:r>
    </w:p>
    <w:p>
      <w:r>
        <w:t xml:space="preserve">Vuonna 1589 Sunderlandissa alettiin valmistaa suolaa.</w:t>
      </w:r>
    </w:p>
    <w:p>
      <w:r>
        <w:rPr>
          <w:b/>
        </w:rPr>
        <w:t xml:space="preserve">Tulos</w:t>
      </w:r>
    </w:p>
    <w:p>
      <w:r>
        <w:t xml:space="preserve">Suolan tuotanto alkoi Sunderlandissa vuonna 1589.</w:t>
      </w:r>
    </w:p>
    <w:p>
      <w:r>
        <w:rPr>
          <w:b/>
        </w:rPr>
        <w:t xml:space="preserve">Tulos</w:t>
      </w:r>
    </w:p>
    <w:p>
      <w:r>
        <w:t xml:space="preserve">Suolan valmistus Sunderlandissa aloitettiin vuonna 1589.</w:t>
      </w:r>
    </w:p>
    <w:p>
      <w:r>
        <w:rPr>
          <w:b/>
        </w:rPr>
        <w:t xml:space="preserve">Tulos</w:t>
      </w:r>
    </w:p>
    <w:p>
      <w:r>
        <w:t xml:space="preserve">Sunderlandin suolaa valmistettiin vuonna 1589.</w:t>
      </w:r>
    </w:p>
    <w:p>
      <w:r>
        <w:rPr>
          <w:b/>
        </w:rPr>
        <w:t xml:space="preserve">Tulos</w:t>
      </w:r>
    </w:p>
    <w:p>
      <w:r>
        <w:t xml:space="preserve">Sunderlandissa alettiin valmistaa suolaa vuonna 1589.</w:t>
      </w:r>
    </w:p>
    <w:p>
      <w:r>
        <w:rPr>
          <w:b/>
        </w:rPr>
        <w:t xml:space="preserve">Tulos</w:t>
      </w:r>
    </w:p>
    <w:p>
      <w:r>
        <w:t xml:space="preserve">Vuonna 1589 Sunderlandissa valmistettiin suolaa.</w:t>
      </w:r>
    </w:p>
    <w:p>
      <w:r>
        <w:rPr>
          <w:b/>
        </w:rPr>
        <w:t xml:space="preserve">Tulos</w:t>
      </w:r>
    </w:p>
    <w:p>
      <w:r>
        <w:t xml:space="preserve">Sunderlandissa alettiin tuottaa suolaa vuonna 1589.</w:t>
      </w:r>
    </w:p>
    <w:p>
      <w:r>
        <w:rPr>
          <w:b/>
        </w:rPr>
        <w:t xml:space="preserve">Tulos</w:t>
      </w:r>
    </w:p>
    <w:p>
      <w:r>
        <w:t xml:space="preserve">Vuonna 1589 Sunderland alkoi valmistaa suolaa.</w:t>
      </w:r>
    </w:p>
    <w:p>
      <w:r>
        <w:rPr>
          <w:b/>
        </w:rPr>
        <w:t xml:space="preserve">Esimerkki 0,676</w:t>
      </w:r>
    </w:p>
    <w:p>
      <w:r>
        <w:t xml:space="preserve">Vuonna 1798 julistettiin Helvetin tasavalta ja Bernin herrat syrjäytettiin.</w:t>
      </w:r>
    </w:p>
    <w:p>
      <w:r>
        <w:rPr>
          <w:b/>
        </w:rPr>
        <w:t xml:space="preserve">Tulos</w:t>
      </w:r>
    </w:p>
    <w:p>
      <w:r>
        <w:t xml:space="preserve">Vuonna 1798 julistettiin Helvetin tasavalta, ja Bernin herrat erotettiin.</w:t>
      </w:r>
    </w:p>
    <w:p>
      <w:r>
        <w:rPr>
          <w:b/>
        </w:rPr>
        <w:t xml:space="preserve">Tulos</w:t>
      </w:r>
    </w:p>
    <w:p>
      <w:r>
        <w:t xml:space="preserve">Vuonna 1798 julistettiin Helvetin tasavalta, ja Bernin herrat joutuivat lähtemään.</w:t>
      </w:r>
    </w:p>
    <w:p>
      <w:r>
        <w:rPr>
          <w:b/>
        </w:rPr>
        <w:t xml:space="preserve">Tulos</w:t>
      </w:r>
    </w:p>
    <w:p>
      <w:r>
        <w:t xml:space="preserve">Helvetin tasavalta perustettiin vuonna 1798. Sen perustamisen jälkeen Bernin hallitsijat erotettiin.</w:t>
      </w:r>
    </w:p>
    <w:p>
      <w:r>
        <w:rPr>
          <w:b/>
        </w:rPr>
        <w:t xml:space="preserve">Tulos</w:t>
      </w:r>
    </w:p>
    <w:p>
      <w:r>
        <w:t xml:space="preserve">Bernin herrat syrjäytettiin, kun Helvetin tasavalta julistettiin vuonna 1798.</w:t>
      </w:r>
    </w:p>
    <w:p>
      <w:r>
        <w:rPr>
          <w:b/>
        </w:rPr>
        <w:t xml:space="preserve">Tulos</w:t>
      </w:r>
    </w:p>
    <w:p>
      <w:r>
        <w:t xml:space="preserve">Vuonna 1798 Helvetin tasavalta poisti herrat Bernistä.</w:t>
      </w:r>
    </w:p>
    <w:p>
      <w:r>
        <w:rPr>
          <w:b/>
        </w:rPr>
        <w:t xml:space="preserve">Tulos</w:t>
      </w:r>
    </w:p>
    <w:p>
      <w:r>
        <w:t xml:space="preserve">Vuonna 1798 julistettiin Helvetin tasavalta. Bernin herrat lähetettiin pois.</w:t>
      </w:r>
    </w:p>
    <w:p>
      <w:r>
        <w:rPr>
          <w:b/>
        </w:rPr>
        <w:t xml:space="preserve">Tulos</w:t>
      </w:r>
    </w:p>
    <w:p>
      <w:r>
        <w:t xml:space="preserve">Vuonna 1798 julistettiin Helvetin tasavalta. Bernin herrat erotettiin silloin.</w:t>
      </w:r>
    </w:p>
    <w:p>
      <w:r>
        <w:rPr>
          <w:b/>
        </w:rPr>
        <w:t xml:space="preserve">Esimerkki 0,677</w:t>
      </w:r>
    </w:p>
    <w:p>
      <w:r>
        <w:t xml:space="preserve">Vuonna 1824 Van Diemen's Landista tuli itsenäinen siirtomaa.</w:t>
      </w:r>
    </w:p>
    <w:p>
      <w:r>
        <w:rPr>
          <w:b/>
        </w:rPr>
        <w:t xml:space="preserve">Tulos</w:t>
      </w:r>
    </w:p>
    <w:p>
      <w:r>
        <w:t xml:space="preserve">Vuonna 1824 Van Diemen's Landista tuli erillinen siirtomaa.</w:t>
      </w:r>
    </w:p>
    <w:p>
      <w:r>
        <w:rPr>
          <w:b/>
        </w:rPr>
        <w:t xml:space="preserve">Tulos</w:t>
      </w:r>
    </w:p>
    <w:p>
      <w:r>
        <w:t xml:space="preserve">Van Diemen's Landista tuli siirtomaa vuonna 1824.</w:t>
      </w:r>
    </w:p>
    <w:p>
      <w:r>
        <w:rPr>
          <w:b/>
        </w:rPr>
        <w:t xml:space="preserve">Tulos</w:t>
      </w:r>
    </w:p>
    <w:p>
      <w:r>
        <w:t xml:space="preserve">Van Diemenin maasta tuli siirtomaa vuonna 1824.</w:t>
      </w:r>
    </w:p>
    <w:p>
      <w:r>
        <w:rPr>
          <w:b/>
        </w:rPr>
        <w:t xml:space="preserve">Tulos</w:t>
      </w:r>
    </w:p>
    <w:p>
      <w:r>
        <w:t xml:space="preserve">Vuonna 1824 Van Diemen's Landista tuli siirtomaa.</w:t>
      </w:r>
    </w:p>
    <w:p>
      <w:r>
        <w:rPr>
          <w:b/>
        </w:rPr>
        <w:t xml:space="preserve">Tulos</w:t>
      </w:r>
    </w:p>
    <w:p>
      <w:r>
        <w:t xml:space="preserve">Vuonna 1824 Van Diemen's Landista tuli oma siirtokuntansa.</w:t>
      </w:r>
    </w:p>
    <w:p>
      <w:r>
        <w:rPr>
          <w:b/>
        </w:rPr>
        <w:t xml:space="preserve">Tulos</w:t>
      </w:r>
    </w:p>
    <w:p>
      <w:r>
        <w:t xml:space="preserve">Vuonna 1824 Van Diemenin omistamasta maasta tuli oma itsenäinen siirtokuntansa.</w:t>
      </w:r>
    </w:p>
    <w:p>
      <w:r>
        <w:rPr>
          <w:b/>
        </w:rPr>
        <w:t xml:space="preserve">Tulos</w:t>
      </w:r>
    </w:p>
    <w:p>
      <w:r>
        <w:t xml:space="preserve">Van Dieman's Landista tuli itsenäinen siirtomaa vuonna 1824.</w:t>
      </w:r>
    </w:p>
    <w:p>
      <w:r>
        <w:rPr>
          <w:b/>
        </w:rPr>
        <w:t xml:space="preserve">Esimerkki 0,678</w:t>
      </w:r>
    </w:p>
    <w:p>
      <w:r>
        <w:t xml:space="preserve">Vuonna 1828 Coenraad Johannes van Houten kehitti Alankomaissa ensimmäisen kaakaojauhetta valmistavan koneen.</w:t>
      </w:r>
    </w:p>
    <w:p>
      <w:r>
        <w:rPr>
          <w:b/>
        </w:rPr>
        <w:t xml:space="preserve">Tulos</w:t>
      </w:r>
    </w:p>
    <w:p>
      <w:r>
        <w:t xml:space="preserve">Coenraad Johannes van Houten keksi Alankomaissa kaakaojauhekoneen.</w:t>
      </w:r>
    </w:p>
    <w:p>
      <w:r>
        <w:rPr>
          <w:b/>
        </w:rPr>
        <w:t xml:space="preserve">Tulos</w:t>
      </w:r>
    </w:p>
    <w:p>
      <w:r>
        <w:t xml:space="preserve">Ensimmäinen kaakaojauhetta valmistava kone kehitettiin Alankomaissa. Sen kehitti Coenraad Johannes Van Houten vuonna 1828.</w:t>
      </w:r>
    </w:p>
    <w:p>
      <w:r>
        <w:rPr>
          <w:b/>
        </w:rPr>
        <w:t xml:space="preserve">Tulos</w:t>
      </w:r>
    </w:p>
    <w:p>
      <w:r>
        <w:t xml:space="preserve">Alankomaiden ensimmäisen kaakaojauhetta valmistavan koneen valmisti Coenraad Johannes vuonna 1828.</w:t>
      </w:r>
    </w:p>
    <w:p>
      <w:r>
        <w:rPr>
          <w:b/>
        </w:rPr>
        <w:t xml:space="preserve">Tulos</w:t>
      </w:r>
    </w:p>
    <w:p>
      <w:r>
        <w:t xml:space="preserve">Vuonna 1828 Coenraad Johannes van Houten loi Alankomaissa ensimmäisen kaakaojauhekoneen.</w:t>
      </w:r>
    </w:p>
    <w:p>
      <w:r>
        <w:rPr>
          <w:b/>
        </w:rPr>
        <w:t xml:space="preserve">Tulos</w:t>
      </w:r>
    </w:p>
    <w:p>
      <w:r>
        <w:t xml:space="preserve">Hollantilainen kemisti Coenraad Johannes van Houten keksi ensimmäisen kaakaojauheen valmistuskoneen vuonna 1821.</w:t>
      </w:r>
    </w:p>
    <w:p>
      <w:r>
        <w:rPr>
          <w:b/>
        </w:rPr>
        <w:t xml:space="preserve">Tulos</w:t>
      </w:r>
    </w:p>
    <w:p>
      <w:r>
        <w:t xml:space="preserve">Vuonna 1828 Coenraad Johannes van Houten loi Alankomaissa ensimmäisen kaakaojauhetta valmistavan koneen.</w:t>
      </w:r>
    </w:p>
    <w:p>
      <w:r>
        <w:rPr>
          <w:b/>
        </w:rPr>
        <w:t xml:space="preserve">Tulos</w:t>
      </w:r>
    </w:p>
    <w:p>
      <w:r>
        <w:t xml:space="preserve">Coenraad Johannes van Houten keksi ensimmäisen kaakaojauhetta valmistavan koneen vuonna 1828 Alankomaissa.</w:t>
      </w:r>
    </w:p>
    <w:p>
      <w:r>
        <w:rPr>
          <w:b/>
        </w:rPr>
        <w:t xml:space="preserve">Tulos</w:t>
      </w:r>
    </w:p>
    <w:p>
      <w:r>
        <w:t xml:space="preserve">Vuonna 1828 Coenraad Johannes van Houten valmisti Alankomaissa ensimmäisen kaakaojauhekoneen.</w:t>
      </w:r>
    </w:p>
    <w:p>
      <w:r>
        <w:rPr>
          <w:b/>
        </w:rPr>
        <w:t xml:space="preserve">Esimerkki 0,679</w:t>
      </w:r>
    </w:p>
    <w:p>
      <w:r>
        <w:t xml:space="preserve">Vuonna 1833 Burken piirikunnan ja Buncomben piirikunnan osat yhdistettiin Yanceyn piirikunnaksi, ja vuonna 1838 Buncomben piirikunnasta jäljelle jääneestä eteläosasta muodostettiin Hendersonin piirikunta.</w:t>
      </w:r>
    </w:p>
    <w:p>
      <w:r>
        <w:rPr>
          <w:b/>
        </w:rPr>
        <w:t xml:space="preserve">Tulos</w:t>
      </w:r>
    </w:p>
    <w:p>
      <w:r>
        <w:t xml:space="preserve">vuonna 1833 Burken ja Buncomben piirikuntien osista tuli Yancyn piirikunta.  Buncomben eteläosasta tuli sitten Hendersonin piirikunta.</w:t>
      </w:r>
    </w:p>
    <w:p>
      <w:r>
        <w:rPr>
          <w:b/>
        </w:rPr>
        <w:t xml:space="preserve">Tulos</w:t>
      </w:r>
    </w:p>
    <w:p>
      <w:r>
        <w:t xml:space="preserve">Vuonna 1833 Burken piirikunnan ja Buncomben piirikunnan osat yhdistettiin Yanceyn piirikunnaksi. Vuonna 1838 Buncomben piirikunnasta jäljelle jääneestä eteläosasta tuli Hendersonin piirikunta.</w:t>
      </w:r>
    </w:p>
    <w:p>
      <w:r>
        <w:rPr>
          <w:b/>
        </w:rPr>
        <w:t xml:space="preserve">Tulos</w:t>
      </w:r>
    </w:p>
    <w:p>
      <w:r>
        <w:t xml:space="preserve">Vuonna 1833 Burken piirikunnan ja Buncomben piirikunnan osista muodostettiin Yanceyn piirikunta. Vuonna 1838 Buncomben piirikunnasta jäljellä olevasta osasta tuli Hendersonin piirikunta.</w:t>
      </w:r>
    </w:p>
    <w:p>
      <w:r>
        <w:rPr>
          <w:b/>
        </w:rPr>
        <w:t xml:space="preserve">Tulos</w:t>
      </w:r>
    </w:p>
    <w:p>
      <w:r>
        <w:t xml:space="preserve">Vuonna 1833 Burken ja Buncomben piirikuntien osat yhdistettiin Yanceyn piirikunnaksi, ja Buncomben eteläosasta tuli Henderson.</w:t>
      </w:r>
    </w:p>
    <w:p>
      <w:r>
        <w:rPr>
          <w:b/>
        </w:rPr>
        <w:t xml:space="preserve">Tulos</w:t>
      </w:r>
    </w:p>
    <w:p>
      <w:r>
        <w:t xml:space="preserve">Vuonna 1833 Burken piirikunnan ja Buncomben piirikunnan osat yhdistettiin Yanceyn piirikunnaksi.  Vuonna 1838 Buncomben piirikunnan jäljelle jääneestä eteläosasta tuli Hendersonin piirikunta.</w:t>
      </w:r>
    </w:p>
    <w:p>
      <w:r>
        <w:rPr>
          <w:b/>
        </w:rPr>
        <w:t xml:space="preserve">Tulos</w:t>
      </w:r>
    </w:p>
    <w:p>
      <w:r>
        <w:t xml:space="preserve">Burken piirikunnan ja Buncomben piirikunnan osista muodostettiin Yanceyn piirikunta vuonna 1833.  Vuonna 1838 Buncomben piirikunnan eteläosasta tuli Hendersonin piirikunta.</w:t>
      </w:r>
    </w:p>
    <w:p>
      <w:r>
        <w:rPr>
          <w:b/>
        </w:rPr>
        <w:t xml:space="preserve">Esimerkki 0.680</w:t>
      </w:r>
    </w:p>
    <w:p>
      <w:r>
        <w:t xml:space="preserve">Vuonna 1838 Thomas Icely pyysi kylän perustamista palvelemaan hänen laajaa paimentolaiskiinteistöään.</w:t>
      </w:r>
    </w:p>
    <w:p>
      <w:r>
        <w:rPr>
          <w:b/>
        </w:rPr>
        <w:t xml:space="preserve">Tulos</w:t>
      </w:r>
    </w:p>
    <w:p>
      <w:r>
        <w:t xml:space="preserve">Vuonna 1838 Thomas Icely pyysi kylän perustamista omistamiensa laajojen viljelysmaiden palvelemiseksi.</w:t>
      </w:r>
    </w:p>
    <w:p>
      <w:r>
        <w:rPr>
          <w:b/>
        </w:rPr>
        <w:t xml:space="preserve">Tulos</w:t>
      </w:r>
    </w:p>
    <w:p>
      <w:r>
        <w:t xml:space="preserve">Vuonna 1838 Thomas Icely pyysi kylän perustamista palvelemaan hänen laajaa pastoraalistaan.</w:t>
      </w:r>
    </w:p>
    <w:p>
      <w:r>
        <w:rPr>
          <w:b/>
        </w:rPr>
        <w:t xml:space="preserve">Tulos</w:t>
      </w:r>
    </w:p>
    <w:p>
      <w:r>
        <w:t xml:space="preserve">Vuonna 1838 Thomas Icely pyysi kylän rakentamista palvelemaan hänen laajaa paimentolaiskiinteistöään.</w:t>
      </w:r>
    </w:p>
    <w:p>
      <w:r>
        <w:rPr>
          <w:b/>
        </w:rPr>
        <w:t xml:space="preserve">Tulos</w:t>
      </w:r>
    </w:p>
    <w:p>
      <w:r>
        <w:t xml:space="preserve">Vuonna 1838 Thomas Icely pyysi, että hänen suuren maaseutukiinteistönsä työstämistä varten perustettaisiin kylä.</w:t>
      </w:r>
    </w:p>
    <w:p>
      <w:r>
        <w:rPr>
          <w:b/>
        </w:rPr>
        <w:t xml:space="preserve">Tulos</w:t>
      </w:r>
    </w:p>
    <w:p>
      <w:r>
        <w:t xml:space="preserve">Vuonna 1838 Thomas Icely pyysi kylän perustamista suuren paimentolaiskiinteistönsä tarpeisiin.</w:t>
      </w:r>
    </w:p>
    <w:p>
      <w:r>
        <w:rPr>
          <w:b/>
        </w:rPr>
        <w:t xml:space="preserve">Tulos</w:t>
      </w:r>
    </w:p>
    <w:p>
      <w:r>
        <w:t xml:space="preserve">Vuonna 1838 Thomas Icely halusi kylän palvelemaan suurta kartanoaan.</w:t>
      </w:r>
    </w:p>
    <w:p>
      <w:r>
        <w:rPr>
          <w:b/>
        </w:rPr>
        <w:t xml:space="preserve">Tulos</w:t>
      </w:r>
    </w:p>
    <w:p>
      <w:r>
        <w:t xml:space="preserve">Vuonna 1838 Thomas Icely halusi kylän palvelemaan suurta karjataloaan.</w:t>
      </w:r>
    </w:p>
    <w:p>
      <w:r>
        <w:rPr>
          <w:b/>
        </w:rPr>
        <w:t xml:space="preserve">Esimerkki 0,681</w:t>
      </w:r>
    </w:p>
    <w:p>
      <w:r>
        <w:t xml:space="preserve">Vuonna 1843 John Couch Adams laski oletetun kahdeksannen planeetan radan, joka selittäisi Uranuksen liikkeen.</w:t>
      </w:r>
    </w:p>
    <w:p>
      <w:r>
        <w:rPr>
          <w:b/>
        </w:rPr>
        <w:t xml:space="preserve">Tulos</w:t>
      </w:r>
    </w:p>
    <w:p>
      <w:r>
        <w:t xml:space="preserve">John Couch Adams laski vuonna 1843 silloisen teorian mukaisen kahdeksannen planeetan radan. Tämä kahdeksas planeetta selitti Uranuksen liikkeen.</w:t>
      </w:r>
    </w:p>
    <w:p>
      <w:r>
        <w:rPr>
          <w:b/>
        </w:rPr>
        <w:t xml:space="preserve">Tulos</w:t>
      </w:r>
    </w:p>
    <w:p>
      <w:r>
        <w:t xml:space="preserve">John Couch Adams laski oletetun kahdeksannen planeetan radan, joka selittäisi Uranuksen liikkeen.</w:t>
      </w:r>
    </w:p>
    <w:p>
      <w:r>
        <w:rPr>
          <w:b/>
        </w:rPr>
        <w:t xml:space="preserve">Tulos</w:t>
      </w:r>
    </w:p>
    <w:p>
      <w:r>
        <w:t xml:space="preserve">n 1843 John Couch Adams laski oletetun kahdeksannen planeetan radan. Hän uskoi sen selittävän Uranuksen liikkeen.</w:t>
      </w:r>
    </w:p>
    <w:p>
      <w:r>
        <w:rPr>
          <w:b/>
        </w:rPr>
        <w:t xml:space="preserve">Tulos</w:t>
      </w:r>
    </w:p>
    <w:p>
      <w:r>
        <w:t xml:space="preserve">John Couch Adams mittasi kahdeksannen planeetan mahdollisen radan, joka selittäisi Uranuksen liikkeen.</w:t>
      </w:r>
    </w:p>
    <w:p>
      <w:r>
        <w:rPr>
          <w:b/>
        </w:rPr>
        <w:t xml:space="preserve">Tulos</w:t>
      </w:r>
    </w:p>
    <w:p>
      <w:r>
        <w:t xml:space="preserve">John Couch Adams laski vuonna 1843 oletetun kahdeksannen planeetan radan. Tämä rata selittäisi Uranuksen liikkeen.</w:t>
      </w:r>
    </w:p>
    <w:p>
      <w:r>
        <w:rPr>
          <w:b/>
        </w:rPr>
        <w:t xml:space="preserve">Tulos</w:t>
      </w:r>
    </w:p>
    <w:p>
      <w:r>
        <w:t xml:space="preserve">Vuonna 1843 John Couch Adams laski oletetun kahdeksannen planeetan radan. Se selittäisi Uranuksen liikkeen.</w:t>
      </w:r>
    </w:p>
    <w:p>
      <w:r>
        <w:rPr>
          <w:b/>
        </w:rPr>
        <w:t xml:space="preserve">Tulos</w:t>
      </w:r>
    </w:p>
    <w:p>
      <w:r>
        <w:t xml:space="preserve">Vuonna 1843 John Couch Adams laski mahdollisen kahdeksannen planeetan radan, joka selittäisi Uranuksen liikkeen.</w:t>
      </w:r>
    </w:p>
    <w:p>
      <w:r>
        <w:rPr>
          <w:b/>
        </w:rPr>
        <w:t xml:space="preserve">Esimerkki 0,682</w:t>
      </w:r>
    </w:p>
    <w:p>
      <w:r>
        <w:t xml:space="preserve">Vuonna 1845 se liittyi Yhdysvaltoihin 28. osavaltiona.</w:t>
      </w:r>
    </w:p>
    <w:p>
      <w:r>
        <w:rPr>
          <w:b/>
        </w:rPr>
        <w:t xml:space="preserve">Tulos</w:t>
      </w:r>
    </w:p>
    <w:p>
      <w:r>
        <w:t xml:space="preserve">Texas liittyi unioniin vuonna 1845. Se on 28. osavaltio.</w:t>
      </w:r>
    </w:p>
    <w:p>
      <w:r>
        <w:rPr>
          <w:b/>
        </w:rPr>
        <w:t xml:space="preserve">Tulos</w:t>
      </w:r>
    </w:p>
    <w:p>
      <w:r>
        <w:t xml:space="preserve">Se liittyi Yhdysvaltoihin 28. osavaltiona vuonna 1845.</w:t>
      </w:r>
    </w:p>
    <w:p>
      <w:r>
        <w:rPr>
          <w:b/>
        </w:rPr>
        <w:t xml:space="preserve">Tulos</w:t>
      </w:r>
    </w:p>
    <w:p>
      <w:r>
        <w:t xml:space="preserve">Se liittyi Yhdysvaltoihin 28. osavaltiona vuonna 1845.</w:t>
      </w:r>
    </w:p>
    <w:p>
      <w:r>
        <w:rPr>
          <w:b/>
        </w:rPr>
        <w:t xml:space="preserve">Tulos</w:t>
      </w:r>
    </w:p>
    <w:p>
      <w:r>
        <w:t xml:space="preserve">Vuonna 1845 siitä tuli Yhdysvaltojen 28. osavaltio.</w:t>
      </w:r>
    </w:p>
    <w:p>
      <w:r>
        <w:rPr>
          <w:b/>
        </w:rPr>
        <w:t xml:space="preserve">Tulos</w:t>
      </w:r>
    </w:p>
    <w:p>
      <w:r>
        <w:t xml:space="preserve">Siitä tuli Yhdysvaltojen 28. osavaltio vuonna 1845.</w:t>
      </w:r>
    </w:p>
    <w:p>
      <w:r>
        <w:rPr>
          <w:b/>
        </w:rPr>
        <w:t xml:space="preserve">Tulos</w:t>
      </w:r>
    </w:p>
    <w:p>
      <w:r>
        <w:t xml:space="preserve">Texasin tasavallasta tuli 28. Yhdysvaltain osavaltio vuonna 1845.</w:t>
      </w:r>
    </w:p>
    <w:p>
      <w:r>
        <w:rPr>
          <w:b/>
        </w:rPr>
        <w:t xml:space="preserve">Esimerkki 0,683</w:t>
      </w:r>
    </w:p>
    <w:p>
      <w:r>
        <w:t xml:space="preserve">Vuonna 1847 Caldwellin piirikunnan, Iredellin piirikunnan ja Wilkesin piirikunnan osat yhdistettiin Alexanderin piirikunnaksi.</w:t>
      </w:r>
    </w:p>
    <w:p>
      <w:r>
        <w:rPr>
          <w:b/>
        </w:rPr>
        <w:t xml:space="preserve">Tulos</w:t>
      </w:r>
    </w:p>
    <w:p>
      <w:r>
        <w:t xml:space="preserve">Alexander County muodostettiin vuonna 1847 kolmen eri piirikunnan osista.</w:t>
      </w:r>
    </w:p>
    <w:p>
      <w:r>
        <w:rPr>
          <w:b/>
        </w:rPr>
        <w:t xml:space="preserve">Tulos</w:t>
      </w:r>
    </w:p>
    <w:p>
      <w:r>
        <w:t xml:space="preserve">Vuonna 1847 Caldwellin piirikunnan, Iredellin piirikunnan ja Wilkesin piirikunnan osat yhdistettiin. Näin muodostettiin Alexanderin piirikunta.</w:t>
      </w:r>
    </w:p>
    <w:p>
      <w:r>
        <w:rPr>
          <w:b/>
        </w:rPr>
        <w:t xml:space="preserve">Tulos</w:t>
      </w:r>
    </w:p>
    <w:p>
      <w:r>
        <w:t xml:space="preserve">Vuonna 1847 Caldwellin piirikunnan, Iredellin piirikunnan ja Wilkesin piirikunnan osista muodostettiin Alexanderin piirikunta.</w:t>
      </w:r>
    </w:p>
    <w:p>
      <w:r>
        <w:rPr>
          <w:b/>
        </w:rPr>
        <w:t xml:space="preserve">Tulos</w:t>
      </w:r>
    </w:p>
    <w:p>
      <w:r>
        <w:t xml:space="preserve">Vuonna 1847 Caldwellin, Iredellin ja Wilkesin piirikuntien osat yhdistettiin Alexanderin piirikunnaksi.</w:t>
      </w:r>
    </w:p>
    <w:p>
      <w:r>
        <w:rPr>
          <w:b/>
        </w:rPr>
        <w:t xml:space="preserve">Tulos</w:t>
      </w:r>
    </w:p>
    <w:p>
      <w:r>
        <w:t xml:space="preserve">Caldwellin, Iredellin ja Wilkesin piirikuntien osat yhdistettiin Alexanderin piirikunnaksi.</w:t>
      </w:r>
    </w:p>
    <w:p>
      <w:r>
        <w:rPr>
          <w:b/>
        </w:rPr>
        <w:t xml:space="preserve">Tulos</w:t>
      </w:r>
    </w:p>
    <w:p>
      <w:r>
        <w:t xml:space="preserve">Vuonna 1847 Caldwellin, Iredellin ja Wilkesin piirikuntien osat yhdistettiin Alexanderin piirikunnaksi.</w:t>
      </w:r>
    </w:p>
    <w:p>
      <w:r>
        <w:rPr>
          <w:b/>
        </w:rPr>
        <w:t xml:space="preserve">Esimerkki 0,684</w:t>
      </w:r>
    </w:p>
    <w:p>
      <w:r>
        <w:t xml:space="preserve">Vuonna 1855 Nashin piirikunnan, Edgecomben piirikunnan, Johnstonin piirikunnan ja Waynen piirikunnan osat yhdistettiin Pohjois-Carolinan Wilsonin piirikunnaksi.</w:t>
      </w:r>
    </w:p>
    <w:p>
      <w:r>
        <w:rPr>
          <w:b/>
        </w:rPr>
        <w:t xml:space="preserve">Tulos</w:t>
      </w:r>
    </w:p>
    <w:p>
      <w:r>
        <w:t xml:space="preserve">Vuonna 1855 Nashin piirikunnan, Edgecomben piirikunnan, Johnstonin piirikunnan ja Waynen piirikunnan osista muodostettiin Wilson County, Pohjois-Carolina.</w:t>
      </w:r>
    </w:p>
    <w:p>
      <w:r>
        <w:rPr>
          <w:b/>
        </w:rPr>
        <w:t xml:space="preserve">Tulos</w:t>
      </w:r>
    </w:p>
    <w:p>
      <w:r>
        <w:t xml:space="preserve">Nashin piirikunnan, Edgecomben piirikunnan, Johnstonin piirikunnan ja Waynen piirikunnan alueet yhdistettiin vuonna 1856 Pohjois-Carolinan Wilsonin piirikunnaksi.</w:t>
      </w:r>
    </w:p>
    <w:p>
      <w:r>
        <w:rPr>
          <w:b/>
        </w:rPr>
        <w:t xml:space="preserve">Tulos</w:t>
      </w:r>
    </w:p>
    <w:p>
      <w:r>
        <w:t xml:space="preserve">Vuonna 1855 Nashin piirikunnan, Edgecomben piirikunnan, Johnstonin piirikunnan ja Waynen piirikunnan osat yhdistettiin. Niistä muodostettiin Wilson County, Pohjois-Carolina.</w:t>
      </w:r>
    </w:p>
    <w:p>
      <w:r>
        <w:rPr>
          <w:b/>
        </w:rPr>
        <w:t xml:space="preserve">Tulos</w:t>
      </w:r>
    </w:p>
    <w:p>
      <w:r>
        <w:t xml:space="preserve">Vuonna 1855 Nashin, Edgecomben, Johnstonin ja Waynen piirikuntien osista muodostettiin Wilson County, NC.</w:t>
      </w:r>
    </w:p>
    <w:p>
      <w:r>
        <w:rPr>
          <w:b/>
        </w:rPr>
        <w:t xml:space="preserve">Tulos</w:t>
      </w:r>
    </w:p>
    <w:p>
      <w:r>
        <w:t xml:space="preserve">Vuonna 1855 osa Nashin piirikunnasta, Edgecomben piirikunnasta, Johnstonin piirikunnasta ja Waynen piirikunnasta yhdistettiin Pohjois-Carolinan Wilsonin piirikunnaksi.</w:t>
      </w:r>
    </w:p>
    <w:p>
      <w:r>
        <w:rPr>
          <w:b/>
        </w:rPr>
        <w:t xml:space="preserve">Esimerkki 0,685</w:t>
      </w:r>
    </w:p>
    <w:p>
      <w:r>
        <w:t xml:space="preserve">Vuonna 1861 Caldwellin piirikunnan, Burken piirikunnan, McDowellin piirikunnan, Wataugan piirikunnan ja Yanceyn piirikunnan osat yhdistettiin Mitchellin piirikunnaksi.</w:t>
      </w:r>
    </w:p>
    <w:p>
      <w:r>
        <w:rPr>
          <w:b/>
        </w:rPr>
        <w:t xml:space="preserve">Tulos</w:t>
      </w:r>
    </w:p>
    <w:p>
      <w:r>
        <w:t xml:space="preserve">Caldwellin piirikunnan, Burken piirikunnan, McDowellin piirikunnan, Wataugan piirikunnan ja Yanceyn piirikunnan osat yhdistettiin Mitchellin piirikunnaksi vuonna 1861.</w:t>
      </w:r>
    </w:p>
    <w:p>
      <w:r>
        <w:rPr>
          <w:b/>
        </w:rPr>
        <w:t xml:space="preserve">Tulos</w:t>
      </w:r>
    </w:p>
    <w:p>
      <w:r>
        <w:t xml:space="preserve">vuonna 1861 viisi piirikuntaa yhdistettiin Mitchellin piirikunnaksi.</w:t>
      </w:r>
    </w:p>
    <w:p>
      <w:r>
        <w:rPr>
          <w:b/>
        </w:rPr>
        <w:t xml:space="preserve">Tulos</w:t>
      </w:r>
    </w:p>
    <w:p>
      <w:r>
        <w:t xml:space="preserve">Vuonna 1861 Caldwellin piirikunnan, Burken piirikunnan, McDowellin piirikunnan, Wataugan piirikunnan ja Yanceyn piirikunnan osat yhdistettiin. Näin syntyi Mitchellin piirikunta.</w:t>
      </w:r>
    </w:p>
    <w:p>
      <w:r>
        <w:rPr>
          <w:b/>
        </w:rPr>
        <w:t xml:space="preserve">Tulos</w:t>
      </w:r>
    </w:p>
    <w:p>
      <w:r>
        <w:t xml:space="preserve">Mitchellin piirikunta muodostettiin vuonna 1861 Caldwellin piirikunnan, Burken piirikunnan, McDowellin piirikunnan, Wataugan piirikunnan ja Yanceyn piirikunnan osista.</w:t>
      </w:r>
    </w:p>
    <w:p>
      <w:r>
        <w:rPr>
          <w:b/>
        </w:rPr>
        <w:t xml:space="preserve">Tulos</w:t>
      </w:r>
    </w:p>
    <w:p>
      <w:r>
        <w:t xml:space="preserve">Vuonna 1861 Caldwellin, Burken, McDowellin, Wataugan ja Yanceyn piirikuntien osista muodostettiin Mitchellin piirikunta.</w:t>
      </w:r>
    </w:p>
    <w:p>
      <w:r>
        <w:rPr>
          <w:b/>
        </w:rPr>
        <w:t xml:space="preserve">Tulos</w:t>
      </w:r>
    </w:p>
    <w:p>
      <w:r>
        <w:t xml:space="preserve">Caldwellin piirikunnan, Burken piirikunnan, McDowellin piirikunnan, Wataugan piirikunnan ja Yanceyn piirikunnan osista muodostettiin Mitchellin piirikunta vuonna 1861.</w:t>
      </w:r>
    </w:p>
    <w:p>
      <w:r>
        <w:rPr>
          <w:b/>
        </w:rPr>
        <w:t xml:space="preserve">Tulos</w:t>
      </w:r>
    </w:p>
    <w:p>
      <w:r>
        <w:t xml:space="preserve">Vuonna 1861 Caldwellin piirikunnan, Burken piirikunnan, McDowellin piirikunnan, Wataugan piirikunnan ja Yanceyn piirikunnan osat yhdistettiin Mitchellin piirikunnaksi.</w:t>
      </w:r>
    </w:p>
    <w:p>
      <w:r>
        <w:rPr>
          <w:b/>
        </w:rPr>
        <w:t xml:space="preserve">Tulos</w:t>
      </w:r>
    </w:p>
    <w:p>
      <w:r>
        <w:t xml:space="preserve">Mitchellin piirikunta muodostettiin Caldwellin piirikunnan, Burken piirikunnan, McDowellin piirikunnan, Wataugan piirikunnan ja Yanceyn piirikunnan osista.</w:t>
      </w:r>
    </w:p>
    <w:p>
      <w:r>
        <w:rPr>
          <w:b/>
        </w:rPr>
        <w:t xml:space="preserve">Tulos</w:t>
      </w:r>
    </w:p>
    <w:p>
      <w:r>
        <w:t xml:space="preserve">Vuonna 1861 Caldwellin, Burken, McDowellin, Wataugan ja Yanceyn piirikuntien osat yhdistettiin Mitchellin piirikunnaksi.</w:t>
      </w:r>
    </w:p>
    <w:p>
      <w:r>
        <w:rPr>
          <w:b/>
        </w:rPr>
        <w:t xml:space="preserve">Esimerkki 0,686</w:t>
      </w:r>
    </w:p>
    <w:p>
      <w:r>
        <w:t xml:space="preserve">Vuonna 1871 linnoitukseen rakennettiin lisäkasarmit.</w:t>
      </w:r>
    </w:p>
    <w:p>
      <w:r>
        <w:rPr>
          <w:b/>
        </w:rPr>
        <w:t xml:space="preserve">Tulos</w:t>
      </w:r>
    </w:p>
    <w:p>
      <w:r>
        <w:t xml:space="preserve">Linnoitukseen rakennettiin lisää kasarmeja vuonna 1871.</w:t>
      </w:r>
    </w:p>
    <w:p>
      <w:r>
        <w:rPr>
          <w:b/>
        </w:rPr>
        <w:t xml:space="preserve">Tulos</w:t>
      </w:r>
    </w:p>
    <w:p>
      <w:r>
        <w:t xml:space="preserve">Vuonna 1871 linnoitus sai toisen kasarmin.</w:t>
      </w:r>
    </w:p>
    <w:p>
      <w:r>
        <w:rPr>
          <w:b/>
        </w:rPr>
        <w:t xml:space="preserve">Tulos</w:t>
      </w:r>
    </w:p>
    <w:p>
      <w:r>
        <w:t xml:space="preserve">Linnoitus sai lisää kasarmeja vuonna 1871.</w:t>
      </w:r>
    </w:p>
    <w:p>
      <w:r>
        <w:rPr>
          <w:b/>
        </w:rPr>
        <w:t xml:space="preserve">Tulos</w:t>
      </w:r>
    </w:p>
    <w:p>
      <w:r>
        <w:t xml:space="preserve">Vuonna 1871 se sai lisää rakennuksia sotilaita varten.</w:t>
      </w:r>
    </w:p>
    <w:p>
      <w:r>
        <w:rPr>
          <w:b/>
        </w:rPr>
        <w:t xml:space="preserve">Tulos</w:t>
      </w:r>
    </w:p>
    <w:p>
      <w:r>
        <w:t xml:space="preserve">Vuonna 1871 puolustuslaitos sai uuden leirin.</w:t>
      </w:r>
    </w:p>
    <w:p>
      <w:r>
        <w:rPr>
          <w:b/>
        </w:rPr>
        <w:t xml:space="preserve">Tulos</w:t>
      </w:r>
    </w:p>
    <w:p>
      <w:r>
        <w:t xml:space="preserve">Vuonna 1871 linnakkeeseen rakennettiin toinen kasarmi.</w:t>
      </w:r>
    </w:p>
    <w:p>
      <w:r>
        <w:rPr>
          <w:b/>
        </w:rPr>
        <w:t xml:space="preserve">Esimerkki 0,687</w:t>
      </w:r>
    </w:p>
    <w:p>
      <w:r>
        <w:t xml:space="preserve">Vuonna 1876 komitea otti käyttöön nimen "Punaisen Ristin kansainvälinen komitea" (ICRC), joka on sen virallinen nimi vielä nykyäänkin.</w:t>
      </w:r>
    </w:p>
    <w:p>
      <w:r>
        <w:rPr>
          <w:b/>
        </w:rPr>
        <w:t xml:space="preserve">Tulos</w:t>
      </w:r>
    </w:p>
    <w:p>
      <w:r>
        <w:t xml:space="preserve">Komitea otti käyttöön nimen "Punaisen Ristin kansainvälinen komitea" vuonna 1876, joka on sen virallinen nimipäivä.</w:t>
      </w:r>
    </w:p>
    <w:p>
      <w:r>
        <w:rPr>
          <w:b/>
        </w:rPr>
        <w:t xml:space="preserve">Tulos</w:t>
      </w:r>
    </w:p>
    <w:p>
      <w:r>
        <w:t xml:space="preserve">Vuodesta 1879 lähtien komitean nimi on "Punaisen Ristin kansainvälinen komitea" (ICRC).</w:t>
      </w:r>
    </w:p>
    <w:p>
      <w:r>
        <w:rPr>
          <w:b/>
        </w:rPr>
        <w:t xml:space="preserve">Tulos</w:t>
      </w:r>
    </w:p>
    <w:p>
      <w:r>
        <w:t xml:space="preserve">Kansainvälinen Punaisen Ristin komitea (ICRC) perustettiin vuonna 1876, ja se käyttää edelleen samaa nimeä.</w:t>
      </w:r>
    </w:p>
    <w:p>
      <w:r>
        <w:rPr>
          <w:b/>
        </w:rPr>
        <w:t xml:space="preserve">Tulos</w:t>
      </w:r>
    </w:p>
    <w:p>
      <w:r>
        <w:t xml:space="preserve">Punaisen Ristin kansainvälisen komitean (ICRC) nimi, jota käytetään edelleen, hyväksyttiin vuonna 1876.</w:t>
      </w:r>
    </w:p>
    <w:p>
      <w:r>
        <w:rPr>
          <w:b/>
        </w:rPr>
        <w:t xml:space="preserve">Tulos</w:t>
      </w:r>
    </w:p>
    <w:p>
      <w:r>
        <w:t xml:space="preserve">Vuonna 1876 komitea otti käyttöön nimen "Punaisen Ristin kansainvälinen komitea". Tämä on edelleen sen virallinen nimi.</w:t>
      </w:r>
    </w:p>
    <w:p>
      <w:r>
        <w:rPr>
          <w:b/>
        </w:rPr>
        <w:t xml:space="preserve">Tulos</w:t>
      </w:r>
    </w:p>
    <w:p>
      <w:r>
        <w:t xml:space="preserve">Komitea otti käyttöön nimen Kansainvälinen Punaisen Ristin komitea (ICRC) vuonna 1876. Sitä käytetään virallisesti vielä nykyäänkin.</w:t>
      </w:r>
    </w:p>
    <w:p>
      <w:r>
        <w:rPr>
          <w:b/>
        </w:rPr>
        <w:t xml:space="preserve">Tulos</w:t>
      </w:r>
    </w:p>
    <w:p>
      <w:r>
        <w:t xml:space="preserve">Komitea otti vuonna 1876 käyttöönsä nimen "Punaisen Ristin kansainvälinen komitea", jota se käyttää edelleen.</w:t>
      </w:r>
    </w:p>
    <w:p>
      <w:r>
        <w:rPr>
          <w:b/>
        </w:rPr>
        <w:t xml:space="preserve">Esimerkki 0,688</w:t>
      </w:r>
    </w:p>
    <w:p>
      <w:r>
        <w:t xml:space="preserve">Vuonna 1887 se organisoitiin uudelleen osakeyhtiöksi.</w:t>
      </w:r>
    </w:p>
    <w:p>
      <w:r>
        <w:rPr>
          <w:b/>
        </w:rPr>
        <w:t xml:space="preserve">Tulos</w:t>
      </w:r>
    </w:p>
    <w:p>
      <w:r>
        <w:t xml:space="preserve">Vuonna 1887 siitä tuli osakeyhtiö.</w:t>
      </w:r>
    </w:p>
    <w:p>
      <w:r>
        <w:rPr>
          <w:b/>
        </w:rPr>
        <w:t xml:space="preserve">Tulos</w:t>
      </w:r>
    </w:p>
    <w:p>
      <w:r>
        <w:t xml:space="preserve">Vuonna 1887 se muutettiin osakeyhtiöksi.</w:t>
      </w:r>
    </w:p>
    <w:p>
      <w:r>
        <w:rPr>
          <w:b/>
        </w:rPr>
        <w:t xml:space="preserve">Tulos</w:t>
      </w:r>
    </w:p>
    <w:p>
      <w:r>
        <w:t xml:space="preserve">Siitä tuli osakeyhtiö vuonna 1887.</w:t>
      </w:r>
    </w:p>
    <w:p>
      <w:r>
        <w:rPr>
          <w:b/>
        </w:rPr>
        <w:t xml:space="preserve">Tulos</w:t>
      </w:r>
    </w:p>
    <w:p>
      <w:r>
        <w:t xml:space="preserve">muutettiin osakeyhtiöksi vuonna 1887.</w:t>
      </w:r>
    </w:p>
    <w:p>
      <w:r>
        <w:rPr>
          <w:b/>
        </w:rPr>
        <w:t xml:space="preserve">Tulos</w:t>
      </w:r>
    </w:p>
    <w:p>
      <w:r>
        <w:t xml:space="preserve">Vuonna 1887 siitä tuli osakeyhtiö.</w:t>
      </w:r>
    </w:p>
    <w:p>
      <w:r>
        <w:rPr>
          <w:b/>
        </w:rPr>
        <w:t xml:space="preserve">Tulos</w:t>
      </w:r>
    </w:p>
    <w:p>
      <w:r>
        <w:t xml:space="preserve">Muutettiin osakeyhtiöksi vuonna 1887.</w:t>
      </w:r>
    </w:p>
    <w:p>
      <w:r>
        <w:rPr>
          <w:b/>
        </w:rPr>
        <w:t xml:space="preserve">Tulos</w:t>
      </w:r>
    </w:p>
    <w:p>
      <w:r>
        <w:t xml:space="preserve">Se organisoitiin uudelleen osakeyhtiöksi vuonna 1887.</w:t>
      </w:r>
    </w:p>
    <w:p>
      <w:r>
        <w:rPr>
          <w:b/>
        </w:rPr>
        <w:t xml:space="preserve">Esimerkki 0,689</w:t>
      </w:r>
    </w:p>
    <w:p>
      <w:r>
        <w:t xml:space="preserve">Vuonna 1919 kaikki tärkeimmät itsenäisyyttä kannattavat ryhmittymät muodostivat Shanghaissa väliaikaisen hallituksen.</w:t>
      </w:r>
    </w:p>
    <w:p>
      <w:r>
        <w:rPr>
          <w:b/>
        </w:rPr>
        <w:t xml:space="preserve">Tulos</w:t>
      </w:r>
    </w:p>
    <w:p>
      <w:r>
        <w:t xml:space="preserve">Vuonna 1919 tärkeimmät itsenäisyyttä kannattavat ryhmät perustivat Shanghaissa väliaikaisen hallituksen.</w:t>
      </w:r>
    </w:p>
    <w:p>
      <w:r>
        <w:rPr>
          <w:b/>
        </w:rPr>
        <w:t xml:space="preserve">Tulos</w:t>
      </w:r>
    </w:p>
    <w:p>
      <w:r>
        <w:t xml:space="preserve">Kaikki itsehallinnon kannattajat muodostivat väliaikaisen hallituksen Shanghaissa vuonna 1919.</w:t>
      </w:r>
    </w:p>
    <w:p>
      <w:r>
        <w:rPr>
          <w:b/>
        </w:rPr>
        <w:t xml:space="preserve">Tulos</w:t>
      </w:r>
    </w:p>
    <w:p>
      <w:r>
        <w:t xml:space="preserve">Vuonna 1919 tärkeimmät itsenäisyyttä kannattavat ryhmittymät perustivat Shanghaissa väliaikaisen hallituksen.</w:t>
      </w:r>
    </w:p>
    <w:p>
      <w:r>
        <w:rPr>
          <w:b/>
        </w:rPr>
        <w:t xml:space="preserve">Tulos</w:t>
      </w:r>
    </w:p>
    <w:p>
      <w:r>
        <w:t xml:space="preserve">Vuonna 1919 tärkeimmät itsenäisyyttä tavoittelevat poliittiset järjestöt muodostivat Shanghaissa väliaikaisen hallituksen.</w:t>
      </w:r>
    </w:p>
    <w:p>
      <w:r>
        <w:rPr>
          <w:b/>
        </w:rPr>
        <w:t xml:space="preserve">Tulos</w:t>
      </w:r>
    </w:p>
    <w:p>
      <w:r>
        <w:t xml:space="preserve">Kaikki tärkeimmät itsenäisyyttä kannattavat ryhmät muodostivat Shanghaissa väliaikaisen hallituksen vuonna 1919.</w:t>
      </w:r>
    </w:p>
    <w:p>
      <w:r>
        <w:rPr>
          <w:b/>
        </w:rPr>
        <w:t xml:space="preserve">Esimerkki 0,690</w:t>
      </w:r>
    </w:p>
    <w:p>
      <w:r>
        <w:t xml:space="preserve">Vuonna 1934 Dupré seurasi Charles-Marie Widoria Pariisin St. Sulpicen urkurina, ja hän toimi tehtävässä kuolemaansa asti vuonna 1971.</w:t>
      </w:r>
    </w:p>
    <w:p>
      <w:r>
        <w:rPr>
          <w:b/>
        </w:rPr>
        <w:t xml:space="preserve">Tulos</w:t>
      </w:r>
    </w:p>
    <w:p>
      <w:r>
        <w:t xml:space="preserve">Vuonna 1934 Duprésta tuli Charles-Marie Widorin jälkeen uusi urkuri. Tätä virkaa hän hoiti Pariisin St. Sulpicessa kuolemaansa saakka vuonna 1971.</w:t>
      </w:r>
    </w:p>
    <w:p>
      <w:r>
        <w:rPr>
          <w:b/>
        </w:rPr>
        <w:t xml:space="preserve">Tulos</w:t>
      </w:r>
    </w:p>
    <w:p>
      <w:r>
        <w:t xml:space="preserve">Vuonna 1934 Dupré korvasi Charles-Marie Widorin virallisena urkurina Pariisin St. Sulpicessa. Hän toimi tässä tehtävässä kuolemaansa saakka vuonna 1971.</w:t>
      </w:r>
    </w:p>
    <w:p>
      <w:r>
        <w:rPr>
          <w:b/>
        </w:rPr>
        <w:t xml:space="preserve">Tulos</w:t>
      </w:r>
    </w:p>
    <w:p>
      <w:r>
        <w:t xml:space="preserve">Duprésta tuli Pariisin St. Sulpicen urkuri vuonna 1943. Hän hoiti virkaa kuolemaansa saakka. Hän kuoli vuonna 1971.</w:t>
      </w:r>
    </w:p>
    <w:p>
      <w:r>
        <w:rPr>
          <w:b/>
        </w:rPr>
        <w:t xml:space="preserve">Tulos</w:t>
      </w:r>
    </w:p>
    <w:p>
      <w:r>
        <w:t xml:space="preserve">Vuonna 1934 Dupré seurasi Charles-Marie Widoria Pariisin St. Sulpicen urkurina. Hän hoiti virkaa kuolemaansa saakka vuonna 1971.</w:t>
      </w:r>
    </w:p>
    <w:p>
      <w:r>
        <w:rPr>
          <w:b/>
        </w:rPr>
        <w:t xml:space="preserve">Tulos</w:t>
      </w:r>
    </w:p>
    <w:p>
      <w:r>
        <w:t xml:space="preserve">Dupré seurasi Charles-Marie Widoria St. Sulpicen urkurina, ja hän hoiti tätä tehtävää kuolemaansa saakka vuonna 1971.</w:t>
      </w:r>
    </w:p>
    <w:p>
      <w:r>
        <w:rPr>
          <w:b/>
        </w:rPr>
        <w:t xml:space="preserve">Tulos</w:t>
      </w:r>
    </w:p>
    <w:p>
      <w:r>
        <w:t xml:space="preserve">Dupré seurasi Charles-Marie Widoria Pariisin St. Sulpicen urkurina vuonna 1934. Hän hoiti virkaa kuolemaansa saakka vuonna 1971.</w:t>
      </w:r>
    </w:p>
    <w:p>
      <w:r>
        <w:rPr>
          <w:b/>
        </w:rPr>
        <w:t xml:space="preserve">Esimerkki 0,691</w:t>
      </w:r>
    </w:p>
    <w:p>
      <w:r>
        <w:t xml:space="preserve">Vuonna 1939 laulaja Marian Andersonilta evättiin lupa esiintyä Washingtonin Constitution Hallissa hänen rotunsa vuoksi.</w:t>
      </w:r>
    </w:p>
    <w:p>
      <w:r>
        <w:rPr>
          <w:b/>
        </w:rPr>
        <w:t xml:space="preserve">Tulos</w:t>
      </w:r>
    </w:p>
    <w:p>
      <w:r>
        <w:t xml:space="preserve">Vuonna 1939 laulaja Marian Anderson ei saanut laulaa Washingtonin Constitution Hallissa rotunsa vuoksi.</w:t>
      </w:r>
    </w:p>
    <w:p>
      <w:r>
        <w:rPr>
          <w:b/>
        </w:rPr>
        <w:t xml:space="preserve">Tulos</w:t>
      </w:r>
    </w:p>
    <w:p>
      <w:r>
        <w:t xml:space="preserve">Vuonna 1939 Marian Andersonilta evättiin esiintyminen Washingtonin Constitution Hallissa rasismin vuoksi.</w:t>
      </w:r>
    </w:p>
    <w:p>
      <w:r>
        <w:rPr>
          <w:b/>
        </w:rPr>
        <w:t xml:space="preserve">Tulos</w:t>
      </w:r>
    </w:p>
    <w:p>
      <w:r>
        <w:t xml:space="preserve">Vuonna 1939 laulaja Marian Anderson ei saanut esiintyä Washingtonin perustuslakisalissa. Syynä oli hänen rotunsa.</w:t>
      </w:r>
    </w:p>
    <w:p>
      <w:r>
        <w:rPr>
          <w:b/>
        </w:rPr>
        <w:t xml:space="preserve">Tulos</w:t>
      </w:r>
    </w:p>
    <w:p>
      <w:r>
        <w:t xml:space="preserve">Hänen rotunsa oli ongelma vuonna 1939. Washingtonin Constitution Hall ei antanut Marian Andersonin laulaa.</w:t>
      </w:r>
    </w:p>
    <w:p>
      <w:r>
        <w:rPr>
          <w:b/>
        </w:rPr>
        <w:t xml:space="preserve">Tulos</w:t>
      </w:r>
    </w:p>
    <w:p>
      <w:r>
        <w:t xml:space="preserve">Rotunsa vuoksi Marian Anderson ei saanut laulaa Washingtonin Constitution Hallissa vuonna 1939.</w:t>
      </w:r>
    </w:p>
    <w:p>
      <w:r>
        <w:rPr>
          <w:b/>
        </w:rPr>
        <w:t xml:space="preserve">Tulos</w:t>
      </w:r>
    </w:p>
    <w:p>
      <w:r>
        <w:t xml:space="preserve">Vuonna 1939 Marian Andersonilta evättiin lupa esiintyä Washingtonin Constitution Hallissa hänen rotunsa vuoksi.</w:t>
      </w:r>
    </w:p>
    <w:p>
      <w:r>
        <w:rPr>
          <w:b/>
        </w:rPr>
        <w:t xml:space="preserve">Tulos</w:t>
      </w:r>
    </w:p>
    <w:p>
      <w:r>
        <w:t xml:space="preserve">Vuonna 1939 Marian Andersonilta evättiin lupa esiintyä Washingtonin perustuslakisalissa. Häneltä evättiin lupa hänen rotunsa vuoksi.</w:t>
      </w:r>
    </w:p>
    <w:p>
      <w:r>
        <w:rPr>
          <w:b/>
        </w:rPr>
        <w:t xml:space="preserve">Esimerkki 0,692</w:t>
      </w:r>
    </w:p>
    <w:p>
      <w:r>
        <w:t xml:space="preserve">Vuonna 1941 Reichsführer-SS Heinrich Himmler ilmoitti, että Waffen-SS:n lisäyksiköt koottaisiin ei-saksalaisista ulkomaalaisista.</w:t>
      </w:r>
    </w:p>
    <w:p>
      <w:r>
        <w:rPr>
          <w:b/>
        </w:rPr>
        <w:t xml:space="preserve">Tulos</w:t>
      </w:r>
    </w:p>
    <w:p>
      <w:r>
        <w:t xml:space="preserve">Vuonna 1941 Reichsführer-SS Heinrich Himmler sanoi, että Waffen-SS:n yksiköitä kerättäisiin lisää ei-saksalaisista.</w:t>
      </w:r>
    </w:p>
    <w:p>
      <w:r>
        <w:rPr>
          <w:b/>
        </w:rPr>
        <w:t xml:space="preserve">Tulos</w:t>
      </w:r>
    </w:p>
    <w:p>
      <w:r>
        <w:t xml:space="preserve">Vuonna 1941 Reichsführer-SS Heinrich Himmler sanoi, että Waffen-SS:ään luotaisiin lisää yksiköitä ulkomaalaisista.</w:t>
      </w:r>
    </w:p>
    <w:p>
      <w:r>
        <w:rPr>
          <w:b/>
        </w:rPr>
        <w:t xml:space="preserve">Tulos</w:t>
      </w:r>
    </w:p>
    <w:p>
      <w:r>
        <w:t xml:space="preserve">Reichsführer-SS Heinrich Himmler ilmoitti, että Waffen-SS:n lisäyksiköitä valmistettaisiin vuonna 1941 ei-saksalaisista ulkomaalaisista.</w:t>
      </w:r>
    </w:p>
    <w:p>
      <w:r>
        <w:rPr>
          <w:b/>
        </w:rPr>
        <w:t xml:space="preserve">Tulos</w:t>
      </w:r>
    </w:p>
    <w:p>
      <w:r>
        <w:t xml:space="preserve">Vuonna 1941 Reichsführer-SS Heinrich Himmler ilmoitti, että Waffen-SS:n yksiköitä koottaisiin lisää ei-saksalaisista ulkomaalaisista.</w:t>
      </w:r>
    </w:p>
    <w:p>
      <w:r>
        <w:rPr>
          <w:b/>
        </w:rPr>
        <w:t xml:space="preserve">Tulos</w:t>
      </w:r>
    </w:p>
    <w:p>
      <w:r>
        <w:t xml:space="preserve">Reichsführer-SS Heinrich Himmler ilmoitti vuonna 1941, että Waffen-SS:n lisäyksiköt muodostettaisiin ei-saksalaisista ulkomaalaisista.</w:t>
      </w:r>
    </w:p>
    <w:p>
      <w:r>
        <w:rPr>
          <w:b/>
        </w:rPr>
        <w:t xml:space="preserve">Tulos</w:t>
      </w:r>
    </w:p>
    <w:p>
      <w:r>
        <w:t xml:space="preserve">Vuonna 1941 Reichsführer-SS Heinrich Himmler ilmoitti, että Waffen-SS:n lisäyksiköt koottaisiin ulkomaalaisista, jotka eivät olleet saksalaisia.</w:t>
      </w:r>
    </w:p>
    <w:p>
      <w:r>
        <w:rPr>
          <w:b/>
        </w:rPr>
        <w:t xml:space="preserve">Esimerkki 0,693</w:t>
      </w:r>
    </w:p>
    <w:p>
      <w:r>
        <w:t xml:space="preserve">Vuonna 1952 osavaltioiden (Bundesländer) lakkauttamisen yhteydessä alue jaettiin kolmeen osaan, jotka yhdistettiin uudelleen vuonna 1994.</w:t>
      </w:r>
    </w:p>
    <w:p>
      <w:r>
        <w:rPr>
          <w:b/>
        </w:rPr>
        <w:t xml:space="preserve">Tulos</w:t>
      </w:r>
    </w:p>
    <w:p>
      <w:r>
        <w:t xml:space="preserve">Vuonna 1952 osavaltiot (Bundesländer) lakkautettiin. Alue jaettiin kolmeen osaan. Ne yhdistettiin uudelleen vuonna 1994.</w:t>
      </w:r>
    </w:p>
    <w:p>
      <w:r>
        <w:rPr>
          <w:b/>
        </w:rPr>
        <w:t xml:space="preserve">Tulos</w:t>
      </w:r>
    </w:p>
    <w:p>
      <w:r>
        <w:t xml:space="preserve">Alue jaettiin kolmeen osaan, kun liittovaltiot lakkautettiin vuonna 1952. Osavaltiot yhdistettiin uudelleen vuonna 1994.</w:t>
      </w:r>
    </w:p>
    <w:p>
      <w:r>
        <w:rPr>
          <w:b/>
        </w:rPr>
        <w:t xml:space="preserve">Tulos</w:t>
      </w:r>
    </w:p>
    <w:p>
      <w:r>
        <w:t xml:space="preserve">Vuonna 1952 liittovaltiot poistettiin. Niinpä alue jaettiin kolmeen osaan, jotka yhdistettiin vuonna 1994.</w:t>
      </w:r>
    </w:p>
    <w:p>
      <w:r>
        <w:rPr>
          <w:b/>
        </w:rPr>
        <w:t xml:space="preserve">Tulos</w:t>
      </w:r>
    </w:p>
    <w:p>
      <w:r>
        <w:t xml:space="preserve">Vuonna 1952 alue jaettiin kolmeen osaan. Alue yhdistettiin uudelleen vuonna 1994.</w:t>
      </w:r>
    </w:p>
    <w:p>
      <w:r>
        <w:rPr>
          <w:b/>
        </w:rPr>
        <w:t xml:space="preserve">Tulos</w:t>
      </w:r>
    </w:p>
    <w:p>
      <w:r>
        <w:t xml:space="preserve">Alue jaettiin kolmeen osaan vuonna 1952, kun osavaltiot lakkautettiin, ja yhdistettiin uudelleen vuonna 1994.</w:t>
      </w:r>
    </w:p>
    <w:p>
      <w:r>
        <w:rPr>
          <w:b/>
        </w:rPr>
        <w:t xml:space="preserve">Tulos</w:t>
      </w:r>
    </w:p>
    <w:p>
      <w:r>
        <w:t xml:space="preserve">Vuonna 1952 osavaltioista päästiin eroon, ja alue jaettiin kolmeen osaan. Piirikunta yhdistettiin uudelleen vuonna 1994.</w:t>
      </w:r>
    </w:p>
    <w:p>
      <w:r>
        <w:rPr>
          <w:b/>
        </w:rPr>
        <w:t xml:space="preserve">Tulos</w:t>
      </w:r>
    </w:p>
    <w:p>
      <w:r>
        <w:t xml:space="preserve">Vuonna 1952 osavaltiot (Bundesländer) lakkautettiin, ja alue jaettiin (3) osaan, jotka yhdistettiin uudelleen vuonna 1994.</w:t>
      </w:r>
    </w:p>
    <w:p>
      <w:r>
        <w:rPr>
          <w:b/>
        </w:rPr>
        <w:t xml:space="preserve">Esimerkki 0,694</w:t>
      </w:r>
    </w:p>
    <w:p>
      <w:r>
        <w:t xml:space="preserve">Vuonna 1961 hän debytoi Metropolitan-oopperassa Aidan roolissa, ja seuraavana vuonna hän debytoi Royal Opera Housessa samassa roolissa.</w:t>
      </w:r>
    </w:p>
    <w:p>
      <w:r>
        <w:rPr>
          <w:b/>
        </w:rPr>
        <w:t xml:space="preserve">Tulos</w:t>
      </w:r>
    </w:p>
    <w:p>
      <w:r>
        <w:t xml:space="preserve">Vuonna 1961 hän debytoi Metropolitan-oopperassa Aidan roolissa. Vuonna 1962 hän debytoi Royal Opera Housessa jälleen Aidan roolissa.</w:t>
      </w:r>
    </w:p>
    <w:p>
      <w:r>
        <w:rPr>
          <w:b/>
        </w:rPr>
        <w:t xml:space="preserve">Tulos</w:t>
      </w:r>
    </w:p>
    <w:p>
      <w:r>
        <w:t xml:space="preserve">Vuonna 1961 hän esiintyi ensimmäistä kertaa Metropolitan-oopperassa Aidan roolissa. Seuraavana vuonna hän esiintyi Royal Opera Housessa samassa roolissa.</w:t>
      </w:r>
    </w:p>
    <w:p>
      <w:r>
        <w:rPr>
          <w:b/>
        </w:rPr>
        <w:t xml:space="preserve">Tulos</w:t>
      </w:r>
    </w:p>
    <w:p>
      <w:r>
        <w:t xml:space="preserve">hän debytoi Metropolitan-oopperassa Aidan roolissa vuonna 1961. Seuraavana vuonna hän debytoi Royal Opera Housessa Aidan roolissa.</w:t>
      </w:r>
    </w:p>
    <w:p>
      <w:r>
        <w:rPr>
          <w:b/>
        </w:rPr>
        <w:t xml:space="preserve">Tulos</w:t>
      </w:r>
    </w:p>
    <w:p>
      <w:r>
        <w:t xml:space="preserve">Vuonna 1961 hän debytoi Metropolitan-oopperassa Aidan roolissa. Seuraavana vuonna hän debytoi Royal Opera Housessa samassa roolissa.</w:t>
      </w:r>
    </w:p>
    <w:p>
      <w:r>
        <w:rPr>
          <w:b/>
        </w:rPr>
        <w:t xml:space="preserve">Tulos</w:t>
      </w:r>
    </w:p>
    <w:p>
      <w:r>
        <w:t xml:space="preserve">Vuonna 1961 hän debytoi Metropolitan-oopperassa Aidan roolissa. Seuraavana vuonna hän debytoi Royal Opera Housessa samassa roolissa.</w:t>
      </w:r>
    </w:p>
    <w:p>
      <w:r>
        <w:rPr>
          <w:b/>
        </w:rPr>
        <w:t xml:space="preserve">Tulos</w:t>
      </w:r>
    </w:p>
    <w:p>
      <w:r>
        <w:t xml:space="preserve">Vuonna 1961 hän debytoi Oopperassa Aidan roolissa. Seuraavana vuonna hän esiintyi Royal Opera Housessa samassa roolissa.</w:t>
      </w:r>
    </w:p>
    <w:p>
      <w:r>
        <w:rPr>
          <w:b/>
        </w:rPr>
        <w:t xml:space="preserve">Tulos</w:t>
      </w:r>
    </w:p>
    <w:p>
      <w:r>
        <w:t xml:space="preserve">Vuonna 1961 hän debytoi Aida-näytelmässä Metropolitan-oopperassa. Vuonna 1962 hän debytoi jälleen Aidana Royal Opera Housessa.</w:t>
      </w:r>
    </w:p>
    <w:p>
      <w:r>
        <w:rPr>
          <w:b/>
        </w:rPr>
        <w:t xml:space="preserve">Esimerkki 0,695</w:t>
      </w:r>
    </w:p>
    <w:p>
      <w:r>
        <w:t xml:space="preserve">Vuonna 1963 Haile Selassie johti Afrikan yhtenäisyysjärjestön perustamista, ja uuden järjestön päämaja perustettiin Addis Abebaan.</w:t>
      </w:r>
    </w:p>
    <w:p>
      <w:r>
        <w:rPr>
          <w:b/>
        </w:rPr>
        <w:t xml:space="preserve">Tulos</w:t>
      </w:r>
    </w:p>
    <w:p>
      <w:r>
        <w:t xml:space="preserve">Vuonna 1963 Haile Selassie johti Afrikan yhtenäisyysjärjestön perustamista. Sen päämaja oli Addis Abebassa.</w:t>
      </w:r>
    </w:p>
    <w:p>
      <w:r>
        <w:rPr>
          <w:b/>
        </w:rPr>
        <w:t xml:space="preserve">Tulos</w:t>
      </w:r>
    </w:p>
    <w:p>
      <w:r>
        <w:t xml:space="preserve">Vuonna 1963 Haile Selassie johti Afrikan yhtenäisyysjärjestön perustamista, ja uuden järjestön päämaja sijaitsi Addis Abebassa.</w:t>
      </w:r>
    </w:p>
    <w:p>
      <w:r>
        <w:rPr>
          <w:b/>
        </w:rPr>
        <w:t xml:space="preserve">Tulos</w:t>
      </w:r>
    </w:p>
    <w:p>
      <w:r>
        <w:t xml:space="preserve">Haile Selassie oli Afrikan yhtenäisyysjärjestön puheenjohtaja vuonna 1963. Sen päämaja on Addis Abebassa.</w:t>
      </w:r>
    </w:p>
    <w:p>
      <w:r>
        <w:rPr>
          <w:b/>
        </w:rPr>
        <w:t xml:space="preserve">Tulos</w:t>
      </w:r>
    </w:p>
    <w:p>
      <w:r>
        <w:t xml:space="preserve">Vuonna 1963 Haile Selassie oli Afrikan yhtenäisyysjärjestön johtaja. Uusi järjestö avasi pääkonttorinsa Addis Abebassa.</w:t>
      </w:r>
    </w:p>
    <w:p>
      <w:r>
        <w:rPr>
          <w:b/>
        </w:rPr>
        <w:t xml:space="preserve">Tulos</w:t>
      </w:r>
    </w:p>
    <w:p>
      <w:r>
        <w:t xml:space="preserve">Haile Selassie johti Afrikan yhtenäisyysjärjestöä vuonna 1963. Järjestön päämaja perustettiin Addis Abebaan.</w:t>
      </w:r>
    </w:p>
    <w:p>
      <w:r>
        <w:rPr>
          <w:b/>
        </w:rPr>
        <w:t xml:space="preserve">Tulos</w:t>
      </w:r>
    </w:p>
    <w:p>
      <w:r>
        <w:t xml:space="preserve">Haile Selassie toimi Afrikan yhtenäisyysjärjestön puheenjohtajana ja perusti sen päämajan Addis Abebaan.</w:t>
      </w:r>
    </w:p>
    <w:p>
      <w:r>
        <w:rPr>
          <w:b/>
        </w:rPr>
        <w:t xml:space="preserve">Tulos</w:t>
      </w:r>
    </w:p>
    <w:p>
      <w:r>
        <w:t xml:space="preserve">Vuonna 1963 Haile Selassie johti Afrikan yhtenäisyysjärjestön perustamista. Uusi järjestö perusti päämajansa Addis Abebaan.</w:t>
      </w:r>
    </w:p>
    <w:p>
      <w:r>
        <w:rPr>
          <w:b/>
        </w:rPr>
        <w:t xml:space="preserve">Tulos</w:t>
      </w:r>
    </w:p>
    <w:p>
      <w:r>
        <w:t xml:space="preserve">Haile Selassie johti Afrikan yhtenäisyysjärjestön perustamista vuonna 1963, ja uuden järjestön päämaja perustettiin Addis Abebaan.</w:t>
      </w:r>
    </w:p>
    <w:p>
      <w:r>
        <w:rPr>
          <w:b/>
        </w:rPr>
        <w:t xml:space="preserve">Esimerkki 0,696</w:t>
      </w:r>
    </w:p>
    <w:p>
      <w:r>
        <w:t xml:space="preserve">Vuonna 1967 hänestä tuli SPD:n Landtagsfraktion puheenjohtaja ja vuonna 1970 tiede- ja opetusministeri ministeri Heinz Kühnin kabinetissa.</w:t>
      </w:r>
    </w:p>
    <w:p>
      <w:r>
        <w:rPr>
          <w:b/>
        </w:rPr>
        <w:t xml:space="preserve">Tulos</w:t>
      </w:r>
    </w:p>
    <w:p>
      <w:r>
        <w:t xml:space="preserve">Vuonna 1967 hänestä tuli SPD:n puheenjohtaja ja vuonna 1970 tiede- ja opetusministeri ministeri Kühnin kabinetissa.</w:t>
      </w:r>
    </w:p>
    <w:p>
      <w:r>
        <w:rPr>
          <w:b/>
        </w:rPr>
        <w:t xml:space="preserve">Tulos</w:t>
      </w:r>
    </w:p>
    <w:p>
      <w:r>
        <w:t xml:space="preserve">Vuonna 1967 hänestä tuli SPD:n puheenjohtaja Landtagissa. Vuonna 1970 hänestä tuli tiede- ja opetusministeri.</w:t>
      </w:r>
    </w:p>
    <w:p>
      <w:r>
        <w:rPr>
          <w:b/>
        </w:rPr>
        <w:t xml:space="preserve">Tulos</w:t>
      </w:r>
    </w:p>
    <w:p>
      <w:r>
        <w:t xml:space="preserve">Hänestä tuli SDP:n osuuden puheenjohtaja Landtagissa vuonna 1967 ja sitten tiede- ja opetusministeri ministeri Heinz Kuhnin alaisuudessa vuonna 1970.</w:t>
      </w:r>
    </w:p>
    <w:p>
      <w:r>
        <w:rPr>
          <w:b/>
        </w:rPr>
        <w:t xml:space="preserve">Tulos</w:t>
      </w:r>
    </w:p>
    <w:p>
      <w:r>
        <w:t xml:space="preserve">Vuonna 1967 hänestä tuli SPD:n Landtag-fraktion puheenjohtaja. Vuonna 1970 hänestä tuli tiede- ja opetusministeri.</w:t>
      </w:r>
    </w:p>
    <w:p>
      <w:r>
        <w:rPr>
          <w:b/>
        </w:rPr>
        <w:t xml:space="preserve">Tulos</w:t>
      </w:r>
    </w:p>
    <w:p>
      <w:r>
        <w:t xml:space="preserve">Hän oli SPD:n Landtag-fraktion puheenjohtaja vuonna 1967 ja tiede- ja opetusministeri ministeri Heinz Kühnin hallituksessa vuonna 1970.</w:t>
      </w:r>
    </w:p>
    <w:p>
      <w:r>
        <w:rPr>
          <w:b/>
        </w:rPr>
        <w:t xml:space="preserve">Esimerkki 0,697</w:t>
      </w:r>
    </w:p>
    <w:p>
      <w:r>
        <w:t xml:space="preserve">Vuonna 1970 Eddy Merckx ajoi itsensä romahduksen partaalle voittaessaan etapin.</w:t>
      </w:r>
    </w:p>
    <w:p>
      <w:r>
        <w:rPr>
          <w:b/>
        </w:rPr>
        <w:t xml:space="preserve">Tulos</w:t>
      </w:r>
    </w:p>
    <w:p>
      <w:r>
        <w:t xml:space="preserve">Vuonna 1970 Eddy Merckx melkein romahti esiintyessään.</w:t>
      </w:r>
    </w:p>
    <w:p>
      <w:r>
        <w:rPr>
          <w:b/>
        </w:rPr>
        <w:t xml:space="preserve">Tulos</w:t>
      </w:r>
    </w:p>
    <w:p>
      <w:r>
        <w:t xml:space="preserve">Eddy Merckx voitti etapin vuonna 1970.  Sen jälkeen hän melkein romahti uupumuksesta.</w:t>
      </w:r>
    </w:p>
    <w:p>
      <w:r>
        <w:rPr>
          <w:b/>
        </w:rPr>
        <w:t xml:space="preserve">Tulos</w:t>
      </w:r>
    </w:p>
    <w:p>
      <w:r>
        <w:t xml:space="preserve">Eddy Merckx voitti kilpailun vuonna 1970 huolimatta siitä, että hän ponnisti itsensä lähes pyörtymiseen asti.</w:t>
      </w:r>
    </w:p>
    <w:p>
      <w:r>
        <w:rPr>
          <w:b/>
        </w:rPr>
        <w:t xml:space="preserve">Tulos</w:t>
      </w:r>
    </w:p>
    <w:p>
      <w:r>
        <w:t xml:space="preserve">Vuonna 1970 Eddy Merckx ajoi romahduksen partaalle voittaessaan etapin.</w:t>
      </w:r>
    </w:p>
    <w:p>
      <w:r>
        <w:rPr>
          <w:b/>
        </w:rPr>
        <w:t xml:space="preserve">Tulos</w:t>
      </w:r>
    </w:p>
    <w:p>
      <w:r>
        <w:t xml:space="preserve">Eddy Merckx melkein romahti lavalla vuonna 1970.</w:t>
      </w:r>
    </w:p>
    <w:p>
      <w:r>
        <w:rPr>
          <w:b/>
        </w:rPr>
        <w:t xml:space="preserve">Tulos</w:t>
      </w:r>
    </w:p>
    <w:p>
      <w:r>
        <w:t xml:space="preserve">Eddy Merckx ajoi itsensä romahduksen partaalle vuonna 1970. Hän kuitenkin voitti.</w:t>
      </w:r>
    </w:p>
    <w:p>
      <w:r>
        <w:rPr>
          <w:b/>
        </w:rPr>
        <w:t xml:space="preserve">Tulos</w:t>
      </w:r>
    </w:p>
    <w:p>
      <w:r>
        <w:t xml:space="preserve">Vuonna 1970 Eddy Merckx melkein tappoi itsensä, mutta voitti etapin.</w:t>
      </w:r>
    </w:p>
    <w:p>
      <w:r>
        <w:rPr>
          <w:b/>
        </w:rPr>
        <w:t xml:space="preserve">Tulos</w:t>
      </w:r>
    </w:p>
    <w:p>
      <w:r>
        <w:t xml:space="preserve">Vuonna 1970 Eddy Merckx työskenteli, kunnes hän melkein romahti, kun hänellä meni hyvin lavalla.</w:t>
      </w:r>
    </w:p>
    <w:p>
      <w:r>
        <w:rPr>
          <w:b/>
        </w:rPr>
        <w:t xml:space="preserve">Esimerkki 0,698</w:t>
      </w:r>
    </w:p>
    <w:p>
      <w:r>
        <w:t xml:space="preserve">Vuonna 1972 tuhopolttajat sytyttivät bunkkerin tuleen.</w:t>
      </w:r>
    </w:p>
    <w:p>
      <w:r>
        <w:rPr>
          <w:b/>
        </w:rPr>
        <w:t xml:space="preserve">Tulos</w:t>
      </w:r>
    </w:p>
    <w:p>
      <w:r>
        <w:t xml:space="preserve">tuhopolttajat sytyttivät bunkkerin tuleen vuonna 1972.</w:t>
      </w:r>
    </w:p>
    <w:p>
      <w:r>
        <w:rPr>
          <w:b/>
        </w:rPr>
        <w:t xml:space="preserve">Tulos</w:t>
      </w:r>
    </w:p>
    <w:p>
      <w:r>
        <w:t xml:space="preserve">Vuonna 1972 tuhopolttajat sytyttivät bunkkerin tuleen.</w:t>
      </w:r>
    </w:p>
    <w:p>
      <w:r>
        <w:rPr>
          <w:b/>
        </w:rPr>
        <w:t xml:space="preserve">Tulos</w:t>
      </w:r>
    </w:p>
    <w:p>
      <w:r>
        <w:t xml:space="preserve">Vuonna 1972 jotkut sytyttivät bunkkerin tuleen.</w:t>
      </w:r>
    </w:p>
    <w:p>
      <w:r>
        <w:rPr>
          <w:b/>
        </w:rPr>
        <w:t xml:space="preserve">Tulos</w:t>
      </w:r>
    </w:p>
    <w:p>
      <w:r>
        <w:t xml:space="preserve">Tuhopolttajat sytyttivät bunkkerin tuleen vuonna 1972.</w:t>
      </w:r>
    </w:p>
    <w:p>
      <w:r>
        <w:rPr>
          <w:b/>
        </w:rPr>
        <w:t xml:space="preserve">Tulos</w:t>
      </w:r>
    </w:p>
    <w:p>
      <w:r>
        <w:t xml:space="preserve">Tuhopolttajat sytyttivät bunkkerin tuleen vuonna 1972.</w:t>
      </w:r>
    </w:p>
    <w:p>
      <w:r>
        <w:rPr>
          <w:b/>
        </w:rPr>
        <w:t xml:space="preserve">Esimerkki 0,699</w:t>
      </w:r>
    </w:p>
    <w:p>
      <w:r>
        <w:t xml:space="preserve">Vuonna 1974 hänet asetettiin syytteeseen ja vapautettiin syytteestä osallistumisesta Baaderin pelastamiseen johtaneeseen iskuun.</w:t>
      </w:r>
    </w:p>
    <w:p>
      <w:r>
        <w:rPr>
          <w:b/>
        </w:rPr>
        <w:t xml:space="preserve">Tulos</w:t>
      </w:r>
    </w:p>
    <w:p>
      <w:r>
        <w:t xml:space="preserve">Vuonna 1974 häntä syytettiin siitä, että hän oli mukana Baaderin pelastaneessa iskussa. Hänet todettiin syyttömäksi.</w:t>
      </w:r>
    </w:p>
    <w:p>
      <w:r>
        <w:rPr>
          <w:b/>
        </w:rPr>
        <w:t xml:space="preserve">Tulos</w:t>
      </w:r>
    </w:p>
    <w:p>
      <w:r>
        <w:t xml:space="preserve">Vuonna 1974 hänet vapautettiin syytteestä Baaderin pelastamisessa auttamisesta.</w:t>
      </w:r>
    </w:p>
    <w:p>
      <w:r>
        <w:rPr>
          <w:b/>
        </w:rPr>
        <w:t xml:space="preserve">Tulos</w:t>
      </w:r>
    </w:p>
    <w:p>
      <w:r>
        <w:t xml:space="preserve">vuonna 1974 hänet tuomittiin ja vapautettiin syytteestä Baaderin pelastamiseen osallistumisesta.</w:t>
      </w:r>
    </w:p>
    <w:p>
      <w:r>
        <w:rPr>
          <w:b/>
        </w:rPr>
        <w:t xml:space="preserve">Tulos</w:t>
      </w:r>
    </w:p>
    <w:p>
      <w:r>
        <w:t xml:space="preserve">Vuonna 1974 hänet vapautettiin syytteistä Baaderin pelastaneen ryöstöretken johdosta.</w:t>
      </w:r>
    </w:p>
    <w:p>
      <w:r>
        <w:rPr>
          <w:b/>
        </w:rPr>
        <w:t xml:space="preserve">Tulos</w:t>
      </w:r>
    </w:p>
    <w:p>
      <w:r>
        <w:t xml:space="preserve">Vuonna 1974 hänet tuomittiin, mutta hänet todettiin syyttömäksi osallistumisesta Baaderin pelastaneeseen iskuun.</w:t>
      </w:r>
    </w:p>
    <w:p>
      <w:r>
        <w:rPr>
          <w:b/>
        </w:rPr>
        <w:t xml:space="preserve">Tulos</w:t>
      </w:r>
    </w:p>
    <w:p>
      <w:r>
        <w:t xml:space="preserve">Vuonna 1974 hänet todettiin syyttömäksi osallistumisesta Baaderin pelastaneeseen ratsiaan.</w:t>
      </w:r>
    </w:p>
    <w:p>
      <w:r>
        <w:rPr>
          <w:b/>
        </w:rPr>
        <w:t xml:space="preserve">Tulos</w:t>
      </w:r>
    </w:p>
    <w:p>
      <w:r>
        <w:t xml:space="preserve">Vuonna 1974 hänet tuomittiin osallistumisesta Baaderin pelastamiseen johtaneeseen iskuun.</w:t>
      </w:r>
    </w:p>
    <w:p>
      <w:r>
        <w:rPr>
          <w:b/>
        </w:rPr>
        <w:t xml:space="preserve">Esimerkki 0.700</w:t>
      </w:r>
    </w:p>
    <w:p>
      <w:r>
        <w:t xml:space="preserve">Vuonna 1975 nämä kaksi piiriä yhdistettiin nykyiseksi piiriksi.</w:t>
      </w:r>
    </w:p>
    <w:p>
      <w:r>
        <w:rPr>
          <w:b/>
        </w:rPr>
        <w:t xml:space="preserve">Tulos</w:t>
      </w:r>
    </w:p>
    <w:p>
      <w:r>
        <w:t xml:space="preserve">Vuonna 1975 nämä kaksi piiriä yhdistettiin nykyiseksi piiriksi.</w:t>
      </w:r>
    </w:p>
    <w:p>
      <w:r>
        <w:rPr>
          <w:b/>
        </w:rPr>
        <w:t xml:space="preserve">Tulos</w:t>
      </w:r>
    </w:p>
    <w:p>
      <w:r>
        <w:t xml:space="preserve">Vuonna 1975 nämä kaksi piiriä yhdistettiin nykyiseksi piiriksi.</w:t>
      </w:r>
    </w:p>
    <w:p>
      <w:r>
        <w:rPr>
          <w:b/>
        </w:rPr>
        <w:t xml:space="preserve">Tulos</w:t>
      </w:r>
    </w:p>
    <w:p>
      <w:r>
        <w:t xml:space="preserve">Vuonna 1975 nämä kaksi piiriä yhdistettiin nykyiseksi piiriksi.</w:t>
      </w:r>
    </w:p>
    <w:p>
      <w:r>
        <w:rPr>
          <w:b/>
        </w:rPr>
        <w:t xml:space="preserve">Tulos</w:t>
      </w:r>
    </w:p>
    <w:p>
      <w:r>
        <w:t xml:space="preserve">Nämä kaksi piiriä yhdistyivät vuonna 1975. Nykyään ne ovat yksi piiri.</w:t>
      </w:r>
    </w:p>
    <w:p>
      <w:r>
        <w:rPr>
          <w:b/>
        </w:rPr>
        <w:t xml:space="preserve">Tulos</w:t>
      </w:r>
    </w:p>
    <w:p>
      <w:r>
        <w:t xml:space="preserve">Vuonna 1975 nämä kaksi piiriä yhdistettiin nykyiseksi piiriksi.</w:t>
      </w:r>
    </w:p>
    <w:p>
      <w:r>
        <w:rPr>
          <w:b/>
        </w:rPr>
        <w:t xml:space="preserve">Tulos</w:t>
      </w:r>
    </w:p>
    <w:p>
      <w:r>
        <w:t xml:space="preserve">Nämä kaksi piiriä yhdistettiin vuonna 1975.</w:t>
      </w:r>
    </w:p>
    <w:p>
      <w:r>
        <w:rPr>
          <w:b/>
        </w:rPr>
        <w:t xml:space="preserve">Tulos</w:t>
      </w:r>
    </w:p>
    <w:p>
      <w:r>
        <w:t xml:space="preserve">Vuonna 1975 nämä kaksi piiriä yhdistyivät nykyiseksi piiriksi.</w:t>
      </w:r>
    </w:p>
    <w:p>
      <w:r>
        <w:rPr>
          <w:b/>
        </w:rPr>
        <w:t xml:space="preserve">Tulos</w:t>
      </w:r>
    </w:p>
    <w:p>
      <w:r>
        <w:t xml:space="preserve">Molemmat piirit yhdistyivät vuonna 1975, jolloin muodostui yksi piiri, joka toimii edelleen.</w:t>
      </w:r>
    </w:p>
    <w:p>
      <w:r>
        <w:rPr>
          <w:b/>
        </w:rPr>
        <w:t xml:space="preserve">Tulos</w:t>
      </w:r>
    </w:p>
    <w:p>
      <w:r>
        <w:t xml:space="preserve">Nämä kaksi piiriä yhdistyivät vuonna 1975 muodostaen nykyisen piirin.</w:t>
      </w:r>
    </w:p>
    <w:p>
      <w:r>
        <w:rPr>
          <w:b/>
        </w:rPr>
        <w:t xml:space="preserve">Esimerkki 0.701</w:t>
      </w:r>
    </w:p>
    <w:p>
      <w:r>
        <w:t xml:space="preserve">Vuonna 1983 Moyet ja Clarke päättivät hajottaa Yazoon.</w:t>
      </w:r>
    </w:p>
    <w:p>
      <w:r>
        <w:rPr>
          <w:b/>
        </w:rPr>
        <w:t xml:space="preserve">Tulos</w:t>
      </w:r>
    </w:p>
    <w:p>
      <w:r>
        <w:t xml:space="preserve">Moyet ja Clarke päättivät hajottaa Yazoon vuonna 1983.</w:t>
      </w:r>
    </w:p>
    <w:p>
      <w:r>
        <w:rPr>
          <w:b/>
        </w:rPr>
        <w:t xml:space="preserve">Tulos</w:t>
      </w:r>
    </w:p>
    <w:p>
      <w:r>
        <w:t xml:space="preserve">Moyet ja Clarke päättivät lopettaa Yazoon vuonna 1983.</w:t>
      </w:r>
    </w:p>
    <w:p>
      <w:r>
        <w:rPr>
          <w:b/>
        </w:rPr>
        <w:t xml:space="preserve">Tulos</w:t>
      </w:r>
    </w:p>
    <w:p>
      <w:r>
        <w:t xml:space="preserve">Moyet ja Clarke hajottivat Yazoon vuonna 1983.</w:t>
      </w:r>
    </w:p>
    <w:p>
      <w:r>
        <w:rPr>
          <w:b/>
        </w:rPr>
        <w:t xml:space="preserve">Tulos</w:t>
      </w:r>
    </w:p>
    <w:p>
      <w:r>
        <w:t xml:space="preserve">Vuonna 1983 Moyet ja Clarke päättivät lopettaa Yazoon.</w:t>
      </w:r>
    </w:p>
    <w:p>
      <w:r>
        <w:rPr>
          <w:b/>
        </w:rPr>
        <w:t xml:space="preserve">Tulos</w:t>
      </w:r>
    </w:p>
    <w:p>
      <w:r>
        <w:t xml:space="preserve">Vuonna 1983 Moyet ja Clarke hajottivat Yazoon.</w:t>
      </w:r>
    </w:p>
    <w:p>
      <w:r>
        <w:rPr>
          <w:b/>
        </w:rPr>
        <w:t xml:space="preserve">Tulos</w:t>
      </w:r>
    </w:p>
    <w:p>
      <w:r>
        <w:t xml:space="preserve">Vuonna 1983 Moyet ja Clarke hajottivat Yazoon.</w:t>
      </w:r>
    </w:p>
    <w:p>
      <w:r>
        <w:rPr>
          <w:b/>
        </w:rPr>
        <w:t xml:space="preserve">Esimerkki 0.702</w:t>
      </w:r>
    </w:p>
    <w:p>
      <w:r>
        <w:t xml:space="preserve">Vuonna 1997 Le Monde Diplomatique -lehden päätoimittaja Ignacio Ramonet käynnisti Tobinin verosta käytävän keskustelun pääkirjoituksellaan "Markkinoiden riisuminen aseista".</w:t>
      </w:r>
    </w:p>
    <w:p>
      <w:r>
        <w:rPr>
          <w:b/>
        </w:rPr>
        <w:t xml:space="preserve">Tulos</w:t>
      </w:r>
    </w:p>
    <w:p>
      <w:r>
        <w:t xml:space="preserve">Le Monde Diplomatiquen päätoimittaja Ignacio Ramonet käynnisti keskustelun Tobinin verosta uudelleen vuonna 1997. Pääkirjoitus otsikolla "Markkinoiden riisuminen aseista".</w:t>
      </w:r>
    </w:p>
    <w:p>
      <w:r>
        <w:rPr>
          <w:b/>
        </w:rPr>
        <w:t xml:space="preserve">Tulos</w:t>
      </w:r>
    </w:p>
    <w:p>
      <w:r>
        <w:t xml:space="preserve">Vuonna 1997 Le Monde Diplomatique -lehden päätoimittaja Ignacio Ramonet käynnisti uudelleen Tobinin veroa koskevan keskustelun pääkirjoituksellaan "Disarming the Markets".</w:t>
      </w:r>
    </w:p>
    <w:p>
      <w:r>
        <w:rPr>
          <w:b/>
        </w:rPr>
        <w:t xml:space="preserve">Tulos</w:t>
      </w:r>
    </w:p>
    <w:p>
      <w:r>
        <w:t xml:space="preserve">Vuonna 1997 Ignacio Ramonet käynnisti Tobinin veroa koskevan keskustelun uudelleen kirjoituksellaan "Disarming the markets".</w:t>
      </w:r>
    </w:p>
    <w:p>
      <w:r>
        <w:rPr>
          <w:b/>
        </w:rPr>
        <w:t xml:space="preserve">Tulos</w:t>
      </w:r>
    </w:p>
    <w:p>
      <w:r>
        <w:t xml:space="preserve">Ignacio Ramonet oli Le Monde Diplomatiquen päätoimittaja. Vuonna 1997 hän käynnisti uudelleen keskustelun Tobinin verosta. Hän kirjoitti pääkirjoituksen "Markkinoiden riisuminen aseista".</w:t>
      </w:r>
    </w:p>
    <w:p>
      <w:r>
        <w:rPr>
          <w:b/>
        </w:rPr>
        <w:t xml:space="preserve">Tulos</w:t>
      </w:r>
    </w:p>
    <w:p>
      <w:r>
        <w:t xml:space="preserve">Vuonna 1997 Ignacio Ramonet aloitti uudelleen Tobinin veroa koskevat väittelyt.</w:t>
      </w:r>
    </w:p>
    <w:p>
      <w:r>
        <w:rPr>
          <w:b/>
        </w:rPr>
        <w:t xml:space="preserve">Tulos</w:t>
      </w:r>
    </w:p>
    <w:p>
      <w:r>
        <w:t xml:space="preserve">Vuonna 1997 Le Monde Diplomatiquen päätoimittaja Ignacio Ramonet aloitti Tobinin veroa koskevan keskustelun otsikolla "Disarming the markets".</w:t>
      </w:r>
    </w:p>
    <w:p>
      <w:r>
        <w:rPr>
          <w:b/>
        </w:rPr>
        <w:t xml:space="preserve">Tulos</w:t>
      </w:r>
    </w:p>
    <w:p>
      <w:r>
        <w:t xml:space="preserve">Vuonna 1997 Le Monde Diplomatique -lehden päätoimittaja Ignacio Ramonet aloitti jälleen keskustelun Tobinin veron ympärillä artikkelillaan "Disarming the markets".</w:t>
      </w:r>
    </w:p>
    <w:p>
      <w:r>
        <w:rPr>
          <w:b/>
        </w:rPr>
        <w:t xml:space="preserve">Esimerkki 0,703</w:t>
      </w:r>
    </w:p>
    <w:p>
      <w:r>
        <w:t xml:space="preserve">Vuonna 1997 hän joutui jättämään kotinsa sen jälkeen, kun tekojärven vesi oli tulvinut siihen.</w:t>
      </w:r>
    </w:p>
    <w:p>
      <w:r>
        <w:rPr>
          <w:b/>
        </w:rPr>
        <w:t xml:space="preserve">Tulos</w:t>
      </w:r>
    </w:p>
    <w:p>
      <w:r>
        <w:t xml:space="preserve">Tulva pakotti hänet jättämään kotinsa vuonna 1997.</w:t>
      </w:r>
    </w:p>
    <w:p>
      <w:r>
        <w:rPr>
          <w:b/>
        </w:rPr>
        <w:t xml:space="preserve">Tulos</w:t>
      </w:r>
    </w:p>
    <w:p>
      <w:r>
        <w:t xml:space="preserve">Vesi tulvi hänen kotiinsa vuonna 1997 ja pakotti hänet lähtemään.</w:t>
      </w:r>
    </w:p>
    <w:p>
      <w:r>
        <w:rPr>
          <w:b/>
        </w:rPr>
        <w:t xml:space="preserve">Tulos</w:t>
      </w:r>
    </w:p>
    <w:p>
      <w:r>
        <w:t xml:space="preserve">Hän joutui jättämään kotinsa, kun patoallas tulvi vuonna 1997.</w:t>
      </w:r>
    </w:p>
    <w:p>
      <w:r>
        <w:rPr>
          <w:b/>
        </w:rPr>
        <w:t xml:space="preserve">Tulos</w:t>
      </w:r>
    </w:p>
    <w:p>
      <w:r>
        <w:t xml:space="preserve">Vuonna 1997 hän lähti kotoaan, kun se tulvi altaan vesien tulvittamana.</w:t>
      </w:r>
    </w:p>
    <w:p>
      <w:r>
        <w:rPr>
          <w:b/>
        </w:rPr>
        <w:t xml:space="preserve">Tulos</w:t>
      </w:r>
    </w:p>
    <w:p>
      <w:r>
        <w:t xml:space="preserve">Hän lähti kotoaan vuonna 1997. Vesisäiliö tulvi hänen taloonsa.</w:t>
      </w:r>
    </w:p>
    <w:p>
      <w:r>
        <w:rPr>
          <w:b/>
        </w:rPr>
        <w:t xml:space="preserve">Tulos</w:t>
      </w:r>
    </w:p>
    <w:p>
      <w:r>
        <w:t xml:space="preserve">Vuonna 1997 hän joutui jättämään kotinsa, koska se oli tulvinut.</w:t>
      </w:r>
    </w:p>
    <w:p>
      <w:r>
        <w:rPr>
          <w:b/>
        </w:rPr>
        <w:t xml:space="preserve">Tulos</w:t>
      </w:r>
    </w:p>
    <w:p>
      <w:r>
        <w:t xml:space="preserve">Vuonna 1997 hän joutui jättämään kotinsa. Se oli tulvinut altaaseen.</w:t>
      </w:r>
    </w:p>
    <w:p>
      <w:r>
        <w:rPr>
          <w:b/>
        </w:rPr>
        <w:t xml:space="preserve">Tulos</w:t>
      </w:r>
    </w:p>
    <w:p>
      <w:r>
        <w:t xml:space="preserve">Hän joutui jättämään kotinsa vesistön tulvien vuoksi vuonna 1997.</w:t>
      </w:r>
    </w:p>
    <w:p>
      <w:r>
        <w:rPr>
          <w:b/>
        </w:rPr>
        <w:t xml:space="preserve">Tulos</w:t>
      </w:r>
    </w:p>
    <w:p>
      <w:r>
        <w:t xml:space="preserve">Vuonna 1997 hän joutui jättämään kotinsa, kun patoallas tulvi.</w:t>
      </w:r>
    </w:p>
    <w:p>
      <w:r>
        <w:rPr>
          <w:b/>
        </w:rPr>
        <w:t xml:space="preserve">Esimerkki 0,704</w:t>
      </w:r>
    </w:p>
    <w:p>
      <w:r>
        <w:t xml:space="preserve">Vuonna 1998 hän esiintyi Uma Thurmanin vastapuolella off-Broadway -näytelmässä Le Misanthrope.</w:t>
      </w:r>
    </w:p>
    <w:p>
      <w:r>
        <w:rPr>
          <w:b/>
        </w:rPr>
        <w:t xml:space="preserve">Tulos</w:t>
      </w:r>
    </w:p>
    <w:p>
      <w:r>
        <w:t xml:space="preserve">Vuonna 1998 hän näytteli yhdessä Uma Thurmanin kanssa off-Broadway-show'ssa Le Misanthrope.</w:t>
      </w:r>
    </w:p>
    <w:p>
      <w:r>
        <w:rPr>
          <w:b/>
        </w:rPr>
        <w:t xml:space="preserve">Tulos</w:t>
      </w:r>
    </w:p>
    <w:p>
      <w:r>
        <w:t xml:space="preserve">Vuonna 1998 hän esiintyi Uma Thurmanin kanssa elokuvassa Le Misanthrope.</w:t>
      </w:r>
    </w:p>
    <w:p>
      <w:r>
        <w:rPr>
          <w:b/>
        </w:rPr>
        <w:t xml:space="preserve">Tulos</w:t>
      </w:r>
    </w:p>
    <w:p>
      <w:r>
        <w:t xml:space="preserve">Hän esiintyi Uma Thurmanin kanssa elokuvassa Le Misanthrope vuonna 1998.</w:t>
      </w:r>
    </w:p>
    <w:p>
      <w:r>
        <w:rPr>
          <w:b/>
        </w:rPr>
        <w:t xml:space="preserve">Tulos</w:t>
      </w:r>
    </w:p>
    <w:p>
      <w:r>
        <w:t xml:space="preserve">Hän esiintyi Uma Thurmanin vastapuolella off-Broadwayn tuotannossa Le Misanthrope.</w:t>
      </w:r>
    </w:p>
    <w:p>
      <w:r>
        <w:rPr>
          <w:b/>
        </w:rPr>
        <w:t xml:space="preserve">Esimerkki 0,705</w:t>
      </w:r>
    </w:p>
    <w:p>
      <w:r>
        <w:t xml:space="preserve">Vuonna 1998 hän lauloi taustalauluja Refugee Campin "It's Too Late" -kappaleessa, joka oli Carroll Kingin cover.</w:t>
      </w:r>
    </w:p>
    <w:p>
      <w:r>
        <w:rPr>
          <w:b/>
        </w:rPr>
        <w:t xml:space="preserve">Tulos</w:t>
      </w:r>
    </w:p>
    <w:p>
      <w:r>
        <w:t xml:space="preserve">Vuonna 1998 hän oli taustalaulajana Refugee Campin "It's Too Late" -kappaleessa.</w:t>
      </w:r>
    </w:p>
    <w:p>
      <w:r>
        <w:rPr>
          <w:b/>
        </w:rPr>
        <w:t xml:space="preserve">Tulos</w:t>
      </w:r>
    </w:p>
    <w:p>
      <w:r>
        <w:t xml:space="preserve">Vuonna 1998 hän osallistui taustalauluun "It's Too Late" -pakolaisleirillä, joka oli Carroll Kingin cover.</w:t>
      </w:r>
    </w:p>
    <w:p>
      <w:r>
        <w:rPr>
          <w:b/>
        </w:rPr>
        <w:t xml:space="preserve">Tulos</w:t>
      </w:r>
    </w:p>
    <w:p>
      <w:r>
        <w:t xml:space="preserve">Hän lauloi taustalaulajana Refugee Campin "It's Too Late" -kappaleessa vuonna 1998. Se oli Carroll Kingin cover.</w:t>
      </w:r>
    </w:p>
    <w:p>
      <w:r>
        <w:rPr>
          <w:b/>
        </w:rPr>
        <w:t xml:space="preserve">Tulos</w:t>
      </w:r>
    </w:p>
    <w:p>
      <w:r>
        <w:t xml:space="preserve">Vuonna 1998 hän teki taustalauluja Fugeesin "It's Too Late" -kappaleelle.</w:t>
      </w:r>
    </w:p>
    <w:p>
      <w:r>
        <w:rPr>
          <w:b/>
        </w:rPr>
        <w:t xml:space="preserve">Tulos</w:t>
      </w:r>
    </w:p>
    <w:p>
      <w:r>
        <w:t xml:space="preserve">Vuonna 1998 hän lauloi taustalauluja Refugee Campin kappaleessa "It's Too Late". Se oli Carroll Kingin cover.</w:t>
      </w:r>
    </w:p>
    <w:p>
      <w:r>
        <w:rPr>
          <w:b/>
        </w:rPr>
        <w:t xml:space="preserve">Tulos</w:t>
      </w:r>
    </w:p>
    <w:p>
      <w:r>
        <w:t xml:space="preserve">Vuonna 1998 hänen taustalaulujaan käytettiin Refugee Campin kappaleessa "It's Too Late". Se oli Carroll Kingin cover.</w:t>
      </w:r>
    </w:p>
    <w:p>
      <w:r>
        <w:rPr>
          <w:b/>
        </w:rPr>
        <w:t xml:space="preserve">Tulos</w:t>
      </w:r>
    </w:p>
    <w:p>
      <w:r>
        <w:t xml:space="preserve">Vuonna 1998 hän oli taustalaulajana Refugee Campin Caroll Kingin coverissa "It's Too Late".</w:t>
      </w:r>
    </w:p>
    <w:p>
      <w:r>
        <w:rPr>
          <w:b/>
        </w:rPr>
        <w:t xml:space="preserve">Esimerkki 0,706</w:t>
      </w:r>
    </w:p>
    <w:p>
      <w:r>
        <w:t xml:space="preserve">Vuonna 2001 hänet liitettiin College Football Hall of Fameen.</w:t>
      </w:r>
    </w:p>
    <w:p>
      <w:r>
        <w:rPr>
          <w:b/>
        </w:rPr>
        <w:t xml:space="preserve">Tulos</w:t>
      </w:r>
    </w:p>
    <w:p>
      <w:r>
        <w:t xml:space="preserve">Vuonna 2001 hänet valittiin College Football Hall of Fameen.</w:t>
      </w:r>
    </w:p>
    <w:p>
      <w:r>
        <w:rPr>
          <w:b/>
        </w:rPr>
        <w:t xml:space="preserve">Tulos</w:t>
      </w:r>
    </w:p>
    <w:p>
      <w:r>
        <w:t xml:space="preserve">Vuonna 2001 hän pääsi College Football Hall of Fameen.</w:t>
      </w:r>
    </w:p>
    <w:p>
      <w:r>
        <w:rPr>
          <w:b/>
        </w:rPr>
        <w:t xml:space="preserve">Tulos</w:t>
      </w:r>
    </w:p>
    <w:p>
      <w:r>
        <w:t xml:space="preserve">Hänet lisättiin College Football Hall of Fameen. Tämä tapahtui vuonna 2001.</w:t>
      </w:r>
    </w:p>
    <w:p>
      <w:r>
        <w:rPr>
          <w:b/>
        </w:rPr>
        <w:t xml:space="preserve">Tulos</w:t>
      </w:r>
    </w:p>
    <w:p>
      <w:r>
        <w:t xml:space="preserve">vuonna 2001 hänet valittiin College Football Hall of Fameen.</w:t>
      </w:r>
    </w:p>
    <w:p>
      <w:r>
        <w:rPr>
          <w:b/>
        </w:rPr>
        <w:t xml:space="preserve">Tulos</w:t>
      </w:r>
    </w:p>
    <w:p>
      <w:r>
        <w:t xml:space="preserve">Vuonna 2001 hän pääsi College Football Hall of Fameen.</w:t>
      </w:r>
    </w:p>
    <w:p>
      <w:r>
        <w:rPr>
          <w:b/>
        </w:rPr>
        <w:t xml:space="preserve">Esimerkki 0,707</w:t>
      </w:r>
    </w:p>
    <w:p>
      <w:r>
        <w:t xml:space="preserve">Vuonna 2004 Roy valittiin NHL:n historian parhaaksi maalivahdiksi 41 kirjoittajan paneelissa, johon liittyi samanaikainen fanikysely.</w:t>
      </w:r>
    </w:p>
    <w:p>
      <w:r>
        <w:rPr>
          <w:b/>
        </w:rPr>
        <w:t xml:space="preserve">Tulos</w:t>
      </w:r>
    </w:p>
    <w:p>
      <w:r>
        <w:t xml:space="preserve">Roy valittiin NHL-historian parhaaksi maalivahdiksi vuonna 2004.</w:t>
      </w:r>
    </w:p>
    <w:p>
      <w:r>
        <w:rPr>
          <w:b/>
        </w:rPr>
        <w:t xml:space="preserve">Tulos</w:t>
      </w:r>
    </w:p>
    <w:p>
      <w:r>
        <w:t xml:space="preserve">vuonna 2004 41 kirjoittajaa ja faniäänestys valitsi Royn NHL-historian parhaaksi maalivahdiksi.</w:t>
      </w:r>
    </w:p>
    <w:p>
      <w:r>
        <w:rPr>
          <w:b/>
        </w:rPr>
        <w:t xml:space="preserve">Tulos</w:t>
      </w:r>
    </w:p>
    <w:p>
      <w:r>
        <w:t xml:space="preserve">Roy valittiin NHL:n historian parhaaksi maalivahdiksi 41 kirjoittajasta koostuvan paneelin toimesta vuonna 2004. Samaan aikaan tehtiin myös fanikysely.</w:t>
      </w:r>
    </w:p>
    <w:p>
      <w:r>
        <w:rPr>
          <w:b/>
        </w:rPr>
        <w:t xml:space="preserve">Tulos</w:t>
      </w:r>
    </w:p>
    <w:p>
      <w:r>
        <w:t xml:space="preserve">Vuonna 2004 Roy valittiin NHL:n historian parhaaksi maalivahdiksi. Hänet valitsi 41 kirjoittajasta koostuva raati ja samaan aikaan tapahtunut fanien äänestys.</w:t>
      </w:r>
    </w:p>
    <w:p>
      <w:r>
        <w:rPr>
          <w:b/>
        </w:rPr>
        <w:t xml:space="preserve">Tulos</w:t>
      </w:r>
    </w:p>
    <w:p>
      <w:r>
        <w:t xml:space="preserve">Vuonna 2004 41 kirjoittajaa ja monet fanit äänestivät Royn NHL-historian parhaaksi maalivahdiksi.</w:t>
      </w:r>
    </w:p>
    <w:p>
      <w:r>
        <w:rPr>
          <w:b/>
        </w:rPr>
        <w:t xml:space="preserve">Tulos</w:t>
      </w:r>
    </w:p>
    <w:p>
      <w:r>
        <w:t xml:space="preserve">Vuonna 2004 Roy valittiin kaikkien aikojen parhaaksi NHL-maalivahdiksi 41 kirjailijan ryhmän sekä fanikyselyn perusteella.</w:t>
      </w:r>
    </w:p>
    <w:p>
      <w:r>
        <w:rPr>
          <w:b/>
        </w:rPr>
        <w:t xml:space="preserve">Esimerkki 0,708</w:t>
      </w:r>
    </w:p>
    <w:p>
      <w:r>
        <w:t xml:space="preserve">Vuonna 2005 Ewen liittyi Trinity Stone -nimiseen tutkimus- ja tuotekehitysryhmään, joka saavutti rajallista menestystä Yhdistyneessä kuningaskunnassa, Irlannissa ja Venäjällä.</w:t>
      </w:r>
    </w:p>
    <w:p>
      <w:r>
        <w:rPr>
          <w:b/>
        </w:rPr>
        <w:t xml:space="preserve">Tulos</w:t>
      </w:r>
    </w:p>
    <w:p>
      <w:r>
        <w:t xml:space="preserve">Vuonna 2005 Ewen liittyi Trinity Stone -nimiseen tutkimus- ja kehittämisryhmään. Sillä oli lievä menestys Yhdistyneessä kuningaskunnassa, Irlannissa ja Venäjällä.</w:t>
      </w:r>
    </w:p>
    <w:p>
      <w:r>
        <w:rPr>
          <w:b/>
        </w:rPr>
        <w:t xml:space="preserve">Tulos</w:t>
      </w:r>
    </w:p>
    <w:p>
      <w:r>
        <w:t xml:space="preserve">Vuonna 2005 Ewen liittyi Trinity Stoneen, joka menestyi jonkin verran Yhdistyneessä kuningaskunnassa, Irlannissa ja Venäjällä.</w:t>
      </w:r>
    </w:p>
    <w:p>
      <w:r>
        <w:rPr>
          <w:b/>
        </w:rPr>
        <w:t xml:space="preserve">Tulos</w:t>
      </w:r>
    </w:p>
    <w:p>
      <w:r>
        <w:t xml:space="preserve">Vuonna 2005 Ewen liittyi Trinity Stoneen ja saavutti rajoitettua menestystä Yhdistyneessä kuningaskunnassa, Irlannissa ja Venäjällä.</w:t>
      </w:r>
    </w:p>
    <w:p>
      <w:r>
        <w:rPr>
          <w:b/>
        </w:rPr>
        <w:t xml:space="preserve">Tulos</w:t>
      </w:r>
    </w:p>
    <w:p>
      <w:r>
        <w:t xml:space="preserve">Ewen liittyi R&amp;B-yhtye Trinity Stoneen vuonna 2005. Ryhmä saavutti rajoitettua menestystä Yhdistyneessä kuningaskunnassa, Irlannissa ja Venäjällä.</w:t>
      </w:r>
    </w:p>
    <w:p>
      <w:r>
        <w:rPr>
          <w:b/>
        </w:rPr>
        <w:t xml:space="preserve">Tulos</w:t>
      </w:r>
    </w:p>
    <w:p>
      <w:r>
        <w:t xml:space="preserve">Ewen liittyi Trinity Stoneen vuonna 2005. Trinity Stone oli R&amp;B-yhtye, jolla oli menestystä Yhdistyneessä kuningaskunnassa, Irlannissa ja Venäjällä.</w:t>
      </w:r>
    </w:p>
    <w:p>
      <w:r>
        <w:rPr>
          <w:b/>
        </w:rPr>
        <w:t xml:space="preserve">Tulos</w:t>
      </w:r>
    </w:p>
    <w:p>
      <w:r>
        <w:t xml:space="preserve">Vuonna 2005 Ewen liittyi Trinity Stone -nimiseen tutkimus- ja kehittämisryhmään. He saivat menestystä Yhdistyneessä kuningaskunnassa, Irlannissa ja Venäjällä.</w:t>
      </w:r>
    </w:p>
    <w:p>
      <w:r>
        <w:rPr>
          <w:b/>
        </w:rPr>
        <w:t xml:space="preserve">Esimerkki 0,709</w:t>
      </w:r>
    </w:p>
    <w:p>
      <w:r>
        <w:t xml:space="preserve">Vuonna 2005 Boreanaz aloitti näyttelemisen Emily Deschanelin vastapuolella nykyisessä prime time -televisiosarjassa Bones.</w:t>
      </w:r>
    </w:p>
    <w:p>
      <w:r>
        <w:rPr>
          <w:b/>
        </w:rPr>
        <w:t xml:space="preserve">Tulos</w:t>
      </w:r>
    </w:p>
    <w:p>
      <w:r>
        <w:t xml:space="preserve">Vuonna 2005 Boreanaz näytteli yhdessä Emily Deschanelin kanssa tv-sarjassa Bones.</w:t>
      </w:r>
    </w:p>
    <w:p>
      <w:r>
        <w:rPr>
          <w:b/>
        </w:rPr>
        <w:t xml:space="preserve">Tulos</w:t>
      </w:r>
    </w:p>
    <w:p>
      <w:r>
        <w:t xml:space="preserve">Vuonna 2005 Boreanazilla oli merkittävä rooli Emily Deschanelina televisiosarjassa Bones.</w:t>
      </w:r>
    </w:p>
    <w:p>
      <w:r>
        <w:rPr>
          <w:b/>
        </w:rPr>
        <w:t xml:space="preserve">Tulos</w:t>
      </w:r>
    </w:p>
    <w:p>
      <w:r>
        <w:t xml:space="preserve">Boreanaz aloitti näyttelemisen Emily Deschanelin vastapuolella vuonna 2005 prime time -televisiosarjassa Bones.</w:t>
      </w:r>
    </w:p>
    <w:p>
      <w:r>
        <w:rPr>
          <w:b/>
        </w:rPr>
        <w:t xml:space="preserve">Tulos</w:t>
      </w:r>
    </w:p>
    <w:p>
      <w:r>
        <w:t xml:space="preserve">Boreanaz näytteli Emily Deschanelia vastapäätä prime time -televisiosarjassa Bones. Hänen roolinsa alkoi vuonna 2005.</w:t>
      </w:r>
    </w:p>
    <w:p>
      <w:r>
        <w:rPr>
          <w:b/>
        </w:rPr>
        <w:t xml:space="preserve">Tulos</w:t>
      </w:r>
    </w:p>
    <w:p>
      <w:r>
        <w:t xml:space="preserve">Vuonna 2005 Boreanaz aloitti näyttelemisen Emily Deschanelin kanssa nykyisessä prime time -tv-sarjassa Bones.</w:t>
      </w:r>
    </w:p>
    <w:p>
      <w:r>
        <w:rPr>
          <w:b/>
        </w:rPr>
        <w:t xml:space="preserve">Tulos</w:t>
      </w:r>
    </w:p>
    <w:p>
      <w:r>
        <w:t xml:space="preserve">Vuonna 2005 Boreanaz aloitti näyttelemisen Emily Deschanelin kanssa prime time -televisiosarjassa Bones.</w:t>
      </w:r>
    </w:p>
    <w:p>
      <w:r>
        <w:rPr>
          <w:b/>
        </w:rPr>
        <w:t xml:space="preserve">Tulos</w:t>
      </w:r>
    </w:p>
    <w:p>
      <w:r>
        <w:t xml:space="preserve">Vuonna 2005 Boreanaz aloitti näyttelemisen Emily Deschanelin vastapuolella nykyisessä tv-sarjassa Bones.</w:t>
      </w:r>
    </w:p>
    <w:p>
      <w:r>
        <w:rPr>
          <w:b/>
        </w:rPr>
        <w:t xml:space="preserve">Esimerkki 0,710</w:t>
      </w:r>
    </w:p>
    <w:p>
      <w:r>
        <w:t xml:space="preserve">Vuonna 2005 Stallone otti WWE:n Hall of Fameen myös paini-ikoni Hulk Hoganin, joka esiintyi Rocky III:ssa painijana nimeltä Thunderlips; Stallone oli myös henkilö, joka tarjosi Hoganille cameo-osuutta Rocky III:ssa.</w:t>
      </w:r>
    </w:p>
    <w:p>
      <w:r>
        <w:rPr>
          <w:b/>
        </w:rPr>
        <w:t xml:space="preserve">Tulos</w:t>
      </w:r>
    </w:p>
    <w:p>
      <w:r>
        <w:t xml:space="preserve">Vuonna 2005 Stallone otti myös paini-ikoni Hulk Hoganin WWE Hall of Fameen. Hogan esiintyi Rocky III:ssa painijana nimeltä Thunderlips. Stallone tarjosi Hoganille cameo-osuutta Rocky III:ssa.</w:t>
      </w:r>
    </w:p>
    <w:p>
      <w:r>
        <w:rPr>
          <w:b/>
        </w:rPr>
        <w:t xml:space="preserve">Tulos</w:t>
      </w:r>
    </w:p>
    <w:p>
      <w:r>
        <w:t xml:space="preserve">Stallone otti vuonna 2005 WWE Hall of Fameen paini-ikoni Hulk Hoganin, joka näytteli Rocky III:ssa painijaa nimeltä Thunderlips. Stallone tarjosi Hoganille myös cameo-osuutta Rocky III:ssa.</w:t>
      </w:r>
    </w:p>
    <w:p>
      <w:r>
        <w:rPr>
          <w:b/>
        </w:rPr>
        <w:t xml:space="preserve">Tulos</w:t>
      </w:r>
    </w:p>
    <w:p>
      <w:r>
        <w:t xml:space="preserve">Stallone otti Hulk Hoganin WWE:n Hall of Fameen. Juuri Stallone tarjosi Hoganille cameo-osuutta Rocky III:ssa.</w:t>
      </w:r>
    </w:p>
    <w:p>
      <w:r>
        <w:rPr>
          <w:b/>
        </w:rPr>
        <w:t xml:space="preserve">Tulos</w:t>
      </w:r>
    </w:p>
    <w:p>
      <w:r>
        <w:t xml:space="preserve">Stallone otti Hulk Hoganin WWE:n Hall of Fameen vuonna 2005. Hulk Hogan esiintyi Rocky III:ssa painijana nimeltä Thunderlips. Stallone tarjosi Hoganille myös cameo-osuutta Rocky III:ssa.</w:t>
      </w:r>
    </w:p>
    <w:p>
      <w:r>
        <w:rPr>
          <w:b/>
        </w:rPr>
        <w:t xml:space="preserve">Tulos</w:t>
      </w:r>
    </w:p>
    <w:p>
      <w:r>
        <w:t xml:space="preserve">Vuonna 2005 Stallone lisäsi myös Hulk Hoganin WWE Hall of Fameen. Hän esiintyi Rocky III:ssa painijana nimeltä Thunderlips. Stallone oli se, joka tarjosi Hoganille kohtausta Rocky III:ssa.</w:t>
      </w:r>
    </w:p>
    <w:p>
      <w:r>
        <w:rPr>
          <w:b/>
        </w:rPr>
        <w:t xml:space="preserve">Esimerkki 0.711</w:t>
      </w:r>
    </w:p>
    <w:p>
      <w:r>
        <w:t xml:space="preserve">Vuonna 2006 Phil Downing jätti yhtyeen vedoten viestintäongelmiin muiden jäsenten kanssa.</w:t>
      </w:r>
    </w:p>
    <w:p>
      <w:r>
        <w:rPr>
          <w:b/>
        </w:rPr>
        <w:t xml:space="preserve">Tulos</w:t>
      </w:r>
    </w:p>
    <w:p>
      <w:r>
        <w:t xml:space="preserve">Phil Downing jätti yhtyeen vuonna 2006 vedoten huonoon kommunikointiin muiden jäsenten kanssa.</w:t>
      </w:r>
    </w:p>
    <w:p>
      <w:r>
        <w:rPr>
          <w:b/>
        </w:rPr>
        <w:t xml:space="preserve">Tulos</w:t>
      </w:r>
    </w:p>
    <w:p>
      <w:r>
        <w:t xml:space="preserve">Vuonna 2006 Phil Downing jätti yhtyeen, koska hänellä oli ongelmia yhteydenpidossa muiden jäsenten kanssa.</w:t>
      </w:r>
    </w:p>
    <w:p>
      <w:r>
        <w:rPr>
          <w:b/>
        </w:rPr>
        <w:t xml:space="preserve">Tulos</w:t>
      </w:r>
    </w:p>
    <w:p>
      <w:r>
        <w:t xml:space="preserve">Phil Downing jätti yhtyeen viestintäongelmien vuoksi vuonna 2006.</w:t>
      </w:r>
    </w:p>
    <w:p>
      <w:r>
        <w:rPr>
          <w:b/>
        </w:rPr>
        <w:t xml:space="preserve">Tulos</w:t>
      </w:r>
    </w:p>
    <w:p>
      <w:r>
        <w:t xml:space="preserve">Phil Downing erosi yhtyeestä vuonna 2006, koska suhteet bändiin olivat ongelmalliset.</w:t>
      </w:r>
    </w:p>
    <w:p>
      <w:r>
        <w:rPr>
          <w:b/>
        </w:rPr>
        <w:t xml:space="preserve">Tulos</w:t>
      </w:r>
    </w:p>
    <w:p>
      <w:r>
        <w:t xml:space="preserve">Vuonna 2006 Phil Downing jätti yhtyeen. Hänellä oli vaikeuksia keskustella muiden jäsenten kanssa.</w:t>
      </w:r>
    </w:p>
    <w:p>
      <w:r>
        <w:rPr>
          <w:b/>
        </w:rPr>
        <w:t xml:space="preserve">Tulos</w:t>
      </w:r>
    </w:p>
    <w:p>
      <w:r>
        <w:t xml:space="preserve">Vuonna 2006 Phil Downing jätti bändin, koska hän ei tullut toimeen muiden jäsenten kanssa.</w:t>
      </w:r>
    </w:p>
    <w:p>
      <w:r>
        <w:rPr>
          <w:b/>
        </w:rPr>
        <w:t xml:space="preserve">Tulos</w:t>
      </w:r>
    </w:p>
    <w:p>
      <w:r>
        <w:t xml:space="preserve">Phil Downing jätti yhtyeen vuonna 2006, koska hänellä oli kommunikaatio-ongelmia muiden jäsenten kanssa.</w:t>
      </w:r>
    </w:p>
    <w:p>
      <w:r>
        <w:rPr>
          <w:b/>
        </w:rPr>
        <w:t xml:space="preserve">Tulos</w:t>
      </w:r>
    </w:p>
    <w:p>
      <w:r>
        <w:t xml:space="preserve">Phil Downing jätti yhtyeen vuonna 2006. Hän syytti yhteydenpitoa jäsenten kanssa.</w:t>
      </w:r>
    </w:p>
    <w:p>
      <w:r>
        <w:rPr>
          <w:b/>
        </w:rPr>
        <w:t xml:space="preserve">Esimerkki 0.712</w:t>
      </w:r>
    </w:p>
    <w:p>
      <w:r>
        <w:t xml:space="preserve">Vuonna 2006 hän näytteli itsenäisessä elokuvassa Manhattan Minute.</w:t>
      </w:r>
    </w:p>
    <w:p>
      <w:r>
        <w:rPr>
          <w:b/>
        </w:rPr>
        <w:t xml:space="preserve">Tulos</w:t>
      </w:r>
    </w:p>
    <w:p>
      <w:r>
        <w:t xml:space="preserve">Hän oli mukana riippumattomassa elokuvassa Manhattan Minute vuonna 2006.</w:t>
      </w:r>
    </w:p>
    <w:p>
      <w:r>
        <w:rPr>
          <w:b/>
        </w:rPr>
        <w:t xml:space="preserve">Tulos</w:t>
      </w:r>
    </w:p>
    <w:p>
      <w:r>
        <w:t xml:space="preserve">Vuonna 2006 hän näytteli Manhattan Minute -elokuvassa.</w:t>
      </w:r>
    </w:p>
    <w:p>
      <w:r>
        <w:rPr>
          <w:b/>
        </w:rPr>
        <w:t xml:space="preserve">Tulos</w:t>
      </w:r>
    </w:p>
    <w:p>
      <w:r>
        <w:t xml:space="preserve">Hän näytteli myös riippumattomassa elokuvassa Manhattan Minute vuonna 2006.</w:t>
      </w:r>
    </w:p>
    <w:p>
      <w:r>
        <w:rPr>
          <w:b/>
        </w:rPr>
        <w:t xml:space="preserve">Tulos</w:t>
      </w:r>
    </w:p>
    <w:p>
      <w:r>
        <w:t xml:space="preserve">Hän oli mukana elokuvassa Manhattan Minute vuonna 2006.</w:t>
      </w:r>
    </w:p>
    <w:p>
      <w:r>
        <w:rPr>
          <w:b/>
        </w:rPr>
        <w:t xml:space="preserve">Tulos</w:t>
      </w:r>
    </w:p>
    <w:p>
      <w:r>
        <w:t xml:space="preserve">Vuonna 2006 hän näytteli elokuvassa Manhattan Minute.</w:t>
      </w:r>
    </w:p>
    <w:p>
      <w:r>
        <w:rPr>
          <w:b/>
        </w:rPr>
        <w:t xml:space="preserve">Tulos</w:t>
      </w:r>
    </w:p>
    <w:p>
      <w:r>
        <w:t xml:space="preserve">Hän näytteli itsenäisessä elokuvassa Manhattan Minute.</w:t>
      </w:r>
    </w:p>
    <w:p>
      <w:r>
        <w:rPr>
          <w:b/>
        </w:rPr>
        <w:t xml:space="preserve">Tulos</w:t>
      </w:r>
    </w:p>
    <w:p>
      <w:r>
        <w:t xml:space="preserve">Hän oli mukana näyttelemässä riippumattomassa elokuvassa Manhattan Minute vuonna 2006.</w:t>
      </w:r>
    </w:p>
    <w:p>
      <w:r>
        <w:rPr>
          <w:b/>
        </w:rPr>
        <w:t xml:space="preserve">Esimerkki 0,713</w:t>
      </w:r>
    </w:p>
    <w:p>
      <w:r>
        <w:t xml:space="preserve">Vuonna 2007 Lessing sai Nobelin kirjallisuuspalkinnon.</w:t>
      </w:r>
    </w:p>
    <w:p>
      <w:r>
        <w:rPr>
          <w:b/>
        </w:rPr>
        <w:t xml:space="preserve">Tulos</w:t>
      </w:r>
    </w:p>
    <w:p>
      <w:r>
        <w:t xml:space="preserve">Lessing sai Nobelin kirjallisuuspalkinnon vuonna 2007.</w:t>
      </w:r>
    </w:p>
    <w:p>
      <w:r>
        <w:rPr>
          <w:b/>
        </w:rPr>
        <w:t xml:space="preserve">Tulos</w:t>
      </w:r>
    </w:p>
    <w:p>
      <w:r>
        <w:t xml:space="preserve">Lessing sai Nobelin kirjallisuuspalkinnon vuonna 2007.</w:t>
      </w:r>
    </w:p>
    <w:p>
      <w:r>
        <w:rPr>
          <w:b/>
        </w:rPr>
        <w:t xml:space="preserve">Tulos</w:t>
      </w:r>
    </w:p>
    <w:p>
      <w:r>
        <w:t xml:space="preserve">Vuonna 2007 Lessing sai Nobelin kirjallisuuspalkinnon.</w:t>
      </w:r>
    </w:p>
    <w:p>
      <w:r>
        <w:rPr>
          <w:b/>
        </w:rPr>
        <w:t xml:space="preserve">Tulos</w:t>
      </w:r>
    </w:p>
    <w:p>
      <w:r>
        <w:t xml:space="preserve">Lessing sai Nobelin palkinnon vuonna 2007.</w:t>
      </w:r>
    </w:p>
    <w:p>
      <w:r>
        <w:rPr>
          <w:b/>
        </w:rPr>
        <w:t xml:space="preserve">Tulos</w:t>
      </w:r>
    </w:p>
    <w:p>
      <w:r>
        <w:t xml:space="preserve">Lessing sai Nobelin kirjallisuuspalkinnon vuonna 2007.</w:t>
      </w:r>
    </w:p>
    <w:p>
      <w:r>
        <w:rPr>
          <w:b/>
        </w:rPr>
        <w:t xml:space="preserve">Esimerkki 0,714</w:t>
      </w:r>
    </w:p>
    <w:p>
      <w:r>
        <w:t xml:space="preserve">Vuonna 326 eaa. makedonialainen valloittaja valloitti useimmat entisen Gandharan / Kamboja Mahajanapadan kymmenistä poliittisista yksiköistä.</w:t>
      </w:r>
    </w:p>
    <w:p>
      <w:r>
        <w:rPr>
          <w:b/>
        </w:rPr>
        <w:t xml:space="preserve">Tulos</w:t>
      </w:r>
    </w:p>
    <w:p>
      <w:r>
        <w:t xml:space="preserve">Makedonialainen valloittaja valloitti useimmat entisen Gandharan/Kamboja Mahajanapadan kymmenistä poliittisista yksiköistä vuonna 326 eaa.</w:t>
      </w:r>
    </w:p>
    <w:p>
      <w:r>
        <w:rPr>
          <w:b/>
        </w:rPr>
        <w:t xml:space="preserve">Tulos</w:t>
      </w:r>
    </w:p>
    <w:p>
      <w:r>
        <w:t xml:space="preserve">Vuonna 326 eaa. makedonialaiset valloittivat suurimman osan noin kymmenestä entisen Gandharan / Kamboja Mahajanapadan poliittisesta yksiköstä.</w:t>
      </w:r>
    </w:p>
    <w:p>
      <w:r>
        <w:rPr>
          <w:b/>
        </w:rPr>
        <w:t xml:space="preserve">Tulos</w:t>
      </w:r>
    </w:p>
    <w:p>
      <w:r>
        <w:t xml:space="preserve">Vuonna 326 eaa. Makedonia valloitti useimmat Gandharan / Kamboja Mahajanapadan poliittiset yksiköt.</w:t>
      </w:r>
    </w:p>
    <w:p>
      <w:r>
        <w:rPr>
          <w:b/>
        </w:rPr>
        <w:t xml:space="preserve">Tulos</w:t>
      </w:r>
    </w:p>
    <w:p>
      <w:r>
        <w:t xml:space="preserve">Vuonna 326 eaa. makedonialainen valloittaja tuhosi suurimman osan entisen Gandharan / Kamboja Mahajanapadan kymmenistä poliittisista yksiköistä.</w:t>
      </w:r>
    </w:p>
    <w:p>
      <w:r>
        <w:rPr>
          <w:b/>
        </w:rPr>
        <w:t xml:space="preserve">Tulos</w:t>
      </w:r>
    </w:p>
    <w:p>
      <w:r>
        <w:t xml:space="preserve">Vuonna 326 eaa. makedonialaiset valloittivat useimmat entisen Gandharan / Kamboja Mahajanapadan poliittiset yksiköt.</w:t>
      </w:r>
    </w:p>
    <w:p>
      <w:r>
        <w:rPr>
          <w:b/>
        </w:rPr>
        <w:t xml:space="preserve">Esimerkki 0,715</w:t>
      </w:r>
    </w:p>
    <w:p>
      <w:r>
        <w:t xml:space="preserve">Vuonna 911 Ranskan kuningas Kaarle Yksinkertainen pääsi sopimukseen viikinkien sotapäällikkö Rollon kanssa, joka oli kiistellyn norjalaisen tai tanskalaisen alkuperän omaava päällikkö.</w:t>
      </w:r>
    </w:p>
    <w:p>
      <w:r>
        <w:rPr>
          <w:b/>
        </w:rPr>
        <w:t xml:space="preserve">Tulos</w:t>
      </w:r>
    </w:p>
    <w:p>
      <w:r>
        <w:t xml:space="preserve">Vuonna 911 Ranskan kuningas Kaarle Yksinkertainen teki sopimuksen viikinkien sotapäällikkö Rollon (norjalais-tanskalaissyntyinen päällikkö) kanssa.</w:t>
      </w:r>
    </w:p>
    <w:p>
      <w:r>
        <w:rPr>
          <w:b/>
        </w:rPr>
        <w:t xml:space="preserve">Tulos</w:t>
      </w:r>
    </w:p>
    <w:p>
      <w:r>
        <w:t xml:space="preserve">Ranskan kuningas "Kaarle Yksinkertainen" pystyi tekemään sopimuksen viikinkien sotapäällikkö Rollon kanssa, joka oli norjalais-tanskalaista alkuperää oleva päällikkö.</w:t>
      </w:r>
    </w:p>
    <w:p>
      <w:r>
        <w:rPr>
          <w:b/>
        </w:rPr>
        <w:t xml:space="preserve">Tulos</w:t>
      </w:r>
    </w:p>
    <w:p>
      <w:r>
        <w:t xml:space="preserve">Vuonna 911 Ranskan kuningas Kaarle Yksinkertainen teki sopimuksen viikinkien sotapäällikkö Rollon kanssa. Hän oli päällikkö, jonka alkuperästä kiistellään norjalaisten tai tanskalaisten välillä.</w:t>
      </w:r>
    </w:p>
    <w:p>
      <w:r>
        <w:rPr>
          <w:b/>
        </w:rPr>
        <w:t xml:space="preserve">Tulos</w:t>
      </w:r>
    </w:p>
    <w:p>
      <w:r>
        <w:t xml:space="preserve">Ranskan kuningas Kaarle Yksinkertainen teki sopimuksen viikinkien sotapäällikkö Rollon kanssa.</w:t>
      </w:r>
    </w:p>
    <w:p>
      <w:r>
        <w:rPr>
          <w:b/>
        </w:rPr>
        <w:t xml:space="preserve">Tulos</w:t>
      </w:r>
    </w:p>
    <w:p>
      <w:r>
        <w:t xml:space="preserve">Vuonna 911 Ranskan kuningas pääsi sopimukseen viikinkien sotapäällikön kanssa.</w:t>
      </w:r>
    </w:p>
    <w:p>
      <w:r>
        <w:rPr>
          <w:b/>
        </w:rPr>
        <w:t xml:space="preserve">Esimerkki 0,716</w:t>
      </w:r>
    </w:p>
    <w:p>
      <w:r>
        <w:t xml:space="preserve">Elokuussa 2007 Hager siirtyi Florida Championship Wrestlingiin, jossa hän aloitti riidan TJ Wilsonin kanssa.</w:t>
      </w:r>
    </w:p>
    <w:p>
      <w:r>
        <w:rPr>
          <w:b/>
        </w:rPr>
        <w:t xml:space="preserve">Tulos</w:t>
      </w:r>
    </w:p>
    <w:p>
      <w:r>
        <w:t xml:space="preserve">Elokuussa 2007 Hager siirrettiin Florida Championship Wrestlingiin. Siellä hän aloitti riidan TJ Wilsonin kanssa.</w:t>
      </w:r>
    </w:p>
    <w:p>
      <w:r>
        <w:rPr>
          <w:b/>
        </w:rPr>
        <w:t xml:space="preserve">Tulos</w:t>
      </w:r>
    </w:p>
    <w:p>
      <w:r>
        <w:t xml:space="preserve">Elokuussa 2007 Hager siirrettiin Florida Championship Wrestlingiin, jossa hän aloitti tappelun TJ Wilsonin kanssa.</w:t>
      </w:r>
    </w:p>
    <w:p>
      <w:r>
        <w:rPr>
          <w:b/>
        </w:rPr>
        <w:t xml:space="preserve">Tulos</w:t>
      </w:r>
    </w:p>
    <w:p>
      <w:r>
        <w:t xml:space="preserve">Vuonna 2007 Hager siirtyi Florida Championship Wrestlingiin ja alkoi kamppailla TJ Wilsonin kanssa.</w:t>
      </w:r>
    </w:p>
    <w:p>
      <w:r>
        <w:rPr>
          <w:b/>
        </w:rPr>
        <w:t xml:space="preserve">Tulos</w:t>
      </w:r>
    </w:p>
    <w:p>
      <w:r>
        <w:t xml:space="preserve">Vuonna 2007 Hager palasi Florida Championship Wrestlingiin ja tappeli TJ Wilsonin kanssa.</w:t>
      </w:r>
    </w:p>
    <w:p>
      <w:r>
        <w:rPr>
          <w:b/>
        </w:rPr>
        <w:t xml:space="preserve">Tulos</w:t>
      </w:r>
    </w:p>
    <w:p>
      <w:r>
        <w:t xml:space="preserve">Hager aloitti riidan TJ Wilsonin kanssa sen jälkeen, kun hänet siirrettiin Floridaan elokuussa 2007.</w:t>
      </w:r>
    </w:p>
    <w:p>
      <w:r>
        <w:rPr>
          <w:b/>
        </w:rPr>
        <w:t xml:space="preserve">Tulos</w:t>
      </w:r>
    </w:p>
    <w:p>
      <w:r>
        <w:t xml:space="preserve">Hager palasi Florida Championship Wrestlingiin elokuussa 2007 ja aloitti riidan TJ Wilsonin kanssa.</w:t>
      </w:r>
    </w:p>
    <w:p>
      <w:r>
        <w:rPr>
          <w:b/>
        </w:rPr>
        <w:t xml:space="preserve">Tulos</w:t>
      </w:r>
    </w:p>
    <w:p>
      <w:r>
        <w:t xml:space="preserve">Elokuussa 2007 Hager siirtyi Florida Championship Wrestlingiin. Hän aloitti riidan TJ Wilsonin kanssa.</w:t>
      </w:r>
    </w:p>
    <w:p>
      <w:r>
        <w:rPr>
          <w:b/>
        </w:rPr>
        <w:t xml:space="preserve">Esimerkki 0,717</w:t>
      </w:r>
    </w:p>
    <w:p>
      <w:r>
        <w:t xml:space="preserve">Augustuksen Roomassa Quirinus oli myös Januksen lisänimi, nimellä Janus Quirinus.</w:t>
      </w:r>
    </w:p>
    <w:p>
      <w:r>
        <w:rPr>
          <w:b/>
        </w:rPr>
        <w:t xml:space="preserve">Tulos</w:t>
      </w:r>
    </w:p>
    <w:p>
      <w:r>
        <w:t xml:space="preserve">Augustuksen Roomassa Quirinus oli Januksen lempinimi.</w:t>
      </w:r>
    </w:p>
    <w:p>
      <w:r>
        <w:rPr>
          <w:b/>
        </w:rPr>
        <w:t xml:space="preserve">Tulos</w:t>
      </w:r>
    </w:p>
    <w:p>
      <w:r>
        <w:t xml:space="preserve">Augustuksen Roomassa Quirinus oli myös Januksen lempinimi Janus Quirinus.</w:t>
      </w:r>
    </w:p>
    <w:p>
      <w:r>
        <w:rPr>
          <w:b/>
        </w:rPr>
        <w:t xml:space="preserve">Tulos</w:t>
      </w:r>
    </w:p>
    <w:p>
      <w:r>
        <w:t xml:space="preserve">Quirinus oli myös Janus Quirinuksen lisänimi Augustuksen Roomassa,</w:t>
      </w:r>
    </w:p>
    <w:p>
      <w:r>
        <w:rPr>
          <w:b/>
        </w:rPr>
        <w:t xml:space="preserve">Tulos</w:t>
      </w:r>
    </w:p>
    <w:p>
      <w:r>
        <w:t xml:space="preserve">Quirinus oli myös Januksen lisänimi, joka tunnettiin nimellä Janus Quirinus.</w:t>
      </w:r>
    </w:p>
    <w:p>
      <w:r>
        <w:rPr>
          <w:b/>
        </w:rPr>
        <w:t xml:space="preserve">Esimerkki 0,718</w:t>
      </w:r>
    </w:p>
    <w:p>
      <w:r>
        <w:t xml:space="preserve">Kristinuskossa arkkipiispa on korkea-arvoinen piispa.</w:t>
      </w:r>
    </w:p>
    <w:p>
      <w:r>
        <w:rPr>
          <w:b/>
        </w:rPr>
        <w:t xml:space="preserve">Tulos</w:t>
      </w:r>
    </w:p>
    <w:p>
      <w:r>
        <w:t xml:space="preserve">Kristinuskossa arkkipiispa on korkea-arvoinen piispa.</w:t>
      </w:r>
    </w:p>
    <w:p>
      <w:r>
        <w:rPr>
          <w:b/>
        </w:rPr>
        <w:t xml:space="preserve">Tulos</w:t>
      </w:r>
    </w:p>
    <w:p>
      <w:r>
        <w:t xml:space="preserve">Arkkipiispa on korotettu piispa.</w:t>
      </w:r>
    </w:p>
    <w:p>
      <w:r>
        <w:rPr>
          <w:b/>
        </w:rPr>
        <w:t xml:space="preserve">Tulos</w:t>
      </w:r>
    </w:p>
    <w:p>
      <w:r>
        <w:t xml:space="preserve">Arkkipiispa on korkeampi piispa.</w:t>
      </w:r>
    </w:p>
    <w:p>
      <w:r>
        <w:rPr>
          <w:b/>
        </w:rPr>
        <w:t xml:space="preserve">Tulos</w:t>
      </w:r>
    </w:p>
    <w:p>
      <w:r>
        <w:t xml:space="preserve">Kristinuskossa arkkipiispa on korkea-arvoinen piispa.</w:t>
      </w:r>
    </w:p>
    <w:p>
      <w:r>
        <w:rPr>
          <w:b/>
        </w:rPr>
        <w:t xml:space="preserve">Tulos</w:t>
      </w:r>
    </w:p>
    <w:p>
      <w:r>
        <w:t xml:space="preserve">Arkkipiispa on kristinuskon virallinen piispa.</w:t>
      </w:r>
    </w:p>
    <w:p>
      <w:r>
        <w:rPr>
          <w:b/>
        </w:rPr>
        <w:t xml:space="preserve">Esimerkki 0,719</w:t>
      </w:r>
    </w:p>
    <w:p>
      <w:r>
        <w:t xml:space="preserve">Faustin työhuoneessa puudeli muuttuu paholaiseksi (Mefistofeles).</w:t>
      </w:r>
    </w:p>
    <w:p>
      <w:r>
        <w:rPr>
          <w:b/>
        </w:rPr>
        <w:t xml:space="preserve">Tulos</w:t>
      </w:r>
    </w:p>
    <w:p>
      <w:r>
        <w:t xml:space="preserve">Faustin työhuoneessa puudeli muuttaa muotoaan paholaiseksi.</w:t>
      </w:r>
    </w:p>
    <w:p>
      <w:r>
        <w:rPr>
          <w:b/>
        </w:rPr>
        <w:t xml:space="preserve">Tulos</w:t>
      </w:r>
    </w:p>
    <w:p>
      <w:r>
        <w:t xml:space="preserve">Puudeli muuttuu Faustin työhuoneessa paholaiseksi (Mefistofeles).</w:t>
      </w:r>
    </w:p>
    <w:p>
      <w:r>
        <w:rPr>
          <w:b/>
        </w:rPr>
        <w:t xml:space="preserve">Tulos</w:t>
      </w:r>
    </w:p>
    <w:p>
      <w:r>
        <w:t xml:space="preserve">Faustin työhuoneessa puudeli muuttuu paholaiseksi (Mefistofeles).</w:t>
      </w:r>
    </w:p>
    <w:p>
      <w:r>
        <w:rPr>
          <w:b/>
        </w:rPr>
        <w:t xml:space="preserve">Tulos</w:t>
      </w:r>
    </w:p>
    <w:p>
      <w:r>
        <w:t xml:space="preserve">Faustin työhuoneessa puudeli muuttuu Saatanaksi.</w:t>
      </w:r>
    </w:p>
    <w:p>
      <w:r>
        <w:rPr>
          <w:b/>
        </w:rPr>
        <w:t xml:space="preserve">Esimerkki 0.720</w:t>
      </w:r>
    </w:p>
    <w:p>
      <w:r>
        <w:t xml:space="preserve">Helmikuussa 1942 hän joutui sairaalahoitoon ja väitti myöhemmin, että syynä oli hermoromahdus, joka liittyi Valko-Venäjän etnisiin puhdistuksiin, erityisesti juutalaisten kansanmurhaan.</w:t>
      </w:r>
    </w:p>
    <w:p>
      <w:r>
        <w:rPr>
          <w:b/>
        </w:rPr>
        <w:t xml:space="preserve">Tulos</w:t>
      </w:r>
    </w:p>
    <w:p>
      <w:r>
        <w:t xml:space="preserve">Hän joutui sairaalaan helmikuussa 1942. Myöhemmin hän väitti, että syynä oli hermoromahdus, joka liittyi Valko-Venäjän etnisiin puhdistuksiin, erityisesti juutalaisten kansanmurhaan.</w:t>
      </w:r>
    </w:p>
    <w:p>
      <w:r>
        <w:rPr>
          <w:b/>
        </w:rPr>
        <w:t xml:space="preserve">Tulos</w:t>
      </w:r>
    </w:p>
    <w:p>
      <w:r>
        <w:t xml:space="preserve">Hän joutui sairaalahoitoon vuonna 1942 ja väitti sen johtuvan hermoromahduksesta, joka johtui juutalaisten kansanmurhasta ja Valko-Venäjän etnisestä puhdistuksesta.</w:t>
      </w:r>
    </w:p>
    <w:p>
      <w:r>
        <w:rPr>
          <w:b/>
        </w:rPr>
        <w:t xml:space="preserve">Tulos</w:t>
      </w:r>
    </w:p>
    <w:p>
      <w:r>
        <w:t xml:space="preserve">Hän joutui sairaalaan helmikuussa 1942 ja väitti myöhemmin, että syynä oli hermoromahdus, joka liittyi Valko-Venäjän etnisiin puhdistuksiin, erityisesti juutalaisten kansanmurhaan.</w:t>
      </w:r>
    </w:p>
    <w:p>
      <w:r>
        <w:rPr>
          <w:b/>
        </w:rPr>
        <w:t xml:space="preserve">Tulos</w:t>
      </w:r>
    </w:p>
    <w:p>
      <w:r>
        <w:t xml:space="preserve">Helmikuussa 1942 hän joutui sairaalaan. Myöhemmin hän väitti, että syynä oli hermoromahdus Valko-Venäjän etnisten puhdistusten ja erityisesti juutalaisten kansanmurhan vuoksi.</w:t>
      </w:r>
    </w:p>
    <w:p>
      <w:r>
        <w:rPr>
          <w:b/>
        </w:rPr>
        <w:t xml:space="preserve">Tulos</w:t>
      </w:r>
    </w:p>
    <w:p>
      <w:r>
        <w:t xml:space="preserve">Helmikuussa 1942 hänet vietiin sairaalaan. Hänen mukaansa se johtui hermoromahduksesta, joka johtui juutalaisten kansanmurhasta.</w:t>
      </w:r>
    </w:p>
    <w:p>
      <w:r>
        <w:rPr>
          <w:b/>
        </w:rPr>
        <w:t xml:space="preserve">Tulos</w:t>
      </w:r>
    </w:p>
    <w:p>
      <w:r>
        <w:t xml:space="preserve">Helmikuussa 1942 hän joutui sairaalaan.  Hän väittää saaneensa hermoromahduksen, joka liittyi Valko-Venäjän etnisiin puhdistuksiin, erityisesti juutalaisten kansanmurhaan.</w:t>
      </w:r>
    </w:p>
    <w:p>
      <w:r>
        <w:rPr>
          <w:b/>
        </w:rPr>
        <w:t xml:space="preserve">Tulos</w:t>
      </w:r>
    </w:p>
    <w:p>
      <w:r>
        <w:t xml:space="preserve">Hän joutui sairaalaan vuonna 1942. Myöhemmin hän sanoi, että kyseessä oli hermoromahdus. Hän väitti Valko-Venäjän etnistä puhdistusta ja juutalaisten kansanmurhaa syyksi.</w:t>
      </w:r>
    </w:p>
    <w:p>
      <w:r>
        <w:rPr>
          <w:b/>
        </w:rPr>
        <w:t xml:space="preserve">Tulos</w:t>
      </w:r>
    </w:p>
    <w:p>
      <w:r>
        <w:t xml:space="preserve">Hänet vietiin sairaalaan. Hän selitti, että tämä johtui pelosta, joka liittyi etnisen ryhmän tappamiseen.</w:t>
      </w:r>
    </w:p>
    <w:p>
      <w:r>
        <w:rPr>
          <w:b/>
        </w:rPr>
        <w:t xml:space="preserve">Esimerkki 0,721</w:t>
      </w:r>
    </w:p>
    <w:p>
      <w:r>
        <w:t xml:space="preserve">Helmikuussa 2007 Essjayn todettiin esittäneen vääriä väitteitä akateemisesta pätevyydestään ja työkokemuksestaan Wikipedian käyttäjäsivullaan ja toimittaja Stacy Schiffille The New Yorker -lehden haastattelussaSchiff, Stacey.</w:t>
      </w:r>
    </w:p>
    <w:p>
      <w:r>
        <w:rPr>
          <w:b/>
        </w:rPr>
        <w:t xml:space="preserve">Tulos</w:t>
      </w:r>
    </w:p>
    <w:p>
      <w:r>
        <w:t xml:space="preserve">Helmikuussa 2007 Essjays esitti vääriä väitteitä pätevyydestään ja kokemuksestaan Wikipediassaan ja Stacy Schiffille New Yorkerin haastattelussa.</w:t>
      </w:r>
    </w:p>
    <w:p>
      <w:r>
        <w:rPr>
          <w:b/>
        </w:rPr>
        <w:t xml:space="preserve">Tulos</w:t>
      </w:r>
    </w:p>
    <w:p>
      <w:r>
        <w:t xml:space="preserve">Helmikuussa 2007 todettiin, että Essjay oli esittänyt Wikipedia-käyttäjäsivullaan vääriä väitteitä akateemisesta pätevyydestään ja työkokemuksestaan. Hän esitti myös vääriä väitteitä toimittaja Stacy Schiffille The New Yorker -lehden haastattelussaSchiff, Stacey.</w:t>
      </w:r>
    </w:p>
    <w:p>
      <w:r>
        <w:rPr>
          <w:b/>
        </w:rPr>
        <w:t xml:space="preserve">Tulos</w:t>
      </w:r>
    </w:p>
    <w:p>
      <w:r>
        <w:t xml:space="preserve">Essjayn todettiin esittäneen vääriä väitteitä akateemisesta pätevyydestään ja työkokemuksestaan Wikipedian käyttäjäsivullaan ja toimittaja Stacy Schiffille The New Yorker -lehden haastattelussaSchiff.</w:t>
      </w:r>
    </w:p>
    <w:p>
      <w:r>
        <w:rPr>
          <w:b/>
        </w:rPr>
        <w:t xml:space="preserve">Tulos</w:t>
      </w:r>
    </w:p>
    <w:p>
      <w:r>
        <w:t xml:space="preserve">Vuonna 2007 Essjay esitti vääriä väitteitä kouluhistoriastaan ja työkokemuksestaan Wikipediasivullaan ja toimittaja Stacy Schiffille.</w:t>
      </w:r>
    </w:p>
    <w:p>
      <w:r>
        <w:rPr>
          <w:b/>
        </w:rPr>
        <w:t xml:space="preserve">Tulos</w:t>
      </w:r>
    </w:p>
    <w:p>
      <w:r>
        <w:t xml:space="preserve">Vuonna 2007 Essjay valehteli akateemisista tutkinnoistaan ja työkokemuksestaan Wikipediasivullaan ja toimittaja Stacy Schiffille The New Yorkerin haastattelussa.</w:t>
      </w:r>
    </w:p>
    <w:p>
      <w:r>
        <w:rPr>
          <w:b/>
        </w:rPr>
        <w:t xml:space="preserve">Tulos</w:t>
      </w:r>
    </w:p>
    <w:p>
      <w:r>
        <w:t xml:space="preserve">Essjay valehteli pätevyydestään ja kokemuksestaan Wikipediassaan. Hän valehteli myös New Yorkerin toimittajalle Stacy Schiffille. Hänen petoksensa paljastui vuonna 2007.</w:t>
      </w:r>
    </w:p>
    <w:p>
      <w:r>
        <w:rPr>
          <w:b/>
        </w:rPr>
        <w:t xml:space="preserve">Tulos</w:t>
      </w:r>
    </w:p>
    <w:p>
      <w:r>
        <w:t xml:space="preserve">Essjay esitti vääriä väitteitä akateemisesta pätevyydestään ja työkokemuksestaan Wikipedian käyttäjäsivullaan helmikuussa 2007 ja toimittaja Stacy Schiffin haastattelussa.</w:t>
      </w:r>
    </w:p>
    <w:p>
      <w:r>
        <w:rPr>
          <w:b/>
        </w:rPr>
        <w:t xml:space="preserve">Esimerkki 0,722</w:t>
      </w:r>
    </w:p>
    <w:p>
      <w:r>
        <w:t xml:space="preserve">Intiassa sitä kutsutaan useammin kaldealais-syyrialaiseksi kirkoksi.</w:t>
      </w:r>
    </w:p>
    <w:p>
      <w:r>
        <w:rPr>
          <w:b/>
        </w:rPr>
        <w:t xml:space="preserve">Tulos</w:t>
      </w:r>
    </w:p>
    <w:p>
      <w:r>
        <w:t xml:space="preserve">Sitä kutsutaan Intian kaldealais-syyrialaiseksi kirkoksi.</w:t>
      </w:r>
    </w:p>
    <w:p>
      <w:r>
        <w:rPr>
          <w:b/>
        </w:rPr>
        <w:t xml:space="preserve">Tulos</w:t>
      </w:r>
    </w:p>
    <w:p>
      <w:r>
        <w:t xml:space="preserve">Intiassa sitä kutsutaan kaldealais-syyrialaiseksi kirkoksi.</w:t>
      </w:r>
    </w:p>
    <w:p>
      <w:r>
        <w:rPr>
          <w:b/>
        </w:rPr>
        <w:t xml:space="preserve">Tulos</w:t>
      </w:r>
    </w:p>
    <w:p>
      <w:r>
        <w:t xml:space="preserve">Sitä kutsutaan usein Intian kaldealais-syyrialaiseksi kirkoksi.</w:t>
      </w:r>
    </w:p>
    <w:p>
      <w:r>
        <w:rPr>
          <w:b/>
        </w:rPr>
        <w:t xml:space="preserve">Tulos</w:t>
      </w:r>
    </w:p>
    <w:p>
      <w:r>
        <w:t xml:space="preserve">Intiassa sitä kutsutaan kaldealais-syyrialaiseksi kirkoksi.</w:t>
      </w:r>
    </w:p>
    <w:p>
      <w:r>
        <w:rPr>
          <w:b/>
        </w:rPr>
        <w:t xml:space="preserve">Tulos</w:t>
      </w:r>
    </w:p>
    <w:p>
      <w:r>
        <w:t xml:space="preserve">Intiassa se on kaldealais-syyrialainen kirkko.</w:t>
      </w:r>
    </w:p>
    <w:p>
      <w:r>
        <w:rPr>
          <w:b/>
        </w:rPr>
        <w:t xml:space="preserve">Tulos</w:t>
      </w:r>
    </w:p>
    <w:p>
      <w:r>
        <w:t xml:space="preserve">: Intiassa sitä kutsutaan useimmiten kaldealais-syyrialaiseksi kirkoksi.</w:t>
      </w:r>
    </w:p>
    <w:p>
      <w:r>
        <w:rPr>
          <w:b/>
        </w:rPr>
        <w:t xml:space="preserve">Esimerkki 0,723</w:t>
      </w:r>
    </w:p>
    <w:p>
      <w:r>
        <w:t xml:space="preserve">Kesäkuussa 2001 kulma kasvoi, kun WWF:n juonenkäänteet vähenivät hieman ja tekivät tilaa keskeiselle Invasion-juonelle.</w:t>
      </w:r>
    </w:p>
    <w:p>
      <w:r>
        <w:rPr>
          <w:b/>
        </w:rPr>
        <w:t xml:space="preserve">Tulos</w:t>
      </w:r>
    </w:p>
    <w:p>
      <w:r>
        <w:t xml:space="preserve">Näkökulma vahvistui kesäkuussa 2001, ja WWF:n tarinat vähenivät, jotta keskeiselle tarinalle saatiin tilaa.</w:t>
      </w:r>
    </w:p>
    <w:p>
      <w:r>
        <w:rPr>
          <w:b/>
        </w:rPr>
        <w:t xml:space="preserve">Tulos</w:t>
      </w:r>
    </w:p>
    <w:p>
      <w:r>
        <w:t xml:space="preserve">Näkökulma vahvistui vuonna 2001. WWF:n tarinoita vähennettiin, jotta Invasionin keskeiselle tarinalinjalle saatiin tilaa.</w:t>
      </w:r>
    </w:p>
    <w:p>
      <w:r>
        <w:rPr>
          <w:b/>
        </w:rPr>
        <w:t xml:space="preserve">Tulos</w:t>
      </w:r>
    </w:p>
    <w:p>
      <w:r>
        <w:t xml:space="preserve">Kesäkuussa 2001 näkökulma tiivistyi, kun WWF:n juonenkäänteet tekivät tilaa Invasion-juonelle.</w:t>
      </w:r>
    </w:p>
    <w:p>
      <w:r>
        <w:rPr>
          <w:b/>
        </w:rPr>
        <w:t xml:space="preserve">Esimerkki 0,724</w:t>
      </w:r>
    </w:p>
    <w:p>
      <w:r>
        <w:t xml:space="preserve">Kesäkuussa 2008 ilmoitettiin, että uusi nelivuotinen sopimus alkaa kaudella 2010/11, ja sopimuksen arvo on 125 miljoonaa puntaa.</w:t>
      </w:r>
    </w:p>
    <w:p>
      <w:r>
        <w:rPr>
          <w:b/>
        </w:rPr>
        <w:t xml:space="preserve">Tulos</w:t>
      </w:r>
    </w:p>
    <w:p>
      <w:r>
        <w:t xml:space="preserve">Kesäkuussa 2008 sanottiin, että neljän vuoden sopimus 125 miljoonan punnan arvosta allekirjoitettiin kaudeksi 2010/11.</w:t>
      </w:r>
    </w:p>
    <w:p>
      <w:r>
        <w:rPr>
          <w:b/>
        </w:rPr>
        <w:t xml:space="preserve">Tulos</w:t>
      </w:r>
    </w:p>
    <w:p>
      <w:r>
        <w:t xml:space="preserve">Kesäkuussa 2008 ilmoitettiin, että uusi nelivuotinen sopimus, jonka arvo on 125 miljoonaa puntaa, alkaisi kaudella 2010/11.</w:t>
      </w:r>
    </w:p>
    <w:p>
      <w:r>
        <w:rPr>
          <w:b/>
        </w:rPr>
        <w:t xml:space="preserve">Tulos</w:t>
      </w:r>
    </w:p>
    <w:p>
      <w:r>
        <w:t xml:space="preserve">Kesäkuussa 2008 ilmoitettiin toisen nelivuotisen sopimuksen alkamisesta kaudelle 2010/11. Sopimuksen arvo oli 125 miljoonaa puntaa.</w:t>
      </w:r>
    </w:p>
    <w:p>
      <w:r>
        <w:rPr>
          <w:b/>
        </w:rPr>
        <w:t xml:space="preserve">Tulos</w:t>
      </w:r>
    </w:p>
    <w:p>
      <w:r>
        <w:t xml:space="preserve">Kesäkuussa 2008 he sanoivat, että nelivuotinen sopimus alkaisi kaudella 2010/11. Sopimuksen arvo oli 125 miljoonaa puntaa.</w:t>
      </w:r>
    </w:p>
    <w:p>
      <w:r>
        <w:rPr>
          <w:b/>
        </w:rPr>
        <w:t xml:space="preserve">Tulos</w:t>
      </w:r>
    </w:p>
    <w:p>
      <w:r>
        <w:t xml:space="preserve">Kesäkuussa 2008 todettiin, että uusi nelivuotinen sopimus alkaisi kaudella 2010/11.  Sopimuksen arvo oli 125 miljoonaa puntaa.</w:t>
      </w:r>
    </w:p>
    <w:p>
      <w:r>
        <w:rPr>
          <w:b/>
        </w:rPr>
        <w:t xml:space="preserve">Tulos</w:t>
      </w:r>
    </w:p>
    <w:p>
      <w:r>
        <w:t xml:space="preserve">Kesäkuussa 2008, lisätty 4-vuotinen sopimus alkaisi 2010 / 11 vuoden, arvoltaan £ 125m.</w:t>
      </w:r>
    </w:p>
    <w:p>
      <w:r>
        <w:rPr>
          <w:b/>
        </w:rPr>
        <w:t xml:space="preserve">Esimerkki 0,725</w:t>
      </w:r>
    </w:p>
    <w:p>
      <w:r>
        <w:t xml:space="preserve">Maaliskuussa 2001 World Wrestling Federation osti World Championship Wrestlingin.</w:t>
      </w:r>
    </w:p>
    <w:p>
      <w:r>
        <w:rPr>
          <w:b/>
        </w:rPr>
        <w:t xml:space="preserve">Tulos</w:t>
      </w:r>
    </w:p>
    <w:p>
      <w:r>
        <w:t xml:space="preserve">World Wrestling Federation osti World Championship Wrestlingin maaliskuussa 2001.</w:t>
      </w:r>
    </w:p>
    <w:p>
      <w:r>
        <w:rPr>
          <w:b/>
        </w:rPr>
        <w:t xml:space="preserve">Tulos</w:t>
      </w:r>
    </w:p>
    <w:p>
      <w:r>
        <w:t xml:space="preserve">World Wrestling Federation osti World Championship Wrestlingin maaliskuussa 2001.</w:t>
      </w:r>
    </w:p>
    <w:p>
      <w:r>
        <w:rPr>
          <w:b/>
        </w:rPr>
        <w:t xml:space="preserve">Tulos</w:t>
      </w:r>
    </w:p>
    <w:p>
      <w:r>
        <w:t xml:space="preserve">Maaliskuussa 2001 World Wrestling Federation osti World Championship Wrestlingin.</w:t>
      </w:r>
    </w:p>
    <w:p>
      <w:r>
        <w:rPr>
          <w:b/>
        </w:rPr>
        <w:t xml:space="preserve">Tulos</w:t>
      </w:r>
    </w:p>
    <w:p>
      <w:r>
        <w:t xml:space="preserve">World Wrestling Federation osti World Championship Wrestlingin vuonna 2001.</w:t>
      </w:r>
    </w:p>
    <w:p>
      <w:r>
        <w:rPr>
          <w:b/>
        </w:rPr>
        <w:t xml:space="preserve">Tulos</w:t>
      </w:r>
    </w:p>
    <w:p>
      <w:r>
        <w:t xml:space="preserve">World Wrestling Federation osti World Championship Wrestlingin maaliskuussa 2001.</w:t>
      </w:r>
    </w:p>
    <w:p>
      <w:r>
        <w:rPr>
          <w:b/>
        </w:rPr>
        <w:t xml:space="preserve">Esimerkki 0,726</w:t>
      </w:r>
    </w:p>
    <w:p>
      <w:r>
        <w:t xml:space="preserve">Maaliskuussa 2005 Pavarotti joutui niskaleikkaukseen, jossa korjattiin kaksi nikamaa.</w:t>
      </w:r>
    </w:p>
    <w:p>
      <w:r>
        <w:rPr>
          <w:b/>
        </w:rPr>
        <w:t xml:space="preserve">Tulos</w:t>
      </w:r>
    </w:p>
    <w:p>
      <w:r>
        <w:t xml:space="preserve">Pavarottille tehtiin niskaleikkaus, jossa korjattiin kaksi nikamaa maaliskuussa 2005.</w:t>
      </w:r>
    </w:p>
    <w:p>
      <w:r>
        <w:rPr>
          <w:b/>
        </w:rPr>
        <w:t xml:space="preserve">Tulos</w:t>
      </w:r>
    </w:p>
    <w:p>
      <w:r>
        <w:t xml:space="preserve">Vuonna 2005 Pavarotti joutui niskaleikkaukseen, jossa leikattiin kaksi nikamaa.</w:t>
      </w:r>
    </w:p>
    <w:p>
      <w:r>
        <w:rPr>
          <w:b/>
        </w:rPr>
        <w:t xml:space="preserve">Tulos</w:t>
      </w:r>
    </w:p>
    <w:p>
      <w:r>
        <w:t xml:space="preserve">Pavarotti joutui niskaleikkaukseen kahden nikaman vuoksi maaliskuussa 2005.</w:t>
      </w:r>
    </w:p>
    <w:p>
      <w:r>
        <w:rPr>
          <w:b/>
        </w:rPr>
        <w:t xml:space="preserve">Tulos</w:t>
      </w:r>
    </w:p>
    <w:p>
      <w:r>
        <w:t xml:space="preserve">Pavarotti joutui niskaleikkaukseen, jossa kaksi nikamaa korjattiin maaliskuussa 2005.</w:t>
      </w:r>
    </w:p>
    <w:p>
      <w:r>
        <w:rPr>
          <w:b/>
        </w:rPr>
        <w:t xml:space="preserve">Tulos</w:t>
      </w:r>
    </w:p>
    <w:p>
      <w:r>
        <w:t xml:space="preserve">Maaliskuussa 2005 Pavarotti leikattiin niskastaan, jotta kaksi selkärangan luuta saataisiin korjattua.</w:t>
      </w:r>
    </w:p>
    <w:p>
      <w:r>
        <w:rPr>
          <w:b/>
        </w:rPr>
        <w:t xml:space="preserve">Tulos</w:t>
      </w:r>
    </w:p>
    <w:p>
      <w:r>
        <w:t xml:space="preserve">Pavarotti kävi niskaleikkauksessa maaliskuussa 2005.</w:t>
      </w:r>
    </w:p>
    <w:p>
      <w:r>
        <w:rPr>
          <w:b/>
        </w:rPr>
        <w:t xml:space="preserve">Tulos</w:t>
      </w:r>
    </w:p>
    <w:p>
      <w:r>
        <w:t xml:space="preserve">Maaliskuussa 2005 Pavarotti joutui niskaleikkaukseen, jossa kaksi luuta korjattiin.</w:t>
      </w:r>
    </w:p>
    <w:p>
      <w:r>
        <w:rPr>
          <w:b/>
        </w:rPr>
        <w:t xml:space="preserve">Tulos</w:t>
      </w:r>
    </w:p>
    <w:p>
      <w:r>
        <w:t xml:space="preserve">Pavarottille tehtiin niskaleikkaus, jossa korjattiin kaksi nikamaa vuonna 2005.</w:t>
      </w:r>
    </w:p>
    <w:p>
      <w:r>
        <w:rPr>
          <w:b/>
        </w:rPr>
        <w:t xml:space="preserve">Tulos</w:t>
      </w:r>
    </w:p>
    <w:p>
      <w:r>
        <w:t xml:space="preserve">Maaliskuussa 2005 Pavarotti joutui niskaleikkaukseen, jossa korjattiin kaksi nikamaa.</w:t>
      </w:r>
    </w:p>
    <w:p>
      <w:r>
        <w:rPr>
          <w:b/>
        </w:rPr>
        <w:t xml:space="preserve">Tulos</w:t>
      </w:r>
    </w:p>
    <w:p>
      <w:r>
        <w:t xml:space="preserve">Maaliskuussa 2005 Pavarotti joutui niskaleikkaukseen, jossa korjattiin kaksi nikamaa.</w:t>
      </w:r>
    </w:p>
    <w:p>
      <w:r>
        <w:rPr>
          <w:b/>
        </w:rPr>
        <w:t xml:space="preserve">Esimerkki 0,727</w:t>
      </w:r>
    </w:p>
    <w:p>
      <w:r>
        <w:t xml:space="preserve">Toukokuussa Chun julisti sotatilalain ja poisti kaikki siviilihallinnon tunnusmerkit, ja hänestä tuli maan tosiasiallinen hallitsija.</w:t>
      </w:r>
    </w:p>
    <w:p>
      <w:r>
        <w:rPr>
          <w:b/>
        </w:rPr>
        <w:t xml:space="preserve">Tulos</w:t>
      </w:r>
    </w:p>
    <w:p>
      <w:r>
        <w:t xml:space="preserve">Chun asetti maan sotilashallinnon alaisuuteen toukokuussa. Tämä teki hänestä automaattisesti maan hallitsijan.</w:t>
      </w:r>
    </w:p>
    <w:p>
      <w:r>
        <w:rPr>
          <w:b/>
        </w:rPr>
        <w:t xml:space="preserve">Tulos</w:t>
      </w:r>
    </w:p>
    <w:p>
      <w:r>
        <w:t xml:space="preserve">Toukokuussa Chun julisti sotatilalain ja poisti siviilihallinnon ulkoiset merkit. Näin Chunista tuli maan tosiasiallinen hallitsija.</w:t>
      </w:r>
    </w:p>
    <w:p>
      <w:r>
        <w:rPr>
          <w:b/>
        </w:rPr>
        <w:t xml:space="preserve">Tulos</w:t>
      </w:r>
    </w:p>
    <w:p>
      <w:r>
        <w:t xml:space="preserve">Chun julisti sotatilan toukokuussa. Hän lopetti kaikki merkit siviilihallinnosta. Chunista tuli maan tosiasiallinen hallitsija.</w:t>
      </w:r>
    </w:p>
    <w:p>
      <w:r>
        <w:rPr>
          <w:b/>
        </w:rPr>
        <w:t xml:space="preserve">Tulos</w:t>
      </w:r>
    </w:p>
    <w:p>
      <w:r>
        <w:t xml:space="preserve">Chun julisti sotatilan. Hän poisti kaikki siviilihallinnon tunnusmerkit. Hänestä tuli tosiasiallinen hallitsija.</w:t>
      </w:r>
    </w:p>
    <w:p>
      <w:r>
        <w:rPr>
          <w:b/>
        </w:rPr>
        <w:t xml:space="preserve">Tulos</w:t>
      </w:r>
    </w:p>
    <w:p>
      <w:r>
        <w:t xml:space="preserve">Toukokuussa Chun julisti sotatilalain ja poisti kaikki siviilihallinnon tunnusmerkit, ja hänestä tuli maan tosiasiallinen hallitsija.</w:t>
      </w:r>
    </w:p>
    <w:p>
      <w:r>
        <w:rPr>
          <w:b/>
        </w:rPr>
        <w:t xml:space="preserve">Tulos</w:t>
      </w:r>
    </w:p>
    <w:p>
      <w:r>
        <w:t xml:space="preserve">Toukokuussa Chun otti käyttöön sotatilalain ja hankkiutui eroon hallituksesta, jolloin hänestä tuli maan hallitsija.</w:t>
      </w:r>
    </w:p>
    <w:p>
      <w:r>
        <w:rPr>
          <w:b/>
        </w:rPr>
        <w:t xml:space="preserve">Tulos</w:t>
      </w:r>
    </w:p>
    <w:p>
      <w:r>
        <w:t xml:space="preserve">Toukokuussa Chun julisti sotatilan. Hän hankkiutui eroon siviilihallinnosta ja tuli maan hallitsijaksi.</w:t>
      </w:r>
    </w:p>
    <w:p>
      <w:r>
        <w:rPr>
          <w:b/>
        </w:rPr>
        <w:t xml:space="preserve">Tulos</w:t>
      </w:r>
    </w:p>
    <w:p>
      <w:r>
        <w:t xml:space="preserve">Toukokuussa Chun määräsi sotatilalain ja lopetti siviilihallinnon. Hänestä tuli maan hallitsija.</w:t>
      </w:r>
    </w:p>
    <w:p>
      <w:r>
        <w:rPr>
          <w:b/>
        </w:rPr>
        <w:t xml:space="preserve">Esimerkki 0,728</w:t>
      </w:r>
    </w:p>
    <w:p>
      <w:r>
        <w:t xml:space="preserve">Lokakuussa 1983 Grameen Bank -hanke muutettiin hallituksen lainsäädännöllä itsenäiseksi pankiksi.</w:t>
      </w:r>
    </w:p>
    <w:p>
      <w:r>
        <w:rPr>
          <w:b/>
        </w:rPr>
        <w:t xml:space="preserve">Tulos</w:t>
      </w:r>
    </w:p>
    <w:p>
      <w:r>
        <w:t xml:space="preserve">Lokakuussa 1983 hallituksen lainsäädännöllä Grameen Bank -hankkeesta tehtiin itsenäinen pankki.</w:t>
      </w:r>
    </w:p>
    <w:p>
      <w:r>
        <w:rPr>
          <w:b/>
        </w:rPr>
        <w:t xml:space="preserve">Tulos</w:t>
      </w:r>
    </w:p>
    <w:p>
      <w:r>
        <w:t xml:space="preserve">Grameen Bank -hanke muutettiin itsenäiseksi pankiksi hallituksen lainsäädännöllä lokakuussa 1983.</w:t>
      </w:r>
    </w:p>
    <w:p>
      <w:r>
        <w:rPr>
          <w:b/>
        </w:rPr>
        <w:t xml:space="preserve">Tulos</w:t>
      </w:r>
    </w:p>
    <w:p>
      <w:r>
        <w:t xml:space="preserve">Lokakuussa 1983 Grameen Bank Project muutettiin hallituksen lainsäädännöllä itsenäiseksi pankiksi.</w:t>
      </w:r>
    </w:p>
    <w:p>
      <w:r>
        <w:rPr>
          <w:b/>
        </w:rPr>
        <w:t xml:space="preserve">Tulos</w:t>
      </w:r>
    </w:p>
    <w:p>
      <w:r>
        <w:t xml:space="preserve">Grameen Bank Project muuttui itsenäiseksi pankiksi hallituksen vuonna 1983 antaman lainsäädännön ansiosta.</w:t>
      </w:r>
    </w:p>
    <w:p>
      <w:r>
        <w:rPr>
          <w:b/>
        </w:rPr>
        <w:t xml:space="preserve">Tulos</w:t>
      </w:r>
    </w:p>
    <w:p>
      <w:r>
        <w:t xml:space="preserve">Lokakuussa 1983 Grameen Bank Project muutettiin itsenäiseksi pankiksi. Se tapahtui hallituksen lainsäädännöllä.</w:t>
      </w:r>
    </w:p>
    <w:p>
      <w:r>
        <w:rPr>
          <w:b/>
        </w:rPr>
        <w:t xml:space="preserve">Tulos</w:t>
      </w:r>
    </w:p>
    <w:p>
      <w:r>
        <w:t xml:space="preserve">Hallituksen lainsäädäntö muutti Grameen Bank -hankkeen itsenäiseksi pankiksi lokakuussa 1983.</w:t>
      </w:r>
    </w:p>
    <w:p>
      <w:r>
        <w:rPr>
          <w:b/>
        </w:rPr>
        <w:t xml:space="preserve">Tulos</w:t>
      </w:r>
    </w:p>
    <w:p>
      <w:r>
        <w:t xml:space="preserve">Lokakuussa 1983 hallitus muutti Grameen Bank -hankkeen itsenäiseksi pankiksi.</w:t>
      </w:r>
    </w:p>
    <w:p>
      <w:r>
        <w:rPr>
          <w:b/>
        </w:rPr>
        <w:t xml:space="preserve">Tulos</w:t>
      </w:r>
    </w:p>
    <w:p>
      <w:r>
        <w:t xml:space="preserve">Hallitus muutti Grameen Bank -hankkeen itsenäiseksi pankiksi lokakuussa 1983.</w:t>
      </w:r>
    </w:p>
    <w:p>
      <w:r>
        <w:rPr>
          <w:b/>
        </w:rPr>
        <w:t xml:space="preserve">Tulos</w:t>
      </w:r>
    </w:p>
    <w:p>
      <w:r>
        <w:t xml:space="preserve">Grameen Bank -hankkeesta tuli itsenäinen pankki hallituksen lainsäädännöllä lokakuussa 1983.</w:t>
      </w:r>
    </w:p>
    <w:p>
      <w:r>
        <w:rPr>
          <w:b/>
        </w:rPr>
        <w:t xml:space="preserve">Esimerkki 0,729</w:t>
      </w:r>
    </w:p>
    <w:p>
      <w:r>
        <w:t xml:space="preserve">Shintolaisessa palvonnassa kamia pyydetään poistumaan Takama-ga-harasta ja astumaan pyhäkköön tai muuhun puhdistettuun paikkaan.</w:t>
      </w:r>
    </w:p>
    <w:p>
      <w:r>
        <w:rPr>
          <w:b/>
        </w:rPr>
        <w:t xml:space="preserve">Tulos</w:t>
      </w:r>
    </w:p>
    <w:p>
      <w:r>
        <w:t xml:space="preserve">Shinto-palvontaa varten Kamia pyydetään poistumaan Takama-ga-harasta ja siirtymään puhtaaseen paikkaan.</w:t>
      </w:r>
    </w:p>
    <w:p>
      <w:r>
        <w:rPr>
          <w:b/>
        </w:rPr>
        <w:t xml:space="preserve">Tulos</w:t>
      </w:r>
    </w:p>
    <w:p>
      <w:r>
        <w:t xml:space="preserve">Shintolaisessa palvonnassa kameja pyydetään poistumaan Takama-ga-harasta. He menevät pyhäkköön tai muuhun puhdistettuun paikkaan.</w:t>
      </w:r>
    </w:p>
    <w:p>
      <w:r>
        <w:rPr>
          <w:b/>
        </w:rPr>
        <w:t xml:space="preserve">Tulos</w:t>
      </w:r>
    </w:p>
    <w:p>
      <w:r>
        <w:t xml:space="preserve">Shintolaisessa palvonnassa kameja pyydetään poistumaan Takama-ga-harasta ja astumaan pyhäkköön.</w:t>
      </w:r>
    </w:p>
    <w:p>
      <w:r>
        <w:rPr>
          <w:b/>
        </w:rPr>
        <w:t xml:space="preserve">Tulos</w:t>
      </w:r>
    </w:p>
    <w:p>
      <w:r>
        <w:t xml:space="preserve">Shintolaisessa palvonnassa kameja pyydetään poistumaan Takama-ga-harasta. Sen jälkeen he voivat siirtyä pyhäkköön tai muuhun puhdistettuun paikkaan.</w:t>
      </w:r>
    </w:p>
    <w:p>
      <w:r>
        <w:rPr>
          <w:b/>
        </w:rPr>
        <w:t xml:space="preserve">Tulos</w:t>
      </w:r>
    </w:p>
    <w:p>
      <w:r>
        <w:t xml:space="preserve">Kameja pyydetään poistumaan Takama-ga-harasta ja siirtymään puhdistettuun paikkaan shintolaisessa palvonnassa.</w:t>
      </w:r>
    </w:p>
    <w:p>
      <w:r>
        <w:rPr>
          <w:b/>
        </w:rPr>
        <w:t xml:space="preserve">Tulos</w:t>
      </w:r>
    </w:p>
    <w:p>
      <w:r>
        <w:t xml:space="preserve">Shintolaisessa palvonnassa kami lähtee Takama-ga-harasta ja menee pyhäkköön.</w:t>
      </w:r>
    </w:p>
    <w:p>
      <w:r>
        <w:rPr>
          <w:b/>
        </w:rPr>
        <w:t xml:space="preserve">Tulos</w:t>
      </w:r>
    </w:p>
    <w:p>
      <w:r>
        <w:t xml:space="preserve">Kamia pyydetään poistumaan Takama-ga-harasta shintolaisessa palvonnassa. He astuvat pyhäkköön tai muuhun puhdistettuun paikkaan.</w:t>
      </w:r>
    </w:p>
    <w:p>
      <w:r>
        <w:rPr>
          <w:b/>
        </w:rPr>
        <w:t xml:space="preserve">Esimerkki 0,730</w:t>
      </w:r>
    </w:p>
    <w:p>
      <w:r>
        <w:t xml:space="preserve">Shintolaisuudessa Takama-ga-hara on Kamin asuinpaikka.</w:t>
      </w:r>
    </w:p>
    <w:p>
      <w:r>
        <w:rPr>
          <w:b/>
        </w:rPr>
        <w:t xml:space="preserve">Tulos</w:t>
      </w:r>
    </w:p>
    <w:p>
      <w:r>
        <w:t xml:space="preserve">Shintolaisuudessa Takama-ga-hara on paikka, jossa Kami asuu.</w:t>
      </w:r>
    </w:p>
    <w:p>
      <w:r>
        <w:rPr>
          <w:b/>
        </w:rPr>
        <w:t xml:space="preserve">Tulos</w:t>
      </w:r>
    </w:p>
    <w:p>
      <w:r>
        <w:t xml:space="preserve">Shintolaisuudessa Takama-ga-hara on paikka, jossa Kami asuu.</w:t>
      </w:r>
    </w:p>
    <w:p>
      <w:r>
        <w:rPr>
          <w:b/>
        </w:rPr>
        <w:t xml:space="preserve">Tulos</w:t>
      </w:r>
    </w:p>
    <w:p>
      <w:r>
        <w:t xml:space="preserve">Shintolaisuudessa Takama-ga-hara on paikka, jossa Kami asuu.</w:t>
      </w:r>
    </w:p>
    <w:p>
      <w:r>
        <w:rPr>
          <w:b/>
        </w:rPr>
        <w:t xml:space="preserve">Tulos</w:t>
      </w:r>
    </w:p>
    <w:p>
      <w:r>
        <w:t xml:space="preserve">Takama-ga-hara on shintolaisuuden Kamien koti.</w:t>
      </w:r>
    </w:p>
    <w:p>
      <w:r>
        <w:rPr>
          <w:b/>
        </w:rPr>
        <w:t xml:space="preserve">Tulos</w:t>
      </w:r>
    </w:p>
    <w:p>
      <w:r>
        <w:t xml:space="preserve">akama-ga-hara on shintolaisuudessa Kamin asuinpaikka.</w:t>
      </w:r>
    </w:p>
    <w:p>
      <w:r>
        <w:rPr>
          <w:b/>
        </w:rPr>
        <w:t xml:space="preserve">Tulos</w:t>
      </w:r>
    </w:p>
    <w:p>
      <w:r>
        <w:t xml:space="preserve">Shintolaisuudessa Takama-ga-hara on Kamien koti.</w:t>
      </w:r>
    </w:p>
    <w:p>
      <w:r>
        <w:rPr>
          <w:b/>
        </w:rPr>
        <w:t xml:space="preserve">Tulos</w:t>
      </w:r>
    </w:p>
    <w:p>
      <w:r>
        <w:t xml:space="preserve">Shintolaisuudessa Kami asuu Takama-ga-harassa.</w:t>
      </w:r>
    </w:p>
    <w:p>
      <w:r>
        <w:rPr>
          <w:b/>
        </w:rPr>
        <w:t xml:space="preserve">Esimerkki 0,731</w:t>
      </w:r>
    </w:p>
    <w:p>
      <w:r>
        <w:t xml:space="preserve">Smithson ilmoitti testamentissaan, että jos hänen veljenpoikansa Henry James Hungerford kuolisi ilman perillisiä, Smithsonin omaisuus menisi Yhdysvaltojen hallitukselle "tiedon lisäämistä ja levittämistä ihmisten keskuudessa" varten.</w:t>
      </w:r>
    </w:p>
    <w:p>
      <w:r>
        <w:rPr>
          <w:b/>
        </w:rPr>
        <w:t xml:space="preserve">Tulos</w:t>
      </w:r>
    </w:p>
    <w:p>
      <w:r>
        <w:t xml:space="preserve">Smithsonin testamentissa sanottiin, että jos hänen veljenpoikansa Henry James Hungerford kuolisi ilman perillisiä, Smithsonin omaisuus siirtyisi Yhdysvaltojen hallitukselle.</w:t>
      </w:r>
    </w:p>
    <w:p>
      <w:r>
        <w:rPr>
          <w:b/>
        </w:rPr>
        <w:t xml:space="preserve">Tulos</w:t>
      </w:r>
    </w:p>
    <w:p>
      <w:r>
        <w:t xml:space="preserve">Hän ilmoitti testamentissaan, että jos hänen veljenpoikansa Henry James Hungerford kuolisi lapsettomana, Smithsonin omaisuus siirtyisi Yhdysvaltain hallitukselle.  Hän halusi, että sitä käytettäisiin "laitoksena tiedon lisäämiseksi ja levittämiseksi ihmisten keskuudessa".</w:t>
      </w:r>
    </w:p>
    <w:p>
      <w:r>
        <w:rPr>
          <w:b/>
        </w:rPr>
        <w:t xml:space="preserve">Tulos</w:t>
      </w:r>
    </w:p>
    <w:p>
      <w:r>
        <w:t xml:space="preserve">Smithsonin testamentissa sanottiin, että jos Henry James Hungerford kuolisi saamatta lapsia, Smithsonin omaisuus siirtyisi Yhdysvaltojen hallitukselle.</w:t>
      </w:r>
    </w:p>
    <w:p>
      <w:r>
        <w:rPr>
          <w:b/>
        </w:rPr>
        <w:t xml:space="preserve">Tulos</w:t>
      </w:r>
    </w:p>
    <w:p>
      <w:r>
        <w:t xml:space="preserve">Smithsonin testamentissa sanottiin, että jos hänen veljenpoikansa Henry James Hungerford kuolisi ilman perillisiä, Smithsonin omaisuus menisi Yhdysvaltain hallitukselle. He perustaisivat "laitoksen tiedon lisäämiseksi ja levittämiseksi ihmisten keskuudessa".</w:t>
      </w:r>
    </w:p>
    <w:p>
      <w:r>
        <w:rPr>
          <w:b/>
        </w:rPr>
        <w:t xml:space="preserve">Tulos</w:t>
      </w:r>
    </w:p>
    <w:p>
      <w:r>
        <w:t xml:space="preserve">Smithsonin testamentissa todettiin, että jos Henry James Hungerford (hänen veljenpoikansa) kuolisi ilman perillisiä, Smithsonin jäämistö menisi Yhdysvaltojen hallitukselle ja sitä käytettäisiin "tiedon lisäämistä ja levittämistä ihmisten keskuudessa" koskevan laitoksen perustamiseen.</w:t>
      </w:r>
    </w:p>
    <w:p>
      <w:r>
        <w:rPr>
          <w:b/>
        </w:rPr>
        <w:t xml:space="preserve">Tulos</w:t>
      </w:r>
    </w:p>
    <w:p>
      <w:r>
        <w:t xml:space="preserve">Hänen testamentissaan todettiin, että jos hänen veljenpoikansa kuolisi ilman perillistä, rahat menisivät Yhdysvaltain hallitukselle, joka loisi edistyksellisiä koulutusohjelmia miehille.</w:t>
      </w:r>
    </w:p>
    <w:p>
      <w:r>
        <w:rPr>
          <w:b/>
        </w:rPr>
        <w:t xml:space="preserve">Esimerkki 0,732</w:t>
      </w:r>
    </w:p>
    <w:p>
      <w:r>
        <w:t xml:space="preserve">The Tomb of the Cybermen -elokuvassa (1967) kybermiesohjaajan suonet ja aivot näkyivät kupolin läpi, ja vastaavasti Attack of the Cybermen -elokuvassa (1985) ja The Age of Steel -elokuvassa (2006) kybermiesohjaajan aivot näkyvät kupolin läpi.</w:t>
      </w:r>
    </w:p>
    <w:p>
      <w:r>
        <w:rPr>
          <w:b/>
        </w:rPr>
        <w:t xml:space="preserve">Tulos</w:t>
      </w:r>
    </w:p>
    <w:p>
      <w:r>
        <w:t xml:space="preserve">Kybermiesohjaajan kupolimaisen pään läpi näkyivät suonet ja aivot Tomb of the Cybermen -elokuvassa (1967). Samanlainen on nähtävissä myös elokuvissa Attack of the Cybermen (1985) ja "The Age of Steel" (2006).</w:t>
      </w:r>
    </w:p>
    <w:p>
      <w:r>
        <w:rPr>
          <w:b/>
        </w:rPr>
        <w:t xml:space="preserve">Tulos</w:t>
      </w:r>
    </w:p>
    <w:p>
      <w:r>
        <w:t xml:space="preserve">The Tomb of the Cybermen -elokuvassa kybermiesohjaajan kupolimaisen pään läpi näkyivät suonet ja aivot.  Attack of the Cybermenissa ja "The Age of Steelissä" kybervalvojan aivot näkyvät kupolin läpi.</w:t>
      </w:r>
    </w:p>
    <w:p>
      <w:r>
        <w:rPr>
          <w:b/>
        </w:rPr>
        <w:t xml:space="preserve">Tulos</w:t>
      </w:r>
    </w:p>
    <w:p>
      <w:r>
        <w:t xml:space="preserve">The Tomb of the Cybermen -elokuvassa (1967), Attack of the Cybermen -elokuvassa (1985) ja The Age of Steel -elokuvassa (2006) kybermiesohjaajan aivot ja suonet näkyvät kybermiesohjaajan kupolimaisen pään läpi.</w:t>
      </w:r>
    </w:p>
    <w:p>
      <w:r>
        <w:rPr>
          <w:b/>
        </w:rPr>
        <w:t xml:space="preserve">Tulos</w:t>
      </w:r>
    </w:p>
    <w:p>
      <w:r>
        <w:t xml:space="preserve">Suonet ja aivot näkyivät kybermies-ohjaajan kupolimaisen pään läpi, Vuonna 1967 Tomb of the Cybermen ja 1985 Attack of the Cybermen; The Age of Steel" (2006), kybermies-ohjaajan aivot näkyvät kupolin läpi.</w:t>
      </w:r>
    </w:p>
    <w:p>
      <w:r>
        <w:rPr>
          <w:b/>
        </w:rPr>
        <w:t xml:space="preserve">Tulos</w:t>
      </w:r>
    </w:p>
    <w:p>
      <w:r>
        <w:t xml:space="preserve">The Tomb of the Cybermen -elokuvassa (1967), Attack of the Cybermen -elokuvassa (1985) ja The Age of Steel -elokuvassa (2006) kybermiesohjaajan kupolimaisen pään läpi näkyivät suonet ja aivot.</w:t>
      </w:r>
    </w:p>
    <w:p>
      <w:r>
        <w:rPr>
          <w:b/>
        </w:rPr>
        <w:t xml:space="preserve">Tulos</w:t>
      </w:r>
    </w:p>
    <w:p>
      <w:r>
        <w:t xml:space="preserve">The Tomb of the Cybermen -elokuvassa (1967) kybermiesohjaajan pään läpi näkyivät suonet ja aivot, ja Attack of the Cybermen -elokuvassa (1985) ja The Age of Steel -elokuvassa (2006).</w:t>
      </w:r>
    </w:p>
    <w:p>
      <w:r>
        <w:rPr>
          <w:b/>
        </w:rPr>
        <w:t xml:space="preserve">Tulos</w:t>
      </w:r>
    </w:p>
    <w:p>
      <w:r>
        <w:t xml:space="preserve">The Tomb of the Cybermen -elokuvassa (1967) kybermiesohjaajan kupolimaisen pään läpi näkyivät suonet ja aivot. Vastaavasti Attack of the Cybermenissä (1985) ja The Age of Steelissä (2006) kybervalvojan aivot näkyvät kupolin läpi.</w:t>
      </w:r>
    </w:p>
    <w:p>
      <w:r>
        <w:rPr>
          <w:b/>
        </w:rPr>
        <w:t xml:space="preserve">Esimerkki 0,733</w:t>
      </w:r>
    </w:p>
    <w:p>
      <w:r>
        <w:t xml:space="preserve">Viikolla 16, pelinrakentaja Matt Leinart meni alas olkapäävamman vastaan 49ers, pakottaa Warner nähdä hänen ensimmäinen toiminta sitten viikon 4. viikolla.</w:t>
      </w:r>
    </w:p>
    <w:p>
      <w:r>
        <w:rPr>
          <w:b/>
        </w:rPr>
        <w:t xml:space="preserve">Tulos</w:t>
      </w:r>
    </w:p>
    <w:p>
      <w:r>
        <w:t xml:space="preserve">Viikolla 16 pelinrakentaja Matt Leinart sai olkapäävamman 49ersia vastaan. Warner näki ensimmäisen kerran tositoimissa sitten viikon 4.</w:t>
      </w:r>
    </w:p>
    <w:p>
      <w:r>
        <w:rPr>
          <w:b/>
        </w:rPr>
        <w:t xml:space="preserve">Tulos</w:t>
      </w:r>
    </w:p>
    <w:p>
      <w:r>
        <w:t xml:space="preserve">Warner pelasi ensimmäisen ottelunsa, koska pelinrakentaja Matt Leinart sai olkapäävamman 49ersia vastaan viikolla 16.</w:t>
      </w:r>
    </w:p>
    <w:p>
      <w:r>
        <w:rPr>
          <w:b/>
        </w:rPr>
        <w:t xml:space="preserve">Tulos</w:t>
      </w:r>
    </w:p>
    <w:p>
      <w:r>
        <w:t xml:space="preserve">Pelinrakentaja Matt Leinart sai olkapäävamman 49ersia vastaan. Warner pelasi hänen tilallaan.</w:t>
      </w:r>
    </w:p>
    <w:p>
      <w:r>
        <w:rPr>
          <w:b/>
        </w:rPr>
        <w:t xml:space="preserve">Tulos</w:t>
      </w:r>
    </w:p>
    <w:p>
      <w:r>
        <w:t xml:space="preserve">Viikolla 16 pelinrakentaja Matt Leinart pelasi 49ersia vastaan olkapäävamman kanssa. Warner joutui näkemään hänet tositoimissa viikosta 4 lähtien.</w:t>
      </w:r>
    </w:p>
    <w:p>
      <w:r>
        <w:rPr>
          <w:b/>
        </w:rPr>
        <w:t xml:space="preserve">Tulos</w:t>
      </w:r>
    </w:p>
    <w:p>
      <w:r>
        <w:t xml:space="preserve">Pelinrakentaja Matt Leinart sai olkapäävamman 49ersia vastaan viikolla 16. Tämä pakotti Warnerin näkemään ensimmäisen kerran tositoimissa sitten viikon 4.</w:t>
      </w:r>
    </w:p>
    <w:p>
      <w:r>
        <w:rPr>
          <w:b/>
        </w:rPr>
        <w:t xml:space="preserve">Tulos</w:t>
      </w:r>
    </w:p>
    <w:p>
      <w:r>
        <w:t xml:space="preserve">Pelinrakentaja Matt Leinart kärsi olkapäävammasta 49ersia vastaan, mikä pakotti Warnerin pelaamaan ensimmäistä kertaa sitten 4. viikon.</w:t>
      </w:r>
    </w:p>
    <w:p>
      <w:r>
        <w:rPr>
          <w:b/>
        </w:rPr>
        <w:t xml:space="preserve">Tulos</w:t>
      </w:r>
    </w:p>
    <w:p>
      <w:r>
        <w:t xml:space="preserve">Pelinrakentaja Matt Leinart sai olkapäävamman 49ersia vastaan viikolla 16. Tämä pakotti Warnerin näkemään ensimmäisen toimintansa sitten viikon 4.</w:t>
      </w:r>
    </w:p>
    <w:p>
      <w:r>
        <w:rPr>
          <w:b/>
        </w:rPr>
        <w:t xml:space="preserve">Esimerkki 0,734</w:t>
      </w:r>
    </w:p>
    <w:p>
      <w:r>
        <w:t xml:space="preserve">Toisessa maailmansodassa Ranskan taistelu, joka tunnetaan myös nimellä Ranskan kukistuminen, oli Saksan hyökkäys Ranskaan ja Alamaihin, joka toteutettiin 10. toukokuuta 1940 ja joka päätti valesodan.</w:t>
      </w:r>
    </w:p>
    <w:p>
      <w:r>
        <w:rPr>
          <w:b/>
        </w:rPr>
        <w:t xml:space="preserve">Tulos</w:t>
      </w:r>
    </w:p>
    <w:p>
      <w:r>
        <w:t xml:space="preserve">Toisessa maailmansodassa Ranskan taistelu oli Saksan hyökkäys Ranskaan ja Alamaihin 10. toukokuuta 1940. Tämä päätti valesodan</w:t>
      </w:r>
    </w:p>
    <w:p>
      <w:r>
        <w:rPr>
          <w:b/>
        </w:rPr>
        <w:t xml:space="preserve">Tulos</w:t>
      </w:r>
    </w:p>
    <w:p>
      <w:r>
        <w:t xml:space="preserve">Ranskan kukistuminen oli Saksan hyökkäys Ranskaan ja Alamaihin toisessa maailmansodassa toukokuussa 1940.</w:t>
      </w:r>
    </w:p>
    <w:p>
      <w:r>
        <w:rPr>
          <w:b/>
        </w:rPr>
        <w:t xml:space="preserve">Tulos</w:t>
      </w:r>
    </w:p>
    <w:p>
      <w:r>
        <w:t xml:space="preserve">Ranskan taistelu tunnetaan myös nimellä Ranskan kaatuminen. Toisessa maailmansodassa se oli Saksan hyökkäys Ranskaan ja Alamaihin. Se toteutettiin 10. toukokuuta 1940 alkaen ja se päätti valesodan.</w:t>
      </w:r>
    </w:p>
    <w:p>
      <w:r>
        <w:rPr>
          <w:b/>
        </w:rPr>
        <w:t xml:space="preserve">Tulos</w:t>
      </w:r>
    </w:p>
    <w:p>
      <w:r>
        <w:t xml:space="preserve">Toisessa maailmansodassa Ranskan taistelu tunnettiin myös nimellä Ranskan kaatuminen. Se oli Saksan hyökkäys Ranskaan ja Alamaihin. Se tapahtui 10. toukokuuta 1940 ja päätti valesodan.</w:t>
      </w:r>
    </w:p>
    <w:p>
      <w:r>
        <w:rPr>
          <w:b/>
        </w:rPr>
        <w:t xml:space="preserve">Tulos</w:t>
      </w:r>
    </w:p>
    <w:p>
      <w:r>
        <w:t xml:space="preserve">Ranskan taistelu oli Saksan hyökkäys Ranskaan ja Alamaihin toisessa maailmansodassa.</w:t>
      </w:r>
    </w:p>
    <w:p>
      <w:r>
        <w:rPr>
          <w:b/>
        </w:rPr>
        <w:t xml:space="preserve">Tulos</w:t>
      </w:r>
    </w:p>
    <w:p>
      <w:r>
        <w:t xml:space="preserve">Toisessa maailmansodassa Ranskan taistelu tai Ranskan kaatuminen oli Saksan hyökkäys Ranskaan ja Alamaihin. Se alkoi 10. toukokuuta 1940, mikä päätti valesodan.</w:t>
      </w:r>
    </w:p>
    <w:p>
      <w:r>
        <w:rPr>
          <w:b/>
        </w:rPr>
        <w:t xml:space="preserve">Tulos</w:t>
      </w:r>
    </w:p>
    <w:p>
      <w:r>
        <w:t xml:space="preserve">Ranskan taistelu eli Ranskan kaatuminen oli Saksan hyökkäys Ranskaan. Se alkoi 10. toukokuuta 1940 ja päätti valesodan.</w:t>
      </w:r>
    </w:p>
    <w:p>
      <w:r>
        <w:rPr>
          <w:b/>
        </w:rPr>
        <w:t xml:space="preserve">Tulos</w:t>
      </w:r>
    </w:p>
    <w:p>
      <w:r>
        <w:t xml:space="preserve">Toisessa maailmansodassa Ranskan taistelu oli Saksan hyökkäys Ranskaan ja Alamaihin.  Se käytiin 10. toukokuuta 1940, ja se päätti valesodan.</w:t>
      </w:r>
    </w:p>
    <w:p>
      <w:r>
        <w:rPr>
          <w:b/>
        </w:rPr>
        <w:t xml:space="preserve">Tulos</w:t>
      </w:r>
    </w:p>
    <w:p>
      <w:r>
        <w:t xml:space="preserve">Ranskan taistelua kutsutaan myös Ranskan kaatumiseksi. Se tapahtui toisen maailmansodan aikana. Se on Saksan hyökkäys Ranskaan ja Alamaihin. Se tapahtui 10. toukokuuta 1940. Se päätti valesodan.</w:t>
      </w:r>
    </w:p>
    <w:p>
      <w:r>
        <w:rPr>
          <w:b/>
        </w:rPr>
        <w:t xml:space="preserve">Esimerkki 0,735</w:t>
      </w:r>
    </w:p>
    <w:p>
      <w:r>
        <w:t xml:space="preserve">Poiketen tavanomaisesta ohjelmistostaan hän lauloi "You'll Never Walk Alone" Broadway-musikaalista Carousel Berliinin Live 8 -konsertissa vuonna 2005.</w:t>
      </w:r>
    </w:p>
    <w:p>
      <w:r>
        <w:rPr>
          <w:b/>
        </w:rPr>
        <w:t xml:space="preserve">Tulos</w:t>
      </w:r>
    </w:p>
    <w:p>
      <w:r>
        <w:t xml:space="preserve">Vuonna 2005 hän lauloi Berliinissä yllättäen kappaleen "You'll Never Walk Alone" Broadway-musikaalista Carousel.</w:t>
      </w:r>
    </w:p>
    <w:p>
      <w:r>
        <w:rPr>
          <w:b/>
        </w:rPr>
        <w:t xml:space="preserve">Tulos</w:t>
      </w:r>
    </w:p>
    <w:p>
      <w:r>
        <w:t xml:space="preserve">Hän lauloi "You'll Never Walk Alone" Broadway-musikaalista Carousel Berliinin Live 8 -konsertissa vuonna 2005.</w:t>
      </w:r>
    </w:p>
    <w:p>
      <w:r>
        <w:rPr>
          <w:b/>
        </w:rPr>
        <w:t xml:space="preserve">Tulos</w:t>
      </w:r>
    </w:p>
    <w:p>
      <w:r>
        <w:t xml:space="preserve">Hän lauloi "You'll Never Walk Alone" Broadway-musikaalista Carousel Berliinin Live 8 -konsertissa vuonna 2005.</w:t>
      </w:r>
    </w:p>
    <w:p>
      <w:r>
        <w:rPr>
          <w:b/>
        </w:rPr>
        <w:t xml:space="preserve">Tulos</w:t>
      </w:r>
    </w:p>
    <w:p>
      <w:r>
        <w:t xml:space="preserve">Hän lauloi "You'll Never Walk Alone". Se on Broadway-musikaalista Carousel. Hän lauloi sen Berliinin Live 8 -konsertissa vuonna 2005.</w:t>
      </w:r>
    </w:p>
    <w:p>
      <w:r>
        <w:rPr>
          <w:b/>
        </w:rPr>
        <w:t xml:space="preserve">Tulos</w:t>
      </w:r>
    </w:p>
    <w:p>
      <w:r>
        <w:t xml:space="preserve">Hän lauloi "You'll Never Walk Alone" Broadway-musikaalista Carousel Berliinin Live 8 -konsertissa vuonna 2005. Tämä poikkesi hänen tavanomaisesta laulutyylistään.</w:t>
      </w:r>
    </w:p>
    <w:p>
      <w:r>
        <w:rPr>
          <w:b/>
        </w:rPr>
        <w:t xml:space="preserve">Tulos</w:t>
      </w:r>
    </w:p>
    <w:p>
      <w:r>
        <w:t xml:space="preserve">Hän jätti tavanomaisen repertuaarinsa ja lauloi "You'll Never Walk Alone" Broadway-musikaalista Carousel Berliinin Live 8 -konsertissa vuonna 2005.</w:t>
      </w:r>
    </w:p>
    <w:p>
      <w:r>
        <w:rPr>
          <w:b/>
        </w:rPr>
        <w:t xml:space="preserve">Esimerkki 0,736</w:t>
      </w:r>
    </w:p>
    <w:p>
      <w:r>
        <w:t xml:space="preserve">Lisäksi on 10 maanpäällistä asemaa ja neljä maanpäällistä asemaa.</w:t>
      </w:r>
    </w:p>
    <w:p>
      <w:r>
        <w:rPr>
          <w:b/>
        </w:rPr>
        <w:t xml:space="preserve">Tulos</w:t>
      </w:r>
    </w:p>
    <w:p>
      <w:r>
        <w:t xml:space="preserve">Maanpäällisiä asemia on 10. Neljä on maanpäällisiä.</w:t>
      </w:r>
    </w:p>
    <w:p>
      <w:r>
        <w:rPr>
          <w:b/>
        </w:rPr>
        <w:t xml:space="preserve">Tulos</w:t>
      </w:r>
    </w:p>
    <w:p>
      <w:r>
        <w:t xml:space="preserve">Lisäksi on 10 maanpäällistä asemaa. Maanpäällisiä asemia on neljä.</w:t>
      </w:r>
    </w:p>
    <w:p>
      <w:r>
        <w:rPr>
          <w:b/>
        </w:rPr>
        <w:t xml:space="preserve">Tulos</w:t>
      </w:r>
    </w:p>
    <w:p>
      <w:r>
        <w:t xml:space="preserve">Maanpäällisiä asemia on 10 ja yläpuolisia asemia neljä.</w:t>
      </w:r>
    </w:p>
    <w:p>
      <w:r>
        <w:rPr>
          <w:b/>
        </w:rPr>
        <w:t xml:space="preserve">Tulos</w:t>
      </w:r>
    </w:p>
    <w:p>
      <w:r>
        <w:t xml:space="preserve">Maanpäällisiä asemia on 10 ja maanpäällisiä neljä.</w:t>
      </w:r>
    </w:p>
    <w:p>
      <w:r>
        <w:rPr>
          <w:b/>
        </w:rPr>
        <w:t xml:space="preserve">Tulos</w:t>
      </w:r>
    </w:p>
    <w:p>
      <w:r>
        <w:t xml:space="preserve">Lisäksi on 10 maa-asemaa ja neljä maanpäällistä asemaa.</w:t>
      </w:r>
    </w:p>
    <w:p>
      <w:r>
        <w:rPr>
          <w:b/>
        </w:rPr>
        <w:t xml:space="preserve">Esimerkki 0,737</w:t>
      </w:r>
    </w:p>
    <w:p>
      <w:r>
        <w:t xml:space="preserve">Tavanomaisen tavaran myynnin lisäksi J. C. Penney -myymälöissä on usein useita vuokrattuja osastoja, kuten Sephora, optikkoliike, muotokuvastudio, korujen ja kellojen korjaus jne.</w:t>
      </w:r>
    </w:p>
    <w:p>
      <w:r>
        <w:rPr>
          <w:b/>
        </w:rPr>
        <w:t xml:space="preserve">Tulos</w:t>
      </w:r>
    </w:p>
    <w:p>
      <w:r>
        <w:t xml:space="preserve">J. C. Penney -myymälöissä on tavanomaisten tuotteiden myynnin lisäksi usein useita vuokrattuja osastoja. Näitä voivat olla esimerkiksi Sephora, optikkoliike, muotokuvastudio, korujen ja kellojen korjaus jne.</w:t>
      </w:r>
    </w:p>
    <w:p>
      <w:r>
        <w:rPr>
          <w:b/>
        </w:rPr>
        <w:t xml:space="preserve">Tulos</w:t>
      </w:r>
    </w:p>
    <w:p>
      <w:r>
        <w:t xml:space="preserve">J. C. Penney myy tavanomaisia tuotteita. Näissä myymälöissä on usein useita vuokrattuja osastoja, kuten Sephora, optikkoliike, muotokuvausstudiot, korujen ja kellojen korjaus jne.</w:t>
      </w:r>
    </w:p>
    <w:p>
      <w:r>
        <w:rPr>
          <w:b/>
        </w:rPr>
        <w:t xml:space="preserve">Tulos</w:t>
      </w:r>
    </w:p>
    <w:p>
      <w:r>
        <w:t xml:space="preserve">Tavallisten tuotteiden myynnin lisäksi J. C. Penney -myymälöissä on usein useita vuokrattuja osastoja. Tällaisia osastoja ovat esimerkiksi Sephora, optiset osastot, muotokuvastudiot, korujen ja kellojen korjaus jne.</w:t>
      </w:r>
    </w:p>
    <w:p>
      <w:r>
        <w:rPr>
          <w:b/>
        </w:rPr>
        <w:t xml:space="preserve">Tulos</w:t>
      </w:r>
    </w:p>
    <w:p>
      <w:r>
        <w:t xml:space="preserve">J. C. Penney -myymälöissä on usein useita vuokrattuja osastoja, kuten Sephora, optikkoliikkeet, muotokuvastudiot, korujen ja kellojen korjaus jne.</w:t>
      </w:r>
    </w:p>
    <w:p>
      <w:r>
        <w:rPr>
          <w:b/>
        </w:rPr>
        <w:t xml:space="preserve">Tulos</w:t>
      </w:r>
    </w:p>
    <w:p>
      <w:r>
        <w:t xml:space="preserve">Tavallisten tuotteiden myynnin lisäksi J. C. Penney -myymälät vuokraavat tiloja muun muassa Sephoralle, optikolle, muotokuvastudioille, korujen ja kellojen korjaukselle.</w:t>
      </w:r>
    </w:p>
    <w:p>
      <w:r>
        <w:rPr>
          <w:b/>
        </w:rPr>
        <w:t xml:space="preserve">Tulos</w:t>
      </w:r>
    </w:p>
    <w:p>
      <w:r>
        <w:t xml:space="preserve">J. C. Penney -myymälöissä myydään tavanomaista tavaraa. Sillä on myös useita vuokrattuja osastoja, kuten Sephora, optikkoliike, muotokuvastudio, korujen ja kellojen korjaus jne.</w:t>
      </w:r>
    </w:p>
    <w:p>
      <w:r>
        <w:rPr>
          <w:b/>
        </w:rPr>
        <w:t xml:space="preserve">Tulos</w:t>
      </w:r>
    </w:p>
    <w:p>
      <w:r>
        <w:t xml:space="preserve">Tavaroiden myynnin lisäksi J. C. Penneyllä on usein Sephora, optikkoliikkeet, muotokuvastudiot, korujen ja kellojen korjaus jne.</w:t>
      </w:r>
    </w:p>
    <w:p>
      <w:r>
        <w:rPr>
          <w:b/>
        </w:rPr>
        <w:t xml:space="preserve">Esimerkki 0,738</w:t>
      </w:r>
    </w:p>
    <w:p>
      <w:r>
        <w:t xml:space="preserve">Gouda voi tarkoittaa Alankomaissa sijaitsevan Goudan kaupungin lisäksi: Gouda (juusto) Gouda (keramiikka) Gouda (slangi) Gouda, Etelä-Afrikka, kaupunki Länsi-Kapin maakunnassa Etelä-Afrikassa.</w:t>
      </w:r>
    </w:p>
    <w:p>
      <w:r>
        <w:rPr>
          <w:b/>
        </w:rPr>
        <w:t xml:space="preserve">Tulos</w:t>
      </w:r>
    </w:p>
    <w:p>
      <w:r>
        <w:t xml:space="preserve">Gouda on kaupunki Alankomaissa, jossa Gouda voi tarkoittaa: juustoa, keramiikkaa, slangia, ja kaupunki Länsi-Kapin maakunnassa Etelä-Afrikassa.</w:t>
      </w:r>
    </w:p>
    <w:p>
      <w:r>
        <w:rPr>
          <w:b/>
        </w:rPr>
        <w:t xml:space="preserve">Tulos</w:t>
      </w:r>
    </w:p>
    <w:p>
      <w:r>
        <w:t xml:space="preserve">Alankomaissa on kaupunki nimeltä Gouda. Gouda voi viitata: Gouda (juusto) Gouda (keramiikka) Gouda (slangi) tai Gouda, Etelä-Afrikka. Jälkimmäinen on kaupunki Etelä-Afrikan Länsi-Kapin maakunnassa.</w:t>
      </w:r>
    </w:p>
    <w:p>
      <w:r>
        <w:rPr>
          <w:b/>
        </w:rPr>
        <w:t xml:space="preserve">Tulos</w:t>
      </w:r>
    </w:p>
    <w:p>
      <w:r>
        <w:t xml:space="preserve">Gouda voi tarkoittaa Alankomaissa sijaitsevan kaupungin lisäksi myös: Gouda (juusto) Gouda (keramiikka) Gouda (slangi). Se voi viitata myös Gouda, Etelä-Afrikka, kaupunki Länsi-Kapin maakunnassa.</w:t>
      </w:r>
    </w:p>
    <w:p>
      <w:r>
        <w:rPr>
          <w:b/>
        </w:rPr>
        <w:t xml:space="preserve">Tulos</w:t>
      </w:r>
    </w:p>
    <w:p>
      <w:r>
        <w:t xml:space="preserve">Gouda on kaupunki Alankomaissa. Gouda voi viitata myös Gouda (juusto) Gouda (keramiikka) Gouda (slangi) Gouda (kaupunki Länsi-Kapin maakunnassa Etelä-Afrikassa).</w:t>
      </w:r>
    </w:p>
    <w:p>
      <w:r>
        <w:rPr>
          <w:b/>
        </w:rPr>
        <w:t xml:space="preserve">Tulos</w:t>
      </w:r>
    </w:p>
    <w:p>
      <w:r>
        <w:t xml:space="preserve">Gouda voi viitata Alankomaissa sijaitsevaan kaupunkiin. Se voi viitata Gouda (juusto) Gouda (keramiikka) Gouda (slangi) Gouda, Etelä-Afrikka, kaupunki Länsi-Kapin maakunnassa Etelä-Afrikassa.</w:t>
      </w:r>
    </w:p>
    <w:p>
      <w:r>
        <w:rPr>
          <w:b/>
        </w:rPr>
        <w:t xml:space="preserve">Tulos</w:t>
      </w:r>
    </w:p>
    <w:p>
      <w:r>
        <w:t xml:space="preserve">Gouda on kaupunki Alankomaissa, on myös juustotyyppi, keramiikka, slangi ja kaupunki Länsi-Kapin maakunnassa Etelä-Afrikassa.</w:t>
      </w:r>
    </w:p>
    <w:p>
      <w:r>
        <w:rPr>
          <w:b/>
        </w:rPr>
        <w:t xml:space="preserve">Tulos</w:t>
      </w:r>
    </w:p>
    <w:p>
      <w:r>
        <w:t xml:space="preserve">Gouda on kaupunki Alankomaissa, juustotyyppi, keramiikkalaji, slangisanonta ja kaupunki Länsi-Kapin maakunnassa Etelä-Afrikassa.</w:t>
      </w:r>
    </w:p>
    <w:p>
      <w:r>
        <w:rPr>
          <w:b/>
        </w:rPr>
        <w:t xml:space="preserve">Tulos</w:t>
      </w:r>
    </w:p>
    <w:p>
      <w:r>
        <w:t xml:space="preserve">Goudasta voidaan käyttää nimitystä juusto, keramiikka, kaupunki Alankomaissa tai kaupunki Etelä-Afrikassa Länsi-Kapin maakunnassa.</w:t>
      </w:r>
    </w:p>
    <w:p>
      <w:r>
        <w:rPr>
          <w:b/>
        </w:rPr>
        <w:t xml:space="preserve">Tulos</w:t>
      </w:r>
    </w:p>
    <w:p>
      <w:r>
        <w:t xml:space="preserve">Gouda voi viitata Gouda-juustoon, Gouda-keramiikkaan ja Gouda-slangiin. Se voi viitata myös kaupunkeihin Gouda, Etelä-Afrikka ja Gouda, Alankomaat.</w:t>
      </w:r>
    </w:p>
    <w:p>
      <w:r>
        <w:rPr>
          <w:b/>
        </w:rPr>
        <w:t xml:space="preserve">Esimerkki 0,739</w:t>
      </w:r>
    </w:p>
    <w:p>
      <w:r>
        <w:t xml:space="preserve">Lisäksi monet kokevat, että heitä patologisoidaan yksinkertaisesti siksi, että he ovat erilaisia.</w:t>
      </w:r>
    </w:p>
    <w:p>
      <w:r>
        <w:rPr>
          <w:b/>
        </w:rPr>
        <w:t xml:space="preserve">Tulos</w:t>
      </w:r>
    </w:p>
    <w:p>
      <w:r>
        <w:t xml:space="preserve">Monet kokevat myös, että heitä patologisoidaan erilaisuutensa vuoksi.</w:t>
      </w:r>
    </w:p>
    <w:p>
      <w:r>
        <w:rPr>
          <w:b/>
        </w:rPr>
        <w:t xml:space="preserve">Tulos</w:t>
      </w:r>
    </w:p>
    <w:p>
      <w:r>
        <w:t xml:space="preserve">Monet kokevat, että heitä halveksitaan vain siksi, että he ovat erilaisia.</w:t>
      </w:r>
    </w:p>
    <w:p>
      <w:r>
        <w:rPr>
          <w:b/>
        </w:rPr>
        <w:t xml:space="preserve">Tulos</w:t>
      </w:r>
    </w:p>
    <w:p>
      <w:r>
        <w:t xml:space="preserve">Monet kokevat myös, että heitä pidetään outoina vain siksi, että he ovat erilaisia.</w:t>
      </w:r>
    </w:p>
    <w:p>
      <w:r>
        <w:rPr>
          <w:b/>
        </w:rPr>
        <w:t xml:space="preserve">Tulos</w:t>
      </w:r>
    </w:p>
    <w:p>
      <w:r>
        <w:t xml:space="preserve">Monet kokevat myös, että heitä kohdellaan huonosti vain siksi, että he ovat erilaisia.</w:t>
      </w:r>
    </w:p>
    <w:p>
      <w:r>
        <w:rPr>
          <w:b/>
        </w:rPr>
        <w:t xml:space="preserve">Tulos</w:t>
      </w:r>
    </w:p>
    <w:p>
      <w:r>
        <w:t xml:space="preserve">Monet kokevat, että heitä kohdellaan epäoikeudenmukaisesti vain siksi, että he ovat erilaisia.</w:t>
      </w:r>
    </w:p>
    <w:p>
      <w:r>
        <w:rPr>
          <w:b/>
        </w:rPr>
        <w:t xml:space="preserve">Esimerkki 0,740</w:t>
      </w:r>
    </w:p>
    <w:p>
      <w:r>
        <w:t xml:space="preserve">Lisäksi asema tarjoaa suoraa lähetystä muiden Grand Slam -turnausten ei-finaalikierroksista.</w:t>
      </w:r>
    </w:p>
    <w:p>
      <w:r>
        <w:rPr>
          <w:b/>
        </w:rPr>
        <w:t xml:space="preserve">Tulos</w:t>
      </w:r>
    </w:p>
    <w:p>
      <w:r>
        <w:t xml:space="preserve">Asema tarjoaa suoraa lähetystä Grand Slam -turnausten muista kuin loppukierroksista.</w:t>
      </w:r>
    </w:p>
    <w:p>
      <w:r>
        <w:rPr>
          <w:b/>
        </w:rPr>
        <w:t xml:space="preserve">Tulos</w:t>
      </w:r>
    </w:p>
    <w:p>
      <w:r>
        <w:t xml:space="preserve">Asema tarjoaa suoraa lähetystä muiden Grand Slam -turnausten muista kuin finaalikierroksista.</w:t>
      </w:r>
    </w:p>
    <w:p>
      <w:r>
        <w:rPr>
          <w:b/>
        </w:rPr>
        <w:t xml:space="preserve">Tulos</w:t>
      </w:r>
    </w:p>
    <w:p>
      <w:r>
        <w:t xml:space="preserve">Asema tarjoaa suorat lähetykset muiden Grand Slam -turnausten muista kuin loppukierroksista.</w:t>
      </w:r>
    </w:p>
    <w:p>
      <w:r>
        <w:rPr>
          <w:b/>
        </w:rPr>
        <w:t xml:space="preserve">Tulos</w:t>
      </w:r>
    </w:p>
    <w:p>
      <w:r>
        <w:t xml:space="preserve">Asema näyttää myös suoraa lähetystä Grand Slam -turnausten muista kierroksista kuin finaaleista.</w:t>
      </w:r>
    </w:p>
    <w:p>
      <w:r>
        <w:rPr>
          <w:b/>
        </w:rPr>
        <w:t xml:space="preserve">Tulos</w:t>
      </w:r>
    </w:p>
    <w:p>
      <w:r>
        <w:t xml:space="preserve">Myös muut Grand Slamin muut kuin finaalikierrokset käsitellään suorana lähetyksenä.</w:t>
      </w:r>
    </w:p>
    <w:p>
      <w:r>
        <w:rPr>
          <w:b/>
        </w:rPr>
        <w:t xml:space="preserve">Tulos</w:t>
      </w:r>
    </w:p>
    <w:p>
      <w:r>
        <w:t xml:space="preserve">Asema lähettää muiden Grand Slam -turnausten muiden kuin loppukierrosten lähetyksiä.</w:t>
      </w:r>
    </w:p>
    <w:p>
      <w:r>
        <w:rPr>
          <w:b/>
        </w:rPr>
        <w:t xml:space="preserve">Tulos</w:t>
      </w:r>
    </w:p>
    <w:p>
      <w:r>
        <w:t xml:space="preserve">Asema näyttää myös suorana lähetyksenä muiden Grand Slam -turnausten ei-finaalikierroksia.</w:t>
      </w:r>
    </w:p>
    <w:p>
      <w:r>
        <w:rPr>
          <w:b/>
        </w:rPr>
        <w:t xml:space="preserve">Tulos</w:t>
      </w:r>
    </w:p>
    <w:p>
      <w:r>
        <w:t xml:space="preserve">Lisäksi asema lähettää suoraa lähetystä muiden Grand Slam -turnausten muista kuin loppukierroksista.</w:t>
      </w:r>
    </w:p>
    <w:p>
      <w:r>
        <w:rPr>
          <w:b/>
        </w:rPr>
        <w:t xml:space="preserve">Esimerkki 0,741</w:t>
      </w:r>
    </w:p>
    <w:p>
      <w:r>
        <w:t xml:space="preserve">Muinaisina aikoina meri oli kahden muinaisen sivilisaation, Kreetan minolaisten ja Peloponnesoksen mykeneläisen sivilisaation, synnyinpaikka.</w:t>
      </w:r>
    </w:p>
    <w:p>
      <w:r>
        <w:rPr>
          <w:b/>
        </w:rPr>
        <w:t xml:space="preserve">Tulos</w:t>
      </w:r>
    </w:p>
    <w:p>
      <w:r>
        <w:t xml:space="preserve">Varhaisina aikoina meri oli Kreetan minolaisten ja Peloponnesoksen mykeneläisten koti.</w:t>
      </w:r>
    </w:p>
    <w:p>
      <w:r>
        <w:rPr>
          <w:b/>
        </w:rPr>
        <w:t xml:space="preserve">Tulos</w:t>
      </w:r>
    </w:p>
    <w:p>
      <w:r>
        <w:t xml:space="preserve">Kreetan minolaiset ja Peloponnesoksen mykeneläinen sivilisaatio ovat muinaisia sivilisaatioita. Meri synnytti nämä kulttuurit.</w:t>
      </w:r>
    </w:p>
    <w:p>
      <w:r>
        <w:rPr>
          <w:b/>
        </w:rPr>
        <w:t xml:space="preserve">Tulos</w:t>
      </w:r>
    </w:p>
    <w:p>
      <w:r>
        <w:t xml:space="preserve">Meri oli kahden muinaisen sivilisaation, Kreetan minolaisten ja Peloponnesoksen mykeneläisen sivilisaation, synnyinpaikka.</w:t>
      </w:r>
    </w:p>
    <w:p>
      <w:r>
        <w:rPr>
          <w:b/>
        </w:rPr>
        <w:t xml:space="preserve">Tulos</w:t>
      </w:r>
    </w:p>
    <w:p>
      <w:r>
        <w:t xml:space="preserve">Ennen vanhaan meri oli kahden vanhan sivilisaation synnyinpaikka: Kreetan minolaiset ja Peloponnesoksen mykeneläinen sivilisaatio.</w:t>
      </w:r>
    </w:p>
    <w:p>
      <w:r>
        <w:rPr>
          <w:b/>
        </w:rPr>
        <w:t xml:space="preserve">Tulos</w:t>
      </w:r>
    </w:p>
    <w:p>
      <w:r>
        <w:t xml:space="preserve">Muinaisina aikoina meri oli kahden sivilisaation synnyinpaikka. Nämä olivat Kreetan minolaiset ja Peloponnesoksen mykeneläinen sivilisaatio.</w:t>
      </w:r>
    </w:p>
    <w:p>
      <w:r>
        <w:rPr>
          <w:b/>
        </w:rPr>
        <w:t xml:space="preserve">Tulos</w:t>
      </w:r>
    </w:p>
    <w:p>
      <w:r>
        <w:t xml:space="preserve">Tämä meri oli lähtökohta kahdelle muinaiselle sivilisaatiolle, minolaiselle ja mykeneläiselle.</w:t>
      </w:r>
    </w:p>
    <w:p>
      <w:r>
        <w:rPr>
          <w:b/>
        </w:rPr>
        <w:t xml:space="preserve">Tulos</w:t>
      </w:r>
    </w:p>
    <w:p>
      <w:r>
        <w:t xml:space="preserve">Kaksi muinaista sivilisaatiota sai alkunsa meren läheisyydestä: Kreetan minolaiset ja Peloponnesoksen mykeneläinen sivilisaatio.</w:t>
      </w:r>
    </w:p>
    <w:p>
      <w:r>
        <w:rPr>
          <w:b/>
        </w:rPr>
        <w:t xml:space="preserve">Esimerkki 0,742</w:t>
      </w:r>
    </w:p>
    <w:p>
      <w:r>
        <w:t xml:space="preserve">Biologiassa ja väestötieteessä hedelmällisyys on organismin tai populaation potentiaalinen lisääntymiskyky, jota mitataan sukusolujen (munien), siementen tai suvuttomien lisäysaineistojen määrällä.</w:t>
      </w:r>
    </w:p>
    <w:p>
      <w:r>
        <w:rPr>
          <w:b/>
        </w:rPr>
        <w:t xml:space="preserve">Tulos</w:t>
      </w:r>
    </w:p>
    <w:p>
      <w:r>
        <w:t xml:space="preserve">Biologiassa ja väestötieteessä hedelmällisyys on eliön lisääntymiskyky. Sitä mitataan munien, siementen tai suvuttomien lisäysaineistojen määrällä.</w:t>
      </w:r>
    </w:p>
    <w:p>
      <w:r>
        <w:rPr>
          <w:b/>
        </w:rPr>
        <w:t xml:space="preserve">Tulos</w:t>
      </w:r>
    </w:p>
    <w:p>
      <w:r>
        <w:t xml:space="preserve">Hedelmällisyys on eliön tai populaation potentiaalinen lisääntymiskyky Sitä mitataan munien, siementen tai suvuttomien lisäysaineistojen lukumäärällä.</w:t>
      </w:r>
    </w:p>
    <w:p>
      <w:r>
        <w:rPr>
          <w:b/>
        </w:rPr>
        <w:t xml:space="preserve">Tulos</w:t>
      </w:r>
    </w:p>
    <w:p>
      <w:r>
        <w:t xml:space="preserve">Mahdollinen määrä, jonka organismi voi saada lapsia, mitataan sen luomien munien määrällä.</w:t>
      </w:r>
    </w:p>
    <w:p>
      <w:r>
        <w:rPr>
          <w:b/>
        </w:rPr>
        <w:t xml:space="preserve">Tulos</w:t>
      </w:r>
    </w:p>
    <w:p>
      <w:r>
        <w:t xml:space="preserve">Biologiassa ja väestötieteessä hedelmällisyys on populaation potentiaalinen kyky lisääntyä. Sitä mitataan sukusolujen (munien), siementen tai suvuttomien lisäysaineistojen määrällä.</w:t>
      </w:r>
    </w:p>
    <w:p>
      <w:r>
        <w:rPr>
          <w:b/>
        </w:rPr>
        <w:t xml:space="preserve">Tulos</w:t>
      </w:r>
    </w:p>
    <w:p>
      <w:r>
        <w:t xml:space="preserve">Hedelmällisyys on organismin tai populaation potentiaalinen lisääntymiskyky, jota mitataan sukusolujen (munien), siementen tai suvuttomien lisäysaineistojen lukumäärällä.</w:t>
      </w:r>
    </w:p>
    <w:p>
      <w:r>
        <w:rPr>
          <w:b/>
        </w:rPr>
        <w:t xml:space="preserve">Tulos</w:t>
      </w:r>
    </w:p>
    <w:p>
      <w:r>
        <w:t xml:space="preserve">Hedelmällisyys on eliön tai populaation potentiaalinen lisääntymiskyky. Sitä mitataan sukusolujen (munien), siementen tai suvuttomien lisäysaineistojen lukumäärällä.</w:t>
      </w:r>
    </w:p>
    <w:p>
      <w:r>
        <w:rPr>
          <w:b/>
        </w:rPr>
        <w:t xml:space="preserve">Esimerkki 0,743</w:t>
      </w:r>
    </w:p>
    <w:p>
      <w:r>
        <w:t xml:space="preserve">Biologiassa signaalitransduktiolla tarkoitetaan prosessia, jossa solu muuntaa yhdenlaisen signaalin tai ärsykkeen toisenlaiseksi.</w:t>
      </w:r>
    </w:p>
    <w:p>
      <w:r>
        <w:rPr>
          <w:b/>
        </w:rPr>
        <w:t xml:space="preserve">Tulos</w:t>
      </w:r>
    </w:p>
    <w:p>
      <w:r>
        <w:t xml:space="preserve">Biologiassa signaalinsiirto on toiminta, jossa solu muuttaa yhdenlaisen signaalin toisenlaiseksi.</w:t>
      </w:r>
    </w:p>
    <w:p>
      <w:r>
        <w:rPr>
          <w:b/>
        </w:rPr>
        <w:t xml:space="preserve">Tulos</w:t>
      </w:r>
    </w:p>
    <w:p>
      <w:r>
        <w:t xml:space="preserve">Signaalin transduktio tarkoittaa sitä, että merkkisolu muuttaa käskyn muotoja.</w:t>
      </w:r>
    </w:p>
    <w:p>
      <w:r>
        <w:rPr>
          <w:b/>
        </w:rPr>
        <w:t xml:space="preserve">Tulos</w:t>
      </w:r>
    </w:p>
    <w:p>
      <w:r>
        <w:t xml:space="preserve">Biologiassa solu voi muuntaa yhdenlaisen signaalin tai ärsykkeen toisenlaiseksi. Tätä kutsutaan signaalin transduktioksi.</w:t>
      </w:r>
    </w:p>
    <w:p>
      <w:r>
        <w:rPr>
          <w:b/>
        </w:rPr>
        <w:t xml:space="preserve">Tulos</w:t>
      </w:r>
    </w:p>
    <w:p>
      <w:r>
        <w:t xml:space="preserve">Signaalin transduktiolla tarkoitetaan prosessia, jossa solu muuntaa yhdenlaisen signaalin tai ärsykkeen toisenlaiseksi.</w:t>
      </w:r>
    </w:p>
    <w:p>
      <w:r>
        <w:rPr>
          <w:b/>
        </w:rPr>
        <w:t xml:space="preserve">Tulos</w:t>
      </w:r>
    </w:p>
    <w:p>
      <w:r>
        <w:t xml:space="preserve">Biologiassa signaalinsiirto on prosessi, jossa solu muuttaa yhdenlaisen signaalin toisenlaiseksi.</w:t>
      </w:r>
    </w:p>
    <w:p>
      <w:r>
        <w:rPr>
          <w:b/>
        </w:rPr>
        <w:t xml:space="preserve">Esimerkki 0,744</w:t>
      </w:r>
    </w:p>
    <w:p>
      <w:r>
        <w:t xml:space="preserve">Kemiassa liuos on homogeeninen seos, joka koostuu kahdesta tai useammasta aineesta.</w:t>
      </w:r>
    </w:p>
    <w:p>
      <w:r>
        <w:rPr>
          <w:b/>
        </w:rPr>
        <w:t xml:space="preserve">Tulos</w:t>
      </w:r>
    </w:p>
    <w:p>
      <w:r>
        <w:t xml:space="preserve">Kaksi tai useampi aine muodostaa liuoksen kemiassa.</w:t>
      </w:r>
    </w:p>
    <w:p>
      <w:r>
        <w:rPr>
          <w:b/>
        </w:rPr>
        <w:t xml:space="preserve">Tulos</w:t>
      </w:r>
    </w:p>
    <w:p>
      <w:r>
        <w:t xml:space="preserve">Kemiassa liuos on kahden tai useamman aineen samantyyppinen seos.</w:t>
      </w:r>
    </w:p>
    <w:p>
      <w:r>
        <w:rPr>
          <w:b/>
        </w:rPr>
        <w:t xml:space="preserve">Tulos</w:t>
      </w:r>
    </w:p>
    <w:p>
      <w:r>
        <w:t xml:space="preserve">Kemiassa "liuos" on samankaltainen seos, joka koostuu kahdesta tai useammasta aineesta.</w:t>
      </w:r>
    </w:p>
    <w:p>
      <w:r>
        <w:rPr>
          <w:b/>
        </w:rPr>
        <w:t xml:space="preserve">Tulos</w:t>
      </w:r>
    </w:p>
    <w:p>
      <w:r>
        <w:t xml:space="preserve">Kemiassa liuos on kahden tai useamman aineen yhtenäinen seos.</w:t>
      </w:r>
    </w:p>
    <w:p>
      <w:r>
        <w:rPr>
          <w:b/>
        </w:rPr>
        <w:t xml:space="preserve">Tulos</w:t>
      </w:r>
    </w:p>
    <w:p>
      <w:r>
        <w:t xml:space="preserve">Kemiassa liuos on kahden tai useamman aineen yhtenäinen seos.</w:t>
      </w:r>
    </w:p>
    <w:p>
      <w:r>
        <w:rPr>
          <w:b/>
        </w:rPr>
        <w:t xml:space="preserve">Tulos</w:t>
      </w:r>
    </w:p>
    <w:p>
      <w:r>
        <w:t xml:space="preserve">Liuos on homogeeninen seos, joka koostuu kahdesta tai useammasta aineesta.</w:t>
      </w:r>
    </w:p>
    <w:p>
      <w:r>
        <w:rPr>
          <w:b/>
        </w:rPr>
        <w:t xml:space="preserve">Tulos</w:t>
      </w:r>
    </w:p>
    <w:p>
      <w:r>
        <w:t xml:space="preserve">Kemiassa liuos on kahdesta tai useammasta ainesosasta koostuva seos.</w:t>
      </w:r>
    </w:p>
    <w:p>
      <w:r>
        <w:rPr>
          <w:b/>
        </w:rPr>
        <w:t xml:space="preserve">Tulos</w:t>
      </w:r>
    </w:p>
    <w:p>
      <w:r>
        <w:t xml:space="preserve">Liuos on homogeeninen seos, joka koostuu kahdesta tai useammasta aineesta.</w:t>
      </w:r>
    </w:p>
    <w:p>
      <w:r>
        <w:rPr>
          <w:b/>
        </w:rPr>
        <w:t xml:space="preserve">Tulos</w:t>
      </w:r>
    </w:p>
    <w:p>
      <w:r>
        <w:t xml:space="preserve">Kemiassa liuos on kahden tai useamman samanlaisen aineen seos.</w:t>
      </w:r>
    </w:p>
    <w:p>
      <w:r>
        <w:rPr>
          <w:b/>
        </w:rPr>
        <w:t xml:space="preserve">Esimerkki 0,745</w:t>
      </w:r>
    </w:p>
    <w:p>
      <w:r>
        <w:t xml:space="preserve">Common law -oikeusjärjestelmissä ennakkotapaus tai auktoriteetti on oikeustapaus, jossa vahvistetaan periaate tai sääntö, jota tuomioistuin tai muu oikeudellinen elin käyttää ratkaistessaan myöhempiä tapauksia, joissa on samankaltaisia kysymyksiä tai tosiseikkoja.</w:t>
      </w:r>
    </w:p>
    <w:p>
      <w:r>
        <w:rPr>
          <w:b/>
        </w:rPr>
        <w:t xml:space="preserve">Tulos</w:t>
      </w:r>
    </w:p>
    <w:p>
      <w:r>
        <w:t xml:space="preserve">Ennakkotapaus on oikeustapaus, jossa vahvistetaan sääntö. Uusi tuomioistuin käyttää tätä tapausta ratkaistessaan muita tapauksia, joissa on samankaltaisia kysymyksiä tai tosiseikkoja.</w:t>
      </w:r>
    </w:p>
    <w:p>
      <w:r>
        <w:rPr>
          <w:b/>
        </w:rPr>
        <w:t xml:space="preserve">Tulos</w:t>
      </w:r>
    </w:p>
    <w:p>
      <w:r>
        <w:t xml:space="preserve">Common law -oikeusjärjestelmissä ennakkotapaus tai auktoriteetti on oikeustapaus, jossa esitetään ajatus tai sääntö, jota tuomioistuin tai muu oikeudellinen elin käyttää ratkaistessaan tulevia tapauksia, joissa on samankaltaisia kysymyksiä tai tosiseikkoja.</w:t>
      </w:r>
    </w:p>
    <w:p>
      <w:r>
        <w:rPr>
          <w:b/>
        </w:rPr>
        <w:t xml:space="preserve">Tulos</w:t>
      </w:r>
    </w:p>
    <w:p>
      <w:r>
        <w:t xml:space="preserve">Common law -oikeusjärjestelmissä ennakkotapaus tai auktoriteetti on oikeustapaus, joka on muodostanut periaatteen tai säännön, jota tuomioistuin tai muu oikeudellinen elin käyttää ratkaistessaan myöhempiä tapauksia, joissa on samankaltaisia kysymyksiä tai tosiseikkoja.</w:t>
      </w:r>
    </w:p>
    <w:p>
      <w:r>
        <w:rPr>
          <w:b/>
        </w:rPr>
        <w:t xml:space="preserve">Tulos</w:t>
      </w:r>
    </w:p>
    <w:p>
      <w:r>
        <w:t xml:space="preserve">Yleisessä oikeudessa viranomainen antaa säännön tai määräyksen, jota tuomioistuin käyttää ja josta se päättää.</w:t>
      </w:r>
    </w:p>
    <w:p>
      <w:r>
        <w:rPr>
          <w:b/>
        </w:rPr>
        <w:t xml:space="preserve">Tulos</w:t>
      </w:r>
    </w:p>
    <w:p>
      <w:r>
        <w:t xml:space="preserve">Common law -oikeusjärjestelmissä ennakkotapaus tai auktoriteetti on oikeustapaus, jossa vahvistetaan periaate tai sääntö, jota tuomioistuin tai muu oikeudellinen elin käyttää esimerkkinä ratkaistessaan seuraavia tapauksia, joissa on samankaltaisia kysymyksiä tai tosiseikkoja.</w:t>
      </w:r>
    </w:p>
    <w:p>
      <w:r>
        <w:rPr>
          <w:b/>
        </w:rPr>
        <w:t xml:space="preserve">Tulos</w:t>
      </w:r>
    </w:p>
    <w:p>
      <w:r>
        <w:t xml:space="preserve">Common law -järjestelmissä ennakkotapaus on oikeustapaus, jossa tuomioistuin tai oikeudellinen elin käyttää sääntöä ratkaistessaan muita tapauksia, joissa on samoja kysymyksiä tai tosiseikkoja.</w:t>
      </w:r>
    </w:p>
    <w:p>
      <w:r>
        <w:rPr>
          <w:b/>
        </w:rPr>
        <w:t xml:space="preserve">Tulos</w:t>
      </w:r>
    </w:p>
    <w:p>
      <w:r>
        <w:t xml:space="preserve">Common law -oikeusjärjestelmissä ennakkotapaus on oikeustapaus, joka asettaa säännön, jota tuomioistuin käyttää arvioidessaan myöhempiä tapauksia, joissa on samankaltaisia kysymyksiä.</w:t>
      </w:r>
    </w:p>
    <w:p>
      <w:r>
        <w:rPr>
          <w:b/>
        </w:rPr>
        <w:t xml:space="preserve">Esimerkki 0,746</w:t>
      </w:r>
    </w:p>
    <w:p>
      <w:r>
        <w:t xml:space="preserve">Beatlesin tavoin he olivat kotoisin Liverpoolista, ja heitä johti Brian Epstein.</w:t>
      </w:r>
    </w:p>
    <w:p>
      <w:r>
        <w:rPr>
          <w:b/>
        </w:rPr>
        <w:t xml:space="preserve">Tulos</w:t>
      </w:r>
    </w:p>
    <w:p>
      <w:r>
        <w:t xml:space="preserve">Samankaltaisuuksia Beatlesin kanssa olivat muun muassa se, että he olivat kotoisin Liverpoolista ja Brian Epsteinin manageroimia.</w:t>
      </w:r>
    </w:p>
    <w:p>
      <w:r>
        <w:rPr>
          <w:b/>
        </w:rPr>
        <w:t xml:space="preserve">Tulos</w:t>
      </w:r>
    </w:p>
    <w:p>
      <w:r>
        <w:t xml:space="preserve">Aivan kuten The Beatles, he tulivat Liverpoolista. Myös heitä manageroi Brian Epstein.</w:t>
      </w:r>
    </w:p>
    <w:p>
      <w:r>
        <w:rPr>
          <w:b/>
        </w:rPr>
        <w:t xml:space="preserve">Tulos</w:t>
      </w:r>
    </w:p>
    <w:p>
      <w:r>
        <w:t xml:space="preserve">Kuten The Beatles, joka on Liverpoolista ja jonka managerina toimii Brian Epstein.</w:t>
      </w:r>
    </w:p>
    <w:p>
      <w:r>
        <w:rPr>
          <w:b/>
        </w:rPr>
        <w:t xml:space="preserve">Tulos</w:t>
      </w:r>
    </w:p>
    <w:p>
      <w:r>
        <w:t xml:space="preserve">He olivat kotoisin Liverpoolista yhdessä Beatlesin kanssa, ja heitä johti Brian Epstein.</w:t>
      </w:r>
    </w:p>
    <w:p>
      <w:r>
        <w:rPr>
          <w:b/>
        </w:rPr>
        <w:t xml:space="preserve">Tulos</w:t>
      </w:r>
    </w:p>
    <w:p>
      <w:r>
        <w:t xml:space="preserve">Beatlesin tavoin he olivat kotoisin Liverpoolista, ja heitä manageroi Brian Epstein.</w:t>
      </w:r>
    </w:p>
    <w:p>
      <w:r>
        <w:rPr>
          <w:b/>
        </w:rPr>
        <w:t xml:space="preserve">Tulos</w:t>
      </w:r>
    </w:p>
    <w:p>
      <w:r>
        <w:t xml:space="preserve">Beatlesin tavoin he olivat Liverpoolista ja Brian Epsteinin manageroimia.</w:t>
      </w:r>
    </w:p>
    <w:p>
      <w:r>
        <w:rPr>
          <w:b/>
        </w:rPr>
        <w:t xml:space="preserve">Tulos</w:t>
      </w:r>
    </w:p>
    <w:p>
      <w:r>
        <w:t xml:space="preserve">He olivat Liverpoolista ja Brian Epsteinin manageroimia.</w:t>
      </w:r>
    </w:p>
    <w:p>
      <w:r>
        <w:rPr>
          <w:b/>
        </w:rPr>
        <w:t xml:space="preserve">Tulos</w:t>
      </w:r>
    </w:p>
    <w:p>
      <w:r>
        <w:t xml:space="preserve">He muistuttivat Beatlesia, koska molemmat olivat kotoisin Liverpoolista ja Brian Epsteinin manageroimia.</w:t>
      </w:r>
    </w:p>
    <w:p>
      <w:r>
        <w:rPr>
          <w:b/>
        </w:rPr>
        <w:t xml:space="preserve">Tulos</w:t>
      </w:r>
    </w:p>
    <w:p>
      <w:r>
        <w:t xml:space="preserve">Kuten Beatles, he tulivat Liverpoolista. Myös heidän managerinsa oli Brian Epstein.</w:t>
      </w:r>
    </w:p>
    <w:p>
      <w:r>
        <w:rPr>
          <w:b/>
        </w:rPr>
        <w:t xml:space="preserve">Tulos</w:t>
      </w:r>
    </w:p>
    <w:p>
      <w:r>
        <w:t xml:space="preserve">He tulivat Liverpoolista, ja heillä oli sama manageri kuin Beatlesilla.</w:t>
      </w:r>
    </w:p>
    <w:p>
      <w:r>
        <w:rPr>
          <w:b/>
        </w:rPr>
        <w:t xml:space="preserve">Esimerkki 0,747</w:t>
      </w:r>
    </w:p>
    <w:p>
      <w:r>
        <w:t xml:space="preserve">Tietojenkäsittelyssä Kivio on ilmainen kaavio-ohjelmisto, joka on osa KOfficea, joka on integroitu toimistopaketti KDE:lle.</w:t>
      </w:r>
    </w:p>
    <w:p>
      <w:r>
        <w:rPr>
          <w:b/>
        </w:rPr>
        <w:t xml:space="preserve">Tulos</w:t>
      </w:r>
    </w:p>
    <w:p>
      <w:r>
        <w:t xml:space="preserve">Kivio on ilmainen kaavio-ohjelmisto, joka on osa KOfficea, joka on integroitu toimistopaketti KDE:lle.</w:t>
      </w:r>
    </w:p>
    <w:p>
      <w:r>
        <w:rPr>
          <w:b/>
        </w:rPr>
        <w:t xml:space="preserve">Tulos</w:t>
      </w:r>
    </w:p>
    <w:p>
      <w:r>
        <w:t xml:space="preserve">Tietojenkäsittelyssä Kivio on ilmainen kaavio-ohjelmisto. Se on osa KOfficea, joka on integroitu toimistopaketti KDE:lle.</w:t>
      </w:r>
    </w:p>
    <w:p>
      <w:r>
        <w:rPr>
          <w:b/>
        </w:rPr>
        <w:t xml:space="preserve">Tulos</w:t>
      </w:r>
    </w:p>
    <w:p>
      <w:r>
        <w:t xml:space="preserve">Kivio on ilmainen ohjelmisto KOfficessa. KDE:n paketti.</w:t>
      </w:r>
    </w:p>
    <w:p>
      <w:r>
        <w:rPr>
          <w:b/>
        </w:rPr>
        <w:t xml:space="preserve">Tulos</w:t>
      </w:r>
    </w:p>
    <w:p>
      <w:r>
        <w:t xml:space="preserve">Kivio on ilmainen kaavio-ohjelmisto. Se on osa KOfficea, joka on integroitu toimistopaketti KDE:lle.</w:t>
      </w:r>
    </w:p>
    <w:p>
      <w:r>
        <w:rPr>
          <w:b/>
        </w:rPr>
        <w:t xml:space="preserve">Tulos</w:t>
      </w:r>
    </w:p>
    <w:p>
      <w:r>
        <w:t xml:space="preserve">Kivio on ilmainen kaavio-ohjelmisto, joka on osa KOfficea.</w:t>
      </w:r>
    </w:p>
    <w:p>
      <w:r>
        <w:rPr>
          <w:b/>
        </w:rPr>
        <w:t xml:space="preserve">Tulos</w:t>
      </w:r>
    </w:p>
    <w:p>
      <w:r>
        <w:t xml:space="preserve">Kivio on ilmainen ohjelmisto kaavioita varten. Se on osa KOfficea.</w:t>
      </w:r>
    </w:p>
    <w:p>
      <w:r>
        <w:rPr>
          <w:b/>
        </w:rPr>
        <w:t xml:space="preserve">Tulos</w:t>
      </w:r>
    </w:p>
    <w:p>
      <w:r>
        <w:t xml:space="preserve">Kivio on ilmainen kaavio-ohjelma, joka on osa KOfficea, joka on integroitu toimistopaketti KDE:lle.</w:t>
      </w:r>
    </w:p>
    <w:p>
      <w:r>
        <w:rPr>
          <w:b/>
        </w:rPr>
        <w:t xml:space="preserve">Esimerkki 0,748</w:t>
      </w:r>
    </w:p>
    <w:p>
      <w:r>
        <w:t xml:space="preserve">Käsitteellisesti digitaalinen signaali on kvantisoitu diskreettiaikainen signaali; diskreettiaikainen signaali on näytteistetty analoginen signaali.</w:t>
      </w:r>
    </w:p>
    <w:p>
      <w:r>
        <w:rPr>
          <w:b/>
        </w:rPr>
        <w:t xml:space="preserve">Tulos</w:t>
      </w:r>
    </w:p>
    <w:p>
      <w:r>
        <w:t xml:space="preserve">Digitaalinen signaali on kvantisoitu diskreettiaikainen signaali; diskreettiaikainen signaali on näytteistetty analoginen signaali.</w:t>
      </w:r>
    </w:p>
    <w:p>
      <w:r>
        <w:rPr>
          <w:b/>
        </w:rPr>
        <w:t xml:space="preserve">Tulos</w:t>
      </w:r>
    </w:p>
    <w:p>
      <w:r>
        <w:t xml:space="preserve">Yhteenvetona voidaan todeta, että digitaalinen signaali on näytteistetty analoginen signaali.</w:t>
      </w:r>
    </w:p>
    <w:p>
      <w:r>
        <w:rPr>
          <w:b/>
        </w:rPr>
        <w:t xml:space="preserve">Tulos</w:t>
      </w:r>
    </w:p>
    <w:p>
      <w:r>
        <w:t xml:space="preserve">Digitaalinen signaali on näytteistetty analoginen signaali.</w:t>
      </w:r>
    </w:p>
    <w:p>
      <w:r>
        <w:rPr>
          <w:b/>
        </w:rPr>
        <w:t xml:space="preserve">Tulos</w:t>
      </w:r>
    </w:p>
    <w:p>
      <w:r>
        <w:t xml:space="preserve">Digitaalinen signaali on kvantisoitu diskreettiaikainen signaali. Diskreettiaikainen signaali on näytteistetty analoginen signaali.</w:t>
      </w:r>
    </w:p>
    <w:p>
      <w:r>
        <w:rPr>
          <w:b/>
        </w:rPr>
        <w:t xml:space="preserve">Tulos</w:t>
      </w:r>
    </w:p>
    <w:p>
      <w:r>
        <w:t xml:space="preserve">Käsitteellisesti digitaalinen signaali on kvantisoitu diskreettiaikainen signaali. Diskreettiaikainen signaali on näytteistetty analoginen signaali.</w:t>
      </w:r>
    </w:p>
    <w:p>
      <w:r>
        <w:rPr>
          <w:b/>
        </w:rPr>
        <w:t xml:space="preserve">Esimerkki 0,749</w:t>
      </w:r>
    </w:p>
    <w:p>
      <w:r>
        <w:t xml:space="preserve">Toisin kuin Hollywoodin skitsofreniakuva, mielisairaat eivät ole yhtään sen alttiimpia väkivallalle kuin terveetkään ihmiset.</w:t>
      </w:r>
    </w:p>
    <w:p>
      <w:r>
        <w:rPr>
          <w:b/>
        </w:rPr>
        <w:t xml:space="preserve">Tulos</w:t>
      </w:r>
    </w:p>
    <w:p>
      <w:r>
        <w:t xml:space="preserve">Huolimatta siitä, mitä elokuvissa yleensä näytetään, psyykkisesti sairaat ihmiset eivät yleensä ole yhtään väkivaltaisempia kuin muut.</w:t>
      </w:r>
    </w:p>
    <w:p>
      <w:r>
        <w:rPr>
          <w:b/>
        </w:rPr>
        <w:t xml:space="preserve">Tulos</w:t>
      </w:r>
    </w:p>
    <w:p>
      <w:r>
        <w:t xml:space="preserve">Psyykkisesti sairaat ihmiset eivät itse asiassa ole yhtään sen väkivaltaisempia kuin tervejärkisetkään ihmiset, vaikka Hollywood näyttääkin...</w:t>
      </w:r>
    </w:p>
    <w:p>
      <w:r>
        <w:rPr>
          <w:b/>
        </w:rPr>
        <w:t xml:space="preserve">Tulos</w:t>
      </w:r>
    </w:p>
    <w:p>
      <w:r>
        <w:t xml:space="preserve">Mielenterveysongelmaiset eivät syyllisty väkivaltaan todennäköisemmin kuin terveet ihmiset.</w:t>
      </w:r>
    </w:p>
    <w:p>
      <w:r>
        <w:rPr>
          <w:b/>
        </w:rPr>
        <w:t xml:space="preserve">Tulos</w:t>
      </w:r>
    </w:p>
    <w:p>
      <w:r>
        <w:t xml:space="preserve">Toisin kuin Hollywood esittää skitsofreniaa sairastavista, mielisairaat eivät ole yhtään sen alttiimpia väkivallalle kuin tervejärkisetkään.</w:t>
      </w:r>
    </w:p>
    <w:p>
      <w:r>
        <w:rPr>
          <w:b/>
        </w:rPr>
        <w:t xml:space="preserve">Tulos</w:t>
      </w:r>
    </w:p>
    <w:p>
      <w:r>
        <w:t xml:space="preserve">Toisin kuin Hollywoodin skitsofreenikot kuvaavat, he eivät ole pohjimmiltaan yhtään sen alttiimpia väkivallalle kuin normaalitkaan.</w:t>
      </w:r>
    </w:p>
    <w:p>
      <w:r>
        <w:rPr>
          <w:b/>
        </w:rPr>
        <w:t xml:space="preserve">Tulos</w:t>
      </w:r>
    </w:p>
    <w:p>
      <w:r>
        <w:t xml:space="preserve">Hollywood kuvaa skitsofreenikkoja huonosti. Psyykkisesti sairaat ihmiset eivät ole alttiimpia väkivallanteoille.</w:t>
      </w:r>
    </w:p>
    <w:p>
      <w:r>
        <w:rPr>
          <w:b/>
        </w:rPr>
        <w:t xml:space="preserve">Tulos</w:t>
      </w:r>
    </w:p>
    <w:p>
      <w:r>
        <w:t xml:space="preserve">Toisin kuin yleisesti uskotaan, skitsofreenikot ja mielisairaat eivät ole sen väkivaltaisempia kuin muutkaan.</w:t>
      </w:r>
    </w:p>
    <w:p>
      <w:r>
        <w:rPr>
          <w:b/>
        </w:rPr>
        <w:t xml:space="preserve">Esimerkki 0,750</w:t>
      </w:r>
    </w:p>
    <w:p>
      <w:r>
        <w:t xml:space="preserve">Jokaisessa numerossa arvosteltiin artistin koko diskografia, ja jokainen albumi analysoitiin vuorollaan.</w:t>
      </w:r>
    </w:p>
    <w:p>
      <w:r>
        <w:rPr>
          <w:b/>
        </w:rPr>
        <w:t xml:space="preserve">Tulos</w:t>
      </w:r>
    </w:p>
    <w:p>
      <w:r>
        <w:t xml:space="preserve">Jokaisessa numerossa on taiteilijan teoksia. Jokaista albumia tarkastellaan tarkkaan.</w:t>
      </w:r>
    </w:p>
    <w:p>
      <w:r>
        <w:rPr>
          <w:b/>
        </w:rPr>
        <w:t xml:space="preserve">Tulos</w:t>
      </w:r>
    </w:p>
    <w:p>
      <w:r>
        <w:t xml:space="preserve">Jokaisessa numerossa oli arvostelu artistin koko diskografiasta. Jokainen albumi analysoitiin vuorollaan.</w:t>
      </w:r>
    </w:p>
    <w:p>
      <w:r>
        <w:rPr>
          <w:b/>
        </w:rPr>
        <w:t xml:space="preserve">Tulos</w:t>
      </w:r>
    </w:p>
    <w:p>
      <w:r>
        <w:t xml:space="preserve">Kussakin numerossa analysoitiin kunkin artistin diskografia ja albumi.</w:t>
      </w:r>
    </w:p>
    <w:p>
      <w:r>
        <w:rPr>
          <w:b/>
        </w:rPr>
        <w:t xml:space="preserve">Tulos</w:t>
      </w:r>
    </w:p>
    <w:p>
      <w:r>
        <w:t xml:space="preserve">Jokaisessa numerossa oli arvostelu artistin koko diskografiasta. Jokainen albumi analysoitiin vuorollaan.</w:t>
      </w:r>
    </w:p>
    <w:p>
      <w:r>
        <w:rPr>
          <w:b/>
        </w:rPr>
        <w:t xml:space="preserve">Tulos</w:t>
      </w:r>
    </w:p>
    <w:p>
      <w:r>
        <w:t xml:space="preserve">Jokaisessa numerossa arvosteltiin artistin koko diskografia ja analysoitiin jokainen albumi.</w:t>
      </w:r>
    </w:p>
    <w:p>
      <w:r>
        <w:rPr>
          <w:b/>
        </w:rPr>
        <w:t xml:space="preserve">Tulos</w:t>
      </w:r>
    </w:p>
    <w:p>
      <w:r>
        <w:t xml:space="preserve">Jokaisessa numerossa analysoitiin artistin jokainen albumi.</w:t>
      </w:r>
    </w:p>
    <w:p>
      <w:r>
        <w:rPr>
          <w:b/>
        </w:rPr>
        <w:t xml:space="preserve">Tulos</w:t>
      </w:r>
    </w:p>
    <w:p>
      <w:r>
        <w:t xml:space="preserve">Jokaiseen numeroon sisältyi arvostelu artistin koko diskografiasta, ja jokainen albumi arvosteltiin vuorollaan.</w:t>
      </w:r>
    </w:p>
    <w:p>
      <w:r>
        <w:rPr>
          <w:b/>
        </w:rPr>
        <w:t xml:space="preserve">Esimerkki 0,751</w:t>
      </w:r>
    </w:p>
    <w:p>
      <w:r>
        <w:t xml:space="preserve">Vuoden 2003 alussa hän julkaisi neljännen albuminsa nimeltä "To Be Continued...", joka oli myös kaupallinen menestys.</w:t>
      </w:r>
    </w:p>
    <w:p>
      <w:r>
        <w:rPr>
          <w:b/>
        </w:rPr>
        <w:t xml:space="preserve">Tulos</w:t>
      </w:r>
    </w:p>
    <w:p>
      <w:r>
        <w:t xml:space="preserve">Vuoden 2003 alussa hän julkaisi neljännen albuminsa nimeltä "To Be Continued...". Se oli kaupallinen menestys.</w:t>
      </w:r>
    </w:p>
    <w:p>
      <w:r>
        <w:rPr>
          <w:b/>
        </w:rPr>
        <w:t xml:space="preserve">Tulos</w:t>
      </w:r>
    </w:p>
    <w:p>
      <w:r>
        <w:t xml:space="preserve">Vuoden 2003 alussa hän julkaisi neljännen albuminsa "To Be Continued...". Se oli myös kaupallisesti menestyksekäs.</w:t>
      </w:r>
    </w:p>
    <w:p>
      <w:r>
        <w:rPr>
          <w:b/>
        </w:rPr>
        <w:t xml:space="preserve">Tulos</w:t>
      </w:r>
    </w:p>
    <w:p>
      <w:r>
        <w:t xml:space="preserve">Hän julkaisi neljännen albuminsa "To Be Continued..." vuonna 2003. Se oli menestys.</w:t>
      </w:r>
    </w:p>
    <w:p>
      <w:r>
        <w:rPr>
          <w:b/>
        </w:rPr>
        <w:t xml:space="preserve">Tulos</w:t>
      </w:r>
    </w:p>
    <w:p>
      <w:r>
        <w:t xml:space="preserve">Vuonna 2003 julkaistiin hänen neljäs albuminsa "To Be Continued...". Tämä albumi oli kaupallinen menestys.</w:t>
      </w:r>
    </w:p>
    <w:p>
      <w:r>
        <w:rPr>
          <w:b/>
        </w:rPr>
        <w:t xml:space="preserve">Tulos</w:t>
      </w:r>
    </w:p>
    <w:p>
      <w:r>
        <w:t xml:space="preserve">Alkuvuodesta 2003 hän julkaisi albumin "To Be Continued...". Se oli menestys.</w:t>
      </w:r>
    </w:p>
    <w:p>
      <w:r>
        <w:rPr>
          <w:b/>
        </w:rPr>
        <w:t xml:space="preserve">Tulos</w:t>
      </w:r>
    </w:p>
    <w:p>
      <w:r>
        <w:t xml:space="preserve">Vuonna 2003 hän julkaisi albuminsa "To Be Continued...". Se myi hyvin.</w:t>
      </w:r>
    </w:p>
    <w:p>
      <w:r>
        <w:rPr>
          <w:b/>
        </w:rPr>
        <w:t xml:space="preserve">Tulos</w:t>
      </w:r>
    </w:p>
    <w:p>
      <w:r>
        <w:t xml:space="preserve">Vuonna 2003 hän julkaisi albuminsa "To Be Continued...". Se oli kaupallinen menestys.</w:t>
      </w:r>
    </w:p>
    <w:p>
      <w:r>
        <w:rPr>
          <w:b/>
        </w:rPr>
        <w:t xml:space="preserve">Tulos</w:t>
      </w:r>
    </w:p>
    <w:p>
      <w:r>
        <w:t xml:space="preserve">Hänen neljännen albuminsa nimi on "To Be Continued...". Albumi julkaistiin vuonna 2003. Se oli kaupallisesti menestyksekäs.</w:t>
      </w:r>
    </w:p>
    <w:p>
      <w:r>
        <w:rPr>
          <w:b/>
        </w:rPr>
        <w:t xml:space="preserve">Esimerkki 0,752</w:t>
      </w:r>
    </w:p>
    <w:p>
      <w:r>
        <w:t xml:space="preserve">Geologiassa superkontinentti on maa-alue, joka koostuu useammasta kuin yhdestä mantereen ytimestä eli kratonista.</w:t>
      </w:r>
    </w:p>
    <w:p>
      <w:r>
        <w:rPr>
          <w:b/>
        </w:rPr>
        <w:t xml:space="preserve">Tulos</w:t>
      </w:r>
    </w:p>
    <w:p>
      <w:r>
        <w:t xml:space="preserve">geologiassa superkontinentti on maa-alue, jolla on useampi kuin yksi mannerydin eli kratoni.</w:t>
      </w:r>
    </w:p>
    <w:p>
      <w:r>
        <w:rPr>
          <w:b/>
        </w:rPr>
        <w:t xml:space="preserve">Tulos</w:t>
      </w:r>
    </w:p>
    <w:p>
      <w:r>
        <w:t xml:space="preserve">Superkontinentti on useammasta kuin yhdestä mantereen ytimestä eli kratonista koostuva maa-alue.</w:t>
      </w:r>
    </w:p>
    <w:p>
      <w:r>
        <w:rPr>
          <w:b/>
        </w:rPr>
        <w:t xml:space="preserve">Tulos</w:t>
      </w:r>
    </w:p>
    <w:p>
      <w:r>
        <w:t xml:space="preserve">Superkontinentti on useammasta kuin yhdestä mantereen ytimestä eli kratonista koostuva maa-alue.</w:t>
      </w:r>
    </w:p>
    <w:p>
      <w:r>
        <w:rPr>
          <w:b/>
        </w:rPr>
        <w:t xml:space="preserve">Tulos</w:t>
      </w:r>
    </w:p>
    <w:p>
      <w:r>
        <w:t xml:space="preserve">Superkontinentti on maa-alue. Sillä on useampi kuin yksi mannerydin tai kratoni.</w:t>
      </w:r>
    </w:p>
    <w:p>
      <w:r>
        <w:rPr>
          <w:b/>
        </w:rPr>
        <w:t xml:space="preserve">Tulos</w:t>
      </w:r>
    </w:p>
    <w:p>
      <w:r>
        <w:t xml:space="preserve">Superkontinentti on useammasta kuin yhdestä mantereesta koostuva maa.</w:t>
      </w:r>
    </w:p>
    <w:p>
      <w:r>
        <w:rPr>
          <w:b/>
        </w:rPr>
        <w:t xml:space="preserve">Tulos</w:t>
      </w:r>
    </w:p>
    <w:p>
      <w:r>
        <w:t xml:space="preserve">Superkontinentti on maa-alue, joka koostuu useammasta kuin yhdestä mantereen ytimestä eli kratonista.</w:t>
      </w:r>
    </w:p>
    <w:p>
      <w:r>
        <w:rPr>
          <w:b/>
        </w:rPr>
        <w:t xml:space="preserve">Tulos</w:t>
      </w:r>
    </w:p>
    <w:p>
      <w:r>
        <w:t xml:space="preserve">Geologiassa superkontinentti on useammasta kuin yhdestä mantereen ytimestä eli kratonista koostuva maa-alue.</w:t>
      </w:r>
    </w:p>
    <w:p>
      <w:r>
        <w:rPr>
          <w:b/>
        </w:rPr>
        <w:t xml:space="preserve">Esimerkki 0,753</w:t>
      </w:r>
    </w:p>
    <w:p>
      <w:r>
        <w:t xml:space="preserve">Geologiassa, kun magmaattinen intruusio leikkaa sedimenttikivimuodostuman, voidaan todeta, että magmaattinen intruusio on nuorempi kuin sedimenttikivi.</w:t>
      </w:r>
    </w:p>
    <w:p>
      <w:r>
        <w:rPr>
          <w:b/>
        </w:rPr>
        <w:t xml:space="preserve">Tulos</w:t>
      </w:r>
    </w:p>
    <w:p>
      <w:r>
        <w:t xml:space="preserve">Kun geologiassa magmakivi tunkeutuu sedimenttikiviin, se osoittaa, että magmakivi on sedimenttikiveä nuorempi.</w:t>
      </w:r>
    </w:p>
    <w:p>
      <w:r>
        <w:rPr>
          <w:b/>
        </w:rPr>
        <w:t xml:space="preserve">Tulos</w:t>
      </w:r>
    </w:p>
    <w:p>
      <w:r>
        <w:t xml:space="preserve">Kallioperäisen intruusion sanotaan olevan sedimenttikiveä nuorempi, kun se on leikannut sedimenttikiven muodostuman poikki.</w:t>
      </w:r>
    </w:p>
    <w:p>
      <w:r>
        <w:rPr>
          <w:b/>
        </w:rPr>
        <w:t xml:space="preserve">Tulos</w:t>
      </w:r>
    </w:p>
    <w:p>
      <w:r>
        <w:t xml:space="preserve">Kun magmaattinen intruusio leikkaa sedimenttikivimuodostuman, se tarkoittaa, että magmaattinen intruusio on nuorempi kuin sedimenttikivi.</w:t>
      </w:r>
    </w:p>
    <w:p>
      <w:r>
        <w:rPr>
          <w:b/>
        </w:rPr>
        <w:t xml:space="preserve">Tulos</w:t>
      </w:r>
    </w:p>
    <w:p>
      <w:r>
        <w:t xml:space="preserve">Kun magmaattinen intruusio leikkaa sedimenttikivimuodostuman, voidaan todeta, että magmaattinen intruusio on nuorempi kuin sedimenttikivi.</w:t>
      </w:r>
    </w:p>
    <w:p>
      <w:r>
        <w:rPr>
          <w:b/>
        </w:rPr>
        <w:t xml:space="preserve">Tulos</w:t>
      </w:r>
    </w:p>
    <w:p>
      <w:r>
        <w:t xml:space="preserve">Geologiassa, kun magmaattiset intruusiot leikkaavat sedimenttikivimuodostuman, voidaan todeta, että intruusio on kalliota nuorempi.</w:t>
      </w:r>
    </w:p>
    <w:p>
      <w:r>
        <w:rPr>
          <w:b/>
        </w:rPr>
        <w:t xml:space="preserve">Esimerkki 0,754</w:t>
      </w:r>
    </w:p>
    <w:p>
      <w:r>
        <w:t xml:space="preserve">Kirjassaan "Venäjä sodassa 1941-1945" Alexander Werth kertoi, että vieraillessaan Gdanskissa / Danzigissa vuonna 1945 pian sen jälkeen, kun puna-armeija oli vapauttanut sen, hän näki kaupungin ulkopuolella kokeellisen tehtaan, jossa valmistettiin saippuaa ihmisruumiista.</w:t>
      </w:r>
    </w:p>
    <w:p>
      <w:r>
        <w:rPr>
          <w:b/>
        </w:rPr>
        <w:t xml:space="preserve">Tulos</w:t>
      </w:r>
    </w:p>
    <w:p>
      <w:r>
        <w:t xml:space="preserve">Kirjassaan "Russia at War 1941-1945" Alexander Werth kertoi nähneensä Gdanskissa tehtaan, joka valmisti saippuaa kuolleista ihmisistä.</w:t>
      </w:r>
    </w:p>
    <w:p>
      <w:r>
        <w:rPr>
          <w:b/>
        </w:rPr>
        <w:t xml:space="preserve">Tulos</w:t>
      </w:r>
    </w:p>
    <w:p>
      <w:r>
        <w:t xml:space="preserve">Kirjassaan "Venäjä sodassa 1941-1945" Alexander Werth kertoi, että vieraillessaan Gdanskissa vuonna 1945 sen jälkeen, kun puna-armeija oli vapauttanut sen, hän näki kaupungin ulkopuolella tehtaan, joka valmisti saippuaa ihmisruumiista.</w:t>
      </w:r>
    </w:p>
    <w:p>
      <w:r>
        <w:rPr>
          <w:b/>
        </w:rPr>
        <w:t xml:space="preserve">Tulos</w:t>
      </w:r>
    </w:p>
    <w:p>
      <w:r>
        <w:t xml:space="preserve">Kirjassaan "Venäjä sodassa 1941-1945" Alexander Werth kertoi käyneensä Gdanskissa / Danzigissa vuonna 1945 heti sen jälkeen, kun puna-armeija oli vapauttanut sen. Tuolloin hän näki kaupungin ulkopuolella koetehtaan, jossa valmistettiin saippuaa ihmisruumiista.</w:t>
      </w:r>
    </w:p>
    <w:p>
      <w:r>
        <w:rPr>
          <w:b/>
        </w:rPr>
        <w:t xml:space="preserve">Tulos</w:t>
      </w:r>
    </w:p>
    <w:p>
      <w:r>
        <w:t xml:space="preserve">Alexander Werth kertoi kirjassaan "Russia at War 1941-1945", että vieraillessaan Gdanskissa/Danzigissa vuonna 1945 hän näki kaupungin ulkopuolella tehtaan, joka valmistaa saippuaa ihmisruumiista.</w:t>
      </w:r>
    </w:p>
    <w:p>
      <w:r>
        <w:rPr>
          <w:b/>
        </w:rPr>
        <w:t xml:space="preserve">Tulos</w:t>
      </w:r>
    </w:p>
    <w:p>
      <w:r>
        <w:t xml:space="preserve">Kirjassaan Alexander Werth kertoi, että vieraillessaan Gdanskissa / Danzigissa vuonna 1945 hän näki kaupungin ulkopuolella tehtaan, joka valmisti saippuaa ihmisruumiista.</w:t>
      </w:r>
    </w:p>
    <w:p>
      <w:r>
        <w:rPr>
          <w:b/>
        </w:rPr>
        <w:t xml:space="preserve">Tulos</w:t>
      </w:r>
    </w:p>
    <w:p>
      <w:r>
        <w:t xml:space="preserve">Kirjassaan "Venäjä sodassa 1941-1945" Alexander Werth kertoi vierailustaan Gdanskiin / Danzigiin vuonna 1945 pian sen jälkeen, kun puna-armeija oli vapauttanut sen. Hän näki kaupungin ulkopuolella sijaitsevan koetehtaan. Siinä valmistettiin saippuaa ihmisruumiista.</w:t>
      </w:r>
    </w:p>
    <w:p>
      <w:r>
        <w:rPr>
          <w:b/>
        </w:rPr>
        <w:t xml:space="preserve">Esimerkki 0,755</w:t>
      </w:r>
    </w:p>
    <w:p>
      <w:r>
        <w:t xml:space="preserve">Siinä hän selittää, että Kristuksella on kaksi qnomea (olemusta), jotka ovat sekoittumattomia ja ikuisesti yhdistyneet yhdeksi parsopaksi (persoonallisuudeksi).</w:t>
      </w:r>
    </w:p>
    <w:p>
      <w:r>
        <w:rPr>
          <w:b/>
        </w:rPr>
        <w:t xml:space="preserve">Tulos</w:t>
      </w:r>
    </w:p>
    <w:p>
      <w:r>
        <w:t xml:space="preserve">Siinä hän selittää, että Kristuksella on kaksi henkeä, jotka eivät ole sekoittuneet ja jotka ovat ikuisesti yhdistyneet yhdeksi persoonallisuudeksi.</w:t>
      </w:r>
    </w:p>
    <w:p>
      <w:r>
        <w:rPr>
          <w:b/>
        </w:rPr>
        <w:t xml:space="preserve">Tulos</w:t>
      </w:r>
    </w:p>
    <w:p>
      <w:r>
        <w:t xml:space="preserve">Hän selittää, että Kristuksella on kaksi qnomea, jotka ovat sekoittumattomia ja ikuisesti yhdistyneet yhdeksi persoonallisuudeksi.</w:t>
      </w:r>
    </w:p>
    <w:p>
      <w:r>
        <w:rPr>
          <w:b/>
        </w:rPr>
        <w:t xml:space="preserve">Tulos</w:t>
      </w:r>
    </w:p>
    <w:p>
      <w:r>
        <w:t xml:space="preserve">Hän selittää, että Kristuksella on kaksi qnomea (olemusta). Nämä ovat sekoittumattomia ja ikuisesti yhdistyneet yhdeksi parsopaksi (persoonallisuudeksi).</w:t>
      </w:r>
    </w:p>
    <w:p>
      <w:r>
        <w:rPr>
          <w:b/>
        </w:rPr>
        <w:t xml:space="preserve">Tulos</w:t>
      </w:r>
    </w:p>
    <w:p>
      <w:r>
        <w:t xml:space="preserve">Hän selittää, että Kristuksella on kaksi lähdettä, jotka ovat todellisia ja ikuisesti yhdistyneet yhdeksi persoonallisuudeksi.</w:t>
      </w:r>
    </w:p>
    <w:p>
      <w:r>
        <w:rPr>
          <w:b/>
        </w:rPr>
        <w:t xml:space="preserve">Tulos</w:t>
      </w:r>
    </w:p>
    <w:p>
      <w:r>
        <w:t xml:space="preserve">Hän selittää, että Kristuksella on (2) olemusta (qnome), jotka eivät ole sekoittuneet ja ikuisesti yhdessä (1) persoonallisuudessa (parsopa).</w:t>
      </w:r>
    </w:p>
    <w:p>
      <w:r>
        <w:rPr>
          <w:b/>
        </w:rPr>
        <w:t xml:space="preserve">Tulos</w:t>
      </w:r>
    </w:p>
    <w:p>
      <w:r>
        <w:t xml:space="preserve">Siinä hän selittää, että Kristuksella on kaksi qnomea (olemusta). Ne ovat sekoittumattomia ja ikuisesti yhdistyneet yhdeksi parsopaksi (persoonallisuudeksi).</w:t>
      </w:r>
    </w:p>
    <w:p>
      <w:r>
        <w:rPr>
          <w:b/>
        </w:rPr>
        <w:t xml:space="preserve">Tulos</w:t>
      </w:r>
    </w:p>
    <w:p>
      <w:r>
        <w:t xml:space="preserve">Siinä selitetään, että Kristuksella on kaksi qnomea (olemusta), jotka ovat sekoittumattomia ja ikuisesti yhdistyneet yhdeksi parsopaksi (persoonallisuudeksi).</w:t>
      </w:r>
    </w:p>
    <w:p>
      <w:r>
        <w:rPr>
          <w:b/>
        </w:rPr>
        <w:t xml:space="preserve">Esimerkki 0,756</w:t>
      </w:r>
    </w:p>
    <w:p>
      <w:r>
        <w:t xml:space="preserve">Matematiikassa Riemannin summa on menetelmä, jolla voidaan approksimoida kuvaajan käyrän alapuolella olevaa kokonaispinta-alaa, joka tunnetaan myös integraalina.</w:t>
      </w:r>
    </w:p>
    <w:p>
      <w:r>
        <w:rPr>
          <w:b/>
        </w:rPr>
        <w:t xml:space="preserve">Tulos</w:t>
      </w:r>
    </w:p>
    <w:p>
      <w:r>
        <w:t xml:space="preserve">Matematiikassa Riemannin summa on tapa arvioida kuvaajan tai integraalin käyrän alle jäävää kokonaispinta-alaa.</w:t>
      </w:r>
    </w:p>
    <w:p>
      <w:r>
        <w:rPr>
          <w:b/>
        </w:rPr>
        <w:t xml:space="preserve">Tulos</w:t>
      </w:r>
    </w:p>
    <w:p>
      <w:r>
        <w:t xml:space="preserve">Matematiikassa Riemannin summa on tapa arvioida kuvaajan käyrän alle jäävää kokonaispinta-alaa. Se tunnetaan myös nimellä integraali.</w:t>
      </w:r>
    </w:p>
    <w:p>
      <w:r>
        <w:rPr>
          <w:b/>
        </w:rPr>
        <w:t xml:space="preserve">Tulos</w:t>
      </w:r>
    </w:p>
    <w:p>
      <w:r>
        <w:t xml:space="preserve">Riemannin summa on menetelmä, jolla voidaan approksimoida kuvaajan käyrän alapuolella olevaa kokonaispinta-alaa.</w:t>
      </w:r>
    </w:p>
    <w:p>
      <w:r>
        <w:rPr>
          <w:b/>
        </w:rPr>
        <w:t xml:space="preserve">Tulos</w:t>
      </w:r>
    </w:p>
    <w:p>
      <w:r>
        <w:t xml:space="preserve">Matematiikassa Riemannin summa tai integraali on menetelmä, jolla voidaan approksimoida kuvaajan käyrän alapuolella olevaa kokonaispinta-alaa.</w:t>
      </w:r>
    </w:p>
    <w:p>
      <w:r>
        <w:rPr>
          <w:b/>
        </w:rPr>
        <w:t xml:space="preserve">Tulos</w:t>
      </w:r>
    </w:p>
    <w:p>
      <w:r>
        <w:t xml:space="preserve">Matematiikassa Riemannin summa on menetelmä, jolla voidaan approksimoida kuvaajan käyrän alapuolella olevaa kokonaispinta-alaa. Tämä tunnetaan myös nimellä integraali.</w:t>
      </w:r>
    </w:p>
    <w:p>
      <w:r>
        <w:rPr>
          <w:b/>
        </w:rPr>
        <w:t xml:space="preserve">Tulos</w:t>
      </w:r>
    </w:p>
    <w:p>
      <w:r>
        <w:t xml:space="preserve">Riemannin summa on matematiikan menetelmä, jolla voidaan approksimoida kuvaajan käyrän alapuolella olevaa kokonaispinta-alaa. Se tunnetaan myös nimellä integraali.</w:t>
      </w:r>
    </w:p>
    <w:p>
      <w:r>
        <w:rPr>
          <w:b/>
        </w:rPr>
        <w:t xml:space="preserve">Tulos</w:t>
      </w:r>
    </w:p>
    <w:p>
      <w:r>
        <w:t xml:space="preserve">Riemannin summa on menetelmä, jolla voidaan approksimoida kokonaispinta-alaa kuvaajan käyrän alapuolella, jota kutsutaan integraaliksi.</w:t>
      </w:r>
    </w:p>
    <w:p>
      <w:r>
        <w:rPr>
          <w:b/>
        </w:rPr>
        <w:t xml:space="preserve">Tulos</w:t>
      </w:r>
    </w:p>
    <w:p>
      <w:r>
        <w:t xml:space="preserve">Matematiikassa Riemannin summa on tapa laskea kuvaajan käyrän alapuolinen pinta-ala. Se tunnetaan myös nimellä integraali.</w:t>
      </w:r>
    </w:p>
    <w:p>
      <w:r>
        <w:rPr>
          <w:b/>
        </w:rPr>
        <w:t xml:space="preserve">Esimerkki 0,757</w:t>
      </w:r>
    </w:p>
    <w:p>
      <w:r>
        <w:t xml:space="preserve">Keskiaikaisessa Englannissa Lancashiren ja Cornwallin alueista tehtiin herttuakuntia, joiden herttuoille annettiin tiettyjä valtuuksia.</w:t>
      </w:r>
    </w:p>
    <w:p>
      <w:r>
        <w:rPr>
          <w:b/>
        </w:rPr>
        <w:t xml:space="preserve">Tulos</w:t>
      </w:r>
    </w:p>
    <w:p>
      <w:r>
        <w:t xml:space="preserve">Keskiajan Englannissa Lancashiren ja Cornwallin alueista tehtiin herttuakuntia.  Herttuoille annettiin tiettyjä valtuuksia.</w:t>
      </w:r>
    </w:p>
    <w:p>
      <w:r>
        <w:rPr>
          <w:b/>
        </w:rPr>
        <w:t xml:space="preserve">Tulos</w:t>
      </w:r>
    </w:p>
    <w:p>
      <w:r>
        <w:t xml:space="preserve">Lancashiren ja Cornwallin herttuakunnat muodostettiin keskiaikaisessa Englannissa. Herttuoiden valta kasvoi ajan myötä.</w:t>
      </w:r>
    </w:p>
    <w:p>
      <w:r>
        <w:rPr>
          <w:b/>
        </w:rPr>
        <w:t xml:space="preserve">Tulos</w:t>
      </w:r>
    </w:p>
    <w:p>
      <w:r>
        <w:t xml:space="preserve">Vanhassa Englannissa Lancashire ja Cornwall olivat herttuakuntia, joissa herttuoilla oli jonkin verran valtaa.</w:t>
      </w:r>
    </w:p>
    <w:p>
      <w:r>
        <w:rPr>
          <w:b/>
        </w:rPr>
        <w:t xml:space="preserve">Tulos</w:t>
      </w:r>
    </w:p>
    <w:p>
      <w:r>
        <w:t xml:space="preserve">Keskiajan Englannissa Lancashiren ja Cornwallin alueista tehtiin herttuakuntia. Tietyt valtuudet siirtyivät herttuoille.</w:t>
      </w:r>
    </w:p>
    <w:p>
      <w:r>
        <w:rPr>
          <w:b/>
        </w:rPr>
        <w:t xml:space="preserve">Tulos</w:t>
      </w:r>
    </w:p>
    <w:p>
      <w:r>
        <w:t xml:space="preserve">Vanhassa Englannissa Lancashiren ja Cornwallin kaupungeista tehtiin herttuakuntia, joita hallitsivat herttuat.</w:t>
      </w:r>
    </w:p>
    <w:p>
      <w:r>
        <w:rPr>
          <w:b/>
        </w:rPr>
        <w:t xml:space="preserve">Esimerkki 0,758</w:t>
      </w:r>
    </w:p>
    <w:p>
      <w:r>
        <w:t xml:space="preserve">Nykyaikana jossitikkuja voidaan käyttää mihin tahansa tarkoitukseen, kuten huoneen tuoksun tehostamiseen tai nuotion sytyttämiseen.</w:t>
      </w:r>
    </w:p>
    <w:p>
      <w:r>
        <w:rPr>
          <w:b/>
        </w:rPr>
        <w:t xml:space="preserve">Tulos</w:t>
      </w:r>
    </w:p>
    <w:p>
      <w:r>
        <w:t xml:space="preserve">Nyt jossitikkuja voidaan käyttää mihin tahansa tarkoitukseen. Niillä voidaan tehostaa huoneen tuoksua tai sytyttää nuotiokeksejä.</w:t>
      </w:r>
    </w:p>
    <w:p>
      <w:r>
        <w:rPr>
          <w:b/>
        </w:rPr>
        <w:t xml:space="preserve">Tulos</w:t>
      </w:r>
    </w:p>
    <w:p>
      <w:r>
        <w:t xml:space="preserve">Joosa-tikuilla on monia käyttötarkoituksia, kuten huoneen tuoksuttaminen ja nuotion sytyttäminen.</w:t>
      </w:r>
    </w:p>
    <w:p>
      <w:r>
        <w:rPr>
          <w:b/>
        </w:rPr>
        <w:t xml:space="preserve">Tulos</w:t>
      </w:r>
    </w:p>
    <w:p>
      <w:r>
        <w:t xml:space="preserve">Joosa-tikkuja voidaan nykyään käyttää mihin tahansa tarkoitukseen. Niillä voidaan tehostaa huoneen tuoksua tai sytyttää nuotion sytyttäjät.</w:t>
      </w:r>
    </w:p>
    <w:p>
      <w:r>
        <w:rPr>
          <w:b/>
        </w:rPr>
        <w:t xml:space="preserve">Tulos</w:t>
      </w:r>
    </w:p>
    <w:p>
      <w:r>
        <w:t xml:space="preserve">Nykyään suitsukkeita käytetään parantamaan huoneen tuoksua tai sytyttämään muita asioita.</w:t>
      </w:r>
    </w:p>
    <w:p>
      <w:r>
        <w:rPr>
          <w:b/>
        </w:rPr>
        <w:t xml:space="preserve">Tulos</w:t>
      </w:r>
    </w:p>
    <w:p>
      <w:r>
        <w:t xml:space="preserve">Nykyään jossitikkuja voidaan käyttää mihin tahansa tarkoitukseen.  Niitä voidaan käyttää huoneen tuoksun parantamiseen tai nuotion sytyttämiseen.</w:t>
      </w:r>
    </w:p>
    <w:p>
      <w:r>
        <w:rPr>
          <w:b/>
        </w:rPr>
        <w:t xml:space="preserve">Tulos</w:t>
      </w:r>
    </w:p>
    <w:p>
      <w:r>
        <w:t xml:space="preserve">Joosa-tikkuja voidaan käyttää nykypäivänä mihin tahansa tarkoitukseen, kuten huoneen tuoksun parantamiseen tai nuotion sytyttämiseen.</w:t>
      </w:r>
    </w:p>
    <w:p>
      <w:r>
        <w:rPr>
          <w:b/>
        </w:rPr>
        <w:t xml:space="preserve">Tulos</w:t>
      </w:r>
    </w:p>
    <w:p>
      <w:r>
        <w:t xml:space="preserve">Nykyaikana jossitikkuja voidaan käyttää mihin tahansa tarkoitukseen. Kaksi esimerkkiä ovat huoneen tuoksun parantaminen tai nuotion sytyttäminen.</w:t>
      </w:r>
    </w:p>
    <w:p>
      <w:r>
        <w:rPr>
          <w:b/>
        </w:rPr>
        <w:t xml:space="preserve">Tulos</w:t>
      </w:r>
    </w:p>
    <w:p>
      <w:r>
        <w:t xml:space="preserve">Tuoksutikut ovat monikäyttöisiä, ja niillä voi tehostaa huoneen tuoksua tai sytyttää nuotion sytykkeitä.</w:t>
      </w:r>
    </w:p>
    <w:p>
      <w:r>
        <w:rPr>
          <w:b/>
        </w:rPr>
        <w:t xml:space="preserve">Esimerkki 0,759</w:t>
      </w:r>
    </w:p>
    <w:p>
      <w:r>
        <w:t xml:space="preserve">Nykyaikana vedet käytetään 70-90-prosenttisesti ihmisen tarkoituksiin, ja virtaama on vähentynyt huomattavasti.</w:t>
      </w:r>
    </w:p>
    <w:p>
      <w:r>
        <w:rPr>
          <w:b/>
        </w:rPr>
        <w:t xml:space="preserve">Tulos</w:t>
      </w:r>
    </w:p>
    <w:p>
      <w:r>
        <w:t xml:space="preserve">Nykyään virtaama on laskenut, koska 70-90 prosenttia vedestä käytetään ihmisen tarpeisiin.</w:t>
      </w:r>
    </w:p>
    <w:p>
      <w:r>
        <w:rPr>
          <w:b/>
        </w:rPr>
        <w:t xml:space="preserve">Tulos</w:t>
      </w:r>
    </w:p>
    <w:p>
      <w:r>
        <w:t xml:space="preserve">Nykyään vesiä käytetään 70-90-prosenttisesti ihmisten tarpeisiin. Virtaama on paljon pienempi.</w:t>
      </w:r>
    </w:p>
    <w:p>
      <w:r>
        <w:rPr>
          <w:b/>
        </w:rPr>
        <w:t xml:space="preserve">Tulos</w:t>
      </w:r>
    </w:p>
    <w:p>
      <w:r>
        <w:t xml:space="preserve">Nyt vedet ovat 70-90-prosenttisesti ihmisen käytössä, ja virtaus on vähentynyt.</w:t>
      </w:r>
    </w:p>
    <w:p>
      <w:r>
        <w:rPr>
          <w:b/>
        </w:rPr>
        <w:t xml:space="preserve">Tulos</w:t>
      </w:r>
    </w:p>
    <w:p>
      <w:r>
        <w:t xml:space="preserve">Vesistä 70-90 prosenttia on tarkoitettu ihmisten käyttöön. Virtaama on paljon pienempi.</w:t>
      </w:r>
    </w:p>
    <w:p>
      <w:r>
        <w:rPr>
          <w:b/>
        </w:rPr>
        <w:t xml:space="preserve">Tulos</w:t>
      </w:r>
    </w:p>
    <w:p>
      <w:r>
        <w:t xml:space="preserve">Nyt vesiä käytetään 70-90-prosenttisesti ihmisten tarpeisiin. Virtaama on paljon pienempi.</w:t>
      </w:r>
    </w:p>
    <w:p>
      <w:r>
        <w:rPr>
          <w:b/>
        </w:rPr>
        <w:t xml:space="preserve">Tulos</w:t>
      </w:r>
    </w:p>
    <w:p>
      <w:r>
        <w:t xml:space="preserve">Nykyään vesiä käytetään 70-90 prosenttia ihmisen tarkoituksiin, ja virtaama on vähentynyt.</w:t>
      </w:r>
    </w:p>
    <w:p>
      <w:r>
        <w:rPr>
          <w:b/>
        </w:rPr>
        <w:t xml:space="preserve">Tulos</w:t>
      </w:r>
    </w:p>
    <w:p>
      <w:r>
        <w:t xml:space="preserve">Nykyään vesistä käytetään 70-90 prosenttia inhimillisiin tarkoituksiin, ja virtaama on paljon pienempi.</w:t>
      </w:r>
    </w:p>
    <w:p>
      <w:r>
        <w:rPr>
          <w:b/>
        </w:rPr>
        <w:t xml:space="preserve">Tulos</w:t>
      </w:r>
    </w:p>
    <w:p>
      <w:r>
        <w:t xml:space="preserve">Nykyään vesistöistä 70-90 prosenttia käytetään ihmisten tarpeisiin. Myös virtaama on pienentynyt.</w:t>
      </w:r>
    </w:p>
    <w:p>
      <w:r>
        <w:rPr>
          <w:b/>
        </w:rPr>
        <w:t xml:space="preserve">Tulos</w:t>
      </w:r>
    </w:p>
    <w:p>
      <w:r>
        <w:t xml:space="preserve">Nykyaikana vettä käytetään ihmisten tarpeisiin 70-90 prosenttia, ja virtaama on vähentynyt huomattavasti.</w:t>
      </w:r>
    </w:p>
    <w:p>
      <w:r>
        <w:rPr>
          <w:b/>
        </w:rPr>
        <w:t xml:space="preserve">Esimerkki 0.760</w:t>
      </w:r>
    </w:p>
    <w:p>
      <w:r>
        <w:t xml:space="preserve">Tavoitteensa saavuttamiseksi maanmittarit käyttävät geometrian, tekniikan, trigonometrian, matematiikan, fysiikan ja lain elementtejä.</w:t>
      </w:r>
    </w:p>
    <w:p>
      <w:r>
        <w:rPr>
          <w:b/>
        </w:rPr>
        <w:t xml:space="preserve">Tulos</w:t>
      </w:r>
    </w:p>
    <w:p>
      <w:r>
        <w:t xml:space="preserve">Maanmittaajat käyttävät geometrian, tekniikan, trigonometrian, matematiikan, fysiikan ja lain elementtejä tavoitteidensa saavuttamiseksi.</w:t>
      </w:r>
    </w:p>
    <w:p>
      <w:r>
        <w:rPr>
          <w:b/>
        </w:rPr>
        <w:t xml:space="preserve">Tulos</w:t>
      </w:r>
    </w:p>
    <w:p>
      <w:r>
        <w:t xml:space="preserve">Maanmittarit käyttävät työssään geometriaa, tekniikkaa, trigonometriaa, matematiikkaa, fysiikkaa ja lakia.</w:t>
      </w:r>
    </w:p>
    <w:p>
      <w:r>
        <w:rPr>
          <w:b/>
        </w:rPr>
        <w:t xml:space="preserve">Tulos</w:t>
      </w:r>
    </w:p>
    <w:p>
      <w:r>
        <w:t xml:space="preserve">Tavoitteen saavuttamiseksi maanmittaajat käyttävät geometrian, tekniikan, trigonometrian, matematiikan, fysiikan ja lain elementtejä.</w:t>
      </w:r>
    </w:p>
    <w:p>
      <w:r>
        <w:rPr>
          <w:b/>
        </w:rPr>
        <w:t xml:space="preserve">Tulos</w:t>
      </w:r>
    </w:p>
    <w:p>
      <w:r>
        <w:t xml:space="preserve">Maanmittaajat käyttävät geometrian, tekniikan, trigonometrian, matematiikan, fysiikan ja lakien elementtejä saavuttaakseen tavoitteensa.</w:t>
      </w:r>
    </w:p>
    <w:p>
      <w:r>
        <w:rPr>
          <w:b/>
        </w:rPr>
        <w:t xml:space="preserve">Tulos</w:t>
      </w:r>
    </w:p>
    <w:p>
      <w:r>
        <w:t xml:space="preserve">Maanmittaajat käyttävät geometrian, tekniikan, trigonometrian, matematiikan, fysiikan ja lain elementtejä saavuttaakseen tavoitteensa.</w:t>
      </w:r>
    </w:p>
    <w:p>
      <w:r>
        <w:rPr>
          <w:b/>
        </w:rPr>
        <w:t xml:space="preserve">Tulos</w:t>
      </w:r>
    </w:p>
    <w:p>
      <w:r>
        <w:t xml:space="preserve">Maanmittaajat käyttävät ammatissaan geometrian, tekniikan, trigonometrian, matematiikan, fysiikan ja lain elementtejä.</w:t>
      </w:r>
    </w:p>
    <w:p>
      <w:r>
        <w:rPr>
          <w:b/>
        </w:rPr>
        <w:t xml:space="preserve">Tulos</w:t>
      </w:r>
    </w:p>
    <w:p>
      <w:r>
        <w:t xml:space="preserve">Tavoitteensa saavuttamiseksi maanmittarit käyttävät geometriaa, insinööritaitoja, trigonometriaa, matematiikkaa, fysiikkaa ja lakia.</w:t>
      </w:r>
    </w:p>
    <w:p>
      <w:r>
        <w:rPr>
          <w:b/>
        </w:rPr>
        <w:t xml:space="preserve">Esimerkki 0,761</w:t>
      </w:r>
    </w:p>
    <w:p>
      <w:r>
        <w:t xml:space="preserve">Muissa medioissa Aquaman on esiintynyt useissa sarjakuvasarjoissa sekä live action -versiona televisiosarjassa Smallville.</w:t>
      </w:r>
    </w:p>
    <w:p>
      <w:r>
        <w:rPr>
          <w:b/>
        </w:rPr>
        <w:t xml:space="preserve">Tulos</w:t>
      </w:r>
    </w:p>
    <w:p>
      <w:r>
        <w:t xml:space="preserve">Aquaman on esiintynyt useissa sarjakuvasarjoissa. Hän oli mukana Smallville-televisiosarjan live action -versiossa.</w:t>
      </w:r>
    </w:p>
    <w:p>
      <w:r>
        <w:rPr>
          <w:b/>
        </w:rPr>
        <w:t xml:space="preserve">Tulos</w:t>
      </w:r>
    </w:p>
    <w:p>
      <w:r>
        <w:t xml:space="preserve">Aquaman on esiintynyt useissa sarjakuvasarjoissa. Aquamanista on ollut myös live action -versio, joka nähtiin televisiosarjassa Smallville.</w:t>
      </w:r>
    </w:p>
    <w:p>
      <w:r>
        <w:rPr>
          <w:b/>
        </w:rPr>
        <w:t xml:space="preserve">Tulos</w:t>
      </w:r>
    </w:p>
    <w:p>
      <w:r>
        <w:t xml:space="preserve">Supersankari Aquaman on esiintynyt useissa sarjakuvasarjoissa sekä oikeana versiona televisiosarjassa Smallville.</w:t>
      </w:r>
    </w:p>
    <w:p>
      <w:r>
        <w:rPr>
          <w:b/>
        </w:rPr>
        <w:t xml:space="preserve">Tulos</w:t>
      </w:r>
    </w:p>
    <w:p>
      <w:r>
        <w:t xml:space="preserve">Aquaman on esiintynyt useissa sarjakuvasarjoissa ja televisiosarjassa Smallville.</w:t>
      </w:r>
    </w:p>
    <w:p>
      <w:r>
        <w:rPr>
          <w:b/>
        </w:rPr>
        <w:t xml:space="preserve">Tulos</w:t>
      </w:r>
    </w:p>
    <w:p>
      <w:r>
        <w:t xml:space="preserve">Aquaman esiintyi myös monissa sarjakuvasarjoissa, kun taas elävä versio esiintyi Smallvillessä.</w:t>
      </w:r>
    </w:p>
    <w:p>
      <w:r>
        <w:rPr>
          <w:b/>
        </w:rPr>
        <w:t xml:space="preserve">Esimerkki 0,762</w:t>
      </w:r>
    </w:p>
    <w:p>
      <w:r>
        <w:t xml:space="preserve">Erityisesti Linux-jakelut Debian ja Ubuntu ovat tarjonneet valmiita openclipart-paketteja ladattavaksi ja asennettavaksi helposti online-ohjelmistovarastoista.</w:t>
      </w:r>
    </w:p>
    <w:p>
      <w:r>
        <w:rPr>
          <w:b/>
        </w:rPr>
        <w:t xml:space="preserve">Tulos</w:t>
      </w:r>
    </w:p>
    <w:p>
      <w:r>
        <w:t xml:space="preserve">Linux-versioilla Debian ja Ubuntu on valmiita paketteja ladattavaksi ja asennettavaksi niiden arkistoista.</w:t>
      </w:r>
    </w:p>
    <w:p>
      <w:r>
        <w:rPr>
          <w:b/>
        </w:rPr>
        <w:t xml:space="preserve">Tulos</w:t>
      </w:r>
    </w:p>
    <w:p>
      <w:r>
        <w:t xml:space="preserve">Linux-jakelut Debian ja Ubuntu tarjoavat yksinkertaisia openclipart-paketteja. Käyttäjät voivat ladata ja asentaa ohjelmistokokoelmista.</w:t>
      </w:r>
    </w:p>
    <w:p>
      <w:r>
        <w:rPr>
          <w:b/>
        </w:rPr>
        <w:t xml:space="preserve">Tulos</w:t>
      </w:r>
    </w:p>
    <w:p>
      <w:r>
        <w:t xml:space="preserve">Linux-jakelut Debian ja Ubuntu ovat tarjonneet valmiita openclipart-paketteja ladattavaksi ja asennettavaksi helposti online-ohjelmistovarastoissaan.</w:t>
      </w:r>
    </w:p>
    <w:p>
      <w:r>
        <w:rPr>
          <w:b/>
        </w:rPr>
        <w:t xml:space="preserve">Tulos</w:t>
      </w:r>
    </w:p>
    <w:p>
      <w:r>
        <w:t xml:space="preserve">Linux-jakelut Debian ja Ubuntu ovat toimittaneet valmiita open-clipart-paketteja. Paketit on helppo ladata ja asentaa niiden online-ohjelmistovarastoista.</w:t>
      </w:r>
    </w:p>
    <w:p>
      <w:r>
        <w:rPr>
          <w:b/>
        </w:rPr>
        <w:t xml:space="preserve">Tulos</w:t>
      </w:r>
    </w:p>
    <w:p>
      <w:r>
        <w:t xml:space="preserve">Linux-kohteet Debian ja Ubuntu mahdollistavat valmiiden openclipart-ohjelmien helpon lataamisen ja asentamisen verkossa.</w:t>
      </w:r>
    </w:p>
    <w:p>
      <w:r>
        <w:rPr>
          <w:b/>
        </w:rPr>
        <w:t xml:space="preserve">Tulos</w:t>
      </w:r>
    </w:p>
    <w:p>
      <w:r>
        <w:t xml:space="preserve">Linux-jakelut Debian ja Ubuntu ovat tarjonneet toimivia openclipart-paketteja helposti ladattavaksi ja asennettavaksi verkkosivuiltaan.</w:t>
      </w:r>
    </w:p>
    <w:p>
      <w:r>
        <w:rPr>
          <w:b/>
        </w:rPr>
        <w:t xml:space="preserve">Tulos</w:t>
      </w:r>
    </w:p>
    <w:p>
      <w:r>
        <w:t xml:space="preserve">Linux-jakelut Debian ja Ubuntu ovat luoneet valmiita openclipart-paketteja, jotka on helppo ladata ja asentaa.</w:t>
      </w:r>
    </w:p>
    <w:p>
      <w:r>
        <w:rPr>
          <w:b/>
        </w:rPr>
        <w:t xml:space="preserve">Tulos</w:t>
      </w:r>
    </w:p>
    <w:p>
      <w:r>
        <w:t xml:space="preserve">Linux-jakeluissa Debian ja Ubuntu on openclipart-paketteja, jotka ovat valmiina käytettäväksi. Nämä on helppo ladata ja asentaa niiden online-ohjelmistolähteistä.</w:t>
      </w:r>
    </w:p>
    <w:p>
      <w:r>
        <w:rPr>
          <w:b/>
        </w:rPr>
        <w:t xml:space="preserve">Esimerkki 0,763</w:t>
      </w:r>
    </w:p>
    <w:p>
      <w:r>
        <w:t xml:space="preserve">Erityisesti piispaksi vihkimistä kutsutaan usein vihkimykseksi.</w:t>
      </w:r>
    </w:p>
    <w:p>
      <w:r>
        <w:rPr>
          <w:b/>
        </w:rPr>
        <w:t xml:space="preserve">Tulos</w:t>
      </w:r>
    </w:p>
    <w:p>
      <w:r>
        <w:t xml:space="preserve">Piispaksi vihkimistä kutsutaan vihkimiseksi.</w:t>
      </w:r>
    </w:p>
    <w:p>
      <w:r>
        <w:rPr>
          <w:b/>
        </w:rPr>
        <w:t xml:space="preserve">Tulos</w:t>
      </w:r>
    </w:p>
    <w:p>
      <w:r>
        <w:t xml:space="preserve">Piispaksi vihkimistä kutsutaan usein vihkimiseksi.</w:t>
      </w:r>
    </w:p>
    <w:p>
      <w:r>
        <w:rPr>
          <w:b/>
        </w:rPr>
        <w:t xml:space="preserve">Tulos</w:t>
      </w:r>
    </w:p>
    <w:p>
      <w:r>
        <w:t xml:space="preserve">Piispa nimitetään yleensä vihkimyksen kautta.</w:t>
      </w:r>
    </w:p>
    <w:p>
      <w:r>
        <w:rPr>
          <w:b/>
        </w:rPr>
        <w:t xml:space="preserve">Esimerkki 0,764</w:t>
      </w:r>
    </w:p>
    <w:p>
      <w:r>
        <w:t xml:space="preserve">Populaarikulttuurissa Ricen kappaleet ovat esiintyneet useaan otteeseen suosituissa elokuvissa ja televisio-ohjelmissa, mikä on lisännyt hänen valtavirtamenestystään.</w:t>
      </w:r>
    </w:p>
    <w:p>
      <w:r>
        <w:rPr>
          <w:b/>
        </w:rPr>
        <w:t xml:space="preserve">Tulos</w:t>
      </w:r>
    </w:p>
    <w:p>
      <w:r>
        <w:t xml:space="preserve">Ricen kappaleet ovat soineet suosituissa elokuvissa ja televisio-ohjelmissa, mikä on lisännyt hänen menestystään.</w:t>
      </w:r>
    </w:p>
    <w:p>
      <w:r>
        <w:rPr>
          <w:b/>
        </w:rPr>
        <w:t xml:space="preserve">Tulos</w:t>
      </w:r>
    </w:p>
    <w:p>
      <w:r>
        <w:t xml:space="preserve">Ricen kappaleita on esitetty useita kertoja suosituissa elokuvissa ja televisio-ohjelmissa. Ne lisäsivät hänen valtavirtamenestystään.</w:t>
      </w:r>
    </w:p>
    <w:p>
      <w:r>
        <w:rPr>
          <w:b/>
        </w:rPr>
        <w:t xml:space="preserve">Tulos</w:t>
      </w:r>
    </w:p>
    <w:p>
      <w:r>
        <w:t xml:space="preserve">Ricen kappaleita on esiintynyt useita kertoja suosituissa elokuvissa ja televisio-ohjelmissa, mikä on lisännyt hänen valtavirran menestystään.</w:t>
      </w:r>
    </w:p>
    <w:p>
      <w:r>
        <w:rPr>
          <w:b/>
        </w:rPr>
        <w:t xml:space="preserve">Tulos</w:t>
      </w:r>
    </w:p>
    <w:p>
      <w:r>
        <w:t xml:space="preserve">Ricen kappaleita on esitetty suosituissa elokuvissa ja tv-ohjelmissa, jotka ovat lisänneet hänen popkulttuurista menestystään.</w:t>
      </w:r>
    </w:p>
    <w:p>
      <w:r>
        <w:rPr>
          <w:b/>
        </w:rPr>
        <w:t xml:space="preserve">Tulos</w:t>
      </w:r>
    </w:p>
    <w:p>
      <w:r>
        <w:t xml:space="preserve">Ricen kappaleita on esitetty useissa suosituissa elokuvissa ja televisio-ohjelmissa. Tämä on lisännyt heidän valtavirtamenestystään.</w:t>
      </w:r>
    </w:p>
    <w:p>
      <w:r>
        <w:rPr>
          <w:b/>
        </w:rPr>
        <w:t xml:space="preserve">Tulos</w:t>
      </w:r>
    </w:p>
    <w:p>
      <w:r>
        <w:t xml:space="preserve">Populaarikulttuurissa Ricen kappaleita käytettiin suosituissa elokuvissa ja televisio-ohjelmissa, mikä teki hänestä entistäkin suositumman.</w:t>
      </w:r>
    </w:p>
    <w:p>
      <w:r>
        <w:rPr>
          <w:b/>
        </w:rPr>
        <w:t xml:space="preserve">Tulos</w:t>
      </w:r>
    </w:p>
    <w:p>
      <w:r>
        <w:t xml:space="preserve">Populaarikulttuurissa Ricen kappaleita on esitetty useita kertoja suosituissa elokuvissa ja televisio-ohjelmissa, mikä on lisännyt hänen menestystään.</w:t>
      </w:r>
    </w:p>
    <w:p>
      <w:r>
        <w:rPr>
          <w:b/>
        </w:rPr>
        <w:t xml:space="preserve">Tulos</w:t>
      </w:r>
    </w:p>
    <w:p>
      <w:r>
        <w:t xml:space="preserve">Ricen kappaleita on esitetty useita kertoja suosituissa elokuvissa ja televisio-ohjelmissa Tämä lisäsi hänen valtavirran menestystään.</w:t>
      </w:r>
    </w:p>
    <w:p>
      <w:r>
        <w:rPr>
          <w:b/>
        </w:rPr>
        <w:t xml:space="preserve">Tulos</w:t>
      </w:r>
    </w:p>
    <w:p>
      <w:r>
        <w:t xml:space="preserve">Ricen kappaleita on esitetty useissa suosituissa elokuvissa ja tv-ohjelmissa.</w:t>
      </w:r>
    </w:p>
    <w:p>
      <w:r>
        <w:rPr>
          <w:b/>
        </w:rPr>
        <w:t xml:space="preserve">Esimerkki 0,765</w:t>
      </w:r>
    </w:p>
    <w:p>
      <w:r>
        <w:t xml:space="preserve">Populaarimusiikissa sivuprojekti on projekti, jonka yksi tai useampi henkilö, joka on jo tunnettu osallistumisestaan toiseen yhtyeeseen, on toteuttanut.</w:t>
      </w:r>
    </w:p>
    <w:p>
      <w:r>
        <w:rPr>
          <w:b/>
        </w:rPr>
        <w:t xml:space="preserve">Tulos</w:t>
      </w:r>
    </w:p>
    <w:p>
      <w:r>
        <w:t xml:space="preserve">Populaarimusiikissa sivuprojekti on yhden tai useamman henkilön toisen yhtyeen projekti.</w:t>
      </w:r>
    </w:p>
    <w:p>
      <w:r>
        <w:rPr>
          <w:b/>
        </w:rPr>
        <w:t xml:space="preserve">Tulos</w:t>
      </w:r>
    </w:p>
    <w:p>
      <w:r>
        <w:t xml:space="preserve">Musiikissa sivuprojektin tekee joku, joka on jo tunnettu toisen bändin jäsenenä.</w:t>
      </w:r>
    </w:p>
    <w:p>
      <w:r>
        <w:rPr>
          <w:b/>
        </w:rPr>
        <w:t xml:space="preserve">Tulos</w:t>
      </w:r>
    </w:p>
    <w:p>
      <w:r>
        <w:t xml:space="preserve">Populaarimusiikissa sivuprojekti on henkilö(t), joka(t) tunnetaan jo toisesta yhtyeestä.</w:t>
      </w:r>
    </w:p>
    <w:p>
      <w:r>
        <w:rPr>
          <w:b/>
        </w:rPr>
        <w:t xml:space="preserve">Tulos</w:t>
      </w:r>
    </w:p>
    <w:p>
      <w:r>
        <w:t xml:space="preserve">Musiikin sivuprojektin tekee yksi tai useampi henkilö, joka on jo mukana toisessa bändissä.</w:t>
      </w:r>
    </w:p>
    <w:p>
      <w:r>
        <w:rPr>
          <w:b/>
        </w:rPr>
        <w:t xml:space="preserve">Tulos</w:t>
      </w:r>
    </w:p>
    <w:p>
      <w:r>
        <w:t xml:space="preserve">Sivuprojekti on populaarimusiikissa projekti, jonka yksi tai useampi henkilö on jo tunnettu osallistumisestaan toiseen yhtyeeseen.</w:t>
      </w:r>
    </w:p>
    <w:p>
      <w:r>
        <w:rPr>
          <w:b/>
        </w:rPr>
        <w:t xml:space="preserve">Tulos</w:t>
      </w:r>
    </w:p>
    <w:p>
      <w:r>
        <w:t xml:space="preserve">populaarimusiikissa sivuprojekti, jonka yksi tai useampi henkilö, jonka jo tiedetään kuuluvan toiseen bändiin, ottaa käyttöön.</w:t>
      </w:r>
    </w:p>
    <w:p>
      <w:r>
        <w:rPr>
          <w:b/>
        </w:rPr>
        <w:t xml:space="preserve">Tulos</w:t>
      </w:r>
    </w:p>
    <w:p>
      <w:r>
        <w:t xml:space="preserve">Sivuprojekti on projekti, jonka yksi tai useampi henkilö, joka tunnetaan osallistumisestaan toiseen yhtyeeseen, on toteuttanut.</w:t>
      </w:r>
    </w:p>
    <w:p>
      <w:r>
        <w:rPr>
          <w:b/>
        </w:rPr>
        <w:t xml:space="preserve">Esimerkki 0,766</w:t>
      </w:r>
    </w:p>
    <w:p>
      <w:r>
        <w:t xml:space="preserve">Käytännössä määritelmä tarkoittaa kuitenkin sitä, että sekunnin tarkkuusmittauksissa olisi kompensoitava ympäristön lämpötilan (mustan kappaleen säteily) vaikutukset, jossa atomikellot toimivat, ja ekstrapoloitava vastaavasti sekunnin arvoon absoluuttisessa nollalämpötilassa.</w:t>
      </w:r>
    </w:p>
    <w:p>
      <w:r>
        <w:rPr>
          <w:b/>
        </w:rPr>
        <w:t xml:space="preserve">Tulos</w:t>
      </w:r>
    </w:p>
    <w:p>
      <w:r>
        <w:t xml:space="preserve">Käytännössä sekunnin erittäin tarkkojen realisointien pitäisi kompensoida ympäristön lämpötilan (mustan kappaleen säteily) vaikutukset, jossa atomikellot toimivat, ja jatkaa vastaavasti sekunnin arvoon absoluuttisen nollan lämpötilassa.</w:t>
      </w:r>
    </w:p>
    <w:p>
      <w:r>
        <w:rPr>
          <w:b/>
        </w:rPr>
        <w:t xml:space="preserve">Tulos</w:t>
      </w:r>
    </w:p>
    <w:p>
      <w:r>
        <w:t xml:space="preserve">Atomikellot toimivat ympäristön lämpötiloissa ja tekevät havaintoja nollalämpötilassa sekunnin tarkkuudella. Nämä ovat korkean paineen havaintoja, joiden pitäisi kompensoida ympäristön lämpötilan vaikutukset.</w:t>
      </w:r>
    </w:p>
    <w:p>
      <w:r>
        <w:rPr>
          <w:b/>
        </w:rPr>
        <w:t xml:space="preserve">Tulos</w:t>
      </w:r>
    </w:p>
    <w:p>
      <w:r>
        <w:t xml:space="preserve">Määritelmä tarkoittaa, että sekunnin korkean tarkkuuden realisoinneissa olisi kompensoitava sen ympäristön lämpötilan vaikutukset, jossa atomikellot toimivat, ja ekstrapoloitava vastaavasti sekunnin arvoon absoluuttisessa nollalämpötilassa.</w:t>
      </w:r>
    </w:p>
    <w:p>
      <w:r>
        <w:rPr>
          <w:b/>
        </w:rPr>
        <w:t xml:space="preserve">Tulos</w:t>
      </w:r>
    </w:p>
    <w:p>
      <w:r>
        <w:t xml:space="preserve">Määritelmän mukaan sekunnin korkean tarkkuuden realisoinneissa olisi kompensoitava ympäristön lämpötilan vaikutukset, jossa atomikellot toimivat, ja ekstrapoloitava vastaavasti sekunnin arvo absoluuttisen nollan lämpötilassa.</w:t>
      </w:r>
    </w:p>
    <w:p>
      <w:r>
        <w:rPr>
          <w:b/>
        </w:rPr>
        <w:t xml:space="preserve">Tulos</w:t>
      </w:r>
    </w:p>
    <w:p>
      <w:r>
        <w:t xml:space="preserve">Se tarkoittaa, että korkean tarkkuuden laskelmilla pitäisi korvata ympäristön lämpötilan vaikutukset. Atomikellot toimivat ja ekstrapoloivat näissä vaikutuksissa. Se tapahtuu sekunnin arvolle absoluuttisessa nollapisteessä.</w:t>
      </w:r>
    </w:p>
    <w:p>
      <w:r>
        <w:rPr>
          <w:b/>
        </w:rPr>
        <w:t xml:space="preserve">Esimerkki 0,767</w:t>
      </w:r>
    </w:p>
    <w:p>
      <w:r>
        <w:t xml:space="preserve">Yksityisesti Hindenburg valitti usein, että hän kaipasi eläkkeelle jäämisen rauhaa, ja valitteli, että hän oli antanut painostaa itsensä asettumaan ehdolle presidenttiehdokkaaksi.</w:t>
      </w:r>
    </w:p>
    <w:p>
      <w:r>
        <w:rPr>
          <w:b/>
        </w:rPr>
        <w:t xml:space="preserve">Tulos</w:t>
      </w:r>
    </w:p>
    <w:p>
      <w:r>
        <w:t xml:space="preserve">Yksitellen Hindenburg valittaisi eläkkeelle jäämistä ja surisi sitä, että hän antoi painostaa itsensä asettumaan ehdolle presidenttiehdokkaaksi.</w:t>
      </w:r>
    </w:p>
    <w:p>
      <w:r>
        <w:rPr>
          <w:b/>
        </w:rPr>
        <w:t xml:space="preserve">Tulos</w:t>
      </w:r>
    </w:p>
    <w:p>
      <w:r>
        <w:t xml:space="preserve">Yksityisesti Hindenburg valitteli usein kaipaavansa hiljaista eläkepäiväänsä. Hän oli järkyttynyt siitä, että häntä painostettiin asettumaan ehdolle presidenttiehdokkaaksi.</w:t>
      </w:r>
    </w:p>
    <w:p>
      <w:r>
        <w:rPr>
          <w:b/>
        </w:rPr>
        <w:t xml:space="preserve">Tulos</w:t>
      </w:r>
    </w:p>
    <w:p>
      <w:r>
        <w:t xml:space="preserve">Hindenburg valitti usein, että hän kaipasi eläkkeelle jäämisen hiljaisuutta. Hän oli myös ärtynyt siitä, että häntä painostettiin asettumaan ehdolle presidenttiehdokkaaksi.</w:t>
      </w:r>
    </w:p>
    <w:p>
      <w:r>
        <w:rPr>
          <w:b/>
        </w:rPr>
        <w:t xml:space="preserve">Tulos</w:t>
      </w:r>
    </w:p>
    <w:p>
      <w:r>
        <w:t xml:space="preserve">Hindenburg jätti eläkkeelle jäämisensä rauhaan. Hän valittaisi, että hän antoi painostaa itsensä asettumaan ehdolle presidenttiehdokkaaksi.</w:t>
      </w:r>
    </w:p>
    <w:p>
      <w:r>
        <w:rPr>
          <w:b/>
        </w:rPr>
        <w:t xml:space="preserve">Tulos</w:t>
      </w:r>
    </w:p>
    <w:p>
      <w:r>
        <w:t xml:space="preserve">Hindenburg valitti usein yksityisesti kaipaavansa eläkkeelle jäämisen hiljaisuutta. Hän pahoitteli sitä, että hän antoi painostaa itsensä asettumaan ehdolle presidenttiehdokkaaksi.</w:t>
      </w:r>
    </w:p>
    <w:p>
      <w:r>
        <w:rPr>
          <w:b/>
        </w:rPr>
        <w:t xml:space="preserve">Tulos</w:t>
      </w:r>
    </w:p>
    <w:p>
      <w:r>
        <w:t xml:space="preserve">Yksityisesti Hindenburg sanoi usein kaipaavansa eläkkeelle jäämisen hiljaisuutta. Hän pahoitteli, että häntä painostettiin asettumaan ehdolle presidenttiehdokkaaksi.</w:t>
      </w:r>
    </w:p>
    <w:p>
      <w:r>
        <w:rPr>
          <w:b/>
        </w:rPr>
        <w:t xml:space="preserve">Tulos</w:t>
      </w:r>
    </w:p>
    <w:p>
      <w:r>
        <w:t xml:space="preserve">Hindenburg valitti usein yksityisesti, että hän kaipasi eläkkeelle jäämisen hiljaisuutta, eikä pitänyt siitä, että hän antoi painostaa itseään asettumaan ehdolle presidenttiehdokkaaksi.</w:t>
      </w:r>
    </w:p>
    <w:p>
      <w:r>
        <w:rPr>
          <w:b/>
        </w:rPr>
        <w:t xml:space="preserve">Esimerkki 0,768</w:t>
      </w:r>
    </w:p>
    <w:p>
      <w:r>
        <w:t xml:space="preserve">Todellisuudessa Angle ilmoitti, että hän joutuisi niskaleikkaukseen toukokuussa ja olisi poissa pelistä elokuuhun asti.</w:t>
      </w:r>
    </w:p>
    <w:p>
      <w:r>
        <w:rPr>
          <w:b/>
        </w:rPr>
        <w:t xml:space="preserve">Tulos</w:t>
      </w:r>
    </w:p>
    <w:p>
      <w:r>
        <w:t xml:space="preserve">Angle kertoi, että hän joutuu niskaleikkaukseen toukokuussa ja on poissa pelistä elokuuhun asti.</w:t>
      </w:r>
    </w:p>
    <w:p>
      <w:r>
        <w:rPr>
          <w:b/>
        </w:rPr>
        <w:t xml:space="preserve">Tulos</w:t>
      </w:r>
    </w:p>
    <w:p>
      <w:r>
        <w:t xml:space="preserve">Angle kertoi, että hänelle tehdään niskaleikkaus toukokuussa eikä hän ole aktiivinen ennen elokuuta.</w:t>
      </w:r>
    </w:p>
    <w:p>
      <w:r>
        <w:rPr>
          <w:b/>
        </w:rPr>
        <w:t xml:space="preserve">Tulos</w:t>
      </w:r>
    </w:p>
    <w:p>
      <w:r>
        <w:t xml:space="preserve">Angle ilmoitti joutuvansa niskaleikkaukseen toukokuussa. Hän ei olisi käytettävissä elokuuhun asti.</w:t>
      </w:r>
    </w:p>
    <w:p>
      <w:r>
        <w:rPr>
          <w:b/>
        </w:rPr>
        <w:t xml:space="preserve">Tulos</w:t>
      </w:r>
    </w:p>
    <w:p>
      <w:r>
        <w:t xml:space="preserve">Todellisuudessa Angle joutuisi niskaleikkaukseen toukokuussa. Näin ollen hän olisi poissa pelistä elokuuhun asti.</w:t>
      </w:r>
    </w:p>
    <w:p>
      <w:r>
        <w:rPr>
          <w:b/>
        </w:rPr>
        <w:t xml:space="preserve">Tulos</w:t>
      </w:r>
    </w:p>
    <w:p>
      <w:r>
        <w:t xml:space="preserve">Angle ilmoitti, että hän joutuu niskaleikkaukseen toukokuussa ja palaa vasta elokuussa.</w:t>
      </w:r>
    </w:p>
    <w:p>
      <w:r>
        <w:rPr>
          <w:b/>
        </w:rPr>
        <w:t xml:space="preserve">Tulos</w:t>
      </w:r>
    </w:p>
    <w:p>
      <w:r>
        <w:t xml:space="preserve">Angle itse asiassa sanoi, että hänen niskansa leikataan toukokuussa. Hän on poissa elokuuhun asti.</w:t>
      </w:r>
    </w:p>
    <w:p>
      <w:r>
        <w:rPr>
          <w:b/>
        </w:rPr>
        <w:t xml:space="preserve">Tulos</w:t>
      </w:r>
    </w:p>
    <w:p>
      <w:r>
        <w:t xml:space="preserve">Angle kertoi, että hän joutuu niskaleikkaukseen toukokuussa ja on poissa pelistä elokuuhun asti.</w:t>
      </w:r>
    </w:p>
    <w:p>
      <w:r>
        <w:rPr>
          <w:b/>
        </w:rPr>
        <w:t xml:space="preserve">Tulos</w:t>
      </w:r>
    </w:p>
    <w:p>
      <w:r>
        <w:t xml:space="preserve">Angle paljasti, että hänellä olisi niskaleikkaus toukokuussa ja olisi poissa pelistä elokuuhun asti</w:t>
      </w:r>
    </w:p>
    <w:p>
      <w:r>
        <w:rPr>
          <w:b/>
        </w:rPr>
        <w:t xml:space="preserve">Tulos</w:t>
      </w:r>
    </w:p>
    <w:p>
      <w:r>
        <w:t xml:space="preserve">Angle kertoi, että hän joutuu niskaleikkaukseen toukokuussa. Hän olisi poissa pelistä elokuuhun asti.</w:t>
      </w:r>
    </w:p>
    <w:p>
      <w:r>
        <w:rPr>
          <w:b/>
        </w:rPr>
        <w:t xml:space="preserve">Esimerkki 0,769</w:t>
      </w:r>
    </w:p>
    <w:p>
      <w:r>
        <w:t xml:space="preserve">Vanhan perinteen muistoksi Axel Springer -lehtiyhtiö pystytti Saksan pääkonttorinsa jälleen Kochstraße-kadulle, aivan Berliinin muurin viereen.</w:t>
      </w:r>
    </w:p>
    <w:p>
      <w:r>
        <w:rPr>
          <w:b/>
        </w:rPr>
        <w:t xml:space="preserve">Tulos</w:t>
      </w:r>
    </w:p>
    <w:p>
      <w:r>
        <w:t xml:space="preserve">Axel Springer -lehtiyhtiö rakensi Saksan pääkonttorinsa jälleen Kochstraße-kadulle, aivan Berliinin muurin viereen vanhan perinteen muistoksi.</w:t>
      </w:r>
    </w:p>
    <w:p>
      <w:r>
        <w:rPr>
          <w:b/>
        </w:rPr>
        <w:t xml:space="preserve">Tulos</w:t>
      </w:r>
    </w:p>
    <w:p>
      <w:r>
        <w:t xml:space="preserve">Axel Springer -lehtiyhtiö rakensi Saksan pääkonttorinsa uudelleen Kochstraße-kadulle, aivan Berliinin muurin viereen.  Näin haluttiin muistaa vanhaa perinnettä.</w:t>
      </w:r>
    </w:p>
    <w:p>
      <w:r>
        <w:rPr>
          <w:b/>
        </w:rPr>
        <w:t xml:space="preserve">Tulos</w:t>
      </w:r>
    </w:p>
    <w:p>
      <w:r>
        <w:t xml:space="preserve">Jatkaakseen tätä perinnettä Axel Springerin painotalo rakensi Saksan pääkonttorinsa jälleen Kochstraße-kadulle, aivan Berliinin muurin viereen.</w:t>
      </w:r>
    </w:p>
    <w:p>
      <w:r>
        <w:rPr>
          <w:b/>
        </w:rPr>
        <w:t xml:space="preserve">Tulos</w:t>
      </w:r>
    </w:p>
    <w:p>
      <w:r>
        <w:t xml:space="preserve">Vanhan perinteen kunnioittamiseksi Axel Springerin lehdistöyhtiö rakensi Saksan pääkonttorinsa Kochstraße-kadulle, aivan Berliinin muurin viereen.</w:t>
      </w:r>
    </w:p>
    <w:p>
      <w:r>
        <w:rPr>
          <w:b/>
        </w:rPr>
        <w:t xml:space="preserve">Tulos</w:t>
      </w:r>
    </w:p>
    <w:p>
      <w:r>
        <w:t xml:space="preserve">Axel Springer -lehtiyhtiö rakensi perinteitä kunnioittaen Saksan pääkonttorinsa Kochstraße-kadulle aivan Berliinin muurin viereen.</w:t>
      </w:r>
    </w:p>
    <w:p>
      <w:r>
        <w:rPr>
          <w:b/>
        </w:rPr>
        <w:t xml:space="preserve">Tulos</w:t>
      </w:r>
    </w:p>
    <w:p>
      <w:r>
        <w:t xml:space="preserve">Axel Springerin lehdistöyhtiö pystytti Saksan pääkonttorinsa Kochstraße-kadulle. Tämä sijaitsee Berliinin muurin vieressä. Se oli vanhan perinteen muistoksi.</w:t>
      </w:r>
    </w:p>
    <w:p>
      <w:r>
        <w:rPr>
          <w:b/>
        </w:rPr>
        <w:t xml:space="preserve">Tulos</w:t>
      </w:r>
    </w:p>
    <w:p>
      <w:r>
        <w:t xml:space="preserve">Vanhan perinteen muistoksi Axel Springerin painotalo sijoitti Saksan pääkonttorinsa jälleen Kochstraße-kadulle. Se sijaitsi Berliinin muurin vieressä.</w:t>
      </w:r>
    </w:p>
    <w:p>
      <w:r>
        <w:rPr>
          <w:b/>
        </w:rPr>
        <w:t xml:space="preserve">Tulos</w:t>
      </w:r>
    </w:p>
    <w:p>
      <w:r>
        <w:t xml:space="preserve">Perinteitä noudattaen Axel Springerin painotalo perusti Saksan pääkonttorinsa jälleen Kochstraße-kadulle. Tämä sijaitsi aivan Berliinin muurin vieressä.</w:t>
      </w:r>
    </w:p>
    <w:p>
      <w:r>
        <w:rPr>
          <w:b/>
        </w:rPr>
        <w:t xml:space="preserve">Esimerkki 0.770</w:t>
      </w:r>
    </w:p>
    <w:p>
      <w:r>
        <w:t xml:space="preserve">Yksittäisissä otteluissa John Cena voitti Sabun Extreme Lumberjack -ottelussa, jossa Raw- ja ECW-brändien supertähdet olivat kehän ääressä.</w:t>
      </w:r>
    </w:p>
    <w:p>
      <w:r>
        <w:rPr>
          <w:b/>
        </w:rPr>
        <w:t xml:space="preserve">Tulos</w:t>
      </w:r>
    </w:p>
    <w:p>
      <w:r>
        <w:t xml:space="preserve">John Cena voitti Sabun lumberjack-ottelussa, jossa Raw:n ja ECW:n supertähdet olivat kehän vieressä.</w:t>
      </w:r>
    </w:p>
    <w:p>
      <w:r>
        <w:rPr>
          <w:b/>
        </w:rPr>
        <w:t xml:space="preserve">Tulos</w:t>
      </w:r>
    </w:p>
    <w:p>
      <w:r>
        <w:t xml:space="preserve">John Cena voitti Sabun ottelussa, jossa Raw- ja ECW-brändien supertähdet olivat kehän vieressä.</w:t>
      </w:r>
    </w:p>
    <w:p>
      <w:r>
        <w:rPr>
          <w:b/>
        </w:rPr>
        <w:t xml:space="preserve">Tulos</w:t>
      </w:r>
    </w:p>
    <w:p>
      <w:r>
        <w:t xml:space="preserve">John Cena voitti Sabun Extreme lumberjack -sinkkuottelussa. Ottelussa oli mukana Raw- ja ECW-ohjelmien supertähtiä kehän ääressä.</w:t>
      </w:r>
    </w:p>
    <w:p>
      <w:r>
        <w:rPr>
          <w:b/>
        </w:rPr>
        <w:t xml:space="preserve">Tulos</w:t>
      </w:r>
    </w:p>
    <w:p>
      <w:r>
        <w:t xml:space="preserve">Yksittäisissä otteluissa John Cena voitti Sabun Extreme lumberjack -ottelussa. Ottelussa esiintyi Raw- ja ECW-brändien supertähtiä kehän vieressä.</w:t>
      </w:r>
    </w:p>
    <w:p>
      <w:r>
        <w:rPr>
          <w:b/>
        </w:rPr>
        <w:t xml:space="preserve">Tulos</w:t>
      </w:r>
    </w:p>
    <w:p>
      <w:r>
        <w:t xml:space="preserve">John Cena voitti Sabun extreme lumberjack -ottelussa, jossa kehän vieressä oli Raw- ja ECW-brändien supertähtiä.</w:t>
      </w:r>
    </w:p>
    <w:p>
      <w:r>
        <w:rPr>
          <w:b/>
        </w:rPr>
        <w:t xml:space="preserve">Tulos</w:t>
      </w:r>
    </w:p>
    <w:p>
      <w:r>
        <w:t xml:space="preserve">Yksittäisten otteluiden erotuksena John Cena voitti Sabun Extreme Lumberjack -ottelussa, jossa kehän laidalla oli Raw- ja ECW-supertähtiä.</w:t>
      </w:r>
    </w:p>
    <w:p>
      <w:r>
        <w:rPr>
          <w:b/>
        </w:rPr>
        <w:t xml:space="preserve">Tulos</w:t>
      </w:r>
    </w:p>
    <w:p>
      <w:r>
        <w:t xml:space="preserve">John Cena voitti Sabun Extreme lumberjack -ottelussa. Mukana oli myös muita RAW- ja ECW-brändejä.</w:t>
      </w:r>
    </w:p>
    <w:p>
      <w:r>
        <w:rPr>
          <w:b/>
        </w:rPr>
        <w:t xml:space="preserve">Tulos</w:t>
      </w:r>
    </w:p>
    <w:p>
      <w:r>
        <w:t xml:space="preserve">John Cena voitti Sabun Extreme lumberjack -ottelussa. Raw- ja ECW-brändien supertähdet olivat kehän ääressä.</w:t>
      </w:r>
    </w:p>
    <w:p>
      <w:r>
        <w:rPr>
          <w:b/>
        </w:rPr>
        <w:t xml:space="preserve">Tulos</w:t>
      </w:r>
    </w:p>
    <w:p>
      <w:r>
        <w:t xml:space="preserve">Yksittäisissä otteluissa John Cena voitti Sabun Extreme lumberjack -ottelussa. Siinä oli kehän laidalla supertähtiä Raw:sta ja ECW:stä.</w:t>
      </w:r>
    </w:p>
    <w:p>
      <w:r>
        <w:rPr>
          <w:b/>
        </w:rPr>
        <w:t xml:space="preserve">Esimerkki 0,771</w:t>
      </w:r>
    </w:p>
    <w:p>
      <w:r>
        <w:t xml:space="preserve">Vastineeksi Romania luovutti Venäjälle kolme eteläistä Bessarabian aluetta ja sai Dobrujan.</w:t>
      </w:r>
    </w:p>
    <w:p>
      <w:r>
        <w:rPr>
          <w:b/>
        </w:rPr>
        <w:t xml:space="preserve">Tulos</w:t>
      </w:r>
    </w:p>
    <w:p>
      <w:r>
        <w:t xml:space="preserve">Vastineeksi Romania luovutti Venäjälle kolme eteläistä Bessarabian aluetta. Se sai Dobrujan.</w:t>
      </w:r>
    </w:p>
    <w:p>
      <w:r>
        <w:rPr>
          <w:b/>
        </w:rPr>
        <w:t xml:space="preserve">Tulos</w:t>
      </w:r>
    </w:p>
    <w:p>
      <w:r>
        <w:t xml:space="preserve">Vastineeksi Romania luopui (3) Bessarabian eteläisestä alueesta Venäjälle ja sai Dobrujan.</w:t>
      </w:r>
    </w:p>
    <w:p>
      <w:r>
        <w:rPr>
          <w:b/>
        </w:rPr>
        <w:t xml:space="preserve">Tulos</w:t>
      </w:r>
    </w:p>
    <w:p>
      <w:r>
        <w:t xml:space="preserve">Romania luovutti Venäjälle kolme eteläistä Bessarabian aluetta ja sai Dobrudjan.</w:t>
      </w:r>
    </w:p>
    <w:p>
      <w:r>
        <w:rPr>
          <w:b/>
        </w:rPr>
        <w:t xml:space="preserve">Tulos</w:t>
      </w:r>
    </w:p>
    <w:p>
      <w:r>
        <w:t xml:space="preserve">Vastineeksi Romania luopui kolmesta Bessarabian alueesta Venäjälle ja toi mukanaan Dobrujan.</w:t>
      </w:r>
    </w:p>
    <w:p>
      <w:r>
        <w:rPr>
          <w:b/>
        </w:rPr>
        <w:t xml:space="preserve">Tulos</w:t>
      </w:r>
    </w:p>
    <w:p>
      <w:r>
        <w:t xml:space="preserve">Romania luovutti Venäjälle kolme eteläistä Bessarabian aluetta. Romania sai haltuunsa Dobrujan.</w:t>
      </w:r>
    </w:p>
    <w:p>
      <w:r>
        <w:rPr>
          <w:b/>
        </w:rPr>
        <w:t xml:space="preserve">Tulos</w:t>
      </w:r>
    </w:p>
    <w:p>
      <w:r>
        <w:t xml:space="preserve">Vastineeksi Romania luovutti Venäjälle kolme eteläistä Bessarabian aluetta ja sai Dobrujan.</w:t>
      </w:r>
    </w:p>
    <w:p>
      <w:r>
        <w:rPr>
          <w:b/>
        </w:rPr>
        <w:t xml:space="preserve">Tulos</w:t>
      </w:r>
    </w:p>
    <w:p>
      <w:r>
        <w:t xml:space="preserve">Romania luovutti Bessarabian alueet Venäjälle ja sai Dobrujan.</w:t>
      </w:r>
    </w:p>
    <w:p>
      <w:r>
        <w:rPr>
          <w:b/>
        </w:rPr>
        <w:t xml:space="preserve">Esimerkki 0,772</w:t>
      </w:r>
    </w:p>
    <w:p>
      <w:r>
        <w:t xml:space="preserve">Joissakin videoissa nainen saattaa vaatia "heteromiestä" tai -poikaystävää suorittamaan seksiä toisen miehen kanssa "rangaistuksena" uskottomuudesta (ks. aisankannattaja).</w:t>
      </w:r>
    </w:p>
    <w:p>
      <w:r>
        <w:rPr>
          <w:b/>
        </w:rPr>
        <w:t xml:space="preserve">Tulos</w:t>
      </w:r>
    </w:p>
    <w:p>
      <w:r>
        <w:t xml:space="preserve">Joissakin videoissa nainen vaati "heteromiehensä tai -poikaystävänsä suorittamaan seksiakteja toisen miehen kanssa "rangaistuksena" uskottomuudesta.</w:t>
      </w:r>
    </w:p>
    <w:p>
      <w:r>
        <w:rPr>
          <w:b/>
        </w:rPr>
        <w:t xml:space="preserve">Tulos</w:t>
      </w:r>
    </w:p>
    <w:p>
      <w:r>
        <w:t xml:space="preserve">Nainen saattaa vaatia "heteromiestä" tai -poikaystävää suorittamaan seksiä toisen miehen kanssa "rangaistuksena" pettämisestä.</w:t>
      </w:r>
    </w:p>
    <w:p>
      <w:r>
        <w:rPr>
          <w:b/>
        </w:rPr>
        <w:t xml:space="preserve">Tulos</w:t>
      </w:r>
    </w:p>
    <w:p>
      <w:r>
        <w:t xml:space="preserve">Joissakin videoissa nainen saattaa vaatia "heteromiestään tai -poikaystäväänsä harrastamaan seksiä toisen miehen kanssa. Se on "rangaistus" pettämisestä. Katso aisankannattaja.</w:t>
      </w:r>
    </w:p>
    <w:p>
      <w:r>
        <w:rPr>
          <w:b/>
        </w:rPr>
        <w:t xml:space="preserve">Tulos</w:t>
      </w:r>
    </w:p>
    <w:p>
      <w:r>
        <w:t xml:space="preserve">Joissakin videoissa nainen saattaa vaatia "heteromiestä" tai -poikaystävää suorittamaan seksiä toisen miehen kanssa rangaistukseksi uskottomuudesta (ks. aisankannattaja).</w:t>
      </w:r>
    </w:p>
    <w:p>
      <w:r>
        <w:rPr>
          <w:b/>
        </w:rPr>
        <w:t xml:space="preserve">Tulos</w:t>
      </w:r>
    </w:p>
    <w:p>
      <w:r>
        <w:t xml:space="preserve">Joissakin videoissa nainen vaatii miestään tekemään homojuttuja rangaistukseksi pettämisestä.</w:t>
      </w:r>
    </w:p>
    <w:p>
      <w:r>
        <w:rPr>
          <w:b/>
        </w:rPr>
        <w:t xml:space="preserve">Esimerkki 0,773</w:t>
      </w:r>
    </w:p>
    <w:p>
      <w:r>
        <w:t xml:space="preserve">Syntaksissa verbi on sana (sanan osa), joka yleensä tarkoittaa toimintaa (tuoda, lukea), tapahtumaa (hajottaa, hehkua) tai olotilaa (olemassa, seisoa).</w:t>
      </w:r>
    </w:p>
    <w:p>
      <w:r>
        <w:rPr>
          <w:b/>
        </w:rPr>
        <w:t xml:space="preserve">Tulos</w:t>
      </w:r>
    </w:p>
    <w:p>
      <w:r>
        <w:t xml:space="preserve">Verbi tarkoittaa yleensä liikettä tai olotilaa.</w:t>
      </w:r>
    </w:p>
    <w:p>
      <w:r>
        <w:rPr>
          <w:b/>
        </w:rPr>
        <w:t xml:space="preserve">Tulos</w:t>
      </w:r>
    </w:p>
    <w:p>
      <w:r>
        <w:t xml:space="preserve">Verbi on sana, joka yleensä tarkoittaa toimintaa, tapahtumaa tai olotilaa.</w:t>
      </w:r>
    </w:p>
    <w:p>
      <w:r>
        <w:rPr>
          <w:b/>
        </w:rPr>
        <w:t xml:space="preserve">Tulos</w:t>
      </w:r>
    </w:p>
    <w:p>
      <w:r>
        <w:t xml:space="preserve">Syntaksissa verbi on sana (sanan osa), joka yleensä ilmaisee toiminnan (tuoda, lukea), tapahtuman (hajottaa, hehkua) tai olotilan (olemassa, seisoa).</w:t>
      </w:r>
    </w:p>
    <w:p>
      <w:r>
        <w:rPr>
          <w:b/>
        </w:rPr>
        <w:t xml:space="preserve">Tulos</w:t>
      </w:r>
    </w:p>
    <w:p>
      <w:r>
        <w:t xml:space="preserve">Syntaksissa verbi on sana (sanan osa). Se tarkoittaa yleensä toimintaa (tuoda tai lukea), tapahtumaa (hajottaa, hehkuttaa) tai olotilaa (olemassa, seisoo).</w:t>
      </w:r>
    </w:p>
    <w:p>
      <w:r>
        <w:rPr>
          <w:b/>
        </w:rPr>
        <w:t xml:space="preserve">Tulos</w:t>
      </w:r>
    </w:p>
    <w:p>
      <w:r>
        <w:t xml:space="preserve">Yleensä verbi on sanan osa, joka yleensä tarkoittaa toimintaa, tapahtumaa tai olotilaa.</w:t>
      </w:r>
    </w:p>
    <w:p>
      <w:r>
        <w:rPr>
          <w:b/>
        </w:rPr>
        <w:t xml:space="preserve">Tulos</w:t>
      </w:r>
    </w:p>
    <w:p>
      <w:r>
        <w:t xml:space="preserve">Verbi on sanan osa, joka tarkoittaa toimintaa, tapahtumaa tai olotilaa.</w:t>
      </w:r>
    </w:p>
    <w:p>
      <w:r>
        <w:rPr>
          <w:b/>
        </w:rPr>
        <w:t xml:space="preserve">Tulos</w:t>
      </w:r>
    </w:p>
    <w:p>
      <w:r>
        <w:t xml:space="preserve">Verbi on sanan osa, joka yleensä tarkoittaa toimintaa, tapahtumaa tai olotilaa.</w:t>
      </w:r>
    </w:p>
    <w:p>
      <w:r>
        <w:rPr>
          <w:b/>
        </w:rPr>
        <w:t xml:space="preserve">Esimerkki 0,774</w:t>
      </w:r>
    </w:p>
    <w:p>
      <w:r>
        <w:t xml:space="preserve">1100- ja 1200-luvuilla Soest kasvoi huomattavasti, ja siitä tuli yksi Westfalenin suurimmista kaupungeista, jossa asui noin 10 000 asukasta.</w:t>
      </w:r>
    </w:p>
    <w:p>
      <w:r>
        <w:rPr>
          <w:b/>
        </w:rPr>
        <w:t xml:space="preserve">Tulos</w:t>
      </w:r>
    </w:p>
    <w:p>
      <w:r>
        <w:t xml:space="preserve">1100- ja 1200-luvuilla Soest kasvoi voimakkaasti. Siitä tuli yksi Westfalenin suurimmista kaupungeista, jossa oli noin 10 000 asukasta.</w:t>
      </w:r>
    </w:p>
    <w:p>
      <w:r>
        <w:rPr>
          <w:b/>
        </w:rPr>
        <w:t xml:space="preserve">Tulos</w:t>
      </w:r>
    </w:p>
    <w:p>
      <w:r>
        <w:t xml:space="preserve">Soest kasvoi nopeasti 1100- ja 1200-luvuilla. Se oli yksi suurimmista kaupungeista.</w:t>
      </w:r>
    </w:p>
    <w:p>
      <w:r>
        <w:rPr>
          <w:b/>
        </w:rPr>
        <w:t xml:space="preserve">Tulos</w:t>
      </w:r>
    </w:p>
    <w:p>
      <w:r>
        <w:t xml:space="preserve">1100- ja 1200-luvuilla Soestista tuli yksi Westfalenin suurimmista kaupungeista, jossa asui noin 10 000 asukasta.</w:t>
      </w:r>
    </w:p>
    <w:p>
      <w:r>
        <w:rPr>
          <w:b/>
        </w:rPr>
        <w:t xml:space="preserve">Tulos</w:t>
      </w:r>
    </w:p>
    <w:p>
      <w:r>
        <w:t xml:space="preserve">1100- ja 1200-luvuilla Soest kasvoi paljon. Siitä tuli yksi Westfalenin suurimmista kaupungeista 10 000 asukkaallaan.</w:t>
      </w:r>
    </w:p>
    <w:p>
      <w:r>
        <w:rPr>
          <w:b/>
        </w:rPr>
        <w:t xml:space="preserve">Tulos</w:t>
      </w:r>
    </w:p>
    <w:p>
      <w:r>
        <w:t xml:space="preserve">Soest kasvoi voimakkaasti ja oli 1100- ja 1200-luvuilla yksi Westfalenin suurimmista kaupungeista, jossa oli noin 10 000 asukasta.</w:t>
      </w:r>
    </w:p>
    <w:p>
      <w:r>
        <w:rPr>
          <w:b/>
        </w:rPr>
        <w:t xml:space="preserve">Tulos</w:t>
      </w:r>
    </w:p>
    <w:p>
      <w:r>
        <w:t xml:space="preserve">Tuotos Soest kasvoi huomattavasti 1100- ja 1200-luvuilla, mikä teki siitä yhden suurimmista suurimmista kaupungeista suurimmat kaupungit suurimmat kaupungit suurimmat valtiot suurimmat kaupungit köyhimmät alueet köyhimmät alueet Lisää Tauko Poista kaupungit Westfalenissa, joissa on noin 10 000 asukasta</w:t>
      </w:r>
    </w:p>
    <w:p>
      <w:r>
        <w:rPr>
          <w:b/>
        </w:rPr>
        <w:t xml:space="preserve">Tulos</w:t>
      </w:r>
    </w:p>
    <w:p>
      <w:r>
        <w:t xml:space="preserve">1100- ja 1200-luvuilla Soest kasvoi huomattavasti, ja siitä tuli yksi Westfalenin suurimmista kaupungeista, jossa oli noin 10 000 asukasta.</w:t>
      </w:r>
    </w:p>
    <w:p>
      <w:r>
        <w:rPr>
          <w:b/>
        </w:rPr>
        <w:t xml:space="preserve">Tulos</w:t>
      </w:r>
    </w:p>
    <w:p>
      <w:r>
        <w:t xml:space="preserve">1100- ja 1100-luvuilla Soest kasvoi voimakkaasti, ja siitä tuli yksi Westfalenin suurimmista kaupungeista 10 000 asukkaallaan.</w:t>
      </w:r>
    </w:p>
    <w:p>
      <w:r>
        <w:rPr>
          <w:b/>
        </w:rPr>
        <w:t xml:space="preserve">Esimerkki 0,775</w:t>
      </w:r>
    </w:p>
    <w:p>
      <w:r>
        <w:t xml:space="preserve">1920-luvulla ja 1930-luvun alussa hän työskenteli usein Lontoon sinfoniaorkesterin kanssa.</w:t>
      </w:r>
    </w:p>
    <w:p>
      <w:r>
        <w:rPr>
          <w:b/>
        </w:rPr>
        <w:t xml:space="preserve">Tulos</w:t>
      </w:r>
    </w:p>
    <w:p>
      <w:r>
        <w:t xml:space="preserve">Hän työskenteli Lontoon sinfoniaorkesterin kanssa 1920- ja 1930-luvuilla.</w:t>
      </w:r>
    </w:p>
    <w:p>
      <w:r>
        <w:rPr>
          <w:b/>
        </w:rPr>
        <w:t xml:space="preserve">Tulos</w:t>
      </w:r>
    </w:p>
    <w:p>
      <w:r>
        <w:t xml:space="preserve">1920-luvulla ja 1930-luvun alussa hän työskenteli jatkuvasti Lontoon sinfoniaorkesterin kanssa.</w:t>
      </w:r>
    </w:p>
    <w:p>
      <w:r>
        <w:rPr>
          <w:b/>
        </w:rPr>
        <w:t xml:space="preserve">Tulos</w:t>
      </w:r>
    </w:p>
    <w:p>
      <w:r>
        <w:t xml:space="preserve">Hän työskenteli Lontoon sinfoniaorkesterin kanssa 1920-luvulla ja 1930-luvun korvilla.</w:t>
      </w:r>
    </w:p>
    <w:p>
      <w:r>
        <w:rPr>
          <w:b/>
        </w:rPr>
        <w:t xml:space="preserve">Tulos</w:t>
      </w:r>
    </w:p>
    <w:p>
      <w:r>
        <w:t xml:space="preserve">1920-1930-luvuilla hän työskenteli Lontoon sinfoniaorkesterin kanssa.</w:t>
      </w:r>
    </w:p>
    <w:p>
      <w:r>
        <w:rPr>
          <w:b/>
        </w:rPr>
        <w:t xml:space="preserve">Tulos</w:t>
      </w:r>
    </w:p>
    <w:p>
      <w:r>
        <w:t xml:space="preserve">1920-luvulla ja 1930-luvun alussa hän työskenteli usein Lontoon sinfoniaorkesterin kanssa.</w:t>
      </w:r>
    </w:p>
    <w:p>
      <w:r>
        <w:rPr>
          <w:b/>
        </w:rPr>
        <w:t xml:space="preserve">Tulos</w:t>
      </w:r>
    </w:p>
    <w:p>
      <w:r>
        <w:t xml:space="preserve">1920- ja 1930-luvuilla hän työskenteli usein Lontoon sinfoniaorkesterin kanssa.</w:t>
      </w:r>
    </w:p>
    <w:p>
      <w:r>
        <w:rPr>
          <w:b/>
        </w:rPr>
        <w:t xml:space="preserve">Esimerkki 0,776</w:t>
      </w:r>
    </w:p>
    <w:p>
      <w:r>
        <w:t xml:space="preserve">Kaudella 1935 - 36 Thompsonista tuli ensimmäinen maalivahti, joka sai syöttöpisteen syöttämällä kiekon tahallaan mailallaan toiselle pelaajalle.</w:t>
      </w:r>
    </w:p>
    <w:p>
      <w:r>
        <w:rPr>
          <w:b/>
        </w:rPr>
        <w:t xml:space="preserve">Tulos</w:t>
      </w:r>
    </w:p>
    <w:p>
      <w:r>
        <w:t xml:space="preserve">Kaudella 1935-36 Thompson oli 1. maalivahti, joka sai syöttöpisteen syöttämällä kiekon joukkuetoverilleen mailallaan.</w:t>
      </w:r>
    </w:p>
    <w:p>
      <w:r>
        <w:rPr>
          <w:b/>
        </w:rPr>
        <w:t xml:space="preserve">Tulos</w:t>
      </w:r>
    </w:p>
    <w:p>
      <w:r>
        <w:t xml:space="preserve">Kaudella 1935 - 36 Thompsonista tuli ensimmäinen maalivahti, joka sai syöttöpisteen syöttämällä kiekon tarkoituksella toiselle pelaajalle.</w:t>
      </w:r>
    </w:p>
    <w:p>
      <w:r>
        <w:rPr>
          <w:b/>
        </w:rPr>
        <w:t xml:space="preserve">Tulos</w:t>
      </w:r>
    </w:p>
    <w:p>
      <w:r>
        <w:t xml:space="preserve">Kaudella 1935-36 Thompsonista tuli ensimmäinen maalivahti, joka sai syöttöpisteen syöttämällä kiekon toiselle pelaajalle.</w:t>
      </w:r>
    </w:p>
    <w:p>
      <w:r>
        <w:rPr>
          <w:b/>
        </w:rPr>
        <w:t xml:space="preserve">Tulos</w:t>
      </w:r>
    </w:p>
    <w:p>
      <w:r>
        <w:t xml:space="preserve">Thompsonista tuli ensimmäinen maalivahti, joka sai syöttöpisteen. Hän syötti kiekon tahallaan kaverilleen. Se tapahtui kaudella 1935-36.</w:t>
      </w:r>
    </w:p>
    <w:p>
      <w:r>
        <w:rPr>
          <w:b/>
        </w:rPr>
        <w:t xml:space="preserve">Tulos</w:t>
      </w:r>
    </w:p>
    <w:p>
      <w:r>
        <w:t xml:space="preserve">Kaudella 1935 - 36 Thompsonista tuli ensimmäinen maalivahti, joka teki syöttöpisteen syöttämällä pallon mailallaan toiselle pelaajalle.</w:t>
      </w:r>
    </w:p>
    <w:p>
      <w:r>
        <w:rPr>
          <w:b/>
        </w:rPr>
        <w:t xml:space="preserve">Tulos</w:t>
      </w:r>
    </w:p>
    <w:p>
      <w:r>
        <w:t xml:space="preserve">Thompsonista tuli ensimmäinen maalivahti, joka sai syöttöpisteen syöttämällä kiekon tahallaan mailallaan kanssapelaajalleen. Tämä tapahtui kaudella 1935/36</w:t>
      </w:r>
    </w:p>
    <w:p>
      <w:r>
        <w:rPr>
          <w:b/>
        </w:rPr>
        <w:t xml:space="preserve">Esimerkki 0,777</w:t>
      </w:r>
    </w:p>
    <w:p>
      <w:r>
        <w:t xml:space="preserve">1950-luvulla Camus omistautui ihmisoikeuksille.</w:t>
      </w:r>
    </w:p>
    <w:p>
      <w:r>
        <w:rPr>
          <w:b/>
        </w:rPr>
        <w:t xml:space="preserve">Tulos</w:t>
      </w:r>
    </w:p>
    <w:p>
      <w:r>
        <w:t xml:space="preserve">1950-luvulla Camus työskenteli ihmisoikeuksien puolesta.</w:t>
      </w:r>
    </w:p>
    <w:p>
      <w:r>
        <w:rPr>
          <w:b/>
        </w:rPr>
        <w:t xml:space="preserve">Tulos</w:t>
      </w:r>
    </w:p>
    <w:p>
      <w:r>
        <w:t xml:space="preserve">Camus taisteli ihmisoikeuksien puolesta 1950-luvulla.</w:t>
      </w:r>
    </w:p>
    <w:p>
      <w:r>
        <w:rPr>
          <w:b/>
        </w:rPr>
        <w:t xml:space="preserve">Tulos</w:t>
      </w:r>
    </w:p>
    <w:p>
      <w:r>
        <w:t xml:space="preserve">1950-luvulla Camus työskenteli ihmisoikeuksien parissa.</w:t>
      </w:r>
    </w:p>
    <w:p>
      <w:r>
        <w:rPr>
          <w:b/>
        </w:rPr>
        <w:t xml:space="preserve">Tulos</w:t>
      </w:r>
    </w:p>
    <w:p>
      <w:r>
        <w:t xml:space="preserve">Camus omistautui ihmisoikeuksille.</w:t>
      </w:r>
    </w:p>
    <w:p>
      <w:r>
        <w:rPr>
          <w:b/>
        </w:rPr>
        <w:t xml:space="preserve">Tulos</w:t>
      </w:r>
    </w:p>
    <w:p>
      <w:r>
        <w:t xml:space="preserve">Camus omistautui 1950-luvulla ihmisoikeuksille.</w:t>
      </w:r>
    </w:p>
    <w:p>
      <w:r>
        <w:rPr>
          <w:b/>
        </w:rPr>
        <w:t xml:space="preserve">Tulos</w:t>
      </w:r>
    </w:p>
    <w:p>
      <w:r>
        <w:t xml:space="preserve">Camus omistautui 1950-luvulla ihmisoikeuksille.</w:t>
      </w:r>
    </w:p>
    <w:p>
      <w:r>
        <w:rPr>
          <w:b/>
        </w:rPr>
        <w:t xml:space="preserve">Tulos</w:t>
      </w:r>
    </w:p>
    <w:p>
      <w:r>
        <w:t xml:space="preserve">Camus omistautui ihmisoikeuspyrkimyksilleen 1950-luvulla.</w:t>
      </w:r>
    </w:p>
    <w:p>
      <w:r>
        <w:rPr>
          <w:b/>
        </w:rPr>
        <w:t xml:space="preserve">Esimerkki 0,778</w:t>
      </w:r>
    </w:p>
    <w:p>
      <w:r>
        <w:t xml:space="preserve">Vuonna 1987 HBO:n televisioelokuvassa Conspiracy: The Trial of the Chicago 8, Hoffmania esitti Michael Lembeck.</w:t>
      </w:r>
    </w:p>
    <w:p>
      <w:r>
        <w:rPr>
          <w:b/>
        </w:rPr>
        <w:t xml:space="preserve">Tulos</w:t>
      </w:r>
    </w:p>
    <w:p>
      <w:r>
        <w:t xml:space="preserve">HBO:n Conspiracy: The Trial of the Chicago 8, Michael Lembeck esitti Hoffmania...</w:t>
      </w:r>
    </w:p>
    <w:p>
      <w:r>
        <w:rPr>
          <w:b/>
        </w:rPr>
        <w:t xml:space="preserve">Tulos</w:t>
      </w:r>
    </w:p>
    <w:p>
      <w:r>
        <w:t xml:space="preserve">Hoffman näytteli Michael Lembeckiä elokuvassa Salaliitto: The Trial of the Chicago 8.</w:t>
      </w:r>
    </w:p>
    <w:p>
      <w:r>
        <w:rPr>
          <w:b/>
        </w:rPr>
        <w:t xml:space="preserve">Tulos</w:t>
      </w:r>
    </w:p>
    <w:p>
      <w:r>
        <w:t xml:space="preserve">Vuonna 1987 ilmestyneessä elokuvassa Conspiracy: The Trial of the Chicago 8, Hoffmania näytteli Michael Lembeck.</w:t>
      </w:r>
    </w:p>
    <w:p>
      <w:r>
        <w:rPr>
          <w:b/>
        </w:rPr>
        <w:t xml:space="preserve">Tulos</w:t>
      </w:r>
    </w:p>
    <w:p>
      <w:r>
        <w:t xml:space="preserve">Vuonna 1987 HBO:n televisioelokuvassa Conspiracy: The Trial of the Chicago 8, Michael Lembeck esitti Hoffmania.</w:t>
      </w:r>
    </w:p>
    <w:p>
      <w:r>
        <w:rPr>
          <w:b/>
        </w:rPr>
        <w:t xml:space="preserve">Tulos</w:t>
      </w:r>
    </w:p>
    <w:p>
      <w:r>
        <w:t xml:space="preserve">Hoffmania esitti Michael Lembeck vuonna 1987 HBO:n televisioelokuvassa Conspiracy: The Trial of the Chicago 8.</w:t>
      </w:r>
    </w:p>
    <w:p>
      <w:r>
        <w:rPr>
          <w:b/>
        </w:rPr>
        <w:t xml:space="preserve">Tulos</w:t>
      </w:r>
    </w:p>
    <w:p>
      <w:r>
        <w:t xml:space="preserve">Hoffmania esitti Michael Lembeck vuonna 1987 HBO:n elokuvassa Conspiracy: The Trial of the Chicago 8.</w:t>
      </w:r>
    </w:p>
    <w:p>
      <w:r>
        <w:rPr>
          <w:b/>
        </w:rPr>
        <w:t xml:space="preserve">Esimerkki 0,779</w:t>
      </w:r>
    </w:p>
    <w:p>
      <w:r>
        <w:t xml:space="preserve">Lemmon-elokuvassa Jack Lemmon jahtaa, taklaa ja mukiloi Stallonea luullessaan, että Stallonen hahmo on taskuvaras.</w:t>
      </w:r>
    </w:p>
    <w:p>
      <w:r>
        <w:rPr>
          <w:b/>
        </w:rPr>
        <w:t xml:space="preserve">Tulos</w:t>
      </w:r>
    </w:p>
    <w:p>
      <w:r>
        <w:t xml:space="preserve">Elokuvassa Jack Lemmon uskoo, että Stallonen hahmo on varas, ja ryöstää hänet.</w:t>
      </w:r>
    </w:p>
    <w:p>
      <w:r>
        <w:rPr>
          <w:b/>
        </w:rPr>
        <w:t xml:space="preserve">Tulos</w:t>
      </w:r>
    </w:p>
    <w:p>
      <w:r>
        <w:t xml:space="preserve">Lemmon-elokuvassa Jack Lemmon jahtaa ja mukiloi Stallonea, koska hän luulee, että Stallonen hahmo on varas.</w:t>
      </w:r>
    </w:p>
    <w:p>
      <w:r>
        <w:rPr>
          <w:b/>
        </w:rPr>
        <w:t xml:space="preserve">Tulos</w:t>
      </w:r>
    </w:p>
    <w:p>
      <w:r>
        <w:t xml:space="preserve">Lemmon-elokuvassa Jack Lemmon jahtaa, taklaa ja mukittelee Stallonea. Hän pitää Stallonen hahmoa varkaana.</w:t>
      </w:r>
    </w:p>
    <w:p>
      <w:r>
        <w:rPr>
          <w:b/>
        </w:rPr>
        <w:t xml:space="preserve">Tulos</w:t>
      </w:r>
    </w:p>
    <w:p>
      <w:r>
        <w:t xml:space="preserve">Jack Lemmon jahtaa Stallonea, koska hän uskoo Stallonen olevan taskuvaras.</w:t>
      </w:r>
    </w:p>
    <w:p>
      <w:r>
        <w:rPr>
          <w:b/>
        </w:rPr>
        <w:t xml:space="preserve">Tulos</w:t>
      </w:r>
    </w:p>
    <w:p>
      <w:r>
        <w:t xml:space="preserve">Lemmonin elokuvassa Jack Lemmon jahtaa, taklaa ja mukiloi Stallonea luullessaan, että Stallonen hahmo on taskuvaras.</w:t>
      </w:r>
    </w:p>
    <w:p>
      <w:r>
        <w:rPr>
          <w:b/>
        </w:rPr>
        <w:t xml:space="preserve">Tulos</w:t>
      </w:r>
    </w:p>
    <w:p>
      <w:r>
        <w:t xml:space="preserve">Lemmonin elokuvassa Jack Lemmon vangitsee Stallonen. Hän luuli, että Stallonen hahmo on varas.</w:t>
      </w:r>
    </w:p>
    <w:p>
      <w:r>
        <w:rPr>
          <w:b/>
        </w:rPr>
        <w:t xml:space="preserve">Tulos</w:t>
      </w:r>
    </w:p>
    <w:p>
      <w:r>
        <w:t xml:space="preserve">Elokuvassa Jack Lemmon jahtaa, taklaa ja mätkii Stallonea. Hän tekee tämän, koska luulee, että Stallonen hahmo on taskuvaras.</w:t>
      </w:r>
    </w:p>
    <w:p>
      <w:r>
        <w:rPr>
          <w:b/>
        </w:rPr>
        <w:t xml:space="preserve">Tulos</w:t>
      </w:r>
    </w:p>
    <w:p>
      <w:r>
        <w:t xml:space="preserve">Jack Lemmon jahtaa, taklaa ja mukittelee Stallonea Lemmon-elokuvassa. Hän pitää Stallonen hahmoa varkaana.</w:t>
      </w:r>
    </w:p>
    <w:p>
      <w:r>
        <w:rPr>
          <w:b/>
        </w:rPr>
        <w:t xml:space="preserve">Tulos</w:t>
      </w:r>
    </w:p>
    <w:p>
      <w:r>
        <w:t xml:space="preserve">Lemmon-elokuvassa Jack Lemmon jahtaa, taklaa ja hakkaa Stallonea. Tämä johtuu siitä, että hän luulee Stallonen hahmon olevan taskuvaras.</w:t>
      </w:r>
    </w:p>
    <w:p>
      <w:r>
        <w:rPr>
          <w:b/>
        </w:rPr>
        <w:t xml:space="preserve">Esimerkki 0,780</w:t>
      </w:r>
    </w:p>
    <w:p>
      <w:r>
        <w:t xml:space="preserve">Keskiajalla alue hyötyi Rostockin varakkaan hansakaupungin läheisyydestä.</w:t>
      </w:r>
    </w:p>
    <w:p>
      <w:r>
        <w:rPr>
          <w:b/>
        </w:rPr>
        <w:t xml:space="preserve">Tulos</w:t>
      </w:r>
    </w:p>
    <w:p>
      <w:r>
        <w:t xml:space="preserve">Keskiajalla alue hyötyi Rostockin varakkaan hansakaupungin läheisyydestä.</w:t>
      </w:r>
    </w:p>
    <w:p>
      <w:r>
        <w:rPr>
          <w:b/>
        </w:rPr>
        <w:t xml:space="preserve">Tulos</w:t>
      </w:r>
    </w:p>
    <w:p>
      <w:r>
        <w:t xml:space="preserve">Alue hyötyi keskiajalla Rostockin varakkaan hansakaupungin alueesta.</w:t>
      </w:r>
    </w:p>
    <w:p>
      <w:r>
        <w:rPr>
          <w:b/>
        </w:rPr>
        <w:t xml:space="preserve">Tulos</w:t>
      </w:r>
    </w:p>
    <w:p>
      <w:r>
        <w:t xml:space="preserve">Keskiajalla alue hyötyi Rostockin rikkaasta hansakaupungista.</w:t>
      </w:r>
    </w:p>
    <w:p>
      <w:r>
        <w:rPr>
          <w:b/>
        </w:rPr>
        <w:t xml:space="preserve">Tulos</w:t>
      </w:r>
    </w:p>
    <w:p>
      <w:r>
        <w:t xml:space="preserve">Alue hyötyi Rostockin kaupungista keskiajalla.</w:t>
      </w:r>
    </w:p>
    <w:p>
      <w:r>
        <w:rPr>
          <w:b/>
        </w:rPr>
        <w:t xml:space="preserve">Tulos</w:t>
      </w:r>
    </w:p>
    <w:p>
      <w:r>
        <w:t xml:space="preserve">Keskiajalla alue oli hyvässä kunnossa, koska se sijaitsi lähellä rikasta hansakaupunki Rostockia.</w:t>
      </w:r>
    </w:p>
    <w:p>
      <w:r>
        <w:rPr>
          <w:b/>
        </w:rPr>
        <w:t xml:space="preserve">Tulos</w:t>
      </w:r>
    </w:p>
    <w:p>
      <w:r>
        <w:t xml:space="preserve">Keskiajalla alue hyötyi Rostockin varakkaan hansakaupungin sijainnista.</w:t>
      </w:r>
    </w:p>
    <w:p>
      <w:r>
        <w:rPr>
          <w:b/>
        </w:rPr>
        <w:t xml:space="preserve">Tulos</w:t>
      </w:r>
    </w:p>
    <w:p>
      <w:r>
        <w:t xml:space="preserve">Alue hyötyi keskiajalla. Vauras hansakaupunki Rostock mahdollisti sen.</w:t>
      </w:r>
    </w:p>
    <w:p>
      <w:r>
        <w:rPr>
          <w:b/>
        </w:rPr>
        <w:t xml:space="preserve">Esimerkki 0,781</w:t>
      </w:r>
    </w:p>
    <w:p>
      <w:r>
        <w:t xml:space="preserve">Filippiineillä oreganoa, Plectranthus amboinicus, ei käytetä yleisesti ruoanlaittoon, vaan sitä pidetään ensisijaisesti lääkekasvina, joka on hyödyllinen lasten yskänlääkkeeksi.</w:t>
      </w:r>
    </w:p>
    <w:p>
      <w:r>
        <w:rPr>
          <w:b/>
        </w:rPr>
        <w:t xml:space="preserve">Tulos</w:t>
      </w:r>
    </w:p>
    <w:p>
      <w:r>
        <w:t xml:space="preserve">Filippiineillä oreganoa, Plectranthus amboinicus, ei käytetä yleisesti ruoanlaitossa. Sitä käytetään enimmäkseen lääkkeenä, joka helpottaa lasten yskää.</w:t>
      </w:r>
    </w:p>
    <w:p>
      <w:r>
        <w:rPr>
          <w:b/>
        </w:rPr>
        <w:t xml:space="preserve">Tulos</w:t>
      </w:r>
    </w:p>
    <w:p>
      <w:r>
        <w:t xml:space="preserve">Pillipiineillä Oreganoa ei yleensä käytetä ruoanlaitossa. Se on lähinnä lääkekasvi, jota käytetään lasten yskänlääkkeeksi.</w:t>
      </w:r>
    </w:p>
    <w:p>
      <w:r>
        <w:rPr>
          <w:b/>
        </w:rPr>
        <w:t xml:space="preserve">Tulos</w:t>
      </w:r>
    </w:p>
    <w:p>
      <w:r>
        <w:t xml:space="preserve">Filippiineillä oreganoa, Plectranthus amboinicus, ei käytetä yleisesti ruoanlaittoon. Se on lähinnä lääkekasvi, joka lievittää lasten yskää.</w:t>
      </w:r>
    </w:p>
    <w:p>
      <w:r>
        <w:rPr>
          <w:b/>
        </w:rPr>
        <w:t xml:space="preserve">Tulos</w:t>
      </w:r>
    </w:p>
    <w:p>
      <w:r>
        <w:t xml:space="preserve">Filippiineillä oreganoa, Plectranthus amboinicus, ei käytetä ruoanlaittoon, mutta se on lääkekasvi, joka on hyödyllinen lasten yskänlääkkeeksi.</w:t>
      </w:r>
    </w:p>
    <w:p>
      <w:r>
        <w:rPr>
          <w:b/>
        </w:rPr>
        <w:t xml:space="preserve">Tulos</w:t>
      </w:r>
    </w:p>
    <w:p>
      <w:r>
        <w:t xml:space="preserve">Oreganoa pidetään Filippiineillä lähinnä lääkekasvina.</w:t>
      </w:r>
    </w:p>
    <w:p>
      <w:r>
        <w:rPr>
          <w:b/>
        </w:rPr>
        <w:t xml:space="preserve">Tulos</w:t>
      </w:r>
    </w:p>
    <w:p>
      <w:r>
        <w:t xml:space="preserve">Oreganoa ei käytetä ruoanlaittoon Filippiineillä. Pikemminkin sitä käytetään yskänlääkkeenä.</w:t>
      </w:r>
    </w:p>
    <w:p>
      <w:r>
        <w:rPr>
          <w:b/>
        </w:rPr>
        <w:t xml:space="preserve">Tulos</w:t>
      </w:r>
    </w:p>
    <w:p>
      <w:r>
        <w:t xml:space="preserve">Filippiineillä oreganoa ei käytetä ruoanlaittoon, mutta sitä pidetään lääkekasvina, joka lievittää lasten yskää.</w:t>
      </w:r>
    </w:p>
    <w:p>
      <w:r>
        <w:rPr>
          <w:b/>
        </w:rPr>
        <w:t xml:space="preserve">Tulos</w:t>
      </w:r>
    </w:p>
    <w:p>
      <w:r>
        <w:t xml:space="preserve">Filippiineillä oreganoa ei käytetä ruoanlaitossa, mutta sitä käytetään lasten yskän hoitoon.</w:t>
      </w:r>
    </w:p>
    <w:p>
      <w:r>
        <w:rPr>
          <w:b/>
        </w:rPr>
        <w:t xml:space="preserve">Tulos</w:t>
      </w:r>
    </w:p>
    <w:p>
      <w:r>
        <w:t xml:space="preserve">Oreganoa ei käytetä yleisesti ruoanlaittoon Filippiineillä. Sitä käytetään lääkkeenä. Yksi käyttötapa on lapsen yskän rauhoittaminen.</w:t>
      </w:r>
    </w:p>
    <w:p>
      <w:r>
        <w:rPr>
          <w:b/>
        </w:rPr>
        <w:t xml:space="preserve">Esimerkki 0,782</w:t>
      </w:r>
    </w:p>
    <w:p>
      <w:r>
        <w:t xml:space="preserve">Yhdysvalloissa masennuslääkkeet ja rauhoittavat lääkkeet ovat nyt eniten myyty reseptilääkeryhmä, ja myös neuroleptit ja muut psyykenlääkkeet ovat lähellä kärkeä, ja niiden myynti kasvaa.</w:t>
      </w:r>
    </w:p>
    <w:p>
      <w:r>
        <w:rPr>
          <w:b/>
        </w:rPr>
        <w:t xml:space="preserve">Tulos</w:t>
      </w:r>
    </w:p>
    <w:p>
      <w:r>
        <w:t xml:space="preserve">Yhdysvalloissa myydyimmät reseptilääkkeet ovat masennuslääkkeitä ja rauhoittavia lääkkeitä. Myös neuroleptit ja muut psykiatriset lääkkeet sijoittuvat lähelle kärkeä ja ovat nousussa.</w:t>
      </w:r>
    </w:p>
    <w:p>
      <w:r>
        <w:rPr>
          <w:b/>
        </w:rPr>
        <w:t xml:space="preserve">Tulos</w:t>
      </w:r>
    </w:p>
    <w:p>
      <w:r>
        <w:t xml:space="preserve">Yhdysvalloissa lääkkeet ja rauhoittavat lääkkeet ovat nyt eniten myyty reseptilääkeryhmä, ja myös neuroleptit ja muut psyykenlääkkeet ovat lähellä kärkeä, ja niiden myynti kasvaa.</w:t>
      </w:r>
    </w:p>
    <w:p>
      <w:r>
        <w:rPr>
          <w:b/>
        </w:rPr>
        <w:t xml:space="preserve">Tulos</w:t>
      </w:r>
    </w:p>
    <w:p>
      <w:r>
        <w:t xml:space="preserve">Masennuslääkkeet ja rauhoittavat lääkkeet ovat nykyään myydyin reseptilääkeryhmä Yhdysvalloissa. Myös neuroleptit ja muut psykiatriset lääkkeet ovat lähellä kärkeä. Myynti kasvaa.</w:t>
      </w:r>
    </w:p>
    <w:p>
      <w:r>
        <w:rPr>
          <w:b/>
        </w:rPr>
        <w:t xml:space="preserve">Tulos</w:t>
      </w:r>
    </w:p>
    <w:p>
      <w:r>
        <w:t xml:space="preserve">Yhdysvalloissa masennuslääkkeet ja rauhoittavat lääkkeet ovat nykyään eniten myyty reseptilääkeryhmä. Myös neuroleptit ja muut psykiatriset lääkkeet sijoittuvat lähelle kärkeä, ja niiden myynti kasvaa.</w:t>
      </w:r>
    </w:p>
    <w:p>
      <w:r>
        <w:rPr>
          <w:b/>
        </w:rPr>
        <w:t xml:space="preserve">Tulos</w:t>
      </w:r>
    </w:p>
    <w:p>
      <w:r>
        <w:t xml:space="preserve">Yhdysvalloissa masennuslääkkeet ovat myydyimpiä lääkkeitä. Myös neuroleptit ja muut psykiatriset lääkkeet ovat korkealla sijalla.</w:t>
      </w:r>
    </w:p>
    <w:p>
      <w:r>
        <w:rPr>
          <w:b/>
        </w:rPr>
        <w:t xml:space="preserve">Esimerkki 0,783</w:t>
      </w:r>
    </w:p>
    <w:p>
      <w:r>
        <w:t xml:space="preserve">Matematiikassa tuote on kertolaskun tulos tai lauseke, joka yksilöi tekijät, jotka kerrotaan.</w:t>
      </w:r>
    </w:p>
    <w:p>
      <w:r>
        <w:rPr>
          <w:b/>
        </w:rPr>
        <w:t xml:space="preserve">Tulos</w:t>
      </w:r>
    </w:p>
    <w:p>
      <w:r>
        <w:t xml:space="preserve">Matematiikassa tuote on kertolaskun tulos tai lauseke, joka määrittää kertolaskun yksiköt.</w:t>
      </w:r>
    </w:p>
    <w:p>
      <w:r>
        <w:rPr>
          <w:b/>
        </w:rPr>
        <w:t xml:space="preserve">Tulos</w:t>
      </w:r>
    </w:p>
    <w:p>
      <w:r>
        <w:t xml:space="preserve">Matematiikassa tuote on kertolaskun tulos. Se tunnetaan myös lausekkeena, joka yksilöi tekijät, jotka kerrotaan.</w:t>
      </w:r>
    </w:p>
    <w:p>
      <w:r>
        <w:rPr>
          <w:b/>
        </w:rPr>
        <w:t xml:space="preserve">Tulos</w:t>
      </w:r>
    </w:p>
    <w:p>
      <w:r>
        <w:t xml:space="preserve">Matematiikassa tuote on kertolaskun tulos. Se voi olla myös lauseke, joka löytää kertolaskuja.</w:t>
      </w:r>
    </w:p>
    <w:p>
      <w:r>
        <w:rPr>
          <w:b/>
        </w:rPr>
        <w:t xml:space="preserve">Tulos</w:t>
      </w:r>
    </w:p>
    <w:p>
      <w:r>
        <w:t xml:space="preserve">Matematiikassa tuote on kertolaskun tulos tai lauseke, jossa on kerrottujen tekijöiden nimet.</w:t>
      </w:r>
    </w:p>
    <w:p>
      <w:r>
        <w:rPr>
          <w:b/>
        </w:rPr>
        <w:t xml:space="preserve">Tulos</w:t>
      </w:r>
    </w:p>
    <w:p>
      <w:r>
        <w:t xml:space="preserve">Matematiikassa tuote on kertolaskun tulos tai lauseke, joka vaatii tekijöiden kertomista.</w:t>
      </w:r>
    </w:p>
    <w:p>
      <w:r>
        <w:rPr>
          <w:b/>
        </w:rPr>
        <w:t xml:space="preserve">Tulos</w:t>
      </w:r>
    </w:p>
    <w:p>
      <w:r>
        <w:t xml:space="preserve">Matematiikassa tuote on kertolaskun tulos. Se on myös lauseke, jolla löydetään kertolaskuja.</w:t>
      </w:r>
    </w:p>
    <w:p>
      <w:r>
        <w:rPr>
          <w:b/>
        </w:rPr>
        <w:t xml:space="preserve">Esimerkki 0.784</w:t>
      </w:r>
    </w:p>
    <w:p>
      <w:r>
        <w:t xml:space="preserve">Muinaisessa heprealaisessa heimokontekstissa yksilön ja perheen velvollisuutena pidettiin pahuuden kostamista Jumalan puolesta.</w:t>
      </w:r>
    </w:p>
    <w:p>
      <w:r>
        <w:rPr>
          <w:b/>
        </w:rPr>
        <w:t xml:space="preserve">Tulos</w:t>
      </w:r>
    </w:p>
    <w:p>
      <w:r>
        <w:t xml:space="preserve">Muinaisessa heprealaisessa heimokontekstissa yksilön ja perheen velvollisuutena pidettiin pahuuden kostamista Jumalan puolesta.</w:t>
      </w:r>
    </w:p>
    <w:p>
      <w:r>
        <w:rPr>
          <w:b/>
        </w:rPr>
        <w:t xml:space="preserve">Tulos</w:t>
      </w:r>
    </w:p>
    <w:p>
      <w:r>
        <w:t xml:space="preserve">Muinaisissa heprealaisissa heimoissa henkilön ja perheen velvollisuus oli kostaa paha Jumalan nimessä.</w:t>
      </w:r>
    </w:p>
    <w:p>
      <w:r>
        <w:rPr>
          <w:b/>
        </w:rPr>
        <w:t xml:space="preserve">Tulos</w:t>
      </w:r>
    </w:p>
    <w:p>
      <w:r>
        <w:t xml:space="preserve">Muinaisina aikoina yksilön ja perheen tehtävänä oli kostaa paha Jumalan puolesta.</w:t>
      </w:r>
    </w:p>
    <w:p>
      <w:r>
        <w:rPr>
          <w:b/>
        </w:rPr>
        <w:t xml:space="preserve">Tulos</w:t>
      </w:r>
    </w:p>
    <w:p>
      <w:r>
        <w:t xml:space="preserve">Muinaisessa heprealaisessa heimokontekstissa pidetään yksilön ja perheen velvollisuutena kostaa paha Jumalan puolesta.</w:t>
      </w:r>
    </w:p>
    <w:p>
      <w:r>
        <w:rPr>
          <w:b/>
        </w:rPr>
        <w:t xml:space="preserve">Tulos</w:t>
      </w:r>
    </w:p>
    <w:p>
      <w:r>
        <w:t xml:space="preserve">Heprealaisessa kulttuurissa yksilön ja perheen velvollisuus oli kostaa paha Jumalan puolesta.</w:t>
      </w:r>
    </w:p>
    <w:p>
      <w:r>
        <w:rPr>
          <w:b/>
        </w:rPr>
        <w:t xml:space="preserve">Tulos</w:t>
      </w:r>
    </w:p>
    <w:p>
      <w:r>
        <w:t xml:space="preserve">Muinaisessa heprealaisessa heimokontekstissa yksilön ja perheen velvollisuus oli taistella pahaa vastaan Jumalan puolesta.</w:t>
      </w:r>
    </w:p>
    <w:p>
      <w:r>
        <w:rPr>
          <w:b/>
        </w:rPr>
        <w:t xml:space="preserve">Tulos</w:t>
      </w:r>
    </w:p>
    <w:p>
      <w:r>
        <w:t xml:space="preserve">Hyvin vanhan heprealaisen heimokielen sanoin ajateltiin, että henkilön ja hänen perheensä tehtävänä oli aiheuttaa pahaa pahaa Jumalalle.</w:t>
      </w:r>
    </w:p>
    <w:p>
      <w:r>
        <w:rPr>
          <w:b/>
        </w:rPr>
        <w:t xml:space="preserve">Tulos</w:t>
      </w:r>
    </w:p>
    <w:p>
      <w:r>
        <w:t xml:space="preserve">Yksilön ja perheen velvollisuus oli kostaa paha Jumalan puolesta muinaisessa heprealaisessa heimokontekstissa.</w:t>
      </w:r>
    </w:p>
    <w:p>
      <w:r>
        <w:rPr>
          <w:b/>
        </w:rPr>
        <w:t xml:space="preserve">Esimerkki 0,785</w:t>
      </w:r>
    </w:p>
    <w:p>
      <w:r>
        <w:t xml:space="preserve">Kirjassa The Very First Light (Ensimmäinen valo) Mather ja hänen toinen kirjoittajansa John Boslough kertoivat ryhmänsä työstä suurelle yleisölle.</w:t>
      </w:r>
    </w:p>
    <w:p>
      <w:r>
        <w:rPr>
          <w:b/>
        </w:rPr>
        <w:t xml:space="preserve">Tulos</w:t>
      </w:r>
    </w:p>
    <w:p>
      <w:r>
        <w:t xml:space="preserve">The Very First Light -teoksessa Mather ja John Boslough kertoivat tiiminsä työstä suurelle yleisölle.</w:t>
      </w:r>
    </w:p>
    <w:p>
      <w:r>
        <w:rPr>
          <w:b/>
        </w:rPr>
        <w:t xml:space="preserve">Tulos</w:t>
      </w:r>
    </w:p>
    <w:p>
      <w:r>
        <w:t xml:space="preserve">Mather ja toinen kirjoittaja John Boslough esittelivät ryhmänsä työn yleisölle kirjassa The Very First Light.</w:t>
      </w:r>
    </w:p>
    <w:p>
      <w:r>
        <w:rPr>
          <w:b/>
        </w:rPr>
        <w:t xml:space="preserve">Tulos</w:t>
      </w:r>
    </w:p>
    <w:p>
      <w:r>
        <w:t xml:space="preserve">Mather ja John Boslough tallensivat tiimin työn yleisöä varten kirjaan.</w:t>
      </w:r>
    </w:p>
    <w:p>
      <w:r>
        <w:rPr>
          <w:b/>
        </w:rPr>
        <w:t xml:space="preserve">Tulos</w:t>
      </w:r>
    </w:p>
    <w:p>
      <w:r>
        <w:t xml:space="preserve">Mather ja toinen kirjoittaja John Boslough kertoivat ryhmänsä työstä yleisölle. Kirjan nimi on The Very First Light.</w:t>
      </w:r>
    </w:p>
    <w:p>
      <w:r>
        <w:rPr>
          <w:b/>
        </w:rPr>
        <w:t xml:space="preserve">Tulos</w:t>
      </w:r>
    </w:p>
    <w:p>
      <w:r>
        <w:t xml:space="preserve">Mather ja hänen toinen kirjoittajansa John Boslough tallensivat ryhmänsä työn suurelle yleisölle kirjassa "The Very First Light".</w:t>
      </w:r>
    </w:p>
    <w:p>
      <w:r>
        <w:rPr>
          <w:b/>
        </w:rPr>
        <w:t xml:space="preserve">Tulos</w:t>
      </w:r>
    </w:p>
    <w:p>
      <w:r>
        <w:t xml:space="preserve">Mather ja John Boslough kertoivat "The Very First Light" -kirjassaan tiiminsä julkisista töistä.</w:t>
      </w:r>
    </w:p>
    <w:p>
      <w:r>
        <w:rPr>
          <w:b/>
        </w:rPr>
        <w:t xml:space="preserve">Tulos</w:t>
      </w:r>
    </w:p>
    <w:p>
      <w:r>
        <w:t xml:space="preserve">Mather ja John Boslough kirjasivat Matherin ja John Boslough'n ryhmän työn suurelle yleisölle suunnatussa kirjassa The Very First Light.</w:t>
      </w:r>
    </w:p>
    <w:p>
      <w:r>
        <w:rPr>
          <w:b/>
        </w:rPr>
        <w:t xml:space="preserve">Esimerkki 0,786</w:t>
      </w:r>
    </w:p>
    <w:p>
      <w:r>
        <w:t xml:space="preserve">Kanonisessa Watson-Crick-emäsparin muodostuksessa adeniini (A) muodostaa emäsparin tymiinin (T) kanssa, samoin kuin guaniini (G) sytosiinin (C) kanssa DNA:ssa.</w:t>
      </w:r>
    </w:p>
    <w:p>
      <w:r>
        <w:rPr>
          <w:b/>
        </w:rPr>
        <w:t xml:space="preserve">Tulos</w:t>
      </w:r>
    </w:p>
    <w:p>
      <w:r>
        <w:t xml:space="preserve">Watson-Crick-emäsparin muodostamisessa adeniini muodostaa parin tymiinin kanssa. Kuten guaniini sytosiinin kanssa DNA:ssa.</w:t>
      </w:r>
    </w:p>
    <w:p>
      <w:r>
        <w:rPr>
          <w:b/>
        </w:rPr>
        <w:t xml:space="preserve">Tulos</w:t>
      </w:r>
    </w:p>
    <w:p>
      <w:r>
        <w:t xml:space="preserve">Kanonisessa Watson-Crick-emäspariutumisessa adeniini (A) muodostaa DNA:ssa emäsparin tymiinin (T) kanssa. Samalla tavalla guaniini (G) muodostaa parin sytosiinin (C) kanssa.</w:t>
      </w:r>
    </w:p>
    <w:p>
      <w:r>
        <w:rPr>
          <w:b/>
        </w:rPr>
        <w:t xml:space="preserve">Tulos</w:t>
      </w:r>
    </w:p>
    <w:p>
      <w:r>
        <w:t xml:space="preserve">Adeniini (A) muodostaa DNA:ssa parin tymiinin (T) ja guaniini (G) parin sytosiinin (C) kanssa, kun käytetään kanonista Watson-Crick-emäsparia.</w:t>
      </w:r>
    </w:p>
    <w:p>
      <w:r>
        <w:rPr>
          <w:b/>
        </w:rPr>
        <w:t xml:space="preserve">Tulos</w:t>
      </w:r>
    </w:p>
    <w:p>
      <w:r>
        <w:t xml:space="preserve">Virallisessa Watson-Crick-emäspariutumisessa adeniini (A) muodostaa emäsparin tymiinin (T) kanssa, samoin kuin guaniini (G) sytosiinin (C) kanssa DNA:ssa.</w:t>
      </w:r>
    </w:p>
    <w:p>
      <w:r>
        <w:rPr>
          <w:b/>
        </w:rPr>
        <w:t xml:space="preserve">Tulos</w:t>
      </w:r>
    </w:p>
    <w:p>
      <w:r>
        <w:t xml:space="preserve">Adeniini muodostaa DNA:ssa emäsparin tymiinin kanssa ja guaniini sytosiinin kanssa Watsonin ja Krikin kanonisen emäsparin.</w:t>
      </w:r>
    </w:p>
    <w:p>
      <w:r>
        <w:rPr>
          <w:b/>
        </w:rPr>
        <w:t xml:space="preserve">Esimerkki 0,787</w:t>
      </w:r>
    </w:p>
    <w:p>
      <w:r>
        <w:t xml:space="preserve">Asteroideja on löydetty niin paljon, että niiden löytäjät eivät koskaan nimeä monia niistä.</w:t>
      </w:r>
    </w:p>
    <w:p>
      <w:r>
        <w:rPr>
          <w:b/>
        </w:rPr>
        <w:t xml:space="preserve">Tulos</w:t>
      </w:r>
    </w:p>
    <w:p>
      <w:r>
        <w:t xml:space="preserve">Niin monia asteroideja on löydetty, että niiden löytäjät eivät koskaan saa nimeä monille asteroideille.</w:t>
      </w:r>
    </w:p>
    <w:p>
      <w:r>
        <w:rPr>
          <w:b/>
        </w:rPr>
        <w:t xml:space="preserve">Tulos</w:t>
      </w:r>
    </w:p>
    <w:p>
      <w:r>
        <w:t xml:space="preserve">Löytäjät eivät koskaan nimeä monia löydettyjä asteroideja.</w:t>
      </w:r>
    </w:p>
    <w:p>
      <w:r>
        <w:rPr>
          <w:b/>
        </w:rPr>
        <w:t xml:space="preserve">Tulos</w:t>
      </w:r>
    </w:p>
    <w:p>
      <w:r>
        <w:t xml:space="preserve">Asteroideja on löydetty niin paljon, että niiden löytäjät eivät koskaan nimeä monia niistä.</w:t>
      </w:r>
    </w:p>
    <w:p>
      <w:r>
        <w:rPr>
          <w:b/>
        </w:rPr>
        <w:t xml:space="preserve">Tulos</w:t>
      </w:r>
    </w:p>
    <w:p>
      <w:r>
        <w:t xml:space="preserve">Asteroideja on löydetty niin paljon, etteivät niiden löytäjät tule koskaan nimeämään monia niistä.</w:t>
      </w:r>
    </w:p>
    <w:p>
      <w:r>
        <w:rPr>
          <w:b/>
        </w:rPr>
        <w:t xml:space="preserve">Tulos</w:t>
      </w:r>
    </w:p>
    <w:p>
      <w:r>
        <w:t xml:space="preserve">Asteroideja on löydetty niin paljon, että monia niistä ei tulla koskaan nimeämään.</w:t>
      </w:r>
    </w:p>
    <w:p>
      <w:r>
        <w:rPr>
          <w:b/>
        </w:rPr>
        <w:t xml:space="preserve">Tulos</w:t>
      </w:r>
    </w:p>
    <w:p>
      <w:r>
        <w:t xml:space="preserve">Liian monta asteroidia on löydetty, mutta niiden löytäjät eivät anna niille nimeä.</w:t>
      </w:r>
    </w:p>
    <w:p>
      <w:r>
        <w:rPr>
          <w:b/>
        </w:rPr>
        <w:t xml:space="preserve">Tulos</w:t>
      </w:r>
    </w:p>
    <w:p>
      <w:r>
        <w:t xml:space="preserve">Asteroideja on löydetty niin paljon, että niiden löytäjät eivät koskaan nimeä monia niistä.</w:t>
      </w:r>
    </w:p>
    <w:p>
      <w:r>
        <w:rPr>
          <w:b/>
        </w:rPr>
        <w:t xml:space="preserve">Esimerkki 0,788</w:t>
      </w:r>
    </w:p>
    <w:p>
      <w:r>
        <w:t xml:space="preserve">1920-luvun alussa Honegger tuli tunnetuksi "dramaattisella psalmillaan" Le Roi David ("Kuningas Daavid"), joka on edelleen kuorojen ohjelmistossa.</w:t>
      </w:r>
    </w:p>
    <w:p>
      <w:r>
        <w:rPr>
          <w:b/>
        </w:rPr>
        <w:t xml:space="preserve">Tulos</w:t>
      </w:r>
    </w:p>
    <w:p>
      <w:r>
        <w:t xml:space="preserve">Honeggar tuli tunnetuksi 1920-luvun alussa "rajuilla psalmeillaan" Kuningas Daavid. Se on edelleen kuorotarjonnassa.</w:t>
      </w:r>
    </w:p>
    <w:p>
      <w:r>
        <w:rPr>
          <w:b/>
        </w:rPr>
        <w:t xml:space="preserve">Tulos</w:t>
      </w:r>
    </w:p>
    <w:p>
      <w:r>
        <w:t xml:space="preserve">Honegger tuli tunnetuksi 1920-luvulla teoksellaan Le Roi David (Kuningas Daavid). Sitä käytetään edelleen harjoituksissa.</w:t>
      </w:r>
    </w:p>
    <w:p>
      <w:r>
        <w:rPr>
          <w:b/>
        </w:rPr>
        <w:t xml:space="preserve">Tulos</w:t>
      </w:r>
    </w:p>
    <w:p>
      <w:r>
        <w:t xml:space="preserve">1920-luvulla Honegger tuli tunnetuksi "dramaattisesta psalmista" Le Roi David.</w:t>
      </w:r>
    </w:p>
    <w:p>
      <w:r>
        <w:rPr>
          <w:b/>
        </w:rPr>
        <w:t xml:space="preserve">Tulos</w:t>
      </w:r>
    </w:p>
    <w:p>
      <w:r>
        <w:t xml:space="preserve">1920-luvun alussa Honegger tuli tunnetuksi "dramaattisella psalmillaan" Le Roi David ("Kuningas Daavid"), joka on edelleen kuorojen ohjelmistossa.</w:t>
      </w:r>
    </w:p>
    <w:p>
      <w:r>
        <w:rPr>
          <w:b/>
        </w:rPr>
        <w:t xml:space="preserve">Tulos</w:t>
      </w:r>
    </w:p>
    <w:p>
      <w:r>
        <w:t xml:space="preserve">1920-luvun alussa Honegger tuli tunnetuksi teoksellaan "Le Roi David", jota kuorot laulavat yhä.</w:t>
      </w:r>
    </w:p>
    <w:p>
      <w:r>
        <w:rPr>
          <w:b/>
        </w:rPr>
        <w:t xml:space="preserve">Esimerkki 0,789</w:t>
      </w:r>
    </w:p>
    <w:p>
      <w:r>
        <w:t xml:space="preserve">1970-luvun alussa Barry Mazur tarkasteli Iwasawa-teorian yleistyksiä abeliaanisiin lajikkeisiin.</w:t>
      </w:r>
    </w:p>
    <w:p>
      <w:r>
        <w:rPr>
          <w:b/>
        </w:rPr>
        <w:t xml:space="preserve">Tulos</w:t>
      </w:r>
    </w:p>
    <w:p>
      <w:r>
        <w:t xml:space="preserve">1970-luvun alussa Barry Mazur ajatteli yleistää Iwasawan teorian abeliaaniseen</w:t>
      </w:r>
    </w:p>
    <w:p>
      <w:r>
        <w:rPr>
          <w:b/>
        </w:rPr>
        <w:t xml:space="preserve">Tulos</w:t>
      </w:r>
    </w:p>
    <w:p>
      <w:r>
        <w:t xml:space="preserve">Barry Mazur ehdotti Iwasawa-teoriaa abeliaanisille lajikkeille.</w:t>
      </w:r>
    </w:p>
    <w:p>
      <w:r>
        <w:rPr>
          <w:b/>
        </w:rPr>
        <w:t xml:space="preserve">Tulos</w:t>
      </w:r>
    </w:p>
    <w:p>
      <w:r>
        <w:t xml:space="preserve">Barry Mazur tarkasteli Iwasawa-teorian yleisiä lausumia abeliaanisille lajikkeille.</w:t>
      </w:r>
    </w:p>
    <w:p>
      <w:r>
        <w:rPr>
          <w:b/>
        </w:rPr>
        <w:t xml:space="preserve">Tulos</w:t>
      </w:r>
    </w:p>
    <w:p>
      <w:r>
        <w:t xml:space="preserve">1970-luvulla Barry Mazur pohti Iwasawa-teorian soveltamista abeliaanisiin lajikkeisiin.</w:t>
      </w:r>
    </w:p>
    <w:p>
      <w:r>
        <w:rPr>
          <w:b/>
        </w:rPr>
        <w:t xml:space="preserve">Esimerkki 0,790</w:t>
      </w:r>
    </w:p>
    <w:p>
      <w:r>
        <w:t xml:space="preserve">Aikaisin iltapäivällä noin kello 13:00 väkijoukko tunkeutui puolustamattomalle ulkopihalle, ja sisäpihalle johtavan nostosillan ketjut katkaistiin.</w:t>
      </w:r>
    </w:p>
    <w:p>
      <w:r>
        <w:rPr>
          <w:b/>
        </w:rPr>
        <w:t xml:space="preserve">Tulos</w:t>
      </w:r>
    </w:p>
    <w:p>
      <w:r>
        <w:t xml:space="preserve">Iltapäivällä väkijoukko tunkeutui ulkopihalle. Sisäosaan johtavan nostosillan ketjut katkaistiin.</w:t>
      </w:r>
    </w:p>
    <w:p>
      <w:r>
        <w:rPr>
          <w:b/>
        </w:rPr>
        <w:t xml:space="preserve">Tulos</w:t>
      </w:r>
    </w:p>
    <w:p>
      <w:r>
        <w:t xml:space="preserve">Noin kello 13.00 väkijoukko tunkeutui suojaamattomalle ulkopihalle. Sitten he katkaisivat sisäpihalle johtavan nostosillan ketjut.</w:t>
      </w:r>
    </w:p>
    <w:p>
      <w:r>
        <w:rPr>
          <w:b/>
        </w:rPr>
        <w:t xml:space="preserve">Tulos</w:t>
      </w:r>
    </w:p>
    <w:p>
      <w:r>
        <w:t xml:space="preserve">Väkijoukko tunkeutui puolustamattomalle ulkopihalle. Sisäpihalle johtavan nostosillan ketjut katkaistiin.</w:t>
      </w:r>
    </w:p>
    <w:p>
      <w:r>
        <w:rPr>
          <w:b/>
        </w:rPr>
        <w:t xml:space="preserve">Tulos</w:t>
      </w:r>
    </w:p>
    <w:p>
      <w:r>
        <w:t xml:space="preserve">Noin kello 13.00 väkijoukko tunkeutui ulkopihalle, ja sisäpihalle johtavan nostosillan ketjut katkaistiin.</w:t>
      </w:r>
    </w:p>
    <w:p>
      <w:r>
        <w:rPr>
          <w:b/>
        </w:rPr>
        <w:t xml:space="preserve">Tulos</w:t>
      </w:r>
    </w:p>
    <w:p>
      <w:r>
        <w:t xml:space="preserve">Noin kello 13.00 väkijoukko tunkeutui puolustamattomalle ulkopihalle, ja sisäpihalle johtavan nostosillan ketjut katkaistiin.</w:t>
      </w:r>
    </w:p>
    <w:p>
      <w:r>
        <w:rPr>
          <w:b/>
        </w:rPr>
        <w:t xml:space="preserve">Tulos</w:t>
      </w:r>
    </w:p>
    <w:p>
      <w:r>
        <w:t xml:space="preserve">Noin kello 13:00 väkijoukko tunkeutui puolustamattomalle ulkopihalle. Sisäpihalle johtavan nostosillan ketjut katkaistiin.</w:t>
      </w:r>
    </w:p>
    <w:p>
      <w:r>
        <w:rPr>
          <w:b/>
        </w:rPr>
        <w:t xml:space="preserve">Tulos</w:t>
      </w:r>
    </w:p>
    <w:p>
      <w:r>
        <w:t xml:space="preserve">Noin kello 13.00 väkijoukko tunkeutui ulkopihalle ja katkaisi sisäpihalle johtavan nostosillan ketjut.</w:t>
      </w:r>
    </w:p>
    <w:p>
      <w:r>
        <w:rPr>
          <w:b/>
        </w:rPr>
        <w:t xml:space="preserve">Esimerkki 0,791</w:t>
      </w:r>
    </w:p>
    <w:p>
      <w:r>
        <w:t xml:space="preserve">Syksyllä 2006 Cavergno ja Bignasco liitettiin kuntaan, vaikka Bignasco yritti vastustaa liitosta tuomioistuimessa.</w:t>
      </w:r>
    </w:p>
    <w:p>
      <w:r>
        <w:rPr>
          <w:b/>
        </w:rPr>
        <w:t xml:space="preserve">Tulos</w:t>
      </w:r>
    </w:p>
    <w:p>
      <w:r>
        <w:t xml:space="preserve">Syksyllä 2006 Cavergnosta ja Bignascosta tuli laillisesti kaupunkeja huolimatta Bignascon vastustuksesta tuomioistuimissa.</w:t>
      </w:r>
    </w:p>
    <w:p>
      <w:r>
        <w:rPr>
          <w:b/>
        </w:rPr>
        <w:t xml:space="preserve">Tulos</w:t>
      </w:r>
    </w:p>
    <w:p>
      <w:r>
        <w:t xml:space="preserve">Cavergno ja Bignasco liitettiin kuntaan vuonna 2006. Bignasco yritti vastustaa yhdistämistä. He veivät asian oikeuteen.</w:t>
      </w:r>
    </w:p>
    <w:p>
      <w:r>
        <w:rPr>
          <w:b/>
        </w:rPr>
        <w:t xml:space="preserve">Tulos</w:t>
      </w:r>
    </w:p>
    <w:p>
      <w:r>
        <w:t xml:space="preserve">Vuonna 2006 Cavergno ja Bignasco liittyivät kuntaan, vaikka Bignasco vastusti liittymistä tuomioistuimessa.</w:t>
      </w:r>
    </w:p>
    <w:p>
      <w:r>
        <w:rPr>
          <w:b/>
        </w:rPr>
        <w:t xml:space="preserve">Tulos</w:t>
      </w:r>
    </w:p>
    <w:p>
      <w:r>
        <w:t xml:space="preserve">Syksyllä 2006 Cavergno ja Bignasco liitettiin kuntaan, vaikka Bignasco yritti vastustaa sitä oikeudessa.</w:t>
      </w:r>
    </w:p>
    <w:p>
      <w:r>
        <w:rPr>
          <w:b/>
        </w:rPr>
        <w:t xml:space="preserve">Tulos</w:t>
      </w:r>
    </w:p>
    <w:p>
      <w:r>
        <w:t xml:space="preserve">Vaikka Bignasco yritti vastustaa yhdistämistä tuomioistuimessa, Cavergno ja Bignasco liitettiin kuntaan syksyllä 2006.</w:t>
      </w:r>
    </w:p>
    <w:p>
      <w:r>
        <w:rPr>
          <w:b/>
        </w:rPr>
        <w:t xml:space="preserve">Tulos</w:t>
      </w:r>
    </w:p>
    <w:p>
      <w:r>
        <w:t xml:space="preserve">Syksyllä 2006 Cavergno ja Bignasco liitettiin kuntaan. Bignasco oli vastustanut siirtoa oikeudessa.</w:t>
      </w:r>
    </w:p>
    <w:p>
      <w:r>
        <w:rPr>
          <w:b/>
        </w:rPr>
        <w:t xml:space="preserve">Tulos</w:t>
      </w:r>
    </w:p>
    <w:p>
      <w:r>
        <w:t xml:space="preserve">Syksyllä 2006 Cavergnosta ja Bignascosta tehtiin osa kuntaa, vaikka Bignasco yritti oikeudessa vastustaa sitä.</w:t>
      </w:r>
    </w:p>
    <w:p>
      <w:r>
        <w:rPr>
          <w:b/>
        </w:rPr>
        <w:t xml:space="preserve">Tulos</w:t>
      </w:r>
    </w:p>
    <w:p>
      <w:r>
        <w:t xml:space="preserve">Vuonna 2006 Cavergno ja Bignasco esiteltiin kunnalle, vaikka Bignasco yritti kieltäytyä esittelystä tuomioistuimessa.</w:t>
      </w:r>
    </w:p>
    <w:p>
      <w:r>
        <w:rPr>
          <w:b/>
        </w:rPr>
        <w:t xml:space="preserve">Esimerkki 0,792</w:t>
      </w:r>
    </w:p>
    <w:p>
      <w:r>
        <w:t xml:space="preserve">Japanin historiankirjoituksessa vuosien 1590-1868 Edo-kautta kutsutaan joskus myös varhaismoderniksi kaudeksi.</w:t>
      </w:r>
    </w:p>
    <w:p>
      <w:r>
        <w:rPr>
          <w:b/>
        </w:rPr>
        <w:t xml:space="preserve">Tulos</w:t>
      </w:r>
    </w:p>
    <w:p>
      <w:r>
        <w:t xml:space="preserve">Japanin historiankirjoituksessa Edo-kausi ulottuu vuodesta 1590 vuoteen 1868. Sitä kutsutaan joskus varhaismoderniksi kaudeksi.</w:t>
      </w:r>
    </w:p>
    <w:p>
      <w:r>
        <w:rPr>
          <w:b/>
        </w:rPr>
        <w:t xml:space="preserve">Tulos</w:t>
      </w:r>
    </w:p>
    <w:p>
      <w:r>
        <w:t xml:space="preserve">Japanin Edo-kautta, joka kesti vuodesta 1590 vuoteen 1868, kutsutaan joskus myös varhaismoderniksi kaudeksi.</w:t>
      </w:r>
    </w:p>
    <w:p>
      <w:r>
        <w:rPr>
          <w:b/>
        </w:rPr>
        <w:t xml:space="preserve">Tulos</w:t>
      </w:r>
    </w:p>
    <w:p>
      <w:r>
        <w:t xml:space="preserve">Japanissa Edo-kautta vuosina 1590-1868 kutsutaan joskus myös varhaismoderniksi kaudeksi.</w:t>
      </w:r>
    </w:p>
    <w:p>
      <w:r>
        <w:rPr>
          <w:b/>
        </w:rPr>
        <w:t xml:space="preserve">Tulos</w:t>
      </w:r>
    </w:p>
    <w:p>
      <w:r>
        <w:t xml:space="preserve">Edo-kautta vuodesta 1590 vuoteen 1868 kutsutaan joskus varhaismoderniksi kaudeksi.</w:t>
      </w:r>
    </w:p>
    <w:p>
      <w:r>
        <w:rPr>
          <w:b/>
        </w:rPr>
        <w:t xml:space="preserve">Tulos</w:t>
      </w:r>
    </w:p>
    <w:p>
      <w:r>
        <w:t xml:space="preserve">Edo-kautta vuodesta 1590 vuoteen 1868 kutsutaan joskus varhaismoderniksi kaudeksi.</w:t>
      </w:r>
    </w:p>
    <w:p>
      <w:r>
        <w:rPr>
          <w:b/>
        </w:rPr>
        <w:t xml:space="preserve">Tulos</w:t>
      </w:r>
    </w:p>
    <w:p>
      <w:r>
        <w:t xml:space="preserve">Japanin historian tutkimuksessa Edo-kautta, joka kesti vuodesta 1590 vuoteen 1868, kutsutaan myös varhaismoderniksi kaudeksi.</w:t>
      </w:r>
    </w:p>
    <w:p>
      <w:r>
        <w:rPr>
          <w:b/>
        </w:rPr>
        <w:t xml:space="preserve">Tulos</w:t>
      </w:r>
    </w:p>
    <w:p>
      <w:r>
        <w:t xml:space="preserve">Edo-kautta, joka kesti vuodesta 1590 vuoteen 1868, kutsutaan joskus myös varhaismoderniksi kaudeksi.</w:t>
      </w:r>
    </w:p>
    <w:p>
      <w:r>
        <w:rPr>
          <w:b/>
        </w:rPr>
        <w:t xml:space="preserve">Tulos</w:t>
      </w:r>
    </w:p>
    <w:p>
      <w:r>
        <w:t xml:space="preserve">Japanin historiankirjoituksissa Edo-kautta, joka kesti vuodesta 1590 vuoteen 1868, kutsutaan joskus varhaismoderniksi kaudeksi.</w:t>
      </w:r>
    </w:p>
    <w:p>
      <w:r>
        <w:rPr>
          <w:b/>
        </w:rPr>
        <w:t xml:space="preserve">Tulos</w:t>
      </w:r>
    </w:p>
    <w:p>
      <w:r>
        <w:t xml:space="preserve">Japanin historiassa Edo-kautta (1590-1868) kutsutaan usein varhaismoderniksi kaudeksi.</w:t>
      </w:r>
    </w:p>
    <w:p>
      <w:r>
        <w:rPr>
          <w:b/>
        </w:rPr>
        <w:t xml:space="preserve">Esimerkki 0,793</w:t>
      </w:r>
    </w:p>
    <w:p>
      <w:r>
        <w:t xml:space="preserve">Alla olevassa luettelossa Platonin teokset on merkitty (1), jos tutkijat eivät ole yksimielisiä siitä, onko Platon teoksen tekijä, ja (2) jos tutkijat ovat yleisesti yhtä mieltä siitä, että Platon ei ole teoksen tekijä.</w:t>
      </w:r>
    </w:p>
    <w:p>
      <w:r>
        <w:rPr>
          <w:b/>
        </w:rPr>
        <w:t xml:space="preserve">Tulos</w:t>
      </w:r>
    </w:p>
    <w:p>
      <w:r>
        <w:t xml:space="preserve">Alla olevassa luettelossa Platonin kirjoittamat teokset on merkitty (1). Jos tutkijat eivät ole varmoja siitä, onko Platon tekijä, ne on merkitty (2). Jos Platon ei ollut tekijä, ne on merkitty (3).</w:t>
      </w:r>
    </w:p>
    <w:p>
      <w:r>
        <w:rPr>
          <w:b/>
        </w:rPr>
        <w:t xml:space="preserve">Tulos</w:t>
      </w:r>
    </w:p>
    <w:p>
      <w:r>
        <w:t xml:space="preserve">Alla olevassa luettelossa Platonin teokset on merkitty (1), jos tutkijat eivät ole yksimielisiä siitä, onko Platon teoksen tekijä. Ne on merkitty (2), jos tutkijat ovat yleisesti yhtä mieltä siitä, ettei Platon ole tekijä.</w:t>
      </w:r>
    </w:p>
    <w:p>
      <w:r>
        <w:rPr>
          <w:b/>
        </w:rPr>
        <w:t xml:space="preserve">Tulos</w:t>
      </w:r>
    </w:p>
    <w:p>
      <w:r>
        <w:t xml:space="preserve">Alla olevat Platonin teokset on merkitty (1), jos tutkijat eivät ole yksimielisiä siitä, oliko Platon teoksen kirjoittaja. Ne on merkitty (2), jos tutkijat ovat yleisesti yhtä mieltä siitä, että Platon ei ole teoksen tekijä.</w:t>
      </w:r>
    </w:p>
    <w:p>
      <w:r>
        <w:rPr>
          <w:b/>
        </w:rPr>
        <w:t xml:space="preserve">Tulos</w:t>
      </w:r>
    </w:p>
    <w:p>
      <w:r>
        <w:t xml:space="preserve">Platonin teokset on merkitty (1) jos tutkijat eivät ole yhtä mieltä siitä, että Platon on teoksen tekijä, ja (2) jos tutkijat ovat yleisesti yhtä mieltä siitä, että Platon ei ole teoksen tekijä.</w:t>
      </w:r>
    </w:p>
    <w:p>
      <w:r>
        <w:rPr>
          <w:b/>
        </w:rPr>
        <w:t xml:space="preserve">Tulos</w:t>
      </w:r>
    </w:p>
    <w:p>
      <w:r>
        <w:t xml:space="preserve">Tähän on merkitty Platonin teokset (1), jos tutkijat eivät ole varmoja siitä, onko Platon teoksen tekijä, ja (2) jos tutkijat ovat yhtä mieltä siitä, että Platon ei ole teoksen tekijä.</w:t>
      </w:r>
    </w:p>
    <w:p>
      <w:r>
        <w:rPr>
          <w:b/>
        </w:rPr>
        <w:t xml:space="preserve">Tulos</w:t>
      </w:r>
    </w:p>
    <w:p>
      <w:r>
        <w:t xml:space="preserve">Alla olevassa luettelossa Platonin teokset on merkitty (1), jos tutkijat eivät ole yksimielisiä siitä, onko Platon kirjoittanut teoksen. Se on (2), jos tutkijat ovat yleisesti yhtä mieltä siitä, ettei Platon ole tekijä.</w:t>
      </w:r>
    </w:p>
    <w:p>
      <w:r>
        <w:rPr>
          <w:b/>
        </w:rPr>
        <w:t xml:space="preserve">Tulos</w:t>
      </w:r>
    </w:p>
    <w:p>
      <w:r>
        <w:t xml:space="preserve">Platonin teokset on merkitty muistiin (2). Jos asiasta ollaan eri mieltä, merkitään (1).</w:t>
      </w:r>
    </w:p>
    <w:p>
      <w:r>
        <w:rPr>
          <w:b/>
        </w:rPr>
        <w:t xml:space="preserve">Tulos</w:t>
      </w:r>
    </w:p>
    <w:p>
      <w:r>
        <w:t xml:space="preserve">Tutkijat valitsevat vaihtoehdon (1), jos he ovat samaa mieltä siitä, että Platon on teosten kirjoittaja. He valitsevat vaihtoehdon (2), jos he ovat samaa mieltä siitä, että Platon ei ole teosten tekijä.</w:t>
      </w:r>
    </w:p>
    <w:p>
      <w:r>
        <w:rPr>
          <w:b/>
        </w:rPr>
        <w:t xml:space="preserve">Esimerkki 0,794</w:t>
      </w:r>
    </w:p>
    <w:p>
      <w:r>
        <w:t xml:space="preserve">Mangassa Blaine on entinen Team Rocketin tutkija, joka yhdisti Mewin DNA:n omaan DNA:hansa luoden Mewtwon.</w:t>
      </w:r>
    </w:p>
    <w:p>
      <w:r>
        <w:rPr>
          <w:b/>
        </w:rPr>
        <w:t xml:space="preserve">Tulos</w:t>
      </w:r>
    </w:p>
    <w:p>
      <w:r>
        <w:t xml:space="preserve">Blaine on mangassa entinen Team Rocket Scientist. Hän yhdisti Mew'n DNA:n omaansa. Tämä teko loi Mewtwon.</w:t>
      </w:r>
    </w:p>
    <w:p>
      <w:r>
        <w:rPr>
          <w:b/>
        </w:rPr>
        <w:t xml:space="preserve">Tulos</w:t>
      </w:r>
    </w:p>
    <w:p>
      <w:r>
        <w:t xml:space="preserve">Blaine oli kerran Team Rocket Scientist. Hän sekoitti Mew'n DNA:ta omaansa. Näin syntyi Mewtwo.</w:t>
      </w:r>
    </w:p>
    <w:p>
      <w:r>
        <w:rPr>
          <w:b/>
        </w:rPr>
        <w:t xml:space="preserve">Tulos</w:t>
      </w:r>
    </w:p>
    <w:p>
      <w:r>
        <w:t xml:space="preserve">Blaine on entinen Team Rocketin tutkija, joka yhdisti Mewin DNA:n omaansa ja loi näin Mewtwon.</w:t>
      </w:r>
    </w:p>
    <w:p>
      <w:r>
        <w:rPr>
          <w:b/>
        </w:rPr>
        <w:t xml:space="preserve">Tulos</w:t>
      </w:r>
    </w:p>
    <w:p>
      <w:r>
        <w:t xml:space="preserve">Mangassa Blaine oli aiemmin Rocket Scientist, joka yhdisti Mew'n DNA:ta omaan DNA:hansa luodakseen Mewtwon.</w:t>
      </w:r>
    </w:p>
    <w:p>
      <w:r>
        <w:rPr>
          <w:b/>
        </w:rPr>
        <w:t xml:space="preserve">Tulos</w:t>
      </w:r>
    </w:p>
    <w:p>
      <w:r>
        <w:t xml:space="preserve">Blaine oli Team Rocketin tiedemies, joka sekoitti DNA:nsa Mewin kanssa tehdäkseen mangassa Mewtwon.</w:t>
      </w:r>
    </w:p>
    <w:p>
      <w:r>
        <w:rPr>
          <w:b/>
        </w:rPr>
        <w:t xml:space="preserve">Tulos</w:t>
      </w:r>
    </w:p>
    <w:p>
      <w:r>
        <w:t xml:space="preserve">Mangassa Blaine on entinen Team Rocket -tutkija, joka oli yhdistänyt Mewin DNA:n omaan DNA:hansa ja luonut Mewtwon.</w:t>
      </w:r>
    </w:p>
    <w:p>
      <w:r>
        <w:rPr>
          <w:b/>
        </w:rPr>
        <w:t xml:space="preserve">Esimerkki 0,795</w:t>
      </w:r>
    </w:p>
    <w:p>
      <w:r>
        <w:t xml:space="preserve">Ottelun aikana Kenny tarttui terästuoliin ja työnsi tuolin Triple H:n vasempaan polveen samalla tavalla kuin ryhmä teki Michaelsille.</w:t>
      </w:r>
    </w:p>
    <w:p>
      <w:r>
        <w:rPr>
          <w:b/>
        </w:rPr>
        <w:t xml:space="preserve">Tulos</w:t>
      </w:r>
    </w:p>
    <w:p>
      <w:r>
        <w:t xml:space="preserve">Ottelun aikana Kenny tarttui terästuoliin. Hän laittoi tuolin Triple H:n vasempaan polveen, kuten ryhmä teki Michaelsille.</w:t>
      </w:r>
    </w:p>
    <w:p>
      <w:r>
        <w:rPr>
          <w:b/>
        </w:rPr>
        <w:t xml:space="preserve">Tulos</w:t>
      </w:r>
    </w:p>
    <w:p>
      <w:r>
        <w:t xml:space="preserve">Ottelun aikana Kenny tarttui terästuoliin ja iski sen Triple H:n vasempaan polveen. Tämä on samanlainen kuin mitä ryhmä teki Michaelsille.</w:t>
      </w:r>
    </w:p>
    <w:p>
      <w:r>
        <w:rPr>
          <w:b/>
        </w:rPr>
        <w:t xml:space="preserve">Tulos</w:t>
      </w:r>
    </w:p>
    <w:p>
      <w:r>
        <w:t xml:space="preserve">Kenny tarttui terästuoliin ja työnsi tuolin Triple H:n vasempaan polveen ottelun aikana. Tämä on samanlainen kuin mitä ryhmä teki Michaelsille.</w:t>
      </w:r>
    </w:p>
    <w:p>
      <w:r>
        <w:rPr>
          <w:b/>
        </w:rPr>
        <w:t xml:space="preserve">Tulos</w:t>
      </w:r>
    </w:p>
    <w:p>
      <w:r>
        <w:t xml:space="preserve">Kenny tarttui terästuoliin ja löi Triple H:n vasempaan polveen kuten Michaelsin kanssa oli tehty.</w:t>
      </w:r>
    </w:p>
    <w:p>
      <w:r>
        <w:rPr>
          <w:b/>
        </w:rPr>
        <w:t xml:space="preserve">Tulos</w:t>
      </w:r>
    </w:p>
    <w:p>
      <w:r>
        <w:t xml:space="preserve">Kenny tarttui terästuoliin ja loukkasi Triple H:n vasenta polvea. Tämä oli samanlainen kuin mitä ryhmä teki Michaelsille.</w:t>
      </w:r>
    </w:p>
    <w:p>
      <w:r>
        <w:rPr>
          <w:b/>
        </w:rPr>
        <w:t xml:space="preserve">Tulos</w:t>
      </w:r>
    </w:p>
    <w:p>
      <w:r>
        <w:t xml:space="preserve">Kenny tarttui terästuoliin ja työnsi tuolin Triple H:n vasempaan polveen samalla tavalla kuin ryhmä teki Michaelsille.</w:t>
      </w:r>
    </w:p>
    <w:p>
      <w:r>
        <w:rPr>
          <w:b/>
        </w:rPr>
        <w:t xml:space="preserve">Esimerkki 0,796</w:t>
      </w:r>
    </w:p>
    <w:p>
      <w:r>
        <w:t xml:space="preserve">Noin 20 viime vuoden aikana on ilmestynyt monia uusia ankkurimalleja.</w:t>
      </w:r>
    </w:p>
    <w:p>
      <w:r>
        <w:rPr>
          <w:b/>
        </w:rPr>
        <w:t xml:space="preserve">Tulos</w:t>
      </w:r>
    </w:p>
    <w:p>
      <w:r>
        <w:t xml:space="preserve">Viimeisten 20 vuoden aikana on kehitetty monia uusia ankkurimalleja.</w:t>
      </w:r>
    </w:p>
    <w:p>
      <w:r>
        <w:rPr>
          <w:b/>
        </w:rPr>
        <w:t xml:space="preserve">Tulos</w:t>
      </w:r>
    </w:p>
    <w:p>
      <w:r>
        <w:t xml:space="preserve">Viimeisten 20 vuoden aikana on ilmestynyt monia uusia ankkurimalleja.</w:t>
      </w:r>
    </w:p>
    <w:p>
      <w:r>
        <w:rPr>
          <w:b/>
        </w:rPr>
        <w:t xml:space="preserve">Tulos</w:t>
      </w:r>
    </w:p>
    <w:p>
      <w:r>
        <w:t xml:space="preserve">Viimeisten 20 vuoden aikana on luotu monia uusia ankkurimalleja.</w:t>
      </w:r>
    </w:p>
    <w:p>
      <w:r>
        <w:rPr>
          <w:b/>
        </w:rPr>
        <w:t xml:space="preserve">Tulos</w:t>
      </w:r>
    </w:p>
    <w:p>
      <w:r>
        <w:t xml:space="preserve">Kahden viime vuosikymmenen aikana on ilmestynyt uusia ankkurimalleja.</w:t>
      </w:r>
    </w:p>
    <w:p>
      <w:r>
        <w:rPr>
          <w:b/>
        </w:rPr>
        <w:t xml:space="preserve">Tulos</w:t>
      </w:r>
    </w:p>
    <w:p>
      <w:r>
        <w:t xml:space="preserve">Viimeisten 20 vuoden aikana on kehitetty monia uusia ankkurimalleja.</w:t>
      </w:r>
    </w:p>
    <w:p>
      <w:r>
        <w:rPr>
          <w:b/>
        </w:rPr>
        <w:t xml:space="preserve">Tulos</w:t>
      </w:r>
    </w:p>
    <w:p>
      <w:r>
        <w:t xml:space="preserve">Viimeisten 20 vuoden aikana on tullut esiin uusia ankkurimalleja.</w:t>
      </w:r>
    </w:p>
    <w:p>
      <w:r>
        <w:rPr>
          <w:b/>
        </w:rPr>
        <w:t xml:space="preserve">Esimerkki 0,797</w:t>
      </w:r>
    </w:p>
    <w:p>
      <w:r>
        <w:t xml:space="preserve">Kolmannella kierroksella, konferenssifinaaleissa, kunkin konferenssin kaksi jäljellä olevaa joukkuetta pelaavat toisiaan vastaan, ja konferenssin mestarit jatkavat Stanley Cup -finaaleihin.</w:t>
      </w:r>
    </w:p>
    <w:p>
      <w:r>
        <w:rPr>
          <w:b/>
        </w:rPr>
        <w:t xml:space="preserve">Tulos</w:t>
      </w:r>
    </w:p>
    <w:p>
      <w:r>
        <w:t xml:space="preserve">Konferenssifinaaleissa kunkin konferenssin kaksi viimeistä joukkuetta pelaavat toisiaan vastaan. Konferenssin mestarit pelaavat sitten Stanley Cupin finaaleissa.</w:t>
      </w:r>
    </w:p>
    <w:p>
      <w:r>
        <w:rPr>
          <w:b/>
        </w:rPr>
        <w:t xml:space="preserve">Tulos</w:t>
      </w:r>
    </w:p>
    <w:p>
      <w:r>
        <w:t xml:space="preserve">Kummankin konferenssin kaksi jäljellä olevaa joukkuetta pelaavat toisiaan vastaan konferenssifinaalien kolmannella kierroksella. Konferenssin voittajat pääsevät Stanley Cupiin.</w:t>
      </w:r>
    </w:p>
    <w:p>
      <w:r>
        <w:rPr>
          <w:b/>
        </w:rPr>
        <w:t xml:space="preserve">Tulos</w:t>
      </w:r>
    </w:p>
    <w:p>
      <w:r>
        <w:t xml:space="preserve">NHL:n pudotuspelien kolmannella kierroksella kunkin konferenssin kaksi jäljellä olevaa joukkuetta pelaavat toisiaan vastaan.  Näiden otteluiden kaksi voittajaa pääsevät Stanley Cup -finaaleihin.</w:t>
      </w:r>
    </w:p>
    <w:p>
      <w:r>
        <w:rPr>
          <w:b/>
        </w:rPr>
        <w:t xml:space="preserve">Tulos</w:t>
      </w:r>
    </w:p>
    <w:p>
      <w:r>
        <w:t xml:space="preserve">Kolmannella kierroksella, konferenssifinaaleissa, kunkin konferenssin kaksi jäljellä olevaa joukkuetta pelaavat toisiaan vastaan. Sitten konferenssin mestarit jatkavat Stanley Cupin finaaleihin.</w:t>
      </w:r>
    </w:p>
    <w:p>
      <w:r>
        <w:rPr>
          <w:b/>
        </w:rPr>
        <w:t xml:space="preserve">Tulos</w:t>
      </w:r>
    </w:p>
    <w:p>
      <w:r>
        <w:t xml:space="preserve">Konferenssifinaalit ovat kolmas kierros. Finaalissa kaksi jäljellä olevaa joukkuetta pelaavat toisiaan vastaan. Voittajajoukkue jatkaa Stanley Cupin finaaleihin.</w:t>
      </w:r>
    </w:p>
    <w:p>
      <w:r>
        <w:rPr>
          <w:b/>
        </w:rPr>
        <w:t xml:space="preserve">Tulos</w:t>
      </w:r>
    </w:p>
    <w:p>
      <w:r>
        <w:t xml:space="preserve">Konferenssifinaalien kolmannella kierroksella kunkin konferenssin kaksi jäljellä olevaa joukkuetta pelaavat toisiaan vastaan. Voittaja jatkaa Stanley Cup -finaaleihin.</w:t>
      </w:r>
    </w:p>
    <w:p>
      <w:r>
        <w:rPr>
          <w:b/>
        </w:rPr>
        <w:t xml:space="preserve">Tulos</w:t>
      </w:r>
    </w:p>
    <w:p>
      <w:r>
        <w:t xml:space="preserve">Konferenssifinaalien kolmannella kierroksella kaksi jäljellä olevaa joukkuetta pelaavat toisiaan vastaan, ja mestarit jatkavat Stanley Cup -finaaleihin.</w:t>
      </w:r>
    </w:p>
    <w:p>
      <w:r>
        <w:rPr>
          <w:b/>
        </w:rPr>
        <w:t xml:space="preserve">Esimerkki 0,798</w:t>
      </w:r>
    </w:p>
    <w:p>
      <w:r>
        <w:t xml:space="preserve">Oikeassa yläkentässä on Sonnebergin herrojen symboli, johon kuuluvat lampaansakset.</w:t>
      </w:r>
    </w:p>
    <w:p>
      <w:r>
        <w:rPr>
          <w:b/>
        </w:rPr>
        <w:t xml:space="preserve">Tulos</w:t>
      </w:r>
    </w:p>
    <w:p>
      <w:r>
        <w:t xml:space="preserve">Oikealla ylhäällä on Sonnebergin herrojen symboli.</w:t>
      </w:r>
    </w:p>
    <w:p>
      <w:r>
        <w:rPr>
          <w:b/>
        </w:rPr>
        <w:t xml:space="preserve">Tulos</w:t>
      </w:r>
    </w:p>
    <w:p>
      <w:r>
        <w:t xml:space="preserve">Sonnebergin herrojen symboli, johon kuuluvat lampaansakset, on oikeassa yläkentässä.</w:t>
      </w:r>
    </w:p>
    <w:p>
      <w:r>
        <w:rPr>
          <w:b/>
        </w:rPr>
        <w:t xml:space="preserve">Tulos</w:t>
      </w:r>
    </w:p>
    <w:p>
      <w:r>
        <w:t xml:space="preserve">Oikeassa yläkentässä on Sonnebergin herrojen tunnus. Siinä on lampaan sakset.</w:t>
      </w:r>
    </w:p>
    <w:p>
      <w:r>
        <w:rPr>
          <w:b/>
        </w:rPr>
        <w:t xml:space="preserve">Tulos</w:t>
      </w:r>
    </w:p>
    <w:p>
      <w:r>
        <w:t xml:space="preserve">Oikealla ylhäällä on Sonnebergin herrojen logo, jossa on lampaanleikkurit.</w:t>
      </w:r>
    </w:p>
    <w:p>
      <w:r>
        <w:rPr>
          <w:b/>
        </w:rPr>
        <w:t xml:space="preserve">Tulos</w:t>
      </w:r>
    </w:p>
    <w:p>
      <w:r>
        <w:t xml:space="preserve">Oikeassa yläkentässä on Sonnebergin herrojen tunnus.</w:t>
      </w:r>
    </w:p>
    <w:p>
      <w:r>
        <w:rPr>
          <w:b/>
        </w:rPr>
        <w:t xml:space="preserve">Tulos</w:t>
      </w:r>
    </w:p>
    <w:p>
      <w:r>
        <w:t xml:space="preserve">Sonnebergin herrojen tunnus on oikeassa yläkentässä. Siihen kuuluu lampaansakset.</w:t>
      </w:r>
    </w:p>
    <w:p>
      <w:r>
        <w:rPr>
          <w:b/>
        </w:rPr>
        <w:t xml:space="preserve">Tulos</w:t>
      </w:r>
    </w:p>
    <w:p>
      <w:r>
        <w:t xml:space="preserve">Sonnebergin herrojen symboli on oikeassa yläkulmassa. Siihen kuuluvat lampaansakset.</w:t>
      </w:r>
    </w:p>
    <w:p>
      <w:r>
        <w:rPr>
          <w:b/>
        </w:rPr>
        <w:t xml:space="preserve">Tulos</w:t>
      </w:r>
    </w:p>
    <w:p>
      <w:r>
        <w:t xml:space="preserve">Sonnebergin herrojen symboli on oikeassa yläkulmassa. Siihen kuuluu lampaansakset.</w:t>
      </w:r>
    </w:p>
    <w:p>
      <w:r>
        <w:rPr>
          <w:b/>
        </w:rPr>
        <w:t xml:space="preserve">Esimerkki 0,799</w:t>
      </w:r>
    </w:p>
    <w:p>
      <w:r>
        <w:t xml:space="preserve">Tältä osin Qingin ja Koxingan tilanteen ja nykyisen Kiinan kansantasavallan ja Kiinan kansantasavallan tilanteen välillä on silmiinpistävä yhtäläisyys.</w:t>
      </w:r>
    </w:p>
    <w:p>
      <w:r>
        <w:rPr>
          <w:b/>
        </w:rPr>
        <w:t xml:space="preserve">Tulos</w:t>
      </w:r>
    </w:p>
    <w:p>
      <w:r>
        <w:t xml:space="preserve">Tässä suhteessa l, on suuri ero Qing / Koxingan tilanteen ja nykyisen PRC / ROC tilanteen välillä.</w:t>
      </w:r>
    </w:p>
    <w:p>
      <w:r>
        <w:rPr>
          <w:b/>
        </w:rPr>
        <w:t xml:space="preserve">Tulos</w:t>
      </w:r>
    </w:p>
    <w:p>
      <w:r>
        <w:t xml:space="preserve">Qingin ja Koxingan tilanteen ja nykyisen Kiinan ja Kiinan kansantasavallan tilanteen välillä on silmiinpistävä yhtäläisyys.</w:t>
      </w:r>
    </w:p>
    <w:p>
      <w:r>
        <w:rPr>
          <w:b/>
        </w:rPr>
        <w:t xml:space="preserve">Tulos</w:t>
      </w:r>
    </w:p>
    <w:p>
      <w:r>
        <w:t xml:space="preserve">Qing / Koxinga ja Kiinan kansantasavalta / ROC ovat samanlaisia tilanteita.</w:t>
      </w:r>
    </w:p>
    <w:p>
      <w:r>
        <w:rPr>
          <w:b/>
        </w:rPr>
        <w:t xml:space="preserve">Tulos</w:t>
      </w:r>
    </w:p>
    <w:p>
      <w:r>
        <w:t xml:space="preserve">Tässä mielessä Qingin ja Koxingan tilanteen ja nykyisen Kiinan ja Kiinan kansantasavallan tilanteen välillä on yhtäläisyyksiä.</w:t>
      </w:r>
    </w:p>
    <w:p>
      <w:r>
        <w:rPr>
          <w:b/>
        </w:rPr>
        <w:t xml:space="preserve">Tulos</w:t>
      </w:r>
    </w:p>
    <w:p>
      <w:r>
        <w:t xml:space="preserve">Qingin/Koxingan tilanteen ja nykyisen Kiinan kansantasavallan/ROC:n tilanteen välillä on suuri yhtäläisyys.</w:t>
      </w:r>
    </w:p>
    <w:p>
      <w:r>
        <w:rPr>
          <w:b/>
        </w:rPr>
        <w:t xml:space="preserve">Tulos</w:t>
      </w:r>
    </w:p>
    <w:p>
      <w:r>
        <w:t xml:space="preserve">Tällä tavoin Qingin/Koxingan tilanteen ja nykyisen Kiinan kansantasavallan/ROC:n tilanteen välillä on suuri yhtäläisyys.</w:t>
      </w:r>
    </w:p>
    <w:p>
      <w:r>
        <w:rPr>
          <w:b/>
        </w:rPr>
        <w:t xml:space="preserve">Tulos</w:t>
      </w:r>
    </w:p>
    <w:p>
      <w:r>
        <w:t xml:space="preserve">Qingin/Koxingan tilanteen ja nykyisen Kiinan kansantasavallan/ROC:n tilanteen välillä on yhtäläisyyksiä.</w:t>
      </w:r>
    </w:p>
    <w:p>
      <w:r>
        <w:rPr>
          <w:b/>
        </w:rPr>
        <w:t xml:space="preserve">Tulos</w:t>
      </w:r>
    </w:p>
    <w:p>
      <w:r>
        <w:t xml:space="preserve">Tällä tavoin Qingin/Koxingan ja Kiinan kansantasavallan/ROC:n tilanne on hyvin samankaltainen.</w:t>
      </w:r>
    </w:p>
    <w:p>
      <w:r>
        <w:rPr>
          <w:b/>
        </w:rPr>
        <w:t xml:space="preserve">Tulos</w:t>
      </w:r>
    </w:p>
    <w:p>
      <w:r>
        <w:t xml:space="preserve">Tässä tapauksessa Qingin/Koxingan tilanne ja Kiinan ja Kiinan demokraattisen tasavallan nykyinen tilanne ovat samankaltaisia.</w:t>
      </w:r>
    </w:p>
    <w:p>
      <w:r>
        <w:rPr>
          <w:b/>
        </w:rPr>
        <w:t xml:space="preserve">Esimerkki 0.800</w:t>
      </w:r>
    </w:p>
    <w:p>
      <w:r>
        <w:t xml:space="preserve">Käyttöaiheet Kodeiinin hyväksyttyjä käyttöaiheita ovat: Vaikka sen teho pieninä annoksina käsikauppalääkkeinä on kiistelty.</w:t>
      </w:r>
    </w:p>
    <w:p>
      <w:r>
        <w:rPr>
          <w:b/>
        </w:rPr>
        <w:t xml:space="preserve">Tulos</w:t>
      </w:r>
    </w:p>
    <w:p>
      <w:r>
        <w:t xml:space="preserve">Hyväksytty oire kodeiinille on yskä, vaikka sen teho pieninä annoksina käsikauppalääkkeinä on kiistetty.</w:t>
      </w:r>
    </w:p>
    <w:p>
      <w:r>
        <w:rPr>
          <w:b/>
        </w:rPr>
        <w:t xml:space="preserve">Tulos</w:t>
      </w:r>
    </w:p>
    <w:p>
      <w:r>
        <w:t xml:space="preserve">Yskä on hyväksytty syy kodeiinin määräämiseen. Sen käyttökelpoisuutta pieninä annoksina käsikauppavalmisteissa on perusteltu.</w:t>
      </w:r>
    </w:p>
    <w:p>
      <w:r>
        <w:rPr>
          <w:b/>
        </w:rPr>
        <w:t xml:space="preserve">Tulos</w:t>
      </w:r>
    </w:p>
    <w:p>
      <w:r>
        <w:t xml:space="preserve">Syitä käyttää kodeiinia ovat muun muassa: Vaikka sen teho pieninä annoksina käsikauppalääkkeissä on kiistelty.</w:t>
      </w:r>
    </w:p>
    <w:p>
      <w:r>
        <w:rPr>
          <w:b/>
        </w:rPr>
        <w:t xml:space="preserve">Tulos</w:t>
      </w:r>
    </w:p>
    <w:p>
      <w:r>
        <w:t xml:space="preserve">Kodeiinia käytetään yskänlääkkeenä, vaikka se ei ehkä olekaan niin tehokas pieninä annoksina.</w:t>
      </w:r>
    </w:p>
    <w:p>
      <w:r>
        <w:rPr>
          <w:b/>
        </w:rPr>
        <w:t xml:space="preserve">Tulos</w:t>
      </w:r>
    </w:p>
    <w:p>
      <w:r>
        <w:t xml:space="preserve">Kodeiini on hyväksytty käytettäväksi yskään. Sen teho pieninä annoksina on kuitenkin ollut kyseenalainen.</w:t>
      </w:r>
    </w:p>
    <w:p>
      <w:r>
        <w:rPr>
          <w:b/>
        </w:rPr>
        <w:t xml:space="preserve">Tulos</w:t>
      </w:r>
    </w:p>
    <w:p>
      <w:r>
        <w:t xml:space="preserve">Kodeiinia käytetään yskän hoitoon, vaikka sen reseptivapaiden pienannoslääkkeiden tehokkuus on kiistetty.</w:t>
      </w:r>
    </w:p>
    <w:p>
      <w:r>
        <w:rPr>
          <w:b/>
        </w:rPr>
        <w:t xml:space="preserve">Tulos</w:t>
      </w:r>
    </w:p>
    <w:p>
      <w:r>
        <w:t xml:space="preserve">Kodeiinin hyväksyttyjä käyttöaiheita ovat: yskä, vaikka sen teho pienellä annoksella yli reseptilääkkeiden on kiistetty.</w:t>
      </w:r>
    </w:p>
    <w:p>
      <w:r>
        <w:rPr>
          <w:b/>
        </w:rPr>
        <w:t xml:space="preserve">Esimerkki 0.801</w:t>
      </w:r>
    </w:p>
    <w:p>
      <w:r>
        <w:t xml:space="preserve">Joidenkin operettien yksittäisistä kappaleista on tullut standardeja, kuten "Vilja" elokuvasta Iloinen leski ja "Sinä olet sydämeni ilo" ("Dein ist mein ganzes Herz") elokuvasta Hymyjen maa.</w:t>
      </w:r>
    </w:p>
    <w:p>
      <w:r>
        <w:rPr>
          <w:b/>
        </w:rPr>
        <w:t xml:space="preserve">Tulos</w:t>
      </w:r>
    </w:p>
    <w:p>
      <w:r>
        <w:t xml:space="preserve">Joistakin operettilauluista on tullut standardeja. Esimerkkeinä mainittakoon "Vilja" elokuvasta Iloinen leski ja "Sinä olet sydämeni ilo" ("Dein ist mein ganzes Herz") elokuvasta Hymyjen maa.</w:t>
      </w:r>
    </w:p>
    <w:p>
      <w:r>
        <w:rPr>
          <w:b/>
        </w:rPr>
        <w:t xml:space="preserve">Tulos</w:t>
      </w:r>
    </w:p>
    <w:p>
      <w:r>
        <w:t xml:space="preserve">Joistakin operettien kappaleista on tullut standardeja. Kuten "Vilja" Iloisesta leskestä ja "Sinä olet sydämeni ilo" ("Dein ist mein ganzes Herz") Hymyjen maasta.</w:t>
      </w:r>
    </w:p>
    <w:p>
      <w:r>
        <w:rPr>
          <w:b/>
        </w:rPr>
        <w:t xml:space="preserve">Tulos</w:t>
      </w:r>
    </w:p>
    <w:p>
      <w:r>
        <w:t xml:space="preserve">Joistakin opereteista on tullut standardeja.Merkittävimpiä ovat "Vilja" elokuvasta Iloinen leski ja "Sinä olet sydämeni ilo" elokuvasta Hymyjen maa.</w:t>
      </w:r>
    </w:p>
    <w:p>
      <w:r>
        <w:rPr>
          <w:b/>
        </w:rPr>
        <w:t xml:space="preserve">Tulos</w:t>
      </w:r>
    </w:p>
    <w:p>
      <w:r>
        <w:t xml:space="preserve">Yksittäisistä operettien kappaleista, kuten "Vilja" ja "Olet sydämeni ilo", on tullut standardeja.</w:t>
      </w:r>
    </w:p>
    <w:p>
      <w:r>
        <w:rPr>
          <w:b/>
        </w:rPr>
        <w:t xml:space="preserve">Tulos</w:t>
      </w:r>
    </w:p>
    <w:p>
      <w:r>
        <w:t xml:space="preserve">Yksittäiset kappaleet joistakin opereteista ovat nykyään vakiokappaleita, kuten "Vilja" Iloisesta leskestä ja "You Are My Heart's Delight" Hymyjen maasta.</w:t>
      </w:r>
    </w:p>
    <w:p>
      <w:r>
        <w:rPr>
          <w:b/>
        </w:rPr>
        <w:t xml:space="preserve">Tulos</w:t>
      </w:r>
    </w:p>
    <w:p>
      <w:r>
        <w:t xml:space="preserve">Joidenkin operettien yksittäisistä kappaleista on tullut standardeja. Esimerkiksi "Vilja" elokuvasta Iloinen leski ja "Sinä olet sydämeni ilo" elokuvasta Hymyjen maa.</w:t>
      </w:r>
    </w:p>
    <w:p>
      <w:r>
        <w:rPr>
          <w:b/>
        </w:rPr>
        <w:t xml:space="preserve">Tulos</w:t>
      </w:r>
    </w:p>
    <w:p>
      <w:r>
        <w:t xml:space="preserve">Joidenkin kevyiden oopperoiden yksittäisistä kappaleista on tullut standardeja. Niistä mainittakoon "Vilja" elokuvasta Iloinen ikkuna ja "Sinä olet sydämeni ilo" ("Dein ist mein ganzes Herz") elokuvasta Hymyjen maa.</w:t>
      </w:r>
    </w:p>
    <w:p>
      <w:r>
        <w:rPr>
          <w:b/>
        </w:rPr>
        <w:t xml:space="preserve">Tulos</w:t>
      </w:r>
    </w:p>
    <w:p>
      <w:r>
        <w:t xml:space="preserve">Joidenkin operettien yksittäisistä kappaleista on tullut standardeja. Erityisesti "Vilja" elokuvasta Iloinen leski ja "Sinä olet sydämeni ilo" ("Dein ist mein ganzes Herz") elokuvasta Hymyjen maa.</w:t>
      </w:r>
    </w:p>
    <w:p>
      <w:r>
        <w:rPr>
          <w:b/>
        </w:rPr>
        <w:t xml:space="preserve">Esimerkki 0.802</w:t>
      </w:r>
    </w:p>
    <w:p>
      <w:r>
        <w:t xml:space="preserve">Yksittäiset henkilöt ovat myös laittomasti tuhonneet joitakin puita, ja heidän epäillään tuoneen Australiasta hyönteistuholaisia, jotka hyökkäävät puihin.</w:t>
      </w:r>
    </w:p>
    <w:p>
      <w:r>
        <w:rPr>
          <w:b/>
        </w:rPr>
        <w:t xml:space="preserve">Tulos</w:t>
      </w:r>
    </w:p>
    <w:p>
      <w:r>
        <w:t xml:space="preserve">Ihmiset ovat myös laittomasti tuhonneet puita. Heidän epäillään tuovan Australiasta hyönteistuholaisia, jotka hyökkäävät puihin.</w:t>
      </w:r>
    </w:p>
    <w:p>
      <w:r>
        <w:rPr>
          <w:b/>
        </w:rPr>
        <w:t xml:space="preserve">Tulos</w:t>
      </w:r>
    </w:p>
    <w:p>
      <w:r>
        <w:t xml:space="preserve">Yksityishenkilöt ovat myös laittomasti kaataneet joitakin puita. He ovat saattaneet tuoda Australiasta hyönteistuholaisia, jotka hyökkäävät puihin.</w:t>
      </w:r>
    </w:p>
    <w:p>
      <w:r>
        <w:rPr>
          <w:b/>
        </w:rPr>
        <w:t xml:space="preserve">Tulos</w:t>
      </w:r>
    </w:p>
    <w:p>
      <w:r>
        <w:t xml:space="preserve">Yksityishenkilöt ovat laittomasti tuhonneet joitakin puita. Kyseisten henkilöiden epäillään tuoneen tuholaisia Australiasta. Nämä tuholaiset hyökkäävät puihin.</w:t>
      </w:r>
    </w:p>
    <w:p>
      <w:r>
        <w:rPr>
          <w:b/>
        </w:rPr>
        <w:t xml:space="preserve">Tulos</w:t>
      </w:r>
    </w:p>
    <w:p>
      <w:r>
        <w:t xml:space="preserve">Laittomasti puita tuhonneiden henkilöiden epäillään tuoneen hyönteisiä Australiasta.</w:t>
      </w:r>
    </w:p>
    <w:p>
      <w:r>
        <w:rPr>
          <w:b/>
        </w:rPr>
        <w:t xml:space="preserve">Tulos</w:t>
      </w:r>
    </w:p>
    <w:p>
      <w:r>
        <w:t xml:space="preserve">Yksityishenkilöt ovat laittomasti tuhonneet joitakin puita. Uskotaan, että he tuovat Australiasta hyönteistuholaisia, jotka hyökkäävät puihin.</w:t>
      </w:r>
    </w:p>
    <w:p>
      <w:r>
        <w:rPr>
          <w:b/>
        </w:rPr>
        <w:t xml:space="preserve">Tulos</w:t>
      </w:r>
    </w:p>
    <w:p>
      <w:r>
        <w:t xml:space="preserve">Ihmiset ovat laittomasti tuhonneet joitakin puita. Heidän epäillään tuoneen Australiasta hyönteisiä puiden kimppuun.</w:t>
      </w:r>
    </w:p>
    <w:p>
      <w:r>
        <w:rPr>
          <w:b/>
        </w:rPr>
        <w:t xml:space="preserve">Tulos</w:t>
      </w:r>
    </w:p>
    <w:p>
      <w:r>
        <w:t xml:space="preserve">Yksittäisten henkilöiden epäillään tuoneen hyönteisiä Australiasta tuhoamaan laittomasti joitakin puita.</w:t>
      </w:r>
    </w:p>
    <w:p>
      <w:r>
        <w:rPr>
          <w:b/>
        </w:rPr>
        <w:t xml:space="preserve">Tulos</w:t>
      </w:r>
    </w:p>
    <w:p>
      <w:r>
        <w:t xml:space="preserve">Jotkut ihmiset ovat tuhonneet puita. He ovat myös saattaneet tuoda Australiasta tuholaisia, jotka hyökkäävät puihin.</w:t>
      </w:r>
    </w:p>
    <w:p>
      <w:r>
        <w:rPr>
          <w:b/>
        </w:rPr>
        <w:t xml:space="preserve">Tulos</w:t>
      </w:r>
    </w:p>
    <w:p>
      <w:r>
        <w:t xml:space="preserve">Yksittäiset henkilöt ovat myös laittomasti tuhonneet joitakin puita, ja heidän epäillään päästäneen Australiasta vapaaksi hyönteistuholaisia, jotka syövät puita.</w:t>
      </w:r>
    </w:p>
    <w:p>
      <w:r>
        <w:rPr>
          <w:b/>
        </w:rPr>
        <w:t xml:space="preserve">Esimerkki 0,803</w:t>
      </w:r>
    </w:p>
    <w:p>
      <w:r>
        <w:t xml:space="preserve">Induktoreita käytetään myös sähkönsiirtojärjestelmissä, joissa niitä käytetään salamaniskujen aiheuttamien jännitteiden alentamiseen sekä kytkentävirtojen ja vikavirtojen rajoittamiseen.</w:t>
      </w:r>
    </w:p>
    <w:p>
      <w:r>
        <w:rPr>
          <w:b/>
        </w:rPr>
        <w:t xml:space="preserve">Tulos</w:t>
      </w:r>
    </w:p>
    <w:p>
      <w:r>
        <w:t xml:space="preserve">Induktoreita käytetään sähkönsiirtojärjestelmissä salamaniskujen aiheuttamien jännitteiden alentamiseen sekä kytkentä- ja vikavirtojen rajoittamiseen.</w:t>
      </w:r>
    </w:p>
    <w:p>
      <w:r>
        <w:rPr>
          <w:b/>
        </w:rPr>
        <w:t xml:space="preserve">Tulos</w:t>
      </w:r>
    </w:p>
    <w:p>
      <w:r>
        <w:t xml:space="preserve">Induktoreita käytetään vähentämään salamaniskujen aiheuttamaa jännitettä kytkentävirtojen ja vikavirran rajoittamiseksi.</w:t>
      </w:r>
    </w:p>
    <w:p>
      <w:r>
        <w:rPr>
          <w:b/>
        </w:rPr>
        <w:t xml:space="preserve">Tulos</w:t>
      </w:r>
    </w:p>
    <w:p>
      <w:r>
        <w:t xml:space="preserve">Induktoreita käytetään myös sähkönsiirtojärjestelmissä. Niissä ne alentavat salamaniskujen aiheuttamia jännitteitä ja rajoittavat kytkentävirtoja ja vikavirtoja.</w:t>
      </w:r>
    </w:p>
    <w:p>
      <w:r>
        <w:rPr>
          <w:b/>
        </w:rPr>
        <w:t xml:space="preserve">Tulos</w:t>
      </w:r>
    </w:p>
    <w:p>
      <w:r>
        <w:t xml:space="preserve">Induktoreita käytetään myös sähkönsiirtojärjestelmissä. Niitä käytetään salamaniskujen aiheuttamien jännitteiden alentamiseen sekä kytkentävirtojen ja vikavirtojen rajoittamiseen.</w:t>
      </w:r>
    </w:p>
    <w:p>
      <w:r>
        <w:rPr>
          <w:b/>
        </w:rPr>
        <w:t xml:space="preserve">Tulos</w:t>
      </w:r>
    </w:p>
    <w:p>
      <w:r>
        <w:t xml:space="preserve">Induktorit toimivat myös sähkönsiirtojärjestelmissä, joissa ne vähentävät salamaniskujen aiheuttamaa jännitettä ja rajoittavat kytkentävirtoja ja vikavirtoja.</w:t>
      </w:r>
    </w:p>
    <w:p>
      <w:r>
        <w:rPr>
          <w:b/>
        </w:rPr>
        <w:t xml:space="preserve">Esimerkki 0,804</w:t>
      </w:r>
    </w:p>
    <w:p>
      <w:r>
        <w:t xml:space="preserve">Vaikutukset Alueellinen Eurooppa oli 1200-luvun lopulla jakautunut lukuisiin kaupunkivaltioihin ja kuningaskuntiin.</w:t>
      </w:r>
    </w:p>
    <w:p>
      <w:r>
        <w:rPr>
          <w:b/>
        </w:rPr>
        <w:t xml:space="preserve">Tulos</w:t>
      </w:r>
    </w:p>
    <w:p>
      <w:r>
        <w:t xml:space="preserve">Kahdestoista vuosisadan Eurooppa oli jakautunut moniin kaupunkivaltioihin ja kuningaskuntiin.</w:t>
      </w:r>
    </w:p>
    <w:p>
      <w:r>
        <w:rPr>
          <w:b/>
        </w:rPr>
        <w:t xml:space="preserve">Tulos</w:t>
      </w:r>
    </w:p>
    <w:p>
      <w:r>
        <w:t xml:space="preserve">1200-luvun lopulla Eurooppa oli jakautunut lukuisiin kaupunkivaltioihin ja kuningaskuntiin.</w:t>
      </w:r>
    </w:p>
    <w:p>
      <w:r>
        <w:rPr>
          <w:b/>
        </w:rPr>
        <w:t xml:space="preserve">Tulos</w:t>
      </w:r>
    </w:p>
    <w:p>
      <w:r>
        <w:t xml:space="preserve">Vaikutukset Alueellinen Eurooppa jakaantui 1200-luvun lopulla erilaisiin kaupunkivaltioihin ja kuningaskuntiin.</w:t>
      </w:r>
    </w:p>
    <w:p>
      <w:r>
        <w:rPr>
          <w:b/>
        </w:rPr>
        <w:t xml:space="preserve">Tulos</w:t>
      </w:r>
    </w:p>
    <w:p>
      <w:r>
        <w:t xml:space="preserve">1200-luvun lopulla Eurooppa oli jakautunut moniin kaupunkivaltioihin ja kuningaskuntiin.</w:t>
      </w:r>
    </w:p>
    <w:p>
      <w:r>
        <w:rPr>
          <w:b/>
        </w:rPr>
        <w:t xml:space="preserve">Tulos</w:t>
      </w:r>
    </w:p>
    <w:p>
      <w:r>
        <w:t xml:space="preserve">Eurooppa jakautui lukuisiin kaupunkivaltioihin ja kuningaskuntiin 1200-luvun lopulla.</w:t>
      </w:r>
    </w:p>
    <w:p>
      <w:r>
        <w:rPr>
          <w:b/>
        </w:rPr>
        <w:t xml:space="preserve">Tulos</w:t>
      </w:r>
    </w:p>
    <w:p>
      <w:r>
        <w:t xml:space="preserve">1200-luvun lopulla Eurooppa oli jakautunut useisiin kaupunkivaltioihin ja kuningaskuntiin.</w:t>
      </w:r>
    </w:p>
    <w:p>
      <w:r>
        <w:rPr>
          <w:b/>
        </w:rPr>
        <w:t xml:space="preserve">Tulos</w:t>
      </w:r>
    </w:p>
    <w:p>
      <w:r>
        <w:t xml:space="preserve">1200-luvun lopulla Eurooppa oli jakautunut kaupunkivaltioihin ja kuningaskuntiin.</w:t>
      </w:r>
    </w:p>
    <w:p>
      <w:r>
        <w:rPr>
          <w:b/>
        </w:rPr>
        <w:t xml:space="preserve">Tulos</w:t>
      </w:r>
    </w:p>
    <w:p>
      <w:r>
        <w:t xml:space="preserve">1200-luvun lopulla Eurooppa oli jakautunut moniin kaupunkeihin ja valtakuntiin.</w:t>
      </w:r>
    </w:p>
    <w:p>
      <w:r>
        <w:rPr>
          <w:b/>
        </w:rPr>
        <w:t xml:space="preserve">Tulos</w:t>
      </w:r>
    </w:p>
    <w:p>
      <w:r>
        <w:t xml:space="preserve">Vaikutukset Alueellinen: Eurooppa oli 1200-luvun lopussa jakautunut moniin kaupunkivaltioihin ja kuningaskuntiin.</w:t>
      </w:r>
    </w:p>
    <w:p>
      <w:r>
        <w:rPr>
          <w:b/>
        </w:rPr>
        <w:t xml:space="preserve">Esimerkki 0,805</w:t>
      </w:r>
    </w:p>
    <w:p>
      <w:r>
        <w:t xml:space="preserve">Aluksi kultakentille muutti noin 30 000 ihmistä, mutta vuoteen 1863 mennessä määrä oli vähentynyt noin 3500:aan vaikeiden kaivosolosuhteiden vuoksi.</w:t>
      </w:r>
    </w:p>
    <w:p>
      <w:r>
        <w:rPr>
          <w:b/>
        </w:rPr>
        <w:t xml:space="preserve">Tulos</w:t>
      </w:r>
    </w:p>
    <w:p>
      <w:r>
        <w:t xml:space="preserve">Aluksi kultakentille muutti noin 30 000 ihmistä. Vuoteen 1863 mennessä määrä laski noin 3 500:aan. Tämä määrän väheneminen johtui vaikeista kaivosolosuhteista.</w:t>
      </w:r>
    </w:p>
    <w:p>
      <w:r>
        <w:rPr>
          <w:b/>
        </w:rPr>
        <w:t xml:space="preserve">Tulos</w:t>
      </w:r>
    </w:p>
    <w:p>
      <w:r>
        <w:t xml:space="preserve">Kultakentille muutti lähes 30 000 ihmistä. Kovien kaivosolosuhteiden vuoksi sinne jäi vuoteen 1863 mennessä noin 3 500 ihmistä.</w:t>
      </w:r>
    </w:p>
    <w:p>
      <w:r>
        <w:rPr>
          <w:b/>
        </w:rPr>
        <w:t xml:space="preserve">Tulos</w:t>
      </w:r>
    </w:p>
    <w:p>
      <w:r>
        <w:t xml:space="preserve">Aluksi kultakentille muutti noin 30 000 ihmistä. Vuoteen 1863 mennessä määrä oli vähentynyt noin 3 500:aan vaikeiden kaivosolosuhteiden vuoksi.</w:t>
      </w:r>
    </w:p>
    <w:p>
      <w:r>
        <w:rPr>
          <w:b/>
        </w:rPr>
        <w:t xml:space="preserve">Tulos</w:t>
      </w:r>
    </w:p>
    <w:p>
      <w:r>
        <w:t xml:space="preserve">Aluksi kultakentille muutti noin 30 000 ihmistä. Määrä oli vähentynyt noin 3 500:aan vuoteen 1863 mennessä. Väestön väheneminen johtui vaikeista kaivosolosuhteista.</w:t>
      </w:r>
    </w:p>
    <w:p>
      <w:r>
        <w:rPr>
          <w:b/>
        </w:rPr>
        <w:t xml:space="preserve">Tulos</w:t>
      </w:r>
    </w:p>
    <w:p>
      <w:r>
        <w:t xml:space="preserve">Kultakentille muutti noin 30 000 ihmistä. Määrä oli vähentynyt noin 3 500:aan vaikeiden kaivosolosuhteiden vuoksi vuoteen 1863 mennessä.</w:t>
      </w:r>
    </w:p>
    <w:p>
      <w:r>
        <w:rPr>
          <w:b/>
        </w:rPr>
        <w:t xml:space="preserve">Tulos</w:t>
      </w:r>
    </w:p>
    <w:p>
      <w:r>
        <w:t xml:space="preserve">Kultakentille muutti aluksi noin 30 000 ihmistä. Vuoteen 1863 mennessä määrä oli laskenut noin 3 500:aan vaikeiden kaivosolosuhteiden vuoksi.</w:t>
      </w:r>
    </w:p>
    <w:p>
      <w:r>
        <w:rPr>
          <w:b/>
        </w:rPr>
        <w:t xml:space="preserve">Tulos</w:t>
      </w:r>
    </w:p>
    <w:p>
      <w:r>
        <w:t xml:space="preserve">Aluksi kultakentille muutti 30 000 ihmistä. Vuoteen 1863 mennessä sinne muutti vaikeiden kaivosolosuhteiden vuoksi vain 3 500 ihmistä.</w:t>
      </w:r>
    </w:p>
    <w:p>
      <w:r>
        <w:rPr>
          <w:b/>
        </w:rPr>
        <w:t xml:space="preserve">Tulos</w:t>
      </w:r>
    </w:p>
    <w:p>
      <w:r>
        <w:t xml:space="preserve">Kultakentille muutti noin 30 000 ihmistä, mutta vuoteen 1863 mennessä määrä oli vähentynyt noin 3500:aan vaikeiden kaivosolosuhteiden vuoksi.</w:t>
      </w:r>
    </w:p>
    <w:p>
      <w:r>
        <w:rPr>
          <w:b/>
        </w:rPr>
        <w:t xml:space="preserve">Esimerkki 0,806</w:t>
      </w:r>
    </w:p>
    <w:p>
      <w:r>
        <w:t xml:space="preserve">Aluksi jokaiselle katurikosyksikön jäsenelle annettiin päivän värin mukaan valitut joustavat hikinauhat: näin aloitettiin päivän värin tunnistusjärjestelmän käyttö.</w:t>
      </w:r>
    </w:p>
    <w:p>
      <w:r>
        <w:rPr>
          <w:b/>
        </w:rPr>
        <w:t xml:space="preserve">Tulos</w:t>
      </w:r>
    </w:p>
    <w:p>
      <w:r>
        <w:t xml:space="preserve">Ensimmäiset joustavat hikinauhat annettiin jokaiselle katurikollisyksikön jäsenelle. Se perustui päivän valittuun väriin. Siitä alkoi päivän värin tunnistusjärjestelmä.</w:t>
      </w:r>
    </w:p>
    <w:p>
      <w:r>
        <w:rPr>
          <w:b/>
        </w:rPr>
        <w:t xml:space="preserve">Tulos</w:t>
      </w:r>
    </w:p>
    <w:p>
      <w:r>
        <w:t xml:space="preserve">Jokaiselle katurikollisyksikön jäsenelle annettiin joustavat hikinauhat. Sen väri riippui päivän valitusta väristä. Tästä alkoi päivän värin tunnistusjärjestelmä.</w:t>
      </w:r>
    </w:p>
    <w:p>
      <w:r>
        <w:rPr>
          <w:b/>
        </w:rPr>
        <w:t xml:space="preserve">Tulos</w:t>
      </w:r>
    </w:p>
    <w:p>
      <w:r>
        <w:t xml:space="preserve">Päivän värin tunnistusjärjestelmä alkoi, kun jokaiselle katurikosyksikön jäsenelle jaettiin päivän värin mukaan joustavat hikinauhat.</w:t>
      </w:r>
    </w:p>
    <w:p>
      <w:r>
        <w:rPr>
          <w:b/>
        </w:rPr>
        <w:t xml:space="preserve">Tulos</w:t>
      </w:r>
    </w:p>
    <w:p>
      <w:r>
        <w:t xml:space="preserve">Joustavat hikinauhat jaettiin ensin kaikille katurikollisuutta tutkiville yksikköjen jäsenille päivittäisen värintunnistusjärjestelmän perusteella. Tämä aloitti kyseisen järjestelmän käytön.</w:t>
      </w:r>
    </w:p>
    <w:p>
      <w:r>
        <w:rPr>
          <w:b/>
        </w:rPr>
        <w:t xml:space="preserve">Tulos</w:t>
      </w:r>
    </w:p>
    <w:p>
      <w:r>
        <w:t xml:space="preserve">Aluksi jokaiselle katurikollisuutta tekevälle yksikön jäsenelle annettiin päivän värin mukaan valitut joustavat hikinauhat: Tämä oli alku päivän värin tunnistusjärjestelmälle.</w:t>
      </w:r>
    </w:p>
    <w:p>
      <w:r>
        <w:rPr>
          <w:b/>
        </w:rPr>
        <w:t xml:space="preserve">Tulos</w:t>
      </w:r>
    </w:p>
    <w:p>
      <w:r>
        <w:t xml:space="preserve">Aluksi jokaiselle katurikollisyksikön jäsenelle jaettiin joustavat hikinauhat, jotka perustuivat päivän väriin. Tämä aloitti päivän värin tunnistusjärjestelmän käytön.</w:t>
      </w:r>
    </w:p>
    <w:p>
      <w:r>
        <w:rPr>
          <w:b/>
        </w:rPr>
        <w:t xml:space="preserve">Tulos</w:t>
      </w:r>
    </w:p>
    <w:p>
      <w:r>
        <w:t xml:space="preserve">Alun perin jokaiselle katurikosyksikön jäsenelle annettiin elastiset hikinauhat, jotka perustuivat valittuun päivän väriin: näin aloitettiin päivän värin tunnistusjärjestelmän käyttö.</w:t>
      </w:r>
    </w:p>
    <w:p>
      <w:r>
        <w:rPr>
          <w:b/>
        </w:rPr>
        <w:t xml:space="preserve">Tulos</w:t>
      </w:r>
    </w:p>
    <w:p>
      <w:r>
        <w:t xml:space="preserve">Jokaiselle katurikollisyksikön jäsenelle jaettiin joustavat hikinauhat. Se perustui päivän väriin. Se aloitti päivän värin tunnistusjärjestelmän käytön.</w:t>
      </w:r>
    </w:p>
    <w:p>
      <w:r>
        <w:rPr>
          <w:b/>
        </w:rPr>
        <w:t xml:space="preserve">Tulos</w:t>
      </w:r>
    </w:p>
    <w:p>
      <w:r>
        <w:t xml:space="preserve">Aluksi katurikollisyksikön jäsenille jaettiin kuminauhoja päivän värin mukaan. Tämä oli alku päivän värijärjestelmän käytölle.</w:t>
      </w:r>
    </w:p>
    <w:p>
      <w:r>
        <w:rPr>
          <w:b/>
        </w:rPr>
        <w:t xml:space="preserve">Esimerkki 0,807</w:t>
      </w:r>
    </w:p>
    <w:p>
      <w:r>
        <w:t xml:space="preserve">Aluksi yksiköt kytkettiin ohjaamosta ohjaamoon, mutta todettiin käytännöllisemmäksi kytkeä päällikön nokka orjan ohjaamoon.</w:t>
      </w:r>
    </w:p>
    <w:p>
      <w:r>
        <w:rPr>
          <w:b/>
        </w:rPr>
        <w:t xml:space="preserve">Tulos</w:t>
      </w:r>
    </w:p>
    <w:p>
      <w:r>
        <w:t xml:space="preserve">Aluksi yksiköt olivat yhdessä ohjaamosta ohjaamoon. Käytännöllisempää oli yhdistää päällikkö ohjaamoon.</w:t>
      </w:r>
    </w:p>
    <w:p>
      <w:r>
        <w:rPr>
          <w:b/>
        </w:rPr>
        <w:t xml:space="preserve">Tulos</w:t>
      </w:r>
    </w:p>
    <w:p>
      <w:r>
        <w:t xml:space="preserve">Ensin yksiköt kytkettiin ohjaamosta ohjaamoon. Sitten oli käytännöllisempää kytkeä päällikön nokka orjan ohjaamoon.</w:t>
      </w:r>
    </w:p>
    <w:p>
      <w:r>
        <w:rPr>
          <w:b/>
        </w:rPr>
        <w:t xml:space="preserve">Tulos</w:t>
      </w:r>
    </w:p>
    <w:p>
      <w:r>
        <w:t xml:space="preserve">Ensin yksiköt kytkettiin ohjaamosta ohjaamoon, mutta oli toimivampaa kytkeä päällikön nokka orjan ohjaamoon.</w:t>
      </w:r>
    </w:p>
    <w:p>
      <w:r>
        <w:rPr>
          <w:b/>
        </w:rPr>
        <w:t xml:space="preserve">Tulos</w:t>
      </w:r>
    </w:p>
    <w:p>
      <w:r>
        <w:t xml:space="preserve">Yksiköt kytkettiin ohjaamosta ohjaamoon, mutta todettiin käytännöllisemmäksi kytkeä päällikön nokka orjan ohjaamoon.</w:t>
      </w:r>
    </w:p>
    <w:p>
      <w:r>
        <w:rPr>
          <w:b/>
        </w:rPr>
        <w:t xml:space="preserve">Tulos</w:t>
      </w:r>
    </w:p>
    <w:p>
      <w:r>
        <w:t xml:space="preserve">Aluksi yksiköt yhdistettiin ohjaamosta ohjaamoon. Kävi ilmi, että oli hyödyllisempää yhdistää ne nokka ohjaamoa vasten.</w:t>
      </w:r>
    </w:p>
    <w:p>
      <w:r>
        <w:rPr>
          <w:b/>
        </w:rPr>
        <w:t xml:space="preserve">Esimerkki 0,808</w:t>
      </w:r>
    </w:p>
    <w:p>
      <w:r>
        <w:t xml:space="preserve">Termiä käytettiin alun perin ammattiurheilussa, mutta nykyään sitä käytetään yleisesti myös amatööriurheilussa sekä muilla täysin toisistaan riippumattomilla aloilla, kuten liike-elämässä ja musiikkipalkinnoissa.</w:t>
      </w:r>
    </w:p>
    <w:p>
      <w:r>
        <w:rPr>
          <w:b/>
        </w:rPr>
        <w:t xml:space="preserve">Tulos</w:t>
      </w:r>
    </w:p>
    <w:p>
      <w:r>
        <w:t xml:space="preserve">Termiä käytettiin alun perin ammattiurheilussa, mutta nykyään sitä käytetään yleisesti myös muissa kuin ammattiurheilussa sekä muilla täysin toisistaan riippumattomilla aloilla, kuten liike-elämässä ja musiikkipalkinnoissa.</w:t>
      </w:r>
    </w:p>
    <w:p>
      <w:r>
        <w:rPr>
          <w:b/>
        </w:rPr>
        <w:t xml:space="preserve">Tulos</w:t>
      </w:r>
    </w:p>
    <w:p>
      <w:r>
        <w:t xml:space="preserve">Termiä käytetään nykyään usein amatööriurheilussa ja muilla asiaan liittymättömillä aloilla, kuten liike-elämässä ja musiikkipalkinnoissa.</w:t>
      </w:r>
    </w:p>
    <w:p>
      <w:r>
        <w:rPr>
          <w:b/>
        </w:rPr>
        <w:t xml:space="preserve">Tulos</w:t>
      </w:r>
    </w:p>
    <w:p>
      <w:r>
        <w:t xml:space="preserve">Termiä käytettiin alun perin ammattiurheilussa, mutta sitä ei käytetä amatööriurheilussa, liike-elämässä eikä musiikkipalkinnoissa.</w:t>
      </w:r>
    </w:p>
    <w:p>
      <w:r>
        <w:rPr>
          <w:b/>
        </w:rPr>
        <w:t xml:space="preserve">Tulos</w:t>
      </w:r>
    </w:p>
    <w:p>
      <w:r>
        <w:t xml:space="preserve">Ensin sitä käytettiin ammattilaisurheilussa, nyt sitä käytetään amatööriurheilussa. Sitä käytetään myös muilla aloilla, kuten liike-elämässä ja musiikkipalkinnoissa.</w:t>
      </w:r>
    </w:p>
    <w:p>
      <w:r>
        <w:rPr>
          <w:b/>
        </w:rPr>
        <w:t xml:space="preserve">Esimerkki 0,809</w:t>
      </w:r>
    </w:p>
    <w:p>
      <w:r>
        <w:t xml:space="preserve">Aluksi hyvin epäjärjestyksessä, pintapaineet laskivat vähitellen koko alueella, ja 19. syyskuuta kehittyi heikko matalapainealue.</w:t>
      </w:r>
    </w:p>
    <w:p>
      <w:r>
        <w:rPr>
          <w:b/>
        </w:rPr>
        <w:t xml:space="preserve">Tulos</w:t>
      </w:r>
    </w:p>
    <w:p>
      <w:r>
        <w:t xml:space="preserve">Järjestäytymättömät pintapaineet laskivat alueella, ja 19. syyskuuta muodostui matalapainealue.</w:t>
      </w:r>
    </w:p>
    <w:p>
      <w:r>
        <w:rPr>
          <w:b/>
        </w:rPr>
        <w:t xml:space="preserve">Tulos</w:t>
      </w:r>
    </w:p>
    <w:p>
      <w:r>
        <w:t xml:space="preserve">Pintapaineet pienenivät koko alueella. Heikko matalapainealue kehittyi 19. syyskuuta.</w:t>
      </w:r>
    </w:p>
    <w:p>
      <w:r>
        <w:rPr>
          <w:b/>
        </w:rPr>
        <w:t xml:space="preserve">Tulos</w:t>
      </w:r>
    </w:p>
    <w:p>
      <w:r>
        <w:t xml:space="preserve">Aluksi hyvin epäjärjestyksessä, ja pintapaineet laskivat hitaasti koko alueella. Heikko matalapainealue tuli 19. syyskuuta.</w:t>
      </w:r>
    </w:p>
    <w:p>
      <w:r>
        <w:rPr>
          <w:b/>
        </w:rPr>
        <w:t xml:space="preserve">Tulos</w:t>
      </w:r>
    </w:p>
    <w:p>
      <w:r>
        <w:t xml:space="preserve">Se alkoi hyvin epäjärjestyksessä. Pintapaineet laskivat vähitellen koko alueella, ja 19. syyskuuta kehittyi heikko matalapainealue.</w:t>
      </w:r>
    </w:p>
    <w:p>
      <w:r>
        <w:rPr>
          <w:b/>
        </w:rPr>
        <w:t xml:space="preserve">Tulos</w:t>
      </w:r>
    </w:p>
    <w:p>
      <w:r>
        <w:t xml:space="preserve">Aluksi huonosti organisoitu, pintapaineet heikkenevät hitaasti alueella. Heikko matalapainealue kehittyi 19. syyskuuta.</w:t>
      </w:r>
    </w:p>
    <w:p>
      <w:r>
        <w:rPr>
          <w:b/>
        </w:rPr>
        <w:t xml:space="preserve">Tulos</w:t>
      </w:r>
    </w:p>
    <w:p>
      <w:r>
        <w:t xml:space="preserve">Pintapaine laski hitaasti koko alueella, ja se alkoi hyvin sotkuisena. Syyskuun 19. päivänä alkoi matalapaineen alue.</w:t>
      </w:r>
    </w:p>
    <w:p>
      <w:r>
        <w:rPr>
          <w:b/>
        </w:rPr>
        <w:t xml:space="preserve">Tulos</w:t>
      </w:r>
    </w:p>
    <w:p>
      <w:r>
        <w:t xml:space="preserve">Myrsky ei aluksi ollut järjestäytynyt. Pintapaine laski hitaasti. Heikko sykloni muodostui 19. syyskuuta.</w:t>
      </w:r>
    </w:p>
    <w:p>
      <w:r>
        <w:rPr>
          <w:b/>
        </w:rPr>
        <w:t xml:space="preserve">Esimerkki 0.810</w:t>
      </w:r>
    </w:p>
    <w:p>
      <w:r>
        <w:t xml:space="preserve">Etnisten ryhmien väliset jännitteet johtivat hirvittävään verilöylyyn, jossa suurin osa Shushan kaupungin armenialaisista menehtyi.</w:t>
      </w:r>
    </w:p>
    <w:p>
      <w:r>
        <w:rPr>
          <w:b/>
        </w:rPr>
        <w:t xml:space="preserve">Tulos</w:t>
      </w:r>
    </w:p>
    <w:p>
      <w:r>
        <w:t xml:space="preserve">Monet armenialaiset menehtyivät Shushan kaupungissa jännitteiden ja konfliktien vuoksi.</w:t>
      </w:r>
    </w:p>
    <w:p>
      <w:r>
        <w:rPr>
          <w:b/>
        </w:rPr>
        <w:t xml:space="preserve">Tulos</w:t>
      </w:r>
    </w:p>
    <w:p>
      <w:r>
        <w:t xml:space="preserve">Etniset jännitteet aiheuttivat hirvittävän verilöylyn.  Verilöylyn aikana suurin osa Shushan kaupungin armenialaisista kuoli.</w:t>
      </w:r>
    </w:p>
    <w:p>
      <w:r>
        <w:rPr>
          <w:b/>
        </w:rPr>
        <w:t xml:space="preserve">Tulos</w:t>
      </w:r>
    </w:p>
    <w:p>
      <w:r>
        <w:t xml:space="preserve">Etnisten ryhmien väliset jännitteet johtivat verilöylyyn. Suurin osa Shushan kaupungin armenialaisista menehtyi.</w:t>
      </w:r>
    </w:p>
    <w:p>
      <w:r>
        <w:rPr>
          <w:b/>
        </w:rPr>
        <w:t xml:space="preserve">Tulos</w:t>
      </w:r>
    </w:p>
    <w:p>
      <w:r>
        <w:t xml:space="preserve">Etniset jännitteet johtivat hirvittävään verilöylyyn, jossa suurin osa Shushan kaupungin armenialaisista menehtyi.</w:t>
      </w:r>
    </w:p>
    <w:p>
      <w:r>
        <w:rPr>
          <w:b/>
        </w:rPr>
        <w:t xml:space="preserve">Tulos</w:t>
      </w:r>
    </w:p>
    <w:p>
      <w:r>
        <w:t xml:space="preserve">Eri etnisten ryhmien väliset jännitteet johtivat moniin murhiin. Suurin osa Shushan armenialaisista kuoli.</w:t>
      </w:r>
    </w:p>
    <w:p>
      <w:r>
        <w:rPr>
          <w:b/>
        </w:rPr>
        <w:t xml:space="preserve">Tulos</w:t>
      </w:r>
    </w:p>
    <w:p>
      <w:r>
        <w:t xml:space="preserve">Etnisten ryhmien väliset jännitteet johtivat hirvittävään verilöylyyn. Tuolloin suurin osa Shushan kaupungin armenialaisista kuoli.</w:t>
      </w:r>
    </w:p>
    <w:p>
      <w:r>
        <w:rPr>
          <w:b/>
        </w:rPr>
        <w:t xml:space="preserve">Tulos</w:t>
      </w:r>
    </w:p>
    <w:p>
      <w:r>
        <w:t xml:space="preserve">Eri kansojen väliset jännitteet johtivat hirvittävään verilöylyyn. Suurin osa Shushan armenialaisista menehtyi.</w:t>
      </w:r>
    </w:p>
    <w:p>
      <w:r>
        <w:rPr>
          <w:b/>
        </w:rPr>
        <w:t xml:space="preserve">Tulos</w:t>
      </w:r>
    </w:p>
    <w:p>
      <w:r>
        <w:t xml:space="preserve">Etnisyyteen liittyvät jännitteet johtivat verilöylyyn. Tässä verilöylyssä menehtyi suurin osa Shushassa asuvista armenialaisista.</w:t>
      </w:r>
    </w:p>
    <w:p>
      <w:r>
        <w:rPr>
          <w:b/>
        </w:rPr>
        <w:t xml:space="preserve">Esimerkki 0.811</w:t>
      </w:r>
    </w:p>
    <w:p>
      <w:r>
        <w:t xml:space="preserve">International English Language Testing System on kansainvälinen standardoitu englannin kielen taitotesti.</w:t>
      </w:r>
    </w:p>
    <w:p>
      <w:r>
        <w:rPr>
          <w:b/>
        </w:rPr>
        <w:t xml:space="preserve">Tulos</w:t>
      </w:r>
    </w:p>
    <w:p>
      <w:r>
        <w:t xml:space="preserve">International English Language Testing System on standardoitu testi. Se mittaa englannin kielen taitoa.</w:t>
      </w:r>
    </w:p>
    <w:p>
      <w:r>
        <w:rPr>
          <w:b/>
        </w:rPr>
        <w:t xml:space="preserve">Tulos</w:t>
      </w:r>
    </w:p>
    <w:p>
      <w:r>
        <w:t xml:space="preserve">Kansainvälinen englannin kielen testausjärjestelmä testaa englannin kielen taitoa.</w:t>
      </w:r>
    </w:p>
    <w:p>
      <w:r>
        <w:rPr>
          <w:b/>
        </w:rPr>
        <w:t xml:space="preserve">Tulos</w:t>
      </w:r>
    </w:p>
    <w:p>
      <w:r>
        <w:t xml:space="preserve">International English Language Testing System, on englannin kielen osaamista mittaava testi.</w:t>
      </w:r>
    </w:p>
    <w:p>
      <w:r>
        <w:rPr>
          <w:b/>
        </w:rPr>
        <w:t xml:space="preserve">Tulos</w:t>
      </w:r>
    </w:p>
    <w:p>
      <w:r>
        <w:t xml:space="preserve">International English Language Testing System on maailmanlaajuinen englannin kielen taitotesti.</w:t>
      </w:r>
    </w:p>
    <w:p>
      <w:r>
        <w:rPr>
          <w:b/>
        </w:rPr>
        <w:t xml:space="preserve">Tulos</w:t>
      </w:r>
    </w:p>
    <w:p>
      <w:r>
        <w:t xml:space="preserve">Testaa virallisesti englannin kielen taitosi International English Testing System -testijärjestelmän avulla.</w:t>
      </w:r>
    </w:p>
    <w:p>
      <w:r>
        <w:rPr>
          <w:b/>
        </w:rPr>
        <w:t xml:space="preserve">Tulos</w:t>
      </w:r>
    </w:p>
    <w:p>
      <w:r>
        <w:t xml:space="preserve">International English Language Testing System, on kansainvälinen standardoitu englannin kielen taidon testi.</w:t>
      </w:r>
    </w:p>
    <w:p>
      <w:r>
        <w:rPr>
          <w:b/>
        </w:rPr>
        <w:t xml:space="preserve">Esimerkki 0.812</w:t>
      </w:r>
    </w:p>
    <w:p>
      <w:r>
        <w:t xml:space="preserve">Keskeytysohjattu järjestelmä Jotkin sulautetut järjestelmät ovat pääasiassa keskeytysohjattuja.</w:t>
      </w:r>
    </w:p>
    <w:p>
      <w:r>
        <w:rPr>
          <w:b/>
        </w:rPr>
        <w:t xml:space="preserve">Tulos</w:t>
      </w:r>
    </w:p>
    <w:p>
      <w:r>
        <w:t xml:space="preserve">Joitakin pääjärjestelmän sisäisiä järjestelmiä ohjataan enimmäkseen keskeytyksillä.</w:t>
      </w:r>
    </w:p>
    <w:p>
      <w:r>
        <w:rPr>
          <w:b/>
        </w:rPr>
        <w:t xml:space="preserve">Tulos</w:t>
      </w:r>
    </w:p>
    <w:p>
      <w:r>
        <w:t xml:space="preserve">Keskeytysohjattu järjestelmä: Jotkut sulautetut järjestelmät ovat suurelta osin keskeytysohjattuja.</w:t>
      </w:r>
    </w:p>
    <w:p>
      <w:r>
        <w:rPr>
          <w:b/>
        </w:rPr>
        <w:t xml:space="preserve">Tulos</w:t>
      </w:r>
    </w:p>
    <w:p>
      <w:r>
        <w:t xml:space="preserve">Kiinteät järjestelmät ovat useimmiten keskeytysohjattuja.</w:t>
      </w:r>
    </w:p>
    <w:p>
      <w:r>
        <w:rPr>
          <w:b/>
        </w:rPr>
        <w:t xml:space="preserve">Tulos</w:t>
      </w:r>
    </w:p>
    <w:p>
      <w:r>
        <w:t xml:space="preserve">Jotkin sulautetut järjestelmät ovat pääasiassa keskeytysohjattuja.</w:t>
      </w:r>
    </w:p>
    <w:p>
      <w:r>
        <w:rPr>
          <w:b/>
        </w:rPr>
        <w:t xml:space="preserve">Tulos</w:t>
      </w:r>
    </w:p>
    <w:p>
      <w:r>
        <w:t xml:space="preserve">Joitakin sulautettuja järjestelmiä ohjataan keskeytysohjatulla järjestelmällä.</w:t>
      </w:r>
    </w:p>
    <w:p>
      <w:r>
        <w:rPr>
          <w:b/>
        </w:rPr>
        <w:t xml:space="preserve">Esimerkki 0,813</w:t>
      </w:r>
    </w:p>
    <w:p>
      <w:r>
        <w:t xml:space="preserve">Johdanto Sähköenergian säästäminen on tärkeä osa energiapolitiikkaa.</w:t>
      </w:r>
    </w:p>
    <w:p>
      <w:r>
        <w:rPr>
          <w:b/>
        </w:rPr>
        <w:t xml:space="preserve">Tulos</w:t>
      </w:r>
    </w:p>
    <w:p>
      <w:r>
        <w:t xml:space="preserve">Sähköenergian säästäminen on tärkeä osa politiikkaa.</w:t>
      </w:r>
    </w:p>
    <w:p>
      <w:r>
        <w:rPr>
          <w:b/>
        </w:rPr>
        <w:t xml:space="preserve">Tulos</w:t>
      </w:r>
    </w:p>
    <w:p>
      <w:r>
        <w:t xml:space="preserve">Sähköenergian säästäminen on tärkeä osa energiapolitiikkaa.</w:t>
      </w:r>
    </w:p>
    <w:p>
      <w:r>
        <w:rPr>
          <w:b/>
        </w:rPr>
        <w:t xml:space="preserve">Tulos</w:t>
      </w:r>
    </w:p>
    <w:p>
      <w:r>
        <w:t xml:space="preserve">Sähköenergian säästäminen on tärkeä osa energiapolitiikkaa.</w:t>
      </w:r>
    </w:p>
    <w:p>
      <w:r>
        <w:rPr>
          <w:b/>
        </w:rPr>
        <w:t xml:space="preserve">Tulos</w:t>
      </w:r>
    </w:p>
    <w:p>
      <w:r>
        <w:t xml:space="preserve">Johdanto Sähköenergian säästö on tärkeä osa energiapolitiikkaa.</w:t>
      </w:r>
    </w:p>
    <w:p>
      <w:r>
        <w:rPr>
          <w:b/>
        </w:rPr>
        <w:t xml:space="preserve">Tulos</w:t>
      </w:r>
    </w:p>
    <w:p>
      <w:r>
        <w:t xml:space="preserve">Erittäin tärkeä osa energiapolitiikkaa on energiansäästö.</w:t>
      </w:r>
    </w:p>
    <w:p>
      <w:r>
        <w:rPr>
          <w:b/>
        </w:rPr>
        <w:t xml:space="preserve">Tulos</w:t>
      </w:r>
    </w:p>
    <w:p>
      <w:r>
        <w:t xml:space="preserve">Tärkeä osa energiapolitiikkaa on Johdanto Sähköenergian säästäminen.</w:t>
      </w:r>
    </w:p>
    <w:p>
      <w:r>
        <w:rPr>
          <w:b/>
        </w:rPr>
        <w:t xml:space="preserve">Tulos</w:t>
      </w:r>
    </w:p>
    <w:p>
      <w:r>
        <w:t xml:space="preserve">Johdanto: Sähköenergian säästäminen on tärkeä osa energiapolitiikkaa.</w:t>
      </w:r>
    </w:p>
    <w:p>
      <w:r>
        <w:rPr>
          <w:b/>
        </w:rPr>
        <w:t xml:space="preserve">Esimerkki 0.814</w:t>
      </w:r>
    </w:p>
    <w:p>
      <w:r>
        <w:t xml:space="preserve">Johdanto Tämä Qingzang-radan miehittämätön asema avattiin 1. heinäkuuta 2006.</w:t>
      </w:r>
    </w:p>
    <w:p>
      <w:r>
        <w:rPr>
          <w:b/>
        </w:rPr>
        <w:t xml:space="preserve">Tulos</w:t>
      </w:r>
    </w:p>
    <w:p>
      <w:r>
        <w:t xml:space="preserve">Qingzangin miehittämätön rautatieasema avattiin 1. heinäkuuta 2006.</w:t>
      </w:r>
    </w:p>
    <w:p>
      <w:r>
        <w:rPr>
          <w:b/>
        </w:rPr>
        <w:t xml:space="preserve">Tulos</w:t>
      </w:r>
    </w:p>
    <w:p>
      <w:r>
        <w:t xml:space="preserve">Qingzangin rautatieasema avattiin 1. heinäkuuta 2006.</w:t>
      </w:r>
    </w:p>
    <w:p>
      <w:r>
        <w:rPr>
          <w:b/>
        </w:rPr>
        <w:t xml:space="preserve">Tulos</w:t>
      </w:r>
    </w:p>
    <w:p>
      <w:r>
        <w:t xml:space="preserve">Johdanto: Qingzangin rautatien asema, jolla ei ole työntekijöitä, avattiin 1. heinäkuuta 2006.</w:t>
      </w:r>
    </w:p>
    <w:p>
      <w:r>
        <w:rPr>
          <w:b/>
        </w:rPr>
        <w:t xml:space="preserve">Tulos</w:t>
      </w:r>
    </w:p>
    <w:p>
      <w:r>
        <w:t xml:space="preserve">Johdanto Tämä Qingzangin rautatien tyhjä asema avattiin 1. heinäkuuta 2006.</w:t>
      </w:r>
    </w:p>
    <w:p>
      <w:r>
        <w:rPr>
          <w:b/>
        </w:rPr>
        <w:t xml:space="preserve">Tulos</w:t>
      </w:r>
    </w:p>
    <w:p>
      <w:r>
        <w:t xml:space="preserve">Qingzangin radan asema aloitti toimintansa 1. heinäkuuta 2006.</w:t>
      </w:r>
    </w:p>
    <w:p>
      <w:r>
        <w:rPr>
          <w:b/>
        </w:rPr>
        <w:t xml:space="preserve">Tulos</w:t>
      </w:r>
    </w:p>
    <w:p>
      <w:r>
        <w:t xml:space="preserve">Johdanto Tämä asema Qingzangin radalla avattiin 1. heinäkuuta 2006.</w:t>
      </w:r>
    </w:p>
    <w:p>
      <w:r>
        <w:rPr>
          <w:b/>
        </w:rPr>
        <w:t xml:space="preserve">Tulos</w:t>
      </w:r>
    </w:p>
    <w:p>
      <w:r>
        <w:t xml:space="preserve">Tämä Qingzangin rautatien asema ilman työntekijöitä avattiin 1. heinäkuuta 2006.</w:t>
      </w:r>
    </w:p>
    <w:p>
      <w:r>
        <w:rPr>
          <w:b/>
        </w:rPr>
        <w:t xml:space="preserve">Esimerkki 0,815</w:t>
      </w:r>
    </w:p>
    <w:p>
      <w:r>
        <w:t xml:space="preserve">Ipswich valittiin Football Leagueen 30. toukokuuta 1938, ja se pelasi kolmannessa divisioonassa (South) kauden 1953-54 loppuun asti, jolloin se voitti mestaruuden ja nousi toiseen divisioonaan.</w:t>
      </w:r>
    </w:p>
    <w:p>
      <w:r>
        <w:rPr>
          <w:b/>
        </w:rPr>
        <w:t xml:space="preserve">Tulos</w:t>
      </w:r>
    </w:p>
    <w:p>
      <w:r>
        <w:t xml:space="preserve">Ipswich otettiin jalkapalloliigaan 30. toukokuuta 1938. Hän pelasi kolmannessa divisioonassa kauden 1953-54 loppuun asti.</w:t>
      </w:r>
    </w:p>
    <w:p>
      <w:r>
        <w:rPr>
          <w:b/>
        </w:rPr>
        <w:t xml:space="preserve">Tulos</w:t>
      </w:r>
    </w:p>
    <w:p>
      <w:r>
        <w:t xml:space="preserve">Ipswich valittiin Football Leagueen 30. toukokuuta 1938 ja se pelasi kolmannessa divisioonassa (South) kauden 1953-54 loppuun asti, jolloin se voitti mestaruuden ja nousi toiseen divisioonaan.</w:t>
      </w:r>
    </w:p>
    <w:p>
      <w:r>
        <w:rPr>
          <w:b/>
        </w:rPr>
        <w:t xml:space="preserve">Tulos</w:t>
      </w:r>
    </w:p>
    <w:p>
      <w:r>
        <w:t xml:space="preserve">Ipswich liittyi jalkapalloliigaan 30. toukokuuta 1938. Se pelasi kolmannessa divisioonassa (South) kauden 1953-54 loppuun asti. Se voitti mestaruuden. Se lähetettiin kakkosdivisioonaan.</w:t>
      </w:r>
    </w:p>
    <w:p>
      <w:r>
        <w:rPr>
          <w:b/>
        </w:rPr>
        <w:t xml:space="preserve">Tulos</w:t>
      </w:r>
    </w:p>
    <w:p>
      <w:r>
        <w:t xml:space="preserve">Ipswich nousi jalkapalloliigaan vuonna 1938, ja se pelasi kolmannessa divisioonassa kauden 1953-54 loppuun asti, jolloin se voitti ja nousi toiseen divisioonaan.</w:t>
      </w:r>
    </w:p>
    <w:p>
      <w:r>
        <w:rPr>
          <w:b/>
        </w:rPr>
        <w:t xml:space="preserve">Tulos</w:t>
      </w:r>
    </w:p>
    <w:p>
      <w:r>
        <w:t xml:space="preserve">Ipswich valittiin Football Leagueen 30. toukokuuta 1938. Se pelasi kolmannessa divisioonassa (South) kauden 1953-54 loppuun asti. Tuolloin se voitti mestaruuden ja nousi kakkosdivisioonaan.</w:t>
      </w:r>
    </w:p>
    <w:p>
      <w:r>
        <w:rPr>
          <w:b/>
        </w:rPr>
        <w:t xml:space="preserve">Tulos</w:t>
      </w:r>
    </w:p>
    <w:p>
      <w:r>
        <w:t xml:space="preserve">Ipswich liittyi jalkapalloliigaan 30. toukokuuta 1938. Se pelasi ensin Southern Division Three -divisioonassa. Se pysyi siellä kauden 1953-1954. Tuolloin se voitti mestaruuden ja nousi Divisioona II:een.</w:t>
      </w:r>
    </w:p>
    <w:p>
      <w:r>
        <w:rPr>
          <w:b/>
        </w:rPr>
        <w:t xml:space="preserve">Tulos</w:t>
      </w:r>
    </w:p>
    <w:p>
      <w:r>
        <w:t xml:space="preserve">Ipswich valittiin Football Leagueen 30. toukokuuta 1938.  Se pelasi kolmannessa divisioonassa (South) kauden 1953-54 loppuun asti, jolloin se voitti mestaruuden ja nousi toiseen divisioonaan.</w:t>
      </w:r>
    </w:p>
    <w:p>
      <w:r>
        <w:rPr>
          <w:b/>
        </w:rPr>
        <w:t xml:space="preserve">Esimerkki 0.816</w:t>
      </w:r>
    </w:p>
    <w:p>
      <w:r>
        <w:t xml:space="preserve">Iranin lävistäjäetäisyys Azerbaidžanista luoteessa Sistanin ja Baluchestanin maakuntaan kaakossa on noin.</w:t>
      </w:r>
    </w:p>
    <w:p>
      <w:r>
        <w:rPr>
          <w:b/>
        </w:rPr>
        <w:t xml:space="preserve">Tulos</w:t>
      </w:r>
    </w:p>
    <w:p>
      <w:r>
        <w:t xml:space="preserve">Iranin etäisyys Azerbaidžanista Sistaniin ja Kalutšestaniin vinosti on noin.</w:t>
      </w:r>
    </w:p>
    <w:p>
      <w:r>
        <w:rPr>
          <w:b/>
        </w:rPr>
        <w:t xml:space="preserve">Esimerkki 0,817</w:t>
      </w:r>
    </w:p>
    <w:p>
      <w:r>
        <w:t xml:space="preserve">Iridofoorit ovat kitiinistä tai proteiinista koostuvia levyjä, jotka voivat heijastaa mustekalan ympäristöä.</w:t>
      </w:r>
    </w:p>
    <w:p>
      <w:r>
        <w:rPr>
          <w:b/>
        </w:rPr>
        <w:t xml:space="preserve">Tulos</w:t>
      </w:r>
    </w:p>
    <w:p>
      <w:r>
        <w:t xml:space="preserve">Iridofoorit voivat heijastaa seepian ympäristöä. Ne ovat kitiinistä tai proteiinista koostuvia levyjä.</w:t>
      </w:r>
    </w:p>
    <w:p>
      <w:r>
        <w:rPr>
          <w:b/>
        </w:rPr>
        <w:t xml:space="preserve">Tulos</w:t>
      </w:r>
    </w:p>
    <w:p>
      <w:r>
        <w:t xml:space="preserve">Iridofoorit ovat kitiinistä tai proteiinista koostuvia levyjä. Ne voivat heijastaa ympäristöä seepian ympärillä.</w:t>
      </w:r>
    </w:p>
    <w:p>
      <w:r>
        <w:rPr>
          <w:b/>
        </w:rPr>
        <w:t xml:space="preserve">Tulos</w:t>
      </w:r>
    </w:p>
    <w:p>
      <w:r>
        <w:t xml:space="preserve">Iridofoorit ovat kitiinistä tai proteiinista koostuvia levyjä. Ne voivat kopioida ympäristöä seepian ympärillä.</w:t>
      </w:r>
    </w:p>
    <w:p>
      <w:r>
        <w:rPr>
          <w:b/>
        </w:rPr>
        <w:t xml:space="preserve">Tulos</w:t>
      </w:r>
    </w:p>
    <w:p>
      <w:r>
        <w:t xml:space="preserve">Iridofoorit ovat kitiinistä tai proteiinista koostuvia levyjä. Ne voivat heijastaa mustekalan ympäristöä.</w:t>
      </w:r>
    </w:p>
    <w:p>
      <w:r>
        <w:rPr>
          <w:b/>
        </w:rPr>
        <w:t xml:space="preserve">Tulos</w:t>
      </w:r>
    </w:p>
    <w:p>
      <w:r>
        <w:t xml:space="preserve">Iridofoorit ovat kitiinistä tai proteiinista koostuvia levyjä, jotka heijastavat mustekalan ympäristöä.</w:t>
      </w:r>
    </w:p>
    <w:p>
      <w:r>
        <w:rPr>
          <w:b/>
        </w:rPr>
        <w:t xml:space="preserve">Tulos</w:t>
      </w:r>
    </w:p>
    <w:p>
      <w:r>
        <w:t xml:space="preserve">Iridofoorit kitiini- tai proteiinilevyt, jotka heijastavat mustekalan ympärillä olevaa aluetta.</w:t>
      </w:r>
    </w:p>
    <w:p>
      <w:r>
        <w:rPr>
          <w:b/>
        </w:rPr>
        <w:t xml:space="preserve">Tulos</w:t>
      </w:r>
    </w:p>
    <w:p>
      <w:r>
        <w:t xml:space="preserve">Iridofoorit ovat proteiineja, jotka voivat heijastaa seepiaa ympäröivää ympäristöä.</w:t>
      </w:r>
    </w:p>
    <w:p>
      <w:r>
        <w:rPr>
          <w:b/>
        </w:rPr>
        <w:t xml:space="preserve">Esimerkki 0,818</w:t>
      </w:r>
    </w:p>
    <w:p>
      <w:r>
        <w:t xml:space="preserve">Iron Maiden, joka julkaistiin 14. huhtikuuta 1980, on heavy metal -yhtye Iron Maidenin debyyttialbumi.</w:t>
      </w:r>
    </w:p>
    <w:p>
      <w:r>
        <w:rPr>
          <w:b/>
        </w:rPr>
        <w:t xml:space="preserve">Tulos</w:t>
      </w:r>
    </w:p>
    <w:p>
      <w:r>
        <w:t xml:space="preserve">Heavy metal -yhtye Iron Maidenin debyyttialbumi on nimeltään Iron Maiden. Albumi julkaistiin 14. huhtikuuta 1980.</w:t>
      </w:r>
    </w:p>
    <w:p>
      <w:r>
        <w:rPr>
          <w:b/>
        </w:rPr>
        <w:t xml:space="preserve">Tulos</w:t>
      </w:r>
    </w:p>
    <w:p>
      <w:r>
        <w:t xml:space="preserve">Iron Maiden julkaistiin 14. huhtikuuta 1980. Se on heavy metal -yhtye Iron Maidenin debyyttialbumi.</w:t>
      </w:r>
    </w:p>
    <w:p>
      <w:r>
        <w:rPr>
          <w:b/>
        </w:rPr>
        <w:t xml:space="preserve">Tulos</w:t>
      </w:r>
    </w:p>
    <w:p>
      <w:r>
        <w:t xml:space="preserve">Iron Maiden on rock-yhtye Iron Maidenin ensimmäinen albumi. Se ilmestyi 14. huhtikuuta 1980.</w:t>
      </w:r>
    </w:p>
    <w:p>
      <w:r>
        <w:rPr>
          <w:b/>
        </w:rPr>
        <w:t xml:space="preserve">Tulos</w:t>
      </w:r>
    </w:p>
    <w:p>
      <w:r>
        <w:t xml:space="preserve">Iron Maiden on samannimisen heavy metal -yhtyeen debyyttialbumi. Se julkaistiin 14. huhtikuuta 1980.</w:t>
      </w:r>
    </w:p>
    <w:p>
      <w:r>
        <w:rPr>
          <w:b/>
        </w:rPr>
        <w:t xml:space="preserve">Tulos</w:t>
      </w:r>
    </w:p>
    <w:p>
      <w:r>
        <w:t xml:space="preserve">Iron Maiden, julkaistu 14. huhtikuuta 1980. Se on heidän ensimmäinen albuminsa.</w:t>
      </w:r>
    </w:p>
    <w:p>
      <w:r>
        <w:rPr>
          <w:b/>
        </w:rPr>
        <w:t xml:space="preserve">Tulos</w:t>
      </w:r>
    </w:p>
    <w:p>
      <w:r>
        <w:t xml:space="preserve">Heavy metal -yhtye Iron Maiden julkaisi ensimmäisen albuminsa nimeltä Iron Maiden 14. huhtikuuta 1980.</w:t>
      </w:r>
    </w:p>
    <w:p>
      <w:r>
        <w:rPr>
          <w:b/>
        </w:rPr>
        <w:t xml:space="preserve">Tulos</w:t>
      </w:r>
    </w:p>
    <w:p>
      <w:r>
        <w:t xml:space="preserve">Iron Maiden julkaistiin 14. huhtikuuta 1980. Se on heavy metal -yhtye Iron Maidenin debyyttialbumi.</w:t>
      </w:r>
    </w:p>
    <w:p>
      <w:r>
        <w:rPr>
          <w:b/>
        </w:rPr>
        <w:t xml:space="preserve">Tulos</w:t>
      </w:r>
    </w:p>
    <w:p>
      <w:r>
        <w:t xml:space="preserve">Iron Maiden, joka julkaistiin 14. huhtikuuta 1980, on heavy metal -yhtye Iron Maidenin ensimmäinen albumi.</w:t>
      </w:r>
    </w:p>
    <w:p>
      <w:r>
        <w:rPr>
          <w:b/>
        </w:rPr>
        <w:t xml:space="preserve">Esimerkki 0.819</w:t>
      </w:r>
    </w:p>
    <w:p>
      <w:r>
        <w:t xml:space="preserve">Ironista kyllä, tämä Rickin ja Vyvyanin välinen vihamielinen suhde tekee heistä lähes erottamattomat, sillä he viettävät paljon enemmän aikaa yhdessä kuin muiden asukkaiden kanssa.</w:t>
      </w:r>
    </w:p>
    <w:p>
      <w:r>
        <w:rPr>
          <w:b/>
        </w:rPr>
        <w:t xml:space="preserve">Tulos</w:t>
      </w:r>
    </w:p>
    <w:p>
      <w:r>
        <w:t xml:space="preserve">Niin oudolta kuin se saattaakin tuntua, Rickin ja Vyvyanin negatiivinen ja vihainen suhde tekee siitä, että heitä ei voi erottaa toisistaan, sillä he viettävät paljon enemmän aikaa yhdessä kuin talon muiden asukkaiden kanssa.</w:t>
      </w:r>
    </w:p>
    <w:p>
      <w:r>
        <w:rPr>
          <w:b/>
        </w:rPr>
        <w:t xml:space="preserve">Tulos</w:t>
      </w:r>
    </w:p>
    <w:p>
      <w:r>
        <w:t xml:space="preserve">Ironista kyllä, tämä Rickin ja Vyvyanin huono suhde tekee heistä periaatteessa erottamattomat. Nämä kaksi viettävät paljon enemmän aikaa yhdessä kuin muiden kämppisten kanssa.</w:t>
      </w:r>
    </w:p>
    <w:p>
      <w:r>
        <w:rPr>
          <w:b/>
        </w:rPr>
        <w:t xml:space="preserve">Tulos</w:t>
      </w:r>
    </w:p>
    <w:p>
      <w:r>
        <w:t xml:space="preserve">Mutta jotenkin tämä Rickin ja Vyvyanin huono suhde saa heidät viettämään enemmän aikaa yhdessä kuin muiden asukkaiden kanssa.</w:t>
      </w:r>
    </w:p>
    <w:p>
      <w:r>
        <w:rPr>
          <w:b/>
        </w:rPr>
        <w:t xml:space="preserve">Tulos</w:t>
      </w:r>
    </w:p>
    <w:p>
      <w:r>
        <w:t xml:space="preserve">Ironista kyllä, tämä vihamielinen suhde Rickin ja Vyvyanin välillä tekee heistä hyvin läheisiä. Tämä johtuu siitä, että he viettävät enemmän aikaa yhdessä kuin muiden asukkaiden kanssa.</w:t>
      </w:r>
    </w:p>
    <w:p>
      <w:r>
        <w:rPr>
          <w:b/>
        </w:rPr>
        <w:t xml:space="preserve">Tulos</w:t>
      </w:r>
    </w:p>
    <w:p>
      <w:r>
        <w:t xml:space="preserve">Rick ja Vyvyan ovat erottamattomat. He viettävät enemmän aikaa kuin muut kämppikset.</w:t>
      </w:r>
    </w:p>
    <w:p>
      <w:r>
        <w:rPr>
          <w:b/>
        </w:rPr>
        <w:t xml:space="preserve">Tulos</w:t>
      </w:r>
    </w:p>
    <w:p>
      <w:r>
        <w:t xml:space="preserve">Rickin ja Vyvyanin antagonistinen suhde tekee heistä lähes erottamattomat.  He viettävät enemmän aikaa yhdessä kuin muut kämppäkaverit.</w:t>
      </w:r>
    </w:p>
    <w:p>
      <w:r>
        <w:rPr>
          <w:b/>
        </w:rPr>
        <w:t xml:space="preserve">Tulos</w:t>
      </w:r>
    </w:p>
    <w:p>
      <w:r>
        <w:t xml:space="preserve">Ironista kyllä, tämä vihamielinen suhde Rickin ja Vyvyanin välillä tekee heistä lähes erottamattomat, sillä he viettävät paljon enemmän aikaa yhdessä kuin muiden asukkaiden kanssa.</w:t>
      </w:r>
    </w:p>
    <w:p>
      <w:r>
        <w:rPr>
          <w:b/>
        </w:rPr>
        <w:t xml:space="preserve">Tulos</w:t>
      </w:r>
    </w:p>
    <w:p>
      <w:r>
        <w:t xml:space="preserve">Ironista kyllä, tämä Rickin ja Vyvyanin välinen vihamielinen suhde tekee heistä lähes erottamattomat, sillä he viettävät paljon enemmän aikaa yhdessä kuin muiden asukkaiden kanssa.</w:t>
      </w:r>
    </w:p>
    <w:p>
      <w:r>
        <w:rPr>
          <w:b/>
        </w:rPr>
        <w:t xml:space="preserve">Esimerkki 0,820</w:t>
      </w:r>
    </w:p>
    <w:p>
      <w:r>
        <w:t xml:space="preserve">Islamissa korostetaan yhtenäisyyttä ja muslimien puolustamista, vaikka islamissa on monia jakolinjoja (ks. esimerkiksi sunnien ja shiiojen väliset suhteet).</w:t>
      </w:r>
    </w:p>
    <w:p>
      <w:r>
        <w:rPr>
          <w:b/>
        </w:rPr>
        <w:t xml:space="preserve">Tulos</w:t>
      </w:r>
    </w:p>
    <w:p>
      <w:r>
        <w:t xml:space="preserve">Islamissa, jossa on monia jakolinjoja, edistetään muslimien yhtenäisyyttä ja puolustamista.</w:t>
      </w:r>
    </w:p>
    <w:p>
      <w:r>
        <w:rPr>
          <w:b/>
        </w:rPr>
        <w:t xml:space="preserve">Tulos</w:t>
      </w:r>
    </w:p>
    <w:p>
      <w:r>
        <w:t xml:space="preserve">Islam korostaa yhtenäisyyttä ja muslimien puolustamista. Islamissa on kuitenkin monia jakolinjoja (ks. esimerkiksi sunnien ja shiiojen väliset suhteet).</w:t>
      </w:r>
    </w:p>
    <w:p>
      <w:r>
        <w:rPr>
          <w:b/>
        </w:rPr>
        <w:t xml:space="preserve">Tulos</w:t>
      </w:r>
    </w:p>
    <w:p>
      <w:r>
        <w:t xml:space="preserve">Islam tukee kaikkien muslimien yhtenäisyyttä ja puolustusta. Islamissa on monia jakoja, esimerkiksi sunnit ja shiialaiset.</w:t>
      </w:r>
    </w:p>
    <w:p>
      <w:r>
        <w:rPr>
          <w:b/>
        </w:rPr>
        <w:t xml:space="preserve">Tulos</w:t>
      </w:r>
    </w:p>
    <w:p>
      <w:r>
        <w:t xml:space="preserve">Vaikka islamissa on monia jakolinjoja, he korostavat yhtenäisyyttään ja muslimien puolustamista.</w:t>
      </w:r>
    </w:p>
    <w:p>
      <w:r>
        <w:rPr>
          <w:b/>
        </w:rPr>
        <w:t xml:space="preserve">Tulos</w:t>
      </w:r>
    </w:p>
    <w:p>
      <w:r>
        <w:t xml:space="preserve">Islamilla on monia aloja, ja siinä on kyse rauhasta, yhtenäisyydestä ja toisten muslimien puolustamisesta.</w:t>
      </w:r>
    </w:p>
    <w:p>
      <w:r>
        <w:rPr>
          <w:b/>
        </w:rPr>
        <w:t xml:space="preserve">Tulos</w:t>
      </w:r>
    </w:p>
    <w:p>
      <w:r>
        <w:t xml:space="preserve">Islamissa korostetaan ykseyttä ja muiden muslimien tukemista, mutta islamissa on monia jakolinjoja (ks. sunnien ja shiiojen väliset suhteet).</w:t>
      </w:r>
    </w:p>
    <w:p>
      <w:r>
        <w:rPr>
          <w:b/>
        </w:rPr>
        <w:t xml:space="preserve">Tulos</w:t>
      </w:r>
    </w:p>
    <w:p>
      <w:r>
        <w:t xml:space="preserve">Islam korostaa yhtenäisyyttä ja muslimien puolustamista. Islamissa on monia jakolinjoja. Ks. esimerkiksi sunnien ja shiiojen väliset suhteet.</w:t>
      </w:r>
    </w:p>
    <w:p>
      <w:r>
        <w:rPr>
          <w:b/>
        </w:rPr>
        <w:t xml:space="preserve">Esimerkki 0,821</w:t>
      </w:r>
    </w:p>
    <w:p>
      <w:r>
        <w:t xml:space="preserve">Vaikka Israel joutui irakilaisten ohjusten hyökkäyksen kohteeksi, se pidättäytyi vastatoimista, jotta arabivaltiot eivät joutuisi jättämään liittoumaa.</w:t>
      </w:r>
    </w:p>
    <w:p>
      <w:r>
        <w:rPr>
          <w:b/>
        </w:rPr>
        <w:t xml:space="preserve">Tulos</w:t>
      </w:r>
    </w:p>
    <w:p>
      <w:r>
        <w:t xml:space="preserve">Israeliin hyökätään irakilaisohjuksilla. Silti he eivät tehneet vastatoimia. He eivät halunneet provosoida arabivaltioita jättämään liittouman.</w:t>
      </w:r>
    </w:p>
    <w:p>
      <w:r>
        <w:rPr>
          <w:b/>
        </w:rPr>
        <w:t xml:space="preserve">Tulos</w:t>
      </w:r>
    </w:p>
    <w:p>
      <w:r>
        <w:t xml:space="preserve">Israel ei taistellut vastaan. He eivät halunneet provosoida arabivaltioita lähtemään liittoumasta.</w:t>
      </w:r>
    </w:p>
    <w:p>
      <w:r>
        <w:rPr>
          <w:b/>
        </w:rPr>
        <w:t xml:space="preserve">Tulos</w:t>
      </w:r>
    </w:p>
    <w:p>
      <w:r>
        <w:t xml:space="preserve">Israeliin hyökättiin irakilaisohjuksilla. Tästä huolimatta Israel ei tehnyt vastatoimia. Se ei tehnyt vastatoimia välttääkseen provosoimasta arabivaltioita jättämään liittouman.</w:t>
      </w:r>
    </w:p>
    <w:p>
      <w:r>
        <w:rPr>
          <w:b/>
        </w:rPr>
        <w:t xml:space="preserve">Tulos</w:t>
      </w:r>
    </w:p>
    <w:p>
      <w:r>
        <w:t xml:space="preserve">Irakilaisten ohjusten hyökätessä Israel ei silti tehnyt vastatoimia, jotta se ei provosoi arabivaltioita jättämään liittoumaa.</w:t>
      </w:r>
    </w:p>
    <w:p>
      <w:r>
        <w:rPr>
          <w:b/>
        </w:rPr>
        <w:t xml:space="preserve">Tulos</w:t>
      </w:r>
    </w:p>
    <w:p>
      <w:r>
        <w:t xml:space="preserve">Israelia vastaan hyökättiin irakilaisilla ohjuksilla. Se ei kuitenkaan iskenyt takaisin, koska se ei halunnut saada arabivaltioita eroamaan liittoumasta.</w:t>
      </w:r>
    </w:p>
    <w:p>
      <w:r>
        <w:rPr>
          <w:b/>
        </w:rPr>
        <w:t xml:space="preserve">Tulos</w:t>
      </w:r>
    </w:p>
    <w:p>
      <w:r>
        <w:t xml:space="preserve">Vaikka Israel olisi voinut joutua Irakin ohjusten hyökkäyksen kohteeksi, se ei lähtenyt estääkseen arabivaltioita lähtemästä liittoumasta.</w:t>
      </w:r>
    </w:p>
    <w:p>
      <w:r>
        <w:rPr>
          <w:b/>
        </w:rPr>
        <w:t xml:space="preserve">Tulos</w:t>
      </w:r>
    </w:p>
    <w:p>
      <w:r>
        <w:t xml:space="preserve">Vaikka Israel joutui irakilaisten ohjusten hyökkäyksen kohteeksi, se pidättäytyi vastaiskuista, jotta arabivaltiot eivät joutuisi eroamaan unionista.</w:t>
      </w:r>
    </w:p>
    <w:p>
      <w:r>
        <w:rPr>
          <w:b/>
        </w:rPr>
        <w:t xml:space="preserve">Tulos</w:t>
      </w:r>
    </w:p>
    <w:p>
      <w:r>
        <w:t xml:space="preserve">Vaikka Israel joutui irakilaisten ohjusten hyökkäyksen kohteeksi, se pidättäytyi vastatoimista, jotta arabivaltiot eivät joutuisi jättämään liittoumaa.</w:t>
      </w:r>
    </w:p>
    <w:p>
      <w:r>
        <w:rPr>
          <w:b/>
        </w:rPr>
        <w:t xml:space="preserve">Tulos</w:t>
      </w:r>
    </w:p>
    <w:p>
      <w:r>
        <w:t xml:space="preserve">Israel ei ryhtynyt vastatoimiin, vaikka irakilaiset ohjukset hyökkäsivätkin sitä vastaan. Se ei halunnut provosoida arabivaltioita eroamaan liittoumasta.</w:t>
      </w:r>
    </w:p>
    <w:p>
      <w:r>
        <w:rPr>
          <w:b/>
        </w:rPr>
        <w:t xml:space="preserve">Esimerkki 0,822</w:t>
      </w:r>
    </w:p>
    <w:p>
      <w:r>
        <w:t xml:space="preserve">Se kiihtyi koilliseen itärannikon suuntaisesti ja muuttui ekstra-trooppiseksi 23. heinäkuuta lähellä Nova Scotiaa.</w:t>
      </w:r>
    </w:p>
    <w:p>
      <w:r>
        <w:rPr>
          <w:b/>
        </w:rPr>
        <w:t xml:space="preserve">Tulos</w:t>
      </w:r>
    </w:p>
    <w:p>
      <w:r>
        <w:t xml:space="preserve">Se kiihtyi itärannikkoa kohti mentäessä ja muuttui ekstratrooppiseksi 23. heinäkuuta lähellä Nova Scotiaa.</w:t>
      </w:r>
    </w:p>
    <w:p>
      <w:r>
        <w:rPr>
          <w:b/>
        </w:rPr>
        <w:t xml:space="preserve">Tulos</w:t>
      </w:r>
    </w:p>
    <w:p>
      <w:r>
        <w:t xml:space="preserve">Se kiihtyi koilliseen, joka on itäisen suuntainen, ja siitä tuli ekstra-trooppinen lähellä Nova Scotiaa 23. heinäkuuta.</w:t>
      </w:r>
    </w:p>
    <w:p>
      <w:r>
        <w:rPr>
          <w:b/>
        </w:rPr>
        <w:t xml:space="preserve">Tulos</w:t>
      </w:r>
    </w:p>
    <w:p>
      <w:r>
        <w:t xml:space="preserve">Se kiihtyi koilliseen itärannikon suuntaisesti ja muuttui ekstra-trooppiseksi 23. heinäkuuta lähellä Nova Scotiaa.</w:t>
      </w:r>
    </w:p>
    <w:p>
      <w:r>
        <w:rPr>
          <w:b/>
        </w:rPr>
        <w:t xml:space="preserve">Tulos</w:t>
      </w:r>
    </w:p>
    <w:p>
      <w:r>
        <w:t xml:space="preserve">Se kiihtyi, kun se oli itärannikon suuntainen. Siitä tuli ekstratrooppinen 23. heinäkuuta lähellä Nova Scotiaa.</w:t>
      </w:r>
    </w:p>
    <w:p>
      <w:r>
        <w:rPr>
          <w:b/>
        </w:rPr>
        <w:t xml:space="preserve">Tulos</w:t>
      </w:r>
    </w:p>
    <w:p>
      <w:r>
        <w:t xml:space="preserve">Se kiihtyi koilliseen itärannikon ohi. Siitä tuli ekstratrooppinen 23. heinäkuuta lähellä Nova Scotiaa.</w:t>
      </w:r>
    </w:p>
    <w:p>
      <w:r>
        <w:rPr>
          <w:b/>
        </w:rPr>
        <w:t xml:space="preserve">Tulos</w:t>
      </w:r>
    </w:p>
    <w:p>
      <w:r>
        <w:t xml:space="preserve">Se kiihtyi koilliseen pitkin itärannikkoa. Siitä tuli ekstratrooppinen 23. heinäkuuta lähellä Nova Scotiaa.</w:t>
      </w:r>
    </w:p>
    <w:p>
      <w:r>
        <w:rPr>
          <w:b/>
        </w:rPr>
        <w:t xml:space="preserve">Esimerkki 0,823</w:t>
      </w:r>
    </w:p>
    <w:p>
      <w:r>
        <w:t xml:space="preserve">Sen tavoitteena on olla nopea ja kevyt, mutta silti visuaalisesti houkutteleva ja helppokäyttöinen.</w:t>
      </w:r>
    </w:p>
    <w:p>
      <w:r>
        <w:rPr>
          <w:b/>
        </w:rPr>
        <w:t xml:space="preserve">Tulos</w:t>
      </w:r>
    </w:p>
    <w:p>
      <w:r>
        <w:t xml:space="preserve">Sen tavoitteena on olla nopea, kevyt, visuaalisesti houkutteleva ja helppokäyttöinen.</w:t>
      </w:r>
    </w:p>
    <w:p>
      <w:r>
        <w:rPr>
          <w:b/>
        </w:rPr>
        <w:t xml:space="preserve">Tulos</w:t>
      </w:r>
    </w:p>
    <w:p>
      <w:r>
        <w:t xml:space="preserve">Sen tavoitteena on olla nopea eikä raskas, mutta silti erittäin hieno ja helppokäyttöinen.</w:t>
      </w:r>
    </w:p>
    <w:p>
      <w:r>
        <w:rPr>
          <w:b/>
        </w:rPr>
        <w:t xml:space="preserve">Tulos</w:t>
      </w:r>
    </w:p>
    <w:p>
      <w:r>
        <w:t xml:space="preserve">Se pyrkii olemaan nopea ja kevyt, mutta näyttää samalla hyvältä ja on helppokäyttöinen.</w:t>
      </w:r>
    </w:p>
    <w:p>
      <w:r>
        <w:rPr>
          <w:b/>
        </w:rPr>
        <w:t xml:space="preserve">Tulos</w:t>
      </w:r>
    </w:p>
    <w:p>
      <w:r>
        <w:t xml:space="preserve">Sen tavoitteena on olla nopea, kevyt, visuaalisesti houkutteleva ja helppokäyttöinen.</w:t>
      </w:r>
    </w:p>
    <w:p>
      <w:r>
        <w:rPr>
          <w:b/>
        </w:rPr>
        <w:t xml:space="preserve">Tulos</w:t>
      </w:r>
    </w:p>
    <w:p>
      <w:r>
        <w:t xml:space="preserve">Se on nopea ja kevyt. Se on silti visuaalisesti houkutteleva ja helppokäyttöinen.</w:t>
      </w:r>
    </w:p>
    <w:p>
      <w:r>
        <w:rPr>
          <w:b/>
        </w:rPr>
        <w:t xml:space="preserve">Tulos</w:t>
      </w:r>
    </w:p>
    <w:p>
      <w:r>
        <w:t xml:space="preserve">Se on nopea ja kevyt, mutta silti kaunis ja helppokäyttöinen.</w:t>
      </w:r>
    </w:p>
    <w:p>
      <w:r>
        <w:rPr>
          <w:b/>
        </w:rPr>
        <w:t xml:space="preserve">Esimerkki 0,824</w:t>
      </w:r>
    </w:p>
    <w:p>
      <w:r>
        <w:t xml:space="preserve">Siinä esiintyi myös ECW:n alkuperäisiä lahjakkuuksia.</w:t>
      </w:r>
    </w:p>
    <w:p>
      <w:r>
        <w:rPr>
          <w:b/>
        </w:rPr>
        <w:t xml:space="preserve">Tulos</w:t>
      </w:r>
    </w:p>
    <w:p>
      <w:r>
        <w:t xml:space="preserve">Siinä oli myös alkuperäisiä ECW:n lahjakkuuksia.</w:t>
      </w:r>
    </w:p>
    <w:p>
      <w:r>
        <w:rPr>
          <w:b/>
        </w:rPr>
        <w:t xml:space="preserve">Tulos</w:t>
      </w:r>
    </w:p>
    <w:p>
      <w:r>
        <w:t xml:space="preserve">Se näytti myös ECW:n alkuperäisiä lahjakkuuksia.</w:t>
      </w:r>
    </w:p>
    <w:p>
      <w:r>
        <w:rPr>
          <w:b/>
        </w:rPr>
        <w:t xml:space="preserve">Tulos</w:t>
      </w:r>
    </w:p>
    <w:p>
      <w:r>
        <w:t xml:space="preserve">Se sisälsi myös varhaisia ECW-lahjakkuuksia.</w:t>
      </w:r>
    </w:p>
    <w:p>
      <w:r>
        <w:rPr>
          <w:b/>
        </w:rPr>
        <w:t xml:space="preserve">Tulos</w:t>
      </w:r>
    </w:p>
    <w:p>
      <w:r>
        <w:t xml:space="preserve">Myös ECW:n lahjakkuuksia esiteltiin.</w:t>
      </w:r>
    </w:p>
    <w:p>
      <w:r>
        <w:rPr>
          <w:b/>
        </w:rPr>
        <w:t xml:space="preserve">Esimerkki 0,825</w:t>
      </w:r>
    </w:p>
    <w:p>
      <w:r>
        <w:t xml:space="preserve">Se näyttää eläneen kosteikoilla, ja se on käyttänyt kahta haarukkamaista etuhammasta kaislikoiden ja ruovikoiden lapioimiseen ravinnon saamiseksi.</w:t>
      </w:r>
    </w:p>
    <w:p>
      <w:r>
        <w:rPr>
          <w:b/>
        </w:rPr>
        <w:t xml:space="preserve">Tulos</w:t>
      </w:r>
    </w:p>
    <w:p>
      <w:r>
        <w:t xml:space="preserve">Se näyttää eläneen kosteikoissa, sillä se käytti kahta haarukkamaista etuhammasta kauhojen ja ruovikoiden lapioimiseen ravinnon saamiseksi.</w:t>
      </w:r>
    </w:p>
    <w:p>
      <w:r>
        <w:rPr>
          <w:b/>
        </w:rPr>
        <w:t xml:space="preserve">Tulos</w:t>
      </w:r>
    </w:p>
    <w:p>
      <w:r>
        <w:t xml:space="preserve">Se näyttää eläneen kosteikoissa. Se käyttää kahta haarukkamaista etuhammasta kaislikoiden ja ruovikoiden lapioimiseen ravinnon saamiseksi.</w:t>
      </w:r>
    </w:p>
    <w:p>
      <w:r>
        <w:rPr>
          <w:b/>
        </w:rPr>
        <w:t xml:space="preserve">Tulos</w:t>
      </w:r>
    </w:p>
    <w:p>
      <w:r>
        <w:t xml:space="preserve">Se eli kosteikoilla ja kaivoi kahdella haarukkamaista hammasta käyttäen kaislikoita ruoan saamiseksi.</w:t>
      </w:r>
    </w:p>
    <w:p>
      <w:r>
        <w:rPr>
          <w:b/>
        </w:rPr>
        <w:t xml:space="preserve">Tulos</w:t>
      </w:r>
    </w:p>
    <w:p>
      <w:r>
        <w:t xml:space="preserve">Se näyttää eläneen kosteikoilla ja käyttänyt hampaitaan ruoan kaivamiseen.</w:t>
      </w:r>
    </w:p>
    <w:p>
      <w:r>
        <w:rPr>
          <w:b/>
        </w:rPr>
        <w:t xml:space="preserve">Tulos</w:t>
      </w:r>
    </w:p>
    <w:p>
      <w:r>
        <w:t xml:space="preserve">Se näyttää eläneen kosteikkoalueilla. Se käytti kahta etuhammasta kerätäkseen ruovikkoa ja saraikkoa syötäväksi.</w:t>
      </w:r>
    </w:p>
    <w:p>
      <w:r>
        <w:rPr>
          <w:b/>
        </w:rPr>
        <w:t xml:space="preserve">Tulos</w:t>
      </w:r>
    </w:p>
    <w:p>
      <w:r>
        <w:t xml:space="preserve">Se näyttää eläneen kosteikoilla ja käyttänyt kahta haarukkamaista etuhammasta kaislikon ja ruovikon lapioimiseen ravinnon saamiseksi.</w:t>
      </w:r>
    </w:p>
    <w:p>
      <w:r>
        <w:rPr>
          <w:b/>
        </w:rPr>
        <w:t xml:space="preserve">Tulos</w:t>
      </w:r>
    </w:p>
    <w:p>
      <w:r>
        <w:t xml:space="preserve">Se näyttää eläneen kosteikoissa.  Se käytti kahta haarukkamaista hammasta kaislikon ja ruovikon lapioimiseen ravinnon saamiseksi.</w:t>
      </w:r>
    </w:p>
    <w:p>
      <w:r>
        <w:rPr>
          <w:b/>
        </w:rPr>
        <w:t xml:space="preserve">Tulos</w:t>
      </w:r>
    </w:p>
    <w:p>
      <w:r>
        <w:t xml:space="preserve">Se asui kosteikoissa. Se käytti kahta haarukkamaista etuhammasta kaislikoiden ja ruovikoiden lapioimiseen ruoan saamiseksi.</w:t>
      </w:r>
    </w:p>
    <w:p>
      <w:r>
        <w:rPr>
          <w:b/>
        </w:rPr>
        <w:t xml:space="preserve">Tulos</w:t>
      </w:r>
    </w:p>
    <w:p>
      <w:r>
        <w:t xml:space="preserve">Se näyttää eläneen kosteikoissa. Se käytti kahta haarukkamaista etuhammasta kaislikoiden ja ruovikoiden kaivamiseen ravinnoksi.</w:t>
      </w:r>
    </w:p>
    <w:p>
      <w:r>
        <w:rPr>
          <w:b/>
        </w:rPr>
        <w:t xml:space="preserve">Tulos</w:t>
      </w:r>
    </w:p>
    <w:p>
      <w:r>
        <w:t xml:space="preserve">se näyttää eläneen kosteikoissa. Se käytti kahta etuhammasta kaislikon ja saraikon kaivamiseen ravinnoksi.</w:t>
      </w:r>
    </w:p>
    <w:p>
      <w:r>
        <w:rPr>
          <w:b/>
        </w:rPr>
        <w:t xml:space="preserve">Esimerkki 0,826</w:t>
      </w:r>
    </w:p>
    <w:p>
      <w:r>
        <w:t xml:space="preserve">Se tunnettiin "maailman vesihiihtopääkaupunkina", koska siellä rikottiin monet lajin merkkipaalut ja yli 50 maailmanennätystä.</w:t>
      </w:r>
    </w:p>
    <w:p>
      <w:r>
        <w:rPr>
          <w:b/>
        </w:rPr>
        <w:t xml:space="preserve">Tulos</w:t>
      </w:r>
    </w:p>
    <w:p>
      <w:r>
        <w:t xml:space="preserve">Maailman vesihiihdon pääkaupunki on saanut nimensä siitä, että siellä rikottiin yli 50 maailmanennätystä muiden tapahtumien ohella.</w:t>
      </w:r>
    </w:p>
    <w:p>
      <w:r>
        <w:rPr>
          <w:b/>
        </w:rPr>
        <w:t xml:space="preserve">Tulos</w:t>
      </w:r>
    </w:p>
    <w:p>
      <w:r>
        <w:t xml:space="preserve">Sitä alettiin kutsua "maailman vesihiihtopääkaupungiksi", koska siellä on tehty monia lajin hyvin tunnettuja "ensimmäisiä" ja yli 50 maailmanennätystä.</w:t>
      </w:r>
    </w:p>
    <w:p>
      <w:r>
        <w:rPr>
          <w:b/>
        </w:rPr>
        <w:t xml:space="preserve">Tulos</w:t>
      </w:r>
    </w:p>
    <w:p>
      <w:r>
        <w:t xml:space="preserve">Se tunnettiin "maailman vesihiihtopääkaupunkina", koska siellä rikottiin yli 50 maailmanennätystä.</w:t>
      </w:r>
    </w:p>
    <w:p>
      <w:r>
        <w:rPr>
          <w:b/>
        </w:rPr>
        <w:t xml:space="preserve">Tulos</w:t>
      </w:r>
    </w:p>
    <w:p>
      <w:r>
        <w:t xml:space="preserve">Sitä kutsuttiin "maailman vesihiihdon pääkaupungiksi", koska siellä rikottiin monia lajin merkkipaaluja ja yli 50 maailmanennätystä.</w:t>
      </w:r>
    </w:p>
    <w:p>
      <w:r>
        <w:rPr>
          <w:b/>
        </w:rPr>
        <w:t xml:space="preserve">Tulos</w:t>
      </w:r>
    </w:p>
    <w:p>
      <w:r>
        <w:t xml:space="preserve">Siitä tuli "maailman vesihiihdon pääkaupunki", koska monet lajin merkkipaalut ja yli 50 maailmanennätystä rikottiin siellä.</w:t>
      </w:r>
    </w:p>
    <w:p>
      <w:r>
        <w:rPr>
          <w:b/>
        </w:rPr>
        <w:t xml:space="preserve">Tulos</w:t>
      </w:r>
    </w:p>
    <w:p>
      <w:r>
        <w:t xml:space="preserve">Se tuli tunnetuksi "maailman vesihiihtopääkaupunkina". Tämä johtui siitä, että siellä rikottiin monet lajin tärkeistä "ensimmäisistä" saavutuksista ja yli 50 maailmanennätystä.</w:t>
      </w:r>
    </w:p>
    <w:p>
      <w:r>
        <w:rPr>
          <w:b/>
        </w:rPr>
        <w:t xml:space="preserve">Tulos</w:t>
      </w:r>
    </w:p>
    <w:p>
      <w:r>
        <w:t xml:space="preserve">Cypress Gardens tunnetaan "maailman vesihiihtopääkaupunkina", koska siellä on tehty monia lajin "ensiesityksiä" ja rikottu yli 50 maailmanennätystä.</w:t>
      </w:r>
    </w:p>
    <w:p>
      <w:r>
        <w:rPr>
          <w:b/>
        </w:rPr>
        <w:t xml:space="preserve">Tulos</w:t>
      </w:r>
    </w:p>
    <w:p>
      <w:r>
        <w:t xml:space="preserve">Se tunnetaan "maailman vesihiihtopääkaupunkina". Siellä on rikottu yli 50 maailmanennätystä.</w:t>
      </w:r>
    </w:p>
    <w:p>
      <w:r>
        <w:rPr>
          <w:b/>
        </w:rPr>
        <w:t xml:space="preserve">Esimerkki 0,827</w:t>
      </w:r>
    </w:p>
    <w:p>
      <w:r>
        <w:t xml:space="preserve">Sitä voidaan käyttää myös halventavasti viittaamaan tavalliseen katukerjäläiseen, joka laulaa pyhiä nimiä, pyhiä kirjoituksia tai säkeitä.</w:t>
      </w:r>
    </w:p>
    <w:p>
      <w:r>
        <w:rPr>
          <w:b/>
        </w:rPr>
        <w:t xml:space="preserve">Tulos</w:t>
      </w:r>
    </w:p>
    <w:p>
      <w:r>
        <w:t xml:space="preserve">Sitä voidaan käyttää tavalliseen katukerjäläiseen, joka laulaa pyhiä nimiä, pyhiä kirjoituksia tai säkeitä.</w:t>
      </w:r>
    </w:p>
    <w:p>
      <w:r>
        <w:rPr>
          <w:b/>
        </w:rPr>
        <w:t xml:space="preserve">Tulos</w:t>
      </w:r>
    </w:p>
    <w:p>
      <w:r>
        <w:t xml:space="preserve">Sitä voidaan käyttää myös loukkauksena. Se viittaa kerjäläiseen, joka laulaa pyhiä nimiä, kirjoituksia tai säkeitä.</w:t>
      </w:r>
    </w:p>
    <w:p>
      <w:r>
        <w:rPr>
          <w:b/>
        </w:rPr>
        <w:t xml:space="preserve">Tulos</w:t>
      </w:r>
    </w:p>
    <w:p>
      <w:r>
        <w:t xml:space="preserve">Sitä voidaan käyttää loukkauksena, jolloin sillä tarkoitetaan tavallista kerjäläistä, joka puhuu pyhiä kirjoituksia ja säkeitä.</w:t>
      </w:r>
    </w:p>
    <w:p>
      <w:r>
        <w:rPr>
          <w:b/>
        </w:rPr>
        <w:t xml:space="preserve">Tulos</w:t>
      </w:r>
    </w:p>
    <w:p>
      <w:r>
        <w:t xml:space="preserve">Sitä voidaan käyttää myös halventavasti. Sillä viitataan tavalliseen katukerjäläiseen, joka laulaa pyhiä nimiä, kirjoituksia tai säkeitä.</w:t>
      </w:r>
    </w:p>
    <w:p>
      <w:r>
        <w:rPr>
          <w:b/>
        </w:rPr>
        <w:t xml:space="preserve">Tulos</w:t>
      </w:r>
    </w:p>
    <w:p>
      <w:r>
        <w:t xml:space="preserve">Sitä voidaan käyttää myös pilkallisesti viittaamaan tavalliseen katukerjäläiseen, joka laulaa pyhiä nimiä, kirjoituksia tai säkeitä.</w:t>
      </w:r>
    </w:p>
    <w:p>
      <w:r>
        <w:rPr>
          <w:b/>
        </w:rPr>
        <w:t xml:space="preserve">Esimerkki 0,828</w:t>
      </w:r>
    </w:p>
    <w:p>
      <w:r>
        <w:t xml:space="preserve">Se käsittää Timorin saaren itäisen puoliskon, läheiset Atauron ja Jacon saaret sekä Indonesian Länsi-Timoriin kuuluvan Oecussi-Ambenon, joka on saaren luoteispuolella sijaitseva erillisalue.</w:t>
      </w:r>
    </w:p>
    <w:p>
      <w:r>
        <w:rPr>
          <w:b/>
        </w:rPr>
        <w:t xml:space="preserve">Tulos</w:t>
      </w:r>
    </w:p>
    <w:p>
      <w:r>
        <w:t xml:space="preserve">Se on Atauron ja Jacon itäpuolisko, Timor ja Oecussi-Ambeno, joka on Länsi-Timorissa sijaitseva erillisalue.</w:t>
      </w:r>
    </w:p>
    <w:p>
      <w:r>
        <w:rPr>
          <w:b/>
        </w:rPr>
        <w:t xml:space="preserve">Tulos</w:t>
      </w:r>
    </w:p>
    <w:p>
      <w:r>
        <w:t xml:space="preserve">se muodostaa Timorin saaren itäisen puoliskon, Atauron, Jacon ja Oecussi-Ambenon. Oecussi-Ambeno on saaren luoteispuolella Länsi-Timorissa sijaitseva erillisalue.</w:t>
      </w:r>
    </w:p>
    <w:p>
      <w:r>
        <w:rPr>
          <w:b/>
        </w:rPr>
        <w:t xml:space="preserve">Tulos</w:t>
      </w:r>
    </w:p>
    <w:p>
      <w:r>
        <w:t xml:space="preserve">Se käsittää Timorin saaren itäisen puoliskon, läheiset Atauron ja Jacon saaret sekä Oecussi-Ambenon (saaren luoteispuolella sijaitseva erillisalue, joka kuuluu Indonesian Länsi-Timoriin).</w:t>
      </w:r>
    </w:p>
    <w:p>
      <w:r>
        <w:rPr>
          <w:b/>
        </w:rPr>
        <w:t xml:space="preserve">Tulos</w:t>
      </w:r>
    </w:p>
    <w:p>
      <w:r>
        <w:t xml:space="preserve">Se käsittää Timorin saaren itäisen puoliskon, läheiset Atauro- ja Jaco-saaret sekä saaren luoteispuolella sijaitsevan Oecussi-Ambenon erillisalueen. Se on Indonesian Länsi-Timorissa.</w:t>
      </w:r>
    </w:p>
    <w:p>
      <w:r>
        <w:rPr>
          <w:b/>
        </w:rPr>
        <w:t xml:space="preserve">Tulos</w:t>
      </w:r>
    </w:p>
    <w:p>
      <w:r>
        <w:t xml:space="preserve">Se koostuu Timorin saaren itäpuoliskosta, Atauron ja Jacon saarista sekä Oecussi-Ambenosta.</w:t>
      </w:r>
    </w:p>
    <w:p>
      <w:r>
        <w:rPr>
          <w:b/>
        </w:rPr>
        <w:t xml:space="preserve">Tulos</w:t>
      </w:r>
    </w:p>
    <w:p>
      <w:r>
        <w:t xml:space="preserve">Se koostuu Timorin saaren itäisestä puolesta, läheisistä Atauron ja Jacon saarista sekä Oecussi-Ambenosta. Se on Indonesian Länsi-Timoriin kuuluva alue saaren luoteispuolella.</w:t>
      </w:r>
    </w:p>
    <w:p>
      <w:r>
        <w:rPr>
          <w:b/>
        </w:rPr>
        <w:t xml:space="preserve">Esimerkki 0,829</w:t>
      </w:r>
    </w:p>
    <w:p>
      <w:r>
        <w:t xml:space="preserve">Se koostui vuonna 1945 perustetuista amerikkalaisista, brittiläisistä ja ranskalaisista miehitysalueista.</w:t>
      </w:r>
    </w:p>
    <w:p>
      <w:r>
        <w:rPr>
          <w:b/>
        </w:rPr>
        <w:t xml:space="preserve">Tulos</w:t>
      </w:r>
    </w:p>
    <w:p>
      <w:r>
        <w:t xml:space="preserve">Se muodostui vuonna 1945 perustetuista amerikkalaisista, brittiläisistä ja ranskalaisista sektoreista.</w:t>
      </w:r>
    </w:p>
    <w:p>
      <w:r>
        <w:rPr>
          <w:b/>
        </w:rPr>
        <w:t xml:space="preserve">Tulos</w:t>
      </w:r>
    </w:p>
    <w:p>
      <w:r>
        <w:t xml:space="preserve">Se koostui amerikkalaisista, brittiläisistä ja ranskalaisista miehitysosastoista, jotka perustettiin vuonna 1945.</w:t>
      </w:r>
    </w:p>
    <w:p>
      <w:r>
        <w:rPr>
          <w:b/>
        </w:rPr>
        <w:t xml:space="preserve">Tulos</w:t>
      </w:r>
    </w:p>
    <w:p>
      <w:r>
        <w:t xml:space="preserve">Se koostui amerikkalaisista, brittiläisistä ja ranskalaisista miehityssektoreista. Ne perustettiin vuonna 1945.</w:t>
      </w:r>
    </w:p>
    <w:p>
      <w:r>
        <w:rPr>
          <w:b/>
        </w:rPr>
        <w:t xml:space="preserve">Tulos</w:t>
      </w:r>
    </w:p>
    <w:p>
      <w:r>
        <w:t xml:space="preserve">Se muodostui vuonna 1945 luoduista amerikkalaisista, brittiläisistä ja ranskalaisista miehitysalueista.</w:t>
      </w:r>
    </w:p>
    <w:p>
      <w:r>
        <w:rPr>
          <w:b/>
        </w:rPr>
        <w:t xml:space="preserve">Tulos</w:t>
      </w:r>
    </w:p>
    <w:p>
      <w:r>
        <w:t xml:space="preserve">Se koostui vuonna 1945 perustetuista amerikkalaisista, brittiläisistä ja ranskalaisista työaloista.</w:t>
      </w:r>
    </w:p>
    <w:p>
      <w:r>
        <w:rPr>
          <w:b/>
        </w:rPr>
        <w:t xml:space="preserve">Tulos</w:t>
      </w:r>
    </w:p>
    <w:p>
      <w:r>
        <w:t xml:space="preserve">Se koostui amerikkalaisista, brittiläisistä ja ranskalaisista miehitysaloista. Se tehtiin vuonna 1945.</w:t>
      </w:r>
    </w:p>
    <w:p>
      <w:r>
        <w:rPr>
          <w:b/>
        </w:rPr>
        <w:t xml:space="preserve">Esimerkki 0,830</w:t>
      </w:r>
    </w:p>
    <w:p>
      <w:r>
        <w:t xml:space="preserve">Se koostuu seitsemästä tai kahdeksasta vaiheesta, ja sen pituus on noin 1 200 kilometriä.</w:t>
      </w:r>
    </w:p>
    <w:p>
      <w:r>
        <w:rPr>
          <w:b/>
        </w:rPr>
        <w:t xml:space="preserve">Tulos</w:t>
      </w:r>
    </w:p>
    <w:p>
      <w:r>
        <w:t xml:space="preserve">Se koostuu seitsemästä tai kahdeksasta vaiheesta. Sen pituus on noin 1 200 kilometriä.</w:t>
      </w:r>
    </w:p>
    <w:p>
      <w:r>
        <w:rPr>
          <w:b/>
        </w:rPr>
        <w:t xml:space="preserve">Tulos</w:t>
      </w:r>
    </w:p>
    <w:p>
      <w:r>
        <w:t xml:space="preserve">Se koostuu seitsemästä tai kahdeksasta vaiheesta. Se liikkuu edestakaisin. Sen pituus on noin 1 200 kilometriä.</w:t>
      </w:r>
    </w:p>
    <w:p>
      <w:r>
        <w:rPr>
          <w:b/>
        </w:rPr>
        <w:t xml:space="preserve">Tulos</w:t>
      </w:r>
    </w:p>
    <w:p>
      <w:r>
        <w:t xml:space="preserve">Kilpailu koostuu 7 tai 8 etapista, joiden pituus on noin 1200 km.</w:t>
      </w:r>
    </w:p>
    <w:p>
      <w:r>
        <w:rPr>
          <w:b/>
        </w:rPr>
        <w:t xml:space="preserve">Tulos</w:t>
      </w:r>
    </w:p>
    <w:p>
      <w:r>
        <w:t xml:space="preserve">Se koostuu seitsemästä tai kahdeksasta vaiheesta, ja sen pituus on noin 1 200 kilometriä.</w:t>
      </w:r>
    </w:p>
    <w:p>
      <w:r>
        <w:rPr>
          <w:b/>
        </w:rPr>
        <w:t xml:space="preserve">Tulos</w:t>
      </w:r>
    </w:p>
    <w:p>
      <w:r>
        <w:t xml:space="preserve">Se koostuu seitsemästä tai kahdeksasta etapista, ja sen pituus vaihtelee noin 1 200 kilometrin välillä.</w:t>
      </w:r>
    </w:p>
    <w:p>
      <w:r>
        <w:rPr>
          <w:b/>
        </w:rPr>
        <w:t xml:space="preserve">Tulos</w:t>
      </w:r>
    </w:p>
    <w:p>
      <w:r>
        <w:t xml:space="preserve">Se koostuu seitsemästä tai kahdeksasta vaiheesta, ja sen pituus on 1 200 kilometriä.</w:t>
      </w:r>
    </w:p>
    <w:p>
      <w:r>
        <w:rPr>
          <w:b/>
        </w:rPr>
        <w:t xml:space="preserve">Esimerkki 0,831</w:t>
      </w:r>
    </w:p>
    <w:p>
      <w:r>
        <w:t xml:space="preserve">Se koostuu Australian kuninkaallisesta laivastosta, Australian armeijasta, Australian kuninkaallisista ilmavoimista ja useista "kolmen yksikön" yksiköistä.</w:t>
      </w:r>
    </w:p>
    <w:p>
      <w:r>
        <w:rPr>
          <w:b/>
        </w:rPr>
        <w:t xml:space="preserve">Tulos</w:t>
      </w:r>
    </w:p>
    <w:p>
      <w:r>
        <w:t xml:space="preserve">Mukana ovat Australian kuninkaallinen laivasto, Australian armeija, Australian kuninkaalliset ilmavoimat ja eräät "kolmen yksikön" yksiköt.</w:t>
      </w:r>
    </w:p>
    <w:p>
      <w:r>
        <w:rPr>
          <w:b/>
        </w:rPr>
        <w:t xml:space="preserve">Tulos</w:t>
      </w:r>
    </w:p>
    <w:p>
      <w:r>
        <w:t xml:space="preserve">Se koostuu Australian kuninkaallisesta laivastosta ja ilmavoimista, Australian armeijasta ja useista "kolmen yksikön" yksiköistä.</w:t>
      </w:r>
    </w:p>
    <w:p>
      <w:r>
        <w:rPr>
          <w:b/>
        </w:rPr>
        <w:t xml:space="preserve">Tulos</w:t>
      </w:r>
    </w:p>
    <w:p>
      <w:r>
        <w:t xml:space="preserve">Siihen kuuluvat Australian kuninkaallinen laivasto, Australian armeija, Australian kuninkaalliset ilmavoimat ja erilaiset "kolmen yksikön" yksiköt.</w:t>
      </w:r>
    </w:p>
    <w:p>
      <w:r>
        <w:rPr>
          <w:b/>
        </w:rPr>
        <w:t xml:space="preserve">Tulos</w:t>
      </w:r>
    </w:p>
    <w:p>
      <w:r>
        <w:t xml:space="preserve">Australian kuninkaallinen laivasto, Australian armeija, Australian kuninkaalliset ilmavoimat ja monet "kolmen yksikön" yksiköt ovat kaikki osa sitä.</w:t>
      </w:r>
    </w:p>
    <w:p>
      <w:r>
        <w:rPr>
          <w:b/>
        </w:rPr>
        <w:t xml:space="preserve">Tulos</w:t>
      </w:r>
    </w:p>
    <w:p>
      <w:r>
        <w:t xml:space="preserve">Se koostuu Australian kuninkaallisesta laivastosta, Australian armeijasta, Australian kuninkaallisista ilmavoimista ja useista "kolmen yksikön" yksiköistä.</w:t>
      </w:r>
    </w:p>
    <w:p>
      <w:r>
        <w:rPr>
          <w:b/>
        </w:rPr>
        <w:t xml:space="preserve">Tulos</w:t>
      </w:r>
    </w:p>
    <w:p>
      <w:r>
        <w:t xml:space="preserve">Siihen kuuluvat Australian kuninkaallinen laivasto, Australian armeija, Australian kuninkaalliset ilmavoimat ja "kolmen yksikön" yksiköt.</w:t>
      </w:r>
    </w:p>
    <w:p>
      <w:r>
        <w:rPr>
          <w:b/>
        </w:rPr>
        <w:t xml:space="preserve">Esimerkki 0,832</w:t>
      </w:r>
    </w:p>
    <w:p>
      <w:r>
        <w:t xml:space="preserve">Se koostuu Englannin suojeluspyhimyksen Pyhän Yrjön punaisesta, valkoisella reunustetusta rististä, joka on asetettu Pyhän Patrickin ristin (Irlannin suojeluspyhimys) päälle, joka on asetettu Pyhän Andreaksen (Skotlannin suojeluspyhimys) Saltiren päälle.</w:t>
      </w:r>
    </w:p>
    <w:p>
      <w:r>
        <w:rPr>
          <w:b/>
        </w:rPr>
        <w:t xml:space="preserve">Tulos</w:t>
      </w:r>
    </w:p>
    <w:p>
      <w:r>
        <w:t xml:space="preserve">Siinä on Englannin suojeluspyhimyksen Pyhän Yrjön punainen risti, jossa on valkoinen reuna. Tämän päälle on asetettu Pyhän Patrickin (Irlannin suojeluspyhimys) risti. Molempien päällä on Skotlannin suojeluspyhimyksen Pyhän Andreaksen Saltire.</w:t>
      </w:r>
    </w:p>
    <w:p>
      <w:r>
        <w:rPr>
          <w:b/>
        </w:rPr>
        <w:t xml:space="preserve">Tulos</w:t>
      </w:r>
    </w:p>
    <w:p>
      <w:r>
        <w:t xml:space="preserve">Se koostuu Englannin suojeluspyhimyksen Pyhän Yrjön (Saint George) valkoisella reunalla olevasta punaisesta rististä, joka lepää Pyhän Patrickin (Irlannin suojeluspyhimys) ristin päällä, ja molemmat lepäävät Skotlannin suojeluspyhimyksen Pyhän Andreaksen (Saltire) päällä.</w:t>
      </w:r>
    </w:p>
    <w:p>
      <w:r>
        <w:rPr>
          <w:b/>
        </w:rPr>
        <w:t xml:space="preserve">Tulos</w:t>
      </w:r>
    </w:p>
    <w:p>
      <w:r>
        <w:t xml:space="preserve">Se koostuu Pyhän Yrjön punaisesta, valkoisella reunustetusta rististä Pyhän Patrickin ristin päällä, joka on Pyhän Andreaksen Saltiren päällä.</w:t>
      </w:r>
    </w:p>
    <w:p>
      <w:r>
        <w:rPr>
          <w:b/>
        </w:rPr>
        <w:t xml:space="preserve">Tulos</w:t>
      </w:r>
    </w:p>
    <w:p>
      <w:r>
        <w:t xml:space="preserve">Se sisältää valkoisen Pyhän Yrjön punaisen ristin, joka on asetettu Pyhän Patrickin ristin päälle, joka on asetettu Pyhän Andreaksen Saltiren päälle.</w:t>
      </w:r>
    </w:p>
    <w:p>
      <w:r>
        <w:rPr>
          <w:b/>
        </w:rPr>
        <w:t xml:space="preserve">Tulos</w:t>
      </w:r>
    </w:p>
    <w:p>
      <w:r>
        <w:t xml:space="preserve">Siinä on Englannin suojeluspyhimyksen Pyhän Yrjön punainen risti, joka on valkoisella rajattu ja asetettu Irlannin suojeluspyhimyksen Pyhän Patrickin ristin päälle, ja molemmat on asetettu Skotlannin suojeluspyhimyksen Pyhän Andreaksen Saltiren päälle.</w:t>
      </w:r>
    </w:p>
    <w:p>
      <w:r>
        <w:rPr>
          <w:b/>
        </w:rPr>
        <w:t xml:space="preserve">Tulos</w:t>
      </w:r>
    </w:p>
    <w:p>
      <w:r>
        <w:t xml:space="preserve">Se koostuu Pyhän Yrjön punaisesta rististä Pyhän Patrickin ristin päällä, joka on Pyhän Andreaksen Saltiren päällä.</w:t>
      </w:r>
    </w:p>
    <w:p>
      <w:r>
        <w:rPr>
          <w:b/>
        </w:rPr>
        <w:t xml:space="preserve">Tulos</w:t>
      </w:r>
    </w:p>
    <w:p>
      <w:r>
        <w:t xml:space="preserve">Siinä on Englannin suojeluspyhimyksen Pyhän Yrjön punainen risti). Se on reunustettu valkoisella, ja sen päällä on Irlannin suojeluspyhimyksen Pyhän Patrickin risti. Näiden päälle on asetettu Skotlannin suojeluspyhimyksen Pyhän Andreaksen Saltire).</w:t>
      </w:r>
    </w:p>
    <w:p>
      <w:r>
        <w:rPr>
          <w:b/>
        </w:rPr>
        <w:t xml:space="preserve">Esimerkki 0,833</w:t>
      </w:r>
    </w:p>
    <w:p>
      <w:r>
        <w:t xml:space="preserve">Se ylitti samana yönä Floridan niemimaan, mikä aiheutti lukuisia voimakkaita ukkos- ja tornadovaroituksia.</w:t>
      </w:r>
    </w:p>
    <w:p>
      <w:r>
        <w:rPr>
          <w:b/>
        </w:rPr>
        <w:t xml:space="preserve">Tulos</w:t>
      </w:r>
    </w:p>
    <w:p>
      <w:r>
        <w:t xml:space="preserve">Se ylitti Floridan niemimaan sinä yönä. Se aiheutti lukuisia voimakkaita ukkos- ja tornadovaroituksia.</w:t>
      </w:r>
    </w:p>
    <w:p>
      <w:r>
        <w:rPr>
          <w:b/>
        </w:rPr>
        <w:t xml:space="preserve">Tulos</w:t>
      </w:r>
    </w:p>
    <w:p>
      <w:r>
        <w:t xml:space="preserve">Se ylitti Floridan samana yönä ja aiheutti lukuisia ukkos- ja tornadovaroituksia.</w:t>
      </w:r>
    </w:p>
    <w:p>
      <w:r>
        <w:rPr>
          <w:b/>
        </w:rPr>
        <w:t xml:space="preserve">Tulos</w:t>
      </w:r>
    </w:p>
    <w:p>
      <w:r>
        <w:t xml:space="preserve">Se ylitti samana yönä Floridan niemimaan, mikä aiheutti lukuisia voimakkaita ukkos- ja tornadovaroituksia.</w:t>
      </w:r>
    </w:p>
    <w:p>
      <w:r>
        <w:rPr>
          <w:b/>
        </w:rPr>
        <w:t xml:space="preserve">Tulos</w:t>
      </w:r>
    </w:p>
    <w:p>
      <w:r>
        <w:t xml:space="preserve">Se antoi lukuisia voimakkaita ukkos- ja tornadovaroituksia, kun se ylitti Floridan niemimaan sinä yönä.</w:t>
      </w:r>
    </w:p>
    <w:p>
      <w:r>
        <w:rPr>
          <w:b/>
        </w:rPr>
        <w:t xml:space="preserve">Tulos</w:t>
      </w:r>
    </w:p>
    <w:p>
      <w:r>
        <w:t xml:space="preserve">Se ylitti Floridan niemimaan sinä yönä. Sen seurauksena annettiin useita voimakkaita ukkos- ja tornadovaroituksia.</w:t>
      </w:r>
    </w:p>
    <w:p>
      <w:r>
        <w:rPr>
          <w:b/>
        </w:rPr>
        <w:t xml:space="preserve">Tulos</w:t>
      </w:r>
    </w:p>
    <w:p>
      <w:r>
        <w:t xml:space="preserve">Se ylitti Floridan niemimaan ja aiheutti lukuisia voimakkaita ukkos- ja tornadovaroituksia.</w:t>
      </w:r>
    </w:p>
    <w:p>
      <w:r>
        <w:rPr>
          <w:b/>
        </w:rPr>
        <w:t xml:space="preserve">Tulos</w:t>
      </w:r>
    </w:p>
    <w:p>
      <w:r>
        <w:t xml:space="preserve">Se meni Floridan niemimaan yli sinä yönä. Se aiheutti monia voimakkaita ukkos- ja tornadovaroituksia.</w:t>
      </w:r>
    </w:p>
    <w:p>
      <w:r>
        <w:rPr>
          <w:b/>
        </w:rPr>
        <w:t xml:space="preserve">Tulos</w:t>
      </w:r>
    </w:p>
    <w:p>
      <w:r>
        <w:t xml:space="preserve">Se ylitti samana yönä Floridan niemimaan, mikä aiheutti useita voimakkaita ukkos- ja tornadovaroituksia.</w:t>
      </w:r>
    </w:p>
    <w:p>
      <w:r>
        <w:rPr>
          <w:b/>
        </w:rPr>
        <w:t xml:space="preserve">Tulos</w:t>
      </w:r>
    </w:p>
    <w:p>
      <w:r>
        <w:t xml:space="preserve">Se saapui Floridaan samana yönä, ja sitä seurasi useita ukkos- ja tornadovaroituksia.</w:t>
      </w:r>
    </w:p>
    <w:p>
      <w:r>
        <w:rPr>
          <w:b/>
        </w:rPr>
        <w:t xml:space="preserve">Esimerkki 0,834</w:t>
      </w:r>
    </w:p>
    <w:p>
      <w:r>
        <w:t xml:space="preserve">Se debytoi sijalla 20 VH1:n VH1 Top 20 Video Countdownissa 28. kesäkuuta 2008.</w:t>
      </w:r>
    </w:p>
    <w:p>
      <w:r>
        <w:rPr>
          <w:b/>
        </w:rPr>
        <w:t xml:space="preserve">Tulos</w:t>
      </w:r>
    </w:p>
    <w:p>
      <w:r>
        <w:t xml:space="preserve">Se aloitti VH1:n Top 20 -laskenta-listalla sijalla 20.  Se debytoi siellä 28. kesäkuuta 2008.</w:t>
      </w:r>
    </w:p>
    <w:p>
      <w:r>
        <w:rPr>
          <w:b/>
        </w:rPr>
        <w:t xml:space="preserve">Tulos</w:t>
      </w:r>
    </w:p>
    <w:p>
      <w:r>
        <w:t xml:space="preserve">Se ilmestyi ensimmäisen kerran sijalla 20 VH1 Top 20 Video Countdownissa 28. kesäkuuta 2008.</w:t>
      </w:r>
    </w:p>
    <w:p>
      <w:r>
        <w:rPr>
          <w:b/>
        </w:rPr>
        <w:t xml:space="preserve">Tulos</w:t>
      </w:r>
    </w:p>
    <w:p>
      <w:r>
        <w:t xml:space="preserve">Se debytoi sijalla 20 VH1 Top 20 Video Countdownissa vuonna 2008.</w:t>
      </w:r>
    </w:p>
    <w:p>
      <w:r>
        <w:rPr>
          <w:b/>
        </w:rPr>
        <w:t xml:space="preserve">Tulos</w:t>
      </w:r>
    </w:p>
    <w:p>
      <w:r>
        <w:t xml:space="preserve">Se debytoi sijalla 20 VH1 Top 20 Video Countdownissa 28. kesäkuuta 2008.</w:t>
      </w:r>
    </w:p>
    <w:p>
      <w:r>
        <w:rPr>
          <w:b/>
        </w:rPr>
        <w:t xml:space="preserve">Tulos</w:t>
      </w:r>
    </w:p>
    <w:p>
      <w:r>
        <w:t xml:space="preserve">Kesäkuun 28. päivänä 2008 se oli VH1:n Top 20 Countdown -listalla sijalla 20.</w:t>
      </w:r>
    </w:p>
    <w:p>
      <w:r>
        <w:rPr>
          <w:b/>
        </w:rPr>
        <w:t xml:space="preserve">Tulos</w:t>
      </w:r>
    </w:p>
    <w:p>
      <w:r>
        <w:t xml:space="preserve">Se ilmestyi ensimmäisen kerran sijalle 20 VH1:n VH1 Top 20 Video Countdownissa 28. kesäkuuta 2008.</w:t>
      </w:r>
    </w:p>
    <w:p>
      <w:r>
        <w:rPr>
          <w:b/>
        </w:rPr>
        <w:t xml:space="preserve">Tulos</w:t>
      </w:r>
    </w:p>
    <w:p>
      <w:r>
        <w:t xml:space="preserve">Kesäkuun 28. päivänä 2008 se debytoi sijalla 20 VH1 Top 20 Video Countdownissa.</w:t>
      </w:r>
    </w:p>
    <w:p>
      <w:r>
        <w:rPr>
          <w:b/>
        </w:rPr>
        <w:t xml:space="preserve">Esimerkki 0,835</w:t>
      </w:r>
    </w:p>
    <w:p>
      <w:r>
        <w:t xml:space="preserve">Se ajautui länteen, ja seuraavana päivänä se järjestäytyi subtrooppiseksi depressioksi.</w:t>
      </w:r>
    </w:p>
    <w:p>
      <w:r>
        <w:rPr>
          <w:b/>
        </w:rPr>
        <w:t xml:space="preserve">Tulos</w:t>
      </w:r>
    </w:p>
    <w:p>
      <w:r>
        <w:t xml:space="preserve">Se ajautui länteen. Seuraavana päivänä siitä tuli subtrooppinen depressio.</w:t>
      </w:r>
    </w:p>
    <w:p>
      <w:r>
        <w:rPr>
          <w:b/>
        </w:rPr>
        <w:t xml:space="preserve">Tulos</w:t>
      </w:r>
    </w:p>
    <w:p>
      <w:r>
        <w:t xml:space="preserve">Se ajautui länteen. Seuraavana päivänä se järjestäytyi subtrooppiseksi depressioksi.</w:t>
      </w:r>
    </w:p>
    <w:p>
      <w:r>
        <w:rPr>
          <w:b/>
        </w:rPr>
        <w:t xml:space="preserve">Tulos</w:t>
      </w:r>
    </w:p>
    <w:p>
      <w:r>
        <w:t xml:space="preserve">Seuraavana päivänä se järjestäytyi subtrooppiseksi depressioksi.</w:t>
      </w:r>
    </w:p>
    <w:p>
      <w:r>
        <w:rPr>
          <w:b/>
        </w:rPr>
        <w:t xml:space="preserve">Tulos</w:t>
      </w:r>
    </w:p>
    <w:p>
      <w:r>
        <w:t xml:space="preserve">Se liikkui länteen, ja seuraavana päivänä se muuttui subtrooppiseksi sykloniksi.</w:t>
      </w:r>
    </w:p>
    <w:p>
      <w:r>
        <w:rPr>
          <w:b/>
        </w:rPr>
        <w:t xml:space="preserve">Tulos</w:t>
      </w:r>
    </w:p>
    <w:p>
      <w:r>
        <w:t xml:space="preserve">Se liikkui kohti länttä. Seuraavana päivänä siitä muodostui subtrooppinen lama.</w:t>
      </w:r>
    </w:p>
    <w:p>
      <w:r>
        <w:rPr>
          <w:b/>
        </w:rPr>
        <w:t xml:space="preserve">Tulos</w:t>
      </w:r>
    </w:p>
    <w:p>
      <w:r>
        <w:t xml:space="preserve">Se eteni länteen ja muuttui sitten subtrooppiseksi depressioksi.</w:t>
      </w:r>
    </w:p>
    <w:p>
      <w:r>
        <w:rPr>
          <w:b/>
        </w:rPr>
        <w:t xml:space="preserve">Tulos</w:t>
      </w:r>
    </w:p>
    <w:p>
      <w:r>
        <w:t xml:space="preserve">Se ajautui länteen. Seuraavana päivänä siitä tuli subtrooppinen depressio.</w:t>
      </w:r>
    </w:p>
    <w:p>
      <w:r>
        <w:rPr>
          <w:b/>
        </w:rPr>
        <w:t xml:space="preserve">Tulos</w:t>
      </w:r>
    </w:p>
    <w:p>
      <w:r>
        <w:t xml:space="preserve">Seuraavana päivänä se muuttui länteen päin subtrooppiseksi myrskyksi.</w:t>
      </w:r>
    </w:p>
    <w:p>
      <w:r>
        <w:rPr>
          <w:b/>
        </w:rPr>
        <w:t xml:space="preserve">Esimerkki 0,836</w:t>
      </w:r>
    </w:p>
    <w:p>
      <w:r>
        <w:t xml:space="preserve">Se menestyi paljon paremmin kuin The Rocker, joka avautui sijalla 2.</w:t>
      </w:r>
    </w:p>
    <w:p>
      <w:r>
        <w:rPr>
          <w:b/>
        </w:rPr>
        <w:t xml:space="preserve">Tulos</w:t>
      </w:r>
    </w:p>
    <w:p>
      <w:r>
        <w:t xml:space="preserve">Se oli paljon parempi kuin The Rocker, joka avautui sijalla 2.</w:t>
      </w:r>
    </w:p>
    <w:p>
      <w:r>
        <w:rPr>
          <w:b/>
        </w:rPr>
        <w:t xml:space="preserve">Tulos</w:t>
      </w:r>
    </w:p>
    <w:p>
      <w:r>
        <w:t xml:space="preserve">Se avautui sijalla 2. Se oli parempi kuin The Rockerin avaus.</w:t>
      </w:r>
    </w:p>
    <w:p>
      <w:r>
        <w:rPr>
          <w:b/>
        </w:rPr>
        <w:t xml:space="preserve">Tulos</w:t>
      </w:r>
    </w:p>
    <w:p>
      <w:r>
        <w:t xml:space="preserve">se menestyi paljon paremmin kuin The Rocker, joka avautui sijalla 2.</w:t>
      </w:r>
    </w:p>
    <w:p>
      <w:r>
        <w:rPr>
          <w:b/>
        </w:rPr>
        <w:t xml:space="preserve">Tulos</w:t>
      </w:r>
    </w:p>
    <w:p>
      <w:r>
        <w:t xml:space="preserve">Se menestyi paljon paremmin kuin The Rocker, se oli ilmestyessään sijalla 2.</w:t>
      </w:r>
    </w:p>
    <w:p>
      <w:r>
        <w:rPr>
          <w:b/>
        </w:rPr>
        <w:t xml:space="preserve">Tulos</w:t>
      </w:r>
    </w:p>
    <w:p>
      <w:r>
        <w:t xml:space="preserve">Se menestyi paljon paremmin kuin The Rocker. Se avautui sijalla 2.</w:t>
      </w:r>
    </w:p>
    <w:p>
      <w:r>
        <w:rPr>
          <w:b/>
        </w:rPr>
        <w:t xml:space="preserve">Tulos</w:t>
      </w:r>
    </w:p>
    <w:p>
      <w:r>
        <w:t xml:space="preserve">Se toimi paremmin kuin The Rocker. Se avautui sijalla 2.</w:t>
      </w:r>
    </w:p>
    <w:p>
      <w:r>
        <w:rPr>
          <w:b/>
        </w:rPr>
        <w:t xml:space="preserve">Tulos</w:t>
      </w:r>
    </w:p>
    <w:p>
      <w:r>
        <w:t xml:space="preserve">Se menestyi paremmin kuin The Rocker ja avautui sijalla 2.</w:t>
      </w:r>
    </w:p>
    <w:p>
      <w:r>
        <w:rPr>
          <w:b/>
        </w:rPr>
        <w:t xml:space="preserve">Esimerkki 0,837</w:t>
      </w:r>
    </w:p>
    <w:p>
      <w:r>
        <w:t xml:space="preserve">Se muodostui 19. heinäkuuta matalapaineen kaukalosta Yhdysvaltain kaakkoisrannikon edustalla.</w:t>
      </w:r>
    </w:p>
    <w:p>
      <w:r>
        <w:rPr>
          <w:b/>
        </w:rPr>
        <w:t xml:space="preserve">Tulos</w:t>
      </w:r>
    </w:p>
    <w:p>
      <w:r>
        <w:t xml:space="preserve">Se perustettiin 19. heinäkuuta. Se lähti matalapaineen alueelta Yhdysvaltain kaakkoisrannikon edustalla.</w:t>
      </w:r>
    </w:p>
    <w:p>
      <w:r>
        <w:rPr>
          <w:b/>
        </w:rPr>
        <w:t xml:space="preserve">Tulos</w:t>
      </w:r>
    </w:p>
    <w:p>
      <w:r>
        <w:t xml:space="preserve">Se muodostui 19. heinäkuuta Yhdysvaltain kaakkoisrannikon edustalla.</w:t>
      </w:r>
    </w:p>
    <w:p>
      <w:r>
        <w:rPr>
          <w:b/>
        </w:rPr>
        <w:t xml:space="preserve">Tulos</w:t>
      </w:r>
    </w:p>
    <w:p>
      <w:r>
        <w:t xml:space="preserve">Se muodostui 19. heinäkuuta. Se lähti matalapaineisesta kaukalosta Yhdysvaltain kaakkoisrannikon edustalla.</w:t>
      </w:r>
    </w:p>
    <w:p>
      <w:r>
        <w:rPr>
          <w:b/>
        </w:rPr>
        <w:t xml:space="preserve">Tulos</w:t>
      </w:r>
    </w:p>
    <w:p>
      <w:r>
        <w:t xml:space="preserve">Se syntyi 19. heinäkuuta matalapaineen kaukalosta Yhdysvaltain kaakkoisrannikon edustalla.</w:t>
      </w:r>
    </w:p>
    <w:p>
      <w:r>
        <w:rPr>
          <w:b/>
        </w:rPr>
        <w:t xml:space="preserve">Tulos</w:t>
      </w:r>
    </w:p>
    <w:p>
      <w:r>
        <w:t xml:space="preserve">Se muodostui 19. heinäkuuta matalapaineesta kaakkoisrannikon edustalla.</w:t>
      </w:r>
    </w:p>
    <w:p>
      <w:r>
        <w:rPr>
          <w:b/>
        </w:rPr>
        <w:t xml:space="preserve">Tulos</w:t>
      </w:r>
    </w:p>
    <w:p>
      <w:r>
        <w:t xml:space="preserve">Se muodostui 19. heinäkuuta matalapaineen kanavasta Yhdysvaltain kaakkoisrannikon edustalla.</w:t>
      </w:r>
    </w:p>
    <w:p>
      <w:r>
        <w:rPr>
          <w:b/>
        </w:rPr>
        <w:t xml:space="preserve">Tulos</w:t>
      </w:r>
    </w:p>
    <w:p>
      <w:r>
        <w:t xml:space="preserve">Se perustettiin 19. heinäkuuta. Se tuli matalapaineen kaukalosta Kaakkois-Yhdysvalloissa.</w:t>
      </w:r>
    </w:p>
    <w:p>
      <w:r>
        <w:rPr>
          <w:b/>
        </w:rPr>
        <w:t xml:space="preserve">Tulos</w:t>
      </w:r>
    </w:p>
    <w:p>
      <w:r>
        <w:t xml:space="preserve">Se muodostui 19. heinäkuuta Yhdysvaltojen kaakkoisrannikolta tulevasta matalapaineen kaukalosta.</w:t>
      </w:r>
    </w:p>
    <w:p>
      <w:r>
        <w:rPr>
          <w:b/>
        </w:rPr>
        <w:t xml:space="preserve">Esimerkki 0,838</w:t>
      </w:r>
    </w:p>
    <w:p>
      <w:r>
        <w:t xml:space="preserve">Se syntyy uuden kulttuurin omaksumisvaikeuksista, jotka aiheuttavat vaikeuksia tietää, mikä on sopivaa ja mikä ei.</w:t>
      </w:r>
    </w:p>
    <w:p>
      <w:r>
        <w:rPr>
          <w:b/>
        </w:rPr>
        <w:t xml:space="preserve">Tulos</w:t>
      </w:r>
    </w:p>
    <w:p>
      <w:r>
        <w:t xml:space="preserve">Se johtuu vaikeuksista hyväksyä uusi kulttuuri. Tämä aiheuttaa ongelmia tietää, mikä on sopivaa ja mikä ei.</w:t>
      </w:r>
    </w:p>
    <w:p>
      <w:r>
        <w:rPr>
          <w:b/>
        </w:rPr>
        <w:t xml:space="preserve">Tulos</w:t>
      </w:r>
    </w:p>
    <w:p>
      <w:r>
        <w:t xml:space="preserve">Se johtuu uuden kulttuurin omaksumisvaikeuksista, jotka aiheuttavat vaikeuksia tietää, mikä on oikein ja mikä ei.</w:t>
      </w:r>
    </w:p>
    <w:p>
      <w:r>
        <w:rPr>
          <w:b/>
        </w:rPr>
        <w:t xml:space="preserve">Tulos</w:t>
      </w:r>
    </w:p>
    <w:p>
      <w:r>
        <w:t xml:space="preserve">se johtuu uuden kulttuurin omaksumiseen liittyvistä ongelmista. Se aiheuttaa vaikeuksia tietää, mikä on oikein ja mikä väärin.</w:t>
      </w:r>
    </w:p>
    <w:p>
      <w:r>
        <w:rPr>
          <w:b/>
        </w:rPr>
        <w:t xml:space="preserve">Tulos</w:t>
      </w:r>
    </w:p>
    <w:p>
      <w:r>
        <w:t xml:space="preserve">Se syntyy vaikeuksista, joita uuden kulttuurin seuraaminen aiheuttaa. Voi olla vaikea tietää, mikä on hyväksyttävää.</w:t>
      </w:r>
    </w:p>
    <w:p>
      <w:r>
        <w:rPr>
          <w:b/>
        </w:rPr>
        <w:t xml:space="preserve">Tulos</w:t>
      </w:r>
    </w:p>
    <w:p>
      <w:r>
        <w:t xml:space="preserve">Se johtuu siitä, että on vaikea ymmärtää uutta kulttuuria ja vaikea tietää, mikä on oikea tapa ja mikä ei.</w:t>
      </w:r>
    </w:p>
    <w:p>
      <w:r>
        <w:rPr>
          <w:b/>
        </w:rPr>
        <w:t xml:space="preserve">Tulos</w:t>
      </w:r>
    </w:p>
    <w:p>
      <w:r>
        <w:t xml:space="preserve">Se johtuu uuden kulttuurin omaksumisen vaikeuksista, joiden vuoksi on vaikea tietää, mikä on sopivaa ja mikä ei.</w:t>
      </w:r>
    </w:p>
    <w:p>
      <w:r>
        <w:rPr>
          <w:b/>
        </w:rPr>
        <w:t xml:space="preserve">Tulos</w:t>
      </w:r>
    </w:p>
    <w:p>
      <w:r>
        <w:t xml:space="preserve">Se syntyy uuden kulttuurin omaksumisvaikeuksista. On vaikea tietää, mikä on sopivaa ja mikä ei.</w:t>
      </w:r>
    </w:p>
    <w:p>
      <w:r>
        <w:rPr>
          <w:b/>
        </w:rPr>
        <w:t xml:space="preserve">Tulos</w:t>
      </w:r>
    </w:p>
    <w:p>
      <w:r>
        <w:t xml:space="preserve">Se alkaa siitä, ettei uuteen kulttuuriin ole helppo liittyä. Tämä aiheuttaa usein tilanteen, jossa henkilö ei ole varma, mitä tehdä.</w:t>
      </w:r>
    </w:p>
    <w:p>
      <w:r>
        <w:rPr>
          <w:b/>
        </w:rPr>
        <w:t xml:space="preserve">Esimerkki 0,839</w:t>
      </w:r>
    </w:p>
    <w:p>
      <w:r>
        <w:t xml:space="preserve">Se kasvaa jopa 20 metrin pituiseksi, vaikka se on yleensä kitukasvuisempi kotiympäristössään.</w:t>
      </w:r>
    </w:p>
    <w:p>
      <w:r>
        <w:rPr>
          <w:b/>
        </w:rPr>
        <w:t xml:space="preserve">Tulos</w:t>
      </w:r>
    </w:p>
    <w:p>
      <w:r>
        <w:t xml:space="preserve">Se kasvaa jopa 20 metrin pituiseksi, mutta on yleensä lyhyempi luonnossaan.</w:t>
      </w:r>
    </w:p>
    <w:p>
      <w:r>
        <w:rPr>
          <w:b/>
        </w:rPr>
        <w:t xml:space="preserve">Tulos</w:t>
      </w:r>
    </w:p>
    <w:p>
      <w:r>
        <w:t xml:space="preserve">Se kasvaa jopa 20 metrin pituiseksi, mutta on yleensä lyhyempi alkuperäisessä ympäristössään.</w:t>
      </w:r>
    </w:p>
    <w:p>
      <w:r>
        <w:rPr>
          <w:b/>
        </w:rPr>
        <w:t xml:space="preserve">Tulos</w:t>
      </w:r>
    </w:p>
    <w:p>
      <w:r>
        <w:t xml:space="preserve">Se kasvaa jopa 20 metrin pituiseksi. Se on yleensä lyhyempi alkuperäisessä ympäristössään.</w:t>
      </w:r>
    </w:p>
    <w:p>
      <w:r>
        <w:rPr>
          <w:b/>
        </w:rPr>
        <w:t xml:space="preserve">Tulos</w:t>
      </w:r>
    </w:p>
    <w:p>
      <w:r>
        <w:t xml:space="preserve">Se kasvaa jopa 20 metrin pituiseksi, vaikka se on kotimaassaan yleensä kitukasvuisempi.</w:t>
      </w:r>
    </w:p>
    <w:p>
      <w:r>
        <w:rPr>
          <w:b/>
        </w:rPr>
        <w:t xml:space="preserve">Tulos</w:t>
      </w:r>
    </w:p>
    <w:p>
      <w:r>
        <w:t xml:space="preserve">Alkuperäisessä ympäristössään se ei kasva juurikaan. Se voi kuitenkin kasvaa jopa 20 metrin pituiseksi.</w:t>
      </w:r>
    </w:p>
    <w:p>
      <w:r>
        <w:rPr>
          <w:b/>
        </w:rPr>
        <w:t xml:space="preserve">Tulos</w:t>
      </w:r>
    </w:p>
    <w:p>
      <w:r>
        <w:t xml:space="preserve">Se kasvaa 20 metrin pituiseksi, ja se on tyypillisesti kitukasvuisempi alkuperäisessä ympäristössään.</w:t>
      </w:r>
    </w:p>
    <w:p>
      <w:r>
        <w:rPr>
          <w:b/>
        </w:rPr>
        <w:t xml:space="preserve">Tulos</w:t>
      </w:r>
    </w:p>
    <w:p>
      <w:r>
        <w:t xml:space="preserve">Se kasvaa jopa 20 metrin pituiseksi. Se on kitukasvuisempi alkuperäisessä ympäristössään.</w:t>
      </w:r>
    </w:p>
    <w:p>
      <w:r>
        <w:rPr>
          <w:b/>
        </w:rPr>
        <w:t xml:space="preserve">Tulos</w:t>
      </w:r>
    </w:p>
    <w:p>
      <w:r>
        <w:t xml:space="preserve">Se kasvaa jopa 20 metrin pituiseksi. Se on kuitenkin tyypillisesti kitukasvuisempi alkuperäisessä ympäristössään.</w:t>
      </w:r>
    </w:p>
    <w:p>
      <w:r>
        <w:rPr>
          <w:b/>
        </w:rPr>
        <w:t xml:space="preserve">Tulos</w:t>
      </w:r>
    </w:p>
    <w:p>
      <w:r>
        <w:t xml:space="preserve">Se kasvaa jopa 20 metrin pituiseksi, mutta luonnossa se on pienempi.</w:t>
      </w:r>
    </w:p>
    <w:p>
      <w:r>
        <w:rPr>
          <w:b/>
        </w:rPr>
        <w:t xml:space="preserve">Esimerkki 0.840</w:t>
      </w:r>
    </w:p>
    <w:p>
      <w:r>
        <w:t xml:space="preserve">Rata oli tarkoitus rakentaa Walthamstow Centralin ohi Wood Streetille (Walthamstow), jossa se päättyisi British Railwaysin aseman viereen.</w:t>
      </w:r>
    </w:p>
    <w:p>
      <w:r>
        <w:rPr>
          <w:b/>
        </w:rPr>
        <w:t xml:space="preserve">Tulos</w:t>
      </w:r>
    </w:p>
    <w:p>
      <w:r>
        <w:t xml:space="preserve">Rata oli tarkoitus rakentaa Walthamstow Centralin ohi Wood Streetille, jossa se pysähtyisi British Railwaysin aseman viereen.</w:t>
      </w:r>
    </w:p>
    <w:p>
      <w:r>
        <w:rPr>
          <w:b/>
        </w:rPr>
        <w:t xml:space="preserve">Tulos</w:t>
      </w:r>
    </w:p>
    <w:p>
      <w:r>
        <w:t xml:space="preserve">Tavoitteena oli rakentaa rata Walthamstow Centralin ohi Wood Streetille (Walthamstow). Sitten se päätyisi British Railwaysin aseman viereen.</w:t>
      </w:r>
    </w:p>
    <w:p>
      <w:r>
        <w:rPr>
          <w:b/>
        </w:rPr>
        <w:t xml:space="preserve">Tulos</w:t>
      </w:r>
    </w:p>
    <w:p>
      <w:r>
        <w:t xml:space="preserve">Walthamstow Centralin ohi Wood Streetille kulkeva rata oli tarkoitus rakentaa. Sen oli tarkoitus alkaa siellä ja päättyä British Railwaysin aseman viereen.</w:t>
      </w:r>
    </w:p>
    <w:p>
      <w:r>
        <w:rPr>
          <w:b/>
        </w:rPr>
        <w:t xml:space="preserve">Tulos</w:t>
      </w:r>
    </w:p>
    <w:p>
      <w:r>
        <w:t xml:space="preserve">He aikoivat rakentaa radan Walthamstow Centralin ohi Wood Streetille (Walthamstow). Siellä se päättyisi British Railwaysin aseman viereen.</w:t>
      </w:r>
    </w:p>
    <w:p>
      <w:r>
        <w:rPr>
          <w:b/>
        </w:rPr>
        <w:t xml:space="preserve">Tulos</w:t>
      </w:r>
    </w:p>
    <w:p>
      <w:r>
        <w:t xml:space="preserve">Suunnitelman mukaan rata rakennettaisiin Walthamstow Centralin ohi Wood Streetille, jossa se päätyisi British Railwaysin aseman viereen.</w:t>
      </w:r>
    </w:p>
    <w:p>
      <w:r>
        <w:rPr>
          <w:b/>
        </w:rPr>
        <w:t xml:space="preserve">Esimerkki 0,841</w:t>
      </w:r>
    </w:p>
    <w:p>
      <w:r>
        <w:t xml:space="preserve">Sen suurin jatkuva tuuli oli ja pienin paine 1002 mbar.</w:t>
      </w:r>
    </w:p>
    <w:p>
      <w:r>
        <w:rPr>
          <w:b/>
        </w:rPr>
        <w:t xml:space="preserve">Tulos</w:t>
      </w:r>
    </w:p>
    <w:p>
      <w:r>
        <w:t xml:space="preserve">Sen vähimmäispaine oli 1002 mbar.</w:t>
      </w:r>
    </w:p>
    <w:p>
      <w:r>
        <w:rPr>
          <w:b/>
        </w:rPr>
        <w:t xml:space="preserve">Tulos</w:t>
      </w:r>
    </w:p>
    <w:p>
      <w:r>
        <w:t xml:space="preserve">Siinä oli suurin vakiotuuli ja pienin paine 1002 mbar.</w:t>
      </w:r>
    </w:p>
    <w:p>
      <w:r>
        <w:rPr>
          <w:b/>
        </w:rPr>
        <w:t xml:space="preserve">Tulos</w:t>
      </w:r>
    </w:p>
    <w:p>
      <w:r>
        <w:t xml:space="preserve">Sen minimipaine oli 1002 mbar ja suurin jatkuva tuuli.</w:t>
      </w:r>
    </w:p>
    <w:p>
      <w:r>
        <w:rPr>
          <w:b/>
        </w:rPr>
        <w:t xml:space="preserve">Tulos</w:t>
      </w:r>
    </w:p>
    <w:p>
      <w:r>
        <w:t xml:space="preserve">Se puhalsi enimmillään tuulta ja sen minimipaine oli 1002 mbar.</w:t>
      </w:r>
    </w:p>
    <w:p>
      <w:r>
        <w:rPr>
          <w:b/>
        </w:rPr>
        <w:t xml:space="preserve">Esimerkki 0,842</w:t>
      </w:r>
    </w:p>
    <w:p>
      <w:r>
        <w:t xml:space="preserve">Sillä on musta nokka, purppuranpunaiset silmät ja koiran haukkua muistuttava ääni.</w:t>
      </w:r>
    </w:p>
    <w:p>
      <w:r>
        <w:rPr>
          <w:b/>
        </w:rPr>
        <w:t xml:space="preserve">Tulos</w:t>
      </w:r>
    </w:p>
    <w:p>
      <w:r>
        <w:t xml:space="preserve">Sillä on musta nokka ja karmiininpunaiset silmät. Sen huuto muistutti koiran haukkua.</w:t>
      </w:r>
    </w:p>
    <w:p>
      <w:r>
        <w:rPr>
          <w:b/>
        </w:rPr>
        <w:t xml:space="preserve">Tulos</w:t>
      </w:r>
    </w:p>
    <w:p>
      <w:r>
        <w:t xml:space="preserve">Sillä on musta nokka, punaiset silmät ja koiran haukku.</w:t>
      </w:r>
    </w:p>
    <w:p>
      <w:r>
        <w:rPr>
          <w:b/>
        </w:rPr>
        <w:t xml:space="preserve">Tulos</w:t>
      </w:r>
    </w:p>
    <w:p>
      <w:r>
        <w:t xml:space="preserve">Sillä on musta nokka, punaiset silmät ja koiran haukkumista muistuttava ääni.</w:t>
      </w:r>
    </w:p>
    <w:p>
      <w:r>
        <w:rPr>
          <w:b/>
        </w:rPr>
        <w:t xml:space="preserve">Tulos</w:t>
      </w:r>
    </w:p>
    <w:p>
      <w:r>
        <w:t xml:space="preserve">Sillä on musta nokka, punaiset silmät ja koiran haukkua muistuttava ääni.</w:t>
      </w:r>
    </w:p>
    <w:p>
      <w:r>
        <w:rPr>
          <w:b/>
        </w:rPr>
        <w:t xml:space="preserve">Tulos</w:t>
      </w:r>
    </w:p>
    <w:p>
      <w:r>
        <w:t xml:space="preserve">Sillä on musta nokka, punaiset silmät ja koiran haukkua muistuttava ääni.</w:t>
      </w:r>
    </w:p>
    <w:p>
      <w:r>
        <w:rPr>
          <w:b/>
        </w:rPr>
        <w:t xml:space="preserve">Tulos</w:t>
      </w:r>
    </w:p>
    <w:p>
      <w:r>
        <w:t xml:space="preserve">Sillä on musta nokka, tummanpunaiset silmät ja koiran haukkua muistuttava ääni.</w:t>
      </w:r>
    </w:p>
    <w:p>
      <w:r>
        <w:rPr>
          <w:b/>
        </w:rPr>
        <w:t xml:space="preserve">Tulos</w:t>
      </w:r>
    </w:p>
    <w:p>
      <w:r>
        <w:t xml:space="preserve">Sillä on musta nokka, punaiset silmät ja koiran haukuntaa muistuttava ääni.</w:t>
      </w:r>
    </w:p>
    <w:p>
      <w:r>
        <w:rPr>
          <w:b/>
        </w:rPr>
        <w:t xml:space="preserve">Tulos</w:t>
      </w:r>
    </w:p>
    <w:p>
      <w:r>
        <w:t xml:space="preserve">Sillä on musta nokka, punaiset silmät ja koiran haukkua muistuttava ääni.</w:t>
      </w:r>
    </w:p>
    <w:p>
      <w:r>
        <w:rPr>
          <w:b/>
        </w:rPr>
        <w:t xml:space="preserve">Esimerkki 0,843</w:t>
      </w:r>
    </w:p>
    <w:p>
      <w:r>
        <w:t xml:space="preserve">Sen koostumus on samanlainen kuin Ceres 1:n: tummanvärinen pinta, joka on voimakkaasti avaruussäästäytynyt ja jonka koostumus koostuu alkeellisista orgaanisista yhdisteistä, mukaan lukien tholiineista.</w:t>
      </w:r>
    </w:p>
    <w:p>
      <w:r>
        <w:rPr>
          <w:b/>
        </w:rPr>
        <w:t xml:space="preserve">Tulos</w:t>
      </w:r>
    </w:p>
    <w:p>
      <w:r>
        <w:t xml:space="preserve">Se on koostumukseltaan Ceresin kaltainen. Cereksellä on tummanvärinen ja tiheään pakattu koostumus alkukantaisia orgaanisia yhdisteitä, joihin kuuluu toliineja.</w:t>
      </w:r>
    </w:p>
    <w:p>
      <w:r>
        <w:rPr>
          <w:b/>
        </w:rPr>
        <w:t xml:space="preserve">Tulos</w:t>
      </w:r>
    </w:p>
    <w:p>
      <w:r>
        <w:t xml:space="preserve">Se näyttää samankaltaiselta kuin 1 Ceres: tumma pinta, joka on pahasti avaruuden kuluttama ja joka on tehty orgaanisista aineista, kuten tholiineista.</w:t>
      </w:r>
    </w:p>
    <w:p>
      <w:r>
        <w:rPr>
          <w:b/>
        </w:rPr>
        <w:t xml:space="preserve">Tulos</w:t>
      </w:r>
    </w:p>
    <w:p>
      <w:r>
        <w:t xml:space="preserve">Sen koostumus on samanlainen kuin 1 Ceresin. Sen pinta on tumman värinen. Se näyttää avaruuden kuluttamalta. Siellä on myös alkeellisia orgaanisia yhdisteitä, kuten tholiineja.</w:t>
      </w:r>
    </w:p>
    <w:p>
      <w:r>
        <w:rPr>
          <w:b/>
        </w:rPr>
        <w:t xml:space="preserve">Tulos</w:t>
      </w:r>
    </w:p>
    <w:p>
      <w:r>
        <w:t xml:space="preserve">Sen koostumus on samanlainen kuin 1 Ceresin. Sen pinta on tumma, tummunut, ja se koostuu alkeellisista orgaanisista yhdisteistä.</w:t>
      </w:r>
    </w:p>
    <w:p>
      <w:r>
        <w:rPr>
          <w:b/>
        </w:rPr>
        <w:t xml:space="preserve">Tulos</w:t>
      </w:r>
    </w:p>
    <w:p>
      <w:r>
        <w:t xml:space="preserve">Se on samanlainen kuin 1 Ceres. Molempien pinnat ovat tummanvärisiä ja koostuvat samankaltaisista materiaaleista.</w:t>
      </w:r>
    </w:p>
    <w:p>
      <w:r>
        <w:rPr>
          <w:b/>
        </w:rPr>
        <w:t xml:space="preserve">Tulos</w:t>
      </w:r>
    </w:p>
    <w:p>
      <w:r>
        <w:t xml:space="preserve">Sen koostumus on samanlainen kuin 1 Ceresin: tummanvärinen pinta, joka on tiheästi hajallaan ja jonka koostumus koostuu orgaanisista emäksisistä yhdisteistä, kuten tholiineista.</w:t>
      </w:r>
    </w:p>
    <w:p>
      <w:r>
        <w:rPr>
          <w:b/>
        </w:rPr>
        <w:t xml:space="preserve">Tulos</w:t>
      </w:r>
    </w:p>
    <w:p>
      <w:r>
        <w:t xml:space="preserve">Se on koostumukseltaan samanlainen kuin 1 Ceres. Sen pinta on tummanvärinen. Se on voimakkaasti avaruudessa sään vaikutuksesta syntynyt, ja sen koostumus koostuu alkeellisista orgaanisista yhdisteistä. Niihin kuuluu muun muassa toliineja.</w:t>
      </w:r>
    </w:p>
    <w:p>
      <w:r>
        <w:rPr>
          <w:b/>
        </w:rPr>
        <w:t xml:space="preserve">Tulos</w:t>
      </w:r>
    </w:p>
    <w:p>
      <w:r>
        <w:t xml:space="preserve">Sen koostumus on samanlainen kuin 1 Ceresin. 1 Ceresin pinta on tummanvärinen, voimakkaasti avaruudessa sään vaikutuksesta syntynyt ja koostumukseltaan alkeellisten orgaanisten yhdisteiden muodostama. Tämä sisältää myös tholiineja.</w:t>
      </w:r>
    </w:p>
    <w:p>
      <w:r>
        <w:rPr>
          <w:b/>
        </w:rPr>
        <w:t xml:space="preserve">Tulos</w:t>
      </w:r>
    </w:p>
    <w:p>
      <w:r>
        <w:t xml:space="preserve">Se on tehty asioista, jotka muistuttavat paljon 1 Ceresiä: tummanvärinen pinta, jota avaruus on kuluttanut ja joka koostuu hyvin perustavanlaatuisista, luonnollisista mineraaleista, kuten tholiineista.</w:t>
      </w:r>
    </w:p>
    <w:p>
      <w:r>
        <w:rPr>
          <w:b/>
        </w:rPr>
        <w:t xml:space="preserve">Tulos</w:t>
      </w:r>
    </w:p>
    <w:p>
      <w:r>
        <w:t xml:space="preserve">Sen koostumus on samankaltainen kuin 1 Ceresin: tummanvärinen pinta, joka on voimakkaasti avaruudessa sään vaikutuksesta muuttunut. Sen koostumus koostuu alkeellisista orgaanisista yhdisteistä, mukaan lukien tholiineista.</w:t>
      </w:r>
    </w:p>
    <w:p>
      <w:r>
        <w:rPr>
          <w:b/>
        </w:rPr>
        <w:t xml:space="preserve">Esimerkki 0,844</w:t>
      </w:r>
    </w:p>
    <w:p>
      <w:r>
        <w:t xml:space="preserve">Sen syvyys on noin 46 cm (18 tuumaa) sivuilla ja 76 cm (30 tuumaa) keskellä.</w:t>
      </w:r>
    </w:p>
    <w:p>
      <w:r>
        <w:rPr>
          <w:b/>
        </w:rPr>
        <w:t xml:space="preserve">Tulos</w:t>
      </w:r>
    </w:p>
    <w:p>
      <w:r>
        <w:t xml:space="preserve">Se on sivuilta noin 46 cm (18 tuumaa) syvä. Keskellä se on noin 76 cm (30 tuumaa) syvä.</w:t>
      </w:r>
    </w:p>
    <w:p>
      <w:r>
        <w:rPr>
          <w:b/>
        </w:rPr>
        <w:t xml:space="preserve">Tulos</w:t>
      </w:r>
    </w:p>
    <w:p>
      <w:r>
        <w:t xml:space="preserve">Sen syvyys on noin 18 tuumaa sivuilla ja 30 tuumaa keskellä.</w:t>
      </w:r>
    </w:p>
    <w:p>
      <w:r>
        <w:rPr>
          <w:b/>
        </w:rPr>
        <w:t xml:space="preserve">Tulos</w:t>
      </w:r>
    </w:p>
    <w:p>
      <w:r>
        <w:t xml:space="preserve">Sen syvyys on 18 tuumaa sivuilla ja 30 tuumaa keskellä.</w:t>
      </w:r>
    </w:p>
    <w:p>
      <w:r>
        <w:rPr>
          <w:b/>
        </w:rPr>
        <w:t xml:space="preserve">Tulos</w:t>
      </w:r>
    </w:p>
    <w:p>
      <w:r>
        <w:t xml:space="preserve">Se on noin 46 cm (18 tuumaa) syvä sivuilta ja 76 cm (30 tuumaa) keskeltä.</w:t>
      </w:r>
    </w:p>
    <w:p>
      <w:r>
        <w:rPr>
          <w:b/>
        </w:rPr>
        <w:t xml:space="preserve">Tulos</w:t>
      </w:r>
    </w:p>
    <w:p>
      <w:r>
        <w:t xml:space="preserve">Syvyys on noin 46 cm (18 tuumaa) sivuilla ja 76 cm (30 tuumaa) keskellä.</w:t>
      </w:r>
    </w:p>
    <w:p>
      <w:r>
        <w:rPr>
          <w:b/>
        </w:rPr>
        <w:t xml:space="preserve">Tulos</w:t>
      </w:r>
    </w:p>
    <w:p>
      <w:r>
        <w:t xml:space="preserve">se on noin 18 tuumaa syvä sivuilla ja 30 tuumaa syvä keskellä.</w:t>
      </w:r>
    </w:p>
    <w:p>
      <w:r>
        <w:rPr>
          <w:b/>
        </w:rPr>
        <w:t xml:space="preserve">Tulos</w:t>
      </w:r>
    </w:p>
    <w:p>
      <w:r>
        <w:t xml:space="preserve">Se on noin 18 tuumaa syvä sivuilla ja 30 tuumaa syvä keskellä.</w:t>
      </w:r>
    </w:p>
    <w:p>
      <w:r>
        <w:rPr>
          <w:b/>
        </w:rPr>
        <w:t xml:space="preserve">Tulos</w:t>
      </w:r>
    </w:p>
    <w:p>
      <w:r>
        <w:t xml:space="preserve">Se on noin 18 tuumaa syvä sivuilla ja 30 tuumaa keskellä.</w:t>
      </w:r>
    </w:p>
    <w:p>
      <w:r>
        <w:rPr>
          <w:b/>
        </w:rPr>
        <w:t xml:space="preserve">Tulos</w:t>
      </w:r>
    </w:p>
    <w:p>
      <w:r>
        <w:t xml:space="preserve">Se on noin 46 cm (18 tuumaa) syvä sivuilta ja 76 cm (30 tuumaa) syvä keskeltä.</w:t>
      </w:r>
    </w:p>
    <w:p>
      <w:r>
        <w:rPr>
          <w:b/>
        </w:rPr>
        <w:t xml:space="preserve">Esimerkki 0,845</w:t>
      </w:r>
    </w:p>
    <w:p>
      <w:r>
        <w:t xml:space="preserve">Siinä on parranajopää, joka koostuu leikkureista, jotka katkaisevat partakarvoja, jotka tulevat partakoneen päähän ihon tasolla.</w:t>
      </w:r>
    </w:p>
    <w:p>
      <w:r>
        <w:rPr>
          <w:b/>
        </w:rPr>
        <w:t xml:space="preserve">Tulos</w:t>
      </w:r>
    </w:p>
    <w:p>
      <w:r>
        <w:t xml:space="preserve">Siinä on parranajopää, joka koostuu leikkurista, joka ihon tasolla katkaisee partakarvoja, jotka partakoneen päähän.</w:t>
      </w:r>
    </w:p>
    <w:p>
      <w:r>
        <w:rPr>
          <w:b/>
        </w:rPr>
        <w:t xml:space="preserve">Tulos</w:t>
      </w:r>
    </w:p>
    <w:p>
      <w:r>
        <w:t xml:space="preserve">Siinä on parranajopää, jossa on leikkurit. Ne katkaisevat partakarvoja, jotka tulevat partakoneen päähän ihon tasolla.</w:t>
      </w:r>
    </w:p>
    <w:p>
      <w:r>
        <w:rPr>
          <w:b/>
        </w:rPr>
        <w:t xml:space="preserve">Tulos</w:t>
      </w:r>
    </w:p>
    <w:p>
      <w:r>
        <w:t xml:space="preserve">Parranajopää koostuu teristä, jotka katkaisevat partakarvoja, jotka tulevat partakoneen päähän ihon tasolla.</w:t>
      </w:r>
    </w:p>
    <w:p>
      <w:r>
        <w:rPr>
          <w:b/>
        </w:rPr>
        <w:t xml:space="preserve">Tulos</w:t>
      </w:r>
    </w:p>
    <w:p>
      <w:r>
        <w:t xml:space="preserve">Parranajopää leikkasi hiukset pois. Hiukset tulevat partakoneeseen ihon tasolla.</w:t>
      </w:r>
    </w:p>
    <w:p>
      <w:r>
        <w:rPr>
          <w:b/>
        </w:rPr>
        <w:t xml:space="preserve">Tulos</w:t>
      </w:r>
    </w:p>
    <w:p>
      <w:r>
        <w:t xml:space="preserve">Siinä on leikkurit, jotka katkaisevat hiukset ihon tasolta, kun ne tulevat partakoneeseen.</w:t>
      </w:r>
    </w:p>
    <w:p>
      <w:r>
        <w:rPr>
          <w:b/>
        </w:rPr>
        <w:t xml:space="preserve">Tulos</w:t>
      </w:r>
    </w:p>
    <w:p>
      <w:r>
        <w:t xml:space="preserve">Siinä on parranajopää, joka koostuu leikkureista. Leikkurit katkaisevat partakarvoja, jotka ovat tulleet partakoneen päähän ihon tasolla.</w:t>
      </w:r>
    </w:p>
    <w:p>
      <w:r>
        <w:rPr>
          <w:b/>
        </w:rPr>
        <w:t xml:space="preserve">Esimerkki 0,846</w:t>
      </w:r>
    </w:p>
    <w:p>
      <w:r>
        <w:t xml:space="preserve">Sen yläosassa on tulppa ja alaosassa sulkuhana (hana).</w:t>
      </w:r>
    </w:p>
    <w:p>
      <w:r>
        <w:rPr>
          <w:b/>
        </w:rPr>
        <w:t xml:space="preserve">Tulos</w:t>
      </w:r>
    </w:p>
    <w:p>
      <w:r>
        <w:t xml:space="preserve">Sen yläosassa on tulppa. Alareunassa on hana.</w:t>
      </w:r>
    </w:p>
    <w:p>
      <w:r>
        <w:rPr>
          <w:b/>
        </w:rPr>
        <w:t xml:space="preserve">Tulos</w:t>
      </w:r>
    </w:p>
    <w:p>
      <w:r>
        <w:t xml:space="preserve">Sen yläosassa on tulppa ja alaosassa sulkuhana.</w:t>
      </w:r>
    </w:p>
    <w:p>
      <w:r>
        <w:rPr>
          <w:b/>
        </w:rPr>
        <w:t xml:space="preserve">Tulos</w:t>
      </w:r>
    </w:p>
    <w:p>
      <w:r>
        <w:t xml:space="preserve">Sen yläosassa on tulppa ja alaosassa sulkuhana.</w:t>
      </w:r>
    </w:p>
    <w:p>
      <w:r>
        <w:rPr>
          <w:b/>
        </w:rPr>
        <w:t xml:space="preserve">Tulos</w:t>
      </w:r>
    </w:p>
    <w:p>
      <w:r>
        <w:t xml:space="preserve">Sen yläosassa on tulppa. Sen pohjassa oli sulkuhana (hana).</w:t>
      </w:r>
    </w:p>
    <w:p>
      <w:r>
        <w:rPr>
          <w:b/>
        </w:rPr>
        <w:t xml:space="preserve">Tulos</w:t>
      </w:r>
    </w:p>
    <w:p>
      <w:r>
        <w:t xml:space="preserve">Sen yläosassa on tulppa. Alareunassa on sulkuhana (hana).</w:t>
      </w:r>
    </w:p>
    <w:p>
      <w:r>
        <w:rPr>
          <w:b/>
        </w:rPr>
        <w:t xml:space="preserve">Tulos</w:t>
      </w:r>
    </w:p>
    <w:p>
      <w:r>
        <w:t xml:space="preserve">Sen yläosassa on tulppa. Alareunassa on sulkuhana, jota kutsutaan hanaksi.</w:t>
      </w:r>
    </w:p>
    <w:p>
      <w:r>
        <w:rPr>
          <w:b/>
        </w:rPr>
        <w:t xml:space="preserve">Tulos</w:t>
      </w:r>
    </w:p>
    <w:p>
      <w:r>
        <w:t xml:space="preserve">Sen yläosassa on tulppa ja alaosassa venttiili (hana).</w:t>
      </w:r>
    </w:p>
    <w:p>
      <w:r>
        <w:rPr>
          <w:b/>
        </w:rPr>
        <w:t xml:space="preserve">Esimerkki 0,847</w:t>
      </w:r>
    </w:p>
    <w:p>
      <w:r>
        <w:t xml:space="preserve">On esitetty, että Vättern on maailman suurin juomakelpoinen vesistö.</w:t>
      </w:r>
    </w:p>
    <w:p>
      <w:r>
        <w:rPr>
          <w:b/>
        </w:rPr>
        <w:t xml:space="preserve">Tulos</w:t>
      </w:r>
    </w:p>
    <w:p>
      <w:r>
        <w:t xml:space="preserve">Vätternin uskotaan olevan maailman suurin juomakelpoinen vesistö.</w:t>
      </w:r>
    </w:p>
    <w:p>
      <w:r>
        <w:rPr>
          <w:b/>
        </w:rPr>
        <w:t xml:space="preserve">Tulos</w:t>
      </w:r>
    </w:p>
    <w:p>
      <w:r>
        <w:t xml:space="preserve">Vättern saattaa olla maailman suurin juomakelpoinen vesistö.</w:t>
      </w:r>
    </w:p>
    <w:p>
      <w:r>
        <w:rPr>
          <w:b/>
        </w:rPr>
        <w:t xml:space="preserve">Tulos</w:t>
      </w:r>
    </w:p>
    <w:p>
      <w:r>
        <w:t xml:space="preserve">Vätternin uskotaan olevan maailman suurin juomakelpoinen vesistö.</w:t>
      </w:r>
    </w:p>
    <w:p>
      <w:r>
        <w:rPr>
          <w:b/>
        </w:rPr>
        <w:t xml:space="preserve">Tulos</w:t>
      </w:r>
    </w:p>
    <w:p>
      <w:r>
        <w:t xml:space="preserve">Vätternin uskotaan olevan maailman suurin juomakelpoista vettä sisältävä vesistö.</w:t>
      </w:r>
    </w:p>
    <w:p>
      <w:r>
        <w:rPr>
          <w:b/>
        </w:rPr>
        <w:t xml:space="preserve">Tulos</w:t>
      </w:r>
    </w:p>
    <w:p>
      <w:r>
        <w:t xml:space="preserve">Vättern saattaa olla maailman suurin juomakelpoinen vesistö.</w:t>
      </w:r>
    </w:p>
    <w:p>
      <w:r>
        <w:rPr>
          <w:b/>
        </w:rPr>
        <w:t xml:space="preserve">Tulos</w:t>
      </w:r>
    </w:p>
    <w:p>
      <w:r>
        <w:t xml:space="preserve">On esitetty, että Vättern on maailman suurin juomakelpoista vettä sisältävä vesistö.</w:t>
      </w:r>
    </w:p>
    <w:p>
      <w:r>
        <w:rPr>
          <w:b/>
        </w:rPr>
        <w:t xml:space="preserve">Tulos</w:t>
      </w:r>
    </w:p>
    <w:p>
      <w:r>
        <w:t xml:space="preserve">Monet ovat sitä mieltä, että Vättern on maailman suurin juomakelpoinen vesistö.</w:t>
      </w:r>
    </w:p>
    <w:p>
      <w:r>
        <w:rPr>
          <w:b/>
        </w:rPr>
        <w:t xml:space="preserve">Tulos</w:t>
      </w:r>
    </w:p>
    <w:p>
      <w:r>
        <w:t xml:space="preserve">Vätterniä on pidetty maailman suurimpana juomakelpoista vettä sisältävänä vesistönä.</w:t>
      </w:r>
    </w:p>
    <w:p>
      <w:r>
        <w:rPr>
          <w:b/>
        </w:rPr>
        <w:t xml:space="preserve">Esimerkki 0,848</w:t>
      </w:r>
    </w:p>
    <w:p>
      <w:r>
        <w:t xml:space="preserve">Sittemmin sitä on alettu käyttää erilaisista vaaleista sävyistä, jotka on valittu niiden neutraalin tai viileän ulkonäön vuoksi.</w:t>
      </w:r>
    </w:p>
    <w:p>
      <w:r>
        <w:rPr>
          <w:b/>
        </w:rPr>
        <w:t xml:space="preserve">Tulos</w:t>
      </w:r>
    </w:p>
    <w:p>
      <w:r>
        <w:t xml:space="preserve">Sitä käytetään sävytykseen</w:t>
      </w:r>
    </w:p>
    <w:p>
      <w:r>
        <w:rPr>
          <w:b/>
        </w:rPr>
        <w:t xml:space="preserve">Tulos</w:t>
      </w:r>
    </w:p>
    <w:p>
      <w:r>
        <w:t xml:space="preserve">Siitä lähtien sitä on käytetty monissa vaaleissa sävyissä, jotka on valittu niiden neutraalin tai viileän ulkonäön vuoksi.</w:t>
      </w:r>
    </w:p>
    <w:p>
      <w:r>
        <w:rPr>
          <w:b/>
        </w:rPr>
        <w:t xml:space="preserve">Tulos</w:t>
      </w:r>
    </w:p>
    <w:p>
      <w:r>
        <w:t xml:space="preserve">Nykyään sitä käytetään neutraalien tai viileiden vaaleiden sävyjen valikoimaan.</w:t>
      </w:r>
    </w:p>
    <w:p>
      <w:r>
        <w:rPr>
          <w:b/>
        </w:rPr>
        <w:t xml:space="preserve">Tulos</w:t>
      </w:r>
    </w:p>
    <w:p>
      <w:r>
        <w:t xml:space="preserve">Sitä käytetään sittemmin erilaisiin vaaleisiin sävyihin, jotka on valittu niiden neutraalin tai viileän ulkonäön vuoksi.</w:t>
      </w:r>
    </w:p>
    <w:p>
      <w:r>
        <w:rPr>
          <w:b/>
        </w:rPr>
        <w:t xml:space="preserve">Tulos</w:t>
      </w:r>
    </w:p>
    <w:p>
      <w:r>
        <w:t xml:space="preserve">Sitä käytetään vaaleisiin sävyihin, jotka on valittu niiden neutraalin tai viileän värin vuoksi...</w:t>
      </w:r>
    </w:p>
    <w:p>
      <w:r>
        <w:rPr>
          <w:b/>
        </w:rPr>
        <w:t xml:space="preserve">Tulos</w:t>
      </w:r>
    </w:p>
    <w:p>
      <w:r>
        <w:t xml:space="preserve">Sitä on käytetty useissa vaaleissa sävyissä, jotka on valittu neutraalin tai viileän ulkonäön vuoksi.</w:t>
      </w:r>
    </w:p>
    <w:p>
      <w:r>
        <w:rPr>
          <w:b/>
        </w:rPr>
        <w:t xml:space="preserve">Tulos</w:t>
      </w:r>
    </w:p>
    <w:p>
      <w:r>
        <w:t xml:space="preserve">Sitä käytetään nykyään erilaisiin vaaleisiin sävyihin. Ne valitaan neutraalin tai viileän ulkonäön vuoksi.</w:t>
      </w:r>
    </w:p>
    <w:p>
      <w:r>
        <w:rPr>
          <w:b/>
        </w:rPr>
        <w:t xml:space="preserve">Esimerkki 0,849</w:t>
      </w:r>
    </w:p>
    <w:p>
      <w:r>
        <w:t xml:space="preserve">Siinä WCW-painijat "hyökkäsivät" WWF:n televisioon yrittäessään "vallata" WWF:n.</w:t>
      </w:r>
    </w:p>
    <w:p>
      <w:r>
        <w:rPr>
          <w:b/>
        </w:rPr>
        <w:t xml:space="preserve">Tulos</w:t>
      </w:r>
    </w:p>
    <w:p>
      <w:r>
        <w:t xml:space="preserve">Siinä WCW-painijat "tunkeutuivat" WWF:n televisioon. He yrittivät "vallata" WWF:n.</w:t>
      </w:r>
    </w:p>
    <w:p>
      <w:r>
        <w:rPr>
          <w:b/>
        </w:rPr>
        <w:t xml:space="preserve">Tulos</w:t>
      </w:r>
    </w:p>
    <w:p>
      <w:r>
        <w:t xml:space="preserve">Siinä WCW-painijat "tunkeutuivat" WWF:n televisioon. He yrittivät "vallata" WWF:n.</w:t>
      </w:r>
    </w:p>
    <w:p>
      <w:r>
        <w:rPr>
          <w:b/>
        </w:rPr>
        <w:t xml:space="preserve">Tulos</w:t>
      </w:r>
    </w:p>
    <w:p>
      <w:r>
        <w:t xml:space="preserve">Siinä WCW-painijat "tunkeutuivat" WWF:n televisioon. Tämä oli yritys "vallata" WWF.</w:t>
      </w:r>
    </w:p>
    <w:p>
      <w:r>
        <w:rPr>
          <w:b/>
        </w:rPr>
        <w:t xml:space="preserve">Tulos</w:t>
      </w:r>
    </w:p>
    <w:p>
      <w:r>
        <w:t xml:space="preserve">Siinä WCW-painijat "tunkeutuivat" WWF:n televisioon ja yrittivät "vallata" WWF:n.</w:t>
      </w:r>
    </w:p>
    <w:p>
      <w:r>
        <w:rPr>
          <w:b/>
        </w:rPr>
        <w:t xml:space="preserve">Tulos</w:t>
      </w:r>
    </w:p>
    <w:p>
      <w:r>
        <w:t xml:space="preserve">Siinä WCW-painijat "tunkeutuivat" WWF:n televisioon ja yrittivät "vallata" WWF:n.</w:t>
      </w:r>
    </w:p>
    <w:p>
      <w:r>
        <w:rPr>
          <w:b/>
        </w:rPr>
        <w:t xml:space="preserve">Tulos</w:t>
      </w:r>
    </w:p>
    <w:p>
      <w:r>
        <w:t xml:space="preserve">Siinä WCW-painijat "hyökkäsivät" WWF:ään ja yrittivät "vallata" sen.</w:t>
      </w:r>
    </w:p>
    <w:p>
      <w:r>
        <w:rPr>
          <w:b/>
        </w:rPr>
        <w:t xml:space="preserve">Tulos</w:t>
      </w:r>
    </w:p>
    <w:p>
      <w:r>
        <w:t xml:space="preserve">WCW-painijat tunkeutuivat WWF:n televisioon yrittäessään "vallata" WWF:n.</w:t>
      </w:r>
    </w:p>
    <w:p>
      <w:r>
        <w:rPr>
          <w:b/>
        </w:rPr>
        <w:t xml:space="preserve">Tulos</w:t>
      </w:r>
    </w:p>
    <w:p>
      <w:r>
        <w:t xml:space="preserve">Siinä näytettiin, kuinka WCW-painijat yrittivät "vallata" WWF:n television.</w:t>
      </w:r>
    </w:p>
    <w:p>
      <w:r>
        <w:rPr>
          <w:b/>
        </w:rPr>
        <w:t xml:space="preserve">Esimerkki 0.850</w:t>
      </w:r>
    </w:p>
    <w:p>
      <w:r>
        <w:t xml:space="preserve">Se koostuu 78 prosenttisesti typestä ja 21 prosenttisesti hapesta, ja siinä on pieniä määriä vesihöyryä, hiilidioksidia ja muita kaasumaisia molekyylejä.</w:t>
      </w:r>
    </w:p>
    <w:p>
      <w:r>
        <w:rPr>
          <w:b/>
        </w:rPr>
        <w:t xml:space="preserve">Tulos</w:t>
      </w:r>
    </w:p>
    <w:p>
      <w:r>
        <w:t xml:space="preserve">Se koostuu 78 % typestä ja 21 % hapesta, jossa on hieman vesihöyryä, hiilidioksidia ja muita kaasumolekyylejä.</w:t>
      </w:r>
    </w:p>
    <w:p>
      <w:r>
        <w:rPr>
          <w:b/>
        </w:rPr>
        <w:t xml:space="preserve">Tulos</w:t>
      </w:r>
    </w:p>
    <w:p>
      <w:r>
        <w:t xml:space="preserve">78 % typpeä ja 21 % happea sekä pieniä määriä vesihöyryä, hiilidioksidia ja muita kaasumaisia molekyylejä.</w:t>
      </w:r>
    </w:p>
    <w:p>
      <w:r>
        <w:rPr>
          <w:b/>
        </w:rPr>
        <w:t xml:space="preserve">Tulos</w:t>
      </w:r>
    </w:p>
    <w:p>
      <w:r>
        <w:t xml:space="preserve">Se koostuu 78 prosenttisesti typestä ja 21 prosenttisesti hapesta sekä pienistä määristä vettä, hiilidioksidia ja kaasumolekyylejä.</w:t>
      </w:r>
    </w:p>
    <w:p>
      <w:r>
        <w:rPr>
          <w:b/>
        </w:rPr>
        <w:t xml:space="preserve">Tulos</w:t>
      </w:r>
    </w:p>
    <w:p>
      <w:r>
        <w:t xml:space="preserve">Se koostuu 78 prosenttisesti typestä ja 21 prosenttisesti hapesta sekä pienistä määristä vesihöyryä, hiilidioksidia ja muita kaasumaisia molekyylejä.</w:t>
      </w:r>
    </w:p>
    <w:p>
      <w:r>
        <w:rPr>
          <w:b/>
        </w:rPr>
        <w:t xml:space="preserve">Tulos</w:t>
      </w:r>
    </w:p>
    <w:p>
      <w:r>
        <w:t xml:space="preserve">Se sisältää 78 % typpeä ja 21 % happea, ja siinä on vähän vesihöyryä, hiilidioksidia ja muita kaasumaisia molekyylejä.</w:t>
      </w:r>
    </w:p>
    <w:p>
      <w:r>
        <w:rPr>
          <w:b/>
        </w:rPr>
        <w:t xml:space="preserve">Tulos</w:t>
      </w:r>
    </w:p>
    <w:p>
      <w:r>
        <w:t xml:space="preserve">Se sisältää 78 % typpeä ja 21 % happea. Siinä on pieniä määriä vesihöyryä, hiilidioksidia ja muita kaasumaisia molekyylejä.</w:t>
      </w:r>
    </w:p>
    <w:p>
      <w:r>
        <w:rPr>
          <w:b/>
        </w:rPr>
        <w:t xml:space="preserve">Esimerkki 0,851</w:t>
      </w:r>
    </w:p>
    <w:p>
      <w:r>
        <w:t xml:space="preserve">Se on yleisesti varastettu katukyltti.</w:t>
      </w:r>
    </w:p>
    <w:p>
      <w:r>
        <w:rPr>
          <w:b/>
        </w:rPr>
        <w:t xml:space="preserve">Tulos</w:t>
      </w:r>
    </w:p>
    <w:p>
      <w:r>
        <w:t xml:space="preserve">Tämä on usein otettava merkki kadulla.</w:t>
      </w:r>
    </w:p>
    <w:p>
      <w:r>
        <w:rPr>
          <w:b/>
        </w:rPr>
        <w:t xml:space="preserve">Tulos</w:t>
      </w:r>
    </w:p>
    <w:p>
      <w:r>
        <w:t xml:space="preserve">Se varastetaan usein.</w:t>
      </w:r>
    </w:p>
    <w:p>
      <w:r>
        <w:rPr>
          <w:b/>
        </w:rPr>
        <w:t xml:space="preserve">Tulos</w:t>
      </w:r>
    </w:p>
    <w:p>
      <w:r>
        <w:t xml:space="preserve">Se on yleisesti käytetty katumerkki</w:t>
      </w:r>
    </w:p>
    <w:p>
      <w:r>
        <w:rPr>
          <w:b/>
        </w:rPr>
        <w:t xml:space="preserve">Tulos</w:t>
      </w:r>
    </w:p>
    <w:p>
      <w:r>
        <w:t xml:space="preserve">Tämä katukyltti varastetaan usein.</w:t>
      </w:r>
    </w:p>
    <w:p>
      <w:r>
        <w:rPr>
          <w:b/>
        </w:rPr>
        <w:t xml:space="preserve">Tulos</w:t>
      </w:r>
    </w:p>
    <w:p>
      <w:r>
        <w:t xml:space="preserve">Katukyltti varastetaan usein.</w:t>
      </w:r>
    </w:p>
    <w:p>
      <w:r>
        <w:rPr>
          <w:b/>
        </w:rPr>
        <w:t xml:space="preserve">Tulos</w:t>
      </w:r>
    </w:p>
    <w:p>
      <w:r>
        <w:t xml:space="preserve">Tämä katukyltti varastetaan usein.</w:t>
      </w:r>
    </w:p>
    <w:p>
      <w:r>
        <w:rPr>
          <w:b/>
        </w:rPr>
        <w:t xml:space="preserve">Tulos</w:t>
      </w:r>
    </w:p>
    <w:p>
      <w:r>
        <w:t xml:space="preserve">Se on yleisesti käytetty katumerkki.</w:t>
      </w:r>
    </w:p>
    <w:p>
      <w:r>
        <w:rPr>
          <w:b/>
        </w:rPr>
        <w:t xml:space="preserve">Tulos</w:t>
      </w:r>
    </w:p>
    <w:p>
      <w:r>
        <w:t xml:space="preserve">tuota liikennemerkkiä viedään paljon.</w:t>
      </w:r>
    </w:p>
    <w:p>
      <w:r>
        <w:rPr>
          <w:b/>
        </w:rPr>
        <w:t xml:space="preserve">Esimerkki 0,852</w:t>
      </w:r>
    </w:p>
    <w:p>
      <w:r>
        <w:t xml:space="preserve">Se on tiede- ja teknologia-alan yritysten keskittymä, ja sillä on vahvat yhteydet läheiseen Cambridgen yliopistoon.</w:t>
      </w:r>
    </w:p>
    <w:p>
      <w:r>
        <w:rPr>
          <w:b/>
        </w:rPr>
        <w:t xml:space="preserve">Tulos</w:t>
      </w:r>
    </w:p>
    <w:p>
      <w:r>
        <w:t xml:space="preserve">Koulu keskittyy tieteeseen ja teknologiaan, ja sillä on vahvat yhteydet läheiseen Cambridgen yliopistoon.</w:t>
      </w:r>
    </w:p>
    <w:p>
      <w:r>
        <w:rPr>
          <w:b/>
        </w:rPr>
        <w:t xml:space="preserve">Tulos</w:t>
      </w:r>
    </w:p>
    <w:p>
      <w:r>
        <w:t xml:space="preserve">Sillä on tieteeseen ja teknologiaan liittyviä yrityksiä. Sillä on vahvat yhteydet läheiseen Cambridgen yliopistoon.</w:t>
      </w:r>
    </w:p>
    <w:p>
      <w:r>
        <w:rPr>
          <w:b/>
        </w:rPr>
        <w:t xml:space="preserve">Tulos</w:t>
      </w:r>
    </w:p>
    <w:p>
      <w:r>
        <w:t xml:space="preserve">Se keskittyy tieteeseen ja teknologiaan liittyviin yrityksiin. Se on yhteydessä Cambridgen yliopistoon.</w:t>
      </w:r>
    </w:p>
    <w:p>
      <w:r>
        <w:rPr>
          <w:b/>
        </w:rPr>
        <w:t xml:space="preserve">Tulos</w:t>
      </w:r>
    </w:p>
    <w:p>
      <w:r>
        <w:t xml:space="preserve">Ne ovat tiede- ja teknologiayrityksiä. Heillä on hyvät yhteydet Cambridgen yliopistoon.</w:t>
      </w:r>
    </w:p>
    <w:p>
      <w:r>
        <w:rPr>
          <w:b/>
        </w:rPr>
        <w:t xml:space="preserve">Tulos</w:t>
      </w:r>
    </w:p>
    <w:p>
      <w:r>
        <w:t xml:space="preserve">Se on tieteeseen ja teknologiaan liittyvää liiketoimintaa, ja sillä on vahvat yhteydet läheiseen Cambridgen yliopistoon.</w:t>
      </w:r>
    </w:p>
    <w:p>
      <w:r>
        <w:rPr>
          <w:b/>
        </w:rPr>
        <w:t xml:space="preserve">Tulos</w:t>
      </w:r>
    </w:p>
    <w:p>
      <w:r>
        <w:t xml:space="preserve">Se on yhdistelmä tiede- ja teknologiayrityksiä, ja sillä on yhteyksiä läheiseen Cambridgen yliopistoon.</w:t>
      </w:r>
    </w:p>
    <w:p>
      <w:r>
        <w:rPr>
          <w:b/>
        </w:rPr>
        <w:t xml:space="preserve">Tulos</w:t>
      </w:r>
    </w:p>
    <w:p>
      <w:r>
        <w:t xml:space="preserve">Se on tieteeseen ja teknologiaan liittyvien yritysten keskittymä. Sillä on vahvat yhteydet läheiseen Cambridgen yliopistoon.</w:t>
      </w:r>
    </w:p>
    <w:p>
      <w:r>
        <w:rPr>
          <w:b/>
        </w:rPr>
        <w:t xml:space="preserve">Tulos</w:t>
      </w:r>
    </w:p>
    <w:p>
      <w:r>
        <w:t xml:space="preserve">Se on kokoelma tieteeseen ja teknologiaan liittyviä yrityksiä. Sillä on vahvat yhteydet läheiseen Cambridgen yliopistoon.</w:t>
      </w:r>
    </w:p>
    <w:p>
      <w:r>
        <w:rPr>
          <w:b/>
        </w:rPr>
        <w:t xml:space="preserve">Esimerkki 0,853</w:t>
      </w:r>
    </w:p>
    <w:p>
      <w:r>
        <w:t xml:space="preserve">Sekä juutalaisessa että kristillisessä kirjallisuudessa se on melko lyhyt kirja, jossa on vain neljä lukua.</w:t>
      </w:r>
    </w:p>
    <w:p>
      <w:r>
        <w:rPr>
          <w:b/>
        </w:rPr>
        <w:t xml:space="preserve">Tulos</w:t>
      </w:r>
    </w:p>
    <w:p>
      <w:r>
        <w:t xml:space="preserve">Tämä kirja on hyvin lyhyt, sillä siinä on vain neljä lukua. Kirjaa käytetään sekä juutalaisuudessa että kristinuskossa.</w:t>
      </w:r>
    </w:p>
    <w:p>
      <w:r>
        <w:rPr>
          <w:b/>
        </w:rPr>
        <w:t xml:space="preserve">Tulos</w:t>
      </w:r>
    </w:p>
    <w:p>
      <w:r>
        <w:t xml:space="preserve">Se on lyhyt kirja, jossa on vain neljä lukua.</w:t>
      </w:r>
    </w:p>
    <w:p>
      <w:r>
        <w:rPr>
          <w:b/>
        </w:rPr>
        <w:t xml:space="preserve">Tulos</w:t>
      </w:r>
    </w:p>
    <w:p>
      <w:r>
        <w:t xml:space="preserve">Juutalaisissa ja kristillisissä kirjoissa on vain neljä lukua.</w:t>
      </w:r>
    </w:p>
    <w:p>
      <w:r>
        <w:rPr>
          <w:b/>
        </w:rPr>
        <w:t xml:space="preserve">Tulos</w:t>
      </w:r>
    </w:p>
    <w:p>
      <w:r>
        <w:t xml:space="preserve">Se on lyhyt kirja, jossa on vain neljä lukua. Se on sekä juutalaisten että kristittyjen kirjoituksissa.</w:t>
      </w:r>
    </w:p>
    <w:p>
      <w:r>
        <w:rPr>
          <w:b/>
        </w:rPr>
        <w:t xml:space="preserve">Tulos</w:t>
      </w:r>
    </w:p>
    <w:p>
      <w:r>
        <w:t xml:space="preserve">Sekä juutalaisten että kristittyjen kirjoitusten mukaan se on lyhyt kirja. Siinä on vain neljä lukua.</w:t>
      </w:r>
    </w:p>
    <w:p>
      <w:r>
        <w:rPr>
          <w:b/>
        </w:rPr>
        <w:t xml:space="preserve">Tulos</w:t>
      </w:r>
    </w:p>
    <w:p>
      <w:r>
        <w:t xml:space="preserve">Se on lyhyt kirja. Sekä juutalaisissa että kristillisissä kirjoituksissa se koostuu vain neljästä luvusta.</w:t>
      </w:r>
    </w:p>
    <w:p>
      <w:r>
        <w:rPr>
          <w:b/>
        </w:rPr>
        <w:t xml:space="preserve">Tulos</w:t>
      </w:r>
    </w:p>
    <w:p>
      <w:r>
        <w:t xml:space="preserve">Se on lyhyt kirja, juutalaisissa ja kristillisissä kirjoituksissa. Siinä on vain neljä lukua.</w:t>
      </w:r>
    </w:p>
    <w:p>
      <w:r>
        <w:rPr>
          <w:b/>
        </w:rPr>
        <w:t xml:space="preserve">Tulos</w:t>
      </w:r>
    </w:p>
    <w:p>
      <w:r>
        <w:t xml:space="preserve">Se on melko lyhyt kirja, jossa on vain neljä lukua.</w:t>
      </w:r>
    </w:p>
    <w:p>
      <w:r>
        <w:rPr>
          <w:b/>
        </w:rPr>
        <w:t xml:space="preserve">Esimerkki 0,854</w:t>
      </w:r>
    </w:p>
    <w:p>
      <w:r>
        <w:t xml:space="preserve">Se on ongelmanratkaisustrategia, jossa turvaudutaan "vetoomuksiin" pikemminkin kuin pakkokeinoihin.</w:t>
      </w:r>
    </w:p>
    <w:p>
      <w:r>
        <w:rPr>
          <w:b/>
        </w:rPr>
        <w:t xml:space="preserve">Tulos</w:t>
      </w:r>
    </w:p>
    <w:p>
      <w:r>
        <w:t xml:space="preserve">Se on ongelmanratkaisustrategia, jossa käytetään "vetoomuksia" kädenväännön sijaan.</w:t>
      </w:r>
    </w:p>
    <w:p>
      <w:r>
        <w:rPr>
          <w:b/>
        </w:rPr>
        <w:t xml:space="preserve">Tulos</w:t>
      </w:r>
    </w:p>
    <w:p>
      <w:r>
        <w:t xml:space="preserve">Kyseessä on strategia, jossa turvaudutaan pikemminkin vetoomuksiin kuin voimankäyttöön.</w:t>
      </w:r>
    </w:p>
    <w:p>
      <w:r>
        <w:rPr>
          <w:b/>
        </w:rPr>
        <w:t xml:space="preserve">Tulos</w:t>
      </w:r>
    </w:p>
    <w:p>
      <w:r>
        <w:t xml:space="preserve">Strategia on ongelmanratkaisutyyli, jossa käytetään pikemminkin vetoamista kuin pakottamista.</w:t>
      </w:r>
    </w:p>
    <w:p>
      <w:r>
        <w:rPr>
          <w:b/>
        </w:rPr>
        <w:t xml:space="preserve">Tulos</w:t>
      </w:r>
    </w:p>
    <w:p>
      <w:r>
        <w:t xml:space="preserve">Se on ongelmanratkaisua, jossa turvaudutaan "vetoomuksiin" pakottamisen sijaan.</w:t>
      </w:r>
    </w:p>
    <w:p>
      <w:r>
        <w:rPr>
          <w:b/>
        </w:rPr>
        <w:t xml:space="preserve">Tulos</w:t>
      </w:r>
    </w:p>
    <w:p>
      <w:r>
        <w:t xml:space="preserve">Ongelmanratkaisustrategia perustuu pikemminkin "vetoomuksiin" kuin voimankäyttöön.</w:t>
      </w:r>
    </w:p>
    <w:p>
      <w:r>
        <w:rPr>
          <w:b/>
        </w:rPr>
        <w:t xml:space="preserve">Tulos</w:t>
      </w:r>
    </w:p>
    <w:p>
      <w:r>
        <w:t xml:space="preserve">Se on ongelmanratkaisustrategia, jossa turvaudutaan pikemminkin vetoomuksiin kuin voimankäyttöön.</w:t>
      </w:r>
    </w:p>
    <w:p>
      <w:r>
        <w:rPr>
          <w:b/>
        </w:rPr>
        <w:t xml:space="preserve">Tulos</w:t>
      </w:r>
    </w:p>
    <w:p>
      <w:r>
        <w:t xml:space="preserve">Ongelmanratkaisustrategia perustuu "vetoomuksiin". Siinä ei käytetä pakkokeinoja.</w:t>
      </w:r>
    </w:p>
    <w:p>
      <w:r>
        <w:rPr>
          <w:b/>
        </w:rPr>
        <w:t xml:space="preserve">Esimerkki 0,855</w:t>
      </w:r>
    </w:p>
    <w:p>
      <w:r>
        <w:t xml:space="preserve">Se sijaitsee Lord Wandsworth Collegen vieressä.</w:t>
      </w:r>
    </w:p>
    <w:p>
      <w:r>
        <w:rPr>
          <w:b/>
        </w:rPr>
        <w:t xml:space="preserve">Tulos</w:t>
      </w:r>
    </w:p>
    <w:p>
      <w:r>
        <w:t xml:space="preserve">Se on Wandsworth Collegen vieressä.</w:t>
      </w:r>
    </w:p>
    <w:p>
      <w:r>
        <w:rPr>
          <w:b/>
        </w:rPr>
        <w:t xml:space="preserve">Tulos</w:t>
      </w:r>
    </w:p>
    <w:p>
      <w:r>
        <w:t xml:space="preserve">Se on lähellä Lord Wandsworth Collegea.</w:t>
      </w:r>
    </w:p>
    <w:p>
      <w:r>
        <w:rPr>
          <w:b/>
        </w:rPr>
        <w:t xml:space="preserve">Tulos</w:t>
      </w:r>
    </w:p>
    <w:p>
      <w:r>
        <w:t xml:space="preserve">Se sijaitsee Lord Wandsworth Collegen vieressä.</w:t>
      </w:r>
    </w:p>
    <w:p>
      <w:r>
        <w:rPr>
          <w:b/>
        </w:rPr>
        <w:t xml:space="preserve">Tulos</w:t>
      </w:r>
    </w:p>
    <w:p>
      <w:r>
        <w:t xml:space="preserve">se on Lord Wandsworth Collegen vieressä.</w:t>
      </w:r>
    </w:p>
    <w:p>
      <w:r>
        <w:rPr>
          <w:b/>
        </w:rPr>
        <w:t xml:space="preserve">Tulos</w:t>
      </w:r>
    </w:p>
    <w:p>
      <w:r>
        <w:t xml:space="preserve">Se sijaitsee Lord Wandsworth Collegen vieressä.</w:t>
      </w:r>
    </w:p>
    <w:p>
      <w:r>
        <w:rPr>
          <w:b/>
        </w:rPr>
        <w:t xml:space="preserve">Esimerkki 0,856</w:t>
      </w:r>
    </w:p>
    <w:p>
      <w:r>
        <w:t xml:space="preserve">Se on F-tyypin asteroidi, mikä tarkoittaa, että se on väriltään hyvin tumma (tummempi kuin noki) ja koostumukseltaan hiilipitoinen.</w:t>
      </w:r>
    </w:p>
    <w:p>
      <w:r>
        <w:rPr>
          <w:b/>
        </w:rPr>
        <w:t xml:space="preserve">Tulos</w:t>
      </w:r>
    </w:p>
    <w:p>
      <w:r>
        <w:t xml:space="preserve">Se on hyvin tumma F-tyypin asteroidi, joka on valmistettu hiilestä.</w:t>
      </w:r>
    </w:p>
    <w:p>
      <w:r>
        <w:rPr>
          <w:b/>
        </w:rPr>
        <w:t xml:space="preserve">Tulos</w:t>
      </w:r>
    </w:p>
    <w:p>
      <w:r>
        <w:t xml:space="preserve">Se on F-tyypin asteroidi, mikä tarkoittaa, että se on väriltään hyvin tumma ja sisältää runsaasti hiiltä.</w:t>
      </w:r>
    </w:p>
    <w:p>
      <w:r>
        <w:rPr>
          <w:b/>
        </w:rPr>
        <w:t xml:space="preserve">Tulos</w:t>
      </w:r>
    </w:p>
    <w:p>
      <w:r>
        <w:t xml:space="preserve">F-tyypin asteroidi on väriltään tumma. Rakenne on hiilipitoinen.</w:t>
      </w:r>
    </w:p>
    <w:p>
      <w:r>
        <w:rPr>
          <w:b/>
        </w:rPr>
        <w:t xml:space="preserve">Tulos</w:t>
      </w:r>
    </w:p>
    <w:p>
      <w:r>
        <w:t xml:space="preserve">Se on F-tyypin asteroidi. Se tarkoittaa, että sen väri on hyvin tumma. Se on tummempi kuin noki. Sen koostumus on hiilipitoinen.</w:t>
      </w:r>
    </w:p>
    <w:p>
      <w:r>
        <w:rPr>
          <w:b/>
        </w:rPr>
        <w:t xml:space="preserve">Tulos</w:t>
      </w:r>
    </w:p>
    <w:p>
      <w:r>
        <w:t xml:space="preserve">Se on F-tyypin asteroidi.  Tämä tarkoittaa sitä, että sen väri on erittäin tumma ja sen koostumus on hiilipitoinen.</w:t>
      </w:r>
    </w:p>
    <w:p>
      <w:r>
        <w:rPr>
          <w:b/>
        </w:rPr>
        <w:t xml:space="preserve">Tulos</w:t>
      </w:r>
    </w:p>
    <w:p>
      <w:r>
        <w:t xml:space="preserve">Se on F-tyypin asteroidi. Tämä tarkoittaa, että se on hyvin tummanvärinen (tummempi kuin noki) ja sen koostumus on hiilipitoinen.</w:t>
      </w:r>
    </w:p>
    <w:p>
      <w:r>
        <w:rPr>
          <w:b/>
        </w:rPr>
        <w:t xml:space="preserve">Tulos</w:t>
      </w:r>
    </w:p>
    <w:p>
      <w:r>
        <w:t xml:space="preserve">Se on F-tyypin asteroidi, mikä tarkoittaa, että se on nokea tummempi ja koostuu hiilestä.</w:t>
      </w:r>
    </w:p>
    <w:p>
      <w:r>
        <w:rPr>
          <w:b/>
        </w:rPr>
        <w:t xml:space="preserve">Tulos</w:t>
      </w:r>
    </w:p>
    <w:p>
      <w:r>
        <w:t xml:space="preserve">F-tyypin asteroidit ovat väriltään hyvin tummia ja koostumukseltaan hiilipitoisia.</w:t>
      </w:r>
    </w:p>
    <w:p>
      <w:r>
        <w:rPr>
          <w:b/>
        </w:rPr>
        <w:t xml:space="preserve">Esimerkki 0,857</w:t>
      </w:r>
    </w:p>
    <w:p>
      <w:r>
        <w:t xml:space="preserve">Se on mielenkiintoinen genre, sillä se sisältää sekä amerikkalaista rockia että pakistanilaista klassista musiikkia.</w:t>
      </w:r>
    </w:p>
    <w:p>
      <w:r>
        <w:rPr>
          <w:b/>
        </w:rPr>
        <w:t xml:space="preserve">Tulos</w:t>
      </w:r>
    </w:p>
    <w:p>
      <w:r>
        <w:t xml:space="preserve">Tyylilaji yhdistää amerikkalaista rockia ja pakistanilaista klassista musiikkia.</w:t>
      </w:r>
    </w:p>
    <w:p>
      <w:r>
        <w:rPr>
          <w:b/>
        </w:rPr>
        <w:t xml:space="preserve">Tulos</w:t>
      </w:r>
    </w:p>
    <w:p>
      <w:r>
        <w:t xml:space="preserve">Se on mielenkiintoinen ryhmä, sillä se yhdistää sekä amerikkalaista rockia että pakistanilaista klassista musiikkia.</w:t>
      </w:r>
    </w:p>
    <w:p>
      <w:r>
        <w:rPr>
          <w:b/>
        </w:rPr>
        <w:t xml:space="preserve">Tulos</w:t>
      </w:r>
    </w:p>
    <w:p>
      <w:r>
        <w:t xml:space="preserve">Se on mielenkiintoinen genre, koska se sisältää sekä amerikkalaista rockia että pakistanilaista klassista musiikkia.</w:t>
      </w:r>
    </w:p>
    <w:p>
      <w:r>
        <w:rPr>
          <w:b/>
        </w:rPr>
        <w:t xml:space="preserve">Tulos</w:t>
      </w:r>
    </w:p>
    <w:p>
      <w:r>
        <w:t xml:space="preserve">Se on mielenkiintoinen genre. Siinä on sekä amerikkalaista rockia että pakistanilaista klassista musiikkia.</w:t>
      </w:r>
    </w:p>
    <w:p>
      <w:r>
        <w:rPr>
          <w:b/>
        </w:rPr>
        <w:t xml:space="preserve">Tulos</w:t>
      </w:r>
    </w:p>
    <w:p>
      <w:r>
        <w:t xml:space="preserve">Se on mielenkiintoinen genre, jossa sekoittuvat amerikkalainen rock ja pakistanilainen klassinen musiikki.</w:t>
      </w:r>
    </w:p>
    <w:p>
      <w:r>
        <w:rPr>
          <w:b/>
        </w:rPr>
        <w:t xml:space="preserve">Tulos</w:t>
      </w:r>
    </w:p>
    <w:p>
      <w:r>
        <w:t xml:space="preserve">Se on mielenkiintoinen genre, sillä se sisältää sekä amerikkalaista rockia että pakistanilaista klassista musiikkia.</w:t>
      </w:r>
    </w:p>
    <w:p>
      <w:r>
        <w:rPr>
          <w:b/>
        </w:rPr>
        <w:t xml:space="preserve">Tulos</w:t>
      </w:r>
    </w:p>
    <w:p>
      <w:r>
        <w:t xml:space="preserve">Amerikkalaisen rockin ja pakistanilaisen klassisen musiikin sekoitus on mielenkiintoinen.</w:t>
      </w:r>
    </w:p>
    <w:p>
      <w:r>
        <w:rPr>
          <w:b/>
        </w:rPr>
        <w:t xml:space="preserve">Tulos</w:t>
      </w:r>
    </w:p>
    <w:p>
      <w:r>
        <w:t xml:space="preserve">Laji sisältää amerikkalaista rockia ja pakistanilaista klassista musiikkia.</w:t>
      </w:r>
    </w:p>
    <w:p>
      <w:r>
        <w:rPr>
          <w:b/>
        </w:rPr>
        <w:t xml:space="preserve">Esimerkki 0,858</w:t>
      </w:r>
    </w:p>
    <w:p>
      <w:r>
        <w:t xml:space="preserve">Se yhdistetään pääasiassa Halloween-juhlaan, ja se on saanut nimensä turvesoiden yllä välkkyvän oudon valon, ignis fatuusin tai jack-o'-lyhdyn, ilmiön mukaan.</w:t>
      </w:r>
    </w:p>
    <w:p>
      <w:r>
        <w:rPr>
          <w:b/>
        </w:rPr>
        <w:t xml:space="preserve">Tulos</w:t>
      </w:r>
    </w:p>
    <w:p>
      <w:r>
        <w:t xml:space="preserve">Se liittyy pääasiassa Halloweenin juhlaan. Se on saanut nimensä turvesoiden yllä välkkyvän oudon valon, ignis fatuusin tai jack-o'-lyhdyn, ilmiön mukaan.</w:t>
      </w:r>
    </w:p>
    <w:p>
      <w:r>
        <w:rPr>
          <w:b/>
        </w:rPr>
        <w:t xml:space="preserve">Tulos</w:t>
      </w:r>
    </w:p>
    <w:p>
      <w:r>
        <w:t xml:space="preserve">Se liittyy halloweeniin. Se on saanut nimensä ilmiöstä, jossa turvesoiden yllä välkkyy outoa valoa. Tätä kutsutaan nimellä ignis fatuus tai jack-o'-lyhty.</w:t>
      </w:r>
    </w:p>
    <w:p>
      <w:r>
        <w:rPr>
          <w:b/>
        </w:rPr>
        <w:t xml:space="preserve">Tulos</w:t>
      </w:r>
    </w:p>
    <w:p>
      <w:r>
        <w:t xml:space="preserve">Se liittyy useimmiten halloweeniin. Se on saanut nimensä ilmiöstä, jossa turvesoiden yllä välkkyvät oudot valot. Tätä kutsutaan nimellä ignis fatuus tai jack-o'-lyhty.</w:t>
      </w:r>
    </w:p>
    <w:p>
      <w:r>
        <w:rPr>
          <w:b/>
        </w:rPr>
        <w:t xml:space="preserve">Tulos</w:t>
      </w:r>
    </w:p>
    <w:p>
      <w:r>
        <w:t xml:space="preserve">Se liittyy yleensä halloweeniin, ja se on saanut nimensä turvesoiden yllä välkkyvien outojen valojen jälkeen. Niitä kutsutaan jack-o-lyhdyiksi.</w:t>
      </w:r>
    </w:p>
    <w:p>
      <w:r>
        <w:rPr>
          <w:b/>
        </w:rPr>
        <w:t xml:space="preserve">Tulos</w:t>
      </w:r>
    </w:p>
    <w:p>
      <w:r>
        <w:t xml:space="preserve">Se liittyy halloweeniin, ja se on saanut nimensä turvesoiden yllä välkkyvän oudon valon mukaan, jota kutsutaan jack-o'-lyhdyksi.</w:t>
      </w:r>
    </w:p>
    <w:p>
      <w:r>
        <w:rPr>
          <w:b/>
        </w:rPr>
        <w:t xml:space="preserve">Tulos</w:t>
      </w:r>
    </w:p>
    <w:p>
      <w:r>
        <w:t xml:space="preserve">Se liittyy lähinnä halloweeniin, ja se on saanut nimensä turvesoiden yllä välkkyvän oudon valon mukaan, jota kutsutaan jack-o'-lyhdyksi.</w:t>
      </w:r>
    </w:p>
    <w:p>
      <w:r>
        <w:rPr>
          <w:b/>
        </w:rPr>
        <w:t xml:space="preserve">Tulos</w:t>
      </w:r>
    </w:p>
    <w:p>
      <w:r>
        <w:t xml:space="preserve">Se yhdistetään pääasiassa Halloween-juhlaan, ja se on saanut nimensä turvesoiden yllä välkkyvän oudon valon, ignis fatuusin tai jack-o'-lyhdyn, käsitteen mukaan.</w:t>
      </w:r>
    </w:p>
    <w:p>
      <w:r>
        <w:rPr>
          <w:b/>
        </w:rPr>
        <w:t xml:space="preserve">Esimerkki 0,859</w:t>
      </w:r>
    </w:p>
    <w:p>
      <w:r>
        <w:t xml:space="preserve">Kristityt uskovat, että sen ovat kirjoittaneet ihmiset Pyhän Hengen innoittamina, ja siksi monet pitävät sitä Jumalan erehtymättömänä sanana.</w:t>
      </w:r>
    </w:p>
    <w:p>
      <w:r>
        <w:rPr>
          <w:b/>
        </w:rPr>
        <w:t xml:space="preserve">Tulos</w:t>
      </w:r>
    </w:p>
    <w:p>
      <w:r>
        <w:t xml:space="preserve">Kristityt uskovat, että sen ovat kirjoittaneet ihmiset Pyhän Hengen innoittamina. Siksi monet pitävät sitä Jumalan erehtymättömänä sanana.</w:t>
      </w:r>
    </w:p>
    <w:p>
      <w:r>
        <w:rPr>
          <w:b/>
        </w:rPr>
        <w:t xml:space="preserve">Tulos</w:t>
      </w:r>
    </w:p>
    <w:p>
      <w:r>
        <w:t xml:space="preserve">Kristityt uskovat, että sen on kirjoittanut ihminen Pyhän Hengen innoittamana. Monet ajattelevat, että se on Jumalan erehtymätön sana.</w:t>
      </w:r>
    </w:p>
    <w:p>
      <w:r>
        <w:rPr>
          <w:b/>
        </w:rPr>
        <w:t xml:space="preserve">Tulos</w:t>
      </w:r>
    </w:p>
    <w:p>
      <w:r>
        <w:t xml:space="preserve">Kristityt uskovat, että sen ovat kirjoittaneet inhimilliset kirjoittajat Pyhän Hengen johdolla. Siksi monet kristityt uskovat, että se on Jumalan sana ja siksi se ei voi olla väärässä.</w:t>
      </w:r>
    </w:p>
    <w:p>
      <w:r>
        <w:rPr>
          <w:b/>
        </w:rPr>
        <w:t xml:space="preserve">Tulos</w:t>
      </w:r>
    </w:p>
    <w:p>
      <w:r>
        <w:t xml:space="preserve">Kristityt uskovat, että ihmiset ovat kirjoittaneet sen Pyhän Hengen näkemyksestä, ja siksi monet pitävät sitä puhtaana Jumalan sanana.</w:t>
      </w:r>
    </w:p>
    <w:p>
      <w:r>
        <w:rPr>
          <w:b/>
        </w:rPr>
        <w:t xml:space="preserve">Tulos</w:t>
      </w:r>
    </w:p>
    <w:p>
      <w:r>
        <w:t xml:space="preserve">Kristityt uskovat, että sen ovat kirjoittaneet inhimilliset kirjoittajat Pyhän Hengen innoittamina. Monet pitävät sitä Jumalan sanana, jossa ei ole virheitä.</w:t>
      </w:r>
    </w:p>
    <w:p>
      <w:r>
        <w:rPr>
          <w:b/>
        </w:rPr>
        <w:t xml:space="preserve">Tulos</w:t>
      </w:r>
    </w:p>
    <w:p>
      <w:r>
        <w:t xml:space="preserve">Kristityt uskovat, että sen ovat kirjoittaneet Pyhän Hengen innoittamat kirjoittajat ja että se on Jumalan sana.</w:t>
      </w:r>
    </w:p>
    <w:p>
      <w:r>
        <w:rPr>
          <w:b/>
        </w:rPr>
        <w:t xml:space="preserve">Tulos</w:t>
      </w:r>
    </w:p>
    <w:p>
      <w:r>
        <w:t xml:space="preserve">Kristityt uskovat, että sen ovat kirjoittaneet Pyhän Hengen innoittamat inhimilliset kirjoittajat. Siksi monet uskovat, että se on Jumalan sana, joka ei voi olla väärässä.</w:t>
      </w:r>
    </w:p>
    <w:p>
      <w:r>
        <w:rPr>
          <w:b/>
        </w:rPr>
        <w:t xml:space="preserve">Esimerkki 0,860</w:t>
      </w:r>
    </w:p>
    <w:p>
      <w:r>
        <w:t xml:space="preserve">Se pyydetään, savustetaan ja myydään laajalti järven ympärillä olevilla markkinoilla.</w:t>
      </w:r>
    </w:p>
    <w:p>
      <w:r>
        <w:rPr>
          <w:b/>
        </w:rPr>
        <w:t xml:space="preserve">Tulos</w:t>
      </w:r>
    </w:p>
    <w:p>
      <w:r>
        <w:t xml:space="preserve">Se pyydetään, savustetaan ja myydään sitten järvimarkkinoilla.</w:t>
      </w:r>
    </w:p>
    <w:p>
      <w:r>
        <w:rPr>
          <w:b/>
        </w:rPr>
        <w:t xml:space="preserve">Tulos</w:t>
      </w:r>
    </w:p>
    <w:p>
      <w:r>
        <w:t xml:space="preserve">Sitä pyydetään, savustetaan ja myydään järven ympärillä olevilla markkinoilla.</w:t>
      </w:r>
    </w:p>
    <w:p>
      <w:r>
        <w:rPr>
          <w:b/>
        </w:rPr>
        <w:t xml:space="preserve">Tulos</w:t>
      </w:r>
    </w:p>
    <w:p>
      <w:r>
        <w:t xml:space="preserve">Se pyydetään ja savustetaan. Sitten sitä myydään järven ympärillä olevilla markkinoilla.</w:t>
      </w:r>
    </w:p>
    <w:p>
      <w:r>
        <w:rPr>
          <w:b/>
        </w:rPr>
        <w:t xml:space="preserve">Tulos</w:t>
      </w:r>
    </w:p>
    <w:p>
      <w:r>
        <w:t xml:space="preserve">Sitä pyydetään, savustetaan ja myydään ympäri järveä.</w:t>
      </w:r>
    </w:p>
    <w:p>
      <w:r>
        <w:rPr>
          <w:b/>
        </w:rPr>
        <w:t xml:space="preserve">Tulos</w:t>
      </w:r>
    </w:p>
    <w:p>
      <w:r>
        <w:t xml:space="preserve">Sitä pyydetään, savustetaan ja myydään markkinoilla ympäri järveä.</w:t>
      </w:r>
    </w:p>
    <w:p>
      <w:r>
        <w:rPr>
          <w:b/>
        </w:rPr>
        <w:t xml:space="preserve">Tulos</w:t>
      </w:r>
    </w:p>
    <w:p>
      <w:r>
        <w:t xml:space="preserve">Sitä pyydetään, savustetaan ja myydään järven lähellä sijaitsevilla markkinoilla.</w:t>
      </w:r>
    </w:p>
    <w:p>
      <w:r>
        <w:rPr>
          <w:b/>
        </w:rPr>
        <w:t xml:space="preserve">Tulos</w:t>
      </w:r>
    </w:p>
    <w:p>
      <w:r>
        <w:t xml:space="preserve">Se pyydetään ja savustetaan. Sitten sitä myydään laajalti järven ympärillä olevilla markkinoilla.</w:t>
      </w:r>
    </w:p>
    <w:p>
      <w:r>
        <w:rPr>
          <w:b/>
        </w:rPr>
        <w:t xml:space="preserve">Esimerkki 0,861</w:t>
      </w:r>
    </w:p>
    <w:p>
      <w:r>
        <w:t xml:space="preserve">Sitä pidetään yhtenä Oscar-gaalan tärkeimmistä edeltäjistä.</w:t>
      </w:r>
    </w:p>
    <w:p>
      <w:r>
        <w:rPr>
          <w:b/>
        </w:rPr>
        <w:t xml:space="preserve">Tulos</w:t>
      </w:r>
    </w:p>
    <w:p>
      <w:r>
        <w:t xml:space="preserve">Sitä pidetään yhtenä Oscar-gaalan tärkeimmistä esi-isistä.</w:t>
      </w:r>
    </w:p>
    <w:p>
      <w:r>
        <w:rPr>
          <w:b/>
        </w:rPr>
        <w:t xml:space="preserve">Tulos</w:t>
      </w:r>
    </w:p>
    <w:p>
      <w:r>
        <w:t xml:space="preserve">Se on yksi tärkeimmistä Oscar-gaalan jälkeen.</w:t>
      </w:r>
    </w:p>
    <w:p>
      <w:r>
        <w:rPr>
          <w:b/>
        </w:rPr>
        <w:t xml:space="preserve">Tulos</w:t>
      </w:r>
    </w:p>
    <w:p>
      <w:r>
        <w:t xml:space="preserve">Se on yksi tärkeimmistä asioista ennen Oscar-gaalaa.</w:t>
      </w:r>
    </w:p>
    <w:p>
      <w:r>
        <w:rPr>
          <w:b/>
        </w:rPr>
        <w:t xml:space="preserve">Tulos</w:t>
      </w:r>
    </w:p>
    <w:p>
      <w:r>
        <w:t xml:space="preserve">Se on tärkeä esiaste Oscar-gaalalle.</w:t>
      </w:r>
    </w:p>
    <w:p>
      <w:r>
        <w:rPr>
          <w:b/>
        </w:rPr>
        <w:t xml:space="preserve">Esimerkki 0,862</w:t>
      </w:r>
    </w:p>
    <w:p>
      <w:r>
        <w:t xml:space="preserve">Sitä käytetään tällä hetkellä lähinnä jalkapallo-otteluihin, ja se on Santosin jalkapalloseuran koti.</w:t>
      </w:r>
    </w:p>
    <w:p>
      <w:r>
        <w:rPr>
          <w:b/>
        </w:rPr>
        <w:t xml:space="preserve">Tulos</w:t>
      </w:r>
    </w:p>
    <w:p>
      <w:r>
        <w:t xml:space="preserve">Sitä käytetään lähinnä jalkapallo-otteluissa. Se on myös Santosin jalkapalloseuran koti.</w:t>
      </w:r>
    </w:p>
    <w:p>
      <w:r>
        <w:rPr>
          <w:b/>
        </w:rPr>
        <w:t xml:space="preserve">Tulos</w:t>
      </w:r>
    </w:p>
    <w:p>
      <w:r>
        <w:t xml:space="preserve">Sitä käytetään tällä hetkellä enimmäkseen jalkapallo-otteluihin, ja se on Santosin jalkapalloseuran koti.</w:t>
      </w:r>
    </w:p>
    <w:p>
      <w:r>
        <w:rPr>
          <w:b/>
        </w:rPr>
        <w:t xml:space="preserve">Tulos</w:t>
      </w:r>
    </w:p>
    <w:p>
      <w:r>
        <w:t xml:space="preserve">Santos Football Clubin stadionia käytetään pääasiassa jalkapallo-otteluihin.</w:t>
      </w:r>
    </w:p>
    <w:p>
      <w:r>
        <w:rPr>
          <w:b/>
        </w:rPr>
        <w:t xml:space="preserve">Tulos</w:t>
      </w:r>
    </w:p>
    <w:p>
      <w:r>
        <w:t xml:space="preserve">Nykyään sitä käytetään jalkapallo-otteluihin. Se on Santosin jalkapalloseuran koti.</w:t>
      </w:r>
    </w:p>
    <w:p>
      <w:r>
        <w:rPr>
          <w:b/>
        </w:rPr>
        <w:t xml:space="preserve">Tulos</w:t>
      </w:r>
    </w:p>
    <w:p>
      <w:r>
        <w:t xml:space="preserve">Se on Santosin jalkapalloseuran koti ja sitä käytetään yleensä jalkapallo-otteluihin.</w:t>
      </w:r>
    </w:p>
    <w:p>
      <w:r>
        <w:rPr>
          <w:b/>
        </w:rPr>
        <w:t xml:space="preserve">Tulos</w:t>
      </w:r>
    </w:p>
    <w:p>
      <w:r>
        <w:t xml:space="preserve">Sitä käytetään pääasiassa Santosin jalkapalloseuran jalkapallo-otteluihin.</w:t>
      </w:r>
    </w:p>
    <w:p>
      <w:r>
        <w:rPr>
          <w:b/>
        </w:rPr>
        <w:t xml:space="preserve">Tulos</w:t>
      </w:r>
    </w:p>
    <w:p>
      <w:r>
        <w:t xml:space="preserve">Sitä käytetään tällä hetkellä jalkapallo-otteluihin, ja se on Santos Football Clubin koti.</w:t>
      </w:r>
    </w:p>
    <w:p>
      <w:r>
        <w:rPr>
          <w:b/>
        </w:rPr>
        <w:t xml:space="preserve">Tulos</w:t>
      </w:r>
    </w:p>
    <w:p>
      <w:r>
        <w:t xml:space="preserve">Nykyään sitä käytetään lähinnä jalkapallo-otteluihin. Santosin jalkapalloseura on siellä.</w:t>
      </w:r>
    </w:p>
    <w:p>
      <w:r>
        <w:rPr>
          <w:b/>
        </w:rPr>
        <w:t xml:space="preserve">Tulos</w:t>
      </w:r>
    </w:p>
    <w:p>
      <w:r>
        <w:t xml:space="preserve">Sitä käytetään nykyisin lähinnä jalkapallo-otteluihin. Se on Santosin jalkapalloseuran koti.</w:t>
      </w:r>
    </w:p>
    <w:p>
      <w:r>
        <w:rPr>
          <w:b/>
        </w:rPr>
        <w:t xml:space="preserve">Esimerkki 0,863</w:t>
      </w:r>
    </w:p>
    <w:p>
      <w:r>
        <w:t xml:space="preserve">Sitä käytetään tällä hetkellä lähinnä jalkapallo-otteluihin, ja se on Association Sportive SONABELin kotistadion.</w:t>
      </w:r>
    </w:p>
    <w:p>
      <w:r>
        <w:rPr>
          <w:b/>
        </w:rPr>
        <w:t xml:space="preserve">Tulos</w:t>
      </w:r>
    </w:p>
    <w:p>
      <w:r>
        <w:t xml:space="preserve">Nykyään sitä käytetään lähinnä jalkapallo-otteluihin. Se on Association Sportive SONABELin kotistadion.</w:t>
      </w:r>
    </w:p>
    <w:p>
      <w:r>
        <w:rPr>
          <w:b/>
        </w:rPr>
        <w:t xml:space="preserve">Tulos</w:t>
      </w:r>
    </w:p>
    <w:p>
      <w:r>
        <w:t xml:space="preserve">Sitä käytetään jalkapallossa. Se on Association Sportive SONABELin kotistadion.</w:t>
      </w:r>
    </w:p>
    <w:p>
      <w:r>
        <w:rPr>
          <w:b/>
        </w:rPr>
        <w:t xml:space="preserve">Tulos</w:t>
      </w:r>
    </w:p>
    <w:p>
      <w:r>
        <w:t xml:space="preserve">Sitä käytetään jalkapallo-otteluihin, ja se on Association Sportive SONABELin stadion.</w:t>
      </w:r>
    </w:p>
    <w:p>
      <w:r>
        <w:rPr>
          <w:b/>
        </w:rPr>
        <w:t xml:space="preserve">Tulos</w:t>
      </w:r>
    </w:p>
    <w:p>
      <w:r>
        <w:t xml:space="preserve">Sitä käytetään lähinnä jalkapallo-otteluissa. Se on Association Sportive SONABELin kotistadion.</w:t>
      </w:r>
    </w:p>
    <w:p>
      <w:r>
        <w:rPr>
          <w:b/>
        </w:rPr>
        <w:t xml:space="preserve">Tulos</w:t>
      </w:r>
    </w:p>
    <w:p>
      <w:r>
        <w:t xml:space="preserve">Sitä käytetään yleensä jalkapallo-otteluihin, ja se on Association Sportive SONABELin kotistadion.</w:t>
      </w:r>
    </w:p>
    <w:p>
      <w:r>
        <w:rPr>
          <w:b/>
        </w:rPr>
        <w:t xml:space="preserve">Tulos</w:t>
      </w:r>
    </w:p>
    <w:p>
      <w:r>
        <w:t xml:space="preserve">Sitä käytetään pääasiassa jalkapallo-otteluihin, ja se on SONABELin stadion.</w:t>
      </w:r>
    </w:p>
    <w:p>
      <w:r>
        <w:rPr>
          <w:b/>
        </w:rPr>
        <w:t xml:space="preserve">Esimerkki 0,864</w:t>
      </w:r>
    </w:p>
    <w:p>
      <w:r>
        <w:t xml:space="preserve">Sitä käytetään nykyisin lähinnä jalkapallo-otteluihin, ja se on Union Sportive du Foyer de la Régie Abidjan-Nigerin kotistadion.</w:t>
      </w:r>
    </w:p>
    <w:p>
      <w:r>
        <w:rPr>
          <w:b/>
        </w:rPr>
        <w:t xml:space="preserve">Tulos</w:t>
      </w:r>
    </w:p>
    <w:p>
      <w:r>
        <w:t xml:space="preserve">Nyt sitä käytetään jalkapallo-otteluihin. Se on Union Sportive du Foyer de la Régie Abidjan-Nigerin koti.</w:t>
      </w:r>
    </w:p>
    <w:p>
      <w:r>
        <w:rPr>
          <w:b/>
        </w:rPr>
        <w:t xml:space="preserve">Tulos</w:t>
      </w:r>
    </w:p>
    <w:p>
      <w:r>
        <w:t xml:space="preserve">Sitä käytetään jalkapalloon ja se on Union Sportive du Foyer de la Régie Abidjan-Nigerin kotistadion.</w:t>
      </w:r>
    </w:p>
    <w:p>
      <w:r>
        <w:rPr>
          <w:b/>
        </w:rPr>
        <w:t xml:space="preserve">Tulos</w:t>
      </w:r>
    </w:p>
    <w:p>
      <w:r>
        <w:t xml:space="preserve">Nykyään sitä käytetään lähinnä jalkapalloon. Se on Union Sportive du Foyer de la Régie Abidjan-Nigerin kotistadion.</w:t>
      </w:r>
    </w:p>
    <w:p>
      <w:r>
        <w:rPr>
          <w:b/>
        </w:rPr>
        <w:t xml:space="preserve">Tulos</w:t>
      </w:r>
    </w:p>
    <w:p>
      <w:r>
        <w:t xml:space="preserve">sitä käytetään nykyään jalkapallo-otteluihin, ja se on Union Sportive du Foyer de la Régie Abidjan-Nigerin stadion.</w:t>
      </w:r>
    </w:p>
    <w:p>
      <w:r>
        <w:rPr>
          <w:b/>
        </w:rPr>
        <w:t xml:space="preserve">Tulos</w:t>
      </w:r>
    </w:p>
    <w:p>
      <w:r>
        <w:t xml:space="preserve">Kaksi käyttötarkoitusta ovat jalkapallo-ottelut, ja siellä pelaa Union Sportive du Foyer de la Régie Abidjan-Niger.</w:t>
      </w:r>
    </w:p>
    <w:p>
      <w:r>
        <w:rPr>
          <w:b/>
        </w:rPr>
        <w:t xml:space="preserve">Tulos</w:t>
      </w:r>
    </w:p>
    <w:p>
      <w:r>
        <w:t xml:space="preserve">Sitä käytetään lähinnä jalkapallo-otteluissa. Se on myös Union Sportive du Foyer de la Régie Abidjan-Nigerin kotistadion.</w:t>
      </w:r>
    </w:p>
    <w:p>
      <w:r>
        <w:rPr>
          <w:b/>
        </w:rPr>
        <w:t xml:space="preserve">Esimerkki 0,865</w:t>
      </w:r>
    </w:p>
    <w:p>
      <w:r>
        <w:t xml:space="preserve">Sitä tavataan pääasiassa Papua-Uudessa-Guineassa 2000-3000 metrin korkeudessa.</w:t>
      </w:r>
    </w:p>
    <w:p>
      <w:r>
        <w:rPr>
          <w:b/>
        </w:rPr>
        <w:t xml:space="preserve">Tulos</w:t>
      </w:r>
    </w:p>
    <w:p>
      <w:r>
        <w:t xml:space="preserve">se on pääasiassa Papua-Uudessa-Guineassa 2000-3000 metrin korkeudessa.</w:t>
      </w:r>
    </w:p>
    <w:p>
      <w:r>
        <w:rPr>
          <w:b/>
        </w:rPr>
        <w:t xml:space="preserve">Tulos</w:t>
      </w:r>
    </w:p>
    <w:p>
      <w:r>
        <w:t xml:space="preserve">Sitä tavataan Uudessa-Guineassa korkeilla alueilla.</w:t>
      </w:r>
    </w:p>
    <w:p>
      <w:r>
        <w:rPr>
          <w:b/>
        </w:rPr>
        <w:t xml:space="preserve">Tulos</w:t>
      </w:r>
    </w:p>
    <w:p>
      <w:r>
        <w:t xml:space="preserve">Sitä tavataan lähinnä Papua-Uudessa-Guineassa noin 2000-3000 metrin korkeudessa.</w:t>
      </w:r>
    </w:p>
    <w:p>
      <w:r>
        <w:rPr>
          <w:b/>
        </w:rPr>
        <w:t xml:space="preserve">Tulos</w:t>
      </w:r>
    </w:p>
    <w:p>
      <w:r>
        <w:t xml:space="preserve">Sitä tavataan pääasiassa Papua-Uudessa-Guineassa. Sitä tavataan 2000-3000 metrin korkeudessa.</w:t>
      </w:r>
    </w:p>
    <w:p>
      <w:r>
        <w:rPr>
          <w:b/>
        </w:rPr>
        <w:t xml:space="preserve">Tulos</w:t>
      </w:r>
    </w:p>
    <w:p>
      <w:r>
        <w:t xml:space="preserve">Sitä tavataan pääasiassa Papua-Uudessa-Guineassa. Se elää 2000-3000 metrin korkeudessa.</w:t>
      </w:r>
    </w:p>
    <w:p>
      <w:r>
        <w:rPr>
          <w:b/>
        </w:rPr>
        <w:t xml:space="preserve">Tulos</w:t>
      </w:r>
    </w:p>
    <w:p>
      <w:r>
        <w:t xml:space="preserve">Sitä tavataan pääasiassa Papua-Uudessa-Guineassa. Se on 2000-3000 metrin korkeudessa.</w:t>
      </w:r>
    </w:p>
    <w:p>
      <w:r>
        <w:rPr>
          <w:b/>
        </w:rPr>
        <w:t xml:space="preserve">Tulos</w:t>
      </w:r>
    </w:p>
    <w:p>
      <w:r>
        <w:t xml:space="preserve">Sitä tavataan Papua-Uudessa-Guineassa 2000 ja 3000 metrin korkeudessa.</w:t>
      </w:r>
    </w:p>
    <w:p>
      <w:r>
        <w:rPr>
          <w:b/>
        </w:rPr>
        <w:t xml:space="preserve">Esimerkki 0,866</w:t>
      </w:r>
    </w:p>
    <w:p>
      <w:r>
        <w:t xml:space="preserve">Sitä tavataan vain joulusaarella Australiassa.</w:t>
      </w:r>
    </w:p>
    <w:p>
      <w:r>
        <w:rPr>
          <w:b/>
        </w:rPr>
        <w:t xml:space="preserve">Tulos</w:t>
      </w:r>
    </w:p>
    <w:p>
      <w:r>
        <w:t xml:space="preserve">Sitä tavataan vain joulusaarella Australiassa.</w:t>
      </w:r>
    </w:p>
    <w:p>
      <w:r>
        <w:rPr>
          <w:b/>
        </w:rPr>
        <w:t xml:space="preserve">Tulos</w:t>
      </w:r>
    </w:p>
    <w:p>
      <w:r>
        <w:t xml:space="preserve">Se on olemassa vain joulusaarella Australiassa.</w:t>
      </w:r>
    </w:p>
    <w:p>
      <w:r>
        <w:rPr>
          <w:b/>
        </w:rPr>
        <w:t xml:space="preserve">Tulos</w:t>
      </w:r>
    </w:p>
    <w:p>
      <w:r>
        <w:t xml:space="preserve">Australiassa sijaitseva Joulusaari on ainoa paikka, jossa sitä tavataan.</w:t>
      </w:r>
    </w:p>
    <w:p>
      <w:r>
        <w:rPr>
          <w:b/>
        </w:rPr>
        <w:t xml:space="preserve">Tulos</w:t>
      </w:r>
    </w:p>
    <w:p>
      <w:r>
        <w:t xml:space="preserve">Sitä tavataan vain Australiassa sijaitsevalla Joulusaarella.</w:t>
      </w:r>
    </w:p>
    <w:p>
      <w:r>
        <w:rPr>
          <w:b/>
        </w:rPr>
        <w:t xml:space="preserve">Tulos</w:t>
      </w:r>
    </w:p>
    <w:p>
      <w:r>
        <w:t xml:space="preserve">Se on vain joulusaarella Australiassa.</w:t>
      </w:r>
    </w:p>
    <w:p>
      <w:r>
        <w:rPr>
          <w:b/>
        </w:rPr>
        <w:t xml:space="preserve">Esimerkki 0,867</w:t>
      </w:r>
    </w:p>
    <w:p>
      <w:r>
        <w:t xml:space="preserve">Sitä pidetään yleisesti korkeatasoisempana ja hienostuneempana kuin miestenlehtiä, kuten Maximia tai FHM:ää.</w:t>
      </w:r>
    </w:p>
    <w:p>
      <w:r>
        <w:rPr>
          <w:b/>
        </w:rPr>
        <w:t xml:space="preserve">Tulos</w:t>
      </w:r>
    </w:p>
    <w:p>
      <w:r>
        <w:t xml:space="preserve">Sitä pidetään yleisesti korkeatasoisempana ja parempana kuin Maximin tai FHM:n kaltaisia poikalehtiä.</w:t>
      </w:r>
    </w:p>
    <w:p>
      <w:r>
        <w:rPr>
          <w:b/>
        </w:rPr>
        <w:t xml:space="preserve">Tulos</w:t>
      </w:r>
    </w:p>
    <w:p>
      <w:r>
        <w:t xml:space="preserve">Sitä pidetään paljon parempana kuin poikamieslehtiä, kuten Maximia tai FHM:ää.</w:t>
      </w:r>
    </w:p>
    <w:p>
      <w:r>
        <w:rPr>
          <w:b/>
        </w:rPr>
        <w:t xml:space="preserve">Tulos</w:t>
      </w:r>
    </w:p>
    <w:p>
      <w:r>
        <w:t xml:space="preserve">Sitä pidetään mukavampana ja hienostuneempana kuin Maximin tai FHM:n kaltaisia poikalehtiä.</w:t>
      </w:r>
    </w:p>
    <w:p>
      <w:r>
        <w:rPr>
          <w:b/>
        </w:rPr>
        <w:t xml:space="preserve">Tulos</w:t>
      </w:r>
    </w:p>
    <w:p>
      <w:r>
        <w:t xml:space="preserve">Sitä arvostetaan yleensä korkeammalle kuin Maximia ja FHM:ää, jotka ovat poikalehtiä.</w:t>
      </w:r>
    </w:p>
    <w:p>
      <w:r>
        <w:rPr>
          <w:b/>
        </w:rPr>
        <w:t xml:space="preserve">Tulos</w:t>
      </w:r>
    </w:p>
    <w:p>
      <w:r>
        <w:t xml:space="preserve">Sitä pidetään hienostuneempana ja hienostuneempana kuin miestenlehtiä, kuten Maximia tai FHM:ää.</w:t>
      </w:r>
    </w:p>
    <w:p>
      <w:r>
        <w:rPr>
          <w:b/>
        </w:rPr>
        <w:t xml:space="preserve">Tulos</w:t>
      </w:r>
    </w:p>
    <w:p>
      <w:r>
        <w:t xml:space="preserve">Sitä pidetään tyylikkäämpänä kuin Maximin tai FHM:n kaltaisia poikalehtiä.</w:t>
      </w:r>
    </w:p>
    <w:p>
      <w:r>
        <w:rPr>
          <w:b/>
        </w:rPr>
        <w:t xml:space="preserve">Tulos</w:t>
      </w:r>
    </w:p>
    <w:p>
      <w:r>
        <w:t xml:space="preserve">Se on hienostuneempi kuin muut miestenlehdet.</w:t>
      </w:r>
    </w:p>
    <w:p>
      <w:r>
        <w:rPr>
          <w:b/>
        </w:rPr>
        <w:t xml:space="preserve">Esimerkki 0,868</w:t>
      </w:r>
    </w:p>
    <w:p>
      <w:r>
        <w:t xml:space="preserve">Se sijaitsee lähellä Lillen ja Tourcoingin kaupunkeja sekä Belgian rajaa.</w:t>
      </w:r>
    </w:p>
    <w:p>
      <w:r>
        <w:rPr>
          <w:b/>
        </w:rPr>
        <w:t xml:space="preserve">Tulos</w:t>
      </w:r>
    </w:p>
    <w:p>
      <w:r>
        <w:t xml:space="preserve">Se sijaitsee lähellä Lilleä ja Tourcoingia sekä Belgian rajaa.</w:t>
      </w:r>
    </w:p>
    <w:p>
      <w:r>
        <w:rPr>
          <w:b/>
        </w:rPr>
        <w:t xml:space="preserve">Tulos</w:t>
      </w:r>
    </w:p>
    <w:p>
      <w:r>
        <w:t xml:space="preserve">Se sijaitsee lähellä Lillen ja Tourcoingin kaupunkeja. Se on myös lähellä Belgian rajaa.</w:t>
      </w:r>
    </w:p>
    <w:p>
      <w:r>
        <w:rPr>
          <w:b/>
        </w:rPr>
        <w:t xml:space="preserve">Tulos</w:t>
      </w:r>
    </w:p>
    <w:p>
      <w:r>
        <w:t xml:space="preserve">Se sijaitsee Lillen ja Tourcoingin kaupunkien sekä Belgian rajan tuntumassa.</w:t>
      </w:r>
    </w:p>
    <w:p>
      <w:r>
        <w:rPr>
          <w:b/>
        </w:rPr>
        <w:t xml:space="preserve">Tulos</w:t>
      </w:r>
    </w:p>
    <w:p>
      <w:r>
        <w:t xml:space="preserve">Se sijaitsee lähellä Lilleä ja Tourcoingia Belgian rajalla.</w:t>
      </w:r>
    </w:p>
    <w:p>
      <w:r>
        <w:rPr>
          <w:b/>
        </w:rPr>
        <w:t xml:space="preserve">Tulos</w:t>
      </w:r>
    </w:p>
    <w:p>
      <w:r>
        <w:t xml:space="preserve">Se on lähellä Lillen ja Tourcoingin kaupunkeja sekä Belgian rajaa.</w:t>
      </w:r>
    </w:p>
    <w:p>
      <w:r>
        <w:rPr>
          <w:b/>
        </w:rPr>
        <w:t xml:space="preserve">Tulos</w:t>
      </w:r>
    </w:p>
    <w:p>
      <w:r>
        <w:t xml:space="preserve">Se sijaitsee lähellä Lillen ja Tourcoingin kaupunkeja.</w:t>
      </w:r>
    </w:p>
    <w:p>
      <w:r>
        <w:rPr>
          <w:b/>
        </w:rPr>
        <w:t xml:space="preserve">Tulos</w:t>
      </w:r>
    </w:p>
    <w:p>
      <w:r>
        <w:t xml:space="preserve">Se sijaitsee lähellä Lilleä, Tourcoingia ja Belgian rajaa.</w:t>
      </w:r>
    </w:p>
    <w:p>
      <w:r>
        <w:rPr>
          <w:b/>
        </w:rPr>
        <w:t xml:space="preserve">Tulos</w:t>
      </w:r>
    </w:p>
    <w:p>
      <w:r>
        <w:t xml:space="preserve">Se sijaitsee lähellä Lillen ja Tourcoingin kaupunkeja sekä Belgian rajaa.</w:t>
      </w:r>
    </w:p>
    <w:p>
      <w:r>
        <w:rPr>
          <w:b/>
        </w:rPr>
        <w:t xml:space="preserve">Esimerkki 0,869</w:t>
      </w:r>
    </w:p>
    <w:p>
      <w:r>
        <w:t xml:space="preserve">Se kasvaa tavallisimmin leivässä ja marjoissa, kuten banaaneissa ja viinirypäleissä.</w:t>
      </w:r>
    </w:p>
    <w:p>
      <w:r>
        <w:rPr>
          <w:b/>
        </w:rPr>
        <w:t xml:space="preserve">Tulos</w:t>
      </w:r>
    </w:p>
    <w:p>
      <w:r>
        <w:t xml:space="preserve">Sitä esiintyy useimmiten leivässä ja marjoissa, kuten banaaneissa ja viinirypäleissä.</w:t>
      </w:r>
    </w:p>
    <w:p>
      <w:r>
        <w:rPr>
          <w:b/>
        </w:rPr>
        <w:t xml:space="preserve">Tulos</w:t>
      </w:r>
    </w:p>
    <w:p>
      <w:r>
        <w:t xml:space="preserve">Se kasvaa usein leivässä ja pehmeissä hedelmissä, kuten banaaneissa.</w:t>
      </w:r>
    </w:p>
    <w:p>
      <w:r>
        <w:rPr>
          <w:b/>
        </w:rPr>
        <w:t xml:space="preserve">Tulos</w:t>
      </w:r>
    </w:p>
    <w:p>
      <w:r>
        <w:t xml:space="preserve">Se kasvaa leivässä ja pehmeissä hedelmissä, kuten banaaneissa ja viinirypäleissä.</w:t>
      </w:r>
    </w:p>
    <w:p>
      <w:r>
        <w:rPr>
          <w:b/>
        </w:rPr>
        <w:t xml:space="preserve">Tulos</w:t>
      </w:r>
    </w:p>
    <w:p>
      <w:r>
        <w:t xml:space="preserve">Se kasvaa leivissä ja marjoissa.</w:t>
      </w:r>
    </w:p>
    <w:p>
      <w:r>
        <w:rPr>
          <w:b/>
        </w:rPr>
        <w:t xml:space="preserve">Tulos</w:t>
      </w:r>
    </w:p>
    <w:p>
      <w:r>
        <w:t xml:space="preserve">Se kasvaa yleensä leivällä ja pehmeillä hedelmillä, kuten banaaneilla ja viinirypäleillä.</w:t>
      </w:r>
    </w:p>
    <w:p>
      <w:r>
        <w:rPr>
          <w:b/>
        </w:rPr>
        <w:t xml:space="preserve">Tulos</w:t>
      </w:r>
    </w:p>
    <w:p>
      <w:r>
        <w:t xml:space="preserve">Se kasvaa leivän ja marjojen päällä.</w:t>
      </w:r>
    </w:p>
    <w:p>
      <w:r>
        <w:rPr>
          <w:b/>
        </w:rPr>
        <w:t xml:space="preserve">Tulos</w:t>
      </w:r>
    </w:p>
    <w:p>
      <w:r>
        <w:t xml:space="preserve">Se kasvaa tavallisimmin leivässä ja marjoissa, kuten banaaneissa ja viinirypäleissä.</w:t>
      </w:r>
    </w:p>
    <w:p>
      <w:r>
        <w:rPr>
          <w:b/>
        </w:rPr>
        <w:t xml:space="preserve">Esimerkki 0,870</w:t>
      </w:r>
    </w:p>
    <w:p>
      <w:r>
        <w:t xml:space="preserve">Sitä käytetään yleisimmin ruoanlaitossa ja keramiikassa.</w:t>
      </w:r>
    </w:p>
    <w:p>
      <w:r>
        <w:rPr>
          <w:b/>
        </w:rPr>
        <w:t xml:space="preserve">Tulos</w:t>
      </w:r>
    </w:p>
    <w:p>
      <w:r>
        <w:t xml:space="preserve">Keramiikka ja ruoanlaitto ovat kaksi yleistä käyttötarkoitusta.</w:t>
      </w:r>
    </w:p>
    <w:p>
      <w:r>
        <w:rPr>
          <w:b/>
        </w:rPr>
        <w:t xml:space="preserve">Tulos</w:t>
      </w:r>
    </w:p>
    <w:p>
      <w:r>
        <w:t xml:space="preserve">Sitä käytetään pääasiassa ruoanlaitossa ja keramiikassa.</w:t>
      </w:r>
    </w:p>
    <w:p>
      <w:r>
        <w:rPr>
          <w:b/>
        </w:rPr>
        <w:t xml:space="preserve">Tulos</w:t>
      </w:r>
    </w:p>
    <w:p>
      <w:r>
        <w:t xml:space="preserve">Sitä käytetään usein ruoanlaitossa ja keramiikassa.</w:t>
      </w:r>
    </w:p>
    <w:p>
      <w:r>
        <w:rPr>
          <w:b/>
        </w:rPr>
        <w:t xml:space="preserve">Tulos</w:t>
      </w:r>
    </w:p>
    <w:p>
      <w:r>
        <w:t xml:space="preserve">Sitä käytetään yleensä ruoanlaitossa ja keramiikassa.</w:t>
      </w:r>
    </w:p>
    <w:p>
      <w:r>
        <w:rPr>
          <w:b/>
        </w:rPr>
        <w:t xml:space="preserve">Tulos</w:t>
      </w:r>
    </w:p>
    <w:p>
      <w:r>
        <w:t xml:space="preserve">Sitä käytetään usein kookkaissa ja keramiikkatöissä.</w:t>
      </w:r>
    </w:p>
    <w:p>
      <w:r>
        <w:rPr>
          <w:b/>
        </w:rPr>
        <w:t xml:space="preserve">Tulos</w:t>
      </w:r>
    </w:p>
    <w:p>
      <w:r>
        <w:t xml:space="preserve">Se on yleisintä ruoanlaitossa ja keramiikassa.</w:t>
      </w:r>
    </w:p>
    <w:p>
      <w:r>
        <w:rPr>
          <w:b/>
        </w:rPr>
        <w:t xml:space="preserve">Tulos</w:t>
      </w:r>
    </w:p>
    <w:p>
      <w:r>
        <w:t xml:space="preserve">Sitä käytetään pääasiassa ruoanlaitossa ja keramiikassa.</w:t>
      </w:r>
    </w:p>
    <w:p>
      <w:r>
        <w:rPr>
          <w:b/>
        </w:rPr>
        <w:t xml:space="preserve">Esimerkki 0,871</w:t>
      </w:r>
    </w:p>
    <w:p>
      <w:r>
        <w:t xml:space="preserve">On epäselvää, onko se vain ohimenevä pölykertymä vai onko sen ytimessä kiinteä kuutamo.</w:t>
      </w:r>
    </w:p>
    <w:p>
      <w:r>
        <w:rPr>
          <w:b/>
        </w:rPr>
        <w:t xml:space="preserve">Tulos</w:t>
      </w:r>
    </w:p>
    <w:p>
      <w:r>
        <w:t xml:space="preserve">On epäselvää, onko se ohimenevä pölykertymä vai onko sen ytimessä kiinteä kuutamoliekki.</w:t>
      </w:r>
    </w:p>
    <w:p>
      <w:r>
        <w:rPr>
          <w:b/>
        </w:rPr>
        <w:t xml:space="preserve">Tulos</w:t>
      </w:r>
    </w:p>
    <w:p>
      <w:r>
        <w:t xml:space="preserve">Se voi olla vain satunnainen pölykertymä, tai sen ytimessä voi olla kiinteä kuutamo.</w:t>
      </w:r>
    </w:p>
    <w:p>
      <w:r>
        <w:rPr>
          <w:b/>
        </w:rPr>
        <w:t xml:space="preserve">Tulos</w:t>
      </w:r>
    </w:p>
    <w:p>
      <w:r>
        <w:t xml:space="preserve">On epäselvää, onko se vain ohimenevä pölykertymä vai onko sen ytimessä kiinteä kuutamo.</w:t>
      </w:r>
    </w:p>
    <w:p>
      <w:r>
        <w:rPr>
          <w:b/>
        </w:rPr>
        <w:t xml:space="preserve">Tulos</w:t>
      </w:r>
    </w:p>
    <w:p>
      <w:r>
        <w:t xml:space="preserve">On epäselvää, onko se vain pölykertymä, joka ei kestä, vai onko sen ytimessä pieni kuu.</w:t>
      </w:r>
    </w:p>
    <w:p>
      <w:r>
        <w:rPr>
          <w:b/>
        </w:rPr>
        <w:t xml:space="preserve">Tulos</w:t>
      </w:r>
    </w:p>
    <w:p>
      <w:r>
        <w:t xml:space="preserve">Sen ytimessä voi olla ohimenevä pölykertymä tai kiinteä kuutamo.</w:t>
      </w:r>
    </w:p>
    <w:p>
      <w:r>
        <w:rPr>
          <w:b/>
        </w:rPr>
        <w:t xml:space="preserve">Tulos</w:t>
      </w:r>
    </w:p>
    <w:p>
      <w:r>
        <w:t xml:space="preserve">On epäselvää, onko se vain väliaikainen pölykertymä vai onko sen keskellä pieni kiinteä kuu.</w:t>
      </w:r>
    </w:p>
    <w:p>
      <w:r>
        <w:rPr>
          <w:b/>
        </w:rPr>
        <w:t xml:space="preserve">Tulos</w:t>
      </w:r>
    </w:p>
    <w:p>
      <w:r>
        <w:t xml:space="preserve">Se voi olla vain ohimenevä pölykertymä, tai sen ytimessä voi olla kiinteä kuutamo.</w:t>
      </w:r>
    </w:p>
    <w:p>
      <w:r>
        <w:rPr>
          <w:b/>
        </w:rPr>
        <w:t xml:space="preserve">Esimerkki 0,872</w:t>
      </w:r>
    </w:p>
    <w:p>
      <w:r>
        <w:t xml:space="preserve">Ei tiedetä, kuinka paljon, jos lainkaan, tästä tarinasta on totta, mutta historioitsijat tietävät, että Kiina oli ensimmäinen sivilisaatio, joka käytti silkkiä.</w:t>
      </w:r>
    </w:p>
    <w:p>
      <w:r>
        <w:rPr>
          <w:b/>
        </w:rPr>
        <w:t xml:space="preserve">Tulos</w:t>
      </w:r>
    </w:p>
    <w:p>
      <w:r>
        <w:t xml:space="preserve">Ei tiedetä, onko tarina totta. Historioitsijat tietävät kuitenkin, että Kiina käytti ensimmäisenä silkkiä.</w:t>
      </w:r>
    </w:p>
    <w:p>
      <w:r>
        <w:rPr>
          <w:b/>
        </w:rPr>
        <w:t xml:space="preserve">Tulos</w:t>
      </w:r>
    </w:p>
    <w:p>
      <w:r>
        <w:t xml:space="preserve">Historiaa opiskelevat ihmiset eivät tiedä, onko tämä tarina totta vai ei, mutta Kiina oli ensimmäinen ihmisryhmä, joka käytti silkkiä.</w:t>
      </w:r>
    </w:p>
    <w:p>
      <w:r>
        <w:rPr>
          <w:b/>
        </w:rPr>
        <w:t xml:space="preserve">Tulos</w:t>
      </w:r>
    </w:p>
    <w:p>
      <w:r>
        <w:t xml:space="preserve">Kukaan ei tiedä, onko tarina totta. Historioitsijat tietävät, että Kiina oli ensimmäinen sivilisaatio, joka käytti silkkiä.</w:t>
      </w:r>
    </w:p>
    <w:p>
      <w:r>
        <w:rPr>
          <w:b/>
        </w:rPr>
        <w:t xml:space="preserve">Tulos</w:t>
      </w:r>
    </w:p>
    <w:p>
      <w:r>
        <w:t xml:space="preserve">Se, että Kiina olisi käyttänyt silkkiä ensimmäisenä maana, on historioitsijoiden huhu.</w:t>
      </w:r>
    </w:p>
    <w:p>
      <w:r>
        <w:rPr>
          <w:b/>
        </w:rPr>
        <w:t xml:space="preserve">Tulos</w:t>
      </w:r>
    </w:p>
    <w:p>
      <w:r>
        <w:t xml:space="preserve">Historioitsijat eivät tiedä, onko tämä tarina totta. Historioitsijat tietävät kuitenkin, että Kiina oli ensimmäinen sivilisaatio, joka käytti silkkiä.</w:t>
      </w:r>
    </w:p>
    <w:p>
      <w:r>
        <w:rPr>
          <w:b/>
        </w:rPr>
        <w:t xml:space="preserve">Tulos</w:t>
      </w:r>
    </w:p>
    <w:p>
      <w:r>
        <w:t xml:space="preserve">Ei ole selvää, onko tämä tarina totta, mutta historioitsijat tietävät, että Kiina käytti ensimmäisenä silkkiä.</w:t>
      </w:r>
    </w:p>
    <w:p>
      <w:r>
        <w:rPr>
          <w:b/>
        </w:rPr>
        <w:t xml:space="preserve">Tulos</w:t>
      </w:r>
    </w:p>
    <w:p>
      <w:r>
        <w:t xml:space="preserve">Historioitsijat tietävät, että Kiina oli ensimmäinen sivilisaatio, joka käytti silkkiä.</w:t>
      </w:r>
    </w:p>
    <w:p>
      <w:r>
        <w:rPr>
          <w:b/>
        </w:rPr>
        <w:t xml:space="preserve">Esimerkki 0,873</w:t>
      </w:r>
    </w:p>
    <w:p>
      <w:r>
        <w:t xml:space="preserve">Se ei ole yksi niistä viidestä Nobel-palkinnosta, jotka Alfred Nobel perusti testamentilla vuonna 1895.</w:t>
      </w:r>
    </w:p>
    <w:p>
      <w:r>
        <w:rPr>
          <w:b/>
        </w:rPr>
        <w:t xml:space="preserve">Tulos</w:t>
      </w:r>
    </w:p>
    <w:p>
      <w:r>
        <w:t xml:space="preserve">Se ei ole yksi viidestä Nobel-palkinnosta, jotka Alfred Nobel perusti vuonna 1895.</w:t>
      </w:r>
    </w:p>
    <w:p>
      <w:r>
        <w:rPr>
          <w:b/>
        </w:rPr>
        <w:t xml:space="preserve">Tulos</w:t>
      </w:r>
    </w:p>
    <w:p>
      <w:r>
        <w:t xml:space="preserve">Se ei ole yksi viidestä Alfred Nobelin palkinnosta.</w:t>
      </w:r>
    </w:p>
    <w:p>
      <w:r>
        <w:rPr>
          <w:b/>
        </w:rPr>
        <w:t xml:space="preserve">Tulos</w:t>
      </w:r>
    </w:p>
    <w:p>
      <w:r>
        <w:t xml:space="preserve">Se ei ole yksi niistä viidestä Nobel-palkinnosta, jotka Alfred Nobel perusti testamentilla vuonna 1895.</w:t>
      </w:r>
    </w:p>
    <w:p>
      <w:r>
        <w:rPr>
          <w:b/>
        </w:rPr>
        <w:t xml:space="preserve">Tulos</w:t>
      </w:r>
    </w:p>
    <w:p>
      <w:r>
        <w:t xml:space="preserve">Se ei ole yksi Alfred Nobelin vuonna 1895 myöntämistä viidestä Nobel-palkinnosta.</w:t>
      </w:r>
    </w:p>
    <w:p>
      <w:r>
        <w:rPr>
          <w:b/>
        </w:rPr>
        <w:t xml:space="preserve">Tulos</w:t>
      </w:r>
    </w:p>
    <w:p>
      <w:r>
        <w:t xml:space="preserve">Se ei ole yksi viidestä Nobel-palkinnosta, jotka Alfred Nobel sai testamentilla vuonna 1895.</w:t>
      </w:r>
    </w:p>
    <w:p>
      <w:r>
        <w:rPr>
          <w:b/>
        </w:rPr>
        <w:t xml:space="preserve">Tulos</w:t>
      </w:r>
    </w:p>
    <w:p>
      <w:r>
        <w:t xml:space="preserve">Kyseessä ei ole Alfred Nobelin vuonna 1895 perustama Nobel-palkinto.</w:t>
      </w:r>
    </w:p>
    <w:p>
      <w:r>
        <w:rPr>
          <w:b/>
        </w:rPr>
        <w:t xml:space="preserve">Esimerkki 0,874</w:t>
      </w:r>
    </w:p>
    <w:p>
      <w:r>
        <w:t xml:space="preserve">Se on usein vastuussa epäsuotuisasta säästä kaikkialla maailmassa.</w:t>
      </w:r>
    </w:p>
    <w:p>
      <w:r>
        <w:rPr>
          <w:b/>
        </w:rPr>
        <w:t xml:space="preserve">Tulos</w:t>
      </w:r>
    </w:p>
    <w:p>
      <w:r>
        <w:t xml:space="preserve">Se on usein syynä epäsuotuisaan säähän kaikkialla maailmassa.</w:t>
      </w:r>
    </w:p>
    <w:p>
      <w:r>
        <w:rPr>
          <w:b/>
        </w:rPr>
        <w:t xml:space="preserve">Tulos</w:t>
      </w:r>
    </w:p>
    <w:p>
      <w:r>
        <w:t xml:space="preserve">Sen vuoksi maailmanlaajuisesti esiintyy usein ankaraa säätä.</w:t>
      </w:r>
    </w:p>
    <w:p>
      <w:r>
        <w:rPr>
          <w:b/>
        </w:rPr>
        <w:t xml:space="preserve">Tulos</w:t>
      </w:r>
    </w:p>
    <w:p>
      <w:r>
        <w:t xml:space="preserve">Se on usein vastuussa maailman huonosta säästä.</w:t>
      </w:r>
    </w:p>
    <w:p>
      <w:r>
        <w:rPr>
          <w:b/>
        </w:rPr>
        <w:t xml:space="preserve">Tulos</w:t>
      </w:r>
    </w:p>
    <w:p>
      <w:r>
        <w:t xml:space="preserve">Se on usein syynä huonoon säähän kaikkialla maailmassa.</w:t>
      </w:r>
    </w:p>
    <w:p>
      <w:r>
        <w:rPr>
          <w:b/>
        </w:rPr>
        <w:t xml:space="preserve">Tulos</w:t>
      </w:r>
    </w:p>
    <w:p>
      <w:r>
        <w:t xml:space="preserve">Se aiheuttaa usein huonoa säätä kaikkialla maailmassa.</w:t>
      </w:r>
    </w:p>
    <w:p>
      <w:r>
        <w:rPr>
          <w:b/>
        </w:rPr>
        <w:t xml:space="preserve">Tulos</w:t>
      </w:r>
    </w:p>
    <w:p>
      <w:r>
        <w:t xml:space="preserve">Se on usein syynä epäsuotuisaan säähän kaikkialla maailmassa.</w:t>
      </w:r>
    </w:p>
    <w:p>
      <w:r>
        <w:rPr>
          <w:b/>
        </w:rPr>
        <w:t xml:space="preserve">Tulos</w:t>
      </w:r>
    </w:p>
    <w:p>
      <w:r>
        <w:t xml:space="preserve">Se on vastuussa huonosta säästä maailmanlaajuisesti.</w:t>
      </w:r>
    </w:p>
    <w:p>
      <w:r>
        <w:rPr>
          <w:b/>
        </w:rPr>
        <w:t xml:space="preserve">Tulos</w:t>
      </w:r>
    </w:p>
    <w:p>
      <w:r>
        <w:t xml:space="preserve">Se on usein maailmanlaajuinen nähdä huono sää.</w:t>
      </w:r>
    </w:p>
    <w:p>
      <w:r>
        <w:rPr>
          <w:b/>
        </w:rPr>
        <w:t xml:space="preserve">Esimerkki 0,875</w:t>
      </w:r>
    </w:p>
    <w:p>
      <w:r>
        <w:t xml:space="preserve">Usein on hyödyllistä välttää sanoja, joilla on voimakas merkitys (erityisesti halventavia), kun pyritään saavuttamaan neutraali näkökulma.</w:t>
      </w:r>
    </w:p>
    <w:p>
      <w:r>
        <w:rPr>
          <w:b/>
        </w:rPr>
        <w:t xml:space="preserve">Tulos</w:t>
      </w:r>
    </w:p>
    <w:p>
      <w:r>
        <w:t xml:space="preserve">On hyvä välttää pahaa tarkoittavien sanojen käyttöä, kun yrität ottaa neutraalin näkökulman.</w:t>
      </w:r>
    </w:p>
    <w:p>
      <w:r>
        <w:rPr>
          <w:b/>
        </w:rPr>
        <w:t xml:space="preserve">Tulos</w:t>
      </w:r>
    </w:p>
    <w:p>
      <w:r>
        <w:t xml:space="preserve">Usein on hyödyllistä välttää voimakkaan sävyisiä sanoja (erityisesti halventavia), kun pyritään saavuttamaan neutraali näkökulma.</w:t>
      </w:r>
    </w:p>
    <w:p>
      <w:r>
        <w:rPr>
          <w:b/>
        </w:rPr>
        <w:t xml:space="preserve">Tulos</w:t>
      </w:r>
    </w:p>
    <w:p>
      <w:r>
        <w:t xml:space="preserve">Usein on hyödyllistä välttää sanoja, joilla on voimakas merkitys, kun pyritään neutraaliin näkökulmaan.</w:t>
      </w:r>
    </w:p>
    <w:p>
      <w:r>
        <w:rPr>
          <w:b/>
        </w:rPr>
        <w:t xml:space="preserve">Tulos</w:t>
      </w:r>
    </w:p>
    <w:p>
      <w:r>
        <w:t xml:space="preserve">On hyödyllistä välttää voimakkaasti merkityksellisiä sanoja (erityisesti huonoja), kun yrität osoittaa neutraalin näkökulman.</w:t>
      </w:r>
    </w:p>
    <w:p>
      <w:r>
        <w:rPr>
          <w:b/>
        </w:rPr>
        <w:t xml:space="preserve">Tulos</w:t>
      </w:r>
    </w:p>
    <w:p>
      <w:r>
        <w:t xml:space="preserve">on hyvä välttää sanoja, joissa on vahva kielteinen oletus, kun pyritään neutraaliin näkökulmaan.</w:t>
      </w:r>
    </w:p>
    <w:p>
      <w:r>
        <w:rPr>
          <w:b/>
        </w:rPr>
        <w:t xml:space="preserve">Tulos</w:t>
      </w:r>
    </w:p>
    <w:p>
      <w:r>
        <w:t xml:space="preserve">Voimakkaita tunteita sisältäviä sanoja (erityisesti negatiivisia) on hyvä välttää, jos tavoitteena on neutraali näkökulma.</w:t>
      </w:r>
    </w:p>
    <w:p>
      <w:r>
        <w:rPr>
          <w:b/>
        </w:rPr>
        <w:t xml:space="preserve">Tulos</w:t>
      </w:r>
    </w:p>
    <w:p>
      <w:r>
        <w:t xml:space="preserve">On hyödyllistä välttää sanoja, joissa on voimakas sävy (erityisesti negatiivisia), jotta saavutetaan neutraali näkökulma.</w:t>
      </w:r>
    </w:p>
    <w:p>
      <w:r>
        <w:rPr>
          <w:b/>
        </w:rPr>
        <w:t xml:space="preserve">Esimerkki 0,876</w:t>
      </w:r>
    </w:p>
    <w:p>
      <w:r>
        <w:t xml:space="preserve">Se on yksi maailman historiallisimmista moottoriurheiluradoista.</w:t>
      </w:r>
    </w:p>
    <w:p>
      <w:r>
        <w:rPr>
          <w:b/>
        </w:rPr>
        <w:t xml:space="preserve">Tulos</w:t>
      </w:r>
    </w:p>
    <w:p>
      <w:r>
        <w:t xml:space="preserve">Paikka on historiallinen moottoriurheilun kannalta.</w:t>
      </w:r>
    </w:p>
    <w:p>
      <w:r>
        <w:rPr>
          <w:b/>
        </w:rPr>
        <w:t xml:space="preserve">Tulos</w:t>
      </w:r>
    </w:p>
    <w:p>
      <w:r>
        <w:t xml:space="preserve">Sitä pidetään yhtenä historiallisimmista moottoriurheiluradoista.</w:t>
      </w:r>
    </w:p>
    <w:p>
      <w:r>
        <w:rPr>
          <w:b/>
        </w:rPr>
        <w:t xml:space="preserve">Tulos</w:t>
      </w:r>
    </w:p>
    <w:p>
      <w:r>
        <w:t xml:space="preserve">Se on historiallinen kilparata.</w:t>
      </w:r>
    </w:p>
    <w:p>
      <w:r>
        <w:rPr>
          <w:b/>
        </w:rPr>
        <w:t xml:space="preserve">Tulos</w:t>
      </w:r>
    </w:p>
    <w:p>
      <w:r>
        <w:t xml:space="preserve">Se on maailmankuulu moottoriurheilurata.</w:t>
      </w:r>
    </w:p>
    <w:p>
      <w:r>
        <w:rPr>
          <w:b/>
        </w:rPr>
        <w:t xml:space="preserve">Tulos</w:t>
      </w:r>
    </w:p>
    <w:p>
      <w:r>
        <w:t xml:space="preserve">Se on yksi maailman tunnetuimmista moottoriurheilukierroksista.</w:t>
      </w:r>
    </w:p>
    <w:p>
      <w:r>
        <w:rPr>
          <w:b/>
        </w:rPr>
        <w:t xml:space="preserve">Esimerkki 0,877</w:t>
      </w:r>
    </w:p>
    <w:p>
      <w:r>
        <w:t xml:space="preserve">Se on yksi yhdeksästä lehtiä syövästä kengurulajista, jotka on tunnistettu Naracoorte Cavesin kansallispuistosta löydetyissä fossiileissa.</w:t>
      </w:r>
    </w:p>
    <w:p>
      <w:r>
        <w:rPr>
          <w:b/>
        </w:rPr>
        <w:t xml:space="preserve">Tulos</w:t>
      </w:r>
    </w:p>
    <w:p>
      <w:r>
        <w:t xml:space="preserve">Lehtiä syöviä kenguruita on yhdeksän lajia. Yksi fossiili löytyi Naracoorte Cavesin kansallispuistosta.</w:t>
      </w:r>
    </w:p>
    <w:p>
      <w:r>
        <w:rPr>
          <w:b/>
        </w:rPr>
        <w:t xml:space="preserve">Tulos</w:t>
      </w:r>
    </w:p>
    <w:p>
      <w:r>
        <w:t xml:space="preserve">Se on yksi yhdeksästä lehtiä syövästä kengurulajista. Ne tunnistettiin Naracoorte Cavesin kansallispuistosta löydetyistä fossiileista.</w:t>
      </w:r>
    </w:p>
    <w:p>
      <w:r>
        <w:rPr>
          <w:b/>
        </w:rPr>
        <w:t xml:space="preserve">Tulos</w:t>
      </w:r>
    </w:p>
    <w:p>
      <w:r>
        <w:t xml:space="preserve">Se on yksi yhdeksästä lehtiä syövästä kengurulajista. Niiden jäännökset löydettiin Naracoorte Cavesin kansallispuistosta.</w:t>
      </w:r>
    </w:p>
    <w:p>
      <w:r>
        <w:rPr>
          <w:b/>
        </w:rPr>
        <w:t xml:space="preserve">Tulos</w:t>
      </w:r>
    </w:p>
    <w:p>
      <w:r>
        <w:t xml:space="preserve">Se on yksi Naracoorte Cavesin kansallispuiston fossiileista löytyneistä 9 lehtisyöjäkengurulajista.</w:t>
      </w:r>
    </w:p>
    <w:p>
      <w:r>
        <w:rPr>
          <w:b/>
        </w:rPr>
        <w:t xml:space="preserve">Tulos</w:t>
      </w:r>
    </w:p>
    <w:p>
      <w:r>
        <w:t xml:space="preserve">Se on yksi yhdeksästä lehtiä syövästä kengurulajista. Kaikki tunnistettiin Naracoorte Cavesin kansallispuistosta löydetyistä fossiileista.</w:t>
      </w:r>
    </w:p>
    <w:p>
      <w:r>
        <w:rPr>
          <w:b/>
        </w:rPr>
        <w:t xml:space="preserve">Tulos</w:t>
      </w:r>
    </w:p>
    <w:p>
      <w:r>
        <w:t xml:space="preserve">Se on yksi yhdeksästä lehtiä syövästä kengurulajista. Se on tunnistettu Naracoorte Cavesin kansallispuistosta löydetyistä fossiileista.</w:t>
      </w:r>
    </w:p>
    <w:p>
      <w:r>
        <w:rPr>
          <w:b/>
        </w:rPr>
        <w:t xml:space="preserve">Esimerkki 0,878</w:t>
      </w:r>
    </w:p>
    <w:p>
      <w:r>
        <w:t xml:space="preserve">Se on erityisen kuuluisa kiivinviljelystä.</w:t>
      </w:r>
    </w:p>
    <w:p>
      <w:r>
        <w:rPr>
          <w:b/>
        </w:rPr>
        <w:t xml:space="preserve">Tulos</w:t>
      </w:r>
    </w:p>
    <w:p>
      <w:r>
        <w:t xml:space="preserve">Se on kuuluisa kiivistä.</w:t>
      </w:r>
    </w:p>
    <w:p>
      <w:r>
        <w:rPr>
          <w:b/>
        </w:rPr>
        <w:t xml:space="preserve">Tulos</w:t>
      </w:r>
    </w:p>
    <w:p>
      <w:r>
        <w:t xml:space="preserve">Se on kuuluisa lähinnä kiivien istuttamisesta.</w:t>
      </w:r>
    </w:p>
    <w:p>
      <w:r>
        <w:rPr>
          <w:b/>
        </w:rPr>
        <w:t xml:space="preserve">Tulos</w:t>
      </w:r>
    </w:p>
    <w:p>
      <w:r>
        <w:t xml:space="preserve">Se on tunnettu kiivien viljelystä.</w:t>
      </w:r>
    </w:p>
    <w:p>
      <w:r>
        <w:rPr>
          <w:b/>
        </w:rPr>
        <w:t xml:space="preserve">Tulos</w:t>
      </w:r>
    </w:p>
    <w:p>
      <w:r>
        <w:t xml:space="preserve">Se on todella kuuluisa kiivisadosta.</w:t>
      </w:r>
    </w:p>
    <w:p>
      <w:r>
        <w:rPr>
          <w:b/>
        </w:rPr>
        <w:t xml:space="preserve">Tulos</w:t>
      </w:r>
    </w:p>
    <w:p>
      <w:r>
        <w:t xml:space="preserve">Se on hyvin kuuluisa kiivinviljelystä.</w:t>
      </w:r>
    </w:p>
    <w:p>
      <w:r>
        <w:rPr>
          <w:b/>
        </w:rPr>
        <w:t xml:space="preserve">Tulos</w:t>
      </w:r>
    </w:p>
    <w:p>
      <w:r>
        <w:t xml:space="preserve">Se on kuuluisa kiivin viljelystä.</w:t>
      </w:r>
    </w:p>
    <w:p>
      <w:r>
        <w:rPr>
          <w:b/>
        </w:rPr>
        <w:t xml:space="preserve">Tulos</w:t>
      </w:r>
    </w:p>
    <w:p>
      <w:r>
        <w:t xml:space="preserve">Se on kuuluisa kiivin viljelystä.</w:t>
      </w:r>
    </w:p>
    <w:p>
      <w:r>
        <w:rPr>
          <w:b/>
        </w:rPr>
        <w:t xml:space="preserve">Esimerkki 0,879</w:t>
      </w:r>
    </w:p>
    <w:p>
      <w:r>
        <w:t xml:space="preserve">On mahdollista, että berberimuslimien Almoravidit olivat alun perin kotoisin alueelta.</w:t>
      </w:r>
    </w:p>
    <w:p>
      <w:r>
        <w:rPr>
          <w:b/>
        </w:rPr>
        <w:t xml:space="preserve">Tulos</w:t>
      </w:r>
    </w:p>
    <w:p>
      <w:r>
        <w:t xml:space="preserve">On hyvin mahdollista, että berberimuslimien Almoravidit olivat alun perin kotoisin alueelta.</w:t>
      </w:r>
    </w:p>
    <w:p>
      <w:r>
        <w:rPr>
          <w:b/>
        </w:rPr>
        <w:t xml:space="preserve">Tulos</w:t>
      </w:r>
    </w:p>
    <w:p>
      <w:r>
        <w:t xml:space="preserve">Berberimuslimien Almoravidit saattavat olla kotoisin alueelta.</w:t>
      </w:r>
    </w:p>
    <w:p>
      <w:r>
        <w:rPr>
          <w:b/>
        </w:rPr>
        <w:t xml:space="preserve">Tulos</w:t>
      </w:r>
    </w:p>
    <w:p>
      <w:r>
        <w:t xml:space="preserve">Berberimuslimien Almoravidit ovat saattaneet tulla tältä alueelta.</w:t>
      </w:r>
    </w:p>
    <w:p>
      <w:r>
        <w:rPr>
          <w:b/>
        </w:rPr>
        <w:t xml:space="preserve">Tulos</w:t>
      </w:r>
    </w:p>
    <w:p>
      <w:r>
        <w:t xml:space="preserve">Berberimuslimien Almoravidit saattavat olla kotoisin alueelta.</w:t>
      </w:r>
    </w:p>
    <w:p>
      <w:r>
        <w:rPr>
          <w:b/>
        </w:rPr>
        <w:t xml:space="preserve">Tulos</w:t>
      </w:r>
    </w:p>
    <w:p>
      <w:r>
        <w:t xml:space="preserve">Berberimuslimien Almoravidit saattoivat olla alun perin kotoisin alueelta.</w:t>
      </w:r>
    </w:p>
    <w:p>
      <w:r>
        <w:rPr>
          <w:b/>
        </w:rPr>
        <w:t xml:space="preserve">Tulos</w:t>
      </w:r>
    </w:p>
    <w:p>
      <w:r>
        <w:t xml:space="preserve">Berberimuslimien Almoravidit saattavat olla alun perin kotoisin alueelta.</w:t>
      </w:r>
    </w:p>
    <w:p>
      <w:r>
        <w:rPr>
          <w:b/>
        </w:rPr>
        <w:t xml:space="preserve">Tulos</w:t>
      </w:r>
    </w:p>
    <w:p>
      <w:r>
        <w:t xml:space="preserve">Berberimuslimien Almoravidit ovat saattaneet olla peräisin alueelta.</w:t>
      </w:r>
    </w:p>
    <w:p>
      <w:r>
        <w:rPr>
          <w:b/>
        </w:rPr>
        <w:t xml:space="preserve">Esimerkki 0,880</w:t>
      </w:r>
    </w:p>
    <w:p>
      <w:r>
        <w:t xml:space="preserve">Kyseessä on todennäköisesti karbonaateista koostuva alkukantainen kappale.</w:t>
      </w:r>
    </w:p>
    <w:p>
      <w:r>
        <w:rPr>
          <w:b/>
        </w:rPr>
        <w:t xml:space="preserve">Tulos</w:t>
      </w:r>
    </w:p>
    <w:p>
      <w:r>
        <w:t xml:space="preserve">Se voi olla karbonaateista koostuva alkukantainen kappale.</w:t>
      </w:r>
    </w:p>
    <w:p>
      <w:r>
        <w:rPr>
          <w:b/>
        </w:rPr>
        <w:t xml:space="preserve">Tulos</w:t>
      </w:r>
    </w:p>
    <w:p>
      <w:r>
        <w:t xml:space="preserve">Kyseessä on todennäköisesti vanha karbonaattien muodostama kappale.</w:t>
      </w:r>
    </w:p>
    <w:p>
      <w:r>
        <w:rPr>
          <w:b/>
        </w:rPr>
        <w:t xml:space="preserve">Tulos</w:t>
      </w:r>
    </w:p>
    <w:p>
      <w:r>
        <w:t xml:space="preserve">Sen runko on todennäköisesti tehty hiilestä.</w:t>
      </w:r>
    </w:p>
    <w:p>
      <w:r>
        <w:rPr>
          <w:b/>
        </w:rPr>
        <w:t xml:space="preserve">Tulos</w:t>
      </w:r>
    </w:p>
    <w:p>
      <w:r>
        <w:t xml:space="preserve">Kyseessä on todennäköisesti karbonaateista koostuva alkukantainen kappale.</w:t>
      </w:r>
    </w:p>
    <w:p>
      <w:r>
        <w:rPr>
          <w:b/>
        </w:rPr>
        <w:t xml:space="preserve">Tulos</w:t>
      </w:r>
    </w:p>
    <w:p>
      <w:r>
        <w:t xml:space="preserve">Kyseessä on todennäköisesti yksinkertainen karbonaateista koostuva kappale.</w:t>
      </w:r>
    </w:p>
    <w:p>
      <w:r>
        <w:rPr>
          <w:b/>
        </w:rPr>
        <w:t xml:space="preserve">Tulos</w:t>
      </w:r>
    </w:p>
    <w:p>
      <w:r>
        <w:t xml:space="preserve">Kyseessä on todennäköisesti karbonaateista koostuva alkukantainen kappale.</w:t>
      </w:r>
    </w:p>
    <w:p>
      <w:r>
        <w:rPr>
          <w:b/>
        </w:rPr>
        <w:t xml:space="preserve">Esimerkki 0,881</w:t>
      </w:r>
    </w:p>
    <w:p>
      <w:r>
        <w:t xml:space="preserve">Sen tuottaa Antix Productions, jota johtavat Yvette Fielding ja hänen miehensä Karl Beattie.</w:t>
      </w:r>
    </w:p>
    <w:p>
      <w:r>
        <w:rPr>
          <w:b/>
        </w:rPr>
        <w:t xml:space="preserve">Tulos</w:t>
      </w:r>
    </w:p>
    <w:p>
      <w:r>
        <w:t xml:space="preserve">Sen tuottaa Antix Productions, jota johtavat Yvette Fielding ja Karl Beattie.</w:t>
      </w:r>
    </w:p>
    <w:p>
      <w:r>
        <w:rPr>
          <w:b/>
        </w:rPr>
        <w:t xml:space="preserve">Tulos</w:t>
      </w:r>
    </w:p>
    <w:p>
      <w:r>
        <w:t xml:space="preserve">Sen on luonut Antix Productions, jota johtavat Yvette Fielding ja hänen miehensä Karl Beattie.</w:t>
      </w:r>
    </w:p>
    <w:p>
      <w:r>
        <w:rPr>
          <w:b/>
        </w:rPr>
        <w:t xml:space="preserve">Tulos</w:t>
      </w:r>
    </w:p>
    <w:p>
      <w:r>
        <w:t xml:space="preserve">Yvette Fieldingin ja hänen miehensä Karl Beattien yhtiö Antiz Productions tuotti sen.</w:t>
      </w:r>
    </w:p>
    <w:p>
      <w:r>
        <w:rPr>
          <w:b/>
        </w:rPr>
        <w:t xml:space="preserve">Tulos</w:t>
      </w:r>
    </w:p>
    <w:p>
      <w:r>
        <w:t xml:space="preserve">Yvette Fielding ja hänen miehensä Karl Beattie johtivat Antix Productionsia. He tuottivat sen.</w:t>
      </w:r>
    </w:p>
    <w:p>
      <w:r>
        <w:rPr>
          <w:b/>
        </w:rPr>
        <w:t xml:space="preserve">Tulos</w:t>
      </w:r>
    </w:p>
    <w:p>
      <w:r>
        <w:t xml:space="preserve">Sen on tehnyt Antix Productions, jota johtavat Yvette Fielding ja hänen miehensä Karl Beattie.</w:t>
      </w:r>
    </w:p>
    <w:p>
      <w:r>
        <w:rPr>
          <w:b/>
        </w:rPr>
        <w:t xml:space="preserve">Tulos</w:t>
      </w:r>
    </w:p>
    <w:p>
      <w:r>
        <w:t xml:space="preserve">Sen on tehnyt Antix Productions. Sitä johtavat Yvette Fielding ja hänen miehensä Karl Beattie.</w:t>
      </w:r>
    </w:p>
    <w:p>
      <w:r>
        <w:rPr>
          <w:b/>
        </w:rPr>
        <w:t xml:space="preserve">Tulos</w:t>
      </w:r>
    </w:p>
    <w:p>
      <w:r>
        <w:t xml:space="preserve">Sen on tuottanut Antix Productions. Antix Productionsia johtavat Yvette Fielding ja hänen miehensä Karl Beattie.</w:t>
      </w:r>
    </w:p>
    <w:p>
      <w:r>
        <w:rPr>
          <w:b/>
        </w:rPr>
        <w:t xml:space="preserve">Tulos</w:t>
      </w:r>
    </w:p>
    <w:p>
      <w:r>
        <w:t xml:space="preserve">Sen tuottaa Antix, jota johtavat Yvette Fielding ja Karl Beattie.</w:t>
      </w:r>
    </w:p>
    <w:p>
      <w:r>
        <w:rPr>
          <w:b/>
        </w:rPr>
        <w:t xml:space="preserve">Esimerkki 0,882</w:t>
      </w:r>
    </w:p>
    <w:p>
      <w:r>
        <w:t xml:space="preserve">Paljastuu, että ranskalaisilla museoilla oli lähes 2 000 natsien varastamaa taideteosta.</w:t>
      </w:r>
    </w:p>
    <w:p>
      <w:r>
        <w:rPr>
          <w:b/>
        </w:rPr>
        <w:t xml:space="preserve">Tulos</w:t>
      </w:r>
    </w:p>
    <w:p>
      <w:r>
        <w:t xml:space="preserve">Natsit varastivat ranskalaisista museoista 2 000 taideteosta.</w:t>
      </w:r>
    </w:p>
    <w:p>
      <w:r>
        <w:rPr>
          <w:b/>
        </w:rPr>
        <w:t xml:space="preserve">Tulos</w:t>
      </w:r>
    </w:p>
    <w:p>
      <w:r>
        <w:t xml:space="preserve">Ranskalaisissa museoissa oli noin 2 000 teosta, jotka natsit olivat varastaneet.</w:t>
      </w:r>
    </w:p>
    <w:p>
      <w:r>
        <w:rPr>
          <w:b/>
        </w:rPr>
        <w:t xml:space="preserve">Tulos</w:t>
      </w:r>
    </w:p>
    <w:p>
      <w:r>
        <w:t xml:space="preserve">Natsit varastivat Ranskan museoista lähes 2 000 taideteosta.</w:t>
      </w:r>
    </w:p>
    <w:p>
      <w:r>
        <w:rPr>
          <w:b/>
        </w:rPr>
        <w:t xml:space="preserve">Tulos</w:t>
      </w:r>
    </w:p>
    <w:p>
      <w:r>
        <w:t xml:space="preserve">Ranskalaisilla museoilla oli lähes 2 000 teosta, jotka natsit olivat varastaneet.</w:t>
      </w:r>
    </w:p>
    <w:p>
      <w:r>
        <w:rPr>
          <w:b/>
        </w:rPr>
        <w:t xml:space="preserve">Tulos</w:t>
      </w:r>
    </w:p>
    <w:p>
      <w:r>
        <w:t xml:space="preserve">Ranskan museoista on kerrottu varastetun lähes 2 000 taideteosta natsien toimesta.</w:t>
      </w:r>
    </w:p>
    <w:p>
      <w:r>
        <w:rPr>
          <w:b/>
        </w:rPr>
        <w:t xml:space="preserve">Tulos</w:t>
      </w:r>
    </w:p>
    <w:p>
      <w:r>
        <w:t xml:space="preserve">Natsit varastivat ranskalaisista museoista lähes 2 000 taideteosta.</w:t>
      </w:r>
    </w:p>
    <w:p>
      <w:r>
        <w:rPr>
          <w:b/>
        </w:rPr>
        <w:t xml:space="preserve">Esimerkki 0,883</w:t>
      </w:r>
    </w:p>
    <w:p>
      <w:r>
        <w:t xml:space="preserve">Kalan, jolla on kyky havaita sähkökenttiä, sanotaan olevan sähkösuojattu.</w:t>
      </w:r>
    </w:p>
    <w:p>
      <w:r>
        <w:rPr>
          <w:b/>
        </w:rPr>
        <w:t xml:space="preserve">Tulos</w:t>
      </w:r>
    </w:p>
    <w:p>
      <w:r>
        <w:t xml:space="preserve">Kala, joka pystyy näkemään sähkökenttiä, on nimeltään sähkösuojattu.</w:t>
      </w:r>
    </w:p>
    <w:p>
      <w:r>
        <w:rPr>
          <w:b/>
        </w:rPr>
        <w:t xml:space="preserve">Tulos</w:t>
      </w:r>
    </w:p>
    <w:p>
      <w:r>
        <w:t xml:space="preserve">Se on elektrogeeninen. Kala, joka kykenee havaitsemaan sähkökenttiä, on sähkösuojattu.</w:t>
      </w:r>
    </w:p>
    <w:p>
      <w:r>
        <w:rPr>
          <w:b/>
        </w:rPr>
        <w:t xml:space="preserve">Tulos</w:t>
      </w:r>
    </w:p>
    <w:p>
      <w:r>
        <w:t xml:space="preserve">Kalat, joilla on kyky havaita sähkökenttiä, luokitellaan sähkösuojattuihin ja sähkösuojattuihin kaloihin.</w:t>
      </w:r>
    </w:p>
    <w:p>
      <w:r>
        <w:rPr>
          <w:b/>
        </w:rPr>
        <w:t xml:space="preserve">Tulos</w:t>
      </w:r>
    </w:p>
    <w:p>
      <w:r>
        <w:t xml:space="preserve">Kalaa, joka löytää sähkökentät, sanotaan sähkösuojaksi.</w:t>
      </w:r>
    </w:p>
    <w:p>
      <w:r>
        <w:rPr>
          <w:b/>
        </w:rPr>
        <w:t xml:space="preserve">Tulos</w:t>
      </w:r>
    </w:p>
    <w:p>
      <w:r>
        <w:t xml:space="preserve">Se on elektrogeeninen. Sähkösieppauskalat löytävät sähkökentät.</w:t>
      </w:r>
    </w:p>
    <w:p>
      <w:r>
        <w:rPr>
          <w:b/>
        </w:rPr>
        <w:t xml:space="preserve">Tulos</w:t>
      </w:r>
    </w:p>
    <w:p>
      <w:r>
        <w:t xml:space="preserve">Kala, joka pystyy löytämään sähkökenttiä, tunnetaan nimellä sähkösuojattu.</w:t>
      </w:r>
    </w:p>
    <w:p>
      <w:r>
        <w:rPr>
          <w:b/>
        </w:rPr>
        <w:t xml:space="preserve">Tulos</w:t>
      </w:r>
    </w:p>
    <w:p>
      <w:r>
        <w:t xml:space="preserve">Sen sanotaan olevan elektrogeeninen. Kalaa, joka kykenee havaitsemaan sähkökenttiä, sanotaan sähkösuojaksi.</w:t>
      </w:r>
    </w:p>
    <w:p>
      <w:r>
        <w:rPr>
          <w:b/>
        </w:rPr>
        <w:t xml:space="preserve">Tulos</w:t>
      </w:r>
    </w:p>
    <w:p>
      <w:r>
        <w:t xml:space="preserve">Se voi olla sähköistä. Kalaa, joka pystyy aistimaan sähkökenttiä, sanotaan sähkösuojaksi.</w:t>
      </w:r>
    </w:p>
    <w:p>
      <w:r>
        <w:rPr>
          <w:b/>
        </w:rPr>
        <w:t xml:space="preserve">Esimerkki 0,884</w:t>
      </w:r>
    </w:p>
    <w:p>
      <w:r>
        <w:t xml:space="preserve">Se sijaitsee 71 kilometriä Pittsburghista koilliseen Allegheny-joen itärannalla.</w:t>
      </w:r>
    </w:p>
    <w:p>
      <w:r>
        <w:rPr>
          <w:b/>
        </w:rPr>
        <w:t xml:space="preserve">Tulos</w:t>
      </w:r>
    </w:p>
    <w:p>
      <w:r>
        <w:t xml:space="preserve">Se sijaitsee 71 kilometriä Pittsburghista koilliseen. Se sijaitsee Allegheny-joen itärannalla.</w:t>
      </w:r>
    </w:p>
    <w:p>
      <w:r>
        <w:rPr>
          <w:b/>
        </w:rPr>
        <w:t xml:space="preserve">Tulos</w:t>
      </w:r>
    </w:p>
    <w:p>
      <w:r>
        <w:t xml:space="preserve">Se sijaitsee 71 kilometriä Pittsburghista koilliseen. Se sijaitsee Allegheny-joen itärannalla.</w:t>
      </w:r>
    </w:p>
    <w:p>
      <w:r>
        <w:rPr>
          <w:b/>
        </w:rPr>
        <w:t xml:space="preserve">Tulos</w:t>
      </w:r>
    </w:p>
    <w:p>
      <w:r>
        <w:t xml:space="preserve">Se sijaitsee 71 kilometriä Pittsburghista koilliseen. Se sijaitsee Allegheny-joen itärannalla.</w:t>
      </w:r>
    </w:p>
    <w:p>
      <w:r>
        <w:rPr>
          <w:b/>
        </w:rPr>
        <w:t xml:space="preserve">Tulos</w:t>
      </w:r>
    </w:p>
    <w:p>
      <w:r>
        <w:t xml:space="preserve">Se sijaitsee 44 mailia Pittsburghista koilliseen.</w:t>
      </w:r>
    </w:p>
    <w:p>
      <w:r>
        <w:rPr>
          <w:b/>
        </w:rPr>
        <w:t xml:space="preserve">Tulos</w:t>
      </w:r>
    </w:p>
    <w:p>
      <w:r>
        <w:t xml:space="preserve">Se sijaitsee 71 km Pittsburghista koilliseen Allegheny-joen itärannalla.</w:t>
      </w:r>
    </w:p>
    <w:p>
      <w:r>
        <w:rPr>
          <w:b/>
        </w:rPr>
        <w:t xml:space="preserve">Tulos</w:t>
      </w:r>
    </w:p>
    <w:p>
      <w:r>
        <w:t xml:space="preserve">Se sijaitsee Allegheny-joen itärannalla, ja se on 71 km Pittsburghista koilliseen.</w:t>
      </w:r>
    </w:p>
    <w:p>
      <w:r>
        <w:rPr>
          <w:b/>
        </w:rPr>
        <w:t xml:space="preserve">Tulos</w:t>
      </w:r>
    </w:p>
    <w:p>
      <w:r>
        <w:t xml:space="preserve">Se sijaitsee 44 mailia Pittsburghista koilliseen, Allegheny-joen itärannalla.</w:t>
      </w:r>
    </w:p>
    <w:p>
      <w:r>
        <w:rPr>
          <w:b/>
        </w:rPr>
        <w:t xml:space="preserve">Esimerkki 0,885</w:t>
      </w:r>
    </w:p>
    <w:p>
      <w:r>
        <w:t xml:space="preserve">Se sijaitsee osavaltion kaakkoisosassa, Tollensesee-nimisen järven rannalla (18 km²).</w:t>
      </w:r>
    </w:p>
    <w:p>
      <w:r>
        <w:rPr>
          <w:b/>
        </w:rPr>
        <w:t xml:space="preserve">Tulos</w:t>
      </w:r>
    </w:p>
    <w:p>
      <w:r>
        <w:t xml:space="preserve">Se sijaitsee osavaltion kaakkoisosassa Tollensesee-järven rannalla.</w:t>
      </w:r>
    </w:p>
    <w:p>
      <w:r>
        <w:rPr>
          <w:b/>
        </w:rPr>
        <w:t xml:space="preserve">Tulos</w:t>
      </w:r>
    </w:p>
    <w:p>
      <w:r>
        <w:t xml:space="preserve">Löytyy osavaltion kaakkoisosasta, Tollensesee-nimisen järven rannalta.</w:t>
      </w:r>
    </w:p>
    <w:p>
      <w:r>
        <w:rPr>
          <w:b/>
        </w:rPr>
        <w:t xml:space="preserve">Tulos</w:t>
      </w:r>
    </w:p>
    <w:p>
      <w:r>
        <w:t xml:space="preserve">Se sijaitsee osavaltion kaakkoisosassa, Tollensesee-järven rannalla (18 km²).</w:t>
      </w:r>
    </w:p>
    <w:p>
      <w:r>
        <w:rPr>
          <w:b/>
        </w:rPr>
        <w:t xml:space="preserve">Tulos</w:t>
      </w:r>
    </w:p>
    <w:p>
      <w:r>
        <w:t xml:space="preserve">Se sijaitsee osavaltion kaakkoisosassa, Tollensesee-nimisen järven rannalla (18 km²).</w:t>
      </w:r>
    </w:p>
    <w:p>
      <w:r>
        <w:rPr>
          <w:b/>
        </w:rPr>
        <w:t xml:space="preserve">Tulos</w:t>
      </w:r>
    </w:p>
    <w:p>
      <w:r>
        <w:t xml:space="preserve">Se sijaitsee osavaltion kaakkoisosassa, Tollensesee-järven rannalla.</w:t>
      </w:r>
    </w:p>
    <w:p>
      <w:r>
        <w:rPr>
          <w:b/>
        </w:rPr>
        <w:t xml:space="preserve">Tulos</w:t>
      </w:r>
    </w:p>
    <w:p>
      <w:r>
        <w:t xml:space="preserve">Se sijaitsee osavaltion kaakkoisosassa, Tollensesee-järven rannalla (18 km²).</w:t>
      </w:r>
    </w:p>
    <w:p>
      <w:r>
        <w:rPr>
          <w:b/>
        </w:rPr>
        <w:t xml:space="preserve">Tulos</w:t>
      </w:r>
    </w:p>
    <w:p>
      <w:r>
        <w:t xml:space="preserve">Se sijaitsee osavaltion kaakkoisosassa. Se sijaitsee Tollensesee-järven rannalla (18 km²).</w:t>
      </w:r>
    </w:p>
    <w:p>
      <w:r>
        <w:rPr>
          <w:b/>
        </w:rPr>
        <w:t xml:space="preserve">Esimerkki 0,886</w:t>
      </w:r>
    </w:p>
    <w:p>
      <w:r>
        <w:t xml:space="preserve">Sitä suositellaan joskus ripulin torjuntaan, koska se sisältää runsaasti pektiiniä.</w:t>
      </w:r>
    </w:p>
    <w:p>
      <w:r>
        <w:rPr>
          <w:b/>
        </w:rPr>
        <w:t xml:space="preserve">Tulos</w:t>
      </w:r>
    </w:p>
    <w:p>
      <w:r>
        <w:t xml:space="preserve">Sitä suositellaan ripulin lievittämiseen, koska se sisältää runsaasti pektiiniä.</w:t>
      </w:r>
    </w:p>
    <w:p>
      <w:r>
        <w:rPr>
          <w:b/>
        </w:rPr>
        <w:t xml:space="preserve">Tulos</w:t>
      </w:r>
    </w:p>
    <w:p>
      <w:r>
        <w:t xml:space="preserve">Sitä käytetään joskus ripulin hoitoon, koska se sisältää runsaasti pektiiniä.</w:t>
      </w:r>
    </w:p>
    <w:p>
      <w:r>
        <w:rPr>
          <w:b/>
        </w:rPr>
        <w:t xml:space="preserve">Tulos</w:t>
      </w:r>
    </w:p>
    <w:p>
      <w:r>
        <w:t xml:space="preserve">Sitä suositellaan joskus ripulin torjuntaan, koska se sisältää runsaasti pektiiniä.</w:t>
      </w:r>
    </w:p>
    <w:p>
      <w:r>
        <w:rPr>
          <w:b/>
        </w:rPr>
        <w:t xml:space="preserve">Tulos</w:t>
      </w:r>
    </w:p>
    <w:p>
      <w:r>
        <w:t xml:space="preserve">Sitä suositellaan joskus ripulin torjuntaan. Se sisältää runsaasti pektiiniä.</w:t>
      </w:r>
    </w:p>
    <w:p>
      <w:r>
        <w:rPr>
          <w:b/>
        </w:rPr>
        <w:t xml:space="preserve">Tulos</w:t>
      </w:r>
    </w:p>
    <w:p>
      <w:r>
        <w:t xml:space="preserve">Koska se sisältää runsaasti pektiiniä, se on valittu ripulin torjuntaan.</w:t>
      </w:r>
    </w:p>
    <w:p>
      <w:r>
        <w:rPr>
          <w:b/>
        </w:rPr>
        <w:t xml:space="preserve">Tulos</w:t>
      </w:r>
    </w:p>
    <w:p>
      <w:r>
        <w:t xml:space="preserve">Sitä suositellaan joskus ripulin torjuntaan. Tämä johtuu siitä, että se sisältää runsaasti pektiiniä.</w:t>
      </w:r>
    </w:p>
    <w:p>
      <w:r>
        <w:rPr>
          <w:b/>
        </w:rPr>
        <w:t xml:space="preserve">Tulos</w:t>
      </w:r>
    </w:p>
    <w:p>
      <w:r>
        <w:t xml:space="preserve">Ripulin torjunta on hyvä idea, koska se sisältää runsaasti pektiiniä.</w:t>
      </w:r>
    </w:p>
    <w:p>
      <w:r>
        <w:rPr>
          <w:b/>
        </w:rPr>
        <w:t xml:space="preserve">Tulos</w:t>
      </w:r>
    </w:p>
    <w:p>
      <w:r>
        <w:t xml:space="preserve">Koska siinä on paljon pektiiniä, sitä suositellaan yleensä ripulin hoitoon.</w:t>
      </w:r>
    </w:p>
    <w:p>
      <w:r>
        <w:rPr>
          <w:b/>
        </w:rPr>
        <w:t xml:space="preserve">Tulos</w:t>
      </w:r>
    </w:p>
    <w:p>
      <w:r>
        <w:t xml:space="preserve">Sitä käytetään joskus ripulin hoitoon, koska se sisältää runsaasti pektiiniä.</w:t>
      </w:r>
    </w:p>
    <w:p>
      <w:r>
        <w:rPr>
          <w:b/>
        </w:rPr>
        <w:t xml:space="preserve">Esimerkki 0,887</w:t>
      </w:r>
    </w:p>
    <w:p>
      <w:r>
        <w:t xml:space="preserve">Se on Ruotsin 9. väkirikkain kaupunki.</w:t>
      </w:r>
    </w:p>
    <w:p>
      <w:r>
        <w:rPr>
          <w:b/>
        </w:rPr>
        <w:t xml:space="preserve">Tulos</w:t>
      </w:r>
    </w:p>
    <w:p>
      <w:r>
        <w:t xml:space="preserve">Se on Ruotsin 9. väkirikkain kaupunki.</w:t>
      </w:r>
    </w:p>
    <w:p>
      <w:r>
        <w:rPr>
          <w:b/>
        </w:rPr>
        <w:t xml:space="preserve">Tulos</w:t>
      </w:r>
    </w:p>
    <w:p>
      <w:r>
        <w:t xml:space="preserve">Se on Ruotsin 9. väkirikkain kaupunki.</w:t>
      </w:r>
    </w:p>
    <w:p>
      <w:r>
        <w:rPr>
          <w:b/>
        </w:rPr>
        <w:t xml:space="preserve">Tulos</w:t>
      </w:r>
    </w:p>
    <w:p>
      <w:r>
        <w:t xml:space="preserve">Se on Ruotsin 9. suurin kaupunki.</w:t>
      </w:r>
    </w:p>
    <w:p>
      <w:r>
        <w:rPr>
          <w:b/>
        </w:rPr>
        <w:t xml:space="preserve">Tulos</w:t>
      </w:r>
    </w:p>
    <w:p>
      <w:r>
        <w:t xml:space="preserve">Se on väkiluvultaan Ruotsin 9. suurin kaupunki.</w:t>
      </w:r>
    </w:p>
    <w:p>
      <w:r>
        <w:rPr>
          <w:b/>
        </w:rPr>
        <w:t xml:space="preserve">Tulos</w:t>
      </w:r>
    </w:p>
    <w:p>
      <w:r>
        <w:t xml:space="preserve">Se on Ruotsin yhdeksänneksi väkirikkain kaupunki.</w:t>
      </w:r>
    </w:p>
    <w:p>
      <w:r>
        <w:rPr>
          <w:b/>
        </w:rPr>
        <w:t xml:space="preserve">Tulos</w:t>
      </w:r>
    </w:p>
    <w:p>
      <w:r>
        <w:t xml:space="preserve">Asukasluvultaan se on Ruotsin 9. suurin kaupunki.</w:t>
      </w:r>
    </w:p>
    <w:p>
      <w:r>
        <w:rPr>
          <w:b/>
        </w:rPr>
        <w:t xml:space="preserve">Tulos</w:t>
      </w:r>
    </w:p>
    <w:p>
      <w:r>
        <w:t xml:space="preserve">Se on Ruotsin 9. väkirikkain kaupunki.</w:t>
      </w:r>
    </w:p>
    <w:p>
      <w:r>
        <w:rPr>
          <w:b/>
        </w:rPr>
        <w:t xml:space="preserve">Tulos</w:t>
      </w:r>
    </w:p>
    <w:p>
      <w:r>
        <w:t xml:space="preserve">Yksi Ruotsin väkirikkaimmista kaupungeista.</w:t>
      </w:r>
    </w:p>
    <w:p>
      <w:r>
        <w:rPr>
          <w:b/>
        </w:rPr>
        <w:t xml:space="preserve">Tulos</w:t>
      </w:r>
    </w:p>
    <w:p>
      <w:r>
        <w:t xml:space="preserve">Se on Ruotsin 9. väkirikkain kaupunki.</w:t>
      </w:r>
    </w:p>
    <w:p>
      <w:r>
        <w:rPr>
          <w:b/>
        </w:rPr>
        <w:t xml:space="preserve">Esimerkki 0.888</w:t>
      </w:r>
    </w:p>
    <w:p>
      <w:r>
        <w:t xml:space="preserve">Se on Karbalan kuvernementin pääkaupunki.</w:t>
      </w:r>
    </w:p>
    <w:p>
      <w:r>
        <w:rPr>
          <w:b/>
        </w:rPr>
        <w:t xml:space="preserve">Tulos</w:t>
      </w:r>
    </w:p>
    <w:p>
      <w:r>
        <w:t xml:space="preserve">Se on Karbalan pääkaupunki.</w:t>
      </w:r>
    </w:p>
    <w:p>
      <w:r>
        <w:rPr>
          <w:b/>
        </w:rPr>
        <w:t xml:space="preserve">Tulos</w:t>
      </w:r>
    </w:p>
    <w:p>
      <w:r>
        <w:t xml:space="preserve">Se on Karbalan pääkaupunki.</w:t>
      </w:r>
    </w:p>
    <w:p>
      <w:r>
        <w:rPr>
          <w:b/>
        </w:rPr>
        <w:t xml:space="preserve">Tulos</w:t>
      </w:r>
    </w:p>
    <w:p>
      <w:r>
        <w:t xml:space="preserve">Karbala on Karbalan kuvernementin pääkaupunki.</w:t>
      </w:r>
    </w:p>
    <w:p>
      <w:r>
        <w:rPr>
          <w:b/>
        </w:rPr>
        <w:t xml:space="preserve">Tulos</w:t>
      </w:r>
    </w:p>
    <w:p>
      <w:r>
        <w:t xml:space="preserve">Se on Karbalan kuvernementin pääkaupunki.</w:t>
      </w:r>
    </w:p>
    <w:p>
      <w:r>
        <w:rPr>
          <w:b/>
        </w:rPr>
        <w:t xml:space="preserve">Tulos</w:t>
      </w:r>
    </w:p>
    <w:p>
      <w:r>
        <w:t xml:space="preserve">Se on Karbalan kuvernementin pääkaupunki.</w:t>
      </w:r>
    </w:p>
    <w:p>
      <w:r>
        <w:rPr>
          <w:b/>
        </w:rPr>
        <w:t xml:space="preserve">Tulos</w:t>
      </w:r>
    </w:p>
    <w:p>
      <w:r>
        <w:t xml:space="preserve">Karbala on kuvernementin pääkaupunki.</w:t>
      </w:r>
    </w:p>
    <w:p>
      <w:r>
        <w:rPr>
          <w:b/>
        </w:rPr>
        <w:t xml:space="preserve">Esimerkki 0,889</w:t>
      </w:r>
    </w:p>
    <w:p>
      <w:r>
        <w:t xml:space="preserve">Se on Gizan kuvernementin pääkaupunki, ja se sijaitsee koordinaateiltaan lähellä kuvernementin koillisrajaa.</w:t>
      </w:r>
    </w:p>
    <w:p>
      <w:r>
        <w:rPr>
          <w:b/>
        </w:rPr>
        <w:t xml:space="preserve">Tulos</w:t>
      </w:r>
    </w:p>
    <w:p>
      <w:r>
        <w:t xml:space="preserve">Se on Gizan kuvernementin ensimmäinen kaupunki, ja se sijaitsee lähellä tämän valtion koillisreunaa.</w:t>
      </w:r>
    </w:p>
    <w:p>
      <w:r>
        <w:rPr>
          <w:b/>
        </w:rPr>
        <w:t xml:space="preserve">Tulos</w:t>
      </w:r>
    </w:p>
    <w:p>
      <w:r>
        <w:t xml:space="preserve">Se on Gizan kuvernementin pääkaupunki. Se on koordinaateiltaan lähellä kuvernementin koillisrajaa.</w:t>
      </w:r>
    </w:p>
    <w:p>
      <w:r>
        <w:rPr>
          <w:b/>
        </w:rPr>
        <w:t xml:space="preserve">Tulos</w:t>
      </w:r>
    </w:p>
    <w:p>
      <w:r>
        <w:t xml:space="preserve">Se on Gizan kuvernementin pääkaupunki ja sijaitsee lähellä kuvernementin koillisrajaa.</w:t>
      </w:r>
    </w:p>
    <w:p>
      <w:r>
        <w:rPr>
          <w:b/>
        </w:rPr>
        <w:t xml:space="preserve">Tulos</w:t>
      </w:r>
    </w:p>
    <w:p>
      <w:r>
        <w:t xml:space="preserve">Se on Gizan pääkaupunki. Se sijaitsee lähellä Gizan koillisrajaa.</w:t>
      </w:r>
    </w:p>
    <w:p>
      <w:r>
        <w:rPr>
          <w:b/>
        </w:rPr>
        <w:t xml:space="preserve">Esimerkki 0,890</w:t>
      </w:r>
    </w:p>
    <w:p>
      <w:r>
        <w:t xml:space="preserve">Se on keskeinen vertailupiste, josta mitataan etäisyyksiä Lontoosta.</w:t>
      </w:r>
    </w:p>
    <w:p>
      <w:r>
        <w:rPr>
          <w:b/>
        </w:rPr>
        <w:t xml:space="preserve">Tulos</w:t>
      </w:r>
    </w:p>
    <w:p>
      <w:r>
        <w:t xml:space="preserve">Se on keskeinen piste, josta mitataan etäisyyksiä Lontoosta.</w:t>
      </w:r>
    </w:p>
    <w:p>
      <w:r>
        <w:rPr>
          <w:b/>
        </w:rPr>
        <w:t xml:space="preserve">Tulos</w:t>
      </w:r>
    </w:p>
    <w:p>
      <w:r>
        <w:t xml:space="preserve">Tämä on keskeinen piste, josta etäisyys Lontoosta mitataan.</w:t>
      </w:r>
    </w:p>
    <w:p>
      <w:r>
        <w:rPr>
          <w:b/>
        </w:rPr>
        <w:t xml:space="preserve">Tulos</w:t>
      </w:r>
    </w:p>
    <w:p>
      <w:r>
        <w:t xml:space="preserve">Se on keskeinen kiinteä lähtöpiste, josta mitataan etäisyyksiä Lontoosta.</w:t>
      </w:r>
    </w:p>
    <w:p>
      <w:r>
        <w:rPr>
          <w:b/>
        </w:rPr>
        <w:t xml:space="preserve">Tulos</w:t>
      </w:r>
    </w:p>
    <w:p>
      <w:r>
        <w:t xml:space="preserve">Se on keskipiste etäisyyksien mittaamisessa Lontoosta.</w:t>
      </w:r>
    </w:p>
    <w:p>
      <w:r>
        <w:rPr>
          <w:b/>
        </w:rPr>
        <w:t xml:space="preserve">Tulos</w:t>
      </w:r>
    </w:p>
    <w:p>
      <w:r>
        <w:t xml:space="preserve">Se on piste, jossa mitataan etäisyyksiä Lontoosta.</w:t>
      </w:r>
    </w:p>
    <w:p>
      <w:r>
        <w:rPr>
          <w:b/>
        </w:rPr>
        <w:t xml:space="preserve">Tulos</w:t>
      </w:r>
    </w:p>
    <w:p>
      <w:r>
        <w:t xml:space="preserve">Se on keskeinen vertailupiste, josta mitataan etäisyyksiä Lontoosta.</w:t>
      </w:r>
    </w:p>
    <w:p>
      <w:r>
        <w:rPr>
          <w:b/>
        </w:rPr>
        <w:t xml:space="preserve">Tulos</w:t>
      </w:r>
    </w:p>
    <w:p>
      <w:r>
        <w:t xml:space="preserve">Se on lähtöpiste mittauksille Lontoosta.</w:t>
      </w:r>
    </w:p>
    <w:p>
      <w:r>
        <w:rPr>
          <w:b/>
        </w:rPr>
        <w:t xml:space="preserve">Esimerkki 0,891</w:t>
      </w:r>
    </w:p>
    <w:p>
      <w:r>
        <w:t xml:space="preserve">Se on Washingtonin piirikunnan pääkaupunki ja monien määritelmien mukaan Länsi-Marylandin alueen suurin kaupunki.</w:t>
      </w:r>
    </w:p>
    <w:p>
      <w:r>
        <w:rPr>
          <w:b/>
        </w:rPr>
        <w:t xml:space="preserve">Tulos</w:t>
      </w:r>
    </w:p>
    <w:p>
      <w:r>
        <w:t xml:space="preserve">Se on Washingtonin piirikunnan pääkaupunki ja Länsi-Marylandin suurin kaupunki.</w:t>
      </w:r>
    </w:p>
    <w:p>
      <w:r>
        <w:rPr>
          <w:b/>
        </w:rPr>
        <w:t xml:space="preserve">Tulos</w:t>
      </w:r>
    </w:p>
    <w:p>
      <w:r>
        <w:t xml:space="preserve">Se on Washingtonin piirikunnan pääkaupunki ja Länsi-Marylandin alueen suurin kaupunki.</w:t>
      </w:r>
    </w:p>
    <w:p>
      <w:r>
        <w:rPr>
          <w:b/>
        </w:rPr>
        <w:t xml:space="preserve">Tulos</w:t>
      </w:r>
    </w:p>
    <w:p>
      <w:r>
        <w:t xml:space="preserve">Se on Washingtonin piirikunnan pääkaupunki ja määritelmän mukaan Länsi-Marylandin alueen suurin kaupunki.</w:t>
      </w:r>
    </w:p>
    <w:p>
      <w:r>
        <w:rPr>
          <w:b/>
        </w:rPr>
        <w:t xml:space="preserve">Tulos</w:t>
      </w:r>
    </w:p>
    <w:p>
      <w:r>
        <w:t xml:space="preserve">Länsi-Marylandina tunnetulla alueella se on suurin kaupunki ja Washingtonin piirikunnan pääkaupunki.</w:t>
      </w:r>
    </w:p>
    <w:p>
      <w:r>
        <w:rPr>
          <w:b/>
        </w:rPr>
        <w:t xml:space="preserve">Tulos</w:t>
      </w:r>
    </w:p>
    <w:p>
      <w:r>
        <w:t xml:space="preserve">Se on Washingtonin piirikunnan pääkaupunki ja Länsi-Marylandin suurin kaupunki.</w:t>
      </w:r>
    </w:p>
    <w:p>
      <w:r>
        <w:rPr>
          <w:b/>
        </w:rPr>
        <w:t xml:space="preserve">Tulos</w:t>
      </w:r>
    </w:p>
    <w:p>
      <w:r>
        <w:t xml:space="preserve">Se sijaitsee Washingtonin piirikunnassa.  Monien määritelmien mukaan se on Länsi-Marylandin suurin kaupunki.</w:t>
      </w:r>
    </w:p>
    <w:p>
      <w:r>
        <w:rPr>
          <w:b/>
        </w:rPr>
        <w:t xml:space="preserve">Tulos</w:t>
      </w:r>
    </w:p>
    <w:p>
      <w:r>
        <w:t xml:space="preserve">Se on Washingtonin piirikunnan pääkaupunki. Monien määritelmien mukaan se on myös Länsi-Marylandin suurin kaupunki.</w:t>
      </w:r>
    </w:p>
    <w:p>
      <w:r>
        <w:rPr>
          <w:b/>
        </w:rPr>
        <w:t xml:space="preserve">Tulos</w:t>
      </w:r>
    </w:p>
    <w:p>
      <w:r>
        <w:t xml:space="preserve">Se on Washingtonin piirikunnan pääkaupunki ja Länsi-Marylandin suurin kaupunki.</w:t>
      </w:r>
    </w:p>
    <w:p>
      <w:r>
        <w:rPr>
          <w:b/>
        </w:rPr>
        <w:t xml:space="preserve">Esimerkki 0,892</w:t>
      </w:r>
    </w:p>
    <w:p>
      <w:r>
        <w:t xml:space="preserve">Se on Hot Rod Deluxe -lehden maaliskuun 2009 numeron, joka on Hot Rod Magazinen "retro"-versio, kansikuvassa.</w:t>
      </w:r>
    </w:p>
    <w:p>
      <w:r>
        <w:rPr>
          <w:b/>
        </w:rPr>
        <w:t xml:space="preserve">Tulos</w:t>
      </w:r>
    </w:p>
    <w:p>
      <w:r>
        <w:t xml:space="preserve">Se on aiheena maaliskuussa 2009 ilmestyvässä Hot Rod Deluxe -lehdessä, joka on Hot Rod Magazinen "retro"-versio.</w:t>
      </w:r>
    </w:p>
    <w:p>
      <w:r>
        <w:rPr>
          <w:b/>
        </w:rPr>
        <w:t xml:space="preserve">Tulos</w:t>
      </w:r>
    </w:p>
    <w:p>
      <w:r>
        <w:t xml:space="preserve">Se on Hot Rod Deluxe -lehden kannessa maaliskuussa 2009.</w:t>
      </w:r>
    </w:p>
    <w:p>
      <w:r>
        <w:rPr>
          <w:b/>
        </w:rPr>
        <w:t xml:space="preserve">Tulos</w:t>
      </w:r>
    </w:p>
    <w:p>
      <w:r>
        <w:t xml:space="preserve">Se on maaliskuun 2009 Hot Rod Deluxe -lehden kansikuvan aihe. Se on Hot Rod Magazinen "retro"-versio.</w:t>
      </w:r>
    </w:p>
    <w:p>
      <w:r>
        <w:rPr>
          <w:b/>
        </w:rPr>
        <w:t xml:space="preserve">Tulos</w:t>
      </w:r>
    </w:p>
    <w:p>
      <w:r>
        <w:t xml:space="preserve">Maaliskuun 2009 Hot Rod Deluxa -lehden kannessa oli se. Se oli nostalginen painos.</w:t>
      </w:r>
    </w:p>
    <w:p>
      <w:r>
        <w:rPr>
          <w:b/>
        </w:rPr>
        <w:t xml:space="preserve">Tulos</w:t>
      </w:r>
    </w:p>
    <w:p>
      <w:r>
        <w:t xml:space="preserve">Se oli Hot Rod Deluxe -lehden kannessa vuonna 2009.</w:t>
      </w:r>
    </w:p>
    <w:p>
      <w:r>
        <w:rPr>
          <w:b/>
        </w:rPr>
        <w:t xml:space="preserve">Esimerkki 0,893</w:t>
      </w:r>
    </w:p>
    <w:p>
      <w:r>
        <w:t xml:space="preserve">Tiedeyhteisön vakiintuneen käytännön mukaan lasimainen sähköistyminen määritellään positiiviseksi ja hartsimainen sähköistyminen negatiiviseksi.</w:t>
      </w:r>
    </w:p>
    <w:p>
      <w:r>
        <w:rPr>
          <w:b/>
        </w:rPr>
        <w:t xml:space="preserve">Tulos</w:t>
      </w:r>
    </w:p>
    <w:p>
      <w:r>
        <w:t xml:space="preserve">Tiedeyhteisö määrittelee lasimaisen sähköistymisen positiiviseksi ja hartsimaisen sähköistymisen negatiiviseksi.</w:t>
      </w:r>
    </w:p>
    <w:p>
      <w:r>
        <w:rPr>
          <w:b/>
        </w:rPr>
        <w:t xml:space="preserve">Tulos</w:t>
      </w:r>
    </w:p>
    <w:p>
      <w:r>
        <w:t xml:space="preserve">Lasimainen sähköistyminen määritellään positiiviseksi ja hartsimainen sähköistyminen negatiiviseksi.</w:t>
      </w:r>
    </w:p>
    <w:p>
      <w:r>
        <w:rPr>
          <w:b/>
        </w:rPr>
        <w:t xml:space="preserve">Tulos</w:t>
      </w:r>
    </w:p>
    <w:p>
      <w:r>
        <w:t xml:space="preserve">Tiedeyhteisö kuvaa lasiaisen sähköistymistä positiiviseksi. Hartsimaista sähköistymistä pidetään negatiivisena.</w:t>
      </w:r>
    </w:p>
    <w:p>
      <w:r>
        <w:rPr>
          <w:b/>
        </w:rPr>
        <w:t xml:space="preserve">Tulos</w:t>
      </w:r>
    </w:p>
    <w:p>
      <w:r>
        <w:t xml:space="preserve">On tavallista, että tutkijat kutsuvat lasimaista sähköistymistä positiiviseksi ja hartsimaista sähköistymistä negatiiviseksi.</w:t>
      </w:r>
    </w:p>
    <w:p>
      <w:r>
        <w:rPr>
          <w:b/>
        </w:rPr>
        <w:t xml:space="preserve">Esimerkki 0,894</w:t>
      </w:r>
    </w:p>
    <w:p>
      <w:r>
        <w:t xml:space="preserve">Se on Kanadan nopeimmin kasvava väestölaskentajaosto, jonka odotetaan ylittävän 1,5 miljoonaa asukasta vuoteen 2031 mennessä.</w:t>
      </w:r>
    </w:p>
    <w:p>
      <w:r>
        <w:rPr>
          <w:b/>
        </w:rPr>
        <w:t xml:space="preserve">Tulos</w:t>
      </w:r>
    </w:p>
    <w:p>
      <w:r>
        <w:t xml:space="preserve">Se on väestönlaskennan mukaan Kanadan nopeimmin kasvava alue. Sen odotetaan ylittävän 1,5 miljoonan asukkaan rajan vuoteen 2031 mennessä.</w:t>
      </w:r>
    </w:p>
    <w:p>
      <w:r>
        <w:rPr>
          <w:b/>
        </w:rPr>
        <w:t xml:space="preserve">Tulos</w:t>
      </w:r>
    </w:p>
    <w:p>
      <w:r>
        <w:t xml:space="preserve">Se on Kanadan nopeimmin kasvava kaupunki. Vuoteen 2031 mennessä siellä odotetaan olevan yli 1,5 miljoonaa asukasta.</w:t>
      </w:r>
    </w:p>
    <w:p>
      <w:r>
        <w:rPr>
          <w:b/>
        </w:rPr>
        <w:t xml:space="preserve">Tulos</w:t>
      </w:r>
    </w:p>
    <w:p>
      <w:r>
        <w:t xml:space="preserve">Se on Kanadan nopeimmin kasvava väestölaskentajaosto. Siellä odotetaan olevan yli 1,5 miljoonaa asukasta vuoteen 2031 mennessä.</w:t>
      </w:r>
    </w:p>
    <w:p>
      <w:r>
        <w:rPr>
          <w:b/>
        </w:rPr>
        <w:t xml:space="preserve">Tulos</w:t>
      </w:r>
    </w:p>
    <w:p>
      <w:r>
        <w:t xml:space="preserve">Se on Kanadan nopeimmin kasvava väestölaskentajaosto. Sen odotetaan ylittävän 1,5 miljoonaa asukasta vuoteen 2031 mennessä.</w:t>
      </w:r>
    </w:p>
    <w:p>
      <w:r>
        <w:rPr>
          <w:b/>
        </w:rPr>
        <w:t xml:space="preserve">Tulos</w:t>
      </w:r>
    </w:p>
    <w:p>
      <w:r>
        <w:t xml:space="preserve">Se on Kanadan nopeimmin kasvava väestölaskentajaosto, jonka odotetaan kasvavan 1,5 miljoonaan asukkaaseen vuoteen 2031 mennessä.</w:t>
      </w:r>
    </w:p>
    <w:p>
      <w:r>
        <w:rPr>
          <w:b/>
        </w:rPr>
        <w:t xml:space="preserve">Tulos</w:t>
      </w:r>
    </w:p>
    <w:p>
      <w:r>
        <w:t xml:space="preserve">Se on Kanadan nopeimmin kasvava väestölaskentajaosto. Sen odotetaan ylittävän 1,5 miljoonan asukkaan rajan vuoteen 2031 mennessä.</w:t>
      </w:r>
    </w:p>
    <w:p>
      <w:r>
        <w:rPr>
          <w:b/>
        </w:rPr>
        <w:t xml:space="preserve">Esimerkki 0,895</w:t>
      </w:r>
    </w:p>
    <w:p>
      <w:r>
        <w:t xml:space="preserve">Se on neljäs Kojiman tuottama ja ohjaama Metal Gear -peli ja suora jatko-osa Metal Gear Solid -pelille.</w:t>
      </w:r>
    </w:p>
    <w:p>
      <w:r>
        <w:rPr>
          <w:b/>
        </w:rPr>
        <w:t xml:space="preserve">Tulos</w:t>
      </w:r>
    </w:p>
    <w:p>
      <w:r>
        <w:t xml:space="preserve">Se on neljäs Kojiman tuottama ja ohjaama Metal Gear -peli. Se on jatko-osa Metal Gear Solidille.</w:t>
      </w:r>
    </w:p>
    <w:p>
      <w:r>
        <w:rPr>
          <w:b/>
        </w:rPr>
        <w:t xml:space="preserve">Tulos</w:t>
      </w:r>
    </w:p>
    <w:p>
      <w:r>
        <w:t xml:space="preserve">Se on jatkoa Metal Gear Solid -pelille, ja se on neljäs Kojiman tuottama ja ohjaama Metal Gear -peli.</w:t>
      </w:r>
    </w:p>
    <w:p>
      <w:r>
        <w:rPr>
          <w:b/>
        </w:rPr>
        <w:t xml:space="preserve">Tulos</w:t>
      </w:r>
    </w:p>
    <w:p>
      <w:r>
        <w:t xml:space="preserve">Se on neljäs Metal Gear -peli ja jatko-osa Metal Gear Solidille.  Sen on tuottanut ja ohjannut Kojima.</w:t>
      </w:r>
    </w:p>
    <w:p>
      <w:r>
        <w:rPr>
          <w:b/>
        </w:rPr>
        <w:t xml:space="preserve">Tulos</w:t>
      </w:r>
    </w:p>
    <w:p>
      <w:r>
        <w:t xml:space="preserve">Se on neljäs Kojiman tuottama ja ohjaama Metal Gear -peli. Se on myös Metal Gear Solidin jatko-osa.</w:t>
      </w:r>
    </w:p>
    <w:p>
      <w:r>
        <w:rPr>
          <w:b/>
        </w:rPr>
        <w:t xml:space="preserve">Tulos</w:t>
      </w:r>
    </w:p>
    <w:p>
      <w:r>
        <w:t xml:space="preserve">Se on Kojiman neljäs Metal Gear -peli ja Metal Gear Solidin seuraaja.</w:t>
      </w:r>
    </w:p>
    <w:p>
      <w:r>
        <w:rPr>
          <w:b/>
        </w:rPr>
        <w:t xml:space="preserve">Tulos</w:t>
      </w:r>
    </w:p>
    <w:p>
      <w:r>
        <w:t xml:space="preserve">Se on Kojiman neljäs Metal Gear -peli.</w:t>
      </w:r>
    </w:p>
    <w:p>
      <w:r>
        <w:rPr>
          <w:b/>
        </w:rPr>
        <w:t xml:space="preserve">Esimerkki 0,896</w:t>
      </w:r>
    </w:p>
    <w:p>
      <w:r>
        <w:t xml:space="preserve">Se on neljäs ja viimeinen romaani hänen Hyperion Cantos -fiktiivisessä universumissaan.</w:t>
      </w:r>
    </w:p>
    <w:p>
      <w:r>
        <w:rPr>
          <w:b/>
        </w:rPr>
        <w:t xml:space="preserve">Tulos</w:t>
      </w:r>
    </w:p>
    <w:p>
      <w:r>
        <w:t xml:space="preserve">Se on viimeinen romaani hänen Hyperion Cantos -universumissaan.</w:t>
      </w:r>
    </w:p>
    <w:p>
      <w:r>
        <w:rPr>
          <w:b/>
        </w:rPr>
        <w:t xml:space="preserve">Tulos</w:t>
      </w:r>
    </w:p>
    <w:p>
      <w:r>
        <w:t xml:space="preserve">Se on neljäs romaani hänen Hyperion Cantos -fiktiivisessä universumissaan.</w:t>
      </w:r>
    </w:p>
    <w:p>
      <w:r>
        <w:rPr>
          <w:b/>
        </w:rPr>
        <w:t xml:space="preserve">Tulos</w:t>
      </w:r>
    </w:p>
    <w:p>
      <w:r>
        <w:t xml:space="preserve">Neljäs romaani oli viimeinen hänen Hyperion Cantos -kirjansa fiktiivisessä universumissa.</w:t>
      </w:r>
    </w:p>
    <w:p>
      <w:r>
        <w:rPr>
          <w:b/>
        </w:rPr>
        <w:t xml:space="preserve">Tulos</w:t>
      </w:r>
    </w:p>
    <w:p>
      <w:r>
        <w:t xml:space="preserve">Se on viimeinen romaani hänen Hyperion Cantos -fiktiivisessä universumissaan.</w:t>
      </w:r>
    </w:p>
    <w:p>
      <w:r>
        <w:rPr>
          <w:b/>
        </w:rPr>
        <w:t xml:space="preserve">Tulos</w:t>
      </w:r>
    </w:p>
    <w:p>
      <w:r>
        <w:t xml:space="preserve">Se on neljäs ja viimeinen romaani hänen Hyperion Cantos -teosuniversumissaan.</w:t>
      </w:r>
    </w:p>
    <w:p>
      <w:r>
        <w:rPr>
          <w:b/>
        </w:rPr>
        <w:t xml:space="preserve">Tulos</w:t>
      </w:r>
    </w:p>
    <w:p>
      <w:r>
        <w:t xml:space="preserve">Tämä on neljäs ja viimeinen romaani Hyperion Cantosin fiktiivisessä universumissa.</w:t>
      </w:r>
    </w:p>
    <w:p>
      <w:r>
        <w:rPr>
          <w:b/>
        </w:rPr>
        <w:t xml:space="preserve">Tulos</w:t>
      </w:r>
    </w:p>
    <w:p>
      <w:r>
        <w:t xml:space="preserve">Se on Hyperion Cantos -sarjan viimeinen kirja.</w:t>
      </w:r>
    </w:p>
    <w:p>
      <w:r>
        <w:rPr>
          <w:b/>
        </w:rPr>
        <w:t xml:space="preserve">Esimerkki 0,897</w:t>
      </w:r>
    </w:p>
    <w:p>
      <w:r>
        <w:t xml:space="preserve">Se on maan kaiken kaupallisen toiminnan sydän.</w:t>
      </w:r>
    </w:p>
    <w:p>
      <w:r>
        <w:rPr>
          <w:b/>
        </w:rPr>
        <w:t xml:space="preserve">Tulos</w:t>
      </w:r>
    </w:p>
    <w:p>
      <w:r>
        <w:t xml:space="preserve">Se on maan kaiken liiketoiminnan keskus.</w:t>
      </w:r>
    </w:p>
    <w:p>
      <w:r>
        <w:rPr>
          <w:b/>
        </w:rPr>
        <w:t xml:space="preserve">Tulos</w:t>
      </w:r>
    </w:p>
    <w:p>
      <w:r>
        <w:t xml:space="preserve">Se on maan kaikkien voittojen keskus.</w:t>
      </w:r>
    </w:p>
    <w:p>
      <w:r>
        <w:rPr>
          <w:b/>
        </w:rPr>
        <w:t xml:space="preserve">Tulos</w:t>
      </w:r>
    </w:p>
    <w:p>
      <w:r>
        <w:t xml:space="preserve">Se on maan kaiken vähittäismyynnin perusta.</w:t>
      </w:r>
    </w:p>
    <w:p>
      <w:r>
        <w:rPr>
          <w:b/>
        </w:rPr>
        <w:t xml:space="preserve">Tulos</w:t>
      </w:r>
    </w:p>
    <w:p>
      <w:r>
        <w:t xml:space="preserve">Se on maan kaiken kaupallisen toiminnan keskus.</w:t>
      </w:r>
    </w:p>
    <w:p>
      <w:r>
        <w:rPr>
          <w:b/>
        </w:rPr>
        <w:t xml:space="preserve">Tulos</w:t>
      </w:r>
    </w:p>
    <w:p>
      <w:r>
        <w:t xml:space="preserve">Se on maan toimintojen keskus.</w:t>
      </w:r>
    </w:p>
    <w:p>
      <w:r>
        <w:rPr>
          <w:b/>
        </w:rPr>
        <w:t xml:space="preserve">Tulos</w:t>
      </w:r>
    </w:p>
    <w:p>
      <w:r>
        <w:t xml:space="preserve">Se on maan kaiken kaupallisen toiminnan keskipiste.</w:t>
      </w:r>
    </w:p>
    <w:p>
      <w:r>
        <w:rPr>
          <w:b/>
        </w:rPr>
        <w:t xml:space="preserve">Esimerkki 0,898</w:t>
      </w:r>
    </w:p>
    <w:p>
      <w:r>
        <w:t xml:space="preserve">Se on aurinkokunnan suurin tunnettu ei-pallomainen kuu.</w:t>
      </w:r>
    </w:p>
    <w:p>
      <w:r>
        <w:rPr>
          <w:b/>
        </w:rPr>
        <w:t xml:space="preserve">Tulos</w:t>
      </w:r>
    </w:p>
    <w:p>
      <w:r>
        <w:t xml:space="preserve">Se on suurin tunnettu ei-pallomainen kuu.</w:t>
      </w:r>
    </w:p>
    <w:p>
      <w:r>
        <w:rPr>
          <w:b/>
        </w:rPr>
        <w:t xml:space="preserve">Tulos</w:t>
      </w:r>
    </w:p>
    <w:p>
      <w:r>
        <w:t xml:space="preserve">Se on aurinkokunnan suurin tunnettu ei-pallomainen kuu.</w:t>
      </w:r>
    </w:p>
    <w:p>
      <w:r>
        <w:rPr>
          <w:b/>
        </w:rPr>
        <w:t xml:space="preserve">Tulos</w:t>
      </w:r>
    </w:p>
    <w:p>
      <w:r>
        <w:t xml:space="preserve">Se on aurinkokunnan suurin ei-pallomainen kuu.</w:t>
      </w:r>
    </w:p>
    <w:p>
      <w:r>
        <w:rPr>
          <w:b/>
        </w:rPr>
        <w:t xml:space="preserve">Tulos</w:t>
      </w:r>
    </w:p>
    <w:p>
      <w:r>
        <w:t xml:space="preserve">Se on aurinkokunnan suurin ei-pallomainen kuu.</w:t>
      </w:r>
    </w:p>
    <w:p>
      <w:r>
        <w:rPr>
          <w:b/>
        </w:rPr>
        <w:t xml:space="preserve">Tulos</w:t>
      </w:r>
    </w:p>
    <w:p>
      <w:r>
        <w:t xml:space="preserve">Se on aurinkokunnan suurin tunnettu ei-pallomainen kuu.</w:t>
      </w:r>
    </w:p>
    <w:p>
      <w:r>
        <w:rPr>
          <w:b/>
        </w:rPr>
        <w:t xml:space="preserve">Tulos</w:t>
      </w:r>
    </w:p>
    <w:p>
      <w:r>
        <w:t xml:space="preserve">Se on aurinkokunnan suurin ei-pallomainen kuu.</w:t>
      </w:r>
    </w:p>
    <w:p>
      <w:r>
        <w:rPr>
          <w:b/>
        </w:rPr>
        <w:t xml:space="preserve">Esimerkki 0,899</w:t>
      </w:r>
    </w:p>
    <w:p>
      <w:r>
        <w:t xml:space="preserve">Se on Kiinan kolmanneksi suurin osa-alue, joka käsittää noin 1 200 000 km² eli 12 % Kiinan maa-alasta.</w:t>
      </w:r>
    </w:p>
    <w:p>
      <w:r>
        <w:rPr>
          <w:b/>
        </w:rPr>
        <w:t xml:space="preserve">Tulos</w:t>
      </w:r>
    </w:p>
    <w:p>
      <w:r>
        <w:t xml:space="preserve">Se on Kiinan kolmanneksi suurin osa-alue, joka kattaa noin 12 prosenttia Kiinan maa-alasta.</w:t>
      </w:r>
    </w:p>
    <w:p>
      <w:r>
        <w:rPr>
          <w:b/>
        </w:rPr>
        <w:t xml:space="preserve">Tulos</w:t>
      </w:r>
    </w:p>
    <w:p>
      <w:r>
        <w:t xml:space="preserve">Se on Kiinan kolmanneksi suurin osa-alue. Sen pinta-ala on 1 200 000 km².</w:t>
      </w:r>
    </w:p>
    <w:p>
      <w:r>
        <w:rPr>
          <w:b/>
        </w:rPr>
        <w:t xml:space="preserve">Tulos</w:t>
      </w:r>
    </w:p>
    <w:p>
      <w:r>
        <w:t xml:space="preserve">Se on kolmanneksi suurin osa-alue, ja sen pinta-ala on 12 prosenttia Kiinan pinta-alasta.</w:t>
      </w:r>
    </w:p>
    <w:p>
      <w:r>
        <w:rPr>
          <w:b/>
        </w:rPr>
        <w:t xml:space="preserve">Tulos</w:t>
      </w:r>
    </w:p>
    <w:p>
      <w:r>
        <w:t xml:space="preserve">t on Kiinan kolmanneksi suurin osa-alue. Sen pinta-ala on noin 1 200 000 km² eli 12 % Kiinan maa-alasta.</w:t>
      </w:r>
    </w:p>
    <w:p>
      <w:r>
        <w:rPr>
          <w:b/>
        </w:rPr>
        <w:t xml:space="preserve">Tulos</w:t>
      </w:r>
    </w:p>
    <w:p>
      <w:r>
        <w:t xml:space="preserve">Se on Kiinan kolmanneksi suurin alue, joka kattaa 463 000 neliömetriä eli 12 % Kiinan maa-alasta.</w:t>
      </w:r>
    </w:p>
    <w:p>
      <w:r>
        <w:rPr>
          <w:b/>
        </w:rPr>
        <w:t xml:space="preserve">Tulos</w:t>
      </w:r>
    </w:p>
    <w:p>
      <w:r>
        <w:t xml:space="preserve">Se on Kiinan kolmanneksi suurin osa-alue. Sen pinta-ala on noin 1 200 000 km² eli 12 % Kiinan maa-alasta.</w:t>
      </w:r>
    </w:p>
    <w:p>
      <w:r>
        <w:rPr>
          <w:b/>
        </w:rPr>
        <w:t xml:space="preserve">Tulos</w:t>
      </w:r>
    </w:p>
    <w:p>
      <w:r>
        <w:t xml:space="preserve">Se on Kiinan kolmanneksi suurin osa-alue. Sen pinta-ala on noin 1 200 000 km² eli 12 % Kiinan maa-alasta.</w:t>
      </w:r>
    </w:p>
    <w:p>
      <w:r>
        <w:rPr>
          <w:b/>
        </w:rPr>
        <w:t xml:space="preserve">Tulos</w:t>
      </w:r>
    </w:p>
    <w:p>
      <w:r>
        <w:t xml:space="preserve">Se on Kiinan kolmanneksi suurin osa-alue. Se kattaa noin 12 prosenttia Kiinan pinta-alasta.</w:t>
      </w:r>
    </w:p>
    <w:p>
      <w:r>
        <w:rPr>
          <w:b/>
        </w:rPr>
        <w:t xml:space="preserve">Esimerkki 0.900</w:t>
      </w:r>
    </w:p>
    <w:p>
      <w:r>
        <w:t xml:space="preserve">Teorian mukaan he korvasivat tämän puutteen syömällä säännöllisesti tiamiinipitoista sobaa.</w:t>
      </w:r>
    </w:p>
    <w:p>
      <w:r>
        <w:rPr>
          <w:b/>
        </w:rPr>
        <w:t xml:space="preserve">Tulos</w:t>
      </w:r>
    </w:p>
    <w:p>
      <w:r>
        <w:t xml:space="preserve">He paransivat tiamiinin puutteensa soballa.</w:t>
      </w:r>
    </w:p>
    <w:p>
      <w:r>
        <w:rPr>
          <w:b/>
        </w:rPr>
        <w:t xml:space="preserve">Tulos</w:t>
      </w:r>
    </w:p>
    <w:p>
      <w:r>
        <w:t xml:space="preserve">Teorian mukaan he korvasivat tämän puuttuvan ravintoaineen syömällä säännöllisesti sobaa. Soba sisältää runsaasti tiamiinia.</w:t>
      </w:r>
    </w:p>
    <w:p>
      <w:r>
        <w:rPr>
          <w:b/>
        </w:rPr>
        <w:t xml:space="preserve">Tulos</w:t>
      </w:r>
    </w:p>
    <w:p>
      <w:r>
        <w:t xml:space="preserve">Soban syöminen näytti siltä, että ne korvasivat tämän puutteen.</w:t>
      </w:r>
    </w:p>
    <w:p>
      <w:r>
        <w:rPr>
          <w:b/>
        </w:rPr>
        <w:t xml:space="preserve">Tulos</w:t>
      </w:r>
    </w:p>
    <w:p>
      <w:r>
        <w:t xml:space="preserve">Heidän uskotaan korvanneen tämän puutteen syömällä säännöllisesti tiamiinipitoista sobaa.</w:t>
      </w:r>
    </w:p>
    <w:p>
      <w:r>
        <w:rPr>
          <w:b/>
        </w:rPr>
        <w:t xml:space="preserve">Tulos</w:t>
      </w:r>
    </w:p>
    <w:p>
      <w:r>
        <w:t xml:space="preserve">Uskomus on, että he korvasivat puutteen syömällä B-vitamiinilla täytettyä soppaa...</w:t>
      </w:r>
    </w:p>
    <w:p>
      <w:r>
        <w:rPr>
          <w:b/>
        </w:rPr>
        <w:t xml:space="preserve">Tulos</w:t>
      </w:r>
    </w:p>
    <w:p>
      <w:r>
        <w:t xml:space="preserve">Heidän uskotaan korvanneen tämän puutteen syömällä säännöllisesti tiamiinipitoista sobaa.</w:t>
      </w:r>
    </w:p>
    <w:p>
      <w:r>
        <w:rPr>
          <w:b/>
        </w:rPr>
        <w:t xml:space="preserve">Tulos</w:t>
      </w:r>
    </w:p>
    <w:p>
      <w:r>
        <w:t xml:space="preserve">Heidän uskotaan korvanneen tämän syömällä runsaasti tiamiinia sisältävää sobaa.</w:t>
      </w:r>
    </w:p>
    <w:p>
      <w:r>
        <w:rPr>
          <w:b/>
        </w:rPr>
        <w:t xml:space="preserve">Tulos</w:t>
      </w:r>
    </w:p>
    <w:p>
      <w:r>
        <w:t xml:space="preserve">He uskovat, että tiettyjä nuudeleita syödään auttamaan kehon omaa alhaisempaa tuotantonopeutta.</w:t>
      </w:r>
    </w:p>
    <w:p>
      <w:r>
        <w:rPr>
          <w:b/>
        </w:rPr>
        <w:t xml:space="preserve">Esimerkki 0.901</w:t>
      </w:r>
    </w:p>
    <w:p>
      <w:r>
        <w:t xml:space="preserve">Se oli alun perin Walesin itsenäisten ruhtinaiden titteli 1200- ja 1300-luvuilla.</w:t>
      </w:r>
    </w:p>
    <w:p>
      <w:r>
        <w:rPr>
          <w:b/>
        </w:rPr>
        <w:t xml:space="preserve">Tulos</w:t>
      </w:r>
    </w:p>
    <w:p>
      <w:r>
        <w:t xml:space="preserve">Se oli Walesin itsenäisten ruhtinaiden titteli 1200- ja 1300-luvuilla.</w:t>
      </w:r>
    </w:p>
    <w:p>
      <w:r>
        <w:rPr>
          <w:b/>
        </w:rPr>
        <w:t xml:space="preserve">Tulos</w:t>
      </w:r>
    </w:p>
    <w:p>
      <w:r>
        <w:t xml:space="preserve">se oli Walesin vapaiden ruhtinaiden ensimmäinen arvonimi 1200- ja 1300-luvuilla.</w:t>
      </w:r>
    </w:p>
    <w:p>
      <w:r>
        <w:rPr>
          <w:b/>
        </w:rPr>
        <w:t xml:space="preserve">Tulos</w:t>
      </w:r>
    </w:p>
    <w:p>
      <w:r>
        <w:t xml:space="preserve">Titteli oli tarkoitettu Walesin itsenäisille ruhtinaille 1200- ja 1300-luvuilla.</w:t>
      </w:r>
    </w:p>
    <w:p>
      <w:r>
        <w:rPr>
          <w:b/>
        </w:rPr>
        <w:t xml:space="preserve">Tulos</w:t>
      </w:r>
    </w:p>
    <w:p>
      <w:r>
        <w:t xml:space="preserve">Sitä käytettiin ensimmäisen kerran Walesin ruhtinaiden tittelinä 1200- ja 1300-luvuilla.</w:t>
      </w:r>
    </w:p>
    <w:p>
      <w:r>
        <w:rPr>
          <w:b/>
        </w:rPr>
        <w:t xml:space="preserve">Tulos</w:t>
      </w:r>
    </w:p>
    <w:p>
      <w:r>
        <w:t xml:space="preserve">Se alkoi Walesin itsenäisten ruhtinaiden tittelinä 1200- ja 1300-luvuilla.</w:t>
      </w:r>
    </w:p>
    <w:p>
      <w:r>
        <w:rPr>
          <w:b/>
        </w:rPr>
        <w:t xml:space="preserve">Tulos</w:t>
      </w:r>
    </w:p>
    <w:p>
      <w:r>
        <w:t xml:space="preserve">Se sai alkunsa 1200- ja 1300-luvuilla Walesin itsenäisten prinssien tittelistä.</w:t>
      </w:r>
    </w:p>
    <w:p>
      <w:r>
        <w:rPr>
          <w:b/>
        </w:rPr>
        <w:t xml:space="preserve">Tulos</w:t>
      </w:r>
    </w:p>
    <w:p>
      <w:r>
        <w:t xml:space="preserve">Se sai alkunsa Walesin itsenäisten ruhtinaiden tittelistä 1200- ja 1300-luvuilla.</w:t>
      </w:r>
    </w:p>
    <w:p>
      <w:r>
        <w:rPr>
          <w:b/>
        </w:rPr>
        <w:t xml:space="preserve">Esimerkki 0.902</w:t>
      </w:r>
    </w:p>
    <w:p>
      <w:r>
        <w:t xml:space="preserve">Se on pohjoisnavan yläpuolella, koskettaa Pohjois-Amerikkaa läntisellä pallonpuoliskolla ja Skandinaviaa ja Aasiaa itäisellä pallonpuoliskolla.</w:t>
      </w:r>
    </w:p>
    <w:p>
      <w:r>
        <w:rPr>
          <w:b/>
        </w:rPr>
        <w:t xml:space="preserve">Tulos</w:t>
      </w:r>
    </w:p>
    <w:p>
      <w:r>
        <w:t xml:space="preserve">Se peittää pohjoisnavan itäisellä ja läntisellä pallonpuoliskolla Pohjois-Amerikasta Skandinaviaan ja Aasiaan.</w:t>
      </w:r>
    </w:p>
    <w:p>
      <w:r>
        <w:rPr>
          <w:b/>
        </w:rPr>
        <w:t xml:space="preserve">Tulos</w:t>
      </w:r>
    </w:p>
    <w:p>
      <w:r>
        <w:t xml:space="preserve">Se on pohjoisnavan yläpuolella. Se sivuaa myös Pohjois-Amerikkaa, Skandinaviaa ja Aasiaa.</w:t>
      </w:r>
    </w:p>
    <w:p>
      <w:r>
        <w:rPr>
          <w:b/>
        </w:rPr>
        <w:t xml:space="preserve">Tulos</w:t>
      </w:r>
    </w:p>
    <w:p>
      <w:r>
        <w:t xml:space="preserve">Se sijaitsee pohjoisnavan yläpuolella ja koskettaa lännessä Pohjois-Amerikkaa ja idässä Skandinaviaa ja Aasiaa.</w:t>
      </w:r>
    </w:p>
    <w:p>
      <w:r>
        <w:rPr>
          <w:b/>
        </w:rPr>
        <w:t xml:space="preserve">Tulos</w:t>
      </w:r>
    </w:p>
    <w:p>
      <w:r>
        <w:t xml:space="preserve">Se koskettaa lännessä Pohjois-Amerikkaa ja idässä Skandinaviaa ja Aasiaa ja kattaa samalla pohjoisnavan.</w:t>
      </w:r>
    </w:p>
    <w:p>
      <w:r>
        <w:rPr>
          <w:b/>
        </w:rPr>
        <w:t xml:space="preserve">Tulos</w:t>
      </w:r>
    </w:p>
    <w:p>
      <w:r>
        <w:t xml:space="preserve">Se on pohjoisnavan yläpuolella. Se sivuaa läntisellä pallonpuoliskolla Pohjois-Amerikkaa ja itäisellä pallonpuoliskolla Skandinaviaa ja Aasiaa.</w:t>
      </w:r>
    </w:p>
    <w:p>
      <w:r>
        <w:rPr>
          <w:b/>
        </w:rPr>
        <w:t xml:space="preserve">Tulos</w:t>
      </w:r>
    </w:p>
    <w:p>
      <w:r>
        <w:t xml:space="preserve">Se sijaitsee pohjoisnavan päällä. Se sivuaa läntisellä pallonpuoliskolla Pohjois-Amerikkaa ja itäisellä pallonpuoliskolla Skandinaviaa ja Aasiaa.</w:t>
      </w:r>
    </w:p>
    <w:p>
      <w:r>
        <w:rPr>
          <w:b/>
        </w:rPr>
        <w:t xml:space="preserve">Tulos</w:t>
      </w:r>
    </w:p>
    <w:p>
      <w:r>
        <w:t xml:space="preserve">Se on pohjoisnavan yläpuolella ja koskettaa lännessä Pohjois-Amerikkaa ja idässä Skandinaviaa ja Aasiaa.</w:t>
      </w:r>
    </w:p>
    <w:p>
      <w:r>
        <w:rPr>
          <w:b/>
        </w:rPr>
        <w:t xml:space="preserve">Esimerkki 0,903</w:t>
      </w:r>
    </w:p>
    <w:p>
      <w:r>
        <w:t xml:space="preserve">Se oli korkeimmillaan sijalla 3 Yhdistyneen kuningaskunnan singlelistalla.</w:t>
      </w:r>
    </w:p>
    <w:p>
      <w:r>
        <w:rPr>
          <w:b/>
        </w:rPr>
        <w:t xml:space="preserve">Tulos</w:t>
      </w:r>
    </w:p>
    <w:p>
      <w:r>
        <w:t xml:space="preserve">se oli korkeimmillaan Yhdistyneen kuningaskunnan single numero 3.</w:t>
      </w:r>
    </w:p>
    <w:p>
      <w:r>
        <w:rPr>
          <w:b/>
        </w:rPr>
        <w:t xml:space="preserve">Tulos</w:t>
      </w:r>
    </w:p>
    <w:p>
      <w:r>
        <w:t xml:space="preserve">Se nousi Britannian singlelistalla sijalle 3.</w:t>
      </w:r>
    </w:p>
    <w:p>
      <w:r>
        <w:rPr>
          <w:b/>
        </w:rPr>
        <w:t xml:space="preserve">Tulos</w:t>
      </w:r>
    </w:p>
    <w:p>
      <w:r>
        <w:t xml:space="preserve">Se oli singlelistalla sijalla 3.</w:t>
      </w:r>
    </w:p>
    <w:p>
      <w:r>
        <w:rPr>
          <w:b/>
        </w:rPr>
        <w:t xml:space="preserve">Tulos</w:t>
      </w:r>
    </w:p>
    <w:p>
      <w:r>
        <w:t xml:space="preserve">Se nousi Britannian singlelistalla jopa sijalle 3.</w:t>
      </w:r>
    </w:p>
    <w:p>
      <w:r>
        <w:rPr>
          <w:b/>
        </w:rPr>
        <w:t xml:space="preserve">Tulos</w:t>
      </w:r>
    </w:p>
    <w:p>
      <w:r>
        <w:t xml:space="preserve">Sen paras sijoitus oli Britannian singlelistalla sijalla 3.</w:t>
      </w:r>
    </w:p>
    <w:p>
      <w:r>
        <w:rPr>
          <w:b/>
        </w:rPr>
        <w:t xml:space="preserve">Tulos</w:t>
      </w:r>
    </w:p>
    <w:p>
      <w:r>
        <w:t xml:space="preserve">Korkeimmillaan se oli Britannian singlelistalla sijalla 3.</w:t>
      </w:r>
    </w:p>
    <w:p>
      <w:r>
        <w:rPr>
          <w:b/>
        </w:rPr>
        <w:t xml:space="preserve">Tulos</w:t>
      </w:r>
    </w:p>
    <w:p>
      <w:r>
        <w:t xml:space="preserve">Se saavutti huippunsa Britannian singlelistalla sijalla 3.</w:t>
      </w:r>
    </w:p>
    <w:p>
      <w:r>
        <w:rPr>
          <w:b/>
        </w:rPr>
        <w:t xml:space="preserve">Tulos</w:t>
      </w:r>
    </w:p>
    <w:p>
      <w:r>
        <w:t xml:space="preserve">Se nousi Britannian singlelistalla jopa sijalle 3.</w:t>
      </w:r>
    </w:p>
    <w:p>
      <w:r>
        <w:rPr>
          <w:b/>
        </w:rPr>
        <w:t xml:space="preserve">Esimerkki 0,904</w:t>
      </w:r>
    </w:p>
    <w:p>
      <w:r>
        <w:t xml:space="preserve">Se tarjosi monipuolista musiikkia pop-punkista, surffirockista ja skasta aina akustiseen balladiin.</w:t>
      </w:r>
    </w:p>
    <w:p>
      <w:r>
        <w:rPr>
          <w:b/>
        </w:rPr>
        <w:t xml:space="preserve">Tulos</w:t>
      </w:r>
    </w:p>
    <w:p>
      <w:r>
        <w:t xml:space="preserve">Tarjottuun musiikkiin kuului pop-punkia, surffirokkia, ska:ta ja akustinen balladi.</w:t>
      </w:r>
    </w:p>
    <w:p>
      <w:r>
        <w:rPr>
          <w:b/>
        </w:rPr>
        <w:t xml:space="preserve">Tulos</w:t>
      </w:r>
    </w:p>
    <w:p>
      <w:r>
        <w:t xml:space="preserve">Se tarjosi sekoituksen musiikkia pop-punkista, surffirockista ja skasta aina akustiseen kappaleeseen.</w:t>
      </w:r>
    </w:p>
    <w:p>
      <w:r>
        <w:rPr>
          <w:b/>
        </w:rPr>
        <w:t xml:space="preserve">Tulos</w:t>
      </w:r>
    </w:p>
    <w:p>
      <w:r>
        <w:t xml:space="preserve">Siinä akustiseen balladiin lisättiin pop-pinkkiä, surf-rockia ja ska:ta.</w:t>
      </w:r>
    </w:p>
    <w:p>
      <w:r>
        <w:rPr>
          <w:b/>
        </w:rPr>
        <w:t xml:space="preserve">Tulos</w:t>
      </w:r>
    </w:p>
    <w:p>
      <w:r>
        <w:t xml:space="preserve">Musiikkia oli monenlaista pop-punkista, surf rockista ja skasta akustiseen balladiin.</w:t>
      </w:r>
    </w:p>
    <w:p>
      <w:r>
        <w:rPr>
          <w:b/>
        </w:rPr>
        <w:t xml:space="preserve">Tulos</w:t>
      </w:r>
    </w:p>
    <w:p>
      <w:r>
        <w:t xml:space="preserve">Se tarjosi monenlaista musiikkia. Se vaihteli pop-punkista, surffirockista ja skasta akustiseen balladiin.</w:t>
      </w:r>
    </w:p>
    <w:p>
      <w:r>
        <w:rPr>
          <w:b/>
        </w:rPr>
        <w:t xml:space="preserve">Tulos</w:t>
      </w:r>
    </w:p>
    <w:p>
      <w:r>
        <w:t xml:space="preserve">Se tarjosi erityyppistä musiikkia pop-punkista, surffirockista ja skasta aina akustiseen balladiin.</w:t>
      </w:r>
    </w:p>
    <w:p>
      <w:r>
        <w:rPr>
          <w:b/>
        </w:rPr>
        <w:t xml:space="preserve">Tulos</w:t>
      </w:r>
    </w:p>
    <w:p>
      <w:r>
        <w:t xml:space="preserve">Se tarjosi monenlaista musiikkia. Joitakin genrejä olivat pop-punk, surf rock, ska ja akustinen balladi.</w:t>
      </w:r>
    </w:p>
    <w:p>
      <w:r>
        <w:rPr>
          <w:b/>
        </w:rPr>
        <w:t xml:space="preserve">Tulos</w:t>
      </w:r>
    </w:p>
    <w:p>
      <w:r>
        <w:t xml:space="preserve">Se tarjosi muun muassa pop-punkia, surffirokkia ja ska:ta sekä akustisen balladin.</w:t>
      </w:r>
    </w:p>
    <w:p>
      <w:r>
        <w:rPr>
          <w:b/>
        </w:rPr>
        <w:t xml:space="preserve">Esimerkki 0,905</w:t>
      </w:r>
    </w:p>
    <w:p>
      <w:r>
        <w:t xml:space="preserve">Se toimii alkuperäisenä tietolähteenä aiheesta.</w:t>
      </w:r>
    </w:p>
    <w:p>
      <w:r>
        <w:rPr>
          <w:b/>
        </w:rPr>
        <w:t xml:space="preserve">Tulos</w:t>
      </w:r>
    </w:p>
    <w:p>
      <w:r>
        <w:t xml:space="preserve">Se on alkuperäinen tietolähde aiheesta.</w:t>
      </w:r>
    </w:p>
    <w:p>
      <w:r>
        <w:rPr>
          <w:b/>
        </w:rPr>
        <w:t xml:space="preserve">Tulos</w:t>
      </w:r>
    </w:p>
    <w:p>
      <w:r>
        <w:t xml:space="preserve">Se on alkuperäinen tietolähde aiheesta.</w:t>
      </w:r>
    </w:p>
    <w:p>
      <w:r>
        <w:rPr>
          <w:b/>
        </w:rPr>
        <w:t xml:space="preserve">Tulos</w:t>
      </w:r>
    </w:p>
    <w:p>
      <w:r>
        <w:t xml:space="preserve">Se on tietolähde aiheesta.</w:t>
      </w:r>
    </w:p>
    <w:p>
      <w:r>
        <w:rPr>
          <w:b/>
        </w:rPr>
        <w:t xml:space="preserve">Tulos</w:t>
      </w:r>
    </w:p>
    <w:p>
      <w:r>
        <w:t xml:space="preserve">Se toimi alkuperäisenä tietolähteenä aiheesta.</w:t>
      </w:r>
    </w:p>
    <w:p>
      <w:r>
        <w:rPr>
          <w:b/>
        </w:rPr>
        <w:t xml:space="preserve">Tulos</w:t>
      </w:r>
    </w:p>
    <w:p>
      <w:r>
        <w:t xml:space="preserve">Se on ensimmäinen tietolähde aiheesta.</w:t>
      </w:r>
    </w:p>
    <w:p>
      <w:r>
        <w:rPr>
          <w:b/>
        </w:rPr>
        <w:t xml:space="preserve">Tulos</w:t>
      </w:r>
    </w:p>
    <w:p>
      <w:r>
        <w:t xml:space="preserve">Se on alkuperäinen tietolähde aiheesta.</w:t>
      </w:r>
    </w:p>
    <w:p>
      <w:r>
        <w:rPr>
          <w:b/>
        </w:rPr>
        <w:t xml:space="preserve">Esimerkki 0,906</w:t>
      </w:r>
    </w:p>
    <w:p>
      <w:r>
        <w:t xml:space="preserve">Se alkoi merkityksettömänä kilpailuna vuonna 1996, mutta koska pyöräilyn suosio Saksassa kasvoi nopeasti, siitä tehtiin osa UCI:n maantieajon maailmancupia vuonna 1998.</w:t>
      </w:r>
    </w:p>
    <w:p>
      <w:r>
        <w:rPr>
          <w:b/>
        </w:rPr>
        <w:t xml:space="preserve">Tulos</w:t>
      </w:r>
    </w:p>
    <w:p>
      <w:r>
        <w:t xml:space="preserve">Se oli pieni kilpailu vuonna 1996. Kun pyöräilyn suosio Saksassa kasvoi, siitä tehtiin osa UCI:n maantieajon maailmancupia vuonna 1998.</w:t>
      </w:r>
    </w:p>
    <w:p>
      <w:r>
        <w:rPr>
          <w:b/>
        </w:rPr>
        <w:t xml:space="preserve">Tulos</w:t>
      </w:r>
    </w:p>
    <w:p>
      <w:r>
        <w:t xml:space="preserve">Se alkoi kilpailuna vuonna 1996, mutta pyöräilyn kasvavan suosion vuoksi siitä tehtiin osa UCI:n maantieajon maailmancupia vuonna 1998.</w:t>
      </w:r>
    </w:p>
    <w:p>
      <w:r>
        <w:rPr>
          <w:b/>
        </w:rPr>
        <w:t xml:space="preserve">Tulos</w:t>
      </w:r>
    </w:p>
    <w:p>
      <w:r>
        <w:t xml:space="preserve">Se alkoi merkityksettömänä kilpailuna vuonna 1996. Siitä tuli osa UCI:n maantiepyöräilyn maailmancupia vuonna 1998, koska pyöräilyn suosio kasvoi nopeasti Saksassa.</w:t>
      </w:r>
    </w:p>
    <w:p>
      <w:r>
        <w:rPr>
          <w:b/>
        </w:rPr>
        <w:t xml:space="preserve">Tulos</w:t>
      </w:r>
    </w:p>
    <w:p>
      <w:r>
        <w:t xml:space="preserve">Pyöräily alkoi merkityksettömänä kilpailuna vuonna 1996, mutta myöhemmin se otettiin osaksi UCI:n maantieajon maailmancupia vuonna 1998, koska sen suosio kasvoi nopeasti.</w:t>
      </w:r>
    </w:p>
    <w:p>
      <w:r>
        <w:rPr>
          <w:b/>
        </w:rPr>
        <w:t xml:space="preserve">Tulos</w:t>
      </w:r>
    </w:p>
    <w:p>
      <w:r>
        <w:t xml:space="preserve">Se alkoi merkityksettömänä kilpailuna vuonna 1996. Pyöräily kasvoi Saksassa nopeasti. Siitä tuli osa UCI:n maantieajon maailmancupia vuonna 1998.</w:t>
      </w:r>
    </w:p>
    <w:p>
      <w:r>
        <w:rPr>
          <w:b/>
        </w:rPr>
        <w:t xml:space="preserve">Tulos</w:t>
      </w:r>
    </w:p>
    <w:p>
      <w:r>
        <w:t xml:space="preserve">Vuonna 1996 se alkoi merkityksettömänä kilpailuna. Siitä tehtiin osa UCI:n maantieajon maailmancupia vuonna 1998, koska pyöräilyn suosio Saksassa kasvoi.</w:t>
      </w:r>
    </w:p>
    <w:p>
      <w:r>
        <w:rPr>
          <w:b/>
        </w:rPr>
        <w:t xml:space="preserve">Tulos</w:t>
      </w:r>
    </w:p>
    <w:p>
      <w:r>
        <w:t xml:space="preserve">Pyöräily oli vuonna 1996 merkityksetöntä, mutta siitä tuli Saksassa suosittua, ja vuonna 1998 siihen lisättiin UCI:n maantiepyöräilyn maailmanmestaruuskilpailut.</w:t>
      </w:r>
    </w:p>
    <w:p>
      <w:r>
        <w:rPr>
          <w:b/>
        </w:rPr>
        <w:t xml:space="preserve">Tulos</w:t>
      </w:r>
    </w:p>
    <w:p>
      <w:r>
        <w:t xml:space="preserve">Se alkoi merkityksettömänä kilpailuna vuonna 1996. Myöhemmin siitä tehtiin osa UCI:n maanteiden maailmancupia.</w:t>
      </w:r>
    </w:p>
    <w:p>
      <w:r>
        <w:rPr>
          <w:b/>
        </w:rPr>
        <w:t xml:space="preserve">Esimerkki 0,907</w:t>
      </w:r>
    </w:p>
    <w:p>
      <w:r>
        <w:t xml:space="preserve">Se sijoittuu 1800-luvun alun Amerikan rajaseudun vaihtoehtohistoriaan, joka perustuu jossain määrin amerikkalaiseen kansanperinteeseen ja taikauskoon.</w:t>
      </w:r>
    </w:p>
    <w:p>
      <w:r>
        <w:rPr>
          <w:b/>
        </w:rPr>
        <w:t xml:space="preserve">Tulos</w:t>
      </w:r>
    </w:p>
    <w:p>
      <w:r>
        <w:t xml:space="preserve">Se sijoittuu vaihtoehtohistoriaan Amerikan rajaseudulla 1800-luvun alussa. Se perustuu osittain varhaisamerikkalaiseen kansanperinteeseen ja taikauskoon.</w:t>
      </w:r>
    </w:p>
    <w:p>
      <w:r>
        <w:rPr>
          <w:b/>
        </w:rPr>
        <w:t xml:space="preserve">Tulos</w:t>
      </w:r>
    </w:p>
    <w:p>
      <w:r>
        <w:t xml:space="preserve">Vaihtoehtoisessa historiassa Amerikasta 1800-luvulla jossain määrin amerikkalaisen kansanperinteen ja taikauskon pohjalta.</w:t>
      </w:r>
    </w:p>
    <w:p>
      <w:r>
        <w:rPr>
          <w:b/>
        </w:rPr>
        <w:t xml:space="preserve">Tulos</w:t>
      </w:r>
    </w:p>
    <w:p>
      <w:r>
        <w:t xml:space="preserve">I sijoittuu kuvitteelliseen versioon Amerikan rajaseudusta 1800-luvun alussa.</w:t>
      </w:r>
    </w:p>
    <w:p>
      <w:r>
        <w:rPr>
          <w:b/>
        </w:rPr>
        <w:t xml:space="preserve">Tulos</w:t>
      </w:r>
    </w:p>
    <w:p>
      <w:r>
        <w:t xml:space="preserve">Se sijoittuu kuvitteelliseen Amerikkaan 1800-luvun alussa. Se perustuu hieman varhaisiin amerikkalaisiin tarinoihin ja uskomuksiin.</w:t>
      </w:r>
    </w:p>
    <w:p>
      <w:r>
        <w:rPr>
          <w:b/>
        </w:rPr>
        <w:t xml:space="preserve">Tulos</w:t>
      </w:r>
    </w:p>
    <w:p>
      <w:r>
        <w:t xml:space="preserve">Se sijoittuu vaihtoehtohistoriaan Amerikan rajaseudulla 1800-luvun alussa. Se perustuu löyhästi varhaisamerikkalaiseen kansanperinteeseen ja taikauskoon.</w:t>
      </w:r>
    </w:p>
    <w:p>
      <w:r>
        <w:rPr>
          <w:b/>
        </w:rPr>
        <w:t xml:space="preserve">Tulos</w:t>
      </w:r>
    </w:p>
    <w:p>
      <w:r>
        <w:t xml:space="preserve">Se sijoittuu 1800-luvun alun Amerikan rajan erilaiseen historiaan, joka perustuu jossain määrin varhaisiin amerikkalaisiin perinteisiin ja taikauskoon.</w:t>
      </w:r>
    </w:p>
    <w:p>
      <w:r>
        <w:rPr>
          <w:b/>
        </w:rPr>
        <w:t xml:space="preserve">Esimerkki 0,908</w:t>
      </w:r>
    </w:p>
    <w:p>
      <w:r>
        <w:t xml:space="preserve">Kesti kolme kuukautta ja 250 sotilasta rullata tykinpiiput Pohjois-Sydneystä pattereille.</w:t>
      </w:r>
    </w:p>
    <w:p>
      <w:r>
        <w:rPr>
          <w:b/>
        </w:rPr>
        <w:t xml:space="preserve">Tulos</w:t>
      </w:r>
    </w:p>
    <w:p>
      <w:r>
        <w:t xml:space="preserve">250 sotilasta tarvitsi kolme kuukautta tykinpiippujen rullaamiseen North Sydneystä.</w:t>
      </w:r>
    </w:p>
    <w:p>
      <w:r>
        <w:rPr>
          <w:b/>
        </w:rPr>
        <w:t xml:space="preserve">Tulos</w:t>
      </w:r>
    </w:p>
    <w:p>
      <w:r>
        <w:t xml:space="preserve">Kesti 3 kuukautta ja 250 sotilasta siirtää tykinpiiput pattereihin.</w:t>
      </w:r>
    </w:p>
    <w:p>
      <w:r>
        <w:rPr>
          <w:b/>
        </w:rPr>
        <w:t xml:space="preserve">Tulos</w:t>
      </w:r>
    </w:p>
    <w:p>
      <w:r>
        <w:t xml:space="preserve">Kesti kolme kuukautta ja 250 sotilasta siirtää tykinpiiput North Sydneystä pattereille.</w:t>
      </w:r>
    </w:p>
    <w:p>
      <w:r>
        <w:rPr>
          <w:b/>
        </w:rPr>
        <w:t xml:space="preserve">Tulos</w:t>
      </w:r>
    </w:p>
    <w:p>
      <w:r>
        <w:t xml:space="preserve">250 sotilasta tarvitsi kolme kuukautta tuodakseen tykinpiiput Pohjois-Sydneystä pattereille.</w:t>
      </w:r>
    </w:p>
    <w:p>
      <w:r>
        <w:rPr>
          <w:b/>
        </w:rPr>
        <w:t xml:space="preserve">Tulos</w:t>
      </w:r>
    </w:p>
    <w:p>
      <w:r>
        <w:t xml:space="preserve">250 sotilasta tarvitsi 3 kuukautta tykkiputkien rullaamiseen North Sydneystä pattereille.</w:t>
      </w:r>
    </w:p>
    <w:p>
      <w:r>
        <w:rPr>
          <w:b/>
        </w:rPr>
        <w:t xml:space="preserve">Esimerkki 0,909</w:t>
      </w:r>
    </w:p>
    <w:p>
      <w:r>
        <w:t xml:space="preserve">Vasta vuonna 1795 Britannian laivasto otti sitruunat tai limetit käyttöön vakiovarusteena merellä.</w:t>
      </w:r>
    </w:p>
    <w:p>
      <w:r>
        <w:rPr>
          <w:b/>
        </w:rPr>
        <w:t xml:space="preserve">Tulos</w:t>
      </w:r>
    </w:p>
    <w:p>
      <w:r>
        <w:t xml:space="preserve">Britannian laivasto käytti sitruunoita ja limejä perusvarusteena merellä vuonna 1795.</w:t>
      </w:r>
    </w:p>
    <w:p>
      <w:r>
        <w:rPr>
          <w:b/>
        </w:rPr>
        <w:t xml:space="preserve">Tulos</w:t>
      </w:r>
    </w:p>
    <w:p>
      <w:r>
        <w:t xml:space="preserve">Britannian laivasto alkoi käyttää sitruunoita tai limettiä vakiovarusteena merellä vasta vuonna 1795.</w:t>
      </w:r>
    </w:p>
    <w:p>
      <w:r>
        <w:rPr>
          <w:b/>
        </w:rPr>
        <w:t xml:space="preserve">Tulos</w:t>
      </w:r>
    </w:p>
    <w:p>
      <w:r>
        <w:t xml:space="preserve">Vuodesta 1795 alkaen Britannian laivasto alkoi antaa merellä vakiokäytäntönä sitruunaa tai kalkkia.</w:t>
      </w:r>
    </w:p>
    <w:p>
      <w:r>
        <w:rPr>
          <w:b/>
        </w:rPr>
        <w:t xml:space="preserve">Tulos</w:t>
      </w:r>
    </w:p>
    <w:p>
      <w:r>
        <w:t xml:space="preserve">Britannian laivasto käytti sitruunoita tai kalkkia standardina vuonna 1795.</w:t>
      </w:r>
    </w:p>
    <w:p>
      <w:r>
        <w:rPr>
          <w:b/>
        </w:rPr>
        <w:t xml:space="preserve">Tulos</w:t>
      </w:r>
    </w:p>
    <w:p>
      <w:r>
        <w:t xml:space="preserve">Vuonna 1795 Britannian laivastolla oli merellä vakiovarusteena sitruunoita tai limejä.</w:t>
      </w:r>
    </w:p>
    <w:p>
      <w:r>
        <w:rPr>
          <w:b/>
        </w:rPr>
        <w:t xml:space="preserve">Tulos</w:t>
      </w:r>
    </w:p>
    <w:p>
      <w:r>
        <w:t xml:space="preserve">Vuonna 1795 Ison-Britannian laivasto otti käyttöön sitruunat tai limetit merellä käytettäväksi vakiovarusteeksi.</w:t>
      </w:r>
    </w:p>
    <w:p>
      <w:r>
        <w:rPr>
          <w:b/>
        </w:rPr>
        <w:t xml:space="preserve">Tulos</w:t>
      </w:r>
    </w:p>
    <w:p>
      <w:r>
        <w:t xml:space="preserve">Britannian laivasto otti käyttöön sitruunat tai limetit vuonna 1795. Siitä tuli vakiovaruste merellä.</w:t>
      </w:r>
    </w:p>
    <w:p>
      <w:r>
        <w:rPr>
          <w:b/>
        </w:rPr>
        <w:t xml:space="preserve">Tulos</w:t>
      </w:r>
    </w:p>
    <w:p>
      <w:r>
        <w:t xml:space="preserve">Ison-Britannian laivasto alkoi käyttää sitruunaa tai kalkkia merellä vuonna 1795.</w:t>
      </w:r>
    </w:p>
    <w:p>
      <w:r>
        <w:rPr>
          <w:b/>
        </w:rPr>
        <w:t xml:space="preserve">Esimerkki 0,910</w:t>
      </w:r>
    </w:p>
    <w:p>
      <w:r>
        <w:t xml:space="preserve">Se oli Disney-studion tarkoituksellinen pyrkimys yksinkertaisuuteen ja taloudellisuuteen, ja sitä pidetään nykyään yleisesti animaation klassikkona.</w:t>
      </w:r>
    </w:p>
    <w:p>
      <w:r>
        <w:rPr>
          <w:b/>
        </w:rPr>
        <w:t xml:space="preserve">Tulos</w:t>
      </w:r>
    </w:p>
    <w:p>
      <w:r>
        <w:t xml:space="preserve">Se oli Disneylle yksinkertaisuuden ja taloudellisuuden tavoittelua, ja sitä pidetään nykyään animaatioklassikkona.</w:t>
      </w:r>
    </w:p>
    <w:p>
      <w:r>
        <w:rPr>
          <w:b/>
        </w:rPr>
        <w:t xml:space="preserve">Tulos</w:t>
      </w:r>
    </w:p>
    <w:p>
      <w:r>
        <w:t xml:space="preserve">Se oli Disney-studion pyrkimys yksinkertaisuuteen ja rahan säästämiseen. Nykyään sitä pidetään yleisesti animaation klassikkona.</w:t>
      </w:r>
    </w:p>
    <w:p>
      <w:r>
        <w:rPr>
          <w:b/>
        </w:rPr>
        <w:t xml:space="preserve">Tulos</w:t>
      </w:r>
    </w:p>
    <w:p>
      <w:r>
        <w:t xml:space="preserve">Disney-studio pyrki yksinkertaisuuteen ja taloudellisuuteen. Sitä pidetään nykyään animaation klassikkona.</w:t>
      </w:r>
    </w:p>
    <w:p>
      <w:r>
        <w:rPr>
          <w:b/>
        </w:rPr>
        <w:t xml:space="preserve">Tulos</w:t>
      </w:r>
    </w:p>
    <w:p>
      <w:r>
        <w:t xml:space="preserve">Disney-studion yksinkertaisuus ja taloudellisuus tehtiin tarkoituksella. Sitä pidetään nykyään animaation klassikkona.</w:t>
      </w:r>
    </w:p>
    <w:p>
      <w:r>
        <w:rPr>
          <w:b/>
        </w:rPr>
        <w:t xml:space="preserve">Tulos</w:t>
      </w:r>
    </w:p>
    <w:p>
      <w:r>
        <w:t xml:space="preserve">Disney-studio yritti olla yksinkertainen ja taloudellinen, ja nyt sitä pidetään animaation klassikkona.</w:t>
      </w:r>
    </w:p>
    <w:p>
      <w:r>
        <w:rPr>
          <w:b/>
        </w:rPr>
        <w:t xml:space="preserve">Tulos</w:t>
      </w:r>
    </w:p>
    <w:p>
      <w:r>
        <w:t xml:space="preserve">Se oli Disney-studiolle tarkoituksellisen yksinkertainen taloudellinen tavoite, ja sitä pidetään nykyään yleisesti animaatioklassikkona.</w:t>
      </w:r>
    </w:p>
    <w:p>
      <w:r>
        <w:rPr>
          <w:b/>
        </w:rPr>
        <w:t xml:space="preserve">Tulos</w:t>
      </w:r>
    </w:p>
    <w:p>
      <w:r>
        <w:t xml:space="preserve">Se oli tunnetusti Disney-studion helppouden ja rahan tavoittelua, ja sitä pidetään nykyään animaation klassikkona.</w:t>
      </w:r>
    </w:p>
    <w:p>
      <w:r>
        <w:rPr>
          <w:b/>
        </w:rPr>
        <w:t xml:space="preserve">Esimerkki 0.911</w:t>
      </w:r>
    </w:p>
    <w:p>
      <w:r>
        <w:t xml:space="preserve">Hänen Westminsterin kautensa aikana paavi Johannes Paavali II teki uraauurtavan vierailun Englantiin.</w:t>
      </w:r>
    </w:p>
    <w:p>
      <w:r>
        <w:rPr>
          <w:b/>
        </w:rPr>
        <w:t xml:space="preserve">Tulos</w:t>
      </w:r>
    </w:p>
    <w:p>
      <w:r>
        <w:t xml:space="preserve">Paavi Johannes Paavali II vieraili Englannissa Westminsterissä ollessaan.</w:t>
      </w:r>
    </w:p>
    <w:p>
      <w:r>
        <w:rPr>
          <w:b/>
        </w:rPr>
        <w:t xml:space="preserve">Tulos</w:t>
      </w:r>
    </w:p>
    <w:p>
      <w:r>
        <w:t xml:space="preserve">Paavi Johannes Paavali II teki uraauurtavan vierailun Englantiin. Se tapahtui hänen Westminsterin kautensa aikana.</w:t>
      </w:r>
    </w:p>
    <w:p>
      <w:r>
        <w:rPr>
          <w:b/>
        </w:rPr>
        <w:t xml:space="preserve">Tulos</w:t>
      </w:r>
    </w:p>
    <w:p>
      <w:r>
        <w:t xml:space="preserve">Paavi Johannes Paavali II vieraili Englannissa ollessaan Westminsterissä.</w:t>
      </w:r>
    </w:p>
    <w:p>
      <w:r>
        <w:rPr>
          <w:b/>
        </w:rPr>
        <w:t xml:space="preserve">Tulos</w:t>
      </w:r>
    </w:p>
    <w:p>
      <w:r>
        <w:t xml:space="preserve">Westminsterissä ollessaan paavi Johannes Paavali II teki historiallisen vierailun Englantiin.</w:t>
      </w:r>
    </w:p>
    <w:p>
      <w:r>
        <w:rPr>
          <w:b/>
        </w:rPr>
        <w:t xml:space="preserve">Tulos</w:t>
      </w:r>
    </w:p>
    <w:p>
      <w:r>
        <w:t xml:space="preserve">Paavi Johannes Paavali II teki uraauurtavan vierailun Englantiin Westminsterissä ollessaan.</w:t>
      </w:r>
    </w:p>
    <w:p>
      <w:r>
        <w:rPr>
          <w:b/>
        </w:rPr>
        <w:t xml:space="preserve">Tulos</w:t>
      </w:r>
    </w:p>
    <w:p>
      <w:r>
        <w:t xml:space="preserve">Paavi Johannes Paavali II teki uraauurtavan vierailun Englantiin kautensa aikana.</w:t>
      </w:r>
    </w:p>
    <w:p>
      <w:r>
        <w:rPr>
          <w:b/>
        </w:rPr>
        <w:t xml:space="preserve">Tulos</w:t>
      </w:r>
    </w:p>
    <w:p>
      <w:r>
        <w:t xml:space="preserve">Paavi Johannes Paavali II teki Westminsterissä ollessaan uraauurtavan vierailun Englantiin.</w:t>
      </w:r>
    </w:p>
    <w:p>
      <w:r>
        <w:rPr>
          <w:b/>
        </w:rPr>
        <w:t xml:space="preserve">Esimerkki 0.912</w:t>
      </w:r>
    </w:p>
    <w:p>
      <w:r>
        <w:t xml:space="preserve">Se oli myös Lontoon Sunday Timesin bestseller-listalla yli neljä vuotta.</w:t>
      </w:r>
    </w:p>
    <w:p>
      <w:r>
        <w:rPr>
          <w:b/>
        </w:rPr>
        <w:t xml:space="preserve">Tulos</w:t>
      </w:r>
    </w:p>
    <w:p>
      <w:r>
        <w:t xml:space="preserve">Se pysyi Lontoon Sunday Timesin bestseller-listalla yli neljä vuotta.</w:t>
      </w:r>
    </w:p>
    <w:p>
      <w:r>
        <w:rPr>
          <w:b/>
        </w:rPr>
        <w:t xml:space="preserve">Tulos</w:t>
      </w:r>
    </w:p>
    <w:p>
      <w:r>
        <w:t xml:space="preserve">Se oli yli neljän vuoden ajan Lontoon Sunday Timesin bestseller-listalla.</w:t>
      </w:r>
    </w:p>
    <w:p>
      <w:r>
        <w:rPr>
          <w:b/>
        </w:rPr>
        <w:t xml:space="preserve">Tulos</w:t>
      </w:r>
    </w:p>
    <w:p>
      <w:r>
        <w:t xml:space="preserve">Se oli Lontoon Sunday Timesin bestseller-listalla yli 4 vuotta.</w:t>
      </w:r>
    </w:p>
    <w:p>
      <w:r>
        <w:rPr>
          <w:b/>
        </w:rPr>
        <w:t xml:space="preserve">Esimerkki 0,913</w:t>
      </w:r>
    </w:p>
    <w:p>
      <w:r>
        <w:t xml:space="preserve">Tuolloin hänen väitetään löytäneen kolmen ristin piilopaikan, joita käytettiin Jeesuksen ja hänen kanssaan teloitettujen kahden varkaan - Dismaksen ja Gestaksen - ristiinnaulitsemisessa.</w:t>
      </w:r>
    </w:p>
    <w:p>
      <w:r>
        <w:rPr>
          <w:b/>
        </w:rPr>
        <w:t xml:space="preserve">Tulos</w:t>
      </w:r>
    </w:p>
    <w:p>
      <w:r>
        <w:t xml:space="preserve">Tällöin hän oletettavasti löysi Jeesuksen, Dismaksen ja Gestaksen ristiinnaulitsemiseen käytettyjen ristien piilopaikan.</w:t>
      </w:r>
    </w:p>
    <w:p>
      <w:r>
        <w:rPr>
          <w:b/>
        </w:rPr>
        <w:t xml:space="preserve">Tulos</w:t>
      </w:r>
    </w:p>
    <w:p>
      <w:r>
        <w:t xml:space="preserve">Tuolloin hän löysi Jeesuksen ja kahden varkaan ristiinnaulitsemisessa käytettyjen kolmen ristin piilopaikan.</w:t>
      </w:r>
    </w:p>
    <w:p>
      <w:r>
        <w:rPr>
          <w:b/>
        </w:rPr>
        <w:t xml:space="preserve">Tulos</w:t>
      </w:r>
    </w:p>
    <w:p>
      <w:r>
        <w:t xml:space="preserve">Huhujen mukaan hän löysi paikan, jonne Jeesuksen ja kahden varkaan surmaamiseen käytetyt kolme ristiä oli piilotettu.</w:t>
      </w:r>
    </w:p>
    <w:p>
      <w:r>
        <w:rPr>
          <w:b/>
        </w:rPr>
        <w:t xml:space="preserve">Tulos</w:t>
      </w:r>
    </w:p>
    <w:p>
      <w:r>
        <w:t xml:space="preserve">Hänen väitetään löytäneen kolmen ristin piilopaikan. Niitä sanottiin käytetyn Jeesuksen ja hänen vieressään teloitettujen kahden varkaan ristiinnaulitsemisessa.</w:t>
      </w:r>
    </w:p>
    <w:p>
      <w:r>
        <w:rPr>
          <w:b/>
        </w:rPr>
        <w:t xml:space="preserve">Tulos</w:t>
      </w:r>
    </w:p>
    <w:p>
      <w:r>
        <w:t xml:space="preserve">Tuolloin hän löysi piilopaikan, jossa oli kolme ristiä, joita käytettiin Jeesuksen ja hänen kanssaan surmattujen Dismaksen ja Gestaksen ristiinnaulitsemisessa.</w:t>
      </w:r>
    </w:p>
    <w:p>
      <w:r>
        <w:rPr>
          <w:b/>
        </w:rPr>
        <w:t xml:space="preserve">Tulos</w:t>
      </w:r>
    </w:p>
    <w:p>
      <w:r>
        <w:t xml:space="preserve">Sitten hän väitetysti löysi kolmen ristin piilopaikan, joita käytettiin Jeesuksen ja kahden varkaan ristiinnaulitsemisessa. Dismas ja Gestas tapettiin hänen kanssaan.</w:t>
      </w:r>
    </w:p>
    <w:p>
      <w:r>
        <w:rPr>
          <w:b/>
        </w:rPr>
        <w:t xml:space="preserve">Esimerkki 0,914</w:t>
      </w:r>
    </w:p>
    <w:p>
      <w:r>
        <w:t xml:space="preserve">Se rakennettiin vuosina 1961-1967 Maailmanpankin rahoituksella.</w:t>
      </w:r>
    </w:p>
    <w:p>
      <w:r>
        <w:rPr>
          <w:b/>
        </w:rPr>
        <w:t xml:space="preserve">Tulos</w:t>
      </w:r>
    </w:p>
    <w:p>
      <w:r>
        <w:t xml:space="preserve">Se rakennettiin vuosina 1961-1967. Maailmanpankki rahoitti rakentamisen.</w:t>
      </w:r>
    </w:p>
    <w:p>
      <w:r>
        <w:rPr>
          <w:b/>
        </w:rPr>
        <w:t xml:space="preserve">Tulos</w:t>
      </w:r>
    </w:p>
    <w:p>
      <w:r>
        <w:t xml:space="preserve">Se rakennettiin vuosina 1961-1967. Maailmanpankki maksoi.</w:t>
      </w:r>
    </w:p>
    <w:p>
      <w:r>
        <w:rPr>
          <w:b/>
        </w:rPr>
        <w:t xml:space="preserve">Tulos</w:t>
      </w:r>
    </w:p>
    <w:p>
      <w:r>
        <w:t xml:space="preserve">Maailmanpankin rahoittama rakennus rakennettiin vuosina 1961-1967.</w:t>
      </w:r>
    </w:p>
    <w:p>
      <w:r>
        <w:rPr>
          <w:b/>
        </w:rPr>
        <w:t xml:space="preserve">Tulos</w:t>
      </w:r>
    </w:p>
    <w:p>
      <w:r>
        <w:t xml:space="preserve">Maailmanpankki rahoitti sen. Se rakennettiin vuosina 1961-1967.</w:t>
      </w:r>
    </w:p>
    <w:p>
      <w:r>
        <w:rPr>
          <w:b/>
        </w:rPr>
        <w:t xml:space="preserve">Tulos</w:t>
      </w:r>
    </w:p>
    <w:p>
      <w:r>
        <w:t xml:space="preserve">Se rakennettiin Maailmanpankin rahoituksella vuosina 1961-1967.</w:t>
      </w:r>
    </w:p>
    <w:p>
      <w:r>
        <w:rPr>
          <w:b/>
        </w:rPr>
        <w:t xml:space="preserve">Tulos</w:t>
      </w:r>
    </w:p>
    <w:p>
      <w:r>
        <w:t xml:space="preserve">Se rakennettiin Maailmanpankin rahoilla.</w:t>
      </w:r>
    </w:p>
    <w:p>
      <w:r>
        <w:rPr>
          <w:b/>
        </w:rPr>
        <w:t xml:space="preserve">Tulos</w:t>
      </w:r>
    </w:p>
    <w:p>
      <w:r>
        <w:t xml:space="preserve">Maailmanpankin rahoituksella se rakennettiin vuosina 1961-1967.</w:t>
      </w:r>
    </w:p>
    <w:p>
      <w:r>
        <w:rPr>
          <w:b/>
        </w:rPr>
        <w:t xml:space="preserve">Esimerkki 0,915</w:t>
      </w:r>
    </w:p>
    <w:p>
      <w:r>
        <w:t xml:space="preserve">Se on suunniteltu helppokäyttöisemmäksi kuin muut 3D-CAD-ohjelmat.</w:t>
      </w:r>
    </w:p>
    <w:p>
      <w:r>
        <w:rPr>
          <w:b/>
        </w:rPr>
        <w:t xml:space="preserve">Tulos</w:t>
      </w:r>
    </w:p>
    <w:p>
      <w:r>
        <w:t xml:space="preserve">Se on suunniteltu muita CAD-ohjelmia helpommaksi.</w:t>
      </w:r>
    </w:p>
    <w:p>
      <w:r>
        <w:rPr>
          <w:b/>
        </w:rPr>
        <w:t xml:space="preserve">Tulos</w:t>
      </w:r>
    </w:p>
    <w:p>
      <w:r>
        <w:t xml:space="preserve">Se on helpompi kuin muut 3D-CAD-sovellukset.</w:t>
      </w:r>
    </w:p>
    <w:p>
      <w:r>
        <w:rPr>
          <w:b/>
        </w:rPr>
        <w:t xml:space="preserve">Tulos</w:t>
      </w:r>
    </w:p>
    <w:p>
      <w:r>
        <w:t xml:space="preserve">Se on suunniteltu helppokäyttöisemmäksi kuin muut 3D-CAD-ohjelmat.</w:t>
      </w:r>
    </w:p>
    <w:p>
      <w:r>
        <w:rPr>
          <w:b/>
        </w:rPr>
        <w:t xml:space="preserve">Tulos</w:t>
      </w:r>
    </w:p>
    <w:p>
      <w:r>
        <w:t xml:space="preserve">Se on tehty muita 3D-CAD-ohjelmia helpommaksi.</w:t>
      </w:r>
    </w:p>
    <w:p>
      <w:r>
        <w:rPr>
          <w:b/>
        </w:rPr>
        <w:t xml:space="preserve">Tulos</w:t>
      </w:r>
    </w:p>
    <w:p>
      <w:r>
        <w:t xml:space="preserve">Se on tehty helpommaksi kuin muut sen kaltaiset ohjelmat.</w:t>
      </w:r>
    </w:p>
    <w:p>
      <w:r>
        <w:rPr>
          <w:b/>
        </w:rPr>
        <w:t xml:space="preserve">Tulos</w:t>
      </w:r>
    </w:p>
    <w:p>
      <w:r>
        <w:t xml:space="preserve">Sitä oli helpompi käyttää kuin muita 3D-CAD-ohjelmia.</w:t>
      </w:r>
    </w:p>
    <w:p>
      <w:r>
        <w:rPr>
          <w:b/>
        </w:rPr>
        <w:t xml:space="preserve">Tulos</w:t>
      </w:r>
    </w:p>
    <w:p>
      <w:r>
        <w:t xml:space="preserve">Se on luotu muita 3D-CAD-ohjelmia helpommaksi.</w:t>
      </w:r>
    </w:p>
    <w:p>
      <w:r>
        <w:rPr>
          <w:b/>
        </w:rPr>
        <w:t xml:space="preserve">Esimerkki 0,916</w:t>
      </w:r>
    </w:p>
    <w:p>
      <w:r>
        <w:t xml:space="preserve">Se rakennettiin viljelysmaasta 1990-luvulla ja 2000-luvun alussa, ja se sijaitsee Mangotsfieldin ja Downendin historiallisten kylien välissä.</w:t>
      </w:r>
    </w:p>
    <w:p>
      <w:r>
        <w:rPr>
          <w:b/>
        </w:rPr>
        <w:t xml:space="preserve">Tulos</w:t>
      </w:r>
    </w:p>
    <w:p>
      <w:r>
        <w:t xml:space="preserve">Se rakennettiin Mangotsfieldin ja Downendin kylien välille maatalousmaasta 1990-luvulla ja 2000-luvun alussa.</w:t>
      </w:r>
    </w:p>
    <w:p>
      <w:r>
        <w:rPr>
          <w:b/>
        </w:rPr>
        <w:t xml:space="preserve">Tulos</w:t>
      </w:r>
    </w:p>
    <w:p>
      <w:r>
        <w:t xml:space="preserve">Se kehitettiin maatalousmaasta 1990-luvulla ja 2000-luvun alussa.  Se sijaitsee Mangotsfieldin ja Downendin kylien välissä.</w:t>
      </w:r>
    </w:p>
    <w:p>
      <w:r>
        <w:rPr>
          <w:b/>
        </w:rPr>
        <w:t xml:space="preserve">Tulos</w:t>
      </w:r>
    </w:p>
    <w:p>
      <w:r>
        <w:t xml:space="preserve">Se sijaitsee Mangotsfieldin ja Downendin välissä, ja se on peräisin viljelysmaasta 1990-luvulla ja 2000-luvun alussa.</w:t>
      </w:r>
    </w:p>
    <w:p>
      <w:r>
        <w:rPr>
          <w:b/>
        </w:rPr>
        <w:t xml:space="preserve">Tulos</w:t>
      </w:r>
    </w:p>
    <w:p>
      <w:r>
        <w:t xml:space="preserve">Se kehittyi viljelysmaasta 1990-luvulla ja 2000-luvun alussa, ja se sijaitsee Mangotsfieldin ja Downendin kylien välissä.</w:t>
      </w:r>
    </w:p>
    <w:p>
      <w:r>
        <w:rPr>
          <w:b/>
        </w:rPr>
        <w:t xml:space="preserve">Tulos</w:t>
      </w:r>
    </w:p>
    <w:p>
      <w:r>
        <w:t xml:space="preserve">Se syntyi viljelysmaasta 1990-luvulla ja 2000-luvun alussa. Se sijaitsee Mangotsfieldin ja Downendin kylien välissä.</w:t>
      </w:r>
    </w:p>
    <w:p>
      <w:r>
        <w:rPr>
          <w:b/>
        </w:rPr>
        <w:t xml:space="preserve">Tulos</w:t>
      </w:r>
    </w:p>
    <w:p>
      <w:r>
        <w:t xml:space="preserve">Se on tehty maatilojen maata käyttäen 1990-luvulla ja 2000-luvun alussa. Se sijaitsee Mangotsfieldin ja Downendin välissä.</w:t>
      </w:r>
    </w:p>
    <w:p>
      <w:r>
        <w:rPr>
          <w:b/>
        </w:rPr>
        <w:t xml:space="preserve">Tulos</w:t>
      </w:r>
    </w:p>
    <w:p>
      <w:r>
        <w:t xml:space="preserve">Se syntyi 1990-luvun lopulla maanviljelyyn käytetystä maasta. Se sijaitsee kahden vanhan kylän, Mangotsfieldin ja Downendin, välissä.</w:t>
      </w:r>
    </w:p>
    <w:p>
      <w:r>
        <w:rPr>
          <w:b/>
        </w:rPr>
        <w:t xml:space="preserve">Esimerkki 0,917</w:t>
      </w:r>
    </w:p>
    <w:p>
      <w:r>
        <w:t xml:space="preserve">Sen on ohjannut australialainen Baz Luhrmann, ja sen pääosissa nähdään Leonardo DiCaprio ja Claire Danes samannimisissä rooleissa.</w:t>
      </w:r>
    </w:p>
    <w:p>
      <w:r>
        <w:rPr>
          <w:b/>
        </w:rPr>
        <w:t xml:space="preserve">Tulos</w:t>
      </w:r>
    </w:p>
    <w:p>
      <w:r>
        <w:t xml:space="preserve">Australialaisen Baz Luhrmannin ohjaaman elokuvan pääosissa nähdään Leonardo DiCaprio ja Claire Danes.</w:t>
      </w:r>
    </w:p>
    <w:p>
      <w:r>
        <w:rPr>
          <w:b/>
        </w:rPr>
        <w:t xml:space="preserve">Tulos</w:t>
      </w:r>
    </w:p>
    <w:p>
      <w:r>
        <w:t xml:space="preserve">Sen ovat ohjanneet Baz Luhrmann, Leonardo DiCaprio ja Claire Danes.</w:t>
      </w:r>
    </w:p>
    <w:p>
      <w:r>
        <w:rPr>
          <w:b/>
        </w:rPr>
        <w:t xml:space="preserve">Tulos</w:t>
      </w:r>
    </w:p>
    <w:p>
      <w:r>
        <w:t xml:space="preserve">Sen on ohjannut australialainen Baz Luhrmann. Siinä Leonardo DiCaprio ja Claire Danes näyttelevät samannimisiä rooleja.</w:t>
      </w:r>
    </w:p>
    <w:p>
      <w:r>
        <w:rPr>
          <w:b/>
        </w:rPr>
        <w:t xml:space="preserve">Tulos</w:t>
      </w:r>
    </w:p>
    <w:p>
      <w:r>
        <w:t xml:space="preserve">Leonardo DiCaprio ja Claire Danes näyttelivät samannimisessä elokuvassa, jonka ohjasi australialainen Baz Luhrmann.</w:t>
      </w:r>
    </w:p>
    <w:p>
      <w:r>
        <w:rPr>
          <w:b/>
        </w:rPr>
        <w:t xml:space="preserve">Tulos</w:t>
      </w:r>
    </w:p>
    <w:p>
      <w:r>
        <w:t xml:space="preserve">Sen on tilannut australialainen Baz Luhrmann, ja sen pääosissa ovat Leonardo DiCaprio ja Claire Danes nimetyissä rooleissaan.</w:t>
      </w:r>
    </w:p>
    <w:p>
      <w:r>
        <w:rPr>
          <w:b/>
        </w:rPr>
        <w:t xml:space="preserve">Tulos</w:t>
      </w:r>
    </w:p>
    <w:p>
      <w:r>
        <w:t xml:space="preserve">Australialainen Baz Luhrmann ohjasi sen. Sen pääosissa nähdään Leonardo DiCaprio ja Claire Danes.</w:t>
      </w:r>
    </w:p>
    <w:p>
      <w:r>
        <w:rPr>
          <w:b/>
        </w:rPr>
        <w:t xml:space="preserve">Tulos</w:t>
      </w:r>
    </w:p>
    <w:p>
      <w:r>
        <w:t xml:space="preserve">Sen on ohjannut australialainen Baz Luhrmann, ja sen pääosissa nähdään Leonardo DiCaprio ja Claire Danes.</w:t>
      </w:r>
    </w:p>
    <w:p>
      <w:r>
        <w:rPr>
          <w:b/>
        </w:rPr>
        <w:t xml:space="preserve">Tulos</w:t>
      </w:r>
    </w:p>
    <w:p>
      <w:r>
        <w:t xml:space="preserve">Sen on ohjannut Baz Luhrmann. Pääosia esittävät Leonardo DiCaprio ja Claire Danes.</w:t>
      </w:r>
    </w:p>
    <w:p>
      <w:r>
        <w:rPr>
          <w:b/>
        </w:rPr>
        <w:t xml:space="preserve">Esimerkki 0,918</w:t>
      </w:r>
    </w:p>
    <w:p>
      <w:r>
        <w:t xml:space="preserve">Sen löysi Scott S. Sheppard ym.</w:t>
      </w:r>
    </w:p>
    <w:p>
      <w:r>
        <w:rPr>
          <w:b/>
        </w:rPr>
        <w:t xml:space="preserve">Tulos</w:t>
      </w:r>
    </w:p>
    <w:p>
      <w:r>
        <w:t xml:space="preserve">Scott S. Sheppard et al.</w:t>
      </w:r>
    </w:p>
    <w:p>
      <w:r>
        <w:rPr>
          <w:b/>
        </w:rPr>
        <w:t xml:space="preserve">Tulos</w:t>
      </w:r>
    </w:p>
    <w:p>
      <w:r>
        <w:t xml:space="preserve">Sen löysi Scott S. Sheppard.</w:t>
      </w:r>
    </w:p>
    <w:p>
      <w:r>
        <w:rPr>
          <w:b/>
        </w:rPr>
        <w:t xml:space="preserve">Tulos</w:t>
      </w:r>
    </w:p>
    <w:p>
      <w:r>
        <w:t xml:space="preserve">Sen löysi Scott S. Sheppard ja muut.</w:t>
      </w:r>
    </w:p>
    <w:p>
      <w:r>
        <w:rPr>
          <w:b/>
        </w:rPr>
        <w:t xml:space="preserve">Tulos</w:t>
      </w:r>
    </w:p>
    <w:p>
      <w:r>
        <w:t xml:space="preserve">Sen löysivät Scott S. Sheppard ja muut.</w:t>
      </w:r>
    </w:p>
    <w:p>
      <w:r>
        <w:rPr>
          <w:b/>
        </w:rPr>
        <w:t xml:space="preserve">Tulos</w:t>
      </w:r>
    </w:p>
    <w:p>
      <w:r>
        <w:t xml:space="preserve">Scott S. Sheppard ja muut löysivät sen.</w:t>
      </w:r>
    </w:p>
    <w:p>
      <w:r>
        <w:rPr>
          <w:b/>
        </w:rPr>
        <w:t xml:space="preserve">Tulos</w:t>
      </w:r>
    </w:p>
    <w:p>
      <w:r>
        <w:t xml:space="preserve">Löytäjänä Scott S. Sheppard.</w:t>
      </w:r>
    </w:p>
    <w:p>
      <w:r>
        <w:rPr>
          <w:b/>
        </w:rPr>
        <w:t xml:space="preserve">Tulos</w:t>
      </w:r>
    </w:p>
    <w:p>
      <w:r>
        <w:t xml:space="preserve">Scott S. Sheppard ja muut löysivät sen.</w:t>
      </w:r>
    </w:p>
    <w:p>
      <w:r>
        <w:rPr>
          <w:b/>
        </w:rPr>
        <w:t xml:space="preserve">Esimerkki 0,919</w:t>
      </w:r>
    </w:p>
    <w:p>
      <w:r>
        <w:t xml:space="preserve">Sen löysi Scott S. Sheppardin ja muiden johtama Havaijin yliopiston tähtitieteilijöiden ryhmä.</w:t>
      </w:r>
    </w:p>
    <w:p>
      <w:r>
        <w:rPr>
          <w:b/>
        </w:rPr>
        <w:t xml:space="preserve">Tulos</w:t>
      </w:r>
    </w:p>
    <w:p>
      <w:r>
        <w:t xml:space="preserve">Sen löysi tähtitieteilijöiden ryhmä. He olivat Havaijin yliopistosta. Heidän johtajansa oli Scott S. Sheppard ja muut.</w:t>
      </w:r>
    </w:p>
    <w:p>
      <w:r>
        <w:rPr>
          <w:b/>
        </w:rPr>
        <w:t xml:space="preserve">Tulos</w:t>
      </w:r>
    </w:p>
    <w:p>
      <w:r>
        <w:t xml:space="preserve">Sen löysi Havaijin yliopiston tähtitieteilijöiden ryhmä. Ryhmää johti Scott S. Sheppard.</w:t>
      </w:r>
    </w:p>
    <w:p>
      <w:r>
        <w:rPr>
          <w:b/>
        </w:rPr>
        <w:t xml:space="preserve">Tulos</w:t>
      </w:r>
    </w:p>
    <w:p>
      <w:r>
        <w:t xml:space="preserve">Sen löysivät Havaijin yliopiston tähtitieteilijät Scott S. Sheppardin ja muiden johdolla.</w:t>
      </w:r>
    </w:p>
    <w:p>
      <w:r>
        <w:rPr>
          <w:b/>
        </w:rPr>
        <w:t xml:space="preserve">Tulos</w:t>
      </w:r>
    </w:p>
    <w:p>
      <w:r>
        <w:t xml:space="preserve">Havaijin yliopiston tähtitieteilijäryhmä Scott S. Sheppardin ja muiden johdolla teki löydön.</w:t>
      </w:r>
    </w:p>
    <w:p>
      <w:r>
        <w:rPr>
          <w:b/>
        </w:rPr>
        <w:t xml:space="preserve">Tulos</w:t>
      </w:r>
    </w:p>
    <w:p>
      <w:r>
        <w:t xml:space="preserve">Sen löysi tähtitieteilijöiden ryhmä. He olivat Havaijin yliopistosta ja heitä johtivat Scott S. Sheppard et al.</w:t>
      </w:r>
    </w:p>
    <w:p>
      <w:r>
        <w:rPr>
          <w:b/>
        </w:rPr>
        <w:t xml:space="preserve">Tulos</w:t>
      </w:r>
    </w:p>
    <w:p>
      <w:r>
        <w:t xml:space="preserve">Sen löysi Scott S. Sheppardin johtama Havaijin yliopiston tähtitieteilijäryhmä.</w:t>
      </w:r>
    </w:p>
    <w:p>
      <w:r>
        <w:rPr>
          <w:b/>
        </w:rPr>
        <w:t xml:space="preserve">Tulos</w:t>
      </w:r>
    </w:p>
    <w:p>
      <w:r>
        <w:t xml:space="preserve">Sen löysi Scott S. Sheppardin ym. johtama Havaijin yliopiston tähtitieteilijäryhmä.</w:t>
      </w:r>
    </w:p>
    <w:p>
      <w:r>
        <w:rPr>
          <w:b/>
        </w:rPr>
        <w:t xml:space="preserve">Esimerkki 0.920</w:t>
      </w:r>
    </w:p>
    <w:p>
      <w:r>
        <w:t xml:space="preserve">Scott S. Sheppardin johtama Havaijin yliopiston tähtitieteilijäryhmä löysi sen vuonna 2000 ja antoi sille väliaikaisen nimen.</w:t>
      </w:r>
    </w:p>
    <w:p>
      <w:r>
        <w:rPr>
          <w:b/>
        </w:rPr>
        <w:t xml:space="preserve">Tulos</w:t>
      </w:r>
    </w:p>
    <w:p>
      <w:r>
        <w:t xml:space="preserve">Se sai väliaikaisen nimityksen sen jälkeen, kun Havaijin yliopiston tähtitieteilijäryhmä löysi sen. Ryhmää johti Scott S. Sheppard vuonna 2000.</w:t>
      </w:r>
    </w:p>
    <w:p>
      <w:r>
        <w:rPr>
          <w:b/>
        </w:rPr>
        <w:t xml:space="preserve">Tulos</w:t>
      </w:r>
    </w:p>
    <w:p>
      <w:r>
        <w:t xml:space="preserve">Scott S. Sheppardin johtama Havaijin yliopiston tähtitieteilijöiden ryhmä löysi sen vuonna 2000, ja sille annettiin väliaikainen nimi.</w:t>
      </w:r>
    </w:p>
    <w:p>
      <w:r>
        <w:rPr>
          <w:b/>
        </w:rPr>
        <w:t xml:space="preserve">Tulos</w:t>
      </w:r>
    </w:p>
    <w:p>
      <w:r>
        <w:t xml:space="preserve">Scott S. Sheppardin johtama Havaijin yliopiston tähtitieteilijäryhmä löysi sen ja antoi sille väliaikaisen nimen vuonna 2000.</w:t>
      </w:r>
    </w:p>
    <w:p>
      <w:r>
        <w:rPr>
          <w:b/>
        </w:rPr>
        <w:t xml:space="preserve">Tulos</w:t>
      </w:r>
    </w:p>
    <w:p>
      <w:r>
        <w:t xml:space="preserve">Sen löysi Havaijin yliopiston tähtitieteilijöiden ryhmä. Scott S. Sheppard johti sitä vuonna 2000. Se sai väliaikaisen nimityksen.</w:t>
      </w:r>
    </w:p>
    <w:p>
      <w:r>
        <w:rPr>
          <w:b/>
        </w:rPr>
        <w:t xml:space="preserve">Tulos</w:t>
      </w:r>
    </w:p>
    <w:p>
      <w:r>
        <w:t xml:space="preserve">Havaijin yliopiston tähtitieteilijät löysivät sen ja antoivat sille väliaikaisen nimen vuonna 2000. Scott S. Sheppard johti ryhmää.</w:t>
      </w:r>
    </w:p>
    <w:p>
      <w:r>
        <w:rPr>
          <w:b/>
        </w:rPr>
        <w:t xml:space="preserve">Tulos</w:t>
      </w:r>
    </w:p>
    <w:p>
      <w:r>
        <w:t xml:space="preserve">Sen löysi Scott S. Sheppardin johtama Havaijin yliopiston tähtitieteilijäryhmä vuonna 2000.</w:t>
      </w:r>
    </w:p>
    <w:p>
      <w:r>
        <w:rPr>
          <w:b/>
        </w:rPr>
        <w:t xml:space="preserve">Esimerkki 0,921</w:t>
      </w:r>
    </w:p>
    <w:p>
      <w:r>
        <w:t xml:space="preserve">Sen löysi Scott S. Sheppardin johtama Havaijin yliopiston tähtitieteilijäryhmä vuonna 2003, ja se sai väliaikaisen nimityksen.</w:t>
      </w:r>
    </w:p>
    <w:p>
      <w:r>
        <w:rPr>
          <w:b/>
        </w:rPr>
        <w:t xml:space="preserve">Tulos</w:t>
      </w:r>
    </w:p>
    <w:p>
      <w:r>
        <w:t xml:space="preserve">Havaijin yliopiston tähtitieteilijäryhmä löysi sen. Ryhmää johti Scott S. Sheppard vuonna 2003. Hän sai väliaikaisen nimityksen.</w:t>
      </w:r>
    </w:p>
    <w:p>
      <w:r>
        <w:rPr>
          <w:b/>
        </w:rPr>
        <w:t xml:space="preserve">Tulos</w:t>
      </w:r>
    </w:p>
    <w:p>
      <w:r>
        <w:t xml:space="preserve">Havaijin yliopiston tähtitieteilijäryhmä löysi sen vuonna 2003. Scott S. Sheppard johti sitä.  Se sai väliaikaisen nimityksen.</w:t>
      </w:r>
    </w:p>
    <w:p>
      <w:r>
        <w:rPr>
          <w:b/>
        </w:rPr>
        <w:t xml:space="preserve">Tulos</w:t>
      </w:r>
    </w:p>
    <w:p>
      <w:r>
        <w:t xml:space="preserve">Scott S. Sheppardin johtaman Havaijin yliopiston tähtitieteilijät tekivät löydön vuonna 2003, joka sai väliaikaisen nimityksen.</w:t>
      </w:r>
    </w:p>
    <w:p>
      <w:r>
        <w:rPr>
          <w:b/>
        </w:rPr>
        <w:t xml:space="preserve">Tulos</w:t>
      </w:r>
    </w:p>
    <w:p>
      <w:r>
        <w:t xml:space="preserve">Sen löysi Scott S. Sheppardin johtama Havaijin yliopiston tähtitieteilijäryhmä vuonna 2003.</w:t>
      </w:r>
    </w:p>
    <w:p>
      <w:r>
        <w:rPr>
          <w:b/>
        </w:rPr>
        <w:t xml:space="preserve">Tulos</w:t>
      </w:r>
    </w:p>
    <w:p>
      <w:r>
        <w:t xml:space="preserve">Havaijin yliopiston Scott S. Sheppardin johtama tähtitieteilijäryhmä löysi sen vuonna 2003, ja se sai väliaikaisen nimen.</w:t>
      </w:r>
    </w:p>
    <w:p>
      <w:r>
        <w:rPr>
          <w:b/>
        </w:rPr>
        <w:t xml:space="preserve">Tulos</w:t>
      </w:r>
    </w:p>
    <w:p>
      <w:r>
        <w:t xml:space="preserve">Scott S. Sheppardin johtaman Havaijin yliopiston tähtitieteilijät löysivät ja nimesivät sen vuonna 2003.</w:t>
      </w:r>
    </w:p>
    <w:p>
      <w:r>
        <w:rPr>
          <w:b/>
        </w:rPr>
        <w:t xml:space="preserve">Esimerkki 0,922</w:t>
      </w:r>
    </w:p>
    <w:p>
      <w:r>
        <w:t xml:space="preserve">Sen löysi Havaijin yliopiston tähtitieteilijöiden ryhmä Scott S. Sheppardin ja muiden johdolla.</w:t>
      </w:r>
    </w:p>
    <w:p>
      <w:r>
        <w:rPr>
          <w:b/>
        </w:rPr>
        <w:t xml:space="preserve">Tulos</w:t>
      </w:r>
    </w:p>
    <w:p>
      <w:r>
        <w:t xml:space="preserve">Sen löysi Havaijin yliopiston tähtitieteilijöiden ryhmä. Scott S. Sheppard ja muut johtivat sitä.</w:t>
      </w:r>
    </w:p>
    <w:p>
      <w:r>
        <w:rPr>
          <w:b/>
        </w:rPr>
        <w:t xml:space="preserve">Tulos</w:t>
      </w:r>
    </w:p>
    <w:p>
      <w:r>
        <w:t xml:space="preserve">Sen löysivät Havaijin yliopiston tähtitieteilijät Scott S. Sheppardin ja muiden johdolla.</w:t>
      </w:r>
    </w:p>
    <w:p>
      <w:r>
        <w:rPr>
          <w:b/>
        </w:rPr>
        <w:t xml:space="preserve">Tulos</w:t>
      </w:r>
    </w:p>
    <w:p>
      <w:r>
        <w:t xml:space="preserve">Sen löysi Scott S. Sheppardin johtama Havaijin yliopiston tähtitieteilijäryhmä.</w:t>
      </w:r>
    </w:p>
    <w:p>
      <w:r>
        <w:rPr>
          <w:b/>
        </w:rPr>
        <w:t xml:space="preserve">Tulos</w:t>
      </w:r>
    </w:p>
    <w:p>
      <w:r>
        <w:t xml:space="preserve">Scott Sheppardin johtama tähtitieteilijäryhmä löysi sen.</w:t>
      </w:r>
    </w:p>
    <w:p>
      <w:r>
        <w:rPr>
          <w:b/>
        </w:rPr>
        <w:t xml:space="preserve">Tulos</w:t>
      </w:r>
    </w:p>
    <w:p>
      <w:r>
        <w:t xml:space="preserve">Havaijin yliopiston tähtitieteilijäryhmä löysi sen.</w:t>
      </w:r>
    </w:p>
    <w:p>
      <w:r>
        <w:rPr>
          <w:b/>
        </w:rPr>
        <w:t xml:space="preserve">Tulos</w:t>
      </w:r>
    </w:p>
    <w:p>
      <w:r>
        <w:t xml:space="preserve">Sen löysi Scott S. Sheppardin johtama Havaijin yliopiston tähtitieteilijäryhmä.</w:t>
      </w:r>
    </w:p>
    <w:p>
      <w:r>
        <w:rPr>
          <w:b/>
        </w:rPr>
        <w:t xml:space="preserve">Esimerkki 0,923</w:t>
      </w:r>
    </w:p>
    <w:p>
      <w:r>
        <w:t xml:space="preserve">Se löydettiin Voyager 2:n 20. tammikuuta 1986 ottamista kuvista, ja sille annettiin väliaikainen nimitys S / 1986 U 8.</w:t>
      </w:r>
    </w:p>
    <w:p>
      <w:r>
        <w:rPr>
          <w:b/>
        </w:rPr>
        <w:t xml:space="preserve">Tulos</w:t>
      </w:r>
    </w:p>
    <w:p>
      <w:r>
        <w:t xml:space="preserve">Se löydettiin Voyager 2:n 20. tammikuuta 1986 ottamista kuvista. Se sai väliaikaisen tunnuksen S / 1986 U 8.</w:t>
      </w:r>
    </w:p>
    <w:p>
      <w:r>
        <w:rPr>
          <w:b/>
        </w:rPr>
        <w:t xml:space="preserve">Tulos</w:t>
      </w:r>
    </w:p>
    <w:p>
      <w:r>
        <w:t xml:space="preserve">Kohde S / 1986 U 8 löydettiin Voyager 2:n 20. tammikuuta 1986 ottamista kuvista.</w:t>
      </w:r>
    </w:p>
    <w:p>
      <w:r>
        <w:rPr>
          <w:b/>
        </w:rPr>
        <w:t xml:space="preserve">Tulos</w:t>
      </w:r>
    </w:p>
    <w:p>
      <w:r>
        <w:t xml:space="preserve">Se löydettiin Voyager 2:n kuvien avulla ja sille annettiin väliaikainen nimitys S/186 U 8.</w:t>
      </w:r>
    </w:p>
    <w:p>
      <w:r>
        <w:rPr>
          <w:b/>
        </w:rPr>
        <w:t xml:space="preserve">Tulos</w:t>
      </w:r>
    </w:p>
    <w:p>
      <w:r>
        <w:t xml:space="preserve">Se löydettiin Voyager 2:n 20. tammikuuta 1986 ottamista kuvista. Silloin sille annettiin väliaikainen nimitys S / 1986 U 8.</w:t>
      </w:r>
    </w:p>
    <w:p>
      <w:r>
        <w:rPr>
          <w:b/>
        </w:rPr>
        <w:t xml:space="preserve">Tulos</w:t>
      </w:r>
    </w:p>
    <w:p>
      <w:r>
        <w:t xml:space="preserve">Se löydettiin Voyager 2:n 20. tammikuuta 1986 ottamista kuvista.  Se sai väliaikaisen tunnuksen S / 1986 U 8.</w:t>
      </w:r>
    </w:p>
    <w:p>
      <w:r>
        <w:rPr>
          <w:b/>
        </w:rPr>
        <w:t xml:space="preserve">Tulos</w:t>
      </w:r>
    </w:p>
    <w:p>
      <w:r>
        <w:t xml:space="preserve">Se löydettiin Voyager 2:n 20. tammikuuta 1986 ottamista kuvista. Se sai väliaikaisen tunnuksen S / 1986 U 8.</w:t>
      </w:r>
    </w:p>
    <w:p>
      <w:r>
        <w:rPr>
          <w:b/>
        </w:rPr>
        <w:t xml:space="preserve">Esimerkki 0,924</w:t>
      </w:r>
    </w:p>
    <w:p>
      <w:r>
        <w:t xml:space="preserve">August Kopff löysi sen vuonna 1907.</w:t>
      </w:r>
    </w:p>
    <w:p>
      <w:r>
        <w:rPr>
          <w:b/>
        </w:rPr>
        <w:t xml:space="preserve">Tulos</w:t>
      </w:r>
    </w:p>
    <w:p>
      <w:r>
        <w:t xml:space="preserve">August Kopff löysi sen vuonna 1907.</w:t>
      </w:r>
    </w:p>
    <w:p>
      <w:r>
        <w:rPr>
          <w:b/>
        </w:rPr>
        <w:t xml:space="preserve">Tulos</w:t>
      </w:r>
    </w:p>
    <w:p>
      <w:r>
        <w:t xml:space="preserve">August Kopff löysi sen vuonna 1907.</w:t>
      </w:r>
    </w:p>
    <w:p>
      <w:r>
        <w:rPr>
          <w:b/>
        </w:rPr>
        <w:t xml:space="preserve">Tulos</w:t>
      </w:r>
    </w:p>
    <w:p>
      <w:r>
        <w:t xml:space="preserve">August Kopff löysi sen vuonna 1907.</w:t>
      </w:r>
    </w:p>
    <w:p>
      <w:r>
        <w:rPr>
          <w:b/>
        </w:rPr>
        <w:t xml:space="preserve">Tulos</w:t>
      </w:r>
    </w:p>
    <w:p>
      <w:r>
        <w:t xml:space="preserve">August Kopff perusti sen vuonna 1907.</w:t>
      </w:r>
    </w:p>
    <w:p>
      <w:r>
        <w:rPr>
          <w:b/>
        </w:rPr>
        <w:t xml:space="preserve">Esimerkki 0,925</w:t>
      </w:r>
    </w:p>
    <w:p>
      <w:r>
        <w:t xml:space="preserve">Walter Baade löysi sen vuonna 1949.</w:t>
      </w:r>
    </w:p>
    <w:p>
      <w:r>
        <w:rPr>
          <w:b/>
        </w:rPr>
        <w:t xml:space="preserve">Tulos</w:t>
      </w:r>
    </w:p>
    <w:p>
      <w:r>
        <w:t xml:space="preserve">Walter Baade löysi sen vuonna 1949.</w:t>
      </w:r>
    </w:p>
    <w:p>
      <w:r>
        <w:rPr>
          <w:b/>
        </w:rPr>
        <w:t xml:space="preserve">Tulos</w:t>
      </w:r>
    </w:p>
    <w:p>
      <w:r>
        <w:t xml:space="preserve">Walter Baade löysi sen vuonna 1949.</w:t>
      </w:r>
    </w:p>
    <w:p>
      <w:r>
        <w:rPr>
          <w:b/>
        </w:rPr>
        <w:t xml:space="preserve">Tulos</w:t>
      </w:r>
    </w:p>
    <w:p>
      <w:r>
        <w:t xml:space="preserve">Walter Baade löysi sen vuonna 1949.</w:t>
      </w:r>
    </w:p>
    <w:p>
      <w:r>
        <w:rPr>
          <w:b/>
        </w:rPr>
        <w:t xml:space="preserve">Tulos</w:t>
      </w:r>
    </w:p>
    <w:p>
      <w:r>
        <w:t xml:space="preserve">Sen löysi Walter Baade vuonna 1949.</w:t>
      </w:r>
    </w:p>
    <w:p>
      <w:r>
        <w:rPr>
          <w:b/>
        </w:rPr>
        <w:t xml:space="preserve">Tulos</w:t>
      </w:r>
    </w:p>
    <w:p>
      <w:r>
        <w:t xml:space="preserve">Walter Baade löysi sen vuonna 1949.</w:t>
      </w:r>
    </w:p>
    <w:p>
      <w:r>
        <w:rPr>
          <w:b/>
        </w:rPr>
        <w:t xml:space="preserve">Tulos</w:t>
      </w:r>
    </w:p>
    <w:p>
      <w:r>
        <w:t xml:space="preserve">Sen löysi Walter Baade vuonna 1949.</w:t>
      </w:r>
    </w:p>
    <w:p>
      <w:r>
        <w:rPr>
          <w:b/>
        </w:rPr>
        <w:t xml:space="preserve">Tulos</w:t>
      </w:r>
    </w:p>
    <w:p>
      <w:r>
        <w:t xml:space="preserve">Walter Baade löysi sen vuonna 1949.</w:t>
      </w:r>
    </w:p>
    <w:p>
      <w:r>
        <w:rPr>
          <w:b/>
        </w:rPr>
        <w:t xml:space="preserve">Esimerkki 0,926</w:t>
      </w:r>
    </w:p>
    <w:p>
      <w:r>
        <w:t xml:space="preserve">Se löydettiin 27. helmikuuta 1995.</w:t>
      </w:r>
    </w:p>
    <w:p>
      <w:r>
        <w:rPr>
          <w:b/>
        </w:rPr>
        <w:t xml:space="preserve">Tulos</w:t>
      </w:r>
    </w:p>
    <w:p>
      <w:r>
        <w:t xml:space="preserve">Löytö tehtiin 27. helmikuuta 1995.</w:t>
      </w:r>
    </w:p>
    <w:p>
      <w:r>
        <w:rPr>
          <w:b/>
        </w:rPr>
        <w:t xml:space="preserve">Tulos</w:t>
      </w:r>
    </w:p>
    <w:p>
      <w:r>
        <w:t xml:space="preserve">Se löydettiin 27. helmikuuta 1995.</w:t>
      </w:r>
    </w:p>
    <w:p>
      <w:r>
        <w:rPr>
          <w:b/>
        </w:rPr>
        <w:t xml:space="preserve">Tulos</w:t>
      </w:r>
    </w:p>
    <w:p>
      <w:r>
        <w:t xml:space="preserve">Se löydettiin 27. helmikuuta 1995.</w:t>
      </w:r>
    </w:p>
    <w:p>
      <w:r>
        <w:rPr>
          <w:b/>
        </w:rPr>
        <w:t xml:space="preserve">Tulos</w:t>
      </w:r>
    </w:p>
    <w:p>
      <w:r>
        <w:t xml:space="preserve">Se löydettiin 27. helmikuuta 1995.</w:t>
      </w:r>
    </w:p>
    <w:p>
      <w:r>
        <w:rPr>
          <w:b/>
        </w:rPr>
        <w:t xml:space="preserve">Tulos</w:t>
      </w:r>
    </w:p>
    <w:p>
      <w:r>
        <w:t xml:space="preserve">Se saatiin tietää 27. helmikuuta 1995.</w:t>
      </w:r>
    </w:p>
    <w:p>
      <w:r>
        <w:rPr>
          <w:b/>
        </w:rPr>
        <w:t xml:space="preserve">Esimerkki 0,927</w:t>
      </w:r>
    </w:p>
    <w:p>
      <w:r>
        <w:t xml:space="preserve">Se pystytettiin Konstantinus I:n voiton muistoksi Maxentiuksesta Milvian sillan taistelussa 28. lokakuuta 312.</w:t>
      </w:r>
    </w:p>
    <w:p>
      <w:r>
        <w:rPr>
          <w:b/>
        </w:rPr>
        <w:t xml:space="preserve">Tulos</w:t>
      </w:r>
    </w:p>
    <w:p>
      <w:r>
        <w:t xml:space="preserve">Se pystytettiin Konstantinus I:n voiton kunniaksi Maxentiuksesta Milvian sillan taistelussa 28. lokakuuta 312.</w:t>
      </w:r>
    </w:p>
    <w:p>
      <w:r>
        <w:rPr>
          <w:b/>
        </w:rPr>
        <w:t xml:space="preserve">Tulos</w:t>
      </w:r>
    </w:p>
    <w:p>
      <w:r>
        <w:t xml:space="preserve">Se rakennettiin muistoksi Konstantinus I:n voitosta Maxentiuksesta Milvian sillan taistelussa 28. lokakuuta 312.</w:t>
      </w:r>
    </w:p>
    <w:p>
      <w:r>
        <w:rPr>
          <w:b/>
        </w:rPr>
        <w:t xml:space="preserve">Tulos</w:t>
      </w:r>
    </w:p>
    <w:p>
      <w:r>
        <w:t xml:space="preserve">Se tehtiin Konstantinus I:n voiton kunniaksi Maxentiuksesta Milvian sillan taistelussa 28. lokakuuta 312.</w:t>
      </w:r>
    </w:p>
    <w:p>
      <w:r>
        <w:rPr>
          <w:b/>
        </w:rPr>
        <w:t xml:space="preserve">Tulos</w:t>
      </w:r>
    </w:p>
    <w:p>
      <w:r>
        <w:t xml:space="preserve">Se rakennettiin juhlistamaan Konstantinus I:n voittoa Maxentiuksesta Milvian sillan taistelussa 28. lokakuuta 312.</w:t>
      </w:r>
    </w:p>
    <w:p>
      <w:r>
        <w:rPr>
          <w:b/>
        </w:rPr>
        <w:t xml:space="preserve">Tulos</w:t>
      </w:r>
    </w:p>
    <w:p>
      <w:r>
        <w:t xml:space="preserve">Se rakennettiin juhlistamaan Konstantinus I:n voittoa Maxentiuksesta Milvianuksen sillan taistelussa.</w:t>
      </w:r>
    </w:p>
    <w:p>
      <w:r>
        <w:rPr>
          <w:b/>
        </w:rPr>
        <w:t xml:space="preserve">Tulos</w:t>
      </w:r>
    </w:p>
    <w:p>
      <w:r>
        <w:t xml:space="preserve">Se rakennettiin Konstantinus I:n voiton kunniaksi Maxentiuksesta Milvianuksen sillan taistelussa.</w:t>
      </w:r>
    </w:p>
    <w:p>
      <w:r>
        <w:rPr>
          <w:b/>
        </w:rPr>
        <w:t xml:space="preserve">Esimerkki 0,928</w:t>
      </w:r>
    </w:p>
    <w:p>
      <w:r>
        <w:t xml:space="preserve">Se julkaistiin ensimmäisen kerran 16. marraskuuta 1998 Yhdistyneessä kuningaskunnassa, mutta ensimmäinen painos Yhdysvalloissa julkaistiin vasta maaliskuussa 1999.</w:t>
      </w:r>
    </w:p>
    <w:p>
      <w:r>
        <w:rPr>
          <w:b/>
        </w:rPr>
        <w:t xml:space="preserve">Tulos</w:t>
      </w:r>
    </w:p>
    <w:p>
      <w:r>
        <w:t xml:space="preserve">Julkaistiin ensimmäisen kerran 16. marraskuuta 1998 Yhdistyneessä kuningaskunnassa, mutta ensimmäinen painos Yhdysvalloissa julkaistiin vasta maaliskuussa 1999.</w:t>
      </w:r>
    </w:p>
    <w:p>
      <w:r>
        <w:rPr>
          <w:b/>
        </w:rPr>
        <w:t xml:space="preserve">Tulos</w:t>
      </w:r>
    </w:p>
    <w:p>
      <w:r>
        <w:t xml:space="preserve">Ensimmäinen painos julkaistiin Yhdistyneessä kuningaskunnassa 16.11.1998, mutta ensimmäinen painos Yhdysvalloissa julkaistiin vasta maaliskuussa 1999.</w:t>
      </w:r>
    </w:p>
    <w:p>
      <w:r>
        <w:rPr>
          <w:b/>
        </w:rPr>
        <w:t xml:space="preserve">Tulos</w:t>
      </w:r>
    </w:p>
    <w:p>
      <w:r>
        <w:t xml:space="preserve">Yhdistynyt kuningaskunta julkaisi sen ensimmäisenä vuonna 1998. Yhdysvallat seurasi vuonna 1999.</w:t>
      </w:r>
    </w:p>
    <w:p>
      <w:r>
        <w:rPr>
          <w:b/>
        </w:rPr>
        <w:t xml:space="preserve">Tulos</w:t>
      </w:r>
    </w:p>
    <w:p>
      <w:r>
        <w:t xml:space="preserve">Se julkaistiin 16. marraskuuta 1998 Isossa-Britanniassa. Yhdysvalloissa se julkaistiin maaliskuussa 1999.</w:t>
      </w:r>
    </w:p>
    <w:p>
      <w:r>
        <w:rPr>
          <w:b/>
        </w:rPr>
        <w:t xml:space="preserve">Tulos</w:t>
      </w:r>
    </w:p>
    <w:p>
      <w:r>
        <w:t xml:space="preserve">Se julkaistiin vuonna 1998 Yhdistyneessä kuningaskunnassa, mutta ensimmäinen yhdysvaltalainen versio ilmestyi vasta vuonna 1999.</w:t>
      </w:r>
    </w:p>
    <w:p>
      <w:r>
        <w:rPr>
          <w:b/>
        </w:rPr>
        <w:t xml:space="preserve">Tulos</w:t>
      </w:r>
    </w:p>
    <w:p>
      <w:r>
        <w:t xml:space="preserve">Se julkaistiin ensimmäisen kerran 16. marraskuuta 1998 Yhdistyneessä kuningaskunnassa. Ensimmäinen painos Yhdysvalloissa julkaistiin maaliskuussa 1999.</w:t>
      </w:r>
    </w:p>
    <w:p>
      <w:r>
        <w:rPr>
          <w:b/>
        </w:rPr>
        <w:t xml:space="preserve">Tulos</w:t>
      </w:r>
    </w:p>
    <w:p>
      <w:r>
        <w:t xml:space="preserve">Se julkaistiin ensimmäisen kerran 16. marraskuuta 1998 Yhdistyneessä kuningaskunnassa Ensimmäinen painos Yhdysvalloissa julkaistiin maaliskuussa 1999.</w:t>
      </w:r>
    </w:p>
    <w:p>
      <w:r>
        <w:rPr>
          <w:b/>
        </w:rPr>
        <w:t xml:space="preserve">Tulos</w:t>
      </w:r>
    </w:p>
    <w:p>
      <w:r>
        <w:t xml:space="preserve">Se julkaistiin ensimmäisen kerran 16. marraskuuta 1998 Yhdistyneessä kuningaskunnassa. Ensimmäinen painos Yhdysvalloissa ilmestyi kuitenkin vasta maaliskuussa 1999.</w:t>
      </w:r>
    </w:p>
    <w:p>
      <w:r>
        <w:rPr>
          <w:b/>
        </w:rPr>
        <w:t xml:space="preserve">Tulos</w:t>
      </w:r>
    </w:p>
    <w:p>
      <w:r>
        <w:t xml:space="preserve">Se julkaistiin Yhdistyneessä kuningaskunnassa 16. marraskuuta 1998. Ensimmäinen yhdysvaltalainen versio ilmestyi vasta maaliskuussa 1999.</w:t>
      </w:r>
    </w:p>
    <w:p>
      <w:r>
        <w:rPr>
          <w:b/>
        </w:rPr>
        <w:t xml:space="preserve">Esimerkki 0,929</w:t>
      </w:r>
    </w:p>
    <w:p>
      <w:r>
        <w:t xml:space="preserve">Se julkaistiin ensimmäisen kerran Japanissa Nintendo 64:lle 14. huhtikuuta 2001.</w:t>
      </w:r>
    </w:p>
    <w:p>
      <w:r>
        <w:rPr>
          <w:b/>
        </w:rPr>
        <w:t xml:space="preserve">Tulos</w:t>
      </w:r>
    </w:p>
    <w:p>
      <w:r>
        <w:t xml:space="preserve">Se julkaistiin ensimmäisen kerran Japanissa 14. huhtikuuta 2001. Se luotiin Nintendo 64:lle.</w:t>
      </w:r>
    </w:p>
    <w:p>
      <w:r>
        <w:rPr>
          <w:b/>
        </w:rPr>
        <w:t xml:space="preserve">Tulos</w:t>
      </w:r>
    </w:p>
    <w:p>
      <w:r>
        <w:t xml:space="preserve">Se julkaistiin ensimmäisen kerran Japanissa Nintendo 64:lle.</w:t>
      </w:r>
    </w:p>
    <w:p>
      <w:r>
        <w:rPr>
          <w:b/>
        </w:rPr>
        <w:t xml:space="preserve">Tulos</w:t>
      </w:r>
    </w:p>
    <w:p>
      <w:r>
        <w:t xml:space="preserve">Se julkaistiin Japanissa Nintendo 64:lle 14. huhtikuuta 2001.</w:t>
      </w:r>
    </w:p>
    <w:p>
      <w:r>
        <w:rPr>
          <w:b/>
        </w:rPr>
        <w:t xml:space="preserve">Tulos</w:t>
      </w:r>
    </w:p>
    <w:p>
      <w:r>
        <w:t xml:space="preserve">Se julkaistiin ensimmäisen kerran Japanissa Nintendo 64:lle. Se oli 14. huhtikuuta 2001.</w:t>
      </w:r>
    </w:p>
    <w:p>
      <w:r>
        <w:rPr>
          <w:b/>
        </w:rPr>
        <w:t xml:space="preserve">Tulos</w:t>
      </w:r>
    </w:p>
    <w:p>
      <w:r>
        <w:t xml:space="preserve">Japani sai sen ensimmäisenä Nintendo 64:lle 14. huhtikuuta 2001.</w:t>
      </w:r>
    </w:p>
    <w:p>
      <w:r>
        <w:rPr>
          <w:b/>
        </w:rPr>
        <w:t xml:space="preserve">Tulos</w:t>
      </w:r>
    </w:p>
    <w:p>
      <w:r>
        <w:t xml:space="preserve">Se julkaistiin ensimmäisen kerran Japanissa. Nintendo 64:lle 14. huhtikuuta 2001.</w:t>
      </w:r>
    </w:p>
    <w:p>
      <w:r>
        <w:rPr>
          <w:b/>
        </w:rPr>
        <w:t xml:space="preserve">Esimerkki 0,930</w:t>
      </w:r>
    </w:p>
    <w:p>
      <w:r>
        <w:t xml:space="preserve">Se oli aiemmin yksi kaasutehtaiden tuotteista.</w:t>
      </w:r>
    </w:p>
    <w:p>
      <w:r>
        <w:rPr>
          <w:b/>
        </w:rPr>
        <w:t xml:space="preserve">Tulos</w:t>
      </w:r>
    </w:p>
    <w:p>
      <w:r>
        <w:t xml:space="preserve">Se oli ennen yksi kaasutehtaan tuotteista.</w:t>
      </w:r>
    </w:p>
    <w:p>
      <w:r>
        <w:rPr>
          <w:b/>
        </w:rPr>
        <w:t xml:space="preserve">Tulos</w:t>
      </w:r>
    </w:p>
    <w:p>
      <w:r>
        <w:t xml:space="preserve">Se oli ennen osa kaasutehdasta.</w:t>
      </w:r>
    </w:p>
    <w:p>
      <w:r>
        <w:rPr>
          <w:b/>
        </w:rPr>
        <w:t xml:space="preserve">Tulos</w:t>
      </w:r>
    </w:p>
    <w:p>
      <w:r>
        <w:t xml:space="preserve">Se oli alun perin kaasutehtaan tuote.</w:t>
      </w:r>
    </w:p>
    <w:p>
      <w:r>
        <w:rPr>
          <w:b/>
        </w:rPr>
        <w:t xml:space="preserve">Tulos</w:t>
      </w:r>
    </w:p>
    <w:p>
      <w:r>
        <w:t xml:space="preserve">Aiemmin se oli yksi kaasutehtaiden tuotteista.</w:t>
      </w:r>
    </w:p>
    <w:p>
      <w:r>
        <w:rPr>
          <w:b/>
        </w:rPr>
        <w:t xml:space="preserve">Tulos</w:t>
      </w:r>
    </w:p>
    <w:p>
      <w:r>
        <w:t xml:space="preserve">Se oli ennen kaasutehtaan tuote.</w:t>
      </w:r>
    </w:p>
    <w:p>
      <w:r>
        <w:rPr>
          <w:b/>
        </w:rPr>
        <w:t xml:space="preserve">Esimerkki 0,931</w:t>
      </w:r>
    </w:p>
    <w:p>
      <w:r>
        <w:t xml:space="preserve">Sen perusti noin vuosina 1958-1959 Malaklypse nuorempi, ja sen tärkein teksti, Principia Discordia, julkaistiin.</w:t>
      </w:r>
    </w:p>
    <w:p>
      <w:r>
        <w:rPr>
          <w:b/>
        </w:rPr>
        <w:t xml:space="preserve">Tulos</w:t>
      </w:r>
    </w:p>
    <w:p>
      <w:r>
        <w:t xml:space="preserve">perusti noin vuosina 1958-1959 Malaklypse, ja sen pääkirjoitus Principia Discordia julkaistiin.</w:t>
      </w:r>
    </w:p>
    <w:p>
      <w:r>
        <w:rPr>
          <w:b/>
        </w:rPr>
        <w:t xml:space="preserve">Tulos</w:t>
      </w:r>
    </w:p>
    <w:p>
      <w:r>
        <w:t xml:space="preserve">Sen perusti vuosina 1958-1959 Malaklypse nuorempi, ja sen pääteksti Principia Discordia julkaistiin.</w:t>
      </w:r>
    </w:p>
    <w:p>
      <w:r>
        <w:rPr>
          <w:b/>
        </w:rPr>
        <w:t xml:space="preserve">Tulos</w:t>
      </w:r>
    </w:p>
    <w:p>
      <w:r>
        <w:t xml:space="preserve">Sen aloitti vuosina 1958-1959 Malaklypse nuorempi. Se oli sen pääkirjoituksen, Principia Discordian, julkaisemisen myötä.</w:t>
      </w:r>
    </w:p>
    <w:p>
      <w:r>
        <w:rPr>
          <w:b/>
        </w:rPr>
        <w:t xml:space="preserve">Tulos</w:t>
      </w:r>
    </w:p>
    <w:p>
      <w:r>
        <w:t xml:space="preserve">sen löysi Malaklypse nuorempi vuosina 1958-1959 painamalla sen päätekstin "Principia Discordia".</w:t>
      </w:r>
    </w:p>
    <w:p>
      <w:r>
        <w:rPr>
          <w:b/>
        </w:rPr>
        <w:t xml:space="preserve">Tulos</w:t>
      </w:r>
    </w:p>
    <w:p>
      <w:r>
        <w:t xml:space="preserve">Sen perusti vuosina 1958-1959 Malaklypse nuorempi. Se oli sen pääkirjoituksen, Principia Discordian, julkaisemisen myötä.</w:t>
      </w:r>
    </w:p>
    <w:p>
      <w:r>
        <w:rPr>
          <w:b/>
        </w:rPr>
        <w:t xml:space="preserve">Tulos</w:t>
      </w:r>
    </w:p>
    <w:p>
      <w:r>
        <w:t xml:space="preserve">Malaklypse aloitti sen noin vuosina 1958-1959 julkaisemalla Principia Discordia -teoksen.</w:t>
      </w:r>
    </w:p>
    <w:p>
      <w:r>
        <w:rPr>
          <w:b/>
        </w:rPr>
        <w:t xml:space="preserve">Esimerkki 0,932</w:t>
      </w:r>
    </w:p>
    <w:p>
      <w:r>
        <w:t xml:space="preserve">Se käynnistettiin 7. joulukuuta 1998, ja se on saatavilla digitaalitelevisiossa satelliitin, kaapelin, IPTV:n ja maanpäällisen verkon (Freeview) kautta.</w:t>
      </w:r>
    </w:p>
    <w:p>
      <w:r>
        <w:rPr>
          <w:b/>
        </w:rPr>
        <w:t xml:space="preserve">Tulos</w:t>
      </w:r>
    </w:p>
    <w:p>
      <w:r>
        <w:t xml:space="preserve">Se käynnistettiin 7. joulukuuta 1998. Se on saatavilla digitaalitelevisiossa satelliitin, kaapelin, IPTV:n ja maanpäällisen verkon (Freeview) kautta.</w:t>
      </w:r>
    </w:p>
    <w:p>
      <w:r>
        <w:rPr>
          <w:b/>
        </w:rPr>
        <w:t xml:space="preserve">Tulos</w:t>
      </w:r>
    </w:p>
    <w:p>
      <w:r>
        <w:t xml:space="preserve">Sen jälkeen, kun se käynnistettiin 7. joulukuuta 1998, se on tullut saataville digitaalisessa televisiossa satelliitin, kaapelin, IPTV:n ja maanpäällisen verkon kautta.</w:t>
      </w:r>
    </w:p>
    <w:p>
      <w:r>
        <w:rPr>
          <w:b/>
        </w:rPr>
        <w:t xml:space="preserve">Tulos</w:t>
      </w:r>
    </w:p>
    <w:p>
      <w:r>
        <w:t xml:space="preserve">Se käynnistettiin 7. joulukuuta 1998. Se on saatavilla digitaalitelevisiossa satelliitin, kaapelin, IPTV:n ja maanpäällisen verkon (Freeview) kautta.</w:t>
      </w:r>
    </w:p>
    <w:p>
      <w:r>
        <w:rPr>
          <w:b/>
        </w:rPr>
        <w:t xml:space="preserve">Tulos</w:t>
      </w:r>
    </w:p>
    <w:p>
      <w:r>
        <w:t xml:space="preserve">Se on saatavana monissa digitaalisissa tv-muodoissa, ja se lanseerattiin 7. joulukuuta 1998.</w:t>
      </w:r>
    </w:p>
    <w:p>
      <w:r>
        <w:rPr>
          <w:b/>
        </w:rPr>
        <w:t xml:space="preserve">Tulos</w:t>
      </w:r>
    </w:p>
    <w:p>
      <w:r>
        <w:t xml:space="preserve">Joulukuun 7. päivänä 1998 sitä voitiin käyttää digitaalisessa televisiossa satelliitin, kaapelin, IPTV:n ja maanpäällisen verkon kautta.</w:t>
      </w:r>
    </w:p>
    <w:p>
      <w:r>
        <w:rPr>
          <w:b/>
        </w:rPr>
        <w:t xml:space="preserve">Tulos</w:t>
      </w:r>
    </w:p>
    <w:p>
      <w:r>
        <w:t xml:space="preserve">Se käynnistettiin 7. joulukuuta 1998, ja se on saatavilla digitaalitelevisiossa useiden alustojen kautta.</w:t>
      </w:r>
    </w:p>
    <w:p>
      <w:r>
        <w:rPr>
          <w:b/>
        </w:rPr>
        <w:t xml:space="preserve">Esimerkki 0,933</w:t>
      </w:r>
    </w:p>
    <w:p>
      <w:r>
        <w:t xml:space="preserve">Se havaittiin uudelleen vasta Hubble-avaruusteleskoopilla vuonna 1997.</w:t>
      </w:r>
    </w:p>
    <w:p>
      <w:r>
        <w:rPr>
          <w:b/>
        </w:rPr>
        <w:t xml:space="preserve">Tulos</w:t>
      </w:r>
    </w:p>
    <w:p>
      <w:r>
        <w:t xml:space="preserve">Hubble-avaruusteleskooppi havaitsi sen uudelleen vuonna 1997.</w:t>
      </w:r>
    </w:p>
    <w:p>
      <w:r>
        <w:rPr>
          <w:b/>
        </w:rPr>
        <w:t xml:space="preserve">Tulos</w:t>
      </w:r>
    </w:p>
    <w:p>
      <w:r>
        <w:t xml:space="preserve">Se havaittiin uudelleen vasta Hubble-avaruusteleskoopilla vuonna 1997.</w:t>
      </w:r>
    </w:p>
    <w:p>
      <w:r>
        <w:rPr>
          <w:b/>
        </w:rPr>
        <w:t xml:space="preserve">Tulos</w:t>
      </w:r>
    </w:p>
    <w:p>
      <w:r>
        <w:t xml:space="preserve">Sitä ei löydetty uudelleen ennen kuin Hubble-avaruusteleskooppi näki sen vuonna 1997.</w:t>
      </w:r>
    </w:p>
    <w:p>
      <w:r>
        <w:rPr>
          <w:b/>
        </w:rPr>
        <w:t xml:space="preserve">Tulos</w:t>
      </w:r>
    </w:p>
    <w:p>
      <w:r>
        <w:t xml:space="preserve">Se oli piilossa, kunnes Hubble-avaruusteleskooppi näki sen vuonna 1997.</w:t>
      </w:r>
    </w:p>
    <w:p>
      <w:r>
        <w:rPr>
          <w:b/>
        </w:rPr>
        <w:t xml:space="preserve">Tulos</w:t>
      </w:r>
    </w:p>
    <w:p>
      <w:r>
        <w:t xml:space="preserve">Sitä ei löydetty uudelleen ennen kuin Hubble-avaruusteleskooppi näki sen vuonna 1997.</w:t>
      </w:r>
    </w:p>
    <w:p>
      <w:r>
        <w:rPr>
          <w:b/>
        </w:rPr>
        <w:t xml:space="preserve">Tulos</w:t>
      </w:r>
    </w:p>
    <w:p>
      <w:r>
        <w:t xml:space="preserve">Sitä ei nähty uudelleen ennen kuin Hubble-teleskooppi näki sen vuonna 1997.</w:t>
      </w:r>
    </w:p>
    <w:p>
      <w:r>
        <w:rPr>
          <w:b/>
        </w:rPr>
        <w:t xml:space="preserve">Tulos</w:t>
      </w:r>
    </w:p>
    <w:p>
      <w:r>
        <w:t xml:space="preserve">Hubble-avaruusteleskooppi näki sen uudelleen vasta vuonna 1997.</w:t>
      </w:r>
    </w:p>
    <w:p>
      <w:r>
        <w:rPr>
          <w:b/>
        </w:rPr>
        <w:t xml:space="preserve">Esimerkki 0,934</w:t>
      </w:r>
    </w:p>
    <w:p>
      <w:r>
        <w:t xml:space="preserve">Roomalaiset valtasivat sen muun ympäröivän alueen kanssa ensimmäisellä vuosisadalla eaa.</w:t>
      </w:r>
    </w:p>
    <w:p>
      <w:r>
        <w:rPr>
          <w:b/>
        </w:rPr>
        <w:t xml:space="preserve">Tulos</w:t>
      </w:r>
    </w:p>
    <w:p>
      <w:r>
        <w:t xml:space="preserve">Myös roomalaiset miehittivät sen ensimmäisellä vuosisadalla eaa.</w:t>
      </w:r>
    </w:p>
    <w:p>
      <w:r>
        <w:rPr>
          <w:b/>
        </w:rPr>
        <w:t xml:space="preserve">Tulos</w:t>
      </w:r>
    </w:p>
    <w:p>
      <w:r>
        <w:t xml:space="preserve">Roomalaiset valtasivat sen ja ympäröivän alueen ensimmäisellä vuosisadalla eaa.</w:t>
      </w:r>
    </w:p>
    <w:p>
      <w:r>
        <w:rPr>
          <w:b/>
        </w:rPr>
        <w:t xml:space="preserve">Tulos</w:t>
      </w:r>
    </w:p>
    <w:p>
      <w:r>
        <w:t xml:space="preserve">Kuten ympäröivä alue, roomalaiset valtasivat sen ensimmäisellä vuosisadalla eaa.</w:t>
      </w:r>
    </w:p>
    <w:p>
      <w:r>
        <w:rPr>
          <w:b/>
        </w:rPr>
        <w:t xml:space="preserve">Tulos</w:t>
      </w:r>
    </w:p>
    <w:p>
      <w:r>
        <w:t xml:space="preserve">Roomalaiset valtasivat sen ja muun ympäröivän alueen ensimmäisellä vuosisadalla eaa.</w:t>
      </w:r>
    </w:p>
    <w:p>
      <w:r>
        <w:rPr>
          <w:b/>
        </w:rPr>
        <w:t xml:space="preserve">Tulos</w:t>
      </w:r>
    </w:p>
    <w:p>
      <w:r>
        <w:t xml:space="preserve">Roomalaiset valtasivat alueen ja sen ympäristön ensimmäisellä vuosisadalla eaa.</w:t>
      </w:r>
    </w:p>
    <w:p>
      <w:r>
        <w:rPr>
          <w:b/>
        </w:rPr>
        <w:t xml:space="preserve">Esimerkki 0,935</w:t>
      </w:r>
    </w:p>
    <w:p>
      <w:r>
        <w:t xml:space="preserve">Se kantaesitettiin Wagnerin Bayreuthin juhlallisuuksissa osana kokonaissykliä 14. elokuuta 1876.</w:t>
      </w:r>
    </w:p>
    <w:p>
      <w:r>
        <w:rPr>
          <w:b/>
        </w:rPr>
        <w:t xml:space="preserve">Tulos</w:t>
      </w:r>
    </w:p>
    <w:p>
      <w:r>
        <w:t xml:space="preserve">Se esitettiin ensimmäisen kerran Wagnerin Bayreuthin juhlallisuuksissa osana kokonaissarjaa 14. elokuuta 1876.</w:t>
      </w:r>
    </w:p>
    <w:p>
      <w:r>
        <w:rPr>
          <w:b/>
        </w:rPr>
        <w:t xml:space="preserve">Tulos</w:t>
      </w:r>
    </w:p>
    <w:p>
      <w:r>
        <w:t xml:space="preserve">Se oli osa kokonaissykliä, ja se sai ensi-iltansa Wagnerin Bayreuthin festivaaleilla 14. elokuuta 1876.</w:t>
      </w:r>
    </w:p>
    <w:p>
      <w:r>
        <w:rPr>
          <w:b/>
        </w:rPr>
        <w:t xml:space="preserve">Tulos</w:t>
      </w:r>
    </w:p>
    <w:p>
      <w:r>
        <w:t xml:space="preserve">Se esitettiin ensimmäisen kerran Wagnerin Bayreuthin festivaaleilla 14. elokuuta 1876. Se oli osa kokonaissykliä.</w:t>
      </w:r>
    </w:p>
    <w:p>
      <w:r>
        <w:rPr>
          <w:b/>
        </w:rPr>
        <w:t xml:space="preserve">Tulos</w:t>
      </w:r>
    </w:p>
    <w:p>
      <w:r>
        <w:t xml:space="preserve">Se esitettiin ensimmäisen kerran Wagnerin Bayreuthin festivaaleilla 14. elokuuta 1876.</w:t>
      </w:r>
    </w:p>
    <w:p>
      <w:r>
        <w:rPr>
          <w:b/>
        </w:rPr>
        <w:t xml:space="preserve">Tulos</w:t>
      </w:r>
    </w:p>
    <w:p>
      <w:r>
        <w:t xml:space="preserve">Se kantaesitettiin Wagnerin Bayreuthin festivaaleilla osana koko sykliä. Se tapahtui 14. elokuuta 1876.</w:t>
      </w:r>
    </w:p>
    <w:p>
      <w:r>
        <w:rPr>
          <w:b/>
        </w:rPr>
        <w:t xml:space="preserve">Tulos</w:t>
      </w:r>
    </w:p>
    <w:p>
      <w:r>
        <w:t xml:space="preserve">Se avattiin Bayreuthin festivaaleilla osana koko tuotantokierrosta 14. elokuuta 1876.</w:t>
      </w:r>
    </w:p>
    <w:p>
      <w:r>
        <w:rPr>
          <w:b/>
        </w:rPr>
        <w:t xml:space="preserve">Esimerkki 0,936</w:t>
      </w:r>
    </w:p>
    <w:p>
      <w:r>
        <w:t xml:space="preserve">Se julkaistiin 21. tammikuuta 2003, ja se keräsi DVDX-palkinnot parhaasta animaatiosta, parhaasta ohjaajasta, parhaasta leikkauksesta ja parhaasta musiikista.</w:t>
      </w:r>
    </w:p>
    <w:p>
      <w:r>
        <w:rPr>
          <w:b/>
        </w:rPr>
        <w:t xml:space="preserve">Tulos</w:t>
      </w:r>
    </w:p>
    <w:p>
      <w:r>
        <w:t xml:space="preserve">Se julkaistiin 21. tammikuuta 2003. Se sai DVDX-palkinnot parhaasta animaatioelokuvasta, parhaasta ohjauksesta, parhaasta leikkauksesta ja parhaasta musiikista.</w:t>
      </w:r>
    </w:p>
    <w:p>
      <w:r>
        <w:rPr>
          <w:b/>
        </w:rPr>
        <w:t xml:space="preserve">Tulos</w:t>
      </w:r>
    </w:p>
    <w:p>
      <w:r>
        <w:t xml:space="preserve">Se julkaistiin 21. tammikuuta 2003. Se keräsi DVDX-palkinnot parhaasta animaatiosta, parhaasta ohjauksesta, parhaasta leikkauksesta ja parhaasta musiikista.</w:t>
      </w:r>
    </w:p>
    <w:p>
      <w:r>
        <w:rPr>
          <w:b/>
        </w:rPr>
        <w:t xml:space="preserve">Tulos</w:t>
      </w:r>
    </w:p>
    <w:p>
      <w:r>
        <w:t xml:space="preserve">Se voitti DVDX-palkinnon parhaasta animaatioelokuvasta, ohjaajasta, leikkauksesta ja musiikista sen jälkeen, kun se julkaistiin 21.1.2003.</w:t>
      </w:r>
    </w:p>
    <w:p>
      <w:r>
        <w:rPr>
          <w:b/>
        </w:rPr>
        <w:t xml:space="preserve">Tulos</w:t>
      </w:r>
    </w:p>
    <w:p>
      <w:r>
        <w:t xml:space="preserve">Elokuva ilmestyi 21. tammikuuta 2003.  Se voitti useita DVDX-palkintoja.</w:t>
      </w:r>
    </w:p>
    <w:p>
      <w:r>
        <w:rPr>
          <w:b/>
        </w:rPr>
        <w:t xml:space="preserve">Tulos</w:t>
      </w:r>
    </w:p>
    <w:p>
      <w:r>
        <w:t xml:space="preserve">Se julkaistiin 21. tammikuuta 2003. Se sai DVDX-palkinnot parhaasta animaatioelokuvasta, parhaasta ohjauksesta, parhaasta leikkauksesta ja parhaasta musiikista.</w:t>
      </w:r>
    </w:p>
    <w:p>
      <w:r>
        <w:rPr>
          <w:b/>
        </w:rPr>
        <w:t xml:space="preserve">Tulos</w:t>
      </w:r>
    </w:p>
    <w:p>
      <w:r>
        <w:t xml:space="preserve">Se julkaistiin 21. tammikuuta 2003, ja se voitti DVDX-palkinnot parhaasta animaatioelokuvasta, parhaasta ohjaajasta, parhaasta leikkauksesta ja parhaasta musiikista.</w:t>
      </w:r>
    </w:p>
    <w:p>
      <w:r>
        <w:rPr>
          <w:b/>
        </w:rPr>
        <w:t xml:space="preserve">Tulos</w:t>
      </w:r>
    </w:p>
    <w:p>
      <w:r>
        <w:t xml:space="preserve">Kun se julkaistiin vuonna 2003, se sai DVDX-palkinnot parhaasta animaatioelokuvasta, parhaasta ohjauksesta, parhaasta leikkauksesta ja parhaasta musiikista.</w:t>
      </w:r>
    </w:p>
    <w:p>
      <w:r>
        <w:rPr>
          <w:b/>
        </w:rPr>
        <w:t xml:space="preserve">Tulos</w:t>
      </w:r>
    </w:p>
    <w:p>
      <w:r>
        <w:t xml:space="preserve">Se julkaistiin 21. tammikuuta 2003.  Se sai DVDX-palkinnot parhaasta animaatioelokuvasta, parhaasta ohjauksesta, parhaasta leikkauksesta ja parhaasta musiikista.</w:t>
      </w:r>
    </w:p>
    <w:p>
      <w:r>
        <w:rPr>
          <w:b/>
        </w:rPr>
        <w:t xml:space="preserve">Tulos</w:t>
      </w:r>
    </w:p>
    <w:p>
      <w:r>
        <w:t xml:space="preserve">Se julkaistiin 21. tammikuuta 2003. Sen jälkeen se sai DVDX-palkinnot parhaasta animaatiosta, parhaasta ohjauksesta, parhaasta leikkauksesta ja parhaasta musiikista.</w:t>
      </w:r>
    </w:p>
    <w:p>
      <w:r>
        <w:rPr>
          <w:b/>
        </w:rPr>
        <w:t xml:space="preserve">Esimerkki 0,937</w:t>
      </w:r>
    </w:p>
    <w:p>
      <w:r>
        <w:t xml:space="preserve">Sen oli tarkoitus toimia kansainvälisenä apukielenä eli yleisenä toisena kielenä, ei korvata etnisiä kieliä.</w:t>
      </w:r>
    </w:p>
    <w:p>
      <w:r>
        <w:rPr>
          <w:b/>
        </w:rPr>
        <w:t xml:space="preserve">Tulos</w:t>
      </w:r>
    </w:p>
    <w:p>
      <w:r>
        <w:t xml:space="preserve">Se oli kansainvälinen apukieli. Se oli yleismaailmallinen toinen kieli, jonka ei ollut tarkoitus korvata etnisiä kieliä.</w:t>
      </w:r>
    </w:p>
    <w:p>
      <w:r>
        <w:rPr>
          <w:b/>
        </w:rPr>
        <w:t xml:space="preserve">Tulos</w:t>
      </w:r>
    </w:p>
    <w:p>
      <w:r>
        <w:t xml:space="preserve">Sen oli tarkoitus toimia apukielenä. Yleinen toinen kieli. Ei korvaamaan etnisiä kieliä.</w:t>
      </w:r>
    </w:p>
    <w:p>
      <w:r>
        <w:rPr>
          <w:b/>
        </w:rPr>
        <w:t xml:space="preserve">Tulos</w:t>
      </w:r>
    </w:p>
    <w:p>
      <w:r>
        <w:t xml:space="preserve">Sen oli tarkoitus toimia kansainvälisenä apukielenä. Se on yleismaailmallinen toinen kieli. Sen ei ole tarkoitus korvata etnisiä kieliä.</w:t>
      </w:r>
    </w:p>
    <w:p>
      <w:r>
        <w:rPr>
          <w:b/>
        </w:rPr>
        <w:t xml:space="preserve">Tulos</w:t>
      </w:r>
    </w:p>
    <w:p>
      <w:r>
        <w:t xml:space="preserve">sen oli tarkoitus olla ylimääräinen toinen kieli, ei korvata perinteistä kieltä.</w:t>
      </w:r>
    </w:p>
    <w:p>
      <w:r>
        <w:rPr>
          <w:b/>
        </w:rPr>
        <w:t xml:space="preserve">Tulos</w:t>
      </w:r>
    </w:p>
    <w:p>
      <w:r>
        <w:t xml:space="preserve">Sen oli tarkoitus toimia yleismaailmallisena toisena kielenä, ei korvata etnisiä kieliä.</w:t>
      </w:r>
    </w:p>
    <w:p>
      <w:r>
        <w:rPr>
          <w:b/>
        </w:rPr>
        <w:t xml:space="preserve">Tulos</w:t>
      </w:r>
    </w:p>
    <w:p>
      <w:r>
        <w:t xml:space="preserve">Sen oli tarkoitus olla universaali toinen kieli. Sen ei ollut tarkoitus korvata etnisiä kieliä.</w:t>
      </w:r>
    </w:p>
    <w:p>
      <w:r>
        <w:rPr>
          <w:b/>
        </w:rPr>
        <w:t xml:space="preserve">Esimerkki 0,938</w:t>
      </w:r>
    </w:p>
    <w:p>
      <w:r>
        <w:t xml:space="preserve">Italialaiset tuntevat sen siitä, että siellä sijaitsi huipputurvavankila (1858-1998), jossa pidettiin erityisen vaarallisia mafiarikollisia.</w:t>
      </w:r>
    </w:p>
    <w:p>
      <w:r>
        <w:rPr>
          <w:b/>
        </w:rPr>
        <w:t xml:space="preserve">Tulos</w:t>
      </w:r>
    </w:p>
    <w:p>
      <w:r>
        <w:t xml:space="preserve">Italialaiset tietävät, että siellä sijaitsi ennen korkeimman turvallisuuden vankila (1858-1998). Vankilassa pidettiin vaarallisia mafiarikollisia.</w:t>
      </w:r>
    </w:p>
    <w:p>
      <w:r>
        <w:rPr>
          <w:b/>
        </w:rPr>
        <w:t xml:space="preserve">Tulos</w:t>
      </w:r>
    </w:p>
    <w:p>
      <w:r>
        <w:t xml:space="preserve">Italialaiset tuntevat sen erityisen vaarallisten mafiarikollisten vankilana.</w:t>
      </w:r>
    </w:p>
    <w:p>
      <w:r>
        <w:rPr>
          <w:b/>
        </w:rPr>
        <w:t xml:space="preserve">Tulos</w:t>
      </w:r>
    </w:p>
    <w:p>
      <w:r>
        <w:t xml:space="preserve">Se on suosittu italialaisten keskuudessa siitä, että siellä sijaitsi huipputurvallinen vankila, joka sisälsi erityisesti vaarallisia mafiarikollisia vuosina 1858-1998.</w:t>
      </w:r>
    </w:p>
    <w:p>
      <w:r>
        <w:rPr>
          <w:b/>
        </w:rPr>
        <w:t xml:space="preserve">Tulos</w:t>
      </w:r>
    </w:p>
    <w:p>
      <w:r>
        <w:t xml:space="preserve">Italialaiset tuntevat sen vuosina 1858-1998 toimineena huipputurvavankilana. Siellä oli todella vaarallisia mafiarikollisia.</w:t>
      </w:r>
    </w:p>
    <w:p>
      <w:r>
        <w:rPr>
          <w:b/>
        </w:rPr>
        <w:t xml:space="preserve">Tulos</w:t>
      </w:r>
    </w:p>
    <w:p>
      <w:r>
        <w:t xml:space="preserve">Italialaiset tuntevat sen siitä, että siellä sijaitsi korkeimman turvallisuuden vankila (1858-1998). Siellä pidettiin vaarallisia järjestäytyneen rikollisuuden henkilöitä.</w:t>
      </w:r>
    </w:p>
    <w:p>
      <w:r>
        <w:rPr>
          <w:b/>
        </w:rPr>
        <w:t xml:space="preserve">Tulos</w:t>
      </w:r>
    </w:p>
    <w:p>
      <w:r>
        <w:t xml:space="preserve">Italialaiset ovat tunnettuja siitä, että siellä on vaarallisten mafiarikollisten huipputurvavankila.</w:t>
      </w:r>
    </w:p>
    <w:p>
      <w:r>
        <w:rPr>
          <w:b/>
        </w:rPr>
        <w:t xml:space="preserve">Esimerkki 0,939</w:t>
      </w:r>
    </w:p>
    <w:p>
      <w:r>
        <w:t xml:space="preserve">Sen artikkeleita julkaistaan nyt lehdistötiedotearkistoissa, kuten World News, scoop.</w:t>
      </w:r>
    </w:p>
    <w:p>
      <w:r>
        <w:rPr>
          <w:b/>
        </w:rPr>
        <w:t xml:space="preserve">Tulos</w:t>
      </w:r>
    </w:p>
    <w:p>
      <w:r>
        <w:t xml:space="preserve">Sen artikkeleita julkaistaan nyt lehdistötiedotearkistoissa, kuten World News ja scoop.</w:t>
      </w:r>
    </w:p>
    <w:p>
      <w:r>
        <w:rPr>
          <w:b/>
        </w:rPr>
        <w:t xml:space="preserve">Tulos</w:t>
      </w:r>
    </w:p>
    <w:p>
      <w:r>
        <w:t xml:space="preserve">Sen artikkelit löytyvät arkistoista kuten World News, scoop.</w:t>
      </w:r>
    </w:p>
    <w:p>
      <w:r>
        <w:rPr>
          <w:b/>
        </w:rPr>
        <w:t xml:space="preserve">Tulos</w:t>
      </w:r>
    </w:p>
    <w:p>
      <w:r>
        <w:t xml:space="preserve">Sen artikkeleita julkaistaan nyt World Newsin kaltaisissa lehdistötiedotearkistoissa.</w:t>
      </w:r>
    </w:p>
    <w:p>
      <w:r>
        <w:rPr>
          <w:b/>
        </w:rPr>
        <w:t xml:space="preserve">Tulos</w:t>
      </w:r>
    </w:p>
    <w:p>
      <w:r>
        <w:t xml:space="preserve">Sen artikkelit ovat nyt lehdistötiedotearkistossa. Näihin kuuluvat World News, scoop.</w:t>
      </w:r>
    </w:p>
    <w:p>
      <w:r>
        <w:rPr>
          <w:b/>
        </w:rPr>
        <w:t xml:space="preserve">Tulos</w:t>
      </w:r>
    </w:p>
    <w:p>
      <w:r>
        <w:t xml:space="preserve">Sen artikkelit ovat World Newsin kaltaisten lehdistötiedotearkistojen hallussa.</w:t>
      </w:r>
    </w:p>
    <w:p>
      <w:r>
        <w:rPr>
          <w:b/>
        </w:rPr>
        <w:t xml:space="preserve">Tulos</w:t>
      </w:r>
    </w:p>
    <w:p>
      <w:r>
        <w:t xml:space="preserve">Artikkelit ovat lehdistötiedotearkistoissa, kuten World News, scoop.</w:t>
      </w:r>
    </w:p>
    <w:p>
      <w:r>
        <w:rPr>
          <w:b/>
        </w:rPr>
        <w:t xml:space="preserve">Esimerkki 0,940</w:t>
      </w:r>
    </w:p>
    <w:p>
      <w:r>
        <w:t xml:space="preserve">Sen kirjoittajaksi katsotaan yleensä henkilö nimeltä Obadja, joka tarkoittaa "Herran palvelijaa (tai palvojaa)".</w:t>
      </w:r>
    </w:p>
    <w:p>
      <w:r>
        <w:rPr>
          <w:b/>
        </w:rPr>
        <w:t xml:space="preserve">Tulos</w:t>
      </w:r>
    </w:p>
    <w:p>
      <w:r>
        <w:t xml:space="preserve">Useimmiten sen uskotaan olevan Obadjan kirjoittama, mikä tarkoittaa "Herran palvelijaa (tai palvojaa)".</w:t>
      </w:r>
    </w:p>
    <w:p>
      <w:r>
        <w:rPr>
          <w:b/>
        </w:rPr>
        <w:t xml:space="preserve">Tulos</w:t>
      </w:r>
    </w:p>
    <w:p>
      <w:r>
        <w:t xml:space="preserve">Kirjoittajaksi sanotaan yleensä Obadja. Se tarkoittaa "Herran palvelijaa".</w:t>
      </w:r>
    </w:p>
    <w:p>
      <w:r>
        <w:rPr>
          <w:b/>
        </w:rPr>
        <w:t xml:space="preserve">Tulos</w:t>
      </w:r>
    </w:p>
    <w:p>
      <w:r>
        <w:t xml:space="preserve">Sen uskotaan olevan Obadjan kirjoittama, mikä tarkoittaa "Herran palvelijaa (tai palvojaa)".</w:t>
      </w:r>
    </w:p>
    <w:p>
      <w:r>
        <w:rPr>
          <w:b/>
        </w:rPr>
        <w:t xml:space="preserve">Tulos</w:t>
      </w:r>
    </w:p>
    <w:p>
      <w:r>
        <w:t xml:space="preserve">Kirjoittajaksi ilmoitetaan Obadja-niminen henkilö. Se tarkoittaa Herran palvelijaa tai palvojaa.</w:t>
      </w:r>
    </w:p>
    <w:p>
      <w:r>
        <w:rPr>
          <w:b/>
        </w:rPr>
        <w:t xml:space="preserve">Tulos</w:t>
      </w:r>
    </w:p>
    <w:p>
      <w:r>
        <w:t xml:space="preserve">Obadjan sanottiin olevan kirjoittaja. Se tarkoittaa "Herran palvelijaa (tai palvojaa)".</w:t>
      </w:r>
    </w:p>
    <w:p>
      <w:r>
        <w:rPr>
          <w:b/>
        </w:rPr>
        <w:t xml:space="preserve">Tulos</w:t>
      </w:r>
    </w:p>
    <w:p>
      <w:r>
        <w:t xml:space="preserve">Sen kirjoittaminen on yleensä annettu Obadja-nimisen henkilön tehtäväksi, mikä tarkoittaa "Herran palvelijaa".</w:t>
      </w:r>
    </w:p>
    <w:p>
      <w:r>
        <w:rPr>
          <w:b/>
        </w:rPr>
        <w:t xml:space="preserve">Tulos</w:t>
      </w:r>
    </w:p>
    <w:p>
      <w:r>
        <w:t xml:space="preserve">Obadjan uskotaan olevan kirjoittaja. Hänen nimensä tarkoittaa "Herran palvelijaa".</w:t>
      </w:r>
    </w:p>
    <w:p>
      <w:r>
        <w:rPr>
          <w:b/>
        </w:rPr>
        <w:t xml:space="preserve">Esimerkki 0,941</w:t>
      </w:r>
    </w:p>
    <w:p>
      <w:r>
        <w:t xml:space="preserve">Sen erottuva pilkullinen väritys on antanut sille yleisen nimen harakkakoi.</w:t>
      </w:r>
    </w:p>
    <w:p>
      <w:r>
        <w:rPr>
          <w:b/>
        </w:rPr>
        <w:t xml:space="preserve">Tulos</w:t>
      </w:r>
    </w:p>
    <w:p>
      <w:r>
        <w:t xml:space="preserve">Sen pilkullinen väritys on antanut sille yleisen nimen harakkakoi.</w:t>
      </w:r>
    </w:p>
    <w:p>
      <w:r>
        <w:rPr>
          <w:b/>
        </w:rPr>
        <w:t xml:space="preserve">Tulos</w:t>
      </w:r>
    </w:p>
    <w:p>
      <w:r>
        <w:t xml:space="preserve">Sen pistemäinen väri on antanut sille nimen harakkakoi.</w:t>
      </w:r>
    </w:p>
    <w:p>
      <w:r>
        <w:rPr>
          <w:b/>
        </w:rPr>
        <w:t xml:space="preserve">Tulos</w:t>
      </w:r>
    </w:p>
    <w:p>
      <w:r>
        <w:t xml:space="preserve">Erityisen pilkullisen värinsä ansiosta se sai nimen harakkakoi.</w:t>
      </w:r>
    </w:p>
    <w:p>
      <w:r>
        <w:rPr>
          <w:b/>
        </w:rPr>
        <w:t xml:space="preserve">Tulos</w:t>
      </w:r>
    </w:p>
    <w:p>
      <w:r>
        <w:t xml:space="preserve">sen ainutlaatuinen täplikäs väritys on antanut sille nimen harakkakoi.</w:t>
      </w:r>
    </w:p>
    <w:p>
      <w:r>
        <w:rPr>
          <w:b/>
        </w:rPr>
        <w:t xml:space="preserve">Tulos</w:t>
      </w:r>
    </w:p>
    <w:p>
      <w:r>
        <w:t xml:space="preserve">Ainutlaatuisen pilkullisen värinsä vuoksi sitä kutsutaan harakkakoisoksi.</w:t>
      </w:r>
    </w:p>
    <w:p>
      <w:r>
        <w:rPr>
          <w:b/>
        </w:rPr>
        <w:t xml:space="preserve">Tulos</w:t>
      </w:r>
    </w:p>
    <w:p>
      <w:r>
        <w:t xml:space="preserve">Sen väritys on antanut sille nimen, harakanperhonen.</w:t>
      </w:r>
    </w:p>
    <w:p>
      <w:r>
        <w:rPr>
          <w:b/>
        </w:rPr>
        <w:t xml:space="preserve">Tulos</w:t>
      </w:r>
    </w:p>
    <w:p>
      <w:r>
        <w:t xml:space="preserve">Pilkullisen värityksensä vuoksi sitä kutsutaan usein harakkakoiraksi.</w:t>
      </w:r>
    </w:p>
    <w:p>
      <w:r>
        <w:rPr>
          <w:b/>
        </w:rPr>
        <w:t xml:space="preserve">Esimerkki 0,942</w:t>
      </w:r>
    </w:p>
    <w:p>
      <w:r>
        <w:t xml:space="preserve">Sen venyminen johti siihen, että Eunomia saattaa olla kaksoiskappale.</w:t>
      </w:r>
    </w:p>
    <w:p>
      <w:r>
        <w:rPr>
          <w:b/>
        </w:rPr>
        <w:t xml:space="preserve">Tulos</w:t>
      </w:r>
    </w:p>
    <w:p>
      <w:r>
        <w:t xml:space="preserve">Sen venyminen synnytti uskomuksen, että Eunomia saattaa olla kaksoiskappale.</w:t>
      </w:r>
    </w:p>
    <w:p>
      <w:r>
        <w:rPr>
          <w:b/>
        </w:rPr>
        <w:t xml:space="preserve">Tulos</w:t>
      </w:r>
    </w:p>
    <w:p>
      <w:r>
        <w:t xml:space="preserve">Sen soikean muodon vuoksi Eunomia saattaa olla kohde, jossa on useampi kuin yksi tähti.</w:t>
      </w:r>
    </w:p>
    <w:p>
      <w:r>
        <w:rPr>
          <w:b/>
        </w:rPr>
        <w:t xml:space="preserve">Tulos</w:t>
      </w:r>
    </w:p>
    <w:p>
      <w:r>
        <w:t xml:space="preserve">Eunomia voi olla binäärinen kohde. Sen venyminen johti tähän ehdotukseen.</w:t>
      </w:r>
    </w:p>
    <w:p>
      <w:r>
        <w:rPr>
          <w:b/>
        </w:rPr>
        <w:t xml:space="preserve">Tulos</w:t>
      </w:r>
    </w:p>
    <w:p>
      <w:r>
        <w:t xml:space="preserve">Sen venyminen johti ajatukseen, että Eunomia saattaa olla kaksoiskappale.</w:t>
      </w:r>
    </w:p>
    <w:p>
      <w:r>
        <w:rPr>
          <w:b/>
        </w:rPr>
        <w:t xml:space="preserve">Esimerkki 0,943</w:t>
      </w:r>
    </w:p>
    <w:p>
      <w:r>
        <w:t xml:space="preserve">Sen avajaiskonsertti pidettiin Tel Avivissa 26. joulukuuta 1936, ja sen johti Arturo Toscanini.</w:t>
      </w:r>
    </w:p>
    <w:p>
      <w:r>
        <w:rPr>
          <w:b/>
        </w:rPr>
        <w:t xml:space="preserve">Tulos</w:t>
      </w:r>
    </w:p>
    <w:p>
      <w:r>
        <w:t xml:space="preserve">Arturo Toscanini johti avajaiskonsertin Tel Avivissa vuonna 1936.</w:t>
      </w:r>
    </w:p>
    <w:p>
      <w:r>
        <w:rPr>
          <w:b/>
        </w:rPr>
        <w:t xml:space="preserve">Tulos</w:t>
      </w:r>
    </w:p>
    <w:p>
      <w:r>
        <w:t xml:space="preserve">Sen avajaiskonsertti pidettiin Tel Avivissa 26. joulukuuta 1936 Arturo Toscaninin johdolla.</w:t>
      </w:r>
    </w:p>
    <w:p>
      <w:r>
        <w:rPr>
          <w:b/>
        </w:rPr>
        <w:t xml:space="preserve">Tulos</w:t>
      </w:r>
    </w:p>
    <w:p>
      <w:r>
        <w:t xml:space="preserve">Arturo Toscanini johti sen ensimmäisen konsertin Tel Avivissa 26. joulukuuta 1936.</w:t>
      </w:r>
    </w:p>
    <w:p>
      <w:r>
        <w:rPr>
          <w:b/>
        </w:rPr>
        <w:t xml:space="preserve">Tulos</w:t>
      </w:r>
    </w:p>
    <w:p>
      <w:r>
        <w:t xml:space="preserve">Hänen avajaiskeikkansa pidettiin Tel Avivissa 26. joulukuuta 1936, ja sen musiikillisena johtajana toimi Arturo Toscanini.</w:t>
      </w:r>
    </w:p>
    <w:p>
      <w:r>
        <w:rPr>
          <w:b/>
        </w:rPr>
        <w:t xml:space="preserve">Tulos</w:t>
      </w:r>
    </w:p>
    <w:p>
      <w:r>
        <w:t xml:space="preserve">Sen ensimmäinen konsertti pidettiin Tel Avivissa 26. joulukuuta 1936. Sen johti Arturo Toscanini.</w:t>
      </w:r>
    </w:p>
    <w:p>
      <w:r>
        <w:rPr>
          <w:b/>
        </w:rPr>
        <w:t xml:space="preserve">Tulos</w:t>
      </w:r>
    </w:p>
    <w:p>
      <w:r>
        <w:t xml:space="preserve">Arturo Toscaninin avajaiskonsertti 26. joulukuuta 1936 pidettiin Tel Avivissa.</w:t>
      </w:r>
    </w:p>
    <w:p>
      <w:r>
        <w:rPr>
          <w:b/>
        </w:rPr>
        <w:t xml:space="preserve">Tulos</w:t>
      </w:r>
    </w:p>
    <w:p>
      <w:r>
        <w:t xml:space="preserve">Ensimmäinen konsertti pidettiin Tel Avivissa vuonna 1936. Sen johti Arturo Toscanini.</w:t>
      </w:r>
    </w:p>
    <w:p>
      <w:r>
        <w:rPr>
          <w:b/>
        </w:rPr>
        <w:t xml:space="preserve">Tulos</w:t>
      </w:r>
    </w:p>
    <w:p>
      <w:r>
        <w:t xml:space="preserve">Sen ensimmäinen konsertti oli Tel Avivissa 26. joulukuuta 1936. Arturo Toscanini johti sitä.</w:t>
      </w:r>
    </w:p>
    <w:p>
      <w:r>
        <w:rPr>
          <w:b/>
        </w:rPr>
        <w:t xml:space="preserve">Tulos</w:t>
      </w:r>
    </w:p>
    <w:p>
      <w:r>
        <w:t xml:space="preserve">Sen avajaiskonsertti oli Tel Avivissa 26. joulukuuta 1936. Sitä johti Arturo Toscanini.</w:t>
      </w:r>
    </w:p>
    <w:p>
      <w:r>
        <w:rPr>
          <w:b/>
        </w:rPr>
        <w:t xml:space="preserve">Tulos</w:t>
      </w:r>
    </w:p>
    <w:p>
      <w:r>
        <w:t xml:space="preserve">Sen ensimmäisen konsertin johti Arturo Toscanini Tel Avivissa 26. joulukuuta 1936.</w:t>
      </w:r>
    </w:p>
    <w:p>
      <w:r>
        <w:rPr>
          <w:b/>
        </w:rPr>
        <w:t xml:space="preserve">Esimerkki 0,944</w:t>
      </w:r>
    </w:p>
    <w:p>
      <w:r>
        <w:t xml:space="preserve">Sen symboli on "$", ja "RD $" käytetään, kun se on erotettava muista pesoista (tai dollareista); sen ISO 4217 -koodi on "DOP".</w:t>
      </w:r>
    </w:p>
    <w:p>
      <w:r>
        <w:rPr>
          <w:b/>
        </w:rPr>
        <w:t xml:space="preserve">Tulos</w:t>
      </w:r>
    </w:p>
    <w:p>
      <w:r>
        <w:t xml:space="preserve">se käyttää tarvittaessa $ tai "RD $" eron erottamiseksi muista pesoista (tai dollareista). sen ISO 4217 -koodi on "DOP".</w:t>
      </w:r>
    </w:p>
    <w:p>
      <w:r>
        <w:rPr>
          <w:b/>
        </w:rPr>
        <w:t xml:space="preserve">Tulos</w:t>
      </w:r>
    </w:p>
    <w:p>
      <w:r>
        <w:t xml:space="preserve">Sen symboli on "$", ja "RD $" erottaa sen muista pesoista (tai dollareista).  Sen ISO 4217 -koodi on "DOP".</w:t>
      </w:r>
    </w:p>
    <w:p>
      <w:r>
        <w:rPr>
          <w:b/>
        </w:rPr>
        <w:t xml:space="preserve">Tulos</w:t>
      </w:r>
    </w:p>
    <w:p>
      <w:r>
        <w:t xml:space="preserve">Sen symboli on "$". Symbolia "RD $" käytetään erottamaan se muista dollareista. Sen ISO 4217 -koodi on "DOP".</w:t>
      </w:r>
    </w:p>
    <w:p>
      <w:r>
        <w:rPr>
          <w:b/>
        </w:rPr>
        <w:t xml:space="preserve">Tulos</w:t>
      </w:r>
    </w:p>
    <w:p>
      <w:r>
        <w:t xml:space="preserve">Sen symboli on "$", mutta "RD $" voi erottaa sen muista pesoista (tai dollareista). Sen ISO 4217 -koodi on "DOP".</w:t>
      </w:r>
    </w:p>
    <w:p>
      <w:r>
        <w:rPr>
          <w:b/>
        </w:rPr>
        <w:t xml:space="preserve">Tulos</w:t>
      </w:r>
    </w:p>
    <w:p>
      <w:r>
        <w:t xml:space="preserve">Sen symboli on "$". "RD $" käytetään, kun tarvitaan eroa muihin pesoihin (tai dollareihin). Sen ISO 4217 -koodi on "DOP".</w:t>
      </w:r>
    </w:p>
    <w:p>
      <w:r>
        <w:rPr>
          <w:b/>
        </w:rPr>
        <w:t xml:space="preserve">Tulos</w:t>
      </w:r>
    </w:p>
    <w:p>
      <w:r>
        <w:t xml:space="preserve">Sen symboli on "$".  "RD $" käytetään, kun tarvitaan erottelua. Sen ISO 4217 -koodi on "DOP".</w:t>
      </w:r>
    </w:p>
    <w:p>
      <w:r>
        <w:rPr>
          <w:b/>
        </w:rPr>
        <w:t xml:space="preserve">Tulos</w:t>
      </w:r>
    </w:p>
    <w:p>
      <w:r>
        <w:t xml:space="preserve">Sen tunnus on "$", ja "RD $" käytetään, kun sen on erotuttava muista pesoista. Sen ISO 4217 -koodi on "DOP".</w:t>
      </w:r>
    </w:p>
    <w:p>
      <w:r>
        <w:rPr>
          <w:b/>
        </w:rPr>
        <w:t xml:space="preserve">Esimerkki 0,945</w:t>
      </w:r>
    </w:p>
    <w:p>
      <w:r>
        <w:t xml:space="preserve">Sitä käytettiin latinankielisen kirjallisuuden kulta-aikana - suurin piirtein 1. vuosisadalta eKr. ja 1. vuosisadan alkupuolelta jKr. - ja mahdollisesti myös hopeakaudella - suurin piirtein 1. ja 2. vuosisadalla.</w:t>
      </w:r>
    </w:p>
    <w:p>
      <w:r>
        <w:rPr>
          <w:b/>
        </w:rPr>
        <w:t xml:space="preserve">Tulos</w:t>
      </w:r>
    </w:p>
    <w:p>
      <w:r>
        <w:t xml:space="preserve">Sitä käytettiin latinankielisen kirjallisuuden kulta-aikana ja ehkä hopeakautena.</w:t>
      </w:r>
    </w:p>
    <w:p>
      <w:r>
        <w:rPr>
          <w:b/>
        </w:rPr>
        <w:t xml:space="preserve">Tulos</w:t>
      </w:r>
    </w:p>
    <w:p>
      <w:r>
        <w:t xml:space="preserve">Sitä käytettiin latinankielisen kirjallisuuden kultakaudella ja varhaisella hopeakaudella.</w:t>
      </w:r>
    </w:p>
    <w:p>
      <w:r>
        <w:rPr>
          <w:b/>
        </w:rPr>
        <w:t xml:space="preserve">Tulos</w:t>
      </w:r>
    </w:p>
    <w:p>
      <w:r>
        <w:t xml:space="preserve">Sitä käytettiin latinankielisen kirjallisuuden kultakaudella.</w:t>
      </w:r>
    </w:p>
    <w:p>
      <w:r>
        <w:rPr>
          <w:b/>
        </w:rPr>
        <w:t xml:space="preserve">Tulos</w:t>
      </w:r>
    </w:p>
    <w:p>
      <w:r>
        <w:t xml:space="preserve">Sitä käytettiin latinankielisen kirjallisuuden kultakaudelta hopeakauteen. Kirjallisuuden kultakausi on 1. vuosisadalta eKr. 1. vuosisadan alkupuolelle jKr. ja hopeakausi 1. ja 2. vuosisadalle.</w:t>
      </w:r>
    </w:p>
    <w:p>
      <w:r>
        <w:rPr>
          <w:b/>
        </w:rPr>
        <w:t xml:space="preserve">Tulos</w:t>
      </w:r>
    </w:p>
    <w:p>
      <w:r>
        <w:t xml:space="preserve">Sitä käytettiin latinankielisen kirjallisuuden kulta-aikana - suurin piirtein 1. vuosisadalta eaa. ja 1. vuosisadan alkupuolelta jKr. välisenä aikana.  Mahdollisesti se ulottui myös hopeakauteen eli laajasti ottaen 1. ja 2. vuosisadalle.</w:t>
      </w:r>
    </w:p>
    <w:p>
      <w:r>
        <w:rPr>
          <w:b/>
        </w:rPr>
        <w:t xml:space="preserve">Tulos</w:t>
      </w:r>
    </w:p>
    <w:p>
      <w:r>
        <w:t xml:space="preserve">Sitä käytettiin latinankielisen kirjakielen kulta-aikana, pääasiassa 1. vuosisadalla eaa. ja jKr., ehkä jopa hopeakaudella (1.-2. vuosisadalla).</w:t>
      </w:r>
    </w:p>
    <w:p>
      <w:r>
        <w:rPr>
          <w:b/>
        </w:rPr>
        <w:t xml:space="preserve">Tulos</w:t>
      </w:r>
    </w:p>
    <w:p>
      <w:r>
        <w:t xml:space="preserve">Sen käyttö ulottuu latinalaisen kirjallisuuden kultakaudelle.</w:t>
      </w:r>
    </w:p>
    <w:p>
      <w:r>
        <w:rPr>
          <w:b/>
        </w:rPr>
        <w:t xml:space="preserve">Esimerkki 0,946</w:t>
      </w:r>
    </w:p>
    <w:p>
      <w:r>
        <w:t xml:space="preserve">Jacques René Chirac (s. 29. marraskuuta 1932) toimi Ranskan presidenttinä 17. toukokuuta 1995-16. toukokuuta 2007.</w:t>
      </w:r>
    </w:p>
    <w:p>
      <w:r>
        <w:rPr>
          <w:b/>
        </w:rPr>
        <w:t xml:space="preserve">Tulos</w:t>
      </w:r>
    </w:p>
    <w:p>
      <w:r>
        <w:t xml:space="preserve">Jacques René Chirac oli Ranskan presidentti vuosina 1995-2007.</w:t>
      </w:r>
    </w:p>
    <w:p>
      <w:r>
        <w:rPr>
          <w:b/>
        </w:rPr>
        <w:t xml:space="preserve">Tulos</w:t>
      </w:r>
    </w:p>
    <w:p>
      <w:r>
        <w:t xml:space="preserve">Jacques René Chirac syntyi 29. marraskuuta 1932. Hän toimi Ranskan presidenttinä 17. toukokuuta 1995-16. toukokuuta 2007.</w:t>
      </w:r>
    </w:p>
    <w:p>
      <w:r>
        <w:rPr>
          <w:b/>
        </w:rPr>
        <w:t xml:space="preserve">Tulos</w:t>
      </w:r>
    </w:p>
    <w:p>
      <w:r>
        <w:t xml:space="preserve">Jacques René Chirac (s. 29. marraskuuta 1932) oli Ranskan presidentti 17. toukokuuta 1995 - 16. toukokuuta 2007.</w:t>
      </w:r>
    </w:p>
    <w:p>
      <w:r>
        <w:rPr>
          <w:b/>
        </w:rPr>
        <w:t xml:space="preserve">Tulos</w:t>
      </w:r>
    </w:p>
    <w:p>
      <w:r>
        <w:t xml:space="preserve">Jacques René Chirac toimi Ranskan presidenttinä 17. toukokuuta 1995-16. toukokuuta 2007.</w:t>
      </w:r>
    </w:p>
    <w:p>
      <w:r>
        <w:rPr>
          <w:b/>
        </w:rPr>
        <w:t xml:space="preserve">Tulos</w:t>
      </w:r>
    </w:p>
    <w:p>
      <w:r>
        <w:t xml:space="preserve">Ranskan presidentti vuosina 1995-2007 oli Jacques René Chirac.</w:t>
      </w:r>
    </w:p>
    <w:p>
      <w:r>
        <w:rPr>
          <w:b/>
        </w:rPr>
        <w:t xml:space="preserve">Tulos</w:t>
      </w:r>
    </w:p>
    <w:p>
      <w:r>
        <w:t xml:space="preserve">Jacques René Chirac syntyi 29. marraskuuta 1932. Hän toimi Ranskan presidenttinä 17. toukokuuta 1995 - 16. toukokuuta 2007.</w:t>
      </w:r>
    </w:p>
    <w:p>
      <w:r>
        <w:rPr>
          <w:b/>
        </w:rPr>
        <w:t xml:space="preserve">Tulos</w:t>
      </w:r>
    </w:p>
    <w:p>
      <w:r>
        <w:t xml:space="preserve">Jacques René Chirac oli Ranskan presidentti.</w:t>
      </w:r>
    </w:p>
    <w:p>
      <w:r>
        <w:rPr>
          <w:b/>
        </w:rPr>
        <w:t xml:space="preserve">Tulos</w:t>
      </w:r>
    </w:p>
    <w:p>
      <w:r>
        <w:t xml:space="preserve">Ranskan presidenttinä 17. toukokuuta 1995-16. toukokuuta 2007 toimi Jacques René Chirac.</w:t>
      </w:r>
    </w:p>
    <w:p>
      <w:r>
        <w:rPr>
          <w:b/>
        </w:rPr>
        <w:t xml:space="preserve">Esimerkki 0,947</w:t>
      </w:r>
    </w:p>
    <w:p>
      <w:r>
        <w:t xml:space="preserve">James Howard "Jim" Thome (; s. 27. elokuuta 1970) on Major League Baseballin Chicago White Soxin nimetty lyöjä.</w:t>
      </w:r>
    </w:p>
    <w:p>
      <w:r>
        <w:rPr>
          <w:b/>
        </w:rPr>
        <w:t xml:space="preserve">Tulos</w:t>
      </w:r>
    </w:p>
    <w:p>
      <w:r>
        <w:t xml:space="preserve">James Howard "Jim" Thome (; s. 27. elokuuta 1970) on Major League Baseballin Chicago White Soxin pelaaja.</w:t>
      </w:r>
    </w:p>
    <w:p>
      <w:r>
        <w:rPr>
          <w:b/>
        </w:rPr>
        <w:t xml:space="preserve">Tulos</w:t>
      </w:r>
    </w:p>
    <w:p>
      <w:r>
        <w:t xml:space="preserve">James Howard "Jim" Thome on baseballin Major League Baseballin Chicago White Soxin nimetty lyöjä. Hän on syntynyt 27. elokuuta 1970.</w:t>
      </w:r>
    </w:p>
    <w:p>
      <w:r>
        <w:rPr>
          <w:b/>
        </w:rPr>
        <w:t xml:space="preserve">Tulos</w:t>
      </w:r>
    </w:p>
    <w:p>
      <w:r>
        <w:t xml:space="preserve">James Howard "Jim" Thome on baseballin Major League Baseballin Chicago White Soxin nimetty lyöjä. Hän on syntynyt 27. elokuuta 1970.</w:t>
      </w:r>
    </w:p>
    <w:p>
      <w:r>
        <w:rPr>
          <w:b/>
        </w:rPr>
        <w:t xml:space="preserve">Tulos</w:t>
      </w:r>
    </w:p>
    <w:p>
      <w:r>
        <w:t xml:space="preserve">James Howard Thome on Chicago White Soxin lyöjä.</w:t>
      </w:r>
    </w:p>
    <w:p>
      <w:r>
        <w:rPr>
          <w:b/>
        </w:rPr>
        <w:t xml:space="preserve">Tulos</w:t>
      </w:r>
    </w:p>
    <w:p>
      <w:r>
        <w:t xml:space="preserve">James Howard "Jim" Thome syntyi 27. elokuuta 1970. Hän on Major League Baseballin Chicago White Soxin nimetty lyöjä.</w:t>
      </w:r>
    </w:p>
    <w:p>
      <w:r>
        <w:rPr>
          <w:b/>
        </w:rPr>
        <w:t xml:space="preserve">Tulos</w:t>
      </w:r>
    </w:p>
    <w:p>
      <w:r>
        <w:t xml:space="preserve">"Jim" Thome on MLB:n nimetty lyöjä. Hän pelaa Chicago White Soxissa.</w:t>
      </w:r>
    </w:p>
    <w:p>
      <w:r>
        <w:rPr>
          <w:b/>
        </w:rPr>
        <w:t xml:space="preserve">Tulos</w:t>
      </w:r>
    </w:p>
    <w:p>
      <w:r>
        <w:t xml:space="preserve">James Howard "Jim" Thome on baseballin Major League Baseballin Chicago White Soxin nimetty lyöjä.</w:t>
      </w:r>
    </w:p>
    <w:p>
      <w:r>
        <w:rPr>
          <w:b/>
        </w:rPr>
        <w:t xml:space="preserve">Esimerkki 0,948</w:t>
      </w:r>
    </w:p>
    <w:p>
      <w:r>
        <w:t xml:space="preserve">Jamesonin omaelämäkerta How to Make Love Like a Porn Star: A Cautionary Tale julkaistiin 17. elokuuta 2004.</w:t>
      </w:r>
    </w:p>
    <w:p>
      <w:r>
        <w:rPr>
          <w:b/>
        </w:rPr>
        <w:t xml:space="preserve">Tulos</w:t>
      </w:r>
    </w:p>
    <w:p>
      <w:r>
        <w:t xml:space="preserve">Jamesonin elämäntarina "How to Make Love Like a Porn Star: A Cautionary Tale" julkaistiin 17.8.2004.</w:t>
      </w:r>
    </w:p>
    <w:p>
      <w:r>
        <w:rPr>
          <w:b/>
        </w:rPr>
        <w:t xml:space="preserve">Tulos</w:t>
      </w:r>
    </w:p>
    <w:p>
      <w:r>
        <w:t xml:space="preserve">Jamesonin omaelämäkerta oli How to Make Love Like a Porn Star: A Cautionary Tale. Se ilmestyi 17. elokuuta 2004.</w:t>
      </w:r>
    </w:p>
    <w:p>
      <w:r>
        <w:rPr>
          <w:b/>
        </w:rPr>
        <w:t xml:space="preserve">Tulos</w:t>
      </w:r>
    </w:p>
    <w:p>
      <w:r>
        <w:t xml:space="preserve">Jamesonin "How to Make Love Like a Porn Star" julkaistiin elokuussa 2004.</w:t>
      </w:r>
    </w:p>
    <w:p>
      <w:r>
        <w:rPr>
          <w:b/>
        </w:rPr>
        <w:t xml:space="preserve">Tulos</w:t>
      </w:r>
    </w:p>
    <w:p>
      <w:r>
        <w:t xml:space="preserve">Jameson kirjoitti omaelämäkerran. Kuinka rakastella kuin pornotähti: A Cautionary Tale julkaistiin 17. elokuuta 2004.</w:t>
      </w:r>
    </w:p>
    <w:p>
      <w:r>
        <w:rPr>
          <w:b/>
        </w:rPr>
        <w:t xml:space="preserve">Tulos</w:t>
      </w:r>
    </w:p>
    <w:p>
      <w:r>
        <w:t xml:space="preserve">Jamesonin omaelämäkerta julkaistiin 17. elokuuta 2004. Sen nimi oli "How to Make Love Like a Porn Star: A Cautionary Tale".</w:t>
      </w:r>
    </w:p>
    <w:p>
      <w:r>
        <w:rPr>
          <w:b/>
        </w:rPr>
        <w:t xml:space="preserve">Tulos</w:t>
      </w:r>
    </w:p>
    <w:p>
      <w:r>
        <w:t xml:space="preserve">Jamesonin omaelämäkerta julkaistiin 17. elokuuta 2004. Sen nimi oli How to Make Love Like a Porn Star: A Cautionary Tale.</w:t>
      </w:r>
    </w:p>
    <w:p>
      <w:r>
        <w:rPr>
          <w:b/>
        </w:rPr>
        <w:t xml:space="preserve">Esimerkki 0,949</w:t>
      </w:r>
    </w:p>
    <w:p>
      <w:r>
        <w:t xml:space="preserve">30. tammikuuta Nathuram Godse murhaa intialaisen pasifistin ja johtajan Mahatma Gandhin.</w:t>
      </w:r>
    </w:p>
    <w:p>
      <w:r>
        <w:rPr>
          <w:b/>
        </w:rPr>
        <w:t xml:space="preserve">Tulos</w:t>
      </w:r>
    </w:p>
    <w:p>
      <w:r>
        <w:t xml:space="preserve">Nathuram Godse tappaa intialaisen pasifistin ja johtajan Mahatma Gandhin. Se tapahtui 30. tammikuuta.</w:t>
      </w:r>
    </w:p>
    <w:p>
      <w:r>
        <w:rPr>
          <w:b/>
        </w:rPr>
        <w:t xml:space="preserve">Tulos</w:t>
      </w:r>
    </w:p>
    <w:p>
      <w:r>
        <w:t xml:space="preserve">Tammikuun 30. päivänä Nathuram Godse murhasi Mahatma Gandhin. Mahatma Gandhi on intialainen pasifisti ja johtaja.</w:t>
      </w:r>
    </w:p>
    <w:p>
      <w:r>
        <w:rPr>
          <w:b/>
        </w:rPr>
        <w:t xml:space="preserve">Tulos</w:t>
      </w:r>
    </w:p>
    <w:p>
      <w:r>
        <w:t xml:space="preserve">Nathuram Godse tappoi Mahatma Gandhin 30. tammikuuta.</w:t>
      </w:r>
    </w:p>
    <w:p>
      <w:r>
        <w:rPr>
          <w:b/>
        </w:rPr>
        <w:t xml:space="preserve">Tulos</w:t>
      </w:r>
    </w:p>
    <w:p>
      <w:r>
        <w:t xml:space="preserve">Nathuram Godse murhasi intialaisen pasifistin ja johtajan Mahatma Gandhin 30. tammikuuta.</w:t>
      </w:r>
    </w:p>
    <w:p>
      <w:r>
        <w:rPr>
          <w:b/>
        </w:rPr>
        <w:t xml:space="preserve">Tulos</w:t>
      </w:r>
    </w:p>
    <w:p>
      <w:r>
        <w:t xml:space="preserve">30. tammikuuta Nathuram Godse tappoi intialaisen pasifistin ja johtajan Mahatma Gandhin.</w:t>
      </w:r>
    </w:p>
    <w:p>
      <w:r>
        <w:rPr>
          <w:b/>
        </w:rPr>
        <w:t xml:space="preserve">Tulos</w:t>
      </w:r>
    </w:p>
    <w:p>
      <w:r>
        <w:t xml:space="preserve">Nathuram Godse murhaa intialaisen pasifistin ja johtajan Mahatma Gandhin 30. tammikuuta.</w:t>
      </w:r>
    </w:p>
    <w:p>
      <w:r>
        <w:rPr>
          <w:b/>
        </w:rPr>
        <w:t xml:space="preserve">Tulos</w:t>
      </w:r>
    </w:p>
    <w:p>
      <w:r>
        <w:t xml:space="preserve">Nathuram Godse tappaa intialaisen rauhantekijän ja johtajan Mahatma Gandhin.</w:t>
      </w:r>
    </w:p>
    <w:p>
      <w:r>
        <w:rPr>
          <w:b/>
        </w:rPr>
        <w:t xml:space="preserve">Tulos</w:t>
      </w:r>
    </w:p>
    <w:p>
      <w:r>
        <w:t xml:space="preserve">Nathuram Godse murhasi Mahatma Gandhin 30. tammikuuta. Gandhi oli intialainen pasifisti ja johtaja.</w:t>
      </w:r>
    </w:p>
    <w:p>
      <w:r>
        <w:rPr>
          <w:b/>
        </w:rPr>
        <w:t xml:space="preserve">Esimerkki 0,950</w:t>
      </w:r>
    </w:p>
    <w:p>
      <w:r>
        <w:t xml:space="preserve">Jardin Place Jean Bayol on suuri aukio, jossa on Porto-Novon ensimmäisen kuninkaan patsas.</w:t>
      </w:r>
    </w:p>
    <w:p>
      <w:r>
        <w:rPr>
          <w:b/>
        </w:rPr>
        <w:t xml:space="preserve">Tulos</w:t>
      </w:r>
    </w:p>
    <w:p>
      <w:r>
        <w:t xml:space="preserve">Jardin Place: Jean Bayol on suuri aukio. Siellä on Porto-Novon ensimmäisen kuninkaan patsas.</w:t>
      </w:r>
    </w:p>
    <w:p>
      <w:r>
        <w:rPr>
          <w:b/>
        </w:rPr>
        <w:t xml:space="preserve">Tulos</w:t>
      </w:r>
    </w:p>
    <w:p>
      <w:r>
        <w:t xml:space="preserve">Jardin Place Jean Bayol on suuri aukio. Siellä on Porto-Novon ensimmäisen kuninkaan patsas.</w:t>
      </w:r>
    </w:p>
    <w:p>
      <w:r>
        <w:rPr>
          <w:b/>
        </w:rPr>
        <w:t xml:space="preserve">Tulos</w:t>
      </w:r>
    </w:p>
    <w:p>
      <w:r>
        <w:t xml:space="preserve">Jardin Place Jean Bayol on suuri aukio, jolla on Porto-Novon ensimmäisen kuninkaan patsas.</w:t>
      </w:r>
    </w:p>
    <w:p>
      <w:r>
        <w:rPr>
          <w:b/>
        </w:rPr>
        <w:t xml:space="preserve">Tulos</w:t>
      </w:r>
    </w:p>
    <w:p>
      <w:r>
        <w:t xml:space="preserve">Jardin Place Jean Bayol on aukio, jolla on Porto-Novon ensimmäisen kuninkaan patsas.</w:t>
      </w:r>
    </w:p>
    <w:p>
      <w:r>
        <w:rPr>
          <w:b/>
        </w:rPr>
        <w:t xml:space="preserve">Tulos</w:t>
      </w:r>
    </w:p>
    <w:p>
      <w:r>
        <w:t xml:space="preserve">Jardin Place Jean Bayol on aukio, jolla on Porto-Novon ensimmäisen kuninkaan patsas.</w:t>
      </w:r>
    </w:p>
    <w:p>
      <w:r>
        <w:rPr>
          <w:b/>
        </w:rPr>
        <w:t xml:space="preserve">Tulos</w:t>
      </w:r>
    </w:p>
    <w:p>
      <w:r>
        <w:t xml:space="preserve">Jardin Place Jean Bayol on suuri aukio.  Siellä on Porto-Novon ensimmäisen kuninkaan patsas.</w:t>
      </w:r>
    </w:p>
    <w:p>
      <w:r>
        <w:rPr>
          <w:b/>
        </w:rPr>
        <w:t xml:space="preserve">Esimerkki 0,951</w:t>
      </w:r>
    </w:p>
    <w:p>
      <w:r>
        <w:t xml:space="preserve">Jedin, 138. Määrittelemällä katolisen opin pelastuksesta, sakramenteista ja Raamatun kaanonista konsiili vastasi protestanttien kiistoihin.</w:t>
      </w:r>
    </w:p>
    <w:p>
      <w:r>
        <w:rPr>
          <w:b/>
        </w:rPr>
        <w:t xml:space="preserve">Tulos</w:t>
      </w:r>
    </w:p>
    <w:p>
      <w:r>
        <w:t xml:space="preserve">Kirkolliskokous määritteli pelastuksen, sakramentit ja Raamatun kaanonin. Tämä vastasi protestanttisiin kiistoihin.</w:t>
      </w:r>
    </w:p>
    <w:p>
      <w:r>
        <w:rPr>
          <w:b/>
        </w:rPr>
        <w:t xml:space="preserve">Tulos</w:t>
      </w:r>
    </w:p>
    <w:p>
      <w:r>
        <w:t xml:space="preserve">Jedin, 138 He täsmentävät katolista oppia pelastuksesta, sakramenteista ja Raamatun kaanonista. Neuvosto vastasi protestanttisiin kiistoihin.</w:t>
      </w:r>
    </w:p>
    <w:p>
      <w:r>
        <w:rPr>
          <w:b/>
        </w:rPr>
        <w:t xml:space="preserve">Tulos</w:t>
      </w:r>
    </w:p>
    <w:p>
      <w:r>
        <w:t xml:space="preserve">Viittaamalla katoliseen oppiin pelastuksesta, sakramenteista ja Raamatun kaanonista neuvosto vastasi protestanttien väitteisiin.</w:t>
      </w:r>
    </w:p>
    <w:p>
      <w:r>
        <w:rPr>
          <w:b/>
        </w:rPr>
        <w:t xml:space="preserve">Esimerkki 0,952</w:t>
      </w:r>
    </w:p>
    <w:p>
      <w:r>
        <w:t xml:space="preserve">Koruntekijät kutsuvat usein käsityötään metallisepäksi, ja monet yliopistot tarjoavat metallisepän, korujen ja sepän tutkinto-ohjelmia kuvataideohjelmiensa puitteissa.</w:t>
      </w:r>
    </w:p>
    <w:p>
      <w:r>
        <w:rPr>
          <w:b/>
        </w:rPr>
        <w:t xml:space="preserve">Tulos</w:t>
      </w:r>
    </w:p>
    <w:p>
      <w:r>
        <w:t xml:space="preserve">Jalokiviseppiä kutsutaan usein metalliseppänä, ja monet yliopistot tarjoavat kuvataideohjelmiensa puitteissa metalli-, koru- ja sepäntyön koulutusohjelmia.</w:t>
      </w:r>
    </w:p>
    <w:p>
      <w:r>
        <w:rPr>
          <w:b/>
        </w:rPr>
        <w:t xml:space="preserve">Tulos</w:t>
      </w:r>
    </w:p>
    <w:p>
      <w:r>
        <w:t xml:space="preserve">Koruntekijät kutsuvat työtään metallisepäksi. Monet yliopistot tarjoavat ohjelmia metallisepän, korusepän ja sepän alalta.</w:t>
      </w:r>
    </w:p>
    <w:p>
      <w:r>
        <w:rPr>
          <w:b/>
        </w:rPr>
        <w:t xml:space="preserve">Tulos</w:t>
      </w:r>
    </w:p>
    <w:p>
      <w:r>
        <w:t xml:space="preserve">Koruntekijät kutsuvat käsityötään usein metallisepäksi. Monet yliopistot tarjoavat metalli-, koru- ja sepäntyön koulutusohjelmia kuvataideohjelmiensa tuella.</w:t>
      </w:r>
    </w:p>
    <w:p>
      <w:r>
        <w:rPr>
          <w:b/>
        </w:rPr>
        <w:t xml:space="preserve">Tulos</w:t>
      </w:r>
    </w:p>
    <w:p>
      <w:r>
        <w:t xml:space="preserve">Koruntekijät kutsuvat käsityötään usein metallisepäksi. Monet yliopistot tarjoavat metalliseppien, korujen ja seppien koulutusohjelmia kuvataideohjelmissaan.</w:t>
      </w:r>
    </w:p>
    <w:p>
      <w:r>
        <w:rPr>
          <w:b/>
        </w:rPr>
        <w:t xml:space="preserve">Tulos</w:t>
      </w:r>
    </w:p>
    <w:p>
      <w:r>
        <w:t xml:space="preserve">Jalokiviseppiä kutsutaan usein metallisepäksi. Monet yliopistot tarjoavat hyväksyttyjä kuvataideohjelmia metallisepän, korujen ja sepän alalta.</w:t>
      </w:r>
    </w:p>
    <w:p>
      <w:r>
        <w:rPr>
          <w:b/>
        </w:rPr>
        <w:t xml:space="preserve">Tulos</w:t>
      </w:r>
    </w:p>
    <w:p>
      <w:r>
        <w:t xml:space="preserve">Monet yliopistot tarjoavat tutkintoja metallisepän, korujen ja sepän käsityötaideteollisuudessa kuvataideohjelmiensa kautta.</w:t>
      </w:r>
    </w:p>
    <w:p>
      <w:r>
        <w:rPr>
          <w:b/>
        </w:rPr>
        <w:t xml:space="preserve">Tulos</w:t>
      </w:r>
    </w:p>
    <w:p>
      <w:r>
        <w:t xml:space="preserve">Jalokiviseppiä kutsutaan metallisepäksi. Monet yliopistot tarjoavat tutkintoja metallisepän, korusepän ja sepän alalta.</w:t>
      </w:r>
    </w:p>
    <w:p>
      <w:r>
        <w:rPr>
          <w:b/>
        </w:rPr>
        <w:t xml:space="preserve">Esimerkki 0,953</w:t>
      </w:r>
    </w:p>
    <w:p>
      <w:r>
        <w:t xml:space="preserve">Joe Byrne aloitti koulunkäynnin Woolshedin katolisessa koulussa vuonna 1862.</w:t>
      </w:r>
    </w:p>
    <w:p>
      <w:r>
        <w:rPr>
          <w:b/>
        </w:rPr>
        <w:t xml:space="preserve">Tulos</w:t>
      </w:r>
    </w:p>
    <w:p>
      <w:r>
        <w:t xml:space="preserve">Joe Byrne palasi Woolshedin kouluun vuonna 1862.</w:t>
      </w:r>
    </w:p>
    <w:p>
      <w:r>
        <w:rPr>
          <w:b/>
        </w:rPr>
        <w:t xml:space="preserve">Tulos</w:t>
      </w:r>
    </w:p>
    <w:p>
      <w:r>
        <w:t xml:space="preserve">Joe Byrne aloitti katolisen koulun Woolshedissa vuonna 1862.</w:t>
      </w:r>
    </w:p>
    <w:p>
      <w:r>
        <w:rPr>
          <w:b/>
        </w:rPr>
        <w:t xml:space="preserve">Tulos</w:t>
      </w:r>
    </w:p>
    <w:p>
      <w:r>
        <w:t xml:space="preserve">Joe Byrne aloitti Woolshedin katolisessa koulussa vuonna 1862.</w:t>
      </w:r>
    </w:p>
    <w:p>
      <w:r>
        <w:rPr>
          <w:b/>
        </w:rPr>
        <w:t xml:space="preserve">Tulos</w:t>
      </w:r>
    </w:p>
    <w:p>
      <w:r>
        <w:t xml:space="preserve">Joe Byrne aloitti koulunkäyntinsä Woolshedin katolisessa koulussa vuonna 1862.</w:t>
      </w:r>
    </w:p>
    <w:p>
      <w:r>
        <w:rPr>
          <w:b/>
        </w:rPr>
        <w:t xml:space="preserve">Tulos</w:t>
      </w:r>
    </w:p>
    <w:p>
      <w:r>
        <w:t xml:space="preserve">Joe Byrne kävi katolista koulua Woolshedissa vuonna 1862.</w:t>
      </w:r>
    </w:p>
    <w:p>
      <w:r>
        <w:rPr>
          <w:b/>
        </w:rPr>
        <w:t xml:space="preserve">Tulos</w:t>
      </w:r>
    </w:p>
    <w:p>
      <w:r>
        <w:t xml:space="preserve">Joe Byrne aloitti koulunkäynnin Woolshedin katolisessa koulussa vuonna 1862.</w:t>
      </w:r>
    </w:p>
    <w:p>
      <w:r>
        <w:rPr>
          <w:b/>
        </w:rPr>
        <w:t xml:space="preserve">Tulos</w:t>
      </w:r>
    </w:p>
    <w:p>
      <w:r>
        <w:t xml:space="preserve">Joe Byrne aloitti koulunkäynnin Woolshedin katolisessa koulussa vuonna 1862.</w:t>
      </w:r>
    </w:p>
    <w:p>
      <w:r>
        <w:rPr>
          <w:b/>
        </w:rPr>
        <w:t xml:space="preserve">Esimerkki 0,954</w:t>
      </w:r>
    </w:p>
    <w:p>
      <w:r>
        <w:t xml:space="preserve">John Lennon ja Yoko Ono järjestävät Bed-Inin Queen Elizabeth -hotellissa Montrealissa, Quebecissä.</w:t>
      </w:r>
    </w:p>
    <w:p>
      <w:r>
        <w:rPr>
          <w:b/>
        </w:rPr>
        <w:t xml:space="preserve">Tulos</w:t>
      </w:r>
    </w:p>
    <w:p>
      <w:r>
        <w:t xml:space="preserve">John Lennon ja Yoko Ono viettävät yöpymistilaisuuttaan Queen Elizabeth -hotellissa. Se oli Montrealissa, Quebecissä.</w:t>
      </w:r>
    </w:p>
    <w:p>
      <w:r>
        <w:rPr>
          <w:b/>
        </w:rPr>
        <w:t xml:space="preserve">Tulos</w:t>
      </w:r>
    </w:p>
    <w:p>
      <w:r>
        <w:t xml:space="preserve">John Lennon ja Yoko Ono viettivät yöpymistä Queen Elizabeth -hotellissa Montrealissa, Quebecissä.</w:t>
      </w:r>
    </w:p>
    <w:p>
      <w:r>
        <w:rPr>
          <w:b/>
        </w:rPr>
        <w:t xml:space="preserve">Tulos</w:t>
      </w:r>
    </w:p>
    <w:p>
      <w:r>
        <w:t xml:space="preserve">John Lennon ja Yoko Ono asuvat Queen Elizabeth -hotellissa Montrealissa.</w:t>
      </w:r>
    </w:p>
    <w:p>
      <w:r>
        <w:rPr>
          <w:b/>
        </w:rPr>
        <w:t xml:space="preserve">Tulos</w:t>
      </w:r>
    </w:p>
    <w:p>
      <w:r>
        <w:t xml:space="preserve">John Lennon ja Yoko Ono viettivät häämatkansa Queen Elizabeth -hotellissa Montrealissa, Quebecissä.</w:t>
      </w:r>
    </w:p>
    <w:p>
      <w:r>
        <w:rPr>
          <w:b/>
        </w:rPr>
        <w:t xml:space="preserve">Tulos</w:t>
      </w:r>
    </w:p>
    <w:p>
      <w:r>
        <w:t xml:space="preserve">John Lennon ja Yoko Ono hoitavat yöpymisensä Queen Elizabeth -hotellissa Montrealissa Kanadassa.</w:t>
      </w:r>
    </w:p>
    <w:p>
      <w:r>
        <w:rPr>
          <w:b/>
        </w:rPr>
        <w:t xml:space="preserve">Esimerkki 0,955</w:t>
      </w:r>
    </w:p>
    <w:p>
      <w:r>
        <w:t xml:space="preserve">John Paul Stevens (s. 20. huhtikuuta 1920) on Yhdysvaltain korkeimman oikeuden vanhempi varatuomari.</w:t>
      </w:r>
    </w:p>
    <w:p>
      <w:r>
        <w:rPr>
          <w:b/>
        </w:rPr>
        <w:t xml:space="preserve">Tulos</w:t>
      </w:r>
    </w:p>
    <w:p>
      <w:r>
        <w:t xml:space="preserve">Yhdysvaltain korkeimman oikeuden vanhempi tuomari on nimeltään John Paul Stevens.</w:t>
      </w:r>
    </w:p>
    <w:p>
      <w:r>
        <w:rPr>
          <w:b/>
        </w:rPr>
        <w:t xml:space="preserve">Tulos</w:t>
      </w:r>
    </w:p>
    <w:p>
      <w:r>
        <w:t xml:space="preserve">John Paul Stevens (s. 20. huhtikuuta 1920) on Yhdysvaltain korkeimman oikeuden vanhempi tuomari.</w:t>
      </w:r>
    </w:p>
    <w:p>
      <w:r>
        <w:rPr>
          <w:b/>
        </w:rPr>
        <w:t xml:space="preserve">Tulos</w:t>
      </w:r>
    </w:p>
    <w:p>
      <w:r>
        <w:t xml:space="preserve">John Paul Stevens on Yhdysvaltain korkeimman oikeuden tuomari.</w:t>
      </w:r>
    </w:p>
    <w:p>
      <w:r>
        <w:rPr>
          <w:b/>
        </w:rPr>
        <w:t xml:space="preserve">Tulos</w:t>
      </w:r>
    </w:p>
    <w:p>
      <w:r>
        <w:t xml:space="preserve">John Paul Stevens syntyi 20. huhtikuuta 1920. Hän on Yhdysvaltain korkeimman oikeuden vanhempi varatuomari.</w:t>
      </w:r>
    </w:p>
    <w:p>
      <w:r>
        <w:rPr>
          <w:b/>
        </w:rPr>
        <w:t xml:space="preserve">Tulos</w:t>
      </w:r>
    </w:p>
    <w:p>
      <w:r>
        <w:t xml:space="preserve">John Paul Stevens syntyi 20. huhtikuuta 1920. Hän on Yhdysvaltain korkeimman oikeuden vanhempi varatuomari.</w:t>
      </w:r>
    </w:p>
    <w:p>
      <w:r>
        <w:rPr>
          <w:b/>
        </w:rPr>
        <w:t xml:space="preserve">Tulos</w:t>
      </w:r>
    </w:p>
    <w:p>
      <w:r>
        <w:t xml:space="preserve">John Paul Stevens on Yhdysvaltain korkeimman oikeuden vanhempi varatuomari.</w:t>
      </w:r>
    </w:p>
    <w:p>
      <w:r>
        <w:rPr>
          <w:b/>
        </w:rPr>
        <w:t xml:space="preserve">Tulos</w:t>
      </w:r>
    </w:p>
    <w:p>
      <w:r>
        <w:t xml:space="preserve">John Paul Stevens on Yhdysvaltain korkeimman oikeuden vanhempi varatuomari. Hän syntyi 20. huhtikuuta 1920.</w:t>
      </w:r>
    </w:p>
    <w:p>
      <w:r>
        <w:rPr>
          <w:b/>
        </w:rPr>
        <w:t xml:space="preserve">Esimerkki 0,956</w:t>
      </w:r>
    </w:p>
    <w:p>
      <w:r>
        <w:t xml:space="preserve">Joseph Chamberlain (8. heinäkuuta 1836 - 2. heinäkuuta 1914) oli vaikutusvaltainen brittiläinen liikemies, poliitikko ja valtiomies.</w:t>
      </w:r>
    </w:p>
    <w:p>
      <w:r>
        <w:rPr>
          <w:b/>
        </w:rPr>
        <w:t xml:space="preserve">Tulos</w:t>
      </w:r>
    </w:p>
    <w:p>
      <w:r>
        <w:t xml:space="preserve">Joseph Chamberlain oli vaikutusvaltainen brittiläinen liikemies, poliitikko ja valtiomies.</w:t>
      </w:r>
    </w:p>
    <w:p>
      <w:r>
        <w:rPr>
          <w:b/>
        </w:rPr>
        <w:t xml:space="preserve">Tulos</w:t>
      </w:r>
    </w:p>
    <w:p>
      <w:r>
        <w:t xml:space="preserve">Joseph Chamberlain eli 8. heinäkuuta 1836-2. heinäkuuta 1914. Hän oli vaikutusvaltainen brittiläinen liikemies, poliitikko ja valtiomies.</w:t>
      </w:r>
    </w:p>
    <w:p>
      <w:r>
        <w:rPr>
          <w:b/>
        </w:rPr>
        <w:t xml:space="preserve">Tulos</w:t>
      </w:r>
    </w:p>
    <w:p>
      <w:r>
        <w:t xml:space="preserve">Joseph Chamberlain (8. heinäkuuta 1836 2. heinäkuuta 1914) oli erittäin hyvä brittiläinen liikemies, poliitikko ja taitava johtaja.</w:t>
      </w:r>
    </w:p>
    <w:p>
      <w:r>
        <w:rPr>
          <w:b/>
        </w:rPr>
        <w:t xml:space="preserve">Tulos</w:t>
      </w:r>
    </w:p>
    <w:p>
      <w:r>
        <w:t xml:space="preserve">Joseph Chamberlain oli vaikutusvaltainen brittiläinen liikemies, poliitikko ja valtiomies. Hän syntyi 8. heinäkuuta 1836. Hän kuoli 2. heinäkuuta 1914.</w:t>
      </w:r>
    </w:p>
    <w:p>
      <w:r>
        <w:rPr>
          <w:b/>
        </w:rPr>
        <w:t xml:space="preserve">Tulos</w:t>
      </w:r>
    </w:p>
    <w:p>
      <w:r>
        <w:t xml:space="preserve">Joseph Chamberlain oli merkittävä liikemies, poliitikko ja valtiomies.</w:t>
      </w:r>
    </w:p>
    <w:p>
      <w:r>
        <w:rPr>
          <w:b/>
        </w:rPr>
        <w:t xml:space="preserve">Tulos</w:t>
      </w:r>
    </w:p>
    <w:p>
      <w:r>
        <w:t xml:space="preserve">Joseph Chamberlain oli arvostettu liikemies, poliitikko ja valtiomies.</w:t>
      </w:r>
    </w:p>
    <w:p>
      <w:r>
        <w:rPr>
          <w:b/>
        </w:rPr>
        <w:t xml:space="preserve">Tulos</w:t>
      </w:r>
    </w:p>
    <w:p>
      <w:r>
        <w:t xml:space="preserve">Joseph Chamberlain oli vaikutusvaltainen brittiläinen liikemies, poliitikko ja valtiomies. Hän eli 8. heinäkuuta 1836-2. heinäkuuta 1914.</w:t>
      </w:r>
    </w:p>
    <w:p>
      <w:r>
        <w:rPr>
          <w:b/>
        </w:rPr>
        <w:t xml:space="preserve">Tulos</w:t>
      </w:r>
    </w:p>
    <w:p>
      <w:r>
        <w:t xml:space="preserve">Joseph Chamberlain oli brittiläinen liikemies, poliitikko ja valtiomies.</w:t>
      </w:r>
    </w:p>
    <w:p>
      <w:r>
        <w:rPr>
          <w:b/>
        </w:rPr>
        <w:t xml:space="preserve">Esimerkki 0,957</w:t>
      </w:r>
    </w:p>
    <w:p>
      <w:r>
        <w:t xml:space="preserve">Jules kuvasi American Airlinesin lennon 11 törmäämistä World Trade Centerin pohjoiseen torniin.</w:t>
      </w:r>
    </w:p>
    <w:p>
      <w:r>
        <w:rPr>
          <w:b/>
        </w:rPr>
        <w:t xml:space="preserve">Tulos</w:t>
      </w:r>
    </w:p>
    <w:p>
      <w:r>
        <w:t xml:space="preserve">Jules kuvasi lennon 11 törmäyksen World Trade Centerin pohjoiseen torniin.</w:t>
      </w:r>
    </w:p>
    <w:p>
      <w:r>
        <w:rPr>
          <w:b/>
        </w:rPr>
        <w:t xml:space="preserve">Tulos</w:t>
      </w:r>
    </w:p>
    <w:p>
      <w:r>
        <w:t xml:space="preserve">Jules nauhoitti American Airlinesin lento 11:n törmäyksen World Trade Centerin pohjoiseen torniin.</w:t>
      </w:r>
    </w:p>
    <w:p>
      <w:r>
        <w:rPr>
          <w:b/>
        </w:rPr>
        <w:t xml:space="preserve">Tulos</w:t>
      </w:r>
    </w:p>
    <w:p>
      <w:r>
        <w:t xml:space="preserve">Jules kuvasi American Airlinesin lennon 11 lentämistä World Trade Centerin pohjoistorniin.</w:t>
      </w:r>
    </w:p>
    <w:p>
      <w:r>
        <w:rPr>
          <w:b/>
        </w:rPr>
        <w:t xml:space="preserve">Tulos</w:t>
      </w:r>
    </w:p>
    <w:p>
      <w:r>
        <w:t xml:space="preserve">Jules sai nauhoituksen lennon 11 törmäyksestä World Trade Centerin pohjoiseen torniin.</w:t>
      </w:r>
    </w:p>
    <w:p>
      <w:r>
        <w:rPr>
          <w:b/>
        </w:rPr>
        <w:t xml:space="preserve">Tulos</w:t>
      </w:r>
    </w:p>
    <w:p>
      <w:r>
        <w:t xml:space="preserve">Jules kuvasi kuvamateriaalia lennon 11 törmäyksestä World Trade Centeriin.</w:t>
      </w:r>
    </w:p>
    <w:p>
      <w:r>
        <w:rPr>
          <w:b/>
        </w:rPr>
        <w:t xml:space="preserve">Tulos</w:t>
      </w:r>
    </w:p>
    <w:p>
      <w:r>
        <w:t xml:space="preserve">Jules kuvasi American Airlinesin lento 11:n törmäyksen World Trade Centerin pohjoiseen torniin.</w:t>
      </w:r>
    </w:p>
    <w:p>
      <w:r>
        <w:rPr>
          <w:b/>
        </w:rPr>
        <w:t xml:space="preserve">Tulos</w:t>
      </w:r>
    </w:p>
    <w:p>
      <w:r>
        <w:t xml:space="preserve">Jules otti videon American Airlinesin lennon 11 törmäyksestä World Trade Centerin pohjoiseen torniin.</w:t>
      </w:r>
    </w:p>
    <w:p>
      <w:r>
        <w:rPr>
          <w:b/>
        </w:rPr>
        <w:t xml:space="preserve">Tulos</w:t>
      </w:r>
    </w:p>
    <w:p>
      <w:r>
        <w:t xml:space="preserve">Jules kuvasi World Trade Centerin pohjoiseen torniin törmäävän lentokoneen.</w:t>
      </w:r>
    </w:p>
    <w:p>
      <w:r>
        <w:rPr>
          <w:b/>
        </w:rPr>
        <w:t xml:space="preserve">Esimerkki 0,958</w:t>
      </w:r>
    </w:p>
    <w:p>
      <w:r>
        <w:t xml:space="preserve">Protestantit näkevät vanhurskauttamisen olevan se teologinen kuilulinja, joka erotti roomalaiskatoliset ja protestantit toisistaan uskonpuhdistuksen aikana.Esimerkiksi Kurt Aland, A History of Christianity, vol.</w:t>
      </w:r>
    </w:p>
    <w:p>
      <w:r>
        <w:rPr>
          <w:b/>
        </w:rPr>
        <w:t xml:space="preserve">Tulos</w:t>
      </w:r>
    </w:p>
    <w:p>
      <w:r>
        <w:t xml:space="preserve">Protestantit näkevät vanhurskauttamisen olevan se teologinen kuilulinja, joka erotti roomalaiskatoliset ja protestantit toisistaan uskonpuhdistuksen aikana.</w:t>
      </w:r>
    </w:p>
    <w:p>
      <w:r>
        <w:rPr>
          <w:b/>
        </w:rPr>
        <w:t xml:space="preserve">Tulos</w:t>
      </w:r>
    </w:p>
    <w:p>
      <w:r>
        <w:t xml:space="preserve">Protestantit pitävät vanhurskauttamista rajana, joka erotti katoliset ja protestantit uskonpuhdistuksen aikana. Ks: Kristinuskon historia</w:t>
      </w:r>
    </w:p>
    <w:p>
      <w:r>
        <w:rPr>
          <w:b/>
        </w:rPr>
        <w:t xml:space="preserve">Tulos</w:t>
      </w:r>
    </w:p>
    <w:p>
      <w:r>
        <w:t xml:space="preserve">Protestantit pitävät vanhurskauttamista teologisena kuiluna, joka erotti roomalaiskatoliset ja protestantit toisistaan uskonpuhdistuksen aikana. Esimerkiksi Kurt Aland, A History of Christianity, vol.</w:t>
      </w:r>
    </w:p>
    <w:p>
      <w:r>
        <w:rPr>
          <w:b/>
        </w:rPr>
        <w:t xml:space="preserve">Tulos</w:t>
      </w:r>
    </w:p>
    <w:p>
      <w:r>
        <w:t xml:space="preserve">Protestantit pitävät vanhurskauttamista rajana, joka erotti heidät roomalaiskatolilaisista uskonpuhdistuksen aikana.</w:t>
      </w:r>
    </w:p>
    <w:p>
      <w:r>
        <w:rPr>
          <w:b/>
        </w:rPr>
        <w:t xml:space="preserve">Tulos</w:t>
      </w:r>
    </w:p>
    <w:p>
      <w:r>
        <w:t xml:space="preserve">Uskonpuhdistuksen aikana protestantit ja roomalaiskatolilaiset erosivat toisistaan, kun he näkivät vanhurskauttamisen olevan se teologinen kuilulinja, joka jakoi heidät. Esimerkiksi Kurt Aland, A History of Christianity, vol.</w:t>
      </w:r>
    </w:p>
    <w:p>
      <w:r>
        <w:rPr>
          <w:b/>
        </w:rPr>
        <w:t xml:space="preserve">Tulos</w:t>
      </w:r>
    </w:p>
    <w:p>
      <w:r>
        <w:t xml:space="preserve">Protestantit pitävät vanhurskauttamista uskonnollisena kysymyksenä, joka erotti roomalaiskatoliset heistä uskonpuhdistuksen aikana.</w:t>
      </w:r>
    </w:p>
    <w:p>
      <w:r>
        <w:rPr>
          <w:b/>
        </w:rPr>
        <w:t xml:space="preserve">Tulos</w:t>
      </w:r>
    </w:p>
    <w:p>
      <w:r>
        <w:t xml:space="preserve">Protestantit pitävät sitä syynä, joka erotti roomalaiskatoliset ja protestantit uskonpuhdistuksen aikana.</w:t>
      </w:r>
    </w:p>
    <w:p>
      <w:r>
        <w:rPr>
          <w:b/>
        </w:rPr>
        <w:t xml:space="preserve">Esimerkki 0,959</w:t>
      </w:r>
    </w:p>
    <w:p>
      <w:r>
        <w:t xml:space="preserve">Jörg Heinrich (s. 6. joulukuuta 1969 Rathenow) on saksalainen jalkapallopuolustaja.</w:t>
      </w:r>
    </w:p>
    <w:p>
      <w:r>
        <w:rPr>
          <w:b/>
        </w:rPr>
        <w:t xml:space="preserve">Tulos</w:t>
      </w:r>
    </w:p>
    <w:p>
      <w:r>
        <w:t xml:space="preserve">Jörg Heinrich syntyi 6. joulukuuta 1969 Rathenowissa. Hän on saksalainen jalkapallopuolustaja.</w:t>
      </w:r>
    </w:p>
    <w:p>
      <w:r>
        <w:rPr>
          <w:b/>
        </w:rPr>
        <w:t xml:space="preserve">Tulos</w:t>
      </w:r>
    </w:p>
    <w:p>
      <w:r>
        <w:t xml:space="preserve">Jörg Heinrich (s. 6. joulukuuta 1969 Rathenow) on saksalainen jalkapallopuolustaja.</w:t>
      </w:r>
    </w:p>
    <w:p>
      <w:r>
        <w:rPr>
          <w:b/>
        </w:rPr>
        <w:t xml:space="preserve">Tulos</w:t>
      </w:r>
    </w:p>
    <w:p>
      <w:r>
        <w:t xml:space="preserve">Jörg Heinrich on saksalainen jalkapallopuolustaja. Hän syntyi 6. joulukuuta 1969 Rathenowissa.</w:t>
      </w:r>
    </w:p>
    <w:p>
      <w:r>
        <w:rPr>
          <w:b/>
        </w:rPr>
        <w:t xml:space="preserve">Tulos</w:t>
      </w:r>
    </w:p>
    <w:p>
      <w:r>
        <w:t xml:space="preserve">Jörg Heinrich syntyi 6. joulukuuta 1969 Rathenowissa. Hän on saksalainen jalkapallopuolustaja.</w:t>
      </w:r>
    </w:p>
    <w:p>
      <w:r>
        <w:rPr>
          <w:b/>
        </w:rPr>
        <w:t xml:space="preserve">Tulos</w:t>
      </w:r>
    </w:p>
    <w:p>
      <w:r>
        <w:t xml:space="preserve">Jörg Heinrich on saksalainen jalkapallopuolustaja, joka on syntynyt 6. joulukuuta 1969 Rathenowissa.</w:t>
      </w:r>
    </w:p>
    <w:p>
      <w:r>
        <w:rPr>
          <w:b/>
        </w:rPr>
        <w:t xml:space="preserve">Tulos</w:t>
      </w:r>
    </w:p>
    <w:p>
      <w:r>
        <w:t xml:space="preserve">Jörg Heinrich on saksalainen jalkapallopuolustaja.</w:t>
      </w:r>
    </w:p>
    <w:p>
      <w:r>
        <w:rPr>
          <w:b/>
        </w:rPr>
        <w:t xml:space="preserve">Esimerkki 0,960</w:t>
      </w:r>
    </w:p>
    <w:p>
      <w:r>
        <w:t xml:space="preserve">Kerberos-protokollan viestit on suojattu salakuuntelu- ja toistohyökkäyksiltä.</w:t>
      </w:r>
    </w:p>
    <w:p>
      <w:r>
        <w:rPr>
          <w:b/>
        </w:rPr>
        <w:t xml:space="preserve">Tulos</w:t>
      </w:r>
    </w:p>
    <w:p>
      <w:r>
        <w:t xml:space="preserve">Kerberos-protokollan viestit on suojattu hyökkäyksiltä.</w:t>
      </w:r>
    </w:p>
    <w:p>
      <w:r>
        <w:rPr>
          <w:b/>
        </w:rPr>
        <w:t xml:space="preserve">Tulos</w:t>
      </w:r>
    </w:p>
    <w:p>
      <w:r>
        <w:t xml:space="preserve">Kerberos-protokollan viestit on suojattu salakuuntelu- ja toistohyökkäyksiltä.</w:t>
      </w:r>
    </w:p>
    <w:p>
      <w:r>
        <w:rPr>
          <w:b/>
        </w:rPr>
        <w:t xml:space="preserve">Tulos</w:t>
      </w:r>
    </w:p>
    <w:p>
      <w:r>
        <w:t xml:space="preserve">Kerberos-protokollan viestit on suojattu kuuntelu- ja toistohyökkäyksiltä.</w:t>
      </w:r>
    </w:p>
    <w:p>
      <w:r>
        <w:rPr>
          <w:b/>
        </w:rPr>
        <w:t xml:space="preserve">Tulos</w:t>
      </w:r>
    </w:p>
    <w:p>
      <w:r>
        <w:t xml:space="preserve">Kerberos-protokollan viestejä ei voi toistaa tai salakuunnella. Tämä johtuu suojauksesta.</w:t>
      </w:r>
    </w:p>
    <w:p>
      <w:r>
        <w:rPr>
          <w:b/>
        </w:rPr>
        <w:t xml:space="preserve">Tulos</w:t>
      </w:r>
    </w:p>
    <w:p>
      <w:r>
        <w:t xml:space="preserve">Kerberos-protokollan viestit suojaavat salakuuntelu- ja toistohyökkäyksiltä.</w:t>
      </w:r>
    </w:p>
    <w:p>
      <w:r>
        <w:rPr>
          <w:b/>
        </w:rPr>
        <w:t xml:space="preserve">Esimerkki 0,961</w:t>
      </w:r>
    </w:p>
    <w:p>
      <w:r>
        <w:t xml:space="preserve">Kevin Ferguson (s. 8. helmikuuta 1974), joka tunnetaan paremmin nimellä Kimbo Slice, on bahamalais-amerikkalainen kamppailulajitaistelija.</w:t>
      </w:r>
    </w:p>
    <w:p>
      <w:r>
        <w:rPr>
          <w:b/>
        </w:rPr>
        <w:t xml:space="preserve">Tulos</w:t>
      </w:r>
    </w:p>
    <w:p>
      <w:r>
        <w:t xml:space="preserve">Kevin Ferguson on bahamalais-amerikkalainen kamppailulajitaistelija. Hänet tunnetaan myös nimellä Kimbo Slice. Hän on syntynyt 8. helmikuuta 1974.</w:t>
      </w:r>
    </w:p>
    <w:p>
      <w:r>
        <w:rPr>
          <w:b/>
        </w:rPr>
        <w:t xml:space="preserve">Tulos</w:t>
      </w:r>
    </w:p>
    <w:p>
      <w:r>
        <w:t xml:space="preserve">Kevin Ferguson on bahamalais-amerikkalainen kamppailulajitaistelija. Useimmat tuntevat hänet paremmin nimellä Kimbo Slice.</w:t>
      </w:r>
    </w:p>
    <w:p>
      <w:r>
        <w:rPr>
          <w:b/>
        </w:rPr>
        <w:t xml:space="preserve">Tulos</w:t>
      </w:r>
    </w:p>
    <w:p>
      <w:r>
        <w:t xml:space="preserve">Kevin Ferguson (s. 8. helmikuuta 1974), joka tunnetaan myös nimellä Kimbo Slice, on bahamalais-amerikkalainen kamppailulajitaistelija.</w:t>
      </w:r>
    </w:p>
    <w:p>
      <w:r>
        <w:rPr>
          <w:b/>
        </w:rPr>
        <w:t xml:space="preserve">Tulos</w:t>
      </w:r>
    </w:p>
    <w:p>
      <w:r>
        <w:t xml:space="preserve">Kevin Ferguson on kamppailulajitaistelija.</w:t>
      </w:r>
    </w:p>
    <w:p>
      <w:r>
        <w:rPr>
          <w:b/>
        </w:rPr>
        <w:t xml:space="preserve">Tulos</w:t>
      </w:r>
    </w:p>
    <w:p>
      <w:r>
        <w:t xml:space="preserve">Kevin Ferguson, joka tunnetaan paremmin nimellä Kimbo Slice, on bahamalais-amerikkalainen kamppailulajitaistelija. Hän on syntynyt 8. helmikuuta 1974.</w:t>
      </w:r>
    </w:p>
    <w:p>
      <w:r>
        <w:rPr>
          <w:b/>
        </w:rPr>
        <w:t xml:space="preserve">Tulos</w:t>
      </w:r>
    </w:p>
    <w:p>
      <w:r>
        <w:t xml:space="preserve">Kevin Ferguson (s. 8. helmikuuta 1974) tunnetaan paremmin nimellä Kimbo Slice. Hän on bahamalais-amerikkalainen kamppailulajitaistelija.</w:t>
      </w:r>
    </w:p>
    <w:p>
      <w:r>
        <w:rPr>
          <w:b/>
        </w:rPr>
        <w:t xml:space="preserve">Tulos</w:t>
      </w:r>
    </w:p>
    <w:p>
      <w:r>
        <w:t xml:space="preserve">Kevin Ferguson, joka tunnetaan nimellä Kimbo Slice, on kamppailulajeja harrastava ottelija.</w:t>
      </w:r>
    </w:p>
    <w:p>
      <w:r>
        <w:rPr>
          <w:b/>
        </w:rPr>
        <w:t xml:space="preserve">Esimerkki 0,962</w:t>
      </w:r>
    </w:p>
    <w:p>
      <w:r>
        <w:t xml:space="preserve">Kevin Michael Costner (s. 18. tammikuuta 1955) on yhdysvaltalainen näyttelijä, muusikko, tuottaja ja ohjaaja.</w:t>
      </w:r>
    </w:p>
    <w:p>
      <w:r>
        <w:rPr>
          <w:b/>
        </w:rPr>
        <w:t xml:space="preserve">Tulos</w:t>
      </w:r>
    </w:p>
    <w:p>
      <w:r>
        <w:t xml:space="preserve">Kevin Michael Costner syntyi 18. tammikuuta 1955. Hän on yhdysvaltalainen näyttelijä, muusikko, tuottaja ja ohjaaja.</w:t>
      </w:r>
    </w:p>
    <w:p>
      <w:r>
        <w:rPr>
          <w:b/>
        </w:rPr>
        <w:t xml:space="preserve">Tulos</w:t>
      </w:r>
    </w:p>
    <w:p>
      <w:r>
        <w:t xml:space="preserve">Kevin Costner on yhdysvaltalainen näyttelijä, tuottaja ja ohjaaja.</w:t>
      </w:r>
    </w:p>
    <w:p>
      <w:r>
        <w:rPr>
          <w:b/>
        </w:rPr>
        <w:t xml:space="preserve">Tulos</w:t>
      </w:r>
    </w:p>
    <w:p>
      <w:r>
        <w:t xml:space="preserve">Kevin Michael Costner on yhdysvaltalainen näyttelijä, muusikko, tuottaja ja ohjaaja.Hän syntyi 18. tammikuuta 1955.</w:t>
      </w:r>
    </w:p>
    <w:p>
      <w:r>
        <w:rPr>
          <w:b/>
        </w:rPr>
        <w:t xml:space="preserve">Tulos</w:t>
      </w:r>
    </w:p>
    <w:p>
      <w:r>
        <w:t xml:space="preserve">Kevin Michael Costner on yhdysvaltalainen näyttelijä, muusikko, tuottaja ja ohjaaja. Hän syntyi 18. tammikuuta 1955.</w:t>
      </w:r>
    </w:p>
    <w:p>
      <w:r>
        <w:rPr>
          <w:b/>
        </w:rPr>
        <w:t xml:space="preserve">Tulos</w:t>
      </w:r>
    </w:p>
    <w:p>
      <w:r>
        <w:t xml:space="preserve">Kevin Costner on yhdysvaltalainen näyttelijä, muusikko, tuottaja ja ohjaaja.</w:t>
      </w:r>
    </w:p>
    <w:p>
      <w:r>
        <w:rPr>
          <w:b/>
        </w:rPr>
        <w:t xml:space="preserve">Tulos</w:t>
      </w:r>
    </w:p>
    <w:p>
      <w:r>
        <w:t xml:space="preserve">Kevin Michael Costner on yhdysvaltalainen näyttelijä, muusikko, tuottaja ja ohjaaja.</w:t>
      </w:r>
    </w:p>
    <w:p>
      <w:r>
        <w:rPr>
          <w:b/>
        </w:rPr>
        <w:t xml:space="preserve">Esimerkki 0,963</w:t>
      </w:r>
    </w:p>
    <w:p>
      <w:r>
        <w:t xml:space="preserve">Avain (v) tarkoittaa, että näyttelijä lainasi vain äänensä elokuvahahmolleen.</w:t>
      </w:r>
    </w:p>
    <w:p>
      <w:r>
        <w:rPr>
          <w:b/>
        </w:rPr>
        <w:t xml:space="preserve">Tulos</w:t>
      </w:r>
    </w:p>
    <w:p>
      <w:r>
        <w:t xml:space="preserve">Avain (v) tarkoittaa, että näyttelijä lainasi vain äänensä hahmolle.</w:t>
      </w:r>
    </w:p>
    <w:p>
      <w:r>
        <w:rPr>
          <w:b/>
        </w:rPr>
        <w:t xml:space="preserve">Tulos</w:t>
      </w:r>
    </w:p>
    <w:p>
      <w:r>
        <w:t xml:space="preserve">Avain (v) osoittaa, että näyttelijä tai näyttelijätär antoi vain äänensä hahmolleen.</w:t>
      </w:r>
    </w:p>
    <w:p>
      <w:r>
        <w:rPr>
          <w:b/>
        </w:rPr>
        <w:t xml:space="preserve">Tulos</w:t>
      </w:r>
    </w:p>
    <w:p>
      <w:r>
        <w:t xml:space="preserve">Avain (v) osoittaa, että näyttelijä tai näyttelijätär antoi elokuvahahmolle vain äänen.</w:t>
      </w:r>
    </w:p>
    <w:p>
      <w:r>
        <w:rPr>
          <w:b/>
        </w:rPr>
        <w:t xml:space="preserve">Tulos</w:t>
      </w:r>
    </w:p>
    <w:p>
      <w:r>
        <w:t xml:space="preserve">Avain (v) osoittaa, että näyttelijä antoi vain äänensä elokuvahahmolle.</w:t>
      </w:r>
    </w:p>
    <w:p>
      <w:r>
        <w:rPr>
          <w:b/>
        </w:rPr>
        <w:t xml:space="preserve">Tulos</w:t>
      </w:r>
    </w:p>
    <w:p>
      <w:r>
        <w:t xml:space="preserve">Avain osoittaa, että näyttelijä tai näyttelijätär antoi vain äänensä elokuvahahmolleen.</w:t>
      </w:r>
    </w:p>
    <w:p>
      <w:r>
        <w:rPr>
          <w:b/>
        </w:rPr>
        <w:t xml:space="preserve">Tulos</w:t>
      </w:r>
    </w:p>
    <w:p>
      <w:r>
        <w:t xml:space="preserve">(v) tarkoittaa ääninäyttelijää. Se tarkoittaa, että hänen ääntään käytetään hänen hahmossaan.</w:t>
      </w:r>
    </w:p>
    <w:p>
      <w:r>
        <w:rPr>
          <w:b/>
        </w:rPr>
        <w:t xml:space="preserve">Tulos</w:t>
      </w:r>
    </w:p>
    <w:p>
      <w:r>
        <w:t xml:space="preserve">Näppäin (v) osoittaa, että näyttelijä lainasi hahmolle vain äänensä.</w:t>
      </w:r>
    </w:p>
    <w:p>
      <w:r>
        <w:rPr>
          <w:b/>
        </w:rPr>
        <w:t xml:space="preserve">Tulos</w:t>
      </w:r>
    </w:p>
    <w:p>
      <w:r>
        <w:t xml:space="preserve">(v) tarkoittaa, että näyttelijä tai näyttelijätär on antanut äänensä omalle elokuvahahmolleen.</w:t>
      </w:r>
    </w:p>
    <w:p>
      <w:r>
        <w:rPr>
          <w:b/>
        </w:rPr>
        <w:t xml:space="preserve">Esimerkki 0,964</w:t>
      </w:r>
    </w:p>
    <w:p>
      <w:r>
        <w:t xml:space="preserve">Keskeisiä tekijöitä RTOS:ssä ovat siksi minimaalinen keskeytysviive ja minimaalinen säikeenvaihtoviive.</w:t>
      </w:r>
    </w:p>
    <w:p>
      <w:r>
        <w:rPr>
          <w:b/>
        </w:rPr>
        <w:t xml:space="preserve">Tulos</w:t>
      </w:r>
    </w:p>
    <w:p>
      <w:r>
        <w:t xml:space="preserve">Keskeisiä tekijöitä RTOS:ssä ovat minimaalinen keskeytysviive. Ne ovat myös minimaalinen säikeenvaihtoviive.</w:t>
      </w:r>
    </w:p>
    <w:p>
      <w:r>
        <w:rPr>
          <w:b/>
        </w:rPr>
        <w:t xml:space="preserve">Tulos</w:t>
      </w:r>
    </w:p>
    <w:p>
      <w:r>
        <w:t xml:space="preserve">Keskeisiä tekijöitä RTOS:ssä ovat siis pieni keskeytysviive ja säikeenvaihtoviive.</w:t>
      </w:r>
    </w:p>
    <w:p>
      <w:r>
        <w:rPr>
          <w:b/>
        </w:rPr>
        <w:t xml:space="preserve">Tulos</w:t>
      </w:r>
    </w:p>
    <w:p>
      <w:r>
        <w:t xml:space="preserve">RTOS:n tekijöitä ovat minimaalinen viive ja minimaalinen säikeenvaihtoviive.</w:t>
      </w:r>
    </w:p>
    <w:p>
      <w:r>
        <w:rPr>
          <w:b/>
        </w:rPr>
        <w:t xml:space="preserve">Esimerkki 0,965</w:t>
      </w:r>
    </w:p>
    <w:p>
      <w:r>
        <w:t xml:space="preserve">Keymer oli muinainen seurakunta, joka lähinaapurinsa Claytonin tavoin yhdistettiin nykyiseen Hassocksin seurakuntaan.</w:t>
      </w:r>
    </w:p>
    <w:p>
      <w:r>
        <w:rPr>
          <w:b/>
        </w:rPr>
        <w:t xml:space="preserve">Tulos</w:t>
      </w:r>
    </w:p>
    <w:p>
      <w:r>
        <w:t xml:space="preserve">Keymer oli muinainen seurakunta. Kuten Clayton, joka oli sen lähinaapuri, Keymer yhdistettiin nykyiseen Hassocksin seurakuntaan.</w:t>
      </w:r>
    </w:p>
    <w:p>
      <w:r>
        <w:rPr>
          <w:b/>
        </w:rPr>
        <w:t xml:space="preserve">Tulos</w:t>
      </w:r>
    </w:p>
    <w:p>
      <w:r>
        <w:t xml:space="preserve">Keymer oli muinainen seurakunta, joka yhdistettiin nykyiseen Hassocksin seurakuntaan.</w:t>
      </w:r>
    </w:p>
    <w:p>
      <w:r>
        <w:rPr>
          <w:b/>
        </w:rPr>
        <w:t xml:space="preserve">Tulos</w:t>
      </w:r>
    </w:p>
    <w:p>
      <w:r>
        <w:t xml:space="preserve">Keymer oli muinainen seurakunta. Lähinaapurinsa Claytonin tavoin se liitettiin nykyiseen Hassocksin seurakuntaan.</w:t>
      </w:r>
    </w:p>
    <w:p>
      <w:r>
        <w:rPr>
          <w:b/>
        </w:rPr>
        <w:t xml:space="preserve">Tulos</w:t>
      </w:r>
    </w:p>
    <w:p>
      <w:r>
        <w:t xml:space="preserve">Keymer ja Clayton olivat muinaisia seurakuntia, jotka yhdistettiin Hassocksin seurakuntaan.</w:t>
      </w:r>
    </w:p>
    <w:p>
      <w:r>
        <w:rPr>
          <w:b/>
        </w:rPr>
        <w:t xml:space="preserve">Tulos</w:t>
      </w:r>
    </w:p>
    <w:p>
      <w:r>
        <w:t xml:space="preserve">Keymer oli muinainen seurakunta. Se yhdistettiin nykyiseen Hassocksin seurakuntaan, kuten sen lähinaapuri Clayton.</w:t>
      </w:r>
    </w:p>
    <w:p>
      <w:r>
        <w:rPr>
          <w:b/>
        </w:rPr>
        <w:t xml:space="preserve">Tulos</w:t>
      </w:r>
    </w:p>
    <w:p>
      <w:r>
        <w:t xml:space="preserve">Keymer oli vanha seurakunta. Kuten läheinen Claytonin seurakunta, se liitettiin nykyiseen Hassocksin seurakuntaan.</w:t>
      </w:r>
    </w:p>
    <w:p>
      <w:r>
        <w:rPr>
          <w:b/>
        </w:rPr>
        <w:t xml:space="preserve">Tulos</w:t>
      </w:r>
    </w:p>
    <w:p>
      <w:r>
        <w:t xml:space="preserve">Keymer oli muinainen seurakunta. Se liittyi nykyiseen Hassocksin seurakuntaan.</w:t>
      </w:r>
    </w:p>
    <w:p>
      <w:r>
        <w:rPr>
          <w:b/>
        </w:rPr>
        <w:t xml:space="preserve">Esimerkki 0,966</w:t>
      </w:r>
    </w:p>
    <w:p>
      <w:r>
        <w:t xml:space="preserve">Kievan Rus' hajosi lopulta, ja maat jakautuivat moniin pieniin feodaalivaltioihin.</w:t>
      </w:r>
    </w:p>
    <w:p>
      <w:r>
        <w:rPr>
          <w:b/>
        </w:rPr>
        <w:t xml:space="preserve">Tulos</w:t>
      </w:r>
    </w:p>
    <w:p>
      <w:r>
        <w:t xml:space="preserve">Kievan Rus' lakkasi olemasta, ja maat jaettiin moniin pieniin valtioihin.</w:t>
      </w:r>
    </w:p>
    <w:p>
      <w:r>
        <w:rPr>
          <w:b/>
        </w:rPr>
        <w:t xml:space="preserve">Tulos</w:t>
      </w:r>
    </w:p>
    <w:p>
      <w:r>
        <w:t xml:space="preserve">Kievan Rus' hajosi. Maat jakautuivat moniin pieniin feodaalivaltioihin.</w:t>
      </w:r>
    </w:p>
    <w:p>
      <w:r>
        <w:rPr>
          <w:b/>
        </w:rPr>
        <w:t xml:space="preserve">Tulos</w:t>
      </w:r>
    </w:p>
    <w:p>
      <w:r>
        <w:t xml:space="preserve">Kievan Rus' lopulta päättyi. Maat jakautuivat moniin pieniin feodaalivaltioihin.</w:t>
      </w:r>
    </w:p>
    <w:p>
      <w:r>
        <w:rPr>
          <w:b/>
        </w:rPr>
        <w:t xml:space="preserve">Tulos</w:t>
      </w:r>
    </w:p>
    <w:p>
      <w:r>
        <w:t xml:space="preserve">Kievan Rus' hajosi. Maat jaettiin pienempiin feodaalivaltioihin.</w:t>
      </w:r>
    </w:p>
    <w:p>
      <w:r>
        <w:rPr>
          <w:b/>
        </w:rPr>
        <w:t xml:space="preserve">Tulos</w:t>
      </w:r>
    </w:p>
    <w:p>
      <w:r>
        <w:t xml:space="preserve">Kievan Rus' hajosi lopulta, ja maat jaettiin moniin pieniin feodaalivaltioihin.</w:t>
      </w:r>
    </w:p>
    <w:p>
      <w:r>
        <w:rPr>
          <w:b/>
        </w:rPr>
        <w:t xml:space="preserve">Tulos</w:t>
      </w:r>
    </w:p>
    <w:p>
      <w:r>
        <w:t xml:space="preserve">Kievan Rus' hajosi ja maat jakautuivat feodaalivaltioiksi.</w:t>
      </w:r>
    </w:p>
    <w:p>
      <w:r>
        <w:rPr>
          <w:b/>
        </w:rPr>
        <w:t xml:space="preserve">Tulos</w:t>
      </w:r>
    </w:p>
    <w:p>
      <w:r>
        <w:t xml:space="preserve">Kievan Rus' hajosi, kun maat jaettiin pieniksi feodaalivaltioiksi.</w:t>
      </w:r>
    </w:p>
    <w:p>
      <w:r>
        <w:rPr>
          <w:b/>
        </w:rPr>
        <w:t xml:space="preserve">Tulos</w:t>
      </w:r>
    </w:p>
    <w:p>
      <w:r>
        <w:t xml:space="preserve">Kievan Rus' päättyi lopulta. Tuolloin maat jakautuivat moniin pieniin feodaalivaltioihin.</w:t>
      </w:r>
    </w:p>
    <w:p>
      <w:r>
        <w:rPr>
          <w:b/>
        </w:rPr>
        <w:t xml:space="preserve">Esimerkki 0,967</w:t>
      </w:r>
    </w:p>
    <w:p>
      <w:r>
        <w:t xml:space="preserve">Killzone 2 on Guerrilla Gamesin kehittämä ja Sony Computer Entertainmentin julkaisema ensimmäisen persoonan räiskintäpeli (FPS) PlayStation 3:lle.</w:t>
      </w:r>
    </w:p>
    <w:p>
      <w:r>
        <w:rPr>
          <w:b/>
        </w:rPr>
        <w:t xml:space="preserve">Tulos</w:t>
      </w:r>
    </w:p>
    <w:p>
      <w:r>
        <w:t xml:space="preserve">Killzone 2 on ensimmäisen persoonan räiskintäpeli (FPS) PlayStation 3:lle. Sen on kehittänyt Guerrilla Games ja julkaissut Sony Computer Entertainment.</w:t>
      </w:r>
    </w:p>
    <w:p>
      <w:r>
        <w:rPr>
          <w:b/>
        </w:rPr>
        <w:t xml:space="preserve">Tulos</w:t>
      </w:r>
    </w:p>
    <w:p>
      <w:r>
        <w:t xml:space="preserve">Killzone 2 on ensimmäisen persoonan räiskintäpeli (FPS) PlayStation 3:lle. Sen on luonut Guerrilla Games. Sony Computer Entertainment julkaisi sen.</w:t>
      </w:r>
    </w:p>
    <w:p>
      <w:r>
        <w:rPr>
          <w:b/>
        </w:rPr>
        <w:t xml:space="preserve">Tulos</w:t>
      </w:r>
    </w:p>
    <w:p>
      <w:r>
        <w:t xml:space="preserve">Killzone 2 on ensimmäisen persoonan räiskintäpeli (FPS) PlayStation 3:lle. Sen on tehnyt Guerrilla Games ja julkaissut Sony Computer Entertainment.</w:t>
      </w:r>
    </w:p>
    <w:p>
      <w:r>
        <w:rPr>
          <w:b/>
        </w:rPr>
        <w:t xml:space="preserve">Tulos</w:t>
      </w:r>
    </w:p>
    <w:p>
      <w:r>
        <w:t xml:space="preserve">Guerrilla Games ja Sony Computer Entertainment julkaisivat PS3:lle ensimmäisen persoonan räiskintäpelin Killzone 2:n.</w:t>
      </w:r>
    </w:p>
    <w:p>
      <w:r>
        <w:rPr>
          <w:b/>
        </w:rPr>
        <w:t xml:space="preserve">Tulos</w:t>
      </w:r>
    </w:p>
    <w:p>
      <w:r>
        <w:t xml:space="preserve">Killzone 2 on Guerrilla Gamesin tekemä ja Sony Computer Entertainmentin julkaisema räiskintäpeli PlayStation 3:lle.</w:t>
      </w:r>
    </w:p>
    <w:p>
      <w:r>
        <w:rPr>
          <w:b/>
        </w:rPr>
        <w:t xml:space="preserve">Tulos</w:t>
      </w:r>
    </w:p>
    <w:p>
      <w:r>
        <w:t xml:space="preserve">Killzone 2 on Guerrilla Gamesin kehittämä ja Sony Computer Entertainmentin julkaisema ensimmäisen persoonan räiskintäpeli (FPS) PlayStation 3:lle.</w:t>
      </w:r>
    </w:p>
    <w:p>
      <w:r>
        <w:rPr>
          <w:b/>
        </w:rPr>
        <w:t xml:space="preserve">Tulos</w:t>
      </w:r>
    </w:p>
    <w:p>
      <w:r>
        <w:t xml:space="preserve">Killzone 2 on ensimmäisen persoonan räiskintäpeli (FPS) PlayStation 3:lle. Sen on kehittänyt Guerrilla Games ja julkaissut Sony Computer Entertainment.</w:t>
      </w:r>
    </w:p>
    <w:p>
      <w:r>
        <w:rPr>
          <w:b/>
        </w:rPr>
        <w:t xml:space="preserve">Tulos</w:t>
      </w:r>
    </w:p>
    <w:p>
      <w:r>
        <w:t xml:space="preserve">Killzone 2 on ensimmäisen persoonan räiskintäpeli (FPS) PlayStation 3:lle.  Sen on kehittänyt Guerrilla Games ja julkaissut Sony Computer Entertainment.</w:t>
      </w:r>
    </w:p>
    <w:p>
      <w:r>
        <w:rPr>
          <w:b/>
        </w:rPr>
        <w:t xml:space="preserve">Esimerkki 0,968</w:t>
      </w:r>
    </w:p>
    <w:p>
      <w:r>
        <w:t xml:space="preserve">Kingda Ka on vuoristorata, joka sijaitsee Six Flags Great Adventure -stadionilla Jackson Townshipissa, New Jerseyssä, Yhdysvalloissa.</w:t>
      </w:r>
    </w:p>
    <w:p>
      <w:r>
        <w:rPr>
          <w:b/>
        </w:rPr>
        <w:t xml:space="preserve">Tulos</w:t>
      </w:r>
    </w:p>
    <w:p>
      <w:r>
        <w:t xml:space="preserve">Yksi New Jerseyssä sijaitsevan Six Flags Great Adventuren vuoristoradoista on nimeltään Kingda Ka.</w:t>
      </w:r>
    </w:p>
    <w:p>
      <w:r>
        <w:rPr>
          <w:b/>
        </w:rPr>
        <w:t xml:space="preserve">Tulos</w:t>
      </w:r>
    </w:p>
    <w:p>
      <w:r>
        <w:t xml:space="preserve">Kingda Ka on vuoristorata Six Flags Great Adventure -stadionilla New Jerseyssä, Yhdysvalloissa.</w:t>
      </w:r>
    </w:p>
    <w:p>
      <w:r>
        <w:rPr>
          <w:b/>
        </w:rPr>
        <w:t xml:space="preserve">Tulos</w:t>
      </w:r>
    </w:p>
    <w:p>
      <w:r>
        <w:t xml:space="preserve">Kingda Ka on vuoristorata Six Flags Great Adventure -stadionilla Jackson Townshipissa, NJ:ssä, Yhdysvalloissa.</w:t>
      </w:r>
    </w:p>
    <w:p>
      <w:r>
        <w:rPr>
          <w:b/>
        </w:rPr>
        <w:t xml:space="preserve">Tulos</w:t>
      </w:r>
    </w:p>
    <w:p>
      <w:r>
        <w:t xml:space="preserve">Kingda Ka on vuoristorata Six Flags Great Adventure -stadionilla Jackson Townshipissa, New Jerseyssä, Yhdysvalloissa.</w:t>
      </w:r>
    </w:p>
    <w:p>
      <w:r>
        <w:rPr>
          <w:b/>
        </w:rPr>
        <w:t xml:space="preserve">Tulos</w:t>
      </w:r>
    </w:p>
    <w:p>
      <w:r>
        <w:t xml:space="preserve">Kingda Ka on Six Flags Great Adventuren vuoristorata. Se sijaitsee Jackson Townshipissa, New Jerseyssä, Yhdysvalloissa.</w:t>
      </w:r>
    </w:p>
    <w:p>
      <w:r>
        <w:rPr>
          <w:b/>
        </w:rPr>
        <w:t xml:space="preserve">Tulos</w:t>
      </w:r>
    </w:p>
    <w:p>
      <w:r>
        <w:t xml:space="preserve">Kingda Ka on Six Flags Great Adventuren vuoristorata. Se sijaitsee Jackson Townshipissa, New Jerseyssä, Yhdysvalloissa.</w:t>
      </w:r>
    </w:p>
    <w:p>
      <w:r>
        <w:rPr>
          <w:b/>
        </w:rPr>
        <w:t xml:space="preserve">Tulos</w:t>
      </w:r>
    </w:p>
    <w:p>
      <w:r>
        <w:t xml:space="preserve">Kingda Ka on vuoristorata. Sen koti on New Jerseyssä sijaitseva Six Flags Great Adventure - huvipuisto.</w:t>
      </w:r>
    </w:p>
    <w:p>
      <w:r>
        <w:rPr>
          <w:b/>
        </w:rPr>
        <w:t xml:space="preserve">Esimerkki 0,969</w:t>
      </w:r>
    </w:p>
    <w:p>
      <w:r>
        <w:t xml:space="preserve">Koop oli hieman eksentrinen ja räikeä hahmo, joka tunnettiin viiksettömästä parrastaan ja värikkäistä ruseteistaan.</w:t>
      </w:r>
    </w:p>
    <w:p>
      <w:r>
        <w:rPr>
          <w:b/>
        </w:rPr>
        <w:t xml:space="preserve">Tulos</w:t>
      </w:r>
    </w:p>
    <w:p>
      <w:r>
        <w:t xml:space="preserve">Koop oli eksentrinen, räikeä ja tunnettu viiksettömästä parrastaan ja värikkäistä solmioistaan.</w:t>
      </w:r>
    </w:p>
    <w:p>
      <w:r>
        <w:rPr>
          <w:b/>
        </w:rPr>
        <w:t xml:space="preserve">Tulos</w:t>
      </w:r>
    </w:p>
    <w:p>
      <w:r>
        <w:t xml:space="preserve">Koop oli tunnettu viiksettömästä parrastaan ja värikkäistä ruseteistaan.</w:t>
      </w:r>
    </w:p>
    <w:p>
      <w:r>
        <w:rPr>
          <w:b/>
        </w:rPr>
        <w:t xml:space="preserve">Tulos</w:t>
      </w:r>
    </w:p>
    <w:p>
      <w:r>
        <w:t xml:space="preserve">Koop oli jokseenkin outo hahmo, joka tunnettiin parrastaan ja värikkäistä ruseteistaan.</w:t>
      </w:r>
    </w:p>
    <w:p>
      <w:r>
        <w:rPr>
          <w:b/>
        </w:rPr>
        <w:t xml:space="preserve">Tulos</w:t>
      </w:r>
    </w:p>
    <w:p>
      <w:r>
        <w:t xml:space="preserve">Koop oli hieman eksentrinen ja räikeä hahmo. Hän oli tunnettu viiksettömästä parrastaan ja värikkäistä ruseteistaan.</w:t>
      </w:r>
    </w:p>
    <w:p>
      <w:r>
        <w:rPr>
          <w:b/>
        </w:rPr>
        <w:t xml:space="preserve">Tulos</w:t>
      </w:r>
    </w:p>
    <w:p>
      <w:r>
        <w:t xml:space="preserve">Koop oli outo ja räikeä, ja hänet tunnettiin viiksettömästä parrastaan ja värikkäistä ruseteistaan.</w:t>
      </w:r>
    </w:p>
    <w:p>
      <w:r>
        <w:rPr>
          <w:b/>
        </w:rPr>
        <w:t xml:space="preserve">Tulos</w:t>
      </w:r>
    </w:p>
    <w:p>
      <w:r>
        <w:t xml:space="preserve">Koop oli hieman eksentrinen ja räikeä. Hänet tunnettiin viiksettömästä parrastaan ja värikkäistä ruseteistaan.</w:t>
      </w:r>
    </w:p>
    <w:p>
      <w:r>
        <w:rPr>
          <w:b/>
        </w:rPr>
        <w:t xml:space="preserve">Esimerkki 0,970</w:t>
      </w:r>
    </w:p>
    <w:p>
      <w:r>
        <w:t xml:space="preserve">Koxinga omistautui rakentamaan Taiwanista tehokkaan tukikohdan Qing-dynastian vastustajille, jotka halusivat palauttaa Ming-dynastian valtaan.</w:t>
      </w:r>
    </w:p>
    <w:p>
      <w:r>
        <w:rPr>
          <w:b/>
        </w:rPr>
        <w:t xml:space="preserve">Tulos</w:t>
      </w:r>
    </w:p>
    <w:p>
      <w:r>
        <w:t xml:space="preserve">Koxingan tarkoituksena oli rakentaa Taiwanista tukikohta niille, jotka sympatisoivat Qing-dynastian vastaisia. He halusivat tuoda Ming-dynastian valtaan.</w:t>
      </w:r>
    </w:p>
    <w:p>
      <w:r>
        <w:rPr>
          <w:b/>
        </w:rPr>
        <w:t xml:space="preserve">Tulos</w:t>
      </w:r>
    </w:p>
    <w:p>
      <w:r>
        <w:t xml:space="preserve">Koxinga omistautui tekemään Taiwanista tehokkaan tukikohdan Qing-dynastian vastustajille, jotka halusivat palauttaa Ming-dynastian valtaan.</w:t>
      </w:r>
    </w:p>
    <w:p>
      <w:r>
        <w:rPr>
          <w:b/>
        </w:rPr>
        <w:t xml:space="preserve">Tulos</w:t>
      </w:r>
    </w:p>
    <w:p>
      <w:r>
        <w:t xml:space="preserve">Koxinga keskittyi tekemään Taiwanista tukikohdan Qing-dynastian vastustajille, jotka halusivat palauttaa vallan Ming-dynastialle.</w:t>
      </w:r>
    </w:p>
    <w:p>
      <w:r>
        <w:rPr>
          <w:b/>
        </w:rPr>
        <w:t xml:space="preserve">Tulos</w:t>
      </w:r>
    </w:p>
    <w:p>
      <w:r>
        <w:t xml:space="preserve">Koxinga jatkoi omistautumistaan Taiwanin rakentamiselle hyödylliseksi tukikohdaksi Qing-dynastian vastustajille, jotka halusivat palauttaa Ming-dynastian valtaan.</w:t>
      </w:r>
    </w:p>
    <w:p>
      <w:r>
        <w:rPr>
          <w:b/>
        </w:rPr>
        <w:t xml:space="preserve">Tulos</w:t>
      </w:r>
    </w:p>
    <w:p>
      <w:r>
        <w:t xml:space="preserve">Koxinga omistautui rakentamaan Taiwanista tukikohdan Qing-dynastian vastaisille sympatisoijille. Nämä kannattajat halusivat palauttaa Ming-dynastian vallan.</w:t>
      </w:r>
    </w:p>
    <w:p>
      <w:r>
        <w:rPr>
          <w:b/>
        </w:rPr>
        <w:t xml:space="preserve">Tulos</w:t>
      </w:r>
    </w:p>
    <w:p>
      <w:r>
        <w:t xml:space="preserve">Koxinga työskenteli sen puolesta, että Taiwanissa olisi jälleen koti Qing-dynastian vastaisille kannattajille. He halusivat palauttaa Ming-dynastian valtaan.</w:t>
      </w:r>
    </w:p>
    <w:p>
      <w:r>
        <w:rPr>
          <w:b/>
        </w:rPr>
        <w:t xml:space="preserve">Tulos</w:t>
      </w:r>
    </w:p>
    <w:p>
      <w:r>
        <w:t xml:space="preserve">Koxinga ryhtyi rakentamaan Taiwanista tehokasta tukikohtaa Qing-dynastian vastaisille sympatisoijille. Qing-dynastian vastustajat halusivat palauttaa Ming-dynastian valtaan.</w:t>
      </w:r>
    </w:p>
    <w:p>
      <w:r>
        <w:rPr>
          <w:b/>
        </w:rPr>
        <w:t xml:space="preserve">Tulos</w:t>
      </w:r>
    </w:p>
    <w:p>
      <w:r>
        <w:t xml:space="preserve">Koxinga keskittyi sitten rakentamaan Taiwanista tukikohdan Qing-dynastian vastustajille, jotka halusivat Ming-dynastian takaisin.</w:t>
      </w:r>
    </w:p>
    <w:p>
      <w:r>
        <w:rPr>
          <w:b/>
        </w:rPr>
        <w:t xml:space="preserve">Tulos</w:t>
      </w:r>
    </w:p>
    <w:p>
      <w:r>
        <w:t xml:space="preserve">Koxinga pyrki rakentamaan Taiwanista tukikohdan Qing-dynastian vastustajille, jotka halusivat Ming-dynastian takaisin valtaan.</w:t>
      </w:r>
    </w:p>
    <w:p>
      <w:r>
        <w:rPr>
          <w:b/>
        </w:rPr>
        <w:t xml:space="preserve">Esimerkki 0,971</w:t>
      </w:r>
    </w:p>
    <w:p>
      <w:r>
        <w:t xml:space="preserve">Kurt Georg Kiesinger (6. huhtikuuta 1904 - 9. maaliskuuta 1988) oli saksalainen konservatiivinen poliitikko ja Länsi-Saksan liittokansleri 1. joulukuuta 1966 - 21. lokakuuta 1969.</w:t>
      </w:r>
    </w:p>
    <w:p>
      <w:r>
        <w:rPr>
          <w:b/>
        </w:rPr>
        <w:t xml:space="preserve">Tulos</w:t>
      </w:r>
    </w:p>
    <w:p>
      <w:r>
        <w:t xml:space="preserve">Kurt Georg Kiesinger oli poliitikko ja Länsi-Saksan liittokansleri 1. joulukuuta 1966 - 21. lokakuuta 1969.</w:t>
      </w:r>
    </w:p>
    <w:p>
      <w:r>
        <w:rPr>
          <w:b/>
        </w:rPr>
        <w:t xml:space="preserve">Tulos</w:t>
      </w:r>
    </w:p>
    <w:p>
      <w:r>
        <w:t xml:space="preserve">Kurt Georg Kiesinger (6. huhtikuuta 1904 9. maaliskuuta 1988) oli saksalainen konservatiivinen poliitikko. Hän toimi Länsi-Saksan liittokanslerina 1. joulukuuta 1966-21. lokakuuta 1969.</w:t>
      </w:r>
    </w:p>
    <w:p>
      <w:r>
        <w:rPr>
          <w:b/>
        </w:rPr>
        <w:t xml:space="preserve">Tulos</w:t>
      </w:r>
    </w:p>
    <w:p>
      <w:r>
        <w:t xml:space="preserve">Kurt Georg Kiesinger eli 6. huhtikuuta 1904 - 9. maaliskuuta 1988. Hän oli konservatiivinen saksalainen poliitikko. Hän toimi Länsi-Saksan liittokanslerina 1. joulukuuta 1966-21. lokakuuta 1969.</w:t>
      </w:r>
    </w:p>
    <w:p>
      <w:r>
        <w:rPr>
          <w:b/>
        </w:rPr>
        <w:t xml:space="preserve">Tulos</w:t>
      </w:r>
    </w:p>
    <w:p>
      <w:r>
        <w:t xml:space="preserve">Kurt Georg Kiesinger syntyi 6. huhtikuuta 1904 ja kuoli 9. maaliskuuta 1988.  Hän oli konservatiivinen saksalainen poliitikko ja Länsi-Saksan liittokansleri 1. joulukuuta 1966 - 21. lokakuuta 1969.</w:t>
      </w:r>
    </w:p>
    <w:p>
      <w:r>
        <w:rPr>
          <w:b/>
        </w:rPr>
        <w:t xml:space="preserve">Tulos</w:t>
      </w:r>
    </w:p>
    <w:p>
      <w:r>
        <w:t xml:space="preserve">Kurt Georg Kiesinger oli konservatiivinen saksalainen poliitikko. Hän toimi Länsi-Saksan liittokanslerina 1. joulukuuta 1966 - 21. lokakuuta 1969. Hän kuoli 9. maaliskuuta 1988.</w:t>
      </w:r>
    </w:p>
    <w:p>
      <w:r>
        <w:rPr>
          <w:b/>
        </w:rPr>
        <w:t xml:space="preserve">Tulos</w:t>
      </w:r>
    </w:p>
    <w:p>
      <w:r>
        <w:t xml:space="preserve">Kurt Georg Kiesinger oli Länsi-Saksan liittokansleri.</w:t>
      </w:r>
    </w:p>
    <w:p>
      <w:r>
        <w:rPr>
          <w:b/>
        </w:rPr>
        <w:t xml:space="preserve">Tulos</w:t>
      </w:r>
    </w:p>
    <w:p>
      <w:r>
        <w:t xml:space="preserve">Kurt Georg Kiesinger oli perinteinen poliitikko ja Länsi-Saksan liittokansleri 1. joulukuuta 1966 - 21. lokakuuta 1969.</w:t>
      </w:r>
    </w:p>
    <w:p>
      <w:r>
        <w:rPr>
          <w:b/>
        </w:rPr>
        <w:t xml:space="preserve">Esimerkki 0,972</w:t>
      </w:r>
    </w:p>
    <w:p>
      <w:r>
        <w:t xml:space="preserve">Lady Agnes Hayn poika Alexander Duff avioitui kuningas Edward VII:n tyttären prinsessa Louisen kanssa.</w:t>
      </w:r>
    </w:p>
    <w:p>
      <w:r>
        <w:rPr>
          <w:b/>
        </w:rPr>
        <w:t xml:space="preserve">Tulos</w:t>
      </w:r>
    </w:p>
    <w:p>
      <w:r>
        <w:t xml:space="preserve">Alexander Duff oli Lady Agnes Hayn poika. Hän avioitui prinsessa Louisen kanssa. Louise oli kuningas Edward VII:n tytär.</w:t>
      </w:r>
    </w:p>
    <w:p>
      <w:r>
        <w:rPr>
          <w:b/>
        </w:rPr>
        <w:t xml:space="preserve">Tulos</w:t>
      </w:r>
    </w:p>
    <w:p>
      <w:r>
        <w:t xml:space="preserve">Lady Agnes Hayn poika oli Alexander Duff. Hän avioitui prinsessa Louisen kanssa, joka oli kuningas Edward VII:n tytär.</w:t>
      </w:r>
    </w:p>
    <w:p>
      <w:r>
        <w:rPr>
          <w:b/>
        </w:rPr>
        <w:t xml:space="preserve">Tulos</w:t>
      </w:r>
    </w:p>
    <w:p>
      <w:r>
        <w:t xml:space="preserve">Prinsessa Louise (kuningas Edward VIII:n tytär) avioitui Alexander Duffin (Lady Agness Hayn poika) kanssa.</w:t>
      </w:r>
    </w:p>
    <w:p>
      <w:r>
        <w:rPr>
          <w:b/>
        </w:rPr>
        <w:t xml:space="preserve">Tulos</w:t>
      </w:r>
    </w:p>
    <w:p>
      <w:r>
        <w:t xml:space="preserve">Lady Agnes Hayn poika meni naimisiin kuningas Edward VII:n tyttären kanssa.</w:t>
      </w:r>
    </w:p>
    <w:p>
      <w:r>
        <w:rPr>
          <w:b/>
        </w:rPr>
        <w:t xml:space="preserve">Tulos</w:t>
      </w:r>
    </w:p>
    <w:p>
      <w:r>
        <w:t xml:space="preserve">Alexander Duff avioitui kuningas Edward VII:n tyttären Louisen kanssa.</w:t>
      </w:r>
    </w:p>
    <w:p>
      <w:r>
        <w:rPr>
          <w:b/>
        </w:rPr>
        <w:t xml:space="preserve">Tulos</w:t>
      </w:r>
    </w:p>
    <w:p>
      <w:r>
        <w:t xml:space="preserve">Lady Agnes Hayn poika oli Alexander Duff. Hän meni naimisiin prinsessa Louisen, kuningas Edward VII:n tyttären kanssa.</w:t>
      </w:r>
    </w:p>
    <w:p>
      <w:r>
        <w:rPr>
          <w:b/>
        </w:rPr>
        <w:t xml:space="preserve">Esimerkki 0,973</w:t>
      </w:r>
    </w:p>
    <w:p>
      <w:r>
        <w:t xml:space="preserve">Lyhtyjä voidaan käyttää merkinantoon tai yleisinä valonlähteinä retkeilyssä.</w:t>
      </w:r>
    </w:p>
    <w:p>
      <w:r>
        <w:rPr>
          <w:b/>
        </w:rPr>
        <w:t xml:space="preserve">Tulos</w:t>
      </w:r>
    </w:p>
    <w:p>
      <w:r>
        <w:t xml:space="preserve">Lyhtyjä voidaan käyttää signaalien lähettämiseen ja valonlähteinä.</w:t>
      </w:r>
    </w:p>
    <w:p>
      <w:r>
        <w:rPr>
          <w:b/>
        </w:rPr>
        <w:t xml:space="preserve">Tulos</w:t>
      </w:r>
    </w:p>
    <w:p>
      <w:r>
        <w:t xml:space="preserve">Lyhtyjä voidaan käyttää viestintään tai perusvalonlähteenä retkeilyssä.</w:t>
      </w:r>
    </w:p>
    <w:p>
      <w:r>
        <w:rPr>
          <w:b/>
        </w:rPr>
        <w:t xml:space="preserve">Tulos</w:t>
      </w:r>
    </w:p>
    <w:p>
      <w:r>
        <w:t xml:space="preserve">Lyhtyjä voidaan käyttää merkinantoon. Ne ovat myös valonlähteitä retkeilyyn.</w:t>
      </w:r>
    </w:p>
    <w:p>
      <w:r>
        <w:rPr>
          <w:b/>
        </w:rPr>
        <w:t xml:space="preserve">Tulos</w:t>
      </w:r>
    </w:p>
    <w:p>
      <w:r>
        <w:t xml:space="preserve">Lyhtyjä voidaan käyttää merkinantoon tai retkeilyvalona.</w:t>
      </w:r>
    </w:p>
    <w:p>
      <w:r>
        <w:rPr>
          <w:b/>
        </w:rPr>
        <w:t xml:space="preserve">Tulos</w:t>
      </w:r>
    </w:p>
    <w:p>
      <w:r>
        <w:t xml:space="preserve">Lyhtyjä voidaan käyttää merkinantoon tai yleisenä valonlähteenä retkeilyssä.</w:t>
      </w:r>
    </w:p>
    <w:p>
      <w:r>
        <w:rPr>
          <w:b/>
        </w:rPr>
        <w:t xml:space="preserve">Tulos</w:t>
      </w:r>
    </w:p>
    <w:p>
      <w:r>
        <w:t xml:space="preserve">Lyhtyjä voidaan käyttää merkinantoon tai yleisinä valonlähteinä retkeilyssä.</w:t>
      </w:r>
    </w:p>
    <w:p>
      <w:r>
        <w:rPr>
          <w:b/>
        </w:rPr>
        <w:t xml:space="preserve">Tulos</w:t>
      </w:r>
    </w:p>
    <w:p>
      <w:r>
        <w:t xml:space="preserve">Lyhtyjä voidaan käyttää joko merkkivalona tai retkeilyvalona.</w:t>
      </w:r>
    </w:p>
    <w:p>
      <w:r>
        <w:rPr>
          <w:b/>
        </w:rPr>
        <w:t xml:space="preserve">Esimerkki 0,974</w:t>
      </w:r>
    </w:p>
    <w:p>
      <w:r>
        <w:t xml:space="preserve">Lascaux on Lounais-Ranskassa sijaitseva luolasto, joka on kuuluisa paleoliittisista luolamaalauksistaan.</w:t>
      </w:r>
    </w:p>
    <w:p>
      <w:r>
        <w:rPr>
          <w:b/>
        </w:rPr>
        <w:t xml:space="preserve">Tulos</w:t>
      </w:r>
    </w:p>
    <w:p>
      <w:r>
        <w:t xml:space="preserve">Lascaux on luolasto Lounais-Ranskassa. Kompleksi on kuuluisa paleoliittisista luolamaalauksistaan.</w:t>
      </w:r>
    </w:p>
    <w:p>
      <w:r>
        <w:rPr>
          <w:b/>
        </w:rPr>
        <w:t xml:space="preserve">Tulos</w:t>
      </w:r>
    </w:p>
    <w:p>
      <w:r>
        <w:t xml:space="preserve">Lascaux on Lounais-Ranskassa sijaitseva luolasto. Se on kuuluisa paleoliittisista luolamaalauksistaan.</w:t>
      </w:r>
    </w:p>
    <w:p>
      <w:r>
        <w:rPr>
          <w:b/>
        </w:rPr>
        <w:t xml:space="preserve">Tulos</w:t>
      </w:r>
    </w:p>
    <w:p>
      <w:r>
        <w:t xml:space="preserve">Lascaux on Ranskassa sijaitseva luola, joka on kuuluisa maalauksistaan.</w:t>
      </w:r>
    </w:p>
    <w:p>
      <w:r>
        <w:rPr>
          <w:b/>
        </w:rPr>
        <w:t xml:space="preserve">Tulos</w:t>
      </w:r>
    </w:p>
    <w:p>
      <w:r>
        <w:t xml:space="preserve">Lascaux on Ranskassa sijaitseva luolaverkosto, joka on suosittu paleoliittisista maalauksista.</w:t>
      </w:r>
    </w:p>
    <w:p>
      <w:r>
        <w:rPr>
          <w:b/>
        </w:rPr>
        <w:t xml:space="preserve">Tulos</w:t>
      </w:r>
    </w:p>
    <w:p>
      <w:r>
        <w:t xml:space="preserve">Lascaux on Lounais-Ranskassa sijaitseva luolasto. Luolat ovat kuuluisia paleoliittisista luolamaalauksistaan.</w:t>
      </w:r>
    </w:p>
    <w:p>
      <w:r>
        <w:rPr>
          <w:b/>
        </w:rPr>
        <w:t xml:space="preserve">Tulos</w:t>
      </w:r>
    </w:p>
    <w:p>
      <w:r>
        <w:t xml:space="preserve">Lascaux on Lounais-Ranskassa sijaitseva luolasto, joka on kuuluisa paleoliittisista luolamaalauksistaan.</w:t>
      </w:r>
    </w:p>
    <w:p>
      <w:r>
        <w:rPr>
          <w:b/>
        </w:rPr>
        <w:t xml:space="preserve">Tulos</w:t>
      </w:r>
    </w:p>
    <w:p>
      <w:r>
        <w:t xml:space="preserve">Lounais-Ranskassa sijaitsevassa Lascaux'ssa on joukko luolia. Se on kuuluisa paleoliittisista luolamaalauksista....</w:t>
      </w:r>
    </w:p>
    <w:p>
      <w:r>
        <w:rPr>
          <w:b/>
        </w:rPr>
        <w:t xml:space="preserve">Tulos</w:t>
      </w:r>
    </w:p>
    <w:p>
      <w:r>
        <w:t xml:space="preserve">Lascaux sijaitsee Lounais-Ranskassa. Se on luolastokompleksi. Ne ovat kuuluisia paleoliittisista maalauksista.</w:t>
      </w:r>
    </w:p>
    <w:p>
      <w:r>
        <w:rPr>
          <w:b/>
        </w:rPr>
        <w:t xml:space="preserve">Esimerkki 0,975</w:t>
      </w:r>
    </w:p>
    <w:p>
      <w:r>
        <w:t xml:space="preserve">Myöhemmin Wales perui tukensa ja pyysi Essjaya eroamaan tehtävistään Wikipediassa ja Wikiassa.</w:t>
      </w:r>
    </w:p>
    <w:p>
      <w:r>
        <w:rPr>
          <w:b/>
        </w:rPr>
        <w:t xml:space="preserve">Tulos</w:t>
      </w:r>
    </w:p>
    <w:p>
      <w:r>
        <w:t xml:space="preserve">Wales peruutti tukensa. Hän pyysi Essjayn eroa Wikipediasta ja Wikistä.</w:t>
      </w:r>
    </w:p>
    <w:p>
      <w:r>
        <w:rPr>
          <w:b/>
        </w:rPr>
        <w:t xml:space="preserve">Tulos</w:t>
      </w:r>
    </w:p>
    <w:p>
      <w:r>
        <w:t xml:space="preserve">Myöhemmin Wales lopetti Essjayn tukemisen ja pyysi häntä lopettamaan työnsä Wikipediassa ja Wikia-sivustolla.</w:t>
      </w:r>
    </w:p>
    <w:p>
      <w:r>
        <w:rPr>
          <w:b/>
        </w:rPr>
        <w:t xml:space="preserve">Tulos</w:t>
      </w:r>
    </w:p>
    <w:p>
      <w:r>
        <w:t xml:space="preserve">Myöhemmin Wales halusi peruuttaa tukensa ja pyysi Essjayn erottamista Wikipedian ja Wikian palveluksesta.</w:t>
      </w:r>
    </w:p>
    <w:p>
      <w:r>
        <w:rPr>
          <w:b/>
        </w:rPr>
        <w:t xml:space="preserve">Tulos</w:t>
      </w:r>
    </w:p>
    <w:p>
      <w:r>
        <w:t xml:space="preserve">Wales peruutti tukensa ja pyysi Essjaya eroamaan Wikipediasta ja Wikia-verkostosta.</w:t>
      </w:r>
    </w:p>
    <w:p>
      <w:r>
        <w:rPr>
          <w:b/>
        </w:rPr>
        <w:t xml:space="preserve">Tulos</w:t>
      </w:r>
    </w:p>
    <w:p>
      <w:r>
        <w:t xml:space="preserve">Wales peruutti tukensa ja pyysi Essjaya eroamaan työstään Wikipediassa ja Wikia-sivustolla.</w:t>
      </w:r>
    </w:p>
    <w:p>
      <w:r>
        <w:rPr>
          <w:b/>
        </w:rPr>
        <w:t xml:space="preserve">Tulos</w:t>
      </w:r>
    </w:p>
    <w:p>
      <w:r>
        <w:t xml:space="preserve">Wales peruutti tukensa. Hän pyysi Essjaya eroamaan tehtävistään Wikipediassa ja Wikissä.</w:t>
      </w:r>
    </w:p>
    <w:p>
      <w:r>
        <w:rPr>
          <w:b/>
        </w:rPr>
        <w:t xml:space="preserve">Tulos</w:t>
      </w:r>
    </w:p>
    <w:p>
      <w:r>
        <w:t xml:space="preserve">Wales peruutti tukensa. Wales pyysi Essjayn eroa Wikipedian ja Wikian tehtävistä.</w:t>
      </w:r>
    </w:p>
    <w:p>
      <w:r>
        <w:rPr>
          <w:b/>
        </w:rPr>
        <w:t xml:space="preserve">Tulos</w:t>
      </w:r>
    </w:p>
    <w:p>
      <w:r>
        <w:t xml:space="preserve">Myöhemmin Wales lakkasi tukemasta häntä ja pyysi Essjaya poistumaan Wikipediasta ja Wikistä.</w:t>
      </w:r>
    </w:p>
    <w:p>
      <w:r>
        <w:rPr>
          <w:b/>
        </w:rPr>
        <w:t xml:space="preserve">Tulos</w:t>
      </w:r>
    </w:p>
    <w:p>
      <w:r>
        <w:t xml:space="preserve">Myöhemmin Wales vei häneltä tuen. Hän pyysi Essjaya jättämään asemansa Wikipediassa ja Wikissä.</w:t>
      </w:r>
    </w:p>
    <w:p>
      <w:r>
        <w:rPr>
          <w:b/>
        </w:rPr>
        <w:t xml:space="preserve">Esimerkki 0,976</w:t>
      </w:r>
    </w:p>
    <w:p>
      <w:r>
        <w:t xml:space="preserve">Myöhemmin elämässään hän kävi kirjeenvaihtoa Gustave Flaubertin kanssa.</w:t>
      </w:r>
    </w:p>
    <w:p>
      <w:r>
        <w:rPr>
          <w:b/>
        </w:rPr>
        <w:t xml:space="preserve">Tulos</w:t>
      </w:r>
    </w:p>
    <w:p>
      <w:r>
        <w:t xml:space="preserve">Myöhemmin hän keskusteli Gustave Flaubertin kanssa.</w:t>
      </w:r>
    </w:p>
    <w:p>
      <w:r>
        <w:rPr>
          <w:b/>
        </w:rPr>
        <w:t xml:space="preserve">Tulos</w:t>
      </w:r>
    </w:p>
    <w:p>
      <w:r>
        <w:t xml:space="preserve">Hän kirjoitti Gustave Flaubertille myöhemmin elämässään.</w:t>
      </w:r>
    </w:p>
    <w:p>
      <w:r>
        <w:rPr>
          <w:b/>
        </w:rPr>
        <w:t xml:space="preserve">Tulos</w:t>
      </w:r>
    </w:p>
    <w:p>
      <w:r>
        <w:t xml:space="preserve">Hän otti yhteyttä myös Gustave Flaubertiin.</w:t>
      </w:r>
    </w:p>
    <w:p>
      <w:r>
        <w:rPr>
          <w:b/>
        </w:rPr>
        <w:t xml:space="preserve">Tulos</w:t>
      </w:r>
    </w:p>
    <w:p>
      <w:r>
        <w:t xml:space="preserve">Kun hän oli vanhempi, hän oli yhteydessä Gustave Flaubertin kanssa.</w:t>
      </w:r>
    </w:p>
    <w:p>
      <w:r>
        <w:rPr>
          <w:b/>
        </w:rPr>
        <w:t xml:space="preserve">Tulos</w:t>
      </w:r>
    </w:p>
    <w:p>
      <w:r>
        <w:t xml:space="preserve">Hän keskusteli Gustave Flaubertlaten kanssa myöhempinä vuosinaan.</w:t>
      </w:r>
    </w:p>
    <w:p>
      <w:r>
        <w:rPr>
          <w:b/>
        </w:rPr>
        <w:t xml:space="preserve">Tulos</w:t>
      </w:r>
    </w:p>
    <w:p>
      <w:r>
        <w:t xml:space="preserve">Hän kävi kirjeenvaihtoa Gustave Flaubertin kanssa myöhemmin elämässään.</w:t>
      </w:r>
    </w:p>
    <w:p>
      <w:r>
        <w:rPr>
          <w:b/>
        </w:rPr>
        <w:t xml:space="preserve">Esimerkki 0,977</w:t>
      </w:r>
    </w:p>
    <w:p>
      <w:r>
        <w:t xml:space="preserve">Myöhemmin samana vuonna hän lähti Hampurin oopperaan kuoronjohtajaksi.</w:t>
      </w:r>
    </w:p>
    <w:p>
      <w:r>
        <w:rPr>
          <w:b/>
        </w:rPr>
        <w:t xml:space="preserve">Tulos</w:t>
      </w:r>
    </w:p>
    <w:p>
      <w:r>
        <w:t xml:space="preserve">Samana vuonna hän aloitti työt Hampurin oopperan kuoronjohtajana.</w:t>
      </w:r>
    </w:p>
    <w:p>
      <w:r>
        <w:rPr>
          <w:b/>
        </w:rPr>
        <w:t xml:space="preserve">Tulos</w:t>
      </w:r>
    </w:p>
    <w:p>
      <w:r>
        <w:t xml:space="preserve">Hän kävi Hampurin oopperassa. Hän työskenteli kuoronjohtajana.</w:t>
      </w:r>
    </w:p>
    <w:p>
      <w:r>
        <w:rPr>
          <w:b/>
        </w:rPr>
        <w:t xml:space="preserve">Tulos</w:t>
      </w:r>
    </w:p>
    <w:p>
      <w:r>
        <w:t xml:space="preserve">Samana vuonna hän lähti Hampurin oopperaan johtamaan kuoroa.</w:t>
      </w:r>
    </w:p>
    <w:p>
      <w:r>
        <w:rPr>
          <w:b/>
        </w:rPr>
        <w:t xml:space="preserve">Tulos</w:t>
      </w:r>
    </w:p>
    <w:p>
      <w:r>
        <w:t xml:space="preserve">Myöhemmin samana vuonna hän lähti Hampurin oopperaan. Hän työskenteli kuoronjohtajana.</w:t>
      </w:r>
    </w:p>
    <w:p>
      <w:r>
        <w:rPr>
          <w:b/>
        </w:rPr>
        <w:t xml:space="preserve">Tulos</w:t>
      </w:r>
    </w:p>
    <w:p>
      <w:r>
        <w:t xml:space="preserve">Myöhemmin hänestä tuli Hampurin oopperan kuoronjohtaja.</w:t>
      </w:r>
    </w:p>
    <w:p>
      <w:r>
        <w:rPr>
          <w:b/>
        </w:rPr>
        <w:t xml:space="preserve">Tulos</w:t>
      </w:r>
    </w:p>
    <w:p>
      <w:r>
        <w:t xml:space="preserve">Myöhemmin samana vuonna hän siirtyi Hampurin oopperan kuoronjohtajaksi.</w:t>
      </w:r>
    </w:p>
    <w:p>
      <w:r>
        <w:rPr>
          <w:b/>
        </w:rPr>
        <w:t xml:space="preserve">Tulos</w:t>
      </w:r>
    </w:p>
    <w:p>
      <w:r>
        <w:t xml:space="preserve">Hän lähti Hampurin oopperaan työskentelemään kuoronjohtajana.</w:t>
      </w:r>
    </w:p>
    <w:p>
      <w:r>
        <w:rPr>
          <w:b/>
        </w:rPr>
        <w:t xml:space="preserve">Tulos</w:t>
      </w:r>
    </w:p>
    <w:p>
      <w:r>
        <w:t xml:space="preserve">Myöhemmin samana vuonna hän siirtyi Hampurin oopperaan. Sen jälkeen hän työskenteli kuoronjohtajana.</w:t>
      </w:r>
    </w:p>
    <w:p>
      <w:r>
        <w:rPr>
          <w:b/>
        </w:rPr>
        <w:t xml:space="preserve">Esimerkki 0.978</w:t>
      </w:r>
    </w:p>
    <w:p>
      <w:r>
        <w:t xml:space="preserve">Myöhemmin samana vuonna yhtye julkaisi debyyttialbuminsa Fresh Fruit for Rotting Vegetables.</w:t>
      </w:r>
    </w:p>
    <w:p>
      <w:r>
        <w:rPr>
          <w:b/>
        </w:rPr>
        <w:t xml:space="preserve">Tulos</w:t>
      </w:r>
    </w:p>
    <w:p>
      <w:r>
        <w:t xml:space="preserve">Myöhemmin samana vuonna yhtye julkaisi ensimmäisen albuminsa. Sen nimi oli Fresh Fruit for Rotting Vegetables.</w:t>
      </w:r>
    </w:p>
    <w:p>
      <w:r>
        <w:rPr>
          <w:b/>
        </w:rPr>
        <w:t xml:space="preserve">Tulos</w:t>
      </w:r>
    </w:p>
    <w:p>
      <w:r>
        <w:t xml:space="preserve">Bändin ensimmäinen albumi Fresh Fruit for Rotting Vegetables ilmestyi myöhemmin samana vuonna.</w:t>
      </w:r>
    </w:p>
    <w:p>
      <w:r>
        <w:rPr>
          <w:b/>
        </w:rPr>
        <w:t xml:space="preserve">Tulos</w:t>
      </w:r>
    </w:p>
    <w:p>
      <w:r>
        <w:t xml:space="preserve">Myöhemmin samana vuonna heidän albuminsa "Fresh Fruit for Rotting Vegetables" debytoi.</w:t>
      </w:r>
    </w:p>
    <w:p>
      <w:r>
        <w:rPr>
          <w:b/>
        </w:rPr>
        <w:t xml:space="preserve">Tulos</w:t>
      </w:r>
    </w:p>
    <w:p>
      <w:r>
        <w:t xml:space="preserve">Bändi julkaisi ensimmäisen albuminsa samana vuonna, Fresh Fruit for Rotting Vegetables.</w:t>
      </w:r>
    </w:p>
    <w:p>
      <w:r>
        <w:rPr>
          <w:b/>
        </w:rPr>
        <w:t xml:space="preserve">Tulos</w:t>
      </w:r>
    </w:p>
    <w:p>
      <w:r>
        <w:t xml:space="preserve">Samana vuonna yhtye julkaisi debyyttialbuminsa. Albumin nimi oli Fresh Fruit for Rotting Vegetables.</w:t>
      </w:r>
    </w:p>
    <w:p>
      <w:r>
        <w:rPr>
          <w:b/>
        </w:rPr>
        <w:t xml:space="preserve">Esimerkki 0,979</w:t>
      </w:r>
    </w:p>
    <w:p>
      <w:r>
        <w:t xml:space="preserve">Vuonna 1994 perustetun InStyle-lehden levikki on tällä hetkellä 1,7 miljoonaa.</w:t>
      </w:r>
    </w:p>
    <w:p>
      <w:r>
        <w:rPr>
          <w:b/>
        </w:rPr>
        <w:t xml:space="preserve">Tulos</w:t>
      </w:r>
    </w:p>
    <w:p>
      <w:r>
        <w:t xml:space="preserve">InStyle aloitti toimintansa vuonna 1994, ja sillä on nyt 1,7 miljoonaa tilaajaa.</w:t>
      </w:r>
    </w:p>
    <w:p>
      <w:r>
        <w:rPr>
          <w:b/>
        </w:rPr>
        <w:t xml:space="preserve">Tulos</w:t>
      </w:r>
    </w:p>
    <w:p>
      <w:r>
        <w:t xml:space="preserve">Vuonna 1994 perustetulla InStylellä on 1,7 miljoonaa lukijaa.</w:t>
      </w:r>
    </w:p>
    <w:p>
      <w:r>
        <w:rPr>
          <w:b/>
        </w:rPr>
        <w:t xml:space="preserve">Tulos</w:t>
      </w:r>
    </w:p>
    <w:p>
      <w:r>
        <w:t xml:space="preserve">InStyle julkaistiin vuonna 1994, ja sen levikki on tällä hetkellä 1,7 miljoonaa.</w:t>
      </w:r>
    </w:p>
    <w:p>
      <w:r>
        <w:rPr>
          <w:b/>
        </w:rPr>
        <w:t xml:space="preserve">Tulos</w:t>
      </w:r>
    </w:p>
    <w:p>
      <w:r>
        <w:t xml:space="preserve">Vuonna 1994 perustetulla InStylellä on nykyään 1,7 miljoonan katsojan yleisö.</w:t>
      </w:r>
    </w:p>
    <w:p>
      <w:r>
        <w:rPr>
          <w:b/>
        </w:rPr>
        <w:t xml:space="preserve">Tulos</w:t>
      </w:r>
    </w:p>
    <w:p>
      <w:r>
        <w:t xml:space="preserve">InStyle alkoi vuonna 1994. Sen levikki on tällä hetkellä 1,7 miljoonaa.</w:t>
      </w:r>
    </w:p>
    <w:p>
      <w:r>
        <w:rPr>
          <w:b/>
        </w:rPr>
        <w:t xml:space="preserve">Tulos</w:t>
      </w:r>
    </w:p>
    <w:p>
      <w:r>
        <w:t xml:space="preserve">InStyle aloitti toimintansa vuonna 1994, ja sen levikki on tällä hetkellä 1,7 miljoonaa.</w:t>
      </w:r>
    </w:p>
    <w:p>
      <w:r>
        <w:rPr>
          <w:b/>
        </w:rPr>
        <w:t xml:space="preserve">Esimerkki 0,980</w:t>
      </w:r>
    </w:p>
    <w:p>
      <w:r>
        <w:t xml:space="preserve">Riippumattoman valikoitumisen laki (toinen laki) Riippumattoman valikoitumisen laki, joka tunnetaan myös nimellä "periytymislaki", sanoo, että eri geenien alleelit valikoituvat toisistaan riippumatta sukusolujen muodostumisen aikana.</w:t>
      </w:r>
    </w:p>
    <w:p>
      <w:r>
        <w:rPr>
          <w:b/>
        </w:rPr>
        <w:t xml:space="preserve">Tulos</w:t>
      </w:r>
    </w:p>
    <w:p>
      <w:r>
        <w:t xml:space="preserve">Riippumattoman valikoitumisen laki, joka tunnetaan myös nimellä "periytymislaki", sanoo, että eri geenien alleelit valikoituvat toisistaan riippumatta sukusolujen muodostumisen aikana.</w:t>
      </w:r>
    </w:p>
    <w:p>
      <w:r>
        <w:rPr>
          <w:b/>
        </w:rPr>
        <w:t xml:space="preserve">Tulos</w:t>
      </w:r>
    </w:p>
    <w:p>
      <w:r>
        <w:t xml:space="preserve">Itsenäisen lajittelun laki (perintöoikeus): Eri alleelien geenit ovat riippumattomia toisistaan sukusolujen muodostumisen aikana.</w:t>
      </w:r>
    </w:p>
    <w:p>
      <w:r>
        <w:rPr>
          <w:b/>
        </w:rPr>
        <w:t xml:space="preserve">Tulos</w:t>
      </w:r>
    </w:p>
    <w:p>
      <w:r>
        <w:t xml:space="preserve">Perinnöllisyyslain mukaan eri geenien alleelit valikoituvat itsenäisesti muodostumisen aikana.</w:t>
      </w:r>
    </w:p>
    <w:p>
      <w:r>
        <w:rPr>
          <w:b/>
        </w:rPr>
        <w:t xml:space="preserve">Tulos</w:t>
      </w:r>
    </w:p>
    <w:p>
      <w:r>
        <w:t xml:space="preserve">Riippumattoman lajittelun laki (toinen laki): Laki sanoo, että eri geenien alleelit valikoituvat toisistaan riippumatta sukusolujen muodostuessa. Tämä tunnetaan myös nimellä "periytymislaki".</w:t>
      </w:r>
    </w:p>
    <w:p>
      <w:r>
        <w:rPr>
          <w:b/>
        </w:rPr>
        <w:t xml:space="preserve">Tulos</w:t>
      </w:r>
    </w:p>
    <w:p>
      <w:r>
        <w:t xml:space="preserve">Toisen lain ja periytymislain mukaan eri alleeligeenit lajittuvat erikseen sukusolujen muodostumisen aikana.</w:t>
      </w:r>
    </w:p>
    <w:p>
      <w:r>
        <w:rPr>
          <w:b/>
        </w:rPr>
        <w:t xml:space="preserve">Tulos</w:t>
      </w:r>
    </w:p>
    <w:p>
      <w:r>
        <w:t xml:space="preserve">Riippumattoman valikoitumisen laki eli "periytymislaki" sanoo, että eri geenien alleelit liikkuvat toisistaan riippumatta sukusolujen muodostumisen aikana.</w:t>
      </w:r>
    </w:p>
    <w:p>
      <w:r>
        <w:rPr>
          <w:b/>
        </w:rPr>
        <w:t xml:space="preserve">Tulos</w:t>
      </w:r>
    </w:p>
    <w:p>
      <w:r>
        <w:t xml:space="preserve">Riippumattoman lajittelun laki (toinen laki) Riippumattoman lajittelun laki tunnetaan myös nimellä "perinnöllisyyslaki". Sen mukaan eri geenien alleelit valikoituvat itsenäisesti sukusolujen muodostumisen aikana.</w:t>
      </w:r>
    </w:p>
    <w:p>
      <w:r>
        <w:rPr>
          <w:b/>
        </w:rPr>
        <w:t xml:space="preserve">Esimerkki 0,981</w:t>
      </w:r>
    </w:p>
    <w:p>
      <w:r>
        <w:t xml:space="preserve">Johtavia henkilöitä olivat muun muassa entinen kenraalimajuri Otto Ernst Remer ja Fritz Dorls.</w:t>
      </w:r>
    </w:p>
    <w:p>
      <w:r>
        <w:rPr>
          <w:b/>
        </w:rPr>
        <w:t xml:space="preserve">Tulos</w:t>
      </w:r>
    </w:p>
    <w:p>
      <w:r>
        <w:t xml:space="preserve">Merkittäviä henkilöitä olivat entinen kenraalimajuri Otto Ernst Remer ja Fritz Dorls.</w:t>
      </w:r>
    </w:p>
    <w:p>
      <w:r>
        <w:rPr>
          <w:b/>
        </w:rPr>
        <w:t xml:space="preserve">Tulos</w:t>
      </w:r>
    </w:p>
    <w:p>
      <w:r>
        <w:t xml:space="preserve">Johtaviin henkilöihin kuuluivat entinen kenraalimajuri Otto Ernst Remer ja Fritz Dorls.</w:t>
      </w:r>
    </w:p>
    <w:p>
      <w:r>
        <w:rPr>
          <w:b/>
        </w:rPr>
        <w:t xml:space="preserve">Tulos</w:t>
      </w:r>
    </w:p>
    <w:p>
      <w:r>
        <w:t xml:space="preserve">Johtaviin henkilöihin kuuluivat Fritz Dorls ja Otto Ernst Remer, joka on entinen kenraalimajuri.</w:t>
      </w:r>
    </w:p>
    <w:p>
      <w:r>
        <w:rPr>
          <w:b/>
        </w:rPr>
        <w:t xml:space="preserve">Tulos</w:t>
      </w:r>
    </w:p>
    <w:p>
      <w:r>
        <w:t xml:space="preserve">Otto Ernst Remer on entinen kenraalimajuri. Remer ja Fritz Dorls ovat johtavia henkilöitä.</w:t>
      </w:r>
    </w:p>
    <w:p>
      <w:r>
        <w:rPr>
          <w:b/>
        </w:rPr>
        <w:t xml:space="preserve">Tulos</w:t>
      </w:r>
    </w:p>
    <w:p>
      <w:r>
        <w:t xml:space="preserve">Johtavia henkilöitä olivat muun muassa entinen kenraalimajuri Otto Ernst Remer ja Fritz Doris.</w:t>
      </w:r>
    </w:p>
    <w:p>
      <w:r>
        <w:rPr>
          <w:b/>
        </w:rPr>
        <w:t xml:space="preserve">Tulos</w:t>
      </w:r>
    </w:p>
    <w:p>
      <w:r>
        <w:t xml:space="preserve">Otto Ernst Remer, entinen kenraalimajuri, ja Fritz Dorls ovat johtavia henkilöitä.</w:t>
      </w:r>
    </w:p>
    <w:p>
      <w:r>
        <w:rPr>
          <w:b/>
        </w:rPr>
        <w:t xml:space="preserve">Tulos</w:t>
      </w:r>
    </w:p>
    <w:p>
      <w:r>
        <w:t xml:space="preserve">Merkittäviä henkilöitä olivat muun muassa Otto Ernst Remer, joka oli kenraalimajuri, ja Fritz Dorls.</w:t>
      </w:r>
    </w:p>
    <w:p>
      <w:r>
        <w:rPr>
          <w:b/>
        </w:rPr>
        <w:t xml:space="preserve">Tulos</w:t>
      </w:r>
    </w:p>
    <w:p>
      <w:r>
        <w:t xml:space="preserve">Johtavia henkilöitä olivat muun muassa entinen kenraalimajuri Otto Ernst Remer ja Fritz Dorls.</w:t>
      </w:r>
    </w:p>
    <w:p>
      <w:r>
        <w:rPr>
          <w:b/>
        </w:rPr>
        <w:t xml:space="preserve">Esimerkki 0,982</w:t>
      </w:r>
    </w:p>
    <w:p>
      <w:r>
        <w:t xml:space="preserve">Arkkipiispa Jean-Louis Tauranin luento 22. huhtikuuta 2002 Pyhä istuin, ei Vatikaani, ylläpitää diplomaattisuhteita valtioihin ja osallistuu kansainvälisiin järjestöihin.</w:t>
      </w:r>
    </w:p>
    <w:p>
      <w:r>
        <w:rPr>
          <w:b/>
        </w:rPr>
        <w:t xml:space="preserve">Tulos</w:t>
      </w:r>
    </w:p>
    <w:p>
      <w:r>
        <w:t xml:space="preserve">Arkkipiispa Jean-Louis Tauranin luento, 22. huhtikuuta 2002. Pyhä istuin, ei Vatikaanivaltio, pitää yllä suhteita valtioihin ja osallistuu kansainvälisiin järjestöihin.</w:t>
      </w:r>
    </w:p>
    <w:p>
      <w:r>
        <w:rPr>
          <w:b/>
        </w:rPr>
        <w:t xml:space="preserve">Tulos</w:t>
      </w:r>
    </w:p>
    <w:p>
      <w:r>
        <w:t xml:space="preserve">Pyhä istuin, ei Vatikaanivaltio, ylläpitää diplomaattisuhteita valtioihin ja osallistuu kansainvälisiin järjestöihin.</w:t>
      </w:r>
    </w:p>
    <w:p>
      <w:r>
        <w:rPr>
          <w:b/>
        </w:rPr>
        <w:t xml:space="preserve">Tulos</w:t>
      </w:r>
    </w:p>
    <w:p>
      <w:r>
        <w:t xml:space="preserve">Vatikaani ylläpitää suhteita valtioihin ja osallistuu kansainvälisiin järjestöihin.</w:t>
      </w:r>
    </w:p>
    <w:p>
      <w:r>
        <w:rPr>
          <w:b/>
        </w:rPr>
        <w:t xml:space="preserve">Tulos</w:t>
      </w:r>
    </w:p>
    <w:p>
      <w:r>
        <w:t xml:space="preserve">Arkkipiispa Jean-Louis Tauranin luento 22. huhtikuuta 2002 Pyhä istuin, ei Vatikaanivaltio, ylläpitää diplomaattisuhteita valtioihin ja osallistuu kansainvälisiin ryhmiin.</w:t>
      </w:r>
    </w:p>
    <w:p>
      <w:r>
        <w:rPr>
          <w:b/>
        </w:rPr>
        <w:t xml:space="preserve">Tulos</w:t>
      </w:r>
    </w:p>
    <w:p>
      <w:r>
        <w:t xml:space="preserve">Pyhä istuin ylläpitää diplomaattisia suhteita valtioihin. Se osallistuu myös kansainvälisiin järjestöihin.</w:t>
      </w:r>
    </w:p>
    <w:p>
      <w:r>
        <w:rPr>
          <w:b/>
        </w:rPr>
        <w:t xml:space="preserve">Esimerkki 0,983</w:t>
      </w:r>
    </w:p>
    <w:p>
      <w:r>
        <w:t xml:space="preserve">Legacy of Kings Helmikuussa 1998 aloitettiin Legacy of Kingsin äänitykset.</w:t>
      </w:r>
    </w:p>
    <w:p>
      <w:r>
        <w:rPr>
          <w:b/>
        </w:rPr>
        <w:t xml:space="preserve">Tulos</w:t>
      </w:r>
    </w:p>
    <w:p>
      <w:r>
        <w:t xml:space="preserve">Kuninkaiden perintö: Legacy of Kingsin äänitykset alkoivat helmikuussa 1998.</w:t>
      </w:r>
    </w:p>
    <w:p>
      <w:r>
        <w:rPr>
          <w:b/>
        </w:rPr>
        <w:t xml:space="preserve">Tulos</w:t>
      </w:r>
    </w:p>
    <w:p>
      <w:r>
        <w:t xml:space="preserve">"Legacy of Kingsin" äänitykset alkoivat helmikuussa 1998.</w:t>
      </w:r>
    </w:p>
    <w:p>
      <w:r>
        <w:rPr>
          <w:b/>
        </w:rPr>
        <w:t xml:space="preserve">Tulos</w:t>
      </w:r>
    </w:p>
    <w:p>
      <w:r>
        <w:t xml:space="preserve">Helmikuussa 1998 Legacy of Kings aloitti äänitykset.</w:t>
      </w:r>
    </w:p>
    <w:p>
      <w:r>
        <w:rPr>
          <w:b/>
        </w:rPr>
        <w:t xml:space="preserve">Tulos</w:t>
      </w:r>
    </w:p>
    <w:p>
      <w:r>
        <w:t xml:space="preserve">Legacy of Kingsin äänitys alkoi helmikuussa 1998.</w:t>
      </w:r>
    </w:p>
    <w:p>
      <w:r>
        <w:rPr>
          <w:b/>
        </w:rPr>
        <w:t xml:space="preserve">Tulos</w:t>
      </w:r>
    </w:p>
    <w:p>
      <w:r>
        <w:t xml:space="preserve">Vuonna 1998 aloitettiin Legacy of Kingsin äänitykset.</w:t>
      </w:r>
    </w:p>
    <w:p>
      <w:r>
        <w:rPr>
          <w:b/>
        </w:rPr>
        <w:t xml:space="preserve">Tulos</w:t>
      </w:r>
    </w:p>
    <w:p>
      <w:r>
        <w:t xml:space="preserve">Legacy of Kingsin äänitykset alkoivat helmikuussa 1998.</w:t>
      </w:r>
    </w:p>
    <w:p>
      <w:r>
        <w:rPr>
          <w:b/>
        </w:rPr>
        <w:t xml:space="preserve">Esimerkki 0,984</w:t>
      </w:r>
    </w:p>
    <w:p>
      <w:r>
        <w:t xml:space="preserve">Laillisuus Kuolemanhoito on laillista useilla lainkäyttöalueilla, kuten Belgiassa, Alankomaissa, Sveitsissä ja kolmessa Yhdysvaltain osavaltiossa.</w:t>
      </w:r>
    </w:p>
    <w:p>
      <w:r>
        <w:rPr>
          <w:b/>
        </w:rPr>
        <w:t xml:space="preserve">Tulos</w:t>
      </w:r>
    </w:p>
    <w:p>
      <w:r>
        <w:t xml:space="preserve">Kuolemantapausapu on laillista useilla alueilla. Näitä ovat Belgia, Alankomaat, Sveitsi ja kolme Yhdysvaltojen osavaltiota.</w:t>
      </w:r>
    </w:p>
    <w:p>
      <w:r>
        <w:rPr>
          <w:b/>
        </w:rPr>
        <w:t xml:space="preserve">Tulos</w:t>
      </w:r>
    </w:p>
    <w:p>
      <w:r>
        <w:t xml:space="preserve">Laillisuus: Kuoleman avustaminen on laillista useissa paikoissa. Tällaisia maita ovat Belgia, Alankomaat, Sveitsi ja kolme Yhdysvaltojen osavaltiota.</w:t>
      </w:r>
    </w:p>
    <w:p>
      <w:r>
        <w:rPr>
          <w:b/>
        </w:rPr>
        <w:t xml:space="preserve">Tulos</w:t>
      </w:r>
    </w:p>
    <w:p>
      <w:r>
        <w:t xml:space="preserve">Laillisuus Kuolemanhoito on laillista useissa maissa, kuten Belgiassa, Alankomaissa ja Sveitsissä. Se on laillista myös kolmessa Yhdysvaltain osavaltiossa.</w:t>
      </w:r>
    </w:p>
    <w:p>
      <w:r>
        <w:rPr>
          <w:b/>
        </w:rPr>
        <w:t xml:space="preserve">Tulos</w:t>
      </w:r>
    </w:p>
    <w:p>
      <w:r>
        <w:t xml:space="preserve">Kuolemanhoito on laillista muun muassa Belgiassa, Alankomaissa, Sveitsissä ja kolmessa Yhdysvaltain osavaltiossa.</w:t>
      </w:r>
    </w:p>
    <w:p>
      <w:r>
        <w:rPr>
          <w:b/>
        </w:rPr>
        <w:t xml:space="preserve">Tulos</w:t>
      </w:r>
    </w:p>
    <w:p>
      <w:r>
        <w:t xml:space="preserve">Oikeusapu kuolemaan liittyvissä asioissa on sallittua monissa maissa, kuten Belgiassa, Alankomaissa, Sveitsissä ja (3) Yhdysvaltojen osavaltiossa.</w:t>
      </w:r>
    </w:p>
    <w:p>
      <w:r>
        <w:rPr>
          <w:b/>
        </w:rPr>
        <w:t xml:space="preserve">Tulos</w:t>
      </w:r>
    </w:p>
    <w:p>
      <w:r>
        <w:t xml:space="preserve">Lääketieteellinen apu kuolemaan on laillista muun muassa Belgiassa, Alankomaissa, Sveitsissä ja kolmessa Yhdysvaltain osavaltiossa.</w:t>
      </w:r>
    </w:p>
    <w:p>
      <w:r>
        <w:rPr>
          <w:b/>
        </w:rPr>
        <w:t xml:space="preserve">Tulos</w:t>
      </w:r>
    </w:p>
    <w:p>
      <w:r>
        <w:t xml:space="preserve">Laillisuus Useissa Euroopan maissa kuolemaan liittyvä apu on laillista. Esimerkiksi Belgiassa, Alankomaissa, Sveitsissä ja kolmessa Yhdysvaltain osavaltiossa.</w:t>
      </w:r>
    </w:p>
    <w:p>
      <w:r>
        <w:rPr>
          <w:b/>
        </w:rPr>
        <w:t xml:space="preserve">Tulos</w:t>
      </w:r>
    </w:p>
    <w:p>
      <w:r>
        <w:t xml:space="preserve">Lääkärin avustama itsemurha on laillista useilla lainkäyttöalueilla, kuten Belgiassa, Alankomaissa, Sveitsissä ja kolmessa Yhdysvaltain osavaltiossa.</w:t>
      </w:r>
    </w:p>
    <w:p>
      <w:r>
        <w:rPr>
          <w:b/>
        </w:rPr>
        <w:t xml:space="preserve">Esimerkki 0,985</w:t>
      </w:r>
    </w:p>
    <w:p>
      <w:r>
        <w:t xml:space="preserve">Leicester on virallisesti alueen suurin kaupunki, ja suurin taajama on Nottinghamin kaupunkialue.</w:t>
      </w:r>
    </w:p>
    <w:p>
      <w:r>
        <w:rPr>
          <w:b/>
        </w:rPr>
        <w:t xml:space="preserve">Tulos</w:t>
      </w:r>
    </w:p>
    <w:p>
      <w:r>
        <w:t xml:space="preserve">Leicester on Nottinghamin suurin kaupunki ja suurin kaupunkialue.</w:t>
      </w:r>
    </w:p>
    <w:p>
      <w:r>
        <w:rPr>
          <w:b/>
        </w:rPr>
        <w:t xml:space="preserve">Tulos</w:t>
      </w:r>
    </w:p>
    <w:p>
      <w:r>
        <w:t xml:space="preserve">Leicester on alueen suurin kaupunki. Se on Nottinghamin kaupunkialueen suurin taajama.</w:t>
      </w:r>
    </w:p>
    <w:p>
      <w:r>
        <w:rPr>
          <w:b/>
        </w:rPr>
        <w:t xml:space="preserve">Tulos</w:t>
      </w:r>
    </w:p>
    <w:p>
      <w:r>
        <w:t xml:space="preserve">Leicester on Nottinghamin kaupunkialueen ja alueen suurin taajama.</w:t>
      </w:r>
    </w:p>
    <w:p>
      <w:r>
        <w:rPr>
          <w:b/>
        </w:rPr>
        <w:t xml:space="preserve">Tulos</w:t>
      </w:r>
    </w:p>
    <w:p>
      <w:r>
        <w:t xml:space="preserve">Leicester on alueen suurin kaupunki. Suurin taajama on Nottinghamin kaupunkialue.</w:t>
      </w:r>
    </w:p>
    <w:p>
      <w:r>
        <w:rPr>
          <w:b/>
        </w:rPr>
        <w:t xml:space="preserve">Tulos</w:t>
      </w:r>
    </w:p>
    <w:p>
      <w:r>
        <w:t xml:space="preserve">Leicester on alueen suurin kaupunki, ja suurin taajama on Nottinghamin kaupunkialue.</w:t>
      </w:r>
    </w:p>
    <w:p>
      <w:r>
        <w:rPr>
          <w:b/>
        </w:rPr>
        <w:t xml:space="preserve">Tulos</w:t>
      </w:r>
    </w:p>
    <w:p>
      <w:r>
        <w:t xml:space="preserve">Leicester on virallisesti alueen suurin kaupunki. Suurin taajama on Nottinghamin kaupunkialue.</w:t>
      </w:r>
    </w:p>
    <w:p>
      <w:r>
        <w:rPr>
          <w:b/>
        </w:rPr>
        <w:t xml:space="preserve">Tulos</w:t>
      </w:r>
    </w:p>
    <w:p>
      <w:r>
        <w:t xml:space="preserve">Leicester on suurin kaupunki, ja Nottingham on alueen suurin kaupunkialue.</w:t>
      </w:r>
    </w:p>
    <w:p>
      <w:r>
        <w:rPr>
          <w:b/>
        </w:rPr>
        <w:t xml:space="preserve">Tulos</w:t>
      </w:r>
    </w:p>
    <w:p>
      <w:r>
        <w:t xml:space="preserve">Leicester on alueensa suurin kaupunki.</w:t>
      </w:r>
    </w:p>
    <w:p>
      <w:r>
        <w:rPr>
          <w:b/>
        </w:rPr>
        <w:t xml:space="preserve">Esimerkki 0,986</w:t>
      </w:r>
    </w:p>
    <w:p>
      <w:r>
        <w:t xml:space="preserve">Leizu jakoi löytönsä muiden kanssa, ja tieto levisi laajalle Kiinassa.</w:t>
      </w:r>
    </w:p>
    <w:p>
      <w:r>
        <w:rPr>
          <w:b/>
        </w:rPr>
        <w:t xml:space="preserve">Tulos</w:t>
      </w:r>
    </w:p>
    <w:p>
      <w:r>
        <w:t xml:space="preserve">Leizu jakoi löytönsä muiden kanssa. Tieto levisi laajalle Kiinassa.</w:t>
      </w:r>
    </w:p>
    <w:p>
      <w:r>
        <w:rPr>
          <w:b/>
        </w:rPr>
        <w:t xml:space="preserve">Tulos</w:t>
      </w:r>
    </w:p>
    <w:p>
      <w:r>
        <w:t xml:space="preserve">Leizu jakoi havaintonsa, jotta tieto levisi laajalti Kiinassa.</w:t>
      </w:r>
    </w:p>
    <w:p>
      <w:r>
        <w:rPr>
          <w:b/>
        </w:rPr>
        <w:t xml:space="preserve">Tulos</w:t>
      </w:r>
    </w:p>
    <w:p>
      <w:r>
        <w:t xml:space="preserve">Leizu jakoi löytönsä muiden kanssa. Näin tieto tuli tunnetuksi Kiinassa.</w:t>
      </w:r>
    </w:p>
    <w:p>
      <w:r>
        <w:rPr>
          <w:b/>
        </w:rPr>
        <w:t xml:space="preserve">Tulos</w:t>
      </w:r>
    </w:p>
    <w:p>
      <w:r>
        <w:t xml:space="preserve">Leizu jakoi löytönsä muiden kanssa. Tieto levisi koko Kiinaan.</w:t>
      </w:r>
    </w:p>
    <w:p>
      <w:r>
        <w:rPr>
          <w:b/>
        </w:rPr>
        <w:t xml:space="preserve">Tulos</w:t>
      </w:r>
    </w:p>
    <w:p>
      <w:r>
        <w:t xml:space="preserve">Leizu kertoi havainnoistaan, ja tiedot tunnettiin ympäri Kiinaa.</w:t>
      </w:r>
    </w:p>
    <w:p>
      <w:r>
        <w:rPr>
          <w:b/>
        </w:rPr>
        <w:t xml:space="preserve">Tulos</w:t>
      </w:r>
    </w:p>
    <w:p>
      <w:r>
        <w:t xml:space="preserve">Leizu jakoi havaintonsa muiden kanssa, ja se levisi laajalti Kiinassa.</w:t>
      </w:r>
    </w:p>
    <w:p>
      <w:r>
        <w:rPr>
          <w:b/>
        </w:rPr>
        <w:t xml:space="preserve">Tulos</w:t>
      </w:r>
    </w:p>
    <w:p>
      <w:r>
        <w:t xml:space="preserve">Leizu jakoi löytöjä, ja tieto paljastui Kiinassa.</w:t>
      </w:r>
    </w:p>
    <w:p>
      <w:r>
        <w:rPr>
          <w:b/>
        </w:rPr>
        <w:t xml:space="preserve">Esimerkki 0,987</w:t>
      </w:r>
    </w:p>
    <w:p>
      <w:r>
        <w:t xml:space="preserve">Lenzburgista tuli alueen taloudellinen keskus 1800-luvulla.</w:t>
      </w:r>
    </w:p>
    <w:p>
      <w:r>
        <w:rPr>
          <w:b/>
        </w:rPr>
        <w:t xml:space="preserve">Tulos</w:t>
      </w:r>
    </w:p>
    <w:p>
      <w:r>
        <w:t xml:space="preserve">1800-luvulla Lenzburgista tuli alueen taloudellinen keskus.</w:t>
      </w:r>
    </w:p>
    <w:p>
      <w:r>
        <w:rPr>
          <w:b/>
        </w:rPr>
        <w:t xml:space="preserve">Tulos</w:t>
      </w:r>
    </w:p>
    <w:p>
      <w:r>
        <w:t xml:space="preserve">Lenzburgista tuli alueen taloudellinen keskus 1800-luvulla.</w:t>
      </w:r>
    </w:p>
    <w:p>
      <w:r>
        <w:rPr>
          <w:b/>
        </w:rPr>
        <w:t xml:space="preserve">Tulos</w:t>
      </w:r>
    </w:p>
    <w:p>
      <w:r>
        <w:t xml:space="preserve">Lenzburgista tuli alueen taloudellinen keskus 1800-luvulla.</w:t>
      </w:r>
    </w:p>
    <w:p>
      <w:r>
        <w:rPr>
          <w:b/>
        </w:rPr>
        <w:t xml:space="preserve">Tulos</w:t>
      </w:r>
    </w:p>
    <w:p>
      <w:r>
        <w:t xml:space="preserve">1800-luvulla Lenzburgista tuli alueen taloudellinen keskus.</w:t>
      </w:r>
    </w:p>
    <w:p>
      <w:r>
        <w:rPr>
          <w:b/>
        </w:rPr>
        <w:t xml:space="preserve">Tulos</w:t>
      </w:r>
    </w:p>
    <w:p>
      <w:r>
        <w:t xml:space="preserve">1800-luvulla Lenzburg oli alueen tärkein talousalue.</w:t>
      </w:r>
    </w:p>
    <w:p>
      <w:r>
        <w:rPr>
          <w:b/>
        </w:rPr>
        <w:t xml:space="preserve">Tulos</w:t>
      </w:r>
    </w:p>
    <w:p>
      <w:r>
        <w:t xml:space="preserve">Lenzburgista tuli alueen taloudellinen keskus 1800-luvulla.</w:t>
      </w:r>
    </w:p>
    <w:p>
      <w:r>
        <w:rPr>
          <w:b/>
        </w:rPr>
        <w:t xml:space="preserve">Tulos</w:t>
      </w:r>
    </w:p>
    <w:p>
      <w:r>
        <w:t xml:space="preserve">Lenzburgista tuli alueen taloudellinen keskus 1800-luvulla.</w:t>
      </w:r>
    </w:p>
    <w:p>
      <w:r>
        <w:rPr>
          <w:b/>
        </w:rPr>
        <w:t xml:space="preserve">Esimerkki 0,988</w:t>
      </w:r>
    </w:p>
    <w:p>
      <w:r>
        <w:t xml:space="preserve">Leonardo kertoo tarinan siitä tyrmistyksestä, jonka tämä lausunto aiheutti kahdelletoista Jeesuksen seuraajalle.</w:t>
      </w:r>
    </w:p>
    <w:p>
      <w:r>
        <w:rPr>
          <w:b/>
        </w:rPr>
        <w:t xml:space="preserve">Tulos</w:t>
      </w:r>
    </w:p>
    <w:p>
      <w:r>
        <w:t xml:space="preserve">Leonardo kertoo, miten nämä sanat yllättivät Jeesuksen kaksitoista seuraajaa.</w:t>
      </w:r>
    </w:p>
    <w:p>
      <w:r>
        <w:rPr>
          <w:b/>
        </w:rPr>
        <w:t xml:space="preserve">Tulos</w:t>
      </w:r>
    </w:p>
    <w:p>
      <w:r>
        <w:t xml:space="preserve">Leonardo kertoo tarinan siitä, millaisia ongelmia tämä lausunto aiheutti kahdelletoista Jeesuksen seuraajalle.</w:t>
      </w:r>
    </w:p>
    <w:p>
      <w:r>
        <w:rPr>
          <w:b/>
        </w:rPr>
        <w:t xml:space="preserve">Tulos</w:t>
      </w:r>
    </w:p>
    <w:p>
      <w:r>
        <w:t xml:space="preserve">Leonardo kertoo, millaista ahdistusta tämä lausunto aiheutti kahdelletoista Jeesuksen seuraajalle.</w:t>
      </w:r>
    </w:p>
    <w:p>
      <w:r>
        <w:rPr>
          <w:b/>
        </w:rPr>
        <w:t xml:space="preserve">Tulos</w:t>
      </w:r>
    </w:p>
    <w:p>
      <w:r>
        <w:t xml:space="preserve">Leonardo kertoo, miten tämä lausunto aiheutti hämmennystä kahdessatoista Jeesuksen seuraajassa.</w:t>
      </w:r>
    </w:p>
    <w:p>
      <w:r>
        <w:rPr>
          <w:b/>
        </w:rPr>
        <w:t xml:space="preserve">Tulos</w:t>
      </w:r>
    </w:p>
    <w:p>
      <w:r>
        <w:t xml:space="preserve">Leonardo kertoo tarinan Jeesuksen kahdelletoista opetuslapselle aiheutuneesta tyrmistyksestä.</w:t>
      </w:r>
    </w:p>
    <w:p>
      <w:r>
        <w:rPr>
          <w:b/>
        </w:rPr>
        <w:t xml:space="preserve">Tulos</w:t>
      </w:r>
    </w:p>
    <w:p>
      <w:r>
        <w:t xml:space="preserve">Leonardo kertoo tarinan siitä ahdistuksesta, jonka tämä lausunto aiheutti kahdelletoista Jeesuksen seuraajalle.</w:t>
      </w:r>
    </w:p>
    <w:p>
      <w:r>
        <w:rPr>
          <w:b/>
        </w:rPr>
        <w:t xml:space="preserve">Esimerkki 0,989</w:t>
      </w:r>
    </w:p>
    <w:p>
      <w:r>
        <w:t xml:space="preserve">Armenian Levon V Lusignan vangitaan useiksi vuosiksi Kairossa, kunnes Kastilian kuningas Johannes I maksaa lunnaat.</w:t>
      </w:r>
    </w:p>
    <w:p>
      <w:r>
        <w:rPr>
          <w:b/>
        </w:rPr>
        <w:t xml:space="preserve">Tulos</w:t>
      </w:r>
    </w:p>
    <w:p>
      <w:r>
        <w:t xml:space="preserve">Armenialainen Levon V Lusignan on ollut vangittuna Kairossa useita vuosia, kunnes Kastilian kuningas Johannes I on maksanut hänen lunnaansa.</w:t>
      </w:r>
    </w:p>
    <w:p>
      <w:r>
        <w:rPr>
          <w:b/>
        </w:rPr>
        <w:t xml:space="preserve">Tulos</w:t>
      </w:r>
    </w:p>
    <w:p>
      <w:r>
        <w:t xml:space="preserve">Armenialainen Levon V Lusignan istui vankilassa useita vuosia. Häntä pidettiin Kairossa. Kastilian kuningas Johannes maksoi hänen lunnaansa. Hänet vapautettiin.</w:t>
      </w:r>
    </w:p>
    <w:p>
      <w:r>
        <w:rPr>
          <w:b/>
        </w:rPr>
        <w:t xml:space="preserve">Tulos</w:t>
      </w:r>
    </w:p>
    <w:p>
      <w:r>
        <w:t xml:space="preserve">Armenian Levon V Lusignan oli useita vuosia vankilassa Kairossa, kunnes Kastilian kuningas Johannes I maksoi hänen vapauttamisestaan.</w:t>
      </w:r>
    </w:p>
    <w:p>
      <w:r>
        <w:rPr>
          <w:b/>
        </w:rPr>
        <w:t xml:space="preserve">Tulos</w:t>
      </w:r>
    </w:p>
    <w:p>
      <w:r>
        <w:t xml:space="preserve">Levon V Lusignan vangitaan Kairossa, kunnes Kastilian kuningas maksaa lunnaat.</w:t>
      </w:r>
    </w:p>
    <w:p>
      <w:r>
        <w:rPr>
          <w:b/>
        </w:rPr>
        <w:t xml:space="preserve">Tulos</w:t>
      </w:r>
    </w:p>
    <w:p>
      <w:r>
        <w:t xml:space="preserve">Armenialaista Levon V Lusignania pidettiin useita vuosia vankina Kairossa. Hänet vapautettiin, kun Kastilian kuningas Johannes I maksoi lunnaat.</w:t>
      </w:r>
    </w:p>
    <w:p>
      <w:r>
        <w:rPr>
          <w:b/>
        </w:rPr>
        <w:t xml:space="preserve">Tulos</w:t>
      </w:r>
    </w:p>
    <w:p>
      <w:r>
        <w:t xml:space="preserve">Armenialainen Levon V Lusignan viettää useita vuosia vankilassa Kairossa. Hän pysyy siellä, kunnes Kastilian kuningas Johannes I maksaa maksun hänen vapauttamisestaan.</w:t>
      </w:r>
    </w:p>
    <w:p>
      <w:r>
        <w:rPr>
          <w:b/>
        </w:rPr>
        <w:t xml:space="preserve">Tulos</w:t>
      </w:r>
    </w:p>
    <w:p>
      <w:r>
        <w:t xml:space="preserve">Armenian Levon V Lusignan vangitaan Kairossa, kunnes Kastilian kuningas Johannes I maksaa lunnaat.</w:t>
      </w:r>
    </w:p>
    <w:p>
      <w:r>
        <w:rPr>
          <w:b/>
        </w:rPr>
        <w:t xml:space="preserve">Esimerkki 0.990</w:t>
      </w:r>
    </w:p>
    <w:p>
      <w:r>
        <w:t xml:space="preserve">Libpurple tukee monia yleisesti käytettyjä pikaviestiprotokollia, joten käyttäjä voi kirjautua eri palveluihin yhdestä sovelluksesta.</w:t>
      </w:r>
    </w:p>
    <w:p>
      <w:r>
        <w:rPr>
          <w:b/>
        </w:rPr>
        <w:t xml:space="preserve">Tulos</w:t>
      </w:r>
    </w:p>
    <w:p>
      <w:r>
        <w:t xml:space="preserve">Libpurple tukee monia suosittuja pikaviestiprotokollia. Sen avulla käyttäjä voi kirjautua eri palveluihin yhdestä sovelluksesta.</w:t>
      </w:r>
    </w:p>
    <w:p>
      <w:r>
        <w:rPr>
          <w:b/>
        </w:rPr>
        <w:t xml:space="preserve">Tulos</w:t>
      </w:r>
    </w:p>
    <w:p>
      <w:r>
        <w:t xml:space="preserve">Libpurple tukee monia viestiprotokollia. Sen avulla ihmiset voivat kirjautua eri palveluihin yhdestä sovelluksesta.</w:t>
      </w:r>
    </w:p>
    <w:p>
      <w:r>
        <w:rPr>
          <w:b/>
        </w:rPr>
        <w:t xml:space="preserve">Tulos</w:t>
      </w:r>
    </w:p>
    <w:p>
      <w:r>
        <w:t xml:space="preserve">Libpurple tukee monia yleisesti käytettyjä pikaviestiprotokollia. Sen avulla käyttäjä voi kirjautua eri palveluihin yhdestä sovelluksesta.</w:t>
      </w:r>
    </w:p>
    <w:p>
      <w:r>
        <w:rPr>
          <w:b/>
        </w:rPr>
        <w:t xml:space="preserve">Tulos</w:t>
      </w:r>
    </w:p>
    <w:p>
      <w:r>
        <w:t xml:space="preserve">Libpurple tukee suosittuja pikaviestiprotokollia, joten käyttäjä voi käyttää eri palveluita yhdestä sovelluksesta.</w:t>
      </w:r>
    </w:p>
    <w:p>
      <w:r>
        <w:rPr>
          <w:b/>
        </w:rPr>
        <w:t xml:space="preserve">Tulos</w:t>
      </w:r>
    </w:p>
    <w:p>
      <w:r>
        <w:t xml:space="preserve">Libpurple auttaa monia pikaviestisääntöjä, jolloin käyttäjä voi kirjautua eri palveluihin (1) ohjelmasta.</w:t>
      </w:r>
    </w:p>
    <w:p>
      <w:r>
        <w:rPr>
          <w:b/>
        </w:rPr>
        <w:t xml:space="preserve">Tulos</w:t>
      </w:r>
    </w:p>
    <w:p>
      <w:r>
        <w:t xml:space="preserve">Libpurple tukee monia pikaviestiprotokollia. Käyttäjä voi kirjautua eri palveluihin yhdestä sovelluksesta.</w:t>
      </w:r>
    </w:p>
    <w:p>
      <w:r>
        <w:rPr>
          <w:b/>
        </w:rPr>
        <w:t xml:space="preserve">Tulos</w:t>
      </w:r>
    </w:p>
    <w:p>
      <w:r>
        <w:t xml:space="preserve">Libpurple tukee monia pikaviestiprotokollia. Sen avulla käyttäjät voivat kirjautua eri palveluihin yhdestä sovelluksesta.</w:t>
      </w:r>
    </w:p>
    <w:p>
      <w:r>
        <w:rPr>
          <w:b/>
        </w:rPr>
        <w:t xml:space="preserve">Tulos</w:t>
      </w:r>
    </w:p>
    <w:p>
      <w:r>
        <w:t xml:space="preserve">Libpurple tukee monia suosittuja pikaviestijärjestelmiä, joten käyttäjät voivat kirjautua eri palveluihin yhdestä sovelluksesta.</w:t>
      </w:r>
    </w:p>
    <w:p>
      <w:r>
        <w:rPr>
          <w:b/>
        </w:rPr>
        <w:t xml:space="preserve">Esimerkki 0,991</w:t>
      </w:r>
    </w:p>
    <w:p>
      <w:r>
        <w:t xml:space="preserve">Vaaka (1988) on Don DeLillon kirjoittama romaani.</w:t>
      </w:r>
    </w:p>
    <w:p>
      <w:r>
        <w:rPr>
          <w:b/>
        </w:rPr>
        <w:t xml:space="preserve">Tulos</w:t>
      </w:r>
    </w:p>
    <w:p>
      <w:r>
        <w:t xml:space="preserve">Vaaka (1988) on Don DeLillon kirja.</w:t>
      </w:r>
    </w:p>
    <w:p>
      <w:r>
        <w:rPr>
          <w:b/>
        </w:rPr>
        <w:t xml:space="preserve">Tulos</w:t>
      </w:r>
    </w:p>
    <w:p>
      <w:r>
        <w:t xml:space="preserve">Don DeLillo kirjoitti romaanin nimeltä Vaaka (1988).</w:t>
      </w:r>
    </w:p>
    <w:p>
      <w:r>
        <w:rPr>
          <w:b/>
        </w:rPr>
        <w:t xml:space="preserve">Tulos</w:t>
      </w:r>
    </w:p>
    <w:p>
      <w:r>
        <w:t xml:space="preserve">Vaaka on Don DeLillon vuonna 1988 kirjoittama romaani.</w:t>
      </w:r>
    </w:p>
    <w:p>
      <w:r>
        <w:rPr>
          <w:b/>
        </w:rPr>
        <w:t xml:space="preserve">Tulos</w:t>
      </w:r>
    </w:p>
    <w:p>
      <w:r>
        <w:t xml:space="preserve">Vaaka (1988) on romaani. Sen on kirjoittanut Don DeLillo.</w:t>
      </w:r>
    </w:p>
    <w:p>
      <w:r>
        <w:rPr>
          <w:b/>
        </w:rPr>
        <w:t xml:space="preserve">Tulos</w:t>
      </w:r>
    </w:p>
    <w:p>
      <w:r>
        <w:t xml:space="preserve">Don DeLillo kirjoitti romaanin "LIbra" vuonna 1988.</w:t>
      </w:r>
    </w:p>
    <w:p>
      <w:r>
        <w:rPr>
          <w:b/>
        </w:rPr>
        <w:t xml:space="preserve">Tulos</w:t>
      </w:r>
    </w:p>
    <w:p>
      <w:r>
        <w:t xml:space="preserve">Vaaka on Don DeLillon romaani.</w:t>
      </w:r>
    </w:p>
    <w:p>
      <w:r>
        <w:rPr>
          <w:b/>
        </w:rPr>
        <w:t xml:space="preserve">Tulos</w:t>
      </w:r>
    </w:p>
    <w:p>
      <w:r>
        <w:t xml:space="preserve">Vaaka on Don DeLillon kirjoittama kirja.</w:t>
      </w:r>
    </w:p>
    <w:p>
      <w:r>
        <w:rPr>
          <w:b/>
        </w:rPr>
        <w:t xml:space="preserve">Tulos</w:t>
      </w:r>
    </w:p>
    <w:p>
      <w:r>
        <w:t xml:space="preserve">Don DeLillo kirjoitti kirjan Vaaka vuonna 1988.</w:t>
      </w:r>
    </w:p>
    <w:p>
      <w:r>
        <w:rPr>
          <w:b/>
        </w:rPr>
        <w:t xml:space="preserve">Esimerkki 0,992</w:t>
      </w:r>
    </w:p>
    <w:p>
      <w:r>
        <w:t xml:space="preserve">Elämää soilla Ensimmäisten tetrapodien uskotaan nyt kehittyneen matalissa ja soisissa makean veden elinympäristöissä devonikauden loppupuolella, hieman yli 365 miljoonaa vuotta sitten.</w:t>
      </w:r>
    </w:p>
    <w:p>
      <w:r>
        <w:rPr>
          <w:b/>
        </w:rPr>
        <w:t xml:space="preserve">Tulos</w:t>
      </w:r>
    </w:p>
    <w:p>
      <w:r>
        <w:t xml:space="preserve">Elämä suolla: Ensimmäisten tetrapodien uskotaan nyt kehittyneen matalissa ja soisissa makean veden elinympäristöissä. Tämä saattoi tapahtua lähellä devonikauden loppua, hieman yli 365 miljoonaa vuotta sitten.</w:t>
      </w:r>
    </w:p>
    <w:p>
      <w:r>
        <w:rPr>
          <w:b/>
        </w:rPr>
        <w:t xml:space="preserve">Tulos</w:t>
      </w:r>
    </w:p>
    <w:p>
      <w:r>
        <w:t xml:space="preserve">Ensimmäisten tetrapodien uskotaan kehittyneen matalissa ja soisissa makean veden elinympäristöissä. Tämä tapahtui devonikauden loppupuolella, noin 365 miljoonaa vuotta sitten.</w:t>
      </w:r>
    </w:p>
    <w:p>
      <w:r>
        <w:rPr>
          <w:b/>
        </w:rPr>
        <w:t xml:space="preserve">Tulos</w:t>
      </w:r>
    </w:p>
    <w:p>
      <w:r>
        <w:t xml:space="preserve">Ensimmäisten tetrapodien uskotaan kehittyneen matalissa ja soisissa makean veden elinympäristöissä devonikauden loppupuolella, hieman yli 365 miljoonaa vuotta sitten.</w:t>
      </w:r>
    </w:p>
    <w:p>
      <w:r>
        <w:rPr>
          <w:b/>
        </w:rPr>
        <w:t xml:space="preserve">Tulos</w:t>
      </w:r>
    </w:p>
    <w:p>
      <w:r>
        <w:t xml:space="preserve">Ensimmäisten tetrapodien uskotaan kehittyneen matalissa ja soisissa makean veden elinympäristöissä yli 365 miljoonaa vuotta sitten. Tämä on devonikauden loppupuolella.</w:t>
      </w:r>
    </w:p>
    <w:p>
      <w:r>
        <w:rPr>
          <w:b/>
        </w:rPr>
        <w:t xml:space="preserve">Tulos</w:t>
      </w:r>
    </w:p>
    <w:p>
      <w:r>
        <w:t xml:space="preserve">Ensimmäiset tetrapodit ilmestyivät matalille ja soisille makean veden alueille yli 365 miljoonaa vuotta sitten.</w:t>
      </w:r>
    </w:p>
    <w:p>
      <w:r>
        <w:rPr>
          <w:b/>
        </w:rPr>
        <w:t xml:space="preserve">Tulos</w:t>
      </w:r>
    </w:p>
    <w:p>
      <w:r>
        <w:t xml:space="preserve">Ensimmäisten tetrapodien uskotaan kehittyneen matalissa ja soisissa makean veden elinympäristöissä devonikauden loppupuolella, yli 365 miljoonaa vuotta sitten.</w:t>
      </w:r>
    </w:p>
    <w:p>
      <w:r>
        <w:rPr>
          <w:b/>
        </w:rPr>
        <w:t xml:space="preserve">Tulos</w:t>
      </w:r>
    </w:p>
    <w:p>
      <w:r>
        <w:t xml:space="preserve">Elämää soilla Ensimmäisten tetrapodien uskotaan nyt kehittyneen mataliin ja soisiin makean veden elinympäristöihin devonimeren loppupuolella, hieman yli 365 miljoonaa vuotta sitten.</w:t>
      </w:r>
    </w:p>
    <w:p>
      <w:r>
        <w:rPr>
          <w:b/>
        </w:rPr>
        <w:t xml:space="preserve">Esimerkki 0,993</w:t>
      </w:r>
    </w:p>
    <w:p>
      <w:r>
        <w:t xml:space="preserve">Kuten useimmilla luudilla, sillä on näennäisesti lehdettömät varret, jotka keväällä ja kesällä ovat runsaiden kullankeltaisten kukkien peitossa.</w:t>
      </w:r>
    </w:p>
    <w:p>
      <w:r>
        <w:rPr>
          <w:b/>
        </w:rPr>
        <w:t xml:space="preserve">Tulos</w:t>
      </w:r>
    </w:p>
    <w:p>
      <w:r>
        <w:t xml:space="preserve">Sillä on näennäisesti lehdettömät varret, jotka keväällä ja kesällä peittyvät runsaisiin kullankeltaisiin kukkiin, kuten useimmat luudat.</w:t>
      </w:r>
    </w:p>
    <w:p>
      <w:r>
        <w:rPr>
          <w:b/>
        </w:rPr>
        <w:t xml:space="preserve">Tulos</w:t>
      </w:r>
    </w:p>
    <w:p>
      <w:r>
        <w:t xml:space="preserve">Keväällä ja kesällä sillä, kuten useimmilla luudilla, on lehdettömät varret, joita peittävät runsaat kullankeltaiset kukat.</w:t>
      </w:r>
    </w:p>
    <w:p>
      <w:r>
        <w:rPr>
          <w:b/>
        </w:rPr>
        <w:t xml:space="preserve">Tulos</w:t>
      </w:r>
    </w:p>
    <w:p>
      <w:r>
        <w:t xml:space="preserve">Kuten monilla luudilla, sillä on lehdettömät varret, jotka ovat keväällä ja kesällä runsaiden kullankeltaisten kukkien peitossa.</w:t>
      </w:r>
    </w:p>
    <w:p>
      <w:r>
        <w:rPr>
          <w:b/>
        </w:rPr>
        <w:t xml:space="preserve">Tulos</w:t>
      </w:r>
    </w:p>
    <w:p>
      <w:r>
        <w:t xml:space="preserve">Kuten useimmilla luudilla, sillä on yleensä lehdettömät varret, jotka ovat keväällä ja kesällä runsaiden kullankeltaisten kukkien peitossa.</w:t>
      </w:r>
    </w:p>
    <w:p>
      <w:r>
        <w:rPr>
          <w:b/>
        </w:rPr>
        <w:t xml:space="preserve">Tulos</w:t>
      </w:r>
    </w:p>
    <w:p>
      <w:r>
        <w:t xml:space="preserve">Kuten useimmilla luudilla, sillä on lehdettömät varret, jotka kukkivat keväällä ja kesällä kullankeltaisilla kukilla.</w:t>
      </w:r>
    </w:p>
    <w:p>
      <w:r>
        <w:rPr>
          <w:b/>
        </w:rPr>
        <w:t xml:space="preserve">Tulos</w:t>
      </w:r>
    </w:p>
    <w:p>
      <w:r>
        <w:t xml:space="preserve">Kuten useimmilla luudilla, sen varret näyttävät lehdettömiltä. Keväällä ja kesällä varret ovat kuitenkin kullankeltaisten kukkien peitossa.</w:t>
      </w:r>
    </w:p>
    <w:p>
      <w:r>
        <w:rPr>
          <w:b/>
        </w:rPr>
        <w:t xml:space="preserve">Tulos</w:t>
      </w:r>
    </w:p>
    <w:p>
      <w:r>
        <w:t xml:space="preserve">Kuten useimmilla luudilla, sillä on lehdettömät varret. Keväällä ja kesällä niitä peittävät monet kullankeltaiset kukat.</w:t>
      </w:r>
    </w:p>
    <w:p>
      <w:r>
        <w:rPr>
          <w:b/>
        </w:rPr>
        <w:t xml:space="preserve">Esimerkki 0,994</w:t>
      </w:r>
    </w:p>
    <w:p>
      <w:r>
        <w:t xml:space="preserve">Yhteydet köyhyyteen ja rikollisuuteen Toiminnallisesti luku- ja kirjoitustaidottomat voivat joutua sosiaaliseen uhkailuun, terveysriskeihin, stressiin, pienituloisuuteen ja muihin luku- ja kirjoitustaidon puutteisiin liittyviin ongelmiin.</w:t>
      </w:r>
    </w:p>
    <w:p>
      <w:r>
        <w:rPr>
          <w:b/>
        </w:rPr>
        <w:t xml:space="preserve">Tulos</w:t>
      </w:r>
    </w:p>
    <w:p>
      <w:r>
        <w:t xml:space="preserve">Heikko luku- ja kirjoitustaito johtaa sosiaaliseen pelotteluun, terveysriskeihin, stressiin, pienituloisuuteen ja muuhun.</w:t>
      </w:r>
    </w:p>
    <w:p>
      <w:r>
        <w:rPr>
          <w:b/>
        </w:rPr>
        <w:t xml:space="preserve">Tulos</w:t>
      </w:r>
    </w:p>
    <w:p>
      <w:r>
        <w:t xml:space="preserve">Toiminnallisesti luku- ja kirjoitustaidottomat voivat joutua kärsimään sosiaalisesta pelottelusta, terveysriskeistä, stressistä, pienituloisuudesta ja muista ongelmista, jotka liittyvät heidän luku- ja kirjoitustaitovajeisiinsa.</w:t>
      </w:r>
    </w:p>
    <w:p>
      <w:r>
        <w:rPr>
          <w:b/>
        </w:rPr>
        <w:t xml:space="preserve">Tulos</w:t>
      </w:r>
    </w:p>
    <w:p>
      <w:r>
        <w:t xml:space="preserve">Lukutaidottomia uhkaavat kiusaaminen, terveysriskit, stressi, pienituloisuus ja muut luku- ja kirjoitustaidottomuuteen liittyvät ongelmat.</w:t>
      </w:r>
    </w:p>
    <w:p>
      <w:r>
        <w:rPr>
          <w:b/>
        </w:rPr>
        <w:t xml:space="preserve">Tulos</w:t>
      </w:r>
    </w:p>
    <w:p>
      <w:r>
        <w:t xml:space="preserve">Niitä, jotka eivät osaa kirjoittaa tai lukea, saatetaan kohdella huonosti, ja heillä voi olla terveysriskejä, stressiä, alhaisia tuloja ja muita ongelmia.</w:t>
      </w:r>
    </w:p>
    <w:p>
      <w:r>
        <w:rPr>
          <w:b/>
        </w:rPr>
        <w:t xml:space="preserve">Tulos</w:t>
      </w:r>
    </w:p>
    <w:p>
      <w:r>
        <w:t xml:space="preserve">Yhteydet köyhyyteen ja rikollisuuteen: Ne, jotka eivät osaa lukea tai kirjoittaa, voivat olla alttiita sosiaalisten suhteiden pelolle, terveysriskeille, stressille, pienituloisuudelle ja muille vastaaville vaaroille.</w:t>
      </w:r>
    </w:p>
    <w:p>
      <w:r>
        <w:rPr>
          <w:b/>
        </w:rPr>
        <w:t xml:space="preserve">Tulos</w:t>
      </w:r>
    </w:p>
    <w:p>
      <w:r>
        <w:t xml:space="preserve">Toiminnallisesti luku- ja kirjoitustaidottomat voivat joutua sosiaalisen pelottelun, terveysriskien, stressin, pienituloisuuden ja muiden luku- ja kirjoitustaidon puutteisiin liittyvien ongelmien kohteeksi.</w:t>
      </w:r>
    </w:p>
    <w:p>
      <w:r>
        <w:rPr>
          <w:b/>
        </w:rPr>
        <w:t xml:space="preserve">Esimerkki 0,995</w:t>
      </w:r>
    </w:p>
    <w:p>
      <w:r>
        <w:t xml:space="preserve">Linux-jakeluja alkoi ilmestyä hyvin pian sen jälkeen, kun muut kuin alkuperäiset Linux-ohjelmoijat alkoivat käyttää Linux-ydintä.</w:t>
      </w:r>
    </w:p>
    <w:p>
      <w:r>
        <w:rPr>
          <w:b/>
        </w:rPr>
        <w:t xml:space="preserve">Tulos</w:t>
      </w:r>
    </w:p>
    <w:p>
      <w:r>
        <w:t xml:space="preserve">Lähes välittömästi sen jälkeen, kun Linux-ydinjärjestelmää alkoivat käyttää ihmiset, jotka eivät olleet itse ohjelmoineet sitä, alkoi massajakelu.</w:t>
      </w:r>
    </w:p>
    <w:p>
      <w:r>
        <w:rPr>
          <w:b/>
        </w:rPr>
        <w:t xml:space="preserve">Tulos</w:t>
      </w:r>
    </w:p>
    <w:p>
      <w:r>
        <w:t xml:space="preserve">Linux-jakeluja alkoi ilmestyä sen jälkeen, kun käyttäjät, jotka eivät olleet alkuperäisiä Linux-ohjelmoijia, olivat ottaneet Linux-ytimet käyttöön.</w:t>
      </w:r>
    </w:p>
    <w:p>
      <w:r>
        <w:rPr>
          <w:b/>
        </w:rPr>
        <w:t xml:space="preserve">Tulos</w:t>
      </w:r>
    </w:p>
    <w:p>
      <w:r>
        <w:t xml:space="preserve">Linux-jakelut ilmestyivät sen jälkeen, kun muut kuin alkuperäiset Linux-ohjelmoijat alkoivat käyttää Linux-ydintä.</w:t>
      </w:r>
    </w:p>
    <w:p>
      <w:r>
        <w:rPr>
          <w:b/>
        </w:rPr>
        <w:t xml:space="preserve">Tulos</w:t>
      </w:r>
    </w:p>
    <w:p>
      <w:r>
        <w:t xml:space="preserve">Kun alkuperäiset Linux-ohjelmoijat julkaisivat Linux-ytimen, Linux-versioita ilmestyi kaikkialle muiden ohjelmoijien ansiosta.</w:t>
      </w:r>
    </w:p>
    <w:p>
      <w:r>
        <w:rPr>
          <w:b/>
        </w:rPr>
        <w:t xml:space="preserve">Tulos</w:t>
      </w:r>
    </w:p>
    <w:p>
      <w:r>
        <w:t xml:space="preserve">Linux-jakeluja alkoi ilmestyä. Pian sen jälkeen, kun Linux-ydintä käytettiin ensimmäisen kerran sellaisten ihmisten toimesta, jotka eivät olleet alkuperäisiä Linux-ohjelmoijia.</w:t>
      </w:r>
    </w:p>
    <w:p>
      <w:r>
        <w:rPr>
          <w:b/>
        </w:rPr>
        <w:t xml:space="preserve">Esimerkki 0,996</w:t>
      </w:r>
    </w:p>
    <w:p>
      <w:r>
        <w:t xml:space="preserve">Lisa Donovan (s. 11. kesäkuuta 1981) on yhdysvaltalainen näyttelijä ja kirjailija.</w:t>
      </w:r>
    </w:p>
    <w:p>
      <w:r>
        <w:rPr>
          <w:b/>
        </w:rPr>
        <w:t xml:space="preserve">Tulos</w:t>
      </w:r>
    </w:p>
    <w:p>
      <w:r>
        <w:t xml:space="preserve">Lisa Donovan on yhdysvaltalainen näyttelijä ja kirjailija. Hän syntyi 11. kesäkuuta 1981.</w:t>
      </w:r>
    </w:p>
    <w:p>
      <w:r>
        <w:rPr>
          <w:b/>
        </w:rPr>
        <w:t xml:space="preserve">Tulos</w:t>
      </w:r>
    </w:p>
    <w:p>
      <w:r>
        <w:t xml:space="preserve">Amerikkalainen näyttelijä/käsikirjoittaja Lisa Donovan on syntynyt 11.06.1981.</w:t>
      </w:r>
    </w:p>
    <w:p>
      <w:r>
        <w:rPr>
          <w:b/>
        </w:rPr>
        <w:t xml:space="preserve">Tulos</w:t>
      </w:r>
    </w:p>
    <w:p>
      <w:r>
        <w:t xml:space="preserve">Lisa Donovan syntyi 11. kesäkuuta 1981. Hän on yhdysvaltalainen näyttelijä ja kirjailija.</w:t>
      </w:r>
    </w:p>
    <w:p>
      <w:r>
        <w:rPr>
          <w:b/>
        </w:rPr>
        <w:t xml:space="preserve">Tulos</w:t>
      </w:r>
    </w:p>
    <w:p>
      <w:r>
        <w:t xml:space="preserve">Lisa Donovan on yhdysvaltalainen näyttelijä ja kirjailija.</w:t>
      </w:r>
    </w:p>
    <w:p>
      <w:r>
        <w:rPr>
          <w:b/>
        </w:rPr>
        <w:t xml:space="preserve">Tulos</w:t>
      </w:r>
    </w:p>
    <w:p>
      <w:r>
        <w:t xml:space="preserve">Lisa Donovan, yhdysvaltalainen näyttelijä ja kirjailija syntyi 11. kesäkuuta 1981.</w:t>
      </w:r>
    </w:p>
    <w:p>
      <w:r>
        <w:rPr>
          <w:b/>
        </w:rPr>
        <w:t xml:space="preserve">Tulos</w:t>
      </w:r>
    </w:p>
    <w:p>
      <w:r>
        <w:t xml:space="preserve">Lisa Donovan on yhdysvaltalainen näyttelijä ja kirjailija, joka on syntynyt 11. kesäkuuta 1981.</w:t>
      </w:r>
    </w:p>
    <w:p>
      <w:r>
        <w:rPr>
          <w:b/>
        </w:rPr>
        <w:t xml:space="preserve">Esimerkki 0,997</w:t>
      </w:r>
    </w:p>
    <w:p>
      <w:r>
        <w:t xml:space="preserve">Lisa Gerrard (s. 12. huhtikuuta 1961) on australialainen muusikko, laulaja ja säveltäjä, joka tuli tunnetuksi Dead Can Dance -yhtyeen jäsenenä yhdessä entisen muusikkokumppaninsa Brendan Perryn kanssa.</w:t>
      </w:r>
    </w:p>
    <w:p>
      <w:r>
        <w:rPr>
          <w:b/>
        </w:rPr>
        <w:t xml:space="preserve">Tulos</w:t>
      </w:r>
    </w:p>
    <w:p>
      <w:r>
        <w:t xml:space="preserve">Lisa Gerrard on muusikko, laulaja ja säveltäjä. Hän tuli tunnetuksi Dead Can Dance -yhtyeen jäsenenä. Dead can Dance oli hänen ja Brendan Perryn muodostama musiikkiryhmä.</w:t>
      </w:r>
    </w:p>
    <w:p>
      <w:r>
        <w:rPr>
          <w:b/>
        </w:rPr>
        <w:t xml:space="preserve">Tulos</w:t>
      </w:r>
    </w:p>
    <w:p>
      <w:r>
        <w:t xml:space="preserve">Lisa Gerrard on australialainen muusikko, laulaja ja säveltäjä, joka tuli tunnetuksi Dead Can Dance -yhtyeen jäsenenä entisen muusikkokumppaninsa Brendan Perryn kanssa.</w:t>
      </w:r>
    </w:p>
    <w:p>
      <w:r>
        <w:rPr>
          <w:b/>
        </w:rPr>
        <w:t xml:space="preserve">Tulos</w:t>
      </w:r>
    </w:p>
    <w:p>
      <w:r>
        <w:t xml:space="preserve">Lisa Gerrard (s. 4.12.1961) on australialainen laulaja/lauluntekijä, joka tuli tunnetuksi Dead Can Dance -yhtyeen jäsenenä yhdessä entisen musiikkikumppaninsa Brendan Perryn kanssa.</w:t>
      </w:r>
    </w:p>
    <w:p>
      <w:r>
        <w:rPr>
          <w:b/>
        </w:rPr>
        <w:t xml:space="preserve">Tulos</w:t>
      </w:r>
    </w:p>
    <w:p>
      <w:r>
        <w:t xml:space="preserve">Lisa Gerrard (s. 12. huhtikuuta 1961) on australialainen muusikko, laulaja ja säveltäjä. Hän tuli tunnetuksi Dead Can Dance -musiikkiyhtyeen jäsenenä entisen muusikkokumppaninsa Brendan Perryn kanssa.</w:t>
      </w:r>
    </w:p>
    <w:p>
      <w:r>
        <w:rPr>
          <w:b/>
        </w:rPr>
        <w:t xml:space="preserve">Tulos</w:t>
      </w:r>
    </w:p>
    <w:p>
      <w:r>
        <w:t xml:space="preserve">Lisa Gerrard on australialainen muusikko, laulaja ja säveltäjä, joka kuului Dead Can Dance -yhtyeeseen entisen kumppaninsa Brendan Perryn kanssa.</w:t>
      </w:r>
    </w:p>
    <w:p>
      <w:r>
        <w:rPr>
          <w:b/>
        </w:rPr>
        <w:t xml:space="preserve">Tulos</w:t>
      </w:r>
    </w:p>
    <w:p>
      <w:r>
        <w:t xml:space="preserve">Lisa Gerrard on australialainen muusikko, laulaja ja säveltäjä. Hän on osa Dead Can Dance -yhtyettä.</w:t>
      </w:r>
    </w:p>
    <w:p>
      <w:r>
        <w:rPr>
          <w:b/>
        </w:rPr>
        <w:t xml:space="preserve">Tulos</w:t>
      </w:r>
    </w:p>
    <w:p>
      <w:r>
        <w:t xml:space="preserve">Lisa Gerrard on australialainen muusikko, laulaja ja säveltäjä, joka tuli tunnetuksi Dead Can Dance -yhtyeen jäsenenä.</w:t>
      </w:r>
    </w:p>
    <w:p>
      <w:r>
        <w:rPr>
          <w:b/>
        </w:rPr>
        <w:t xml:space="preserve">Tulos</w:t>
      </w:r>
    </w:p>
    <w:p>
      <w:r>
        <w:t xml:space="preserve">Lisa Gerrard syntyi 12. huhtikuuta 1961. Hän on australialainen muusikko, laulaja ja säveltäjä. Hän tuli tunnetuksi osana Dead Can Dance -musiikkiryhmää entisen kumppaninsa Brendan Perryn kanssa.</w:t>
      </w:r>
    </w:p>
    <w:p>
      <w:r>
        <w:rPr>
          <w:b/>
        </w:rPr>
        <w:t xml:space="preserve">Tulos</w:t>
      </w:r>
    </w:p>
    <w:p>
      <w:r>
        <w:t xml:space="preserve">Lisa5-007 (s. 12. huhtikuuta 1961) on australialainen muusikko, laulaja ja säveltäjä, joka on tullut tunnetuksi Dead Can Dance -yhtyeen jäsenenä yhdessä entisen muusikkokumppaninsa Brendan Perryn kanssa.</w:t>
      </w:r>
    </w:p>
    <w:p>
      <w:r>
        <w:rPr>
          <w:b/>
        </w:rPr>
        <w:t xml:space="preserve">Esimerkki 0,998</w:t>
      </w:r>
    </w:p>
    <w:p>
      <w:r>
        <w:t xml:space="preserve">Littlest Pet Shop on Hasbron omistama lelujen franchising-yritys.</w:t>
      </w:r>
    </w:p>
    <w:p>
      <w:r>
        <w:rPr>
          <w:b/>
        </w:rPr>
        <w:t xml:space="preserve">Tulos</w:t>
      </w:r>
    </w:p>
    <w:p>
      <w:r>
        <w:t xml:space="preserve">Littlest Pet Shop on Hasbron omistama leluyritys.</w:t>
      </w:r>
    </w:p>
    <w:p>
      <w:r>
        <w:rPr>
          <w:b/>
        </w:rPr>
        <w:t xml:space="preserve">Tulos</w:t>
      </w:r>
    </w:p>
    <w:p>
      <w:r>
        <w:t xml:space="preserve">Littlest Pet Shop on Hasbron myymälöitä.</w:t>
      </w:r>
    </w:p>
    <w:p>
      <w:r>
        <w:rPr>
          <w:b/>
        </w:rPr>
        <w:t xml:space="preserve">Tulos</w:t>
      </w:r>
    </w:p>
    <w:p>
      <w:r>
        <w:t xml:space="preserve">Littlest Pet Shop on lelujen franchising-yritys. Hasbro omistaa Littlest Pet Shop -sarjan.</w:t>
      </w:r>
    </w:p>
    <w:p>
      <w:r>
        <w:rPr>
          <w:b/>
        </w:rPr>
        <w:t xml:space="preserve">Tulos</w:t>
      </w:r>
    </w:p>
    <w:p>
      <w:r>
        <w:t xml:space="preserve">Hasbro omistaa lelujen sarjan nimeltä "Littlest Pet Shop".</w:t>
      </w:r>
    </w:p>
    <w:p>
      <w:r>
        <w:rPr>
          <w:b/>
        </w:rPr>
        <w:t xml:space="preserve">Tulos</w:t>
      </w:r>
    </w:p>
    <w:p>
      <w:r>
        <w:t xml:space="preserve">Littlest Pet Shop on Hasbron lelu.</w:t>
      </w:r>
    </w:p>
    <w:p>
      <w:r>
        <w:rPr>
          <w:b/>
        </w:rPr>
        <w:t xml:space="preserve">Tulos</w:t>
      </w:r>
    </w:p>
    <w:p>
      <w:r>
        <w:t xml:space="preserve">Littlest Pet Shop on lelujen franchising-yritys. Sen omistaa Hasbro.</w:t>
      </w:r>
    </w:p>
    <w:p>
      <w:r>
        <w:rPr>
          <w:b/>
        </w:rPr>
        <w:t xml:space="preserve">Tulos</w:t>
      </w:r>
    </w:p>
    <w:p>
      <w:r>
        <w:t xml:space="preserve">Hasbro omistaa Littlest Pet Shop -lelusarjan.</w:t>
      </w:r>
    </w:p>
    <w:p>
      <w:r>
        <w:rPr>
          <w:b/>
        </w:rPr>
        <w:t xml:space="preserve">Tulos</w:t>
      </w:r>
    </w:p>
    <w:p>
      <w:r>
        <w:t xml:space="preserve">The smallest Pet Shop on Hasbron omistama lelujen franchising-yritys.</w:t>
      </w:r>
    </w:p>
    <w:p>
      <w:r>
        <w:rPr>
          <w:b/>
        </w:rPr>
        <w:t xml:space="preserve">Esimerkki 0,999</w:t>
      </w:r>
    </w:p>
    <w:p>
      <w:r>
        <w:t xml:space="preserve">Live at Wembley '86 on englantilaisen rock-yhtyeen Queenin live-albumi, joka julkaistaan kahdella cd-levyllä.</w:t>
      </w:r>
    </w:p>
    <w:p>
      <w:r>
        <w:rPr>
          <w:b/>
        </w:rPr>
        <w:t xml:space="preserve">Tulos</w:t>
      </w:r>
    </w:p>
    <w:p>
      <w:r>
        <w:t xml:space="preserve">Live at Wembley '86 on englantilaisen rockyhtye Queenin albumi. Se on kahden cd-levyn mittainen livealbumi.</w:t>
      </w:r>
    </w:p>
    <w:p>
      <w:r>
        <w:rPr>
          <w:b/>
        </w:rPr>
        <w:t xml:space="preserve">Tulos</w:t>
      </w:r>
    </w:p>
    <w:p>
      <w:r>
        <w:t xml:space="preserve">Live at Wembley '86 on englantilaisen rock-yhtyeen Queenin kahden cd-levyn livelevy.</w:t>
      </w:r>
    </w:p>
    <w:p>
      <w:r>
        <w:rPr>
          <w:b/>
        </w:rPr>
        <w:t xml:space="preserve">Tulos</w:t>
      </w:r>
    </w:p>
    <w:p>
      <w:r>
        <w:t xml:space="preserve">Live at Wembley '86 on englantilaisen rock-yhtyeen Queenin tupla-CD-levy.</w:t>
      </w:r>
    </w:p>
    <w:p>
      <w:r>
        <w:rPr>
          <w:b/>
        </w:rPr>
        <w:t xml:space="preserve">Tulos</w:t>
      </w:r>
    </w:p>
    <w:p>
      <w:r>
        <w:t xml:space="preserve">Live at Wembley '86 on Queenin livealbumi.</w:t>
      </w:r>
    </w:p>
    <w:p>
      <w:r>
        <w:rPr>
          <w:b/>
        </w:rPr>
        <w:t xml:space="preserve">Tulos</w:t>
      </w:r>
    </w:p>
    <w:p>
      <w:r>
        <w:t xml:space="preserve">Live at Wembley '86 on englantilaisen rock-yhtyeen Queenin kahden cd-levyn albumi.</w:t>
      </w:r>
    </w:p>
    <w:p>
      <w:r>
        <w:rPr>
          <w:b/>
        </w:rPr>
        <w:t xml:space="preserve">Tulos</w:t>
      </w:r>
    </w:p>
    <w:p>
      <w:r>
        <w:t xml:space="preserve">Live at Wembley '86 on englantilaisen rock-yhtyeen Queenin tupla-CD-livealbumi.</w:t>
      </w:r>
    </w:p>
    <w:p>
      <w:r>
        <w:rPr>
          <w:b/>
        </w:rPr>
        <w:t xml:space="preserve">Tulos</w:t>
      </w:r>
    </w:p>
    <w:p>
      <w:r>
        <w:t xml:space="preserve">"Live at Wembley '86" on rock-yhtye Queenin livealbumi.</w:t>
      </w:r>
    </w:p>
    <w:p>
      <w:r>
        <w:rPr>
          <w:b/>
        </w:rPr>
        <w:t xml:space="preserve">Esimerkki 0.1000</w:t>
      </w:r>
    </w:p>
    <w:p>
      <w:r>
        <w:t xml:space="preserve">Paikallinen olemassaolo Kaikissa osavaltioissa ei ole tätä alajaottelua, vaan osa on jaettu suoraan piirikuntiin.</w:t>
      </w:r>
    </w:p>
    <w:p>
      <w:r>
        <w:rPr>
          <w:b/>
        </w:rPr>
        <w:t xml:space="preserve">Tulos</w:t>
      </w:r>
    </w:p>
    <w:p>
      <w:r>
        <w:t xml:space="preserve">Kaikissa osavaltioissa ei ole tätä alajaottelua. Jotkin alueet on jaettu piirikuntiin.</w:t>
      </w:r>
    </w:p>
    <w:p>
      <w:r>
        <w:rPr>
          <w:b/>
        </w:rPr>
        <w:t xml:space="preserve">Tulos</w:t>
      </w:r>
    </w:p>
    <w:p>
      <w:r>
        <w:t xml:space="preserve">Paikalliselämä Kaikissa osavaltioissa ei ole tätä alajaottelua, vaan osa on jaettu suoraan piirikuntiin.</w:t>
      </w:r>
    </w:p>
    <w:p>
      <w:r>
        <w:rPr>
          <w:b/>
        </w:rPr>
        <w:t xml:space="preserve">Tulos</w:t>
      </w:r>
    </w:p>
    <w:p>
      <w:r>
        <w:t xml:space="preserve">Kaikissa osavaltioissa ei ole tätä alajaottelua. Jotkin osavaltiot on jaettu suoraan piirikuntiin.</w:t>
      </w:r>
    </w:p>
    <w:p>
      <w:r>
        <w:rPr>
          <w:b/>
        </w:rPr>
        <w:t xml:space="preserve">Tulos</w:t>
      </w:r>
    </w:p>
    <w:p>
      <w:r>
        <w:t xml:space="preserve">Kaikissa osavaltioissa ei ole tätä alajaottelua. Joissakin osavaltiot on jaettu piirikunnittain.</w:t>
      </w:r>
    </w:p>
    <w:p>
      <w:r>
        <w:rPr>
          <w:b/>
        </w:rPr>
        <w:t xml:space="preserve">Tulos</w:t>
      </w:r>
    </w:p>
    <w:p>
      <w:r>
        <w:t xml:space="preserve">Kaikilla osavaltioiden paikkakunnilla ei ole tätä alajaottelua. Jotkin niistä on jaettu piirikuntiin.</w:t>
      </w:r>
    </w:p>
    <w:p>
      <w:r>
        <w:rPr>
          <w:b/>
        </w:rPr>
        <w:t xml:space="preserve">Tulos</w:t>
      </w:r>
    </w:p>
    <w:p>
      <w:r>
        <w:t xml:space="preserve">Jotkin osavaltiot on jaettu piireihin.</w:t>
      </w:r>
    </w:p>
    <w:p>
      <w:r>
        <w:rPr>
          <w:b/>
        </w:rPr>
        <w:t xml:space="preserve">Esimerkki 0.1001</w:t>
      </w:r>
    </w:p>
    <w:p>
      <w:r>
        <w:t xml:space="preserve">Se sijaitsee Constitution Gardens -puistossa, ja sen pituus on noin 618 metriä (2 029 jalkaa) ja leveys 51 metriä (167 jalkaa).</w:t>
      </w:r>
    </w:p>
    <w:p>
      <w:r>
        <w:rPr>
          <w:b/>
        </w:rPr>
        <w:t xml:space="preserve">Tulos</w:t>
      </w:r>
    </w:p>
    <w:p>
      <w:r>
        <w:t xml:space="preserve">Constitution Gardensin heijastava allas on noin 618 metriä pitkä ja 51 metriä leveä.</w:t>
      </w:r>
    </w:p>
    <w:p>
      <w:r>
        <w:rPr>
          <w:b/>
        </w:rPr>
        <w:t xml:space="preserve">Tulos</w:t>
      </w:r>
    </w:p>
    <w:p>
      <w:r>
        <w:t xml:space="preserve">Heijastava allas sijaitsee perustuslain puutarhassa. Sen pituus on noin 618 metriä (2 029 jalkaa) ja leveys 51 metriä (167 jalkaa).</w:t>
      </w:r>
    </w:p>
    <w:p>
      <w:r>
        <w:rPr>
          <w:b/>
        </w:rPr>
        <w:t xml:space="preserve">Tulos</w:t>
      </w:r>
    </w:p>
    <w:p>
      <w:r>
        <w:t xml:space="preserve">Heijastusallas sijaitsee perustuslain puutarhassa. heijastusallas on noin 618 metriä (2 029 jalkaa) pitkä ja 51 metriä (167 jalkaa) leveä.</w:t>
      </w:r>
    </w:p>
    <w:p>
      <w:r>
        <w:rPr>
          <w:b/>
        </w:rPr>
        <w:t xml:space="preserve">Tulos</w:t>
      </w:r>
    </w:p>
    <w:p>
      <w:r>
        <w:t xml:space="preserve">Heijastava allas on perustuslain puutarhassa. Se on noin 618 metriä (2 029 jalkaa) pitkä ja 51 metriä (167 jalkaa) leveä.</w:t>
      </w:r>
    </w:p>
    <w:p>
      <w:r>
        <w:rPr>
          <w:b/>
        </w:rPr>
        <w:t xml:space="preserve">Tulos</w:t>
      </w:r>
    </w:p>
    <w:p>
      <w:r>
        <w:t xml:space="preserve">Heijastava allas sijaitsee perustuslaillisessa puutarhassa, ja sen pituus on noin 618 metriä (2 029 jalkaa) ja leveys 51 metriä (167 jalkaa).</w:t>
      </w:r>
    </w:p>
    <w:p>
      <w:r>
        <w:rPr>
          <w:b/>
        </w:rPr>
        <w:t xml:space="preserve">Tulos</w:t>
      </w:r>
    </w:p>
    <w:p>
      <w:r>
        <w:t xml:space="preserve">Constitution Gardens -puistossa sijaitseva allas on noin 2029 metriä pitkä ja 167 metriä leveä.</w:t>
      </w:r>
    </w:p>
    <w:p>
      <w:r>
        <w:rPr>
          <w:b/>
        </w:rPr>
        <w:t xml:space="preserve">Tulos</w:t>
      </w:r>
    </w:p>
    <w:p>
      <w:r>
        <w:t xml:space="preserve">Constitution Gardensin heijastava allas on noin 618 metriä (2 029 jalkaa) pitkä ja 51 metriä (167 jalkaa) leveä.</w:t>
      </w:r>
    </w:p>
    <w:p>
      <w:r>
        <w:rPr>
          <w:b/>
        </w:rPr>
        <w:t xml:space="preserve">Tulos</w:t>
      </w:r>
    </w:p>
    <w:p>
      <w:r>
        <w:t xml:space="preserve">Heijastusallas on noin 2 029 metriä pitkä ja 167 metriä leveä. Se sijaitsee Constitution Gardens -puistossa.</w:t>
      </w:r>
    </w:p>
    <w:p>
      <w:r>
        <w:rPr>
          <w:b/>
        </w:rPr>
        <w:t xml:space="preserve">Tulos</w:t>
      </w:r>
    </w:p>
    <w:p>
      <w:r>
        <w:t xml:space="preserve">Heijastava allas sijaitsee perustuslain puutarhassa. Se on noin 618 metriä (2 029 jalkaa) pitkä ja 51 metriä (167 jalkaa) leveä.</w:t>
      </w:r>
    </w:p>
    <w:p>
      <w:r>
        <w:rPr>
          <w:b/>
        </w:rPr>
        <w:t xml:space="preserve">Esimerkki 0.1002</w:t>
      </w:r>
    </w:p>
    <w:p>
      <w:r>
        <w:t xml:space="preserve">Sijainti ja elinympäristö Tämän kalan runsaslukuisinta aluetta on Amazonjoen ja Rio Negron yhtymäkohdassa, lähellä Brasilian sisämaassa sijaitsevaa Manausin kaupunkia.</w:t>
      </w:r>
    </w:p>
    <w:p>
      <w:r>
        <w:rPr>
          <w:b/>
        </w:rPr>
        <w:t xml:space="preserve">Tulos</w:t>
      </w:r>
    </w:p>
    <w:p>
      <w:r>
        <w:t xml:space="preserve">Tätä kalaa esiintyy runsaasti Amazon-joen ja Rio Negro -joen yhtymäkohdassa.</w:t>
      </w:r>
    </w:p>
    <w:p>
      <w:r>
        <w:rPr>
          <w:b/>
        </w:rPr>
        <w:t xml:space="preserve">Tulos</w:t>
      </w:r>
    </w:p>
    <w:p>
      <w:r>
        <w:t xml:space="preserve">Tämä kala elää eniten Amazonin ja Rio Negron yhtymäkohdassa, lähellä Brasilian sisämaassa sijaitsevaa Manausin kaupunkia.</w:t>
      </w:r>
    </w:p>
    <w:p>
      <w:r>
        <w:rPr>
          <w:b/>
        </w:rPr>
        <w:t xml:space="preserve">Tulos</w:t>
      </w:r>
    </w:p>
    <w:p>
      <w:r>
        <w:t xml:space="preserve">Sijainti ja elinympäristö Suurin osa kaloista elää Amazon-joen ja Rio Negron yhtymäkohdassa, lähellä Brasilian sisämaassa sijaitsevaa Manausin kaupunkia.</w:t>
      </w:r>
    </w:p>
    <w:p>
      <w:r>
        <w:rPr>
          <w:b/>
        </w:rPr>
        <w:t xml:space="preserve">Tulos</w:t>
      </w:r>
    </w:p>
    <w:p>
      <w:r>
        <w:t xml:space="preserve">Kala elää pääasiassa Amazonjoen ja Rio Negron välisellä alueella. Tämä alue on lähellä Manausia, Brasiliassa.</w:t>
      </w:r>
    </w:p>
    <w:p>
      <w:r>
        <w:rPr>
          <w:b/>
        </w:rPr>
        <w:t xml:space="preserve">Tulos</w:t>
      </w:r>
    </w:p>
    <w:p>
      <w:r>
        <w:t xml:space="preserve">Eniten kaloja on Amazonjoen ja Rio Negron risteyksessä, lähellä Manausia.</w:t>
      </w:r>
    </w:p>
    <w:p>
      <w:r>
        <w:rPr>
          <w:b/>
        </w:rPr>
        <w:t xml:space="preserve">Esimerkki 0.1003</w:t>
      </w:r>
    </w:p>
    <w:p>
      <w:r>
        <w:t xml:space="preserve">Lot-et-Garonnen departementti sijaitsee Lounais-Ranskassa ja on nimetty Lot- ja Garonne-jokien mukaan.</w:t>
      </w:r>
    </w:p>
    <w:p>
      <w:r>
        <w:rPr>
          <w:b/>
        </w:rPr>
        <w:t xml:space="preserve">Tulos</w:t>
      </w:r>
    </w:p>
    <w:p>
      <w:r>
        <w:t xml:space="preserve">Lot-et-Garonne on departementti Lounais-Ranskassa. Se on nimetty Lot- ja Garonne-jokien mukaan.</w:t>
      </w:r>
    </w:p>
    <w:p>
      <w:r>
        <w:rPr>
          <w:b/>
        </w:rPr>
        <w:t xml:space="preserve">Tulos</w:t>
      </w:r>
    </w:p>
    <w:p>
      <w:r>
        <w:t xml:space="preserve">Lot-et-Garonne on departementti Lounais-Ranskassa. Se on saanut nimensä Lot- ja Garonne-jokien mukaan.</w:t>
      </w:r>
    </w:p>
    <w:p>
      <w:r>
        <w:rPr>
          <w:b/>
        </w:rPr>
        <w:t xml:space="preserve">Tulos</w:t>
      </w:r>
    </w:p>
    <w:p>
      <w:r>
        <w:t xml:space="preserve">Lot-et-Garonne sijaitsee Lounais-Ranskassa, ja se on nimetty Lot- ja Garonne-jokien mukaan.</w:t>
      </w:r>
    </w:p>
    <w:p>
      <w:r>
        <w:rPr>
          <w:b/>
        </w:rPr>
        <w:t xml:space="preserve">Tulos</w:t>
      </w:r>
    </w:p>
    <w:p>
      <w:r>
        <w:t xml:space="preserve">Lot-et-Garonne on departementti Lounais-Ranskassa. Lot-et-Garonne on saanut nimensä Lot- ja Garonne-jokien mukaan.</w:t>
      </w:r>
    </w:p>
    <w:p>
      <w:r>
        <w:rPr>
          <w:b/>
        </w:rPr>
        <w:t xml:space="preserve">Tulos</w:t>
      </w:r>
    </w:p>
    <w:p>
      <w:r>
        <w:t xml:space="preserve">Lot-et-Garonne on alue Lounais-Ranskassa. Se on nimetty Lot- ja Garonne-jokien mukaan.</w:t>
      </w:r>
    </w:p>
    <w:p>
      <w:r>
        <w:rPr>
          <w:b/>
        </w:rPr>
        <w:t xml:space="preserve">Tulos</w:t>
      </w:r>
    </w:p>
    <w:p>
      <w:r>
        <w:t xml:space="preserve">Lot-et-Garonne on departementti Lounais-Ranskassa. Se on nimetty Lot- ja Garonne-jokien mukaan.</w:t>
      </w:r>
    </w:p>
    <w:p>
      <w:r>
        <w:rPr>
          <w:b/>
        </w:rPr>
        <w:t xml:space="preserve">Tulos</w:t>
      </w:r>
    </w:p>
    <w:p>
      <w:r>
        <w:t xml:space="preserve">Lot-et-Garonnen alue Ranskassa on nimetty Lot- ja Garonne-jokien mukaan.</w:t>
      </w:r>
    </w:p>
    <w:p>
      <w:r>
        <w:rPr>
          <w:b/>
        </w:rPr>
        <w:t xml:space="preserve">Esimerkki 0.1004</w:t>
      </w:r>
    </w:p>
    <w:p>
      <w:r>
        <w:t xml:space="preserve">Lothar ("Emma") Emmerich (29. marraskuuta 1941 13. elokuuta 2003) oli saksalainen jalkapalloilija.</w:t>
      </w:r>
    </w:p>
    <w:p>
      <w:r>
        <w:rPr>
          <w:b/>
        </w:rPr>
        <w:t xml:space="preserve">Tulos</w:t>
      </w:r>
    </w:p>
    <w:p>
      <w:r>
        <w:t xml:space="preserve">Lothar "Emma" Emmerich oli saksalainen jalkapalloilija.</w:t>
      </w:r>
    </w:p>
    <w:p>
      <w:r>
        <w:rPr>
          <w:b/>
        </w:rPr>
        <w:t xml:space="preserve">Tulos</w:t>
      </w:r>
    </w:p>
    <w:p>
      <w:r>
        <w:t xml:space="preserve">Lothar ("Emma") Emmerich eli 29. marraskuuta 1941 - 13. elokuuta 2003. Hän oli saksalainen jalkapalloilija.</w:t>
      </w:r>
    </w:p>
    <w:p>
      <w:r>
        <w:rPr>
          <w:b/>
        </w:rPr>
        <w:t xml:space="preserve">Tulos</w:t>
      </w:r>
    </w:p>
    <w:p>
      <w:r>
        <w:t xml:space="preserve">Lothar Emmerich (kansanomaisesti Emma) oli saksalainen jalkapalloilija. Hän syntyi 29. marraskuuta 1941 ja kuoli 13. elokuuta 2003.</w:t>
      </w:r>
    </w:p>
    <w:p>
      <w:r>
        <w:rPr>
          <w:b/>
        </w:rPr>
        <w:t xml:space="preserve">Tulos</w:t>
      </w:r>
    </w:p>
    <w:p>
      <w:r>
        <w:t xml:space="preserve">Lothar ("Emma") Emmerich oli saksalainen jalkapalloilija. Hän eli 29. marraskuuta 1941 - 13. elokuuta 2003.</w:t>
      </w:r>
    </w:p>
    <w:p>
      <w:r>
        <w:rPr>
          <w:b/>
        </w:rPr>
        <w:t xml:space="preserve">Tulos</w:t>
      </w:r>
    </w:p>
    <w:p>
      <w:r>
        <w:t xml:space="preserve">Lothar ("Emma") Emmerich oli saksalainen jalkapalloilija.</w:t>
      </w:r>
    </w:p>
    <w:p>
      <w:r>
        <w:rPr>
          <w:b/>
        </w:rPr>
        <w:t xml:space="preserve">Tulos</w:t>
      </w:r>
    </w:p>
    <w:p>
      <w:r>
        <w:t xml:space="preserve">Lothar Emmerich oli saksalainen jalkapalloilija.</w:t>
      </w:r>
    </w:p>
    <w:p>
      <w:r>
        <w:rPr>
          <w:b/>
        </w:rPr>
        <w:t xml:space="preserve">Esimerkki 0,1005</w:t>
      </w:r>
    </w:p>
    <w:p>
      <w:r>
        <w:t xml:space="preserve">Ludvig XIII (27. syyskuuta 1601 - 14. toukokuuta 1643) hallitsi Ranskan ja Navarran kuninkaana vuosina 1610-1643.</w:t>
      </w:r>
    </w:p>
    <w:p>
      <w:r>
        <w:rPr>
          <w:b/>
        </w:rPr>
        <w:t xml:space="preserve">Tulos</w:t>
      </w:r>
    </w:p>
    <w:p>
      <w:r>
        <w:t xml:space="preserve">Ludvig XIII (27. syyskuuta 1601 - 14. toukokuuta 1643) oli Ranskan ja Navarran kuningas vuosina 1610-1643.</w:t>
      </w:r>
    </w:p>
    <w:p>
      <w:r>
        <w:rPr>
          <w:b/>
        </w:rPr>
        <w:t xml:space="preserve">Tulos</w:t>
      </w:r>
    </w:p>
    <w:p>
      <w:r>
        <w:t xml:space="preserve">Ludvig XIII oli Ranskan ja Navarran kuningas 1610-1643.</w:t>
      </w:r>
    </w:p>
    <w:p>
      <w:r>
        <w:rPr>
          <w:b/>
        </w:rPr>
        <w:t xml:space="preserve">Tulos</w:t>
      </w:r>
    </w:p>
    <w:p>
      <w:r>
        <w:t xml:space="preserve">Ludvig XII (1601-1643) oli Ranskan ja Navarran kuningas vuosina 1610-1643.</w:t>
      </w:r>
    </w:p>
    <w:p>
      <w:r>
        <w:rPr>
          <w:b/>
        </w:rPr>
        <w:t xml:space="preserve">Tulos</w:t>
      </w:r>
    </w:p>
    <w:p>
      <w:r>
        <w:t xml:space="preserve">Ludvig XIII oli Ranskan ja Navarran kuningas vuosina 1610-1643.</w:t>
      </w:r>
    </w:p>
    <w:p>
      <w:r>
        <w:rPr>
          <w:b/>
        </w:rPr>
        <w:t xml:space="preserve">Tulos</w:t>
      </w:r>
    </w:p>
    <w:p>
      <w:r>
        <w:t xml:space="preserve">Ludvig XIII hallitsi Ranskan ja Navarran kuninkaana vuosina 1610-1643.</w:t>
      </w:r>
    </w:p>
    <w:p>
      <w:r>
        <w:rPr>
          <w:b/>
        </w:rPr>
        <w:t xml:space="preserve">Tulos</w:t>
      </w:r>
    </w:p>
    <w:p>
      <w:r>
        <w:t xml:space="preserve">Ludvig XIII (27. syyskuuta 1601 - 14. toukokuuta 1643) oli Ranskan ja Navarran kuningas vuosina 1610-1643.</w:t>
      </w:r>
    </w:p>
    <w:p>
      <w:r>
        <w:rPr>
          <w:b/>
        </w:rPr>
        <w:t xml:space="preserve">Tulos</w:t>
      </w:r>
    </w:p>
    <w:p>
      <w:r>
        <w:t xml:space="preserve">Ranskan ja Navarran kuningas Ludvig XIII hallitsi vuosina 1610-1643.</w:t>
      </w:r>
    </w:p>
    <w:p>
      <w:r>
        <w:rPr>
          <w:b/>
        </w:rPr>
        <w:t xml:space="preserve">Tulos</w:t>
      </w:r>
    </w:p>
    <w:p>
      <w:r>
        <w:t xml:space="preserve">Ludvig XIII oli Ranskan ja Navarran kuningas 1500-luvulla.</w:t>
      </w:r>
    </w:p>
    <w:p>
      <w:r>
        <w:rPr>
          <w:b/>
        </w:rPr>
        <w:t xml:space="preserve">Tulos</w:t>
      </w:r>
    </w:p>
    <w:p>
      <w:r>
        <w:t xml:space="preserve">Ludvig XIII hallitsi Ranskan ja Navarran kuninkaana. Hallitus kesti vuodesta 1610 vuoteen 1643.</w:t>
      </w:r>
    </w:p>
    <w:p>
      <w:r>
        <w:rPr>
          <w:b/>
        </w:rPr>
        <w:t xml:space="preserve">Esimerkki 0.1006</w:t>
      </w:r>
    </w:p>
    <w:p>
      <w:r>
        <w:t xml:space="preserve">Luciano Spinosi (s. 9. toukokuuta 1950 Rooma) on italialainen entinen jalkapalloilija.</w:t>
      </w:r>
    </w:p>
    <w:p>
      <w:r>
        <w:rPr>
          <w:b/>
        </w:rPr>
        <w:t xml:space="preserve">Tulos</w:t>
      </w:r>
    </w:p>
    <w:p>
      <w:r>
        <w:t xml:space="preserve">Entinen italialainen jalkapalloilija Luciano Spinosi syntyi 9. toukokuuta 1950.</w:t>
      </w:r>
    </w:p>
    <w:p>
      <w:r>
        <w:rPr>
          <w:b/>
        </w:rPr>
        <w:t xml:space="preserve">Tulos</w:t>
      </w:r>
    </w:p>
    <w:p>
      <w:r>
        <w:t xml:space="preserve">Luciano Spinosi on italialainen entinen jalkapalloilija.</w:t>
      </w:r>
    </w:p>
    <w:p>
      <w:r>
        <w:rPr>
          <w:b/>
        </w:rPr>
        <w:t xml:space="preserve">Tulos</w:t>
      </w:r>
    </w:p>
    <w:p>
      <w:r>
        <w:t xml:space="preserve">Luciano Spinosi syntyi 9. toukokuuta 1950 Roomassa. Hän on italialainen entinen jalkapalloilija.</w:t>
      </w:r>
    </w:p>
    <w:p>
      <w:r>
        <w:rPr>
          <w:b/>
        </w:rPr>
        <w:t xml:space="preserve">Tulos</w:t>
      </w:r>
    </w:p>
    <w:p>
      <w:r>
        <w:t xml:space="preserve">Luciano Spinosi, italialainen entinen jalkapalloilija syntyi 9. toukokuuta 1950 Roomassa.</w:t>
      </w:r>
    </w:p>
    <w:p>
      <w:r>
        <w:rPr>
          <w:b/>
        </w:rPr>
        <w:t xml:space="preserve">Tulos</w:t>
      </w:r>
    </w:p>
    <w:p>
      <w:r>
        <w:t xml:space="preserve">Luciano Spinosi syntyi Roomassa 9. toukokuuta 1950. Hän oli italialainen jalkapalloilija.</w:t>
      </w:r>
    </w:p>
    <w:p>
      <w:r>
        <w:rPr>
          <w:b/>
        </w:rPr>
        <w:t xml:space="preserve">Tulos</w:t>
      </w:r>
    </w:p>
    <w:p>
      <w:r>
        <w:t xml:space="preserve">Luciano Spinosi (s. 9. toukokuuta 1950 Rooma) oli italialainen jalkapalloilija.</w:t>
      </w:r>
    </w:p>
    <w:p>
      <w:r>
        <w:rPr>
          <w:b/>
        </w:rPr>
        <w:t xml:space="preserve">Tulos</w:t>
      </w:r>
    </w:p>
    <w:p>
      <w:r>
        <w:t xml:space="preserve">Luciano Spinosi on italialainen jalkapalloilija.</w:t>
      </w:r>
    </w:p>
    <w:p>
      <w:r>
        <w:rPr>
          <w:b/>
        </w:rPr>
        <w:t xml:space="preserve">Esimerkki 0.1007</w:t>
      </w:r>
    </w:p>
    <w:p>
      <w:r>
        <w:t xml:space="preserve">Luis Suárez Miramontes (s. 2. toukokuuta 1935) on espanjalainen entinen jalkapalloilija ja manageri.</w:t>
      </w:r>
    </w:p>
    <w:p>
      <w:r>
        <w:rPr>
          <w:b/>
        </w:rPr>
        <w:t xml:space="preserve">Tulos</w:t>
      </w:r>
    </w:p>
    <w:p>
      <w:r>
        <w:t xml:space="preserve">Entinen espanjalainen jalkapalloilija/valmentaja Luis Suarez Miramontes syntyi 2. toukokuuta 1935.</w:t>
      </w:r>
    </w:p>
    <w:p>
      <w:r>
        <w:rPr>
          <w:b/>
        </w:rPr>
        <w:t xml:space="preserve">Tulos</w:t>
      </w:r>
    </w:p>
    <w:p>
      <w:r>
        <w:t xml:space="preserve">Luis Suárez Miramontes syntyi 2. toukokuuta 1935. Hän oli espanjalainen entinen jalkapalloilija ja manageri.</w:t>
      </w:r>
    </w:p>
    <w:p>
      <w:r>
        <w:rPr>
          <w:b/>
        </w:rPr>
        <w:t xml:space="preserve">Tulos</w:t>
      </w:r>
    </w:p>
    <w:p>
      <w:r>
        <w:t xml:space="preserve">Luis Suárez Miramontes oli espanjalainen jalkapalloilija sekä manageri.</w:t>
      </w:r>
    </w:p>
    <w:p>
      <w:r>
        <w:rPr>
          <w:b/>
        </w:rPr>
        <w:t xml:space="preserve">Tulos</w:t>
      </w:r>
    </w:p>
    <w:p>
      <w:r>
        <w:t xml:space="preserve">Entinen jalkapalloilija ja manageri Luis Suarez Miramontes on espanjalaista syntyperää.</w:t>
      </w:r>
    </w:p>
    <w:p>
      <w:r>
        <w:rPr>
          <w:b/>
        </w:rPr>
        <w:t xml:space="preserve">Tulos</w:t>
      </w:r>
    </w:p>
    <w:p>
      <w:r>
        <w:t xml:space="preserve">Luis Suárez Miramontes oli espanjalainen jalkapalloilija ja manageri.</w:t>
      </w:r>
    </w:p>
    <w:p>
      <w:r>
        <w:rPr>
          <w:b/>
        </w:rPr>
        <w:t xml:space="preserve">Tulos</w:t>
      </w:r>
    </w:p>
    <w:p>
      <w:r>
        <w:t xml:space="preserve">Luis Suárez Miramontes syntyi 2. toukokuuta 1935. Hän on espanjalainen entinen jalkapalloilija ja manageri.</w:t>
      </w:r>
    </w:p>
    <w:p>
      <w:r>
        <w:rPr>
          <w:b/>
        </w:rPr>
        <w:t xml:space="preserve">Tulos</w:t>
      </w:r>
    </w:p>
    <w:p>
      <w:r>
        <w:t xml:space="preserve">Luis Suárez on espanjalainen entinen jalkapalloilija ja manageri. Hän syntyi 2. toukokuuta 1935.</w:t>
      </w:r>
    </w:p>
    <w:p>
      <w:r>
        <w:rPr>
          <w:b/>
        </w:rPr>
        <w:t xml:space="preserve">Esimerkki 0.1008</w:t>
      </w:r>
    </w:p>
    <w:p>
      <w:r>
        <w:t xml:space="preserve">Lyndon B. Johnsonin puhe, jossa hän esitteli Great Society -ohjelmaansa, pidettiin myös UM:ssä.</w:t>
      </w:r>
    </w:p>
    <w:p>
      <w:r>
        <w:rPr>
          <w:b/>
        </w:rPr>
        <w:t xml:space="preserve">Tulos</w:t>
      </w:r>
    </w:p>
    <w:p>
      <w:r>
        <w:t xml:space="preserve">Lyndon B. Johnsonin puhe Great Society -ohjelmastaan oli myös UM:ssä.</w:t>
      </w:r>
    </w:p>
    <w:p>
      <w:r>
        <w:rPr>
          <w:b/>
        </w:rPr>
        <w:t xml:space="preserve">Tulos</w:t>
      </w:r>
    </w:p>
    <w:p>
      <w:r>
        <w:t xml:space="preserve">Lyndon B. Johnsonin puhe Great Society -ohjelmastaan pidettiin myös UM:ssä.</w:t>
      </w:r>
    </w:p>
    <w:p>
      <w:r>
        <w:rPr>
          <w:b/>
        </w:rPr>
        <w:t xml:space="preserve">Tulos</w:t>
      </w:r>
    </w:p>
    <w:p>
      <w:r>
        <w:t xml:space="preserve">Lyndon B. Johnsonin puheessa määriteltiin hänen Great Society -ohjelmansa, joka pidettiin UM:ssä.</w:t>
      </w:r>
    </w:p>
    <w:p>
      <w:r>
        <w:rPr>
          <w:b/>
        </w:rPr>
        <w:t xml:space="preserve">Tulos</w:t>
      </w:r>
    </w:p>
    <w:p>
      <w:r>
        <w:t xml:space="preserve">Lyndon Johnsonin puhe Great Society -ohjelmastaan pidettiin UM:ssä.</w:t>
      </w:r>
    </w:p>
    <w:p>
      <w:r>
        <w:rPr>
          <w:b/>
        </w:rPr>
        <w:t xml:space="preserve">Tulos</w:t>
      </w:r>
    </w:p>
    <w:p>
      <w:r>
        <w:t xml:space="preserve">Lyndon B. Johnson piti UM:ssä myös puheen Great Society -ohjelmastaan.</w:t>
      </w:r>
    </w:p>
    <w:p>
      <w:r>
        <w:rPr>
          <w:b/>
        </w:rPr>
        <w:t xml:space="preserve">Tulos</w:t>
      </w:r>
    </w:p>
    <w:p>
      <w:r>
        <w:t xml:space="preserve">Lyndon B. Johnsonin puhe, jossa hän esitteli Great Society -ohjelmansa, pidettiin myös UM:ssä.</w:t>
      </w:r>
    </w:p>
    <w:p>
      <w:r>
        <w:rPr>
          <w:b/>
        </w:rPr>
        <w:t xml:space="preserve">Tulos</w:t>
      </w:r>
    </w:p>
    <w:p>
      <w:r>
        <w:t xml:space="preserve">Lyndon B. Johnson piti Great Society -puheensa UM:ssä.</w:t>
      </w:r>
    </w:p>
    <w:p>
      <w:r>
        <w:rPr>
          <w:b/>
        </w:rPr>
        <w:t xml:space="preserve">Tulos</w:t>
      </w:r>
    </w:p>
    <w:p>
      <w:r>
        <w:t xml:space="preserve">Myös Lyndon B. Johnsonin Great Society -puhe pidettiin UM:ssä.</w:t>
      </w:r>
    </w:p>
    <w:p>
      <w:r>
        <w:rPr>
          <w:b/>
        </w:rPr>
        <w:t xml:space="preserve">Esimerkki 0.1009</w:t>
      </w:r>
    </w:p>
    <w:p>
      <w:r>
        <w:t xml:space="preserve">M on nykyaikaisten latinalaisten perusaakkosten kolmastoista kirjain.</w:t>
      </w:r>
    </w:p>
    <w:p>
      <w:r>
        <w:rPr>
          <w:b/>
        </w:rPr>
        <w:t xml:space="preserve">Tulos</w:t>
      </w:r>
    </w:p>
    <w:p>
      <w:r>
        <w:t xml:space="preserve">M on nykyaikaisten latinalaisten aakkosten kolmastoista kirjain.</w:t>
      </w:r>
    </w:p>
    <w:p>
      <w:r>
        <w:rPr>
          <w:b/>
        </w:rPr>
        <w:t xml:space="preserve">Tulos</w:t>
      </w:r>
    </w:p>
    <w:p>
      <w:r>
        <w:t xml:space="preserve">M on tämän päivän aakkosten 13. kirjain.</w:t>
      </w:r>
    </w:p>
    <w:p>
      <w:r>
        <w:rPr>
          <w:b/>
        </w:rPr>
        <w:t xml:space="preserve">Tulos</w:t>
      </w:r>
    </w:p>
    <w:p>
      <w:r>
        <w:t xml:space="preserve">M on nykyisten latinalaisten aakkosten kolmastoista kirjain.</w:t>
      </w:r>
    </w:p>
    <w:p>
      <w:r>
        <w:rPr>
          <w:b/>
        </w:rPr>
        <w:t xml:space="preserve">Tulos</w:t>
      </w:r>
    </w:p>
    <w:p>
      <w:r>
        <w:t xml:space="preserve">M on aakkosten kolmastoista kirjain.</w:t>
      </w:r>
    </w:p>
    <w:p>
      <w:r>
        <w:rPr>
          <w:b/>
        </w:rPr>
        <w:t xml:space="preserve">Tulos</w:t>
      </w:r>
    </w:p>
    <w:p>
      <w:r>
        <w:t xml:space="preserve">M on latinalaisen aakkoston kolmastoista kirjain.</w:t>
      </w:r>
    </w:p>
    <w:p>
      <w:r>
        <w:rPr>
          <w:b/>
        </w:rPr>
        <w:t xml:space="preserve">Tulos</w:t>
      </w:r>
    </w:p>
    <w:p>
      <w:r>
        <w:t xml:space="preserve">M on latinalaisissa aakkosissa kolmastoista.</w:t>
      </w:r>
    </w:p>
    <w:p>
      <w:r>
        <w:rPr>
          <w:b/>
        </w:rPr>
        <w:t xml:space="preserve">Esimerkki 0.1010</w:t>
      </w:r>
    </w:p>
    <w:p>
      <w:r>
        <w:t xml:space="preserve">Urokset voivat painaa yli 20 kg ja saavuttaa 90 cm:n pituuden.</w:t>
      </w:r>
    </w:p>
    <w:p>
      <w:r>
        <w:rPr>
          <w:b/>
        </w:rPr>
        <w:t xml:space="preserve">Tulos</w:t>
      </w:r>
    </w:p>
    <w:p>
      <w:r>
        <w:t xml:space="preserve">Urokset voivat painaa yli 20 kg ja saavuttaa 90 cm:n pituuden.</w:t>
      </w:r>
    </w:p>
    <w:p>
      <w:r>
        <w:rPr>
          <w:b/>
        </w:rPr>
        <w:t xml:space="preserve">Tulos</w:t>
      </w:r>
    </w:p>
    <w:p>
      <w:r>
        <w:t xml:space="preserve">Urokset voivat painaa yli 20 kg ja kasvaa 90 cm:n pituisiksi.</w:t>
      </w:r>
    </w:p>
    <w:p>
      <w:r>
        <w:rPr>
          <w:b/>
        </w:rPr>
        <w:t xml:space="preserve">Tulos</w:t>
      </w:r>
    </w:p>
    <w:p>
      <w:r>
        <w:t xml:space="preserve">Urokset voivat painaa yli 20 kg ja olla 90 cm pitkiä.</w:t>
      </w:r>
    </w:p>
    <w:p>
      <w:r>
        <w:rPr>
          <w:b/>
        </w:rPr>
        <w:t xml:space="preserve">Tulos</w:t>
      </w:r>
    </w:p>
    <w:p>
      <w:r>
        <w:t xml:space="preserve">Urokset voivat painaa yli 20 kg ja olla 90 cm pitkiä.</w:t>
      </w:r>
    </w:p>
    <w:p>
      <w:r>
        <w:rPr>
          <w:b/>
        </w:rPr>
        <w:t xml:space="preserve">Tulos</w:t>
      </w:r>
    </w:p>
    <w:p>
      <w:r>
        <w:t xml:space="preserve">Urokset voivat painaa yli 20 kiloa ja niiden pään ja kehon pituus on 90 cm.</w:t>
      </w:r>
    </w:p>
    <w:p>
      <w:r>
        <w:rPr>
          <w:b/>
        </w:rPr>
        <w:t xml:space="preserve">Esimerkki 0.1011</w:t>
      </w:r>
    </w:p>
    <w:p>
      <w:r>
        <w:t xml:space="preserve">Nisäkkäät Färsaarilla esiintyy nykyään vain muutamia luonnonvaraisia maannisäkäslajeja, jotka kaikki ovat ihmisen tuomia.</w:t>
      </w:r>
    </w:p>
    <w:p>
      <w:r>
        <w:rPr>
          <w:b/>
        </w:rPr>
        <w:t xml:space="preserve">Tulos</w:t>
      </w:r>
    </w:p>
    <w:p>
      <w:r>
        <w:t xml:space="preserve">Färsaarilla tavataan nykyään vain joitakin luonnonvaraisia maannisäkkäitä, jotka kaikki ovat ihmisen tuomia.</w:t>
      </w:r>
    </w:p>
    <w:p>
      <w:r>
        <w:rPr>
          <w:b/>
        </w:rPr>
        <w:t xml:space="preserve">Tulos</w:t>
      </w:r>
    </w:p>
    <w:p>
      <w:r>
        <w:t xml:space="preserve">Färsaarilla esiintyy vain muutamia luonnonvaraisia maannisäkäslajeja. Kaikki muut eläimet ovat ihmisten tuomia.</w:t>
      </w:r>
    </w:p>
    <w:p>
      <w:r>
        <w:rPr>
          <w:b/>
        </w:rPr>
        <w:t xml:space="preserve">Tulos</w:t>
      </w:r>
    </w:p>
    <w:p>
      <w:r>
        <w:t xml:space="preserve">Färsaarilla elää nykyään vain muutamia luonnonvaraisia maannisäkäslajeja. Ne kaikki ovat ihmisen tuomia.</w:t>
      </w:r>
    </w:p>
    <w:p>
      <w:r>
        <w:rPr>
          <w:b/>
        </w:rPr>
        <w:t xml:space="preserve">Tulos</w:t>
      </w:r>
    </w:p>
    <w:p>
      <w:r>
        <w:t xml:space="preserve">Färsaarten nykyiset maannisäkkäät ovat ihmisen tuomia.</w:t>
      </w:r>
    </w:p>
    <w:p>
      <w:r>
        <w:rPr>
          <w:b/>
        </w:rPr>
        <w:t xml:space="preserve">Tulos</w:t>
      </w:r>
    </w:p>
    <w:p>
      <w:r>
        <w:t xml:space="preserve">Nisäkkäät: Färsaarilla elää nykyään vain vähän luonnonvaraisia maannisäkkäitä. Ihmiset ovat tuoneet ne kaikki alueelle.</w:t>
      </w:r>
    </w:p>
    <w:p>
      <w:r>
        <w:rPr>
          <w:b/>
        </w:rPr>
        <w:t xml:space="preserve">Tulos</w:t>
      </w:r>
    </w:p>
    <w:p>
      <w:r>
        <w:t xml:space="preserve">Färsaarilla tavataan nykyään vain muutamia luonnonvaraisia maannisäkäslajeja, jotka ihminen on tuonut alueelle.</w:t>
      </w:r>
    </w:p>
    <w:p>
      <w:r>
        <w:rPr>
          <w:b/>
        </w:rPr>
        <w:t xml:space="preserve">Esimerkki 0.1012</w:t>
      </w:r>
    </w:p>
    <w:p>
      <w:r>
        <w:t xml:space="preserve">Mammayhdyntä voidaan yhdistää myös fellaatioon.</w:t>
      </w:r>
    </w:p>
    <w:p>
      <w:r>
        <w:rPr>
          <w:b/>
        </w:rPr>
        <w:t xml:space="preserve">Tulos</w:t>
      </w:r>
    </w:p>
    <w:p>
      <w:r>
        <w:t xml:space="preserve">Mammayhdyntä voi yhdistyä fellaatioon.</w:t>
      </w:r>
    </w:p>
    <w:p>
      <w:r>
        <w:rPr>
          <w:b/>
        </w:rPr>
        <w:t xml:space="preserve">Tulos</w:t>
      </w:r>
    </w:p>
    <w:p>
      <w:r>
        <w:t xml:space="preserve">Suuseksi ja rintasyönti voidaan yhdistää.</w:t>
      </w:r>
    </w:p>
    <w:p>
      <w:r>
        <w:rPr>
          <w:b/>
        </w:rPr>
        <w:t xml:space="preserve">Tulos</w:t>
      </w:r>
    </w:p>
    <w:p>
      <w:r>
        <w:t xml:space="preserve">Rintasyhdyntä voidaan yhdistää myös suuseksiin.</w:t>
      </w:r>
    </w:p>
    <w:p>
      <w:r>
        <w:rPr>
          <w:b/>
        </w:rPr>
        <w:t xml:space="preserve">Esimerkki 0.1013</w:t>
      </w:r>
    </w:p>
    <w:p>
      <w:r>
        <w:t xml:space="preserve">Manchesterista tuli ensimmäinen kaupunki Yhdistyneessä kuningaskunnassa, joka hankki nykyaikaisen kevyen raitiovaunujärjestelmän, kun Manchester Metrolink avattiin vuonna 1992.</w:t>
      </w:r>
    </w:p>
    <w:p>
      <w:r>
        <w:rPr>
          <w:b/>
        </w:rPr>
        <w:t xml:space="preserve">Tulos</w:t>
      </w:r>
    </w:p>
    <w:p>
      <w:r>
        <w:t xml:space="preserve">Manchester Metrolink teki Manchesterista Yhdistyneen kuningaskunnan ensimmäisen kaupungin, jossa oli kevytrautatiejärjestelmä.</w:t>
      </w:r>
    </w:p>
    <w:p>
      <w:r>
        <w:rPr>
          <w:b/>
        </w:rPr>
        <w:t xml:space="preserve">Tulos</w:t>
      </w:r>
    </w:p>
    <w:p>
      <w:r>
        <w:t xml:space="preserve">Manchesterista tuli Yhdistyneen kuningaskunnan ensimmäinen kaupunki, jossa oli raitiovaunujärjestelmä. Manchester Metrolink avattiin vuonna 1992.</w:t>
      </w:r>
    </w:p>
    <w:p>
      <w:r>
        <w:rPr>
          <w:b/>
        </w:rPr>
        <w:t xml:space="preserve">Tulos</w:t>
      </w:r>
    </w:p>
    <w:p>
      <w:r>
        <w:t xml:space="preserve">Manchester oli ensimmäinen kaupunki Yhdistyneessä kuningaskunnassa, joka sai nykyaikaisen raitiovaunujärjestelmän, kun Manchester Metrolink avattiin vuonna 1992.</w:t>
      </w:r>
    </w:p>
    <w:p>
      <w:r>
        <w:rPr>
          <w:b/>
        </w:rPr>
        <w:t xml:space="preserve">Tulos</w:t>
      </w:r>
    </w:p>
    <w:p>
      <w:r>
        <w:t xml:space="preserve">Manchester oli ensimmäinen kaupunki Yhdistyneessä kuningaskunnassa, jossa oli nykyaikainen raitiovaunujärjestelmä. Tämä saavutettiin, kun Manchester Metrolink avattiin vuonna 1992.</w:t>
      </w:r>
    </w:p>
    <w:p>
      <w:r>
        <w:rPr>
          <w:b/>
        </w:rPr>
        <w:t xml:space="preserve">Tulos</w:t>
      </w:r>
    </w:p>
    <w:p>
      <w:r>
        <w:t xml:space="preserve">Manchesterista tuli ensimmäinen kaupunki Yhdistyneessä kuningaskunnassa, joka sai nykyaikaisen raitiovaunujärjestelmän, kun Manchester Metrolink avattiin vuonna 1992.</w:t>
      </w:r>
    </w:p>
    <w:p>
      <w:r>
        <w:rPr>
          <w:b/>
        </w:rPr>
        <w:t xml:space="preserve">Tulos</w:t>
      </w:r>
    </w:p>
    <w:p>
      <w:r>
        <w:t xml:space="preserve">Manchesterista tuli ensimmäinen kaupunki Yhdistyneessä kuningaskunnassa, joka sai nykyaikaisen raitiovaunujärjestelmän. Se tapahtui, kun Manchester Metrolink avattiin vuonna 1992.</w:t>
      </w:r>
    </w:p>
    <w:p>
      <w:r>
        <w:rPr>
          <w:b/>
        </w:rPr>
        <w:t xml:space="preserve">Tulos</w:t>
      </w:r>
    </w:p>
    <w:p>
      <w:r>
        <w:t xml:space="preserve">Kun Manchester Metrolink avattiin vuonna 1992, Manchesterista tuli ensimmäinen Yhdistyneen kuningaskunnan kaupunki, jossa oli kevytrautatiejärjestelmä.</w:t>
      </w:r>
    </w:p>
    <w:p>
      <w:r>
        <w:rPr>
          <w:b/>
        </w:rPr>
        <w:t xml:space="preserve">Tulos</w:t>
      </w:r>
    </w:p>
    <w:p>
      <w:r>
        <w:t xml:space="preserve">Manchesterin metrolink avattiin vuonna 1992. Manchester oli ensimmäinen kaupunki Yhdistyneessä kuningaskunnassa, jossa oli nykyaikainen raitiovaunujärjestelmä.</w:t>
      </w:r>
    </w:p>
    <w:p>
      <w:r>
        <w:rPr>
          <w:b/>
        </w:rPr>
        <w:t xml:space="preserve">Esimerkki 0.1014</w:t>
      </w:r>
    </w:p>
    <w:p>
      <w:r>
        <w:t xml:space="preserve">Monilla lajeilla on selvät ruokailumieltymykset, ja ne esiintyvät säännöllisesti läheisessä yhteydessä ruokalajiensa kanssa.</w:t>
      </w:r>
    </w:p>
    <w:p>
      <w:r>
        <w:rPr>
          <w:b/>
        </w:rPr>
        <w:t xml:space="preserve">Tulos</w:t>
      </w:r>
    </w:p>
    <w:p>
      <w:r>
        <w:t xml:space="preserve">Monilla on erityisiä ruokamieltymyksiä. Ne ovat säännöllisesti läheisiä ruokalajiensa kanssa.</w:t>
      </w:r>
    </w:p>
    <w:p>
      <w:r>
        <w:rPr>
          <w:b/>
        </w:rPr>
        <w:t xml:space="preserve">Tulos</w:t>
      </w:r>
    </w:p>
    <w:p>
      <w:r>
        <w:t xml:space="preserve">Monilla lajeilla on ruokavaliosuosituksia, ja ne esiintyvät ruokalajiensa yhteydessä.</w:t>
      </w:r>
    </w:p>
    <w:p>
      <w:r>
        <w:rPr>
          <w:b/>
        </w:rPr>
        <w:t xml:space="preserve">Tulos</w:t>
      </w:r>
    </w:p>
    <w:p>
      <w:r>
        <w:t xml:space="preserve">Monilla on erilainen ruokavalio, joka liittyy niiden ravintolajeihin.</w:t>
      </w:r>
    </w:p>
    <w:p>
      <w:r>
        <w:rPr>
          <w:b/>
        </w:rPr>
        <w:t xml:space="preserve">Tulos</w:t>
      </w:r>
    </w:p>
    <w:p>
      <w:r>
        <w:t xml:space="preserve">monilla on erityisiä suosikkiruokia. Tämä johtuu yleensä niiden ruokalajeista.</w:t>
      </w:r>
    </w:p>
    <w:p>
      <w:r>
        <w:rPr>
          <w:b/>
        </w:rPr>
        <w:t xml:space="preserve">Tulos</w:t>
      </w:r>
    </w:p>
    <w:p>
      <w:r>
        <w:t xml:space="preserve">Monilla niistä on selvät ruokailumieltymykset, ja ne elävät säännöllisesti ravintolajinsa lähellä.</w:t>
      </w:r>
    </w:p>
    <w:p>
      <w:r>
        <w:rPr>
          <w:b/>
        </w:rPr>
        <w:t xml:space="preserve">Esimerkki 0,1015</w:t>
      </w:r>
    </w:p>
    <w:p>
      <w:r>
        <w:t xml:space="preserve">Monet seurakunnat tekevät yhteistyötä kaupungin laajuisissa hankkeissa "Churches Together in Stevenage" -järjestön alla.</w:t>
      </w:r>
    </w:p>
    <w:p>
      <w:r>
        <w:rPr>
          <w:b/>
        </w:rPr>
        <w:t xml:space="preserve">Tulos</w:t>
      </w:r>
    </w:p>
    <w:p>
      <w:r>
        <w:t xml:space="preserve">Monet seurakunnat tekevät yhteistyötä kaupungin laajuisissa hankkeissa. Se tapahtuu "Churches Together in Stevenage" -järjestön alla.</w:t>
      </w:r>
    </w:p>
    <w:p>
      <w:r>
        <w:rPr>
          <w:b/>
        </w:rPr>
        <w:t xml:space="preserve">Tulos</w:t>
      </w:r>
    </w:p>
    <w:p>
      <w:r>
        <w:t xml:space="preserve">Seurakunnat toteuttavat kaupunkihankkeita yhdessä. Ne käyttävät tunnusta "Churches Together in Stevenage".</w:t>
      </w:r>
    </w:p>
    <w:p>
      <w:r>
        <w:rPr>
          <w:b/>
        </w:rPr>
        <w:t xml:space="preserve">Tulos</w:t>
      </w:r>
    </w:p>
    <w:p>
      <w:r>
        <w:t xml:space="preserve">Churches Together in Stevenage on kaupungin kirkot, jotka toimivat ryhmänä.</w:t>
      </w:r>
    </w:p>
    <w:p>
      <w:r>
        <w:rPr>
          <w:b/>
        </w:rPr>
        <w:t xml:space="preserve">Tulos</w:t>
      </w:r>
    </w:p>
    <w:p>
      <w:r>
        <w:t xml:space="preserve">Monet seurakunnat tekevät yhteistyötä kaupungin hankkeissa. Heidän nimensä on "Churches Together in Stevenage".</w:t>
      </w:r>
    </w:p>
    <w:p>
      <w:r>
        <w:rPr>
          <w:b/>
        </w:rPr>
        <w:t xml:space="preserve">Tulos</w:t>
      </w:r>
    </w:p>
    <w:p>
      <w:r>
        <w:t xml:space="preserve">"Churches Together in Stevenage" -ohjelman puitteissa monet kirkot työskentelevät yhdessä kaupungin hankkeissa.</w:t>
      </w:r>
    </w:p>
    <w:p>
      <w:r>
        <w:rPr>
          <w:b/>
        </w:rPr>
        <w:t xml:space="preserve">Tulos</w:t>
      </w:r>
    </w:p>
    <w:p>
      <w:r>
        <w:t xml:space="preserve">Monet seurakunnat tekevät yhteistyötä hankkeissa "Churches Together in Stevenage" -järjestön puitteissa.</w:t>
      </w:r>
    </w:p>
    <w:p>
      <w:r>
        <w:rPr>
          <w:b/>
        </w:rPr>
        <w:t xml:space="preserve">Tulos</w:t>
      </w:r>
    </w:p>
    <w:p>
      <w:r>
        <w:t xml:space="preserve">Monet seurakunnat tekevät yhteistyötä kaupungin laajuisissa hankkeissa "Churches Together in Stevenage" -järjestön alla.</w:t>
      </w:r>
    </w:p>
    <w:p>
      <w:r>
        <w:rPr>
          <w:b/>
        </w:rPr>
        <w:t xml:space="preserve">Tulos</w:t>
      </w:r>
    </w:p>
    <w:p>
      <w:r>
        <w:t xml:space="preserve">Monet seurakunnat avustavat toisiaan kaupunginlaajuisissa hankkeissa "Churches Together in Stevenage" -järjestön alla.</w:t>
      </w:r>
    </w:p>
    <w:p>
      <w:r>
        <w:rPr>
          <w:b/>
        </w:rPr>
        <w:t xml:space="preserve">Esimerkki 0.1016</w:t>
      </w:r>
    </w:p>
    <w:p>
      <w:r>
        <w:t xml:space="preserve">Monet alueen kunnat saavat juomavetensä suoraan Vätternistä.</w:t>
      </w:r>
    </w:p>
    <w:p>
      <w:r>
        <w:rPr>
          <w:b/>
        </w:rPr>
        <w:t xml:space="preserve">Tulos</w:t>
      </w:r>
    </w:p>
    <w:p>
      <w:r>
        <w:t xml:space="preserve">Monet alueen kunnat saavat juomavetensä suoraan Vätternistä.</w:t>
      </w:r>
    </w:p>
    <w:p>
      <w:r>
        <w:rPr>
          <w:b/>
        </w:rPr>
        <w:t xml:space="preserve">Tulos</w:t>
      </w:r>
    </w:p>
    <w:p>
      <w:r>
        <w:t xml:space="preserve">Monet alueen kaupungeista saavat juomavetensä Vätternistä.</w:t>
      </w:r>
    </w:p>
    <w:p>
      <w:r>
        <w:rPr>
          <w:b/>
        </w:rPr>
        <w:t xml:space="preserve">Tulos</w:t>
      </w:r>
    </w:p>
    <w:p>
      <w:r>
        <w:t xml:space="preserve">Monet lähikaupungit saavat juomavetensä Vätternistä.</w:t>
      </w:r>
    </w:p>
    <w:p>
      <w:r>
        <w:rPr>
          <w:b/>
        </w:rPr>
        <w:t xml:space="preserve">Tulos</w:t>
      </w:r>
    </w:p>
    <w:p>
      <w:r>
        <w:t xml:space="preserve">Useimmat kunnat saavat juomavetensä suoraan Vätternistä.</w:t>
      </w:r>
    </w:p>
    <w:p>
      <w:r>
        <w:rPr>
          <w:b/>
        </w:rPr>
        <w:t xml:space="preserve">Tulos</w:t>
      </w:r>
    </w:p>
    <w:p>
      <w:r>
        <w:t xml:space="preserve">Monet alueen kaupungit saavat juomavetensä suoraan Vätternistä.</w:t>
      </w:r>
    </w:p>
    <w:p>
      <w:r>
        <w:rPr>
          <w:b/>
        </w:rPr>
        <w:t xml:space="preserve">Tulos</w:t>
      </w:r>
    </w:p>
    <w:p>
      <w:r>
        <w:t xml:space="preserve">Monet alueen kaupungit saavat juomavetensä Vätternistä.</w:t>
      </w:r>
    </w:p>
    <w:p>
      <w:r>
        <w:rPr>
          <w:b/>
        </w:rPr>
        <w:t xml:space="preserve">Tulos</w:t>
      </w:r>
    </w:p>
    <w:p>
      <w:r>
        <w:t xml:space="preserve">Monet alueen kunnat saivat juomavetensä Vätternistä.</w:t>
      </w:r>
    </w:p>
    <w:p>
      <w:r>
        <w:rPr>
          <w:b/>
        </w:rPr>
        <w:t xml:space="preserve">Tulos</w:t>
      </w:r>
    </w:p>
    <w:p>
      <w:r>
        <w:t xml:space="preserve">Vättern toimittaa juomavettä moniin kuntiin.</w:t>
      </w:r>
    </w:p>
    <w:p>
      <w:r>
        <w:rPr>
          <w:b/>
        </w:rPr>
        <w:t xml:space="preserve">Esimerkki 0.1017</w:t>
      </w:r>
    </w:p>
    <w:p>
      <w:r>
        <w:t xml:space="preserve">Monet näistä poliiseista olivat mustia ja pelkäsivät, että koska he sulautuivat hyvin poliisien joukkoon, muut poliisit luulevat heitä rikollisiksi, varsinkin jos he vetäisivät aseensa hätätapauksessa.</w:t>
      </w:r>
    </w:p>
    <w:p>
      <w:r>
        <w:rPr>
          <w:b/>
        </w:rPr>
        <w:t xml:space="preserve">Tulos</w:t>
      </w:r>
    </w:p>
    <w:p>
      <w:r>
        <w:t xml:space="preserve">Jotkut poliisit olivat mustaihoisia ja pelkäsivät, että muut poliisit luulevat heitä rikollisiksi, kun he sulautuvat joukkoon, erityisesti silloin, kun he joutuvat vetämään aseensa hätätilanteessa.</w:t>
      </w:r>
    </w:p>
    <w:p>
      <w:r>
        <w:rPr>
          <w:b/>
        </w:rPr>
        <w:t xml:space="preserve">Tulos</w:t>
      </w:r>
    </w:p>
    <w:p>
      <w:r>
        <w:t xml:space="preserve">Monet näistä poliiseista olivat mustia. He pelkäsivät, että muut poliisit luulevat heitä rikollisiksi, koska he sulautuivat hyvin joukkoon. Tämä pätee erityisesti silloin, jos he joutuisivat vetämään aseensa esiin hätätilanteessa.</w:t>
      </w:r>
    </w:p>
    <w:p>
      <w:r>
        <w:rPr>
          <w:b/>
        </w:rPr>
        <w:t xml:space="preserve">Tulos</w:t>
      </w:r>
    </w:p>
    <w:p>
      <w:r>
        <w:t xml:space="preserve">Monet poliisit olivat mustaihoisia ja pelkäsivät, että he sulautuvat hyvin joukkoon ja että poliisit voisivat erehtyä pitämään heitä rikollisina, varsinkin jos he vetäisivät aseensa hätätapauksessa.</w:t>
      </w:r>
    </w:p>
    <w:p>
      <w:r>
        <w:rPr>
          <w:b/>
        </w:rPr>
        <w:t xml:space="preserve">Tulos</w:t>
      </w:r>
    </w:p>
    <w:p>
      <w:r>
        <w:t xml:space="preserve">Monet näistä upseereista olivat tummaihoisia ja sulautuivat hyvin tummiin. He pelkäsivät, että muut poliisit luulevat heitä rikollisiksi, varsinkin jos he vetäisivät aseensa hätätapauksessa.</w:t>
      </w:r>
    </w:p>
    <w:p>
      <w:r>
        <w:rPr>
          <w:b/>
        </w:rPr>
        <w:t xml:space="preserve">Tulos</w:t>
      </w:r>
    </w:p>
    <w:p>
      <w:r>
        <w:t xml:space="preserve">Monet poliisit olivat mustaihoisia ja pelkäsivät, että muut poliisit luulevat heitä rikollisiksi, varsinkin jos he joutuisivat vetämään aseensa.</w:t>
      </w:r>
    </w:p>
    <w:p>
      <w:r>
        <w:rPr>
          <w:b/>
        </w:rPr>
        <w:t xml:space="preserve">Tulos</w:t>
      </w:r>
    </w:p>
    <w:p>
      <w:r>
        <w:t xml:space="preserve">Monet näistä poliiseista olivat mustia. Koska he sulautuivat hyvin joukkoon, he pelkäsivät, että muut poliisit voisivat luulla heitä rikollisiksi. Tämä koski erityisesti aseiden vetämistä hätätilanteessa.</w:t>
      </w:r>
    </w:p>
    <w:p>
      <w:r>
        <w:rPr>
          <w:b/>
        </w:rPr>
        <w:t xml:space="preserve">Tulos</w:t>
      </w:r>
    </w:p>
    <w:p>
      <w:r>
        <w:t xml:space="preserve">Monet näistä poliiseista olivat mustia ja pelkäsivät, että muut poliisit luulevat heitä rikollisiksi.</w:t>
      </w:r>
    </w:p>
    <w:p>
      <w:r>
        <w:rPr>
          <w:b/>
        </w:rPr>
        <w:t xml:space="preserve">Esimerkki 0.1018</w:t>
      </w:r>
    </w:p>
    <w:p>
      <w:r>
        <w:t xml:space="preserve">Monet muutkin tämän ajanjakson kirjoittajat kuvailivat itäisen Välimeren ruoanlaittoa kreikaksi ja latinaksi.</w:t>
      </w:r>
    </w:p>
    <w:p>
      <w:r>
        <w:rPr>
          <w:b/>
        </w:rPr>
        <w:t xml:space="preserve">Tulos</w:t>
      </w:r>
    </w:p>
    <w:p>
      <w:r>
        <w:t xml:space="preserve">Monet muutkin tämän ajan kirjoittajat kuvailivat itäisen Välimeren ruoanlaittoa kreikaksi ja latinaksi.</w:t>
      </w:r>
    </w:p>
    <w:p>
      <w:r>
        <w:rPr>
          <w:b/>
        </w:rPr>
        <w:t xml:space="preserve">Tulos</w:t>
      </w:r>
    </w:p>
    <w:p>
      <w:r>
        <w:t xml:space="preserve">Itäisen Välimeren ruoanlaittoa kuvailivat kreikaksi ja latinaksi monet muutkin tämän ajanjakson kirjoittajat.</w:t>
      </w:r>
    </w:p>
    <w:p>
      <w:r>
        <w:rPr>
          <w:b/>
        </w:rPr>
        <w:t xml:space="preserve">Tulos</w:t>
      </w:r>
    </w:p>
    <w:p>
      <w:r>
        <w:t xml:space="preserve">Monet tämän ajanjakson kirjoittajat kuvailivat itäisen Välimeren ruoanlaittoa kreikaksi tai latinaksi.</w:t>
      </w:r>
    </w:p>
    <w:p>
      <w:r>
        <w:rPr>
          <w:b/>
        </w:rPr>
        <w:t xml:space="preserve">Tulos</w:t>
      </w:r>
    </w:p>
    <w:p>
      <w:r>
        <w:t xml:space="preserve">Useimmat tämän ajanjakson kirjoittajat kuvailivat itäisen Välimeren ruoanlaittoa kreikaksi ja latinaksi.</w:t>
      </w:r>
    </w:p>
    <w:p>
      <w:r>
        <w:rPr>
          <w:b/>
        </w:rPr>
        <w:t xml:space="preserve">Tulos</w:t>
      </w:r>
    </w:p>
    <w:p>
      <w:r>
        <w:t xml:space="preserve">Monet tämän ajanjakson kirjailijat kirjoittivat Välimeren ruoanlaitosta kreikaksi ja latinaksi.</w:t>
      </w:r>
    </w:p>
    <w:p>
      <w:r>
        <w:rPr>
          <w:b/>
        </w:rPr>
        <w:t xml:space="preserve">Tulos</w:t>
      </w:r>
    </w:p>
    <w:p>
      <w:r>
        <w:t xml:space="preserve">Monet muutkin tämän ajan kirjoittajat kuvailivat itäisen Välimeren ruoanlaittoa kreikaksi ja latinaksi.</w:t>
      </w:r>
    </w:p>
    <w:p>
      <w:r>
        <w:rPr>
          <w:b/>
        </w:rPr>
        <w:t xml:space="preserve">Tulos</w:t>
      </w:r>
    </w:p>
    <w:p>
      <w:r>
        <w:t xml:space="preserve">Monet tämän ajanjakson kirjoittajat kuvailivat Välimeren keittiötä kreikaksi ja latinaksi.</w:t>
      </w:r>
    </w:p>
    <w:p>
      <w:r>
        <w:rPr>
          <w:b/>
        </w:rPr>
        <w:t xml:space="preserve">Esimerkki 0.1019</w:t>
      </w:r>
    </w:p>
    <w:p>
      <w:r>
        <w:t xml:space="preserve">Monet ovat erikoistuneet koneenrakennukseen, lääketieteellisiin laitteisiin, kansainväliseen kauppaan, optiikkaan ja elektroniikkaan.</w:t>
      </w:r>
    </w:p>
    <w:p>
      <w:r>
        <w:rPr>
          <w:b/>
        </w:rPr>
        <w:t xml:space="preserve">Tulos</w:t>
      </w:r>
    </w:p>
    <w:p>
      <w:r>
        <w:t xml:space="preserve">Erikoisaloja ovat koneenrakennus, lääkinnälliset laitteet, kansainvälinen kauppa, optiikka ja elektroniikka.</w:t>
      </w:r>
    </w:p>
    <w:p>
      <w:r>
        <w:rPr>
          <w:b/>
        </w:rPr>
        <w:t xml:space="preserve">Tulos</w:t>
      </w:r>
    </w:p>
    <w:p>
      <w:r>
        <w:t xml:space="preserve">Monet niistä valmistavat koneita, lääkinnällisiä laitteita, kansainvälistä kauppaa, optiikkaa ja elektroniikkaa.</w:t>
      </w:r>
    </w:p>
    <w:p>
      <w:r>
        <w:rPr>
          <w:b/>
        </w:rPr>
        <w:t xml:space="preserve">Tulos</w:t>
      </w:r>
    </w:p>
    <w:p>
      <w:r>
        <w:t xml:space="preserve">Monet ovat erikoistuneet koneenrakennukseen, lääkinnällisiin laitteisiin ja useisiin muihin teollisuudenaloihin.</w:t>
      </w:r>
    </w:p>
    <w:p>
      <w:r>
        <w:rPr>
          <w:b/>
        </w:rPr>
        <w:t xml:space="preserve">Tulos</w:t>
      </w:r>
    </w:p>
    <w:p>
      <w:r>
        <w:t xml:space="preserve">Monet niistä ovat erikoistuneet koneenrakennukseen, lääkinnällisiin laitteisiin, kansainväliseen kauppaan, optiikkaan ja elektroniikkaan.</w:t>
      </w:r>
    </w:p>
    <w:p>
      <w:r>
        <w:rPr>
          <w:b/>
        </w:rPr>
        <w:t xml:space="preserve">Esimerkki 0.1020</w:t>
      </w:r>
    </w:p>
    <w:p>
      <w:r>
        <w:t xml:space="preserve">Monet opiskelijat valitsevat tiedekunnan komitean, jonka jäsenet edustavat heidän omia monitieteellisiä kiinnostuksen kohteitaan.</w:t>
      </w:r>
    </w:p>
    <w:p>
      <w:r>
        <w:rPr>
          <w:b/>
        </w:rPr>
        <w:t xml:space="preserve">Tulos</w:t>
      </w:r>
    </w:p>
    <w:p>
      <w:r>
        <w:t xml:space="preserve">Opiskelijat valitsevat tiedekunnan komitean, jonka jäsenet edustavat heidän omia tieteidenvälisiä kiinnostuksen kohteitaan.</w:t>
      </w:r>
    </w:p>
    <w:p>
      <w:r>
        <w:rPr>
          <w:b/>
        </w:rPr>
        <w:t xml:space="preserve">Tulos</w:t>
      </w:r>
    </w:p>
    <w:p>
      <w:r>
        <w:t xml:space="preserve">Monet opiskelijat valitsevat tiedekunnan komitean, jonka jäsenet edustavat heidän omia etujaan.</w:t>
      </w:r>
    </w:p>
    <w:p>
      <w:r>
        <w:rPr>
          <w:b/>
        </w:rPr>
        <w:t xml:space="preserve">Tulos</w:t>
      </w:r>
    </w:p>
    <w:p>
      <w:r>
        <w:t xml:space="preserve">Monet opiskelijat valitsevat tiedekunnan komitean. Jäsenet edustavat usein omia tieteidenvälisiä kiinnostuksen kohteitaan.</w:t>
      </w:r>
    </w:p>
    <w:p>
      <w:r>
        <w:rPr>
          <w:b/>
        </w:rPr>
        <w:t xml:space="preserve">Tulos</w:t>
      </w:r>
    </w:p>
    <w:p>
      <w:r>
        <w:t xml:space="preserve">Monet opiskelijat valitsevat tiedekuntakomitean, joka jakaa heidän kiinnostuksen kohteensa.</w:t>
      </w:r>
    </w:p>
    <w:p>
      <w:r>
        <w:rPr>
          <w:b/>
        </w:rPr>
        <w:t xml:space="preserve">Tulos</w:t>
      </w:r>
    </w:p>
    <w:p>
      <w:r>
        <w:t xml:space="preserve">Monet opiskelijat liittyvät ryhmiin, joissa on samoja mieltymyksiä ja vastenmielisyyksiä kuin heillä.</w:t>
      </w:r>
    </w:p>
    <w:p>
      <w:r>
        <w:rPr>
          <w:b/>
        </w:rPr>
        <w:t xml:space="preserve">Tulos</w:t>
      </w:r>
    </w:p>
    <w:p>
      <w:r>
        <w:t xml:space="preserve">Jotkut opiskelijat valitsevat tiedekunnan komitean, jonka jäsenet edustavat heidän monitieteellisiä kiinnostuksen kohteitaan.</w:t>
      </w:r>
    </w:p>
    <w:p>
      <w:r>
        <w:rPr>
          <w:b/>
        </w:rPr>
        <w:t xml:space="preserve">Esimerkki 0.1021</w:t>
      </w:r>
    </w:p>
    <w:p>
      <w:r>
        <w:t xml:space="preserve">Monet naiset aloittavat uransa aikuisina.</w:t>
      </w:r>
    </w:p>
    <w:p>
      <w:r>
        <w:rPr>
          <w:b/>
        </w:rPr>
        <w:t xml:space="preserve">Tulos</w:t>
      </w:r>
    </w:p>
    <w:p>
      <w:r>
        <w:t xml:space="preserve">Monet naiset aloittavat työnsä aikuisena.</w:t>
      </w:r>
    </w:p>
    <w:p>
      <w:r>
        <w:rPr>
          <w:b/>
        </w:rPr>
        <w:t xml:space="preserve">Tulos</w:t>
      </w:r>
    </w:p>
    <w:p>
      <w:r>
        <w:t xml:space="preserve">Monet naiset aloittavat uransa aikuisena.</w:t>
      </w:r>
    </w:p>
    <w:p>
      <w:r>
        <w:rPr>
          <w:b/>
        </w:rPr>
        <w:t xml:space="preserve">Tulos</w:t>
      </w:r>
    </w:p>
    <w:p>
      <w:r>
        <w:t xml:space="preserve">Monet naiset aloittavat uransa aikuisiällä.</w:t>
      </w:r>
    </w:p>
    <w:p>
      <w:r>
        <w:rPr>
          <w:b/>
        </w:rPr>
        <w:t xml:space="preserve">Tulos</w:t>
      </w:r>
    </w:p>
    <w:p>
      <w:r>
        <w:t xml:space="preserve">Monet naiset aloittavat uransa vasta aikuisiässä.</w:t>
      </w:r>
    </w:p>
    <w:p>
      <w:r>
        <w:rPr>
          <w:b/>
        </w:rPr>
        <w:t xml:space="preserve">Tulos</w:t>
      </w:r>
    </w:p>
    <w:p>
      <w:r>
        <w:t xml:space="preserve">Monet naiset aloittavat uransa aikuisena.</w:t>
      </w:r>
    </w:p>
    <w:p>
      <w:r>
        <w:rPr>
          <w:b/>
        </w:rPr>
        <w:t xml:space="preserve">Esimerkki 0.1022</w:t>
      </w:r>
    </w:p>
    <w:p>
      <w:r>
        <w:t xml:space="preserve">Marant on kunta Pas-de-Calais'n departementissa Nord-Pas-de-Calais'n alueella Ranskassa.</w:t>
      </w:r>
    </w:p>
    <w:p>
      <w:r>
        <w:rPr>
          <w:b/>
        </w:rPr>
        <w:t xml:space="preserve">Tulos</w:t>
      </w:r>
    </w:p>
    <w:p>
      <w:r>
        <w:t xml:space="preserve">Marant on alue Pas-de-Calais'n departementissa Nord-Pas-de-Calais'n alueella Ranskassa.</w:t>
      </w:r>
    </w:p>
    <w:p>
      <w:r>
        <w:rPr>
          <w:b/>
        </w:rPr>
        <w:t xml:space="preserve">Tulos</w:t>
      </w:r>
    </w:p>
    <w:p>
      <w:r>
        <w:t xml:space="preserve">Marant on ryhmä ihmisiä, jotka asuvat yhdessä Pas-de-Calais'n alueella Nord-Pas-de-Calais'n alueella Ranskassa.</w:t>
      </w:r>
    </w:p>
    <w:p>
      <w:r>
        <w:rPr>
          <w:b/>
        </w:rPr>
        <w:t xml:space="preserve">Tulos</w:t>
      </w:r>
    </w:p>
    <w:p>
      <w:r>
        <w:t xml:space="preserve">Marant on kunta Pas-de-Calais'n departementissa Nord-Pas-de-Calais'n alueella Ranskassa.</w:t>
      </w:r>
    </w:p>
    <w:p>
      <w:r>
        <w:rPr>
          <w:b/>
        </w:rPr>
        <w:t xml:space="preserve">Tulos</w:t>
      </w:r>
    </w:p>
    <w:p>
      <w:r>
        <w:t xml:space="preserve">Marant on kommuuni. Se sijaitsee Pas-de-Calais'n departementissa Ranskassa.</w:t>
      </w:r>
    </w:p>
    <w:p>
      <w:r>
        <w:rPr>
          <w:b/>
        </w:rPr>
        <w:t xml:space="preserve">Esimerkki 0.1023</w:t>
      </w:r>
    </w:p>
    <w:p>
      <w:r>
        <w:t xml:space="preserve">Marcel Junod (1904-1961), geneveläinen lääkäri, oli toinen kuuluisa edustaja toisen maailmansodan aikana.</w:t>
      </w:r>
    </w:p>
    <w:p>
      <w:r>
        <w:rPr>
          <w:b/>
        </w:rPr>
        <w:t xml:space="preserve">Tulos</w:t>
      </w:r>
    </w:p>
    <w:p>
      <w:r>
        <w:t xml:space="preserve">Marcel Junod oli geneveläinen lääkäri. Hän oli kuuluisa valtuutettu toisen maailmansodan aikana.</w:t>
      </w:r>
    </w:p>
    <w:p>
      <w:r>
        <w:rPr>
          <w:b/>
        </w:rPr>
        <w:t xml:space="preserve">Tulos</w:t>
      </w:r>
    </w:p>
    <w:p>
      <w:r>
        <w:t xml:space="preserve">Marcel Junod oli geneveläinen lääkäri ja kuuluisa edustaja toisen maailmansodan aikana.</w:t>
      </w:r>
    </w:p>
    <w:p>
      <w:r>
        <w:rPr>
          <w:b/>
        </w:rPr>
        <w:t xml:space="preserve">Tulos</w:t>
      </w:r>
    </w:p>
    <w:p>
      <w:r>
        <w:t xml:space="preserve">Marcel Junod eli 1904 - 1961. Hän oli geneveläinen lääkäri. Hän oli toinen kuuluisa valtuutettu toisen maailmansodan aikana.</w:t>
      </w:r>
    </w:p>
    <w:p>
      <w:r>
        <w:rPr>
          <w:b/>
        </w:rPr>
        <w:t xml:space="preserve">Tulos</w:t>
      </w:r>
    </w:p>
    <w:p>
      <w:r>
        <w:t xml:space="preserve">Marcel Junod on geneveläinen lääkäri. Hän oli kuuluisa poliitikko toisen maailmansodan aikana.</w:t>
      </w:r>
    </w:p>
    <w:p>
      <w:r>
        <w:rPr>
          <w:b/>
        </w:rPr>
        <w:t xml:space="preserve">Tulos</w:t>
      </w:r>
    </w:p>
    <w:p>
      <w:r>
        <w:t xml:space="preserve">Marcel Junod (1904 - 1961) oli geneveläinen lääkäri. Hän oli toinen kuuluisa valtuutettu toisen maailmansodan aikana.</w:t>
      </w:r>
    </w:p>
    <w:p>
      <w:r>
        <w:rPr>
          <w:b/>
        </w:rPr>
        <w:t xml:space="preserve">Tulos</w:t>
      </w:r>
    </w:p>
    <w:p>
      <w:r>
        <w:t xml:space="preserve">Geneven lääkäri Marcel Junod oli kuuluisa edustaja toisessa maailmansodassa.</w:t>
      </w:r>
    </w:p>
    <w:p>
      <w:r>
        <w:rPr>
          <w:b/>
        </w:rPr>
        <w:t xml:space="preserve">Esimerkki 0.1024</w:t>
      </w:r>
    </w:p>
    <w:p>
      <w:r>
        <w:t xml:space="preserve">Mark Schatz on soittanut yhtyeen bassoa säännöllisesti vuodesta 2003.</w:t>
      </w:r>
    </w:p>
    <w:p>
      <w:r>
        <w:rPr>
          <w:b/>
        </w:rPr>
        <w:t xml:space="preserve">Tulos</w:t>
      </w:r>
    </w:p>
    <w:p>
      <w:r>
        <w:t xml:space="preserve">Mark Schatz on soittanut yhtyeen bassoa vuodesta 2003.</w:t>
      </w:r>
    </w:p>
    <w:p>
      <w:r>
        <w:rPr>
          <w:b/>
        </w:rPr>
        <w:t xml:space="preserve">Tulos</w:t>
      </w:r>
    </w:p>
    <w:p>
      <w:r>
        <w:t xml:space="preserve">Mark Schatz on soittanut bassoa säännöllisesti yhtyeessä vuodesta 2003 lähtien.</w:t>
      </w:r>
    </w:p>
    <w:p>
      <w:r>
        <w:rPr>
          <w:b/>
        </w:rPr>
        <w:t xml:space="preserve">Tulos</w:t>
      </w:r>
    </w:p>
    <w:p>
      <w:r>
        <w:t xml:space="preserve">Mark Schatz on soittanut bassoa usein yhtyeessä vuodesta 2003 lähtien.</w:t>
      </w:r>
    </w:p>
    <w:p>
      <w:r>
        <w:rPr>
          <w:b/>
        </w:rPr>
        <w:t xml:space="preserve">Tulos</w:t>
      </w:r>
    </w:p>
    <w:p>
      <w:r>
        <w:t xml:space="preserve">Mark Schatz on soittanut yhtyeen bassoa säännöllisesti vuodesta 2003.</w:t>
      </w:r>
    </w:p>
    <w:p>
      <w:r>
        <w:rPr>
          <w:b/>
        </w:rPr>
        <w:t xml:space="preserve">Esimerkki 0,1025</w:t>
      </w:r>
    </w:p>
    <w:p>
      <w:r>
        <w:t xml:space="preserve">Marxists Internet Archive (tunnetaan myös nimellä MIA tai Marxists. org) on vapaaehtoisvoimin toimiva voittoa tavoittelematon järjestö, joka ylläpitää monikielistä Internet-arkistoa marxilaisista ja muista vastaavista kirjoittajista (sosialisteista, anarkisteista jne.).</w:t>
      </w:r>
    </w:p>
    <w:p>
      <w:r>
        <w:rPr>
          <w:b/>
        </w:rPr>
        <w:t xml:space="preserve">Tulos</w:t>
      </w:r>
    </w:p>
    <w:p>
      <w:r>
        <w:t xml:space="preserve">Marxistien Internet-arkistoa ylläpitävät vapaaehtoiset, jotka ylläpitävät marxilaisten ja muiden vastaavien kirjailijoiden arkistoa verkossa monilla eri kielillä.</w:t>
      </w:r>
    </w:p>
    <w:p>
      <w:r>
        <w:rPr>
          <w:b/>
        </w:rPr>
        <w:t xml:space="preserve">Tulos</w:t>
      </w:r>
    </w:p>
    <w:p>
      <w:r>
        <w:t xml:space="preserve">Marxists Internet Archive on vapaaehtoisvoimin toimiva voittoa tavoittelematon järjestö. Se ylläpitää monikielistä Internet-arkistoa marxilaisista ja muista vastaavista kirjailijoista.</w:t>
      </w:r>
    </w:p>
    <w:p>
      <w:r>
        <w:rPr>
          <w:b/>
        </w:rPr>
        <w:t xml:space="preserve">Tulos</w:t>
      </w:r>
    </w:p>
    <w:p>
      <w:r>
        <w:t xml:space="preserve">Marxists Internet Archive tunnetaan myös nimellä MIA tai Marxists. org. Se on vapaaehtoisvoimin toimiva voittoa tavoittelematon järjestö, jolla on monikielinen marxilaisten kirjailijoiden Internet-arkisto. Siinä on myös muita vastaavia kirjoittajia (sosialisteja, anarkisteja jne.).</w:t>
      </w:r>
    </w:p>
    <w:p>
      <w:r>
        <w:rPr>
          <w:b/>
        </w:rPr>
        <w:t xml:space="preserve">Tulos</w:t>
      </w:r>
    </w:p>
    <w:p>
      <w:r>
        <w:t xml:space="preserve">Marxists. org on vapaaehtoinen voittoa tavoittelematon järjestö, jolla on monikielinen arkisto kirjailijoista ja vastaavista kirjoittajista.</w:t>
      </w:r>
    </w:p>
    <w:p>
      <w:r>
        <w:rPr>
          <w:b/>
        </w:rPr>
        <w:t xml:space="preserve">Tulos</w:t>
      </w:r>
    </w:p>
    <w:p>
      <w:r>
        <w:t xml:space="preserve">Marxistien Internet-arkisto on voittoa tavoittelematon. Se pitää yllä monikielistä internetrekisteriä marxilaisista ja muista vastaavista kirjoittajista.</w:t>
      </w:r>
    </w:p>
    <w:p>
      <w:r>
        <w:rPr>
          <w:b/>
        </w:rPr>
        <w:t xml:space="preserve">Tulos</w:t>
      </w:r>
    </w:p>
    <w:p>
      <w:r>
        <w:t xml:space="preserve">Marxists Internet Archive tunnetaan myös nimellä MIA tai Marxists. org. Se on vapaaehtoisuuteen perustuva voittoa tavoittelematon järjestö. Sillä on monikielinen Internet-arkisto marxilaisista ja muista vastaavista kirjoittajista (sosialisteista, anarkisteista jne.).</w:t>
      </w:r>
    </w:p>
    <w:p>
      <w:r>
        <w:rPr>
          <w:b/>
        </w:rPr>
        <w:t xml:space="preserve">Tulos</w:t>
      </w:r>
    </w:p>
    <w:p>
      <w:r>
        <w:t xml:space="preserve">Marxists Internet Archive (tunnetaan myös nimellä MIA tai Marxists. org) on vapaaehtoisvoimin toimiva voittoa tavoittelematon järjestö. Sillä on internet-arkisto marxilaisista ja vastaavista kirjailijoista (sosialisteista, anarkisteista jne.) eri kielillä.</w:t>
      </w:r>
    </w:p>
    <w:p>
      <w:r>
        <w:rPr>
          <w:b/>
        </w:rPr>
        <w:t xml:space="preserve">Tulos</w:t>
      </w:r>
    </w:p>
    <w:p>
      <w:r>
        <w:t xml:space="preserve">Marxistien Internet-arkisto on voittoa tavoittelematon järjestö, joka ylläpitää monikielistä Internet-arkistoa marxilaisista kirjailijoista ja muista vastaavista kirjoittajista.</w:t>
      </w:r>
    </w:p>
    <w:p>
      <w:r>
        <w:rPr>
          <w:b/>
        </w:rPr>
        <w:t xml:space="preserve">Esimerkki 0.1026</w:t>
      </w:r>
    </w:p>
    <w:p>
      <w:r>
        <w:t xml:space="preserve">Mattimeo on Brian Jacquesin fantasiaromaani, joka julkaistiin vuonna 1989.</w:t>
      </w:r>
    </w:p>
    <w:p>
      <w:r>
        <w:rPr>
          <w:b/>
        </w:rPr>
        <w:t xml:space="preserve">Tulos</w:t>
      </w:r>
    </w:p>
    <w:p>
      <w:r>
        <w:t xml:space="preserve">Mattimeo on Brian Jacquesin fantasiaromaani. Se julkaistiin vuonna 1989.</w:t>
      </w:r>
    </w:p>
    <w:p>
      <w:r>
        <w:rPr>
          <w:b/>
        </w:rPr>
        <w:t xml:space="preserve">Tulos</w:t>
      </w:r>
    </w:p>
    <w:p>
      <w:r>
        <w:t xml:space="preserve">Mattimeo on Brian Jacquesin fantasiaromaani. Se ilmestyi vuonna 1989.</w:t>
      </w:r>
    </w:p>
    <w:p>
      <w:r>
        <w:rPr>
          <w:b/>
        </w:rPr>
        <w:t xml:space="preserve">Tulos</w:t>
      </w:r>
    </w:p>
    <w:p>
      <w:r>
        <w:t xml:space="preserve">Mattimeo on Brian Jacquesin romaani vuodelta 1989.</w:t>
      </w:r>
    </w:p>
    <w:p>
      <w:r>
        <w:rPr>
          <w:b/>
        </w:rPr>
        <w:t xml:space="preserve">Tulos</w:t>
      </w:r>
    </w:p>
    <w:p>
      <w:r>
        <w:t xml:space="preserve">Brian Jacquesin kirjoittama Mattimeo on fantasiaromaani, joka julkaistiin vuonna 1989.</w:t>
      </w:r>
    </w:p>
    <w:p>
      <w:r>
        <w:rPr>
          <w:b/>
        </w:rPr>
        <w:t xml:space="preserve">Tulos</w:t>
      </w:r>
    </w:p>
    <w:p>
      <w:r>
        <w:t xml:space="preserve">Mattimeo on Brain Jacquesin vuonna 1989 kirjoittama fantasiakirja.</w:t>
      </w:r>
    </w:p>
    <w:p>
      <w:r>
        <w:rPr>
          <w:b/>
        </w:rPr>
        <w:t xml:space="preserve">Tulos</w:t>
      </w:r>
    </w:p>
    <w:p>
      <w:r>
        <w:t xml:space="preserve">Mattimeo julkaistiin vuonna 1989. Se on Brian Jacquesin fantasiaromaani.</w:t>
      </w:r>
    </w:p>
    <w:p>
      <w:r>
        <w:rPr>
          <w:b/>
        </w:rPr>
        <w:t xml:space="preserve">Esimerkki 0.1027</w:t>
      </w:r>
    </w:p>
    <w:p>
      <w:r>
        <w:t xml:space="preserve">Max ja Moritzia sekä monia muita hänen kuvakertomuksiaan pidetään yhtenä nykyaikaisen sarjakuvan tärkeimmistä edeltäjistä.</w:t>
      </w:r>
    </w:p>
    <w:p>
      <w:r>
        <w:rPr>
          <w:b/>
        </w:rPr>
        <w:t xml:space="preserve">Tulos</w:t>
      </w:r>
    </w:p>
    <w:p>
      <w:r>
        <w:t xml:space="preserve">Max ja Moritzia ja monia muita hänen kuvakertomuksiaan pidetään yhtenä nykyaikaisen sarjakuvan tärkeimmistä edeltäjistä.</w:t>
      </w:r>
    </w:p>
    <w:p>
      <w:r>
        <w:rPr>
          <w:b/>
        </w:rPr>
        <w:t xml:space="preserve">Tulos</w:t>
      </w:r>
    </w:p>
    <w:p>
      <w:r>
        <w:t xml:space="preserve">Max ja Mortiz sekä monet muut kuvakertomukset ovat yksi hänen nykyisen sarjakuvansa tärkeimmistä lähtökohdista.</w:t>
      </w:r>
    </w:p>
    <w:p>
      <w:r>
        <w:rPr>
          <w:b/>
        </w:rPr>
        <w:t xml:space="preserve">Tulos</w:t>
      </w:r>
    </w:p>
    <w:p>
      <w:r>
        <w:t xml:space="preserve">Max ja Moritz oli yksi ensimmäisistä nykyaikaisista sarjakuvista.</w:t>
      </w:r>
    </w:p>
    <w:p>
      <w:r>
        <w:rPr>
          <w:b/>
        </w:rPr>
        <w:t xml:space="preserve">Tulos</w:t>
      </w:r>
    </w:p>
    <w:p>
      <w:r>
        <w:t xml:space="preserve">Max ja Moritzia pidetään yhtenä nykyaikaisen sarjakuvan tärkeimmistä edeltäjistä.</w:t>
      </w:r>
    </w:p>
    <w:p>
      <w:r>
        <w:rPr>
          <w:b/>
        </w:rPr>
        <w:t xml:space="preserve">Tulos</w:t>
      </w:r>
    </w:p>
    <w:p>
      <w:r>
        <w:t xml:space="preserve">Max ja Moritz ja hänen muita kuvakertomuksiaan pidetään nykyaikaisen sarjakuvan alkuna.</w:t>
      </w:r>
    </w:p>
    <w:p>
      <w:r>
        <w:rPr>
          <w:b/>
        </w:rPr>
        <w:t xml:space="preserve">Tulos</w:t>
      </w:r>
    </w:p>
    <w:p>
      <w:r>
        <w:t xml:space="preserve">Max ja Moritz on yksi nykyaikaisten sarjakuvien tärkeimmistä lähtökohdista.</w:t>
      </w:r>
    </w:p>
    <w:p>
      <w:r>
        <w:rPr>
          <w:b/>
        </w:rPr>
        <w:t xml:space="preserve">Tulos</w:t>
      </w:r>
    </w:p>
    <w:p>
      <w:r>
        <w:t xml:space="preserve">Nykyaikaista sarjakuvaa edelsivät monet kuvakertomukset, kuten Max ja Moritz.</w:t>
      </w:r>
    </w:p>
    <w:p>
      <w:r>
        <w:rPr>
          <w:b/>
        </w:rPr>
        <w:t xml:space="preserve">Tulos</w:t>
      </w:r>
    </w:p>
    <w:p>
      <w:r>
        <w:t xml:space="preserve">Max ja Moritzia ja monia muita hänen kuvakertomuksiaan pidetään nykyaikaisen sarjakuvan merkittävänä edeltäjänä.</w:t>
      </w:r>
    </w:p>
    <w:p>
      <w:r>
        <w:rPr>
          <w:b/>
        </w:rPr>
        <w:t xml:space="preserve">Esimerkki 0.1028</w:t>
      </w:r>
    </w:p>
    <w:p>
      <w:r>
        <w:t xml:space="preserve">KLI:ssä on tällä välin noin 20 entistä alkeiskielioppia.</w:t>
      </w:r>
    </w:p>
    <w:p>
      <w:r>
        <w:rPr>
          <w:b/>
        </w:rPr>
        <w:t xml:space="preserve">Tulos</w:t>
      </w:r>
    </w:p>
    <w:p>
      <w:r>
        <w:t xml:space="preserve">KLI:ssä on noin 20 tällaista entistä alkeiskielioppia.</w:t>
      </w:r>
    </w:p>
    <w:p>
      <w:r>
        <w:rPr>
          <w:b/>
        </w:rPr>
        <w:t xml:space="preserve">Tulos</w:t>
      </w:r>
    </w:p>
    <w:p>
      <w:r>
        <w:t xml:space="preserve">KLI:llä on noin 20 entistä alkeiskielioppia.</w:t>
      </w:r>
    </w:p>
    <w:p>
      <w:r>
        <w:rPr>
          <w:b/>
        </w:rPr>
        <w:t xml:space="preserve">Tulos</w:t>
      </w:r>
    </w:p>
    <w:p>
      <w:r>
        <w:t xml:space="preserve">KLI:ssä saattaa olla 20 entistä alkeiskielioppia.</w:t>
      </w:r>
    </w:p>
    <w:p>
      <w:r>
        <w:rPr>
          <w:b/>
        </w:rPr>
        <w:t xml:space="preserve">Tulos</w:t>
      </w:r>
    </w:p>
    <w:p>
      <w:r>
        <w:t xml:space="preserve">KLI:ssä on kuitenkin 20 entistä alkeiskielioppia.</w:t>
      </w:r>
    </w:p>
    <w:p>
      <w:r>
        <w:rPr>
          <w:b/>
        </w:rPr>
        <w:t xml:space="preserve">Tulos</w:t>
      </w:r>
    </w:p>
    <w:p>
      <w:r>
        <w:t xml:space="preserve">KLI:ssä on tällä välin noin 20 entistä alkeiskielioppia.</w:t>
      </w:r>
    </w:p>
    <w:p>
      <w:r>
        <w:rPr>
          <w:b/>
        </w:rPr>
        <w:t xml:space="preserve">Tulos</w:t>
      </w:r>
    </w:p>
    <w:p>
      <w:r>
        <w:t xml:space="preserve">KLI:ssä on lähes 20 tällaista entistä alkeiskielioppia.</w:t>
      </w:r>
    </w:p>
    <w:p>
      <w:r>
        <w:rPr>
          <w:b/>
        </w:rPr>
        <w:t xml:space="preserve">Esimerkki 0.1029</w:t>
      </w:r>
    </w:p>
    <w:p>
      <w:r>
        <w:t xml:space="preserve">Sillä välin Big Mama selittää Todille, että hänen ystävyytensä Copperin kanssa ei voi jatkua, koska he ovat luonnollisia vihollisia, mutta Tod ei suostu uskomaan häntä.</w:t>
      </w:r>
    </w:p>
    <w:p>
      <w:r>
        <w:rPr>
          <w:b/>
        </w:rPr>
        <w:t xml:space="preserve">Tulos</w:t>
      </w:r>
    </w:p>
    <w:p>
      <w:r>
        <w:t xml:space="preserve">Big Mama selittää Todille, että hänen ystävyytensä Copperin kanssa ei voi jatkua. Hän sanoo, että he ovat luonnollisia vihollisia, mutta Tod ei usko häntä.</w:t>
      </w:r>
    </w:p>
    <w:p>
      <w:r>
        <w:rPr>
          <w:b/>
        </w:rPr>
        <w:t xml:space="preserve">Tulos</w:t>
      </w:r>
    </w:p>
    <w:p>
      <w:r>
        <w:t xml:space="preserve">Toistaiseksi Big Mama kertoo Todille, ettei hän voi olla Copperin ystävä, koska he ovat syntyneet inhoamaan toisiaan, mutta Tod ei suostu luottamaan häneen.</w:t>
      </w:r>
    </w:p>
    <w:p>
      <w:r>
        <w:rPr>
          <w:b/>
        </w:rPr>
        <w:t xml:space="preserve">Tulos</w:t>
      </w:r>
    </w:p>
    <w:p>
      <w:r>
        <w:t xml:space="preserve">Big Mama selittää Todille, että hänen ystävyytensä Copperin kanssa ei voi jatkua. He ovat luonnollisia vihollisia. Tod ei usko häntä.</w:t>
      </w:r>
    </w:p>
    <w:p>
      <w:r>
        <w:rPr>
          <w:b/>
        </w:rPr>
        <w:t xml:space="preserve">Tulos</w:t>
      </w:r>
    </w:p>
    <w:p>
      <w:r>
        <w:t xml:space="preserve">Sillä välin Big Mama selittää Todille, ettei hänen ystävyytensä Copperin kanssa voi jatkua, sillä he ovat luonnollisia vihollisia. Tod ei usko häntä.</w:t>
      </w:r>
    </w:p>
    <w:p>
      <w:r>
        <w:rPr>
          <w:b/>
        </w:rPr>
        <w:t xml:space="preserve">Tulos</w:t>
      </w:r>
    </w:p>
    <w:p>
      <w:r>
        <w:t xml:space="preserve">Big Mama selittää Todille, että hänen ystävyytensä Copperin kanssa ei voi jatkua, sillä he ovat vihollisia.  Tod ei usko häntä.</w:t>
      </w:r>
    </w:p>
    <w:p>
      <w:r>
        <w:rPr>
          <w:b/>
        </w:rPr>
        <w:t xml:space="preserve">Tulos</w:t>
      </w:r>
    </w:p>
    <w:p>
      <w:r>
        <w:t xml:space="preserve">Tod ei uskonut Big Mamaa edes sen jälkeen, kun tämä oli selittänyt hänelle, että hänen ystävyytensä Copperin kanssa ei voi jatkua, koska he ovat luonnollisia vihollisia.</w:t>
      </w:r>
    </w:p>
    <w:p>
      <w:r>
        <w:rPr>
          <w:b/>
        </w:rPr>
        <w:t xml:space="preserve">Tulos</w:t>
      </w:r>
    </w:p>
    <w:p>
      <w:r>
        <w:t xml:space="preserve">Sillä välin Big Mama selittää Todille, että hänen ystävyytensä Copperin kanssa ei voi jatkua, koska he ovat vihollisia, mutta Tod ei suostu uskomaan häntä.</w:t>
      </w:r>
    </w:p>
    <w:p>
      <w:r>
        <w:rPr>
          <w:b/>
        </w:rPr>
        <w:t xml:space="preserve">Esimerkki 0.1030</w:t>
      </w:r>
    </w:p>
    <w:p>
      <w:r>
        <w:t xml:space="preserve">Nanosysteemien mekaaniset ominaisuudet kiinnostavat nanomekaniikan tutkimusta.</w:t>
      </w:r>
    </w:p>
    <w:p>
      <w:r>
        <w:rPr>
          <w:b/>
        </w:rPr>
        <w:t xml:space="preserve">Tulos</w:t>
      </w:r>
    </w:p>
    <w:p>
      <w:r>
        <w:t xml:space="preserve">Nanosysteemien mekaaniset ominaisuudet ovat nanomekaniikan tutkimuksessa tärkeitä.</w:t>
      </w:r>
    </w:p>
    <w:p>
      <w:r>
        <w:rPr>
          <w:b/>
        </w:rPr>
        <w:t xml:space="preserve">Tulos</w:t>
      </w:r>
    </w:p>
    <w:p>
      <w:r>
        <w:t xml:space="preserve">Nanosysteemien mekaaniset ominaisuudet kiinnostavat nanomekaniikan tutkimusta.</w:t>
      </w:r>
    </w:p>
    <w:p>
      <w:r>
        <w:rPr>
          <w:b/>
        </w:rPr>
        <w:t xml:space="preserve">Tulos</w:t>
      </w:r>
    </w:p>
    <w:p>
      <w:r>
        <w:t xml:space="preserve">Nanosysteemien mekaaniset ominaisuudet ovat osa nanomekaniikan tutkimusta.</w:t>
      </w:r>
    </w:p>
    <w:p>
      <w:r>
        <w:rPr>
          <w:b/>
        </w:rPr>
        <w:t xml:space="preserve">Tulos</w:t>
      </w:r>
    </w:p>
    <w:p>
      <w:r>
        <w:t xml:space="preserve">Nanosysteemien tärkeät ominaisuudet kiinnostavat nanomekaniikan tutkimusta.</w:t>
      </w:r>
    </w:p>
    <w:p>
      <w:r>
        <w:rPr>
          <w:b/>
        </w:rPr>
        <w:t xml:space="preserve">Esimerkki 0.1031</w:t>
      </w:r>
    </w:p>
    <w:p>
      <w:r>
        <w:t xml:space="preserve">Keskiajan filosofia Keskiajan Euroopassa dialektiikka (jota kutsutaan myös logiikaksi) oli yksi kolmesta alkuperäisestä vapaasta taiteesta, jotka tunnettiin yhteisesti nimellä trivium (muut olivat retoriikka ja kielioppi).</w:t>
      </w:r>
    </w:p>
    <w:p>
      <w:r>
        <w:rPr>
          <w:b/>
        </w:rPr>
        <w:t xml:space="preserve">Tulos</w:t>
      </w:r>
    </w:p>
    <w:p>
      <w:r>
        <w:t xml:space="preserve">Keskiajan Euroopassa logiikka, retoriikka ja kielenkäyttö olivat kolme alkuperäistä vapaata taidetta. Niitä kutsuttiin triviumiksi.</w:t>
      </w:r>
    </w:p>
    <w:p>
      <w:r>
        <w:rPr>
          <w:b/>
        </w:rPr>
        <w:t xml:space="preserve">Tulos</w:t>
      </w:r>
    </w:p>
    <w:p>
      <w:r>
        <w:t xml:space="preserve">Keskiajan Euroopassa päättely tai logiikka oli yksi (3) ensimmäisestä vapaasta taiteesta, joka tunnettiin nimellä trivium (muut olivat retoriikka ja kielioppi).</w:t>
      </w:r>
    </w:p>
    <w:p>
      <w:r>
        <w:rPr>
          <w:b/>
        </w:rPr>
        <w:t xml:space="preserve">Tulos</w:t>
      </w:r>
    </w:p>
    <w:p>
      <w:r>
        <w:t xml:space="preserve">Keskiajan Euroopassa logiikka oli yksi triviumin osista retoriikan ja kieliopin ohella.</w:t>
      </w:r>
    </w:p>
    <w:p>
      <w:r>
        <w:rPr>
          <w:b/>
        </w:rPr>
        <w:t xml:space="preserve">Tulos</w:t>
      </w:r>
    </w:p>
    <w:p>
      <w:r>
        <w:t xml:space="preserve">Keskiajan filosofia Keskiajan Euroopassa dialektiikkaa kutsutaan myös logiikaksi. Se oli yksi kolmesta alkuperäisestä vapaasta taiteesta, jotka tunnettiin yhdessä nimellä trivium. Muut olivat retoriikka ja kielioppi.</w:t>
      </w:r>
    </w:p>
    <w:p>
      <w:r>
        <w:rPr>
          <w:b/>
        </w:rPr>
        <w:t xml:space="preserve">Tulos</w:t>
      </w:r>
    </w:p>
    <w:p>
      <w:r>
        <w:t xml:space="preserve">Keskiajan Euroopassa oli kolme vapaata taidetta: logiikka, retoriikka ja kielioppi. Yhdessä nämä tunnettiin nimellä trivium.</w:t>
      </w:r>
    </w:p>
    <w:p>
      <w:r>
        <w:rPr>
          <w:b/>
        </w:rPr>
        <w:t xml:space="preserve">Tulos</w:t>
      </w:r>
    </w:p>
    <w:p>
      <w:r>
        <w:t xml:space="preserve">Filosofia Keskiajan Euroopassa, jossa logiikka oli yksi kolmesta alkuperäisestä taiteesta, jotka tunnettiin yhdessä nimellä trivium.</w:t>
      </w:r>
    </w:p>
    <w:p>
      <w:r>
        <w:rPr>
          <w:b/>
        </w:rPr>
        <w:t xml:space="preserve">Tulos</w:t>
      </w:r>
    </w:p>
    <w:p>
      <w:r>
        <w:t xml:space="preserve">Dialektiikka, retoriikka ja kielioppi tunnettiin keskiajan Euroopassa nimellä Trivium,</w:t>
      </w:r>
    </w:p>
    <w:p>
      <w:r>
        <w:rPr>
          <w:b/>
        </w:rPr>
        <w:t xml:space="preserve">Tulos</w:t>
      </w:r>
    </w:p>
    <w:p>
      <w:r>
        <w:t xml:space="preserve">Keskiajan Euroopassa oli kolme vapaata taidetta. Niitä kutsuttiin triviumiksi. Logiikka oli yksi näistä kolmesta. Kaksi muuta olivat retoriikka ja kielioppi.</w:t>
      </w:r>
    </w:p>
    <w:p>
      <w:r>
        <w:rPr>
          <w:b/>
        </w:rPr>
        <w:t xml:space="preserve">Tulos</w:t>
      </w:r>
    </w:p>
    <w:p>
      <w:r>
        <w:t xml:space="preserve">Keskiajan filosofia Keskiajan Euroopassa logiikka oli yksi kolmesta alkuperäisestä vapaasta taiteesta. Nämä kolme vapaata taitoa ovat logiikka, retoriikka ja kielioppi. Yhdessä ne tunnetaan nimellä trivium.</w:t>
      </w:r>
    </w:p>
    <w:p>
      <w:r>
        <w:rPr>
          <w:b/>
        </w:rPr>
        <w:t xml:space="preserve">Esimerkki 0.1032</w:t>
      </w:r>
    </w:p>
    <w:p>
      <w:r>
        <w:t xml:space="preserve">Megalibgwilia on vain Australian fossiileista tunnettu aksidna-suku, johon kuuluu vanhin tunnettu aksidna-laji.</w:t>
      </w:r>
    </w:p>
    <w:p>
      <w:r>
        <w:rPr>
          <w:b/>
        </w:rPr>
        <w:t xml:space="preserve">Tulos</w:t>
      </w:r>
    </w:p>
    <w:p>
      <w:r>
        <w:t xml:space="preserve">Megalibgwilia on vain Australian fossiileista löytyvä aksidna-suku, johon kuuluu vanhin tunnettu aksidna-laji.</w:t>
      </w:r>
    </w:p>
    <w:p>
      <w:r>
        <w:rPr>
          <w:b/>
        </w:rPr>
        <w:t xml:space="preserve">Tulos</w:t>
      </w:r>
    </w:p>
    <w:p>
      <w:r>
        <w:t xml:space="preserve">Megalibgwilia on australialaisissa fossiileissa esiintyvä ahdinjalkaisten suku. Siihen kuuluvat vanhimmat tunnetut ahvilajit.</w:t>
      </w:r>
    </w:p>
    <w:p>
      <w:r>
        <w:rPr>
          <w:b/>
        </w:rPr>
        <w:t xml:space="preserve">Tulos</w:t>
      </w:r>
    </w:p>
    <w:p>
      <w:r>
        <w:t xml:space="preserve">Megalibgwilia on australialaisista fossiileista löytyvä aksidna-suku, joka sisältää vanhimman aksidna-lajin.</w:t>
      </w:r>
    </w:p>
    <w:p>
      <w:r>
        <w:rPr>
          <w:b/>
        </w:rPr>
        <w:t xml:space="preserve">Tulos</w:t>
      </w:r>
    </w:p>
    <w:p>
      <w:r>
        <w:t xml:space="preserve">Megalibgwilia on australialaisista fossiileista löydetty aisojen suku, ja se on vanhin tunnettu aisojen laji.</w:t>
      </w:r>
    </w:p>
    <w:p>
      <w:r>
        <w:rPr>
          <w:b/>
        </w:rPr>
        <w:t xml:space="preserve">Tulos</w:t>
      </w:r>
    </w:p>
    <w:p>
      <w:r>
        <w:t xml:space="preserve">Megalibgwilia on aisojen suku. Se tunnetaan vain australialaisista fossiileista, jotka sisältävät vanhimmat tunnetut ahvilajit.</w:t>
      </w:r>
    </w:p>
    <w:p>
      <w:r>
        <w:rPr>
          <w:b/>
        </w:rPr>
        <w:t xml:space="preserve">Tulos</w:t>
      </w:r>
    </w:p>
    <w:p>
      <w:r>
        <w:t xml:space="preserve">Megalibgwilia on vain Australian fossiileista löytyvä ahvenkasvuisten ryhmä, johon kuuluu vanhin ahvenkasvuisten suku.</w:t>
      </w:r>
    </w:p>
    <w:p>
      <w:r>
        <w:rPr>
          <w:b/>
        </w:rPr>
        <w:t xml:space="preserve">Tulos</w:t>
      </w:r>
    </w:p>
    <w:p>
      <w:r>
        <w:t xml:space="preserve">Megalibgwilia on australialaisista fossiileista tunnettu aksidna-suku. Tähän sukuun kuuluvat vanhimmat tunnetut ahvilajit.</w:t>
      </w:r>
    </w:p>
    <w:p>
      <w:r>
        <w:rPr>
          <w:b/>
        </w:rPr>
        <w:t xml:space="preserve">Esimerkki 0.1033</w:t>
      </w:r>
    </w:p>
    <w:p>
      <w:r>
        <w:t xml:space="preserve">Melodifestivalen 2008 23. helmikuuta Oliv osallistui Melodifestivalen 2008 -kilpailuun, kun hän soitti selloa Mickey Huskicin esiintyessä semifinaalissa kolme.</w:t>
      </w:r>
    </w:p>
    <w:p>
      <w:r>
        <w:rPr>
          <w:b/>
        </w:rPr>
        <w:t xml:space="preserve">Tulos</w:t>
      </w:r>
    </w:p>
    <w:p>
      <w:r>
        <w:t xml:space="preserve">23. helmikuuta Oliv osallistui Melodifestivalen 2008 -kilpailuun, jossa hän toimi sellona Mickey Huskicin esiintyessä kolmannessa semifinaalissa.</w:t>
      </w:r>
    </w:p>
    <w:p>
      <w:r>
        <w:rPr>
          <w:b/>
        </w:rPr>
        <w:t xml:space="preserve">Tulos</w:t>
      </w:r>
    </w:p>
    <w:p>
      <w:r>
        <w:t xml:space="preserve">Melodifestivalen 2008 23. helmikuuta Oliv oli Melodifestivalen 2008 -kilpailussa. Hän soitti selloa, kun Mickey Huskic tuli semifinaalissa kolme.</w:t>
      </w:r>
    </w:p>
    <w:p>
      <w:r>
        <w:rPr>
          <w:b/>
        </w:rPr>
        <w:t xml:space="preserve">Tulos</w:t>
      </w:r>
    </w:p>
    <w:p>
      <w:r>
        <w:t xml:space="preserve">Oliv osallistui Melodifestivaleniin 23. helmikuuta 2008.  Hän soitti selloa Mickey Huskicin esityksessä kolmessa semifinaalissa.</w:t>
      </w:r>
    </w:p>
    <w:p>
      <w:r>
        <w:rPr>
          <w:b/>
        </w:rPr>
        <w:t xml:space="preserve">Tulos</w:t>
      </w:r>
    </w:p>
    <w:p>
      <w:r>
        <w:t xml:space="preserve">23. helmikuuta 2008 Oliv osallistui Melodifestivaleniin. Hän soitti selloa Mickey Huskicin esiintyessä kolmannessa semifinaalissa.</w:t>
      </w:r>
    </w:p>
    <w:p>
      <w:r>
        <w:rPr>
          <w:b/>
        </w:rPr>
        <w:t xml:space="preserve">Tulos</w:t>
      </w:r>
    </w:p>
    <w:p>
      <w:r>
        <w:t xml:space="preserve">Oliv osallistui Melodifestivaleniin ja soitti selloa Mickey Huskicin aikana semifinaalissa.</w:t>
      </w:r>
    </w:p>
    <w:p>
      <w:r>
        <w:rPr>
          <w:b/>
        </w:rPr>
        <w:t xml:space="preserve">Tulos</w:t>
      </w:r>
    </w:p>
    <w:p>
      <w:r>
        <w:t xml:space="preserve">23. helmikuuta Oliv osallistui Melodifestivalen 2008 -kilpailuun. Hän soitti selloa Mickey Huskicin esiintyessä kolmannessa semifinaalissa.</w:t>
      </w:r>
    </w:p>
    <w:p>
      <w:r>
        <w:rPr>
          <w:b/>
        </w:rPr>
        <w:t xml:space="preserve">Tulos</w:t>
      </w:r>
    </w:p>
    <w:p>
      <w:r>
        <w:t xml:space="preserve">Oliv osallistui Melodifestivaleniin 23. helmikuuta 2008. Hän soitti selloa Mickey Huskicin esiintyessä kolmannessa semifinaalissa.</w:t>
      </w:r>
    </w:p>
    <w:p>
      <w:r>
        <w:rPr>
          <w:b/>
        </w:rPr>
        <w:t xml:space="preserve">Esimerkki 0.1034</w:t>
      </w:r>
    </w:p>
    <w:p>
      <w:r>
        <w:t xml:space="preserve">DeCavalcante-perheen jäsenet uskoivat olevansa DiMeo-perheen innoittajia.</w:t>
      </w:r>
    </w:p>
    <w:p>
      <w:r>
        <w:rPr>
          <w:b/>
        </w:rPr>
        <w:t xml:space="preserve">Tulos</w:t>
      </w:r>
    </w:p>
    <w:p>
      <w:r>
        <w:t xml:space="preserve">DeCavalcante-perheen jäsenet uskoivat olevansa DiMeo-perheen perusta.</w:t>
      </w:r>
    </w:p>
    <w:p>
      <w:r>
        <w:rPr>
          <w:b/>
        </w:rPr>
        <w:t xml:space="preserve">Tulos</w:t>
      </w:r>
    </w:p>
    <w:p>
      <w:r>
        <w:t xml:space="preserve">DeCavalcante-perhe uskoi olevansa DiMeo-perheen innoittaja.</w:t>
      </w:r>
    </w:p>
    <w:p>
      <w:r>
        <w:rPr>
          <w:b/>
        </w:rPr>
        <w:t xml:space="preserve">Tulos</w:t>
      </w:r>
    </w:p>
    <w:p>
      <w:r>
        <w:t xml:space="preserve">DeCavalcante-perhe luuli olevansa inspiraationa DiMeon perheelle.</w:t>
      </w:r>
    </w:p>
    <w:p>
      <w:r>
        <w:rPr>
          <w:b/>
        </w:rPr>
        <w:t xml:space="preserve">Tulos</w:t>
      </w:r>
    </w:p>
    <w:p>
      <w:r>
        <w:t xml:space="preserve">DiMeon perhekuva perustui DeCavalcante-perheen jäseniin.</w:t>
      </w:r>
    </w:p>
    <w:p>
      <w:r>
        <w:rPr>
          <w:b/>
        </w:rPr>
        <w:t xml:space="preserve">Tulos</w:t>
      </w:r>
    </w:p>
    <w:p>
      <w:r>
        <w:t xml:space="preserve">Osa DeCavalcante-perheestä luuli olevansa DiMeo-perheen vaikutusvaltainen.</w:t>
      </w:r>
    </w:p>
    <w:p>
      <w:r>
        <w:rPr>
          <w:b/>
        </w:rPr>
        <w:t xml:space="preserve">Esimerkki 0.1035</w:t>
      </w:r>
    </w:p>
    <w:p>
      <w:r>
        <w:t xml:space="preserve">Muistipaikkoja voidaan myös nimetä uudelleen, vaikkei sitä yleisesti tehdä siinä määrin kuin rekisterien uudelleennimeämisessä.</w:t>
      </w:r>
    </w:p>
    <w:p>
      <w:r>
        <w:rPr>
          <w:b/>
        </w:rPr>
        <w:t xml:space="preserve">Tulos</w:t>
      </w:r>
    </w:p>
    <w:p>
      <w:r>
        <w:t xml:space="preserve">Muistipaikkoja voidaan myös nimetä uudelleen, vaikka sitä ei useinkaan tehdä rekisterien uudelleennimeämisessä.</w:t>
      </w:r>
    </w:p>
    <w:p>
      <w:r>
        <w:rPr>
          <w:b/>
        </w:rPr>
        <w:t xml:space="preserve">Tulos</w:t>
      </w:r>
    </w:p>
    <w:p>
      <w:r>
        <w:t xml:space="preserve">Muistipaikkoja voidaan myös nimetä uudelleen, mutta sitä ei yleensä tehdä.</w:t>
      </w:r>
    </w:p>
    <w:p>
      <w:r>
        <w:rPr>
          <w:b/>
        </w:rPr>
        <w:t xml:space="preserve">Tulos</w:t>
      </w:r>
    </w:p>
    <w:p>
      <w:r>
        <w:t xml:space="preserve">Muistipaikkoja voidaan nimetä uudelleen, vaikka sitä ei yleensä tehdä.</w:t>
      </w:r>
    </w:p>
    <w:p>
      <w:r>
        <w:rPr>
          <w:b/>
        </w:rPr>
        <w:t xml:space="preserve">Tulos</w:t>
      </w:r>
    </w:p>
    <w:p>
      <w:r>
        <w:t xml:space="preserve">Muistipaikkoja voidaan nimetä uudelleen, mutta se ei ole yhtä yleistä kuin rekisterien uudelleen nimeäminen.</w:t>
      </w:r>
    </w:p>
    <w:p>
      <w:r>
        <w:rPr>
          <w:b/>
        </w:rPr>
        <w:t xml:space="preserve">Tulos</w:t>
      </w:r>
    </w:p>
    <w:p>
      <w:r>
        <w:t xml:space="preserve">Muistipaikkoja voidaan myös nimetä uudelleen, mutta sitä ei yleensä tehdä samalla tasolla kuin rekisterien uudelleennimeämistä.</w:t>
      </w:r>
    </w:p>
    <w:p>
      <w:r>
        <w:rPr>
          <w:b/>
        </w:rPr>
        <w:t xml:space="preserve">Tulos</w:t>
      </w:r>
    </w:p>
    <w:p>
      <w:r>
        <w:t xml:space="preserve">Muistipaikoille voidaan myös antaa uusi nimi. Sitä ei useinkaan tehdä siinä määrin kuin rekisterien uudelleennimeämisessä.</w:t>
      </w:r>
    </w:p>
    <w:p>
      <w:r>
        <w:rPr>
          <w:b/>
        </w:rPr>
        <w:t xml:space="preserve">Tulos</w:t>
      </w:r>
    </w:p>
    <w:p>
      <w:r>
        <w:t xml:space="preserve">Muistipaikkoja voidaan myös nimetä uudelleen, vaikka sitä ei yleensä tehdä rekisterien uudelleennimeämisessä.</w:t>
      </w:r>
    </w:p>
    <w:p>
      <w:r>
        <w:rPr>
          <w:b/>
        </w:rPr>
        <w:t xml:space="preserve">Esimerkki 0.1036</w:t>
      </w:r>
    </w:p>
    <w:p>
      <w:r>
        <w:t xml:space="preserve">Fuusioituminen ja laajentuminen, 1921 Vuonna 1921 filharmonikot yhdistyivät New Yorkin National Symphony Orchestran kanssa (ei mitään sukua nykyiselle Washington D.C.:n orkesterille).</w:t>
      </w:r>
    </w:p>
    <w:p>
      <w:r>
        <w:rPr>
          <w:b/>
        </w:rPr>
        <w:t xml:space="preserve">Tulos</w:t>
      </w:r>
    </w:p>
    <w:p>
      <w:r>
        <w:t xml:space="preserve">Vuonna 1921 filharmonikot yhdistyivät New Yorkin kansallisen sinfoniaorkesterin kanssa.</w:t>
      </w:r>
    </w:p>
    <w:p>
      <w:r>
        <w:rPr>
          <w:b/>
        </w:rPr>
        <w:t xml:space="preserve">Tulos</w:t>
      </w:r>
    </w:p>
    <w:p>
      <w:r>
        <w:t xml:space="preserve">Fuusioituminen ja laajentuminen, 1921 Vuonna 1921 filharmonikot yhdistyivät New Yorkin kansallisen sinfoniaorkesterin kanssa (ei mitään sukua nykyiselle Washington D.C.:n orkesterille).</w:t>
      </w:r>
    </w:p>
    <w:p>
      <w:r>
        <w:rPr>
          <w:b/>
        </w:rPr>
        <w:t xml:space="preserve">Tulos</w:t>
      </w:r>
    </w:p>
    <w:p>
      <w:r>
        <w:t xml:space="preserve">Filharmonikot ja New Yorkin kansallinen sinfoniaorkesteri yhdistyivät vuonna 1921. (ei yhteyttä nykyiseen Washingtonin yhtyeeseen).</w:t>
      </w:r>
    </w:p>
    <w:p>
      <w:r>
        <w:rPr>
          <w:b/>
        </w:rPr>
        <w:t xml:space="preserve">Tulos</w:t>
      </w:r>
    </w:p>
    <w:p>
      <w:r>
        <w:t xml:space="preserve">Filharmonikot yhdistyivät New Yorkin kansallisen sinfoniaorkesterin kanssa vuonna 1921.</w:t>
      </w:r>
    </w:p>
    <w:p>
      <w:r>
        <w:rPr>
          <w:b/>
        </w:rPr>
        <w:t xml:space="preserve">Tulos</w:t>
      </w:r>
    </w:p>
    <w:p>
      <w:r>
        <w:t xml:space="preserve">Vuonna 1921 filharmonikot yhdistyivät New Yorkin kansallisen sinfoniaorkesterin kanssa. Ne eivät ole sukua nykyiselle Washingtonin orkesterille.</w:t>
      </w:r>
    </w:p>
    <w:p>
      <w:r>
        <w:rPr>
          <w:b/>
        </w:rPr>
        <w:t xml:space="preserve">Tulos</w:t>
      </w:r>
    </w:p>
    <w:p>
      <w:r>
        <w:t xml:space="preserve">Filharmonikot yhdistyivät New Yorkin kansallisen sinfoniaorkesterin kanssa vuonna 1921.</w:t>
      </w:r>
    </w:p>
    <w:p>
      <w:r>
        <w:rPr>
          <w:b/>
        </w:rPr>
        <w:t xml:space="preserve">Tulos</w:t>
      </w:r>
    </w:p>
    <w:p>
      <w:r>
        <w:t xml:space="preserve">Filharmonikot yhdistyivät New Yorkin kansallisen sinfoniaorkesterin kanssa vuonna 1921. Niillä ei ole mitään sukua nykyiselle Washingtonin yhtyeelle.</w:t>
      </w:r>
    </w:p>
    <w:p>
      <w:r>
        <w:rPr>
          <w:b/>
        </w:rPr>
        <w:t xml:space="preserve">Tulos</w:t>
      </w:r>
    </w:p>
    <w:p>
      <w:r>
        <w:t xml:space="preserve">Kansallinen sinfoniaorkesteri yhdistyi filharmonikkojen kanssa vuonna 1921.</w:t>
      </w:r>
    </w:p>
    <w:p>
      <w:r>
        <w:rPr>
          <w:b/>
        </w:rPr>
        <w:t xml:space="preserve">Esimerkki 0.1037</w:t>
      </w:r>
    </w:p>
    <w:p>
      <w:r>
        <w:t xml:space="preserve">Metarteriolit muodostavat suoran yhteyden arteriolien ja laskimoiden välille, ja ne ovat tärkeitä kapillaarien kautta kulkevan verenkierron ohittamisessa.</w:t>
      </w:r>
    </w:p>
    <w:p>
      <w:r>
        <w:rPr>
          <w:b/>
        </w:rPr>
        <w:t xml:space="preserve">Tulos</w:t>
      </w:r>
    </w:p>
    <w:p>
      <w:r>
        <w:t xml:space="preserve">Metarteriolit ovat arteriolien ja laskimoiden välinen yhteys. Ne ovat tärkeitä verenkierron kiertämiseksi.</w:t>
      </w:r>
    </w:p>
    <w:p>
      <w:r>
        <w:rPr>
          <w:b/>
        </w:rPr>
        <w:t xml:space="preserve">Tulos</w:t>
      </w:r>
    </w:p>
    <w:p>
      <w:r>
        <w:t xml:space="preserve">Arteriolien ja laskimoiden välillä on suora yhteys metarterioleilla. Tämä mahdollistaa sen, että verenkierto ohittaa kapillaarit.</w:t>
      </w:r>
    </w:p>
    <w:p>
      <w:r>
        <w:rPr>
          <w:b/>
        </w:rPr>
        <w:t xml:space="preserve">Tulos</w:t>
      </w:r>
    </w:p>
    <w:p>
      <w:r>
        <w:t xml:space="preserve">Metarteriolit mahdollistavat arteriolien ja laskimoiden suoran yhteyden.  Ne ovat myös tärkeitä kapillaarien kautta kulkevan verenkierron ohittamisessa.</w:t>
      </w:r>
    </w:p>
    <w:p>
      <w:r>
        <w:rPr>
          <w:b/>
        </w:rPr>
        <w:t xml:space="preserve">Tulos</w:t>
      </w:r>
    </w:p>
    <w:p>
      <w:r>
        <w:t xml:space="preserve">Metarteriolit yhdistävät arterioleja ja laskimoita. Ne ovat tärkeitä verenkierron ohittamisessa kapillaarien kautta.</w:t>
      </w:r>
    </w:p>
    <w:p>
      <w:r>
        <w:rPr>
          <w:b/>
        </w:rPr>
        <w:t xml:space="preserve">Tulos</w:t>
      </w:r>
    </w:p>
    <w:p>
      <w:r>
        <w:t xml:space="preserve">Metarteriolit muodostavat yhteyden arteriolien ja laskimoiden välille, ja ne ovat tärkeitä verenkierron ohittamisessa.</w:t>
      </w:r>
    </w:p>
    <w:p>
      <w:r>
        <w:rPr>
          <w:b/>
        </w:rPr>
        <w:t xml:space="preserve">Tulos</w:t>
      </w:r>
    </w:p>
    <w:p>
      <w:r>
        <w:t xml:space="preserve">Metarteriolit muodostavat suoran yhteyden arteriolusten ja laskimoiden välille. Ne ovat tärkeitä ohitettaessa verenkiertoa kapillaarien kautta.</w:t>
      </w:r>
    </w:p>
    <w:p>
      <w:r>
        <w:rPr>
          <w:b/>
        </w:rPr>
        <w:t xml:space="preserve">Esimerkki 0.1038</w:t>
      </w:r>
    </w:p>
    <w:p>
      <w:r>
        <w:t xml:space="preserve">Meteorologinen historia Pohjois-Tyynenmeren keskiosassa sijaitseva ekstratrooppinen sykloni liikkui valtameren alueella, jonka merenpinnan lämpötila oli jopa 2 °C normaalia korkeampi kahden päivän ajan.</w:t>
      </w:r>
    </w:p>
    <w:p>
      <w:r>
        <w:rPr>
          <w:b/>
        </w:rPr>
        <w:t xml:space="preserve">Tulos</w:t>
      </w:r>
    </w:p>
    <w:p>
      <w:r>
        <w:t xml:space="preserve">Pohjois-Tyynenmeren keskiosassa sijaitseva ulkotrooppinen sykloni liikkuu valtamerellä, jonka pintalämpötila on keskimääräistä korkeampi, jopa 2 °C kahden päivän ajan.</w:t>
      </w:r>
    </w:p>
    <w:p>
      <w:r>
        <w:rPr>
          <w:b/>
        </w:rPr>
        <w:t xml:space="preserve">Tulos</w:t>
      </w:r>
    </w:p>
    <w:p>
      <w:r>
        <w:t xml:space="preserve">Ekstratrooppinen sykloni liikkui Tyynenmeren pohjoisosan keskiosassa, ja sen pintalämpötila oli jopa 2 °C normaalia korkeampi kahden päivän ajan.</w:t>
      </w:r>
    </w:p>
    <w:p>
      <w:r>
        <w:rPr>
          <w:b/>
        </w:rPr>
        <w:t xml:space="preserve">Tulos</w:t>
      </w:r>
    </w:p>
    <w:p>
      <w:r>
        <w:t xml:space="preserve">Kahden päivän ajan Pohjois-Tyynenmeren yläpuolella sijaitseva sykloni liikkui alueella, jonka pintalämpötila oli jopa 2 °C normaalia korkeampi.</w:t>
      </w:r>
    </w:p>
    <w:p>
      <w:r>
        <w:rPr>
          <w:b/>
        </w:rPr>
        <w:t xml:space="preserve">Tulos</w:t>
      </w:r>
    </w:p>
    <w:p>
      <w:r>
        <w:t xml:space="preserve">Meteorologiassa Pohjois-Tyynenmeren keskiosassa sijaitseva ekstratrooppinen sykloni liikkui valtameren yllä, ja meren pintalämpötila oli jopa 2 °C normaalia korkeampi kahden päivän ajan.</w:t>
      </w:r>
    </w:p>
    <w:p>
      <w:r>
        <w:rPr>
          <w:b/>
        </w:rPr>
        <w:t xml:space="preserve">Tulos</w:t>
      </w:r>
    </w:p>
    <w:p>
      <w:r>
        <w:t xml:space="preserve">Pohjois-Tyynenmeren keskiosassa oleva ekstra-trooppinen sykloni kuljetti valtameren aluetta, jonka meren pintalämpötila oli jopa 2 °C normaalia korkeampi kahden päivän ajan.</w:t>
      </w:r>
    </w:p>
    <w:p>
      <w:r>
        <w:rPr>
          <w:b/>
        </w:rPr>
        <w:t xml:space="preserve">Tulos</w:t>
      </w:r>
    </w:p>
    <w:p>
      <w:r>
        <w:t xml:space="preserve">Pohjoisella Keski-Tyynenmeren alueella oli katkaistu ekstra-trooppinen sykloni. Se liikkui valtameren yllä, jossa meren pintalämpötila oli jopa 2 °C normaalia korkeampi kahden päivän ajan.</w:t>
      </w:r>
    </w:p>
    <w:p>
      <w:r>
        <w:rPr>
          <w:b/>
        </w:rPr>
        <w:t xml:space="preserve">Tulos</w:t>
      </w:r>
    </w:p>
    <w:p>
      <w:r>
        <w:t xml:space="preserve">Pohjois-Tyynenmeren yllä oleva sykloni liikkui valtameren yllä, jonka pintalämpötila oli jopa 2 °C normaalia korkeampi kahden päivän ajan.</w:t>
      </w:r>
    </w:p>
    <w:p>
      <w:r>
        <w:rPr>
          <w:b/>
        </w:rPr>
        <w:t xml:space="preserve">Esimerkki 0.1039</w:t>
      </w:r>
    </w:p>
    <w:p>
      <w:r>
        <w:t xml:space="preserve">Meksikolainen kanelinen kaakao tarjoillaan perinteisesti erilaisten meksikolaisten leivonnaisten, niin sanottujen pan dulce- ja espanjalaisten churros-leivonnaisten kanssa.</w:t>
      </w:r>
    </w:p>
    <w:p>
      <w:r>
        <w:rPr>
          <w:b/>
        </w:rPr>
        <w:t xml:space="preserve">Tulos</w:t>
      </w:r>
    </w:p>
    <w:p>
      <w:r>
        <w:t xml:space="preserve">Meksikolainen kanelinen kaakao tarjoillaan perinteisesti erilaisten meksikolaisten leivonnaisten, kuten churrojen, kanssa.</w:t>
      </w:r>
    </w:p>
    <w:p>
      <w:r>
        <w:rPr>
          <w:b/>
        </w:rPr>
        <w:t xml:space="preserve">Tulos</w:t>
      </w:r>
    </w:p>
    <w:p>
      <w:r>
        <w:t xml:space="preserve">Meksikolainen kanelikaakao tarjoillaan tyypillisesti monien meksikolaisten leivonnaisten, pan dulce tai Espanjassa churros, kanssa.</w:t>
      </w:r>
    </w:p>
    <w:p>
      <w:r>
        <w:rPr>
          <w:b/>
        </w:rPr>
        <w:t xml:space="preserve">Tulos</w:t>
      </w:r>
    </w:p>
    <w:p>
      <w:r>
        <w:t xml:space="preserve">Meksikolainen kanelinen kaakao tarjoillaan perinteisesti erilaisten meksikolaisten leivonnaisten kera.</w:t>
      </w:r>
    </w:p>
    <w:p>
      <w:r>
        <w:rPr>
          <w:b/>
        </w:rPr>
        <w:t xml:space="preserve">Tulos</w:t>
      </w:r>
    </w:p>
    <w:p>
      <w:r>
        <w:t xml:space="preserve">Meksikolainen kanelinen kaakao tarjoillaan perinteisesti meksikolaisen pan dulce -leivän ("churros" Espanjassa) kera.</w:t>
      </w:r>
    </w:p>
    <w:p>
      <w:r>
        <w:rPr>
          <w:b/>
        </w:rPr>
        <w:t xml:space="preserve">Tulos</w:t>
      </w:r>
    </w:p>
    <w:p>
      <w:r>
        <w:t xml:space="preserve">Meksikolaista kanelista kaakaota tarjoillaan perinteisesti erilaisten meksikolaisten leivonnaisten, kuten pan dulce ja churros, kanssa.</w:t>
      </w:r>
    </w:p>
    <w:p>
      <w:r>
        <w:rPr>
          <w:b/>
        </w:rPr>
        <w:t xml:space="preserve">Tulos</w:t>
      </w:r>
    </w:p>
    <w:p>
      <w:r>
        <w:t xml:space="preserve">Meksikolainen kanelinen kaakao tarjoillaan perinteisesti meksikolaisten leivonnaisten kanssa. Ne tunnetaan nimellä pan dulce ja Espanjassa nimellä churros.</w:t>
      </w:r>
    </w:p>
    <w:p>
      <w:r>
        <w:rPr>
          <w:b/>
        </w:rPr>
        <w:t xml:space="preserve">Tulos</w:t>
      </w:r>
    </w:p>
    <w:p>
      <w:r>
        <w:t xml:space="preserve">Meksikolainen kanelikaakao tarjoillaan yleensä erilaisten meksikolaisten leivonnaisten kanssa. Näitä leivonnaisia ovat pan dulce ja churros.</w:t>
      </w:r>
    </w:p>
    <w:p>
      <w:r>
        <w:rPr>
          <w:b/>
        </w:rPr>
        <w:t xml:space="preserve">Tulos</w:t>
      </w:r>
    </w:p>
    <w:p>
      <w:r>
        <w:t xml:space="preserve">Meksikolaista kanelikaakaota tarjoillaan yleensä erilaisten meksikolaisten leivonnaisten kanssa.</w:t>
      </w:r>
    </w:p>
    <w:p>
      <w:r>
        <w:rPr>
          <w:b/>
        </w:rPr>
        <w:t xml:space="preserve">Esimerkki 0.1040</w:t>
      </w:r>
    </w:p>
    <w:p>
      <w:r>
        <w:t xml:space="preserve">Microsoft Windows sisältää SSL- ja TLS-toteutuksen osana Secure Channel -pakettia.</w:t>
      </w:r>
    </w:p>
    <w:p>
      <w:r>
        <w:rPr>
          <w:b/>
        </w:rPr>
        <w:t xml:space="preserve">Tulos</w:t>
      </w:r>
    </w:p>
    <w:p>
      <w:r>
        <w:t xml:space="preserve">Microsoft Windows käyttää SSL:ää ja TLS:ää Secure Channel -paketissaan.</w:t>
      </w:r>
    </w:p>
    <w:p>
      <w:r>
        <w:rPr>
          <w:b/>
        </w:rPr>
        <w:t xml:space="preserve">Tulos</w:t>
      </w:r>
    </w:p>
    <w:p>
      <w:r>
        <w:t xml:space="preserve">Microsoft Windowsissa on Secure Channel -paketti. Tämä paketti sisältää SSL- ja TLS-toteutuksen.</w:t>
      </w:r>
    </w:p>
    <w:p>
      <w:r>
        <w:rPr>
          <w:b/>
        </w:rPr>
        <w:t xml:space="preserve">Tulos</w:t>
      </w:r>
    </w:p>
    <w:p>
      <w:r>
        <w:t xml:space="preserve">Microsoft Windows sisältää SSL- ja TLS-toteutuksen. Se on osa sen Secure Channel -pakettia.</w:t>
      </w:r>
    </w:p>
    <w:p>
      <w:r>
        <w:rPr>
          <w:b/>
        </w:rPr>
        <w:t xml:space="preserve">Tulos</w:t>
      </w:r>
    </w:p>
    <w:p>
      <w:r>
        <w:t xml:space="preserve">Microsoft Windows sisältää SSL:n ja TLS:n. Se on osa sen Secure Channel -pakettia.</w:t>
      </w:r>
    </w:p>
    <w:p>
      <w:r>
        <w:rPr>
          <w:b/>
        </w:rPr>
        <w:t xml:space="preserve">Tulos</w:t>
      </w:r>
    </w:p>
    <w:p>
      <w:r>
        <w:t xml:space="preserve">Microsoft Windows sisältää SSL- ja TLS-versiot turvallisuuden lisäämiseksi.</w:t>
      </w:r>
    </w:p>
    <w:p>
      <w:r>
        <w:rPr>
          <w:b/>
        </w:rPr>
        <w:t xml:space="preserve">Tulos</w:t>
      </w:r>
    </w:p>
    <w:p>
      <w:r>
        <w:t xml:space="preserve">Microsoft Windows sisältää SSL:n ja TLS:n käytön osana Secure Channel -pakettia.</w:t>
      </w:r>
    </w:p>
    <w:p>
      <w:r>
        <w:rPr>
          <w:b/>
        </w:rPr>
        <w:t xml:space="preserve">Tulos</w:t>
      </w:r>
    </w:p>
    <w:p>
      <w:r>
        <w:t xml:space="preserve">Microsoft Windows lisää SSL- ja TLS-toteutuksen osana Secure Channel -pakettiään.</w:t>
      </w:r>
    </w:p>
    <w:p>
      <w:r>
        <w:rPr>
          <w:b/>
        </w:rPr>
        <w:t xml:space="preserve">Esimerkki 0.1041</w:t>
      </w:r>
    </w:p>
    <w:p>
      <w:r>
        <w:t xml:space="preserve">Microsoft lopetti asteittain kaiken Java Virtual Machine (JVM) -kehityksen Windows 2000:sta SP3:ssa.</w:t>
      </w:r>
    </w:p>
    <w:p>
      <w:r>
        <w:rPr>
          <w:b/>
        </w:rPr>
        <w:t xml:space="preserve">Tulos</w:t>
      </w:r>
    </w:p>
    <w:p>
      <w:r>
        <w:t xml:space="preserve">Microsoft lopetti kaiken JVM:n (Java Virtual Machine) kehityksen Windows 2000:sta SP3:ssa.</w:t>
      </w:r>
    </w:p>
    <w:p>
      <w:r>
        <w:rPr>
          <w:b/>
        </w:rPr>
        <w:t xml:space="preserve">Tulos</w:t>
      </w:r>
    </w:p>
    <w:p>
      <w:r>
        <w:t xml:space="preserve">Microsoft lopetti kaiken JVM:n (Java Virtual Machine) kehityksen Windows 2000:sta SP3:ssa.</w:t>
      </w:r>
    </w:p>
    <w:p>
      <w:r>
        <w:rPr>
          <w:b/>
        </w:rPr>
        <w:t xml:space="preserve">Tulos</w:t>
      </w:r>
    </w:p>
    <w:p>
      <w:r>
        <w:t xml:space="preserve">Microsoft poisti asteittain kaiken Java Virtual Machine (JVM) -kasvun Windows 2000:sta SP3:ssa.</w:t>
      </w:r>
    </w:p>
    <w:p>
      <w:r>
        <w:rPr>
          <w:b/>
        </w:rPr>
        <w:t xml:space="preserve">Tulos</w:t>
      </w:r>
    </w:p>
    <w:p>
      <w:r>
        <w:t xml:space="preserve">Microsoft lopetti JVM:n (Java Virtual Machine) käytön Windows 2000:ssa SP3:ssa.</w:t>
      </w:r>
    </w:p>
    <w:p>
      <w:r>
        <w:rPr>
          <w:b/>
        </w:rPr>
        <w:t xml:space="preserve">Tulos</w:t>
      </w:r>
    </w:p>
    <w:p>
      <w:r>
        <w:t xml:space="preserve">Microsoft poisti Java-virtuaalikoneen Windows 2000:sta palvelupaketin päivityksessä numero 3.</w:t>
      </w:r>
    </w:p>
    <w:p>
      <w:r>
        <w:rPr>
          <w:b/>
        </w:rPr>
        <w:t xml:space="preserve">Tulos</w:t>
      </w:r>
    </w:p>
    <w:p>
      <w:r>
        <w:t xml:space="preserve">Microsoft lopetti asteittain kaiken Java-virtuaalikoneen kehittämisen Windows 2000:sta SP3:ssa.</w:t>
      </w:r>
    </w:p>
    <w:p>
      <w:r>
        <w:rPr>
          <w:b/>
        </w:rPr>
        <w:t xml:space="preserve">Esimerkki 0.1042</w:t>
      </w:r>
    </w:p>
    <w:p>
      <w:r>
        <w:t xml:space="preserve">Mobiiliselaimet on optimoitu siten, että ne näyttävät verkkosisällön tehokkaimmin kannettavien laitteiden pienillä näytöillä.</w:t>
      </w:r>
    </w:p>
    <w:p>
      <w:r>
        <w:rPr>
          <w:b/>
        </w:rPr>
        <w:t xml:space="preserve">Tulos</w:t>
      </w:r>
    </w:p>
    <w:p>
      <w:r>
        <w:t xml:space="preserve">Mobiiliselaimet on optimoitu näyttämään verkkosisältöä tehokkaimmin kannettavien laitteiden pienillä näytöillä.</w:t>
      </w:r>
    </w:p>
    <w:p>
      <w:r>
        <w:rPr>
          <w:b/>
        </w:rPr>
        <w:t xml:space="preserve">Tulos</w:t>
      </w:r>
    </w:p>
    <w:p>
      <w:r>
        <w:t xml:space="preserve">Mobiiliselaimet on optimoitu näyttämään sisältö pienillä näytöillä.</w:t>
      </w:r>
    </w:p>
    <w:p>
      <w:r>
        <w:rPr>
          <w:b/>
        </w:rPr>
        <w:t xml:space="preserve">Tulos</w:t>
      </w:r>
    </w:p>
    <w:p>
      <w:r>
        <w:t xml:space="preserve">Mobiiliselaimet on tehty näyttämään verkkosisältöä pienellä näytöllä mahdollisimman tehokkaasti.</w:t>
      </w:r>
    </w:p>
    <w:p>
      <w:r>
        <w:rPr>
          <w:b/>
        </w:rPr>
        <w:t xml:space="preserve">Tulos</w:t>
      </w:r>
    </w:p>
    <w:p>
      <w:r>
        <w:t xml:space="preserve">Mobiiliselaimet on tehty näyttämään sisältö paremmin pienillä näytöillä.</w:t>
      </w:r>
    </w:p>
    <w:p>
      <w:r>
        <w:rPr>
          <w:b/>
        </w:rPr>
        <w:t xml:space="preserve">Tulos</w:t>
      </w:r>
    </w:p>
    <w:p>
      <w:r>
        <w:t xml:space="preserve">Mobiiliselaimet on optimoitu näyttämään verkkosisältöä parhaiten kannettavien laitteiden pienillä näytöillä.</w:t>
      </w:r>
    </w:p>
    <w:p>
      <w:r>
        <w:rPr>
          <w:b/>
        </w:rPr>
        <w:t xml:space="preserve">Tulos</w:t>
      </w:r>
    </w:p>
    <w:p>
      <w:r>
        <w:t xml:space="preserve">Mobiiliselaimet on luotu näyttämään verkkosisältöä tehokkaasti kannettavien laitteiden pienillä näytöillä.</w:t>
      </w:r>
    </w:p>
    <w:p>
      <w:r>
        <w:rPr>
          <w:b/>
        </w:rPr>
        <w:t xml:space="preserve">Tulos</w:t>
      </w:r>
    </w:p>
    <w:p>
      <w:r>
        <w:t xml:space="preserve">Mobiiliselaimet on optimoitu pienellä näytöllä tapahtuvaa katselua varten.</w:t>
      </w:r>
    </w:p>
    <w:p>
      <w:r>
        <w:rPr>
          <w:b/>
        </w:rPr>
        <w:t xml:space="preserve">Tulos</w:t>
      </w:r>
    </w:p>
    <w:p>
      <w:r>
        <w:t xml:space="preserve">Mobiiliselaimet on tehty näyttämään verkkosisältöä parhaiten kannettavien laitteiden pienillä näytöillä.</w:t>
      </w:r>
    </w:p>
    <w:p>
      <w:r>
        <w:rPr>
          <w:b/>
        </w:rPr>
        <w:t xml:space="preserve">Esimerkki 0.1043</w:t>
      </w:r>
    </w:p>
    <w:p>
      <w:r>
        <w:t xml:space="preserve">Acapulcossa raportoitiin kohtalaisista tulvista, jotka johtivat mutavyöryihin joillakin alueilla.</w:t>
      </w:r>
    </w:p>
    <w:p>
      <w:r>
        <w:rPr>
          <w:b/>
        </w:rPr>
        <w:t xml:space="preserve">Tulos</w:t>
      </w:r>
    </w:p>
    <w:p>
      <w:r>
        <w:t xml:space="preserve">Acapulcossa raportoitiin kohtalaisista tulvista. Se johti mutavyöryihin joillakin alueilla.</w:t>
      </w:r>
    </w:p>
    <w:p>
      <w:r>
        <w:rPr>
          <w:b/>
        </w:rPr>
        <w:t xml:space="preserve">Tulos</w:t>
      </w:r>
    </w:p>
    <w:p>
      <w:r>
        <w:t xml:space="preserve">Acapulcon kohtalainen tulva aiheutti mutavyöryjä joillakin alueilla.</w:t>
      </w:r>
    </w:p>
    <w:p>
      <w:r>
        <w:rPr>
          <w:b/>
        </w:rPr>
        <w:t xml:space="preserve">Tulos</w:t>
      </w:r>
    </w:p>
    <w:p>
      <w:r>
        <w:t xml:space="preserve">Acapulcossa raportoitiin kohtalaisista tulvista, jotka johtivat mutavyöryihin.</w:t>
      </w:r>
    </w:p>
    <w:p>
      <w:r>
        <w:rPr>
          <w:b/>
        </w:rPr>
        <w:t xml:space="preserve">Tulos</w:t>
      </w:r>
    </w:p>
    <w:p>
      <w:r>
        <w:t xml:space="preserve">Acapulcossa kohtalaiset tulvat aiheuttivat mutavyöryjä joillakin alueilla.</w:t>
      </w:r>
    </w:p>
    <w:p>
      <w:r>
        <w:rPr>
          <w:b/>
        </w:rPr>
        <w:t xml:space="preserve">Tulos</w:t>
      </w:r>
    </w:p>
    <w:p>
      <w:r>
        <w:t xml:space="preserve">Acapulcossa raportoitiin kohtalaisista tulvista. Tämä aiheutti mutavyöryjä joillakin alueilla.</w:t>
      </w:r>
    </w:p>
    <w:p>
      <w:r>
        <w:rPr>
          <w:b/>
        </w:rPr>
        <w:t xml:space="preserve">Tulos</w:t>
      </w:r>
    </w:p>
    <w:p>
      <w:r>
        <w:t xml:space="preserve">Acapulcossa raportoitiin kohtalaisista tulvista. Joillakin alueilla oli myös mutavyöryjä.</w:t>
      </w:r>
    </w:p>
    <w:p>
      <w:r>
        <w:rPr>
          <w:b/>
        </w:rPr>
        <w:t xml:space="preserve">Tulos</w:t>
      </w:r>
    </w:p>
    <w:p>
      <w:r>
        <w:t xml:space="preserve">Acapulcossa raportoitiin kohtalaisista tulvista. Se johti mutavyöryihin joillakin alueilla.</w:t>
      </w:r>
    </w:p>
    <w:p>
      <w:r>
        <w:rPr>
          <w:b/>
        </w:rPr>
        <w:t xml:space="preserve">Tulos</w:t>
      </w:r>
    </w:p>
    <w:p>
      <w:r>
        <w:t xml:space="preserve">Acapulcossa oli kohtalaisia tulvia ja mutavyöryjä.</w:t>
      </w:r>
    </w:p>
    <w:p>
      <w:r>
        <w:rPr>
          <w:b/>
        </w:rPr>
        <w:t xml:space="preserve">Tulos</w:t>
      </w:r>
    </w:p>
    <w:p>
      <w:r>
        <w:t xml:space="preserve">Acapulcossa raportoitiin tulvista, jotka aiheuttivat mutavyöryjä tietyillä alueilla.</w:t>
      </w:r>
    </w:p>
    <w:p>
      <w:r>
        <w:rPr>
          <w:b/>
        </w:rPr>
        <w:t xml:space="preserve">Esimerkki 0.1044</w:t>
      </w:r>
    </w:p>
    <w:p>
      <w:r>
        <w:t xml:space="preserve">Afrikan modernin ajan historiaan on mahtunut vallankumouksia ja sotia, mutta myös nykyaikaisen afrikkalaisen talouden kasvu ja demokratisoituminen koko mantereella.</w:t>
      </w:r>
    </w:p>
    <w:p>
      <w:r>
        <w:rPr>
          <w:b/>
        </w:rPr>
        <w:t xml:space="preserve">Tulos</w:t>
      </w:r>
    </w:p>
    <w:p>
      <w:r>
        <w:t xml:space="preserve">Afrikan moderni historia on ollut täynnä vallankumouksia ja sotia. Se on myös osoittanut Afrikan nykyaikaisten talouksien kasvua ja demokratisoitumista koko mantereella.</w:t>
      </w:r>
    </w:p>
    <w:p>
      <w:r>
        <w:rPr>
          <w:b/>
        </w:rPr>
        <w:t xml:space="preserve">Tulos</w:t>
      </w:r>
    </w:p>
    <w:p>
      <w:r>
        <w:t xml:space="preserve">Vallankumoukset ja sodat sekä talouskasvu ja demokratisoituminen ovat laajalti läsnä Afrikan modernissa historiassa.</w:t>
      </w:r>
    </w:p>
    <w:p>
      <w:r>
        <w:rPr>
          <w:b/>
        </w:rPr>
        <w:t xml:space="preserve">Tulos</w:t>
      </w:r>
    </w:p>
    <w:p>
      <w:r>
        <w:t xml:space="preserve">Afrikan nykyaikaisessa historiassa on usein ollut sotia ja protesteja, mutta myös talouden ja demokratian kasvua eri puolilla maanosaa.</w:t>
      </w:r>
    </w:p>
    <w:p>
      <w:r>
        <w:rPr>
          <w:b/>
        </w:rPr>
        <w:t xml:space="preserve">Tulos</w:t>
      </w:r>
    </w:p>
    <w:p>
      <w:r>
        <w:t xml:space="preserve">Afrikan nykyajan historiassa on ollut monia vallankumouksia ja sotia. Afrikan nykyaikaiset taloudet ovat myös kasvaneet ja demokratiat lisääntyneet.</w:t>
      </w:r>
    </w:p>
    <w:p>
      <w:r>
        <w:rPr>
          <w:b/>
        </w:rPr>
        <w:t xml:space="preserve">Tulos</w:t>
      </w:r>
    </w:p>
    <w:p>
      <w:r>
        <w:t xml:space="preserve">Afrikan moderni historia on täynnä vallankumouksia ja sotia. Se on myös nähnyt talouksien kasvua ja demokratisoitumista koko mantereella.</w:t>
      </w:r>
    </w:p>
    <w:p>
      <w:r>
        <w:rPr>
          <w:b/>
        </w:rPr>
        <w:t xml:space="preserve">Tulos</w:t>
      </w:r>
    </w:p>
    <w:p>
      <w:r>
        <w:t xml:space="preserve">Afrikan nykyaikaisessa historiassa on ollut monia vallankumouksia ja sotia. Mutta myös talouskasvua ja demokratisoitumista koko mantereella.</w:t>
      </w:r>
    </w:p>
    <w:p>
      <w:r>
        <w:rPr>
          <w:b/>
        </w:rPr>
        <w:t xml:space="preserve">Tulos</w:t>
      </w:r>
    </w:p>
    <w:p>
      <w:r>
        <w:t xml:space="preserve">Afrikan modernin ajan historia on ollut täynnä vallankumouksia ja sotia sekä modernin afrikkalaisen talouden kasvua ja demokratisoitumista koko mantereella.</w:t>
      </w:r>
    </w:p>
    <w:p>
      <w:r>
        <w:rPr>
          <w:b/>
        </w:rPr>
        <w:t xml:space="preserve">Esimerkki 0.1045</w:t>
      </w:r>
    </w:p>
    <w:p>
      <w:r>
        <w:t xml:space="preserve">Modifioidut katumaasturit osallistuvat myös kilpailuihin, kuten Pariisi-Dakar-ralliin ja Australian Outbackiin.</w:t>
      </w:r>
    </w:p>
    <w:p>
      <w:r>
        <w:rPr>
          <w:b/>
        </w:rPr>
        <w:t xml:space="preserve">Tulos</w:t>
      </w:r>
    </w:p>
    <w:p>
      <w:r>
        <w:t xml:space="preserve">Mittatilaustyönä tehdyt maasturit osallistuvat myös kilpailuihin, kuten Pariisi-Dakar-ralliin ja Australian Outbackiin.</w:t>
      </w:r>
    </w:p>
    <w:p>
      <w:r>
        <w:rPr>
          <w:b/>
        </w:rPr>
        <w:t xml:space="preserve">Tulos</w:t>
      </w:r>
    </w:p>
    <w:p>
      <w:r>
        <w:t xml:space="preserve">Modifioidut maasturit osallistuvat kilpailuihin. Näihin kilpailuihin kuuluvat Pariisi-Dakar-ralli ja Australian Outback.</w:t>
      </w:r>
    </w:p>
    <w:p>
      <w:r>
        <w:rPr>
          <w:b/>
        </w:rPr>
        <w:t xml:space="preserve">Tulos</w:t>
      </w:r>
    </w:p>
    <w:p>
      <w:r>
        <w:t xml:space="preserve">Myös modifioidut maasturit osallistuvat kilpailuihin.</w:t>
      </w:r>
    </w:p>
    <w:p>
      <w:r>
        <w:rPr>
          <w:b/>
        </w:rPr>
        <w:t xml:space="preserve">Tulos</w:t>
      </w:r>
    </w:p>
    <w:p>
      <w:r>
        <w:t xml:space="preserve">Pariisi-Dakar-rallissa ja Australian Outback-kilpailuissa ajetaan muunneltuja maastureita.</w:t>
      </w:r>
    </w:p>
    <w:p>
      <w:r>
        <w:rPr>
          <w:b/>
        </w:rPr>
        <w:t xml:space="preserve">Tulos</w:t>
      </w:r>
    </w:p>
    <w:p>
      <w:r>
        <w:t xml:space="preserve">Muutetut maasturit ajavat kilpaa Pariisi-Dakar-rallissa ja Australian Outbackissa.</w:t>
      </w:r>
    </w:p>
    <w:p>
      <w:r>
        <w:rPr>
          <w:b/>
        </w:rPr>
        <w:t xml:space="preserve">Tulos</w:t>
      </w:r>
    </w:p>
    <w:p>
      <w:r>
        <w:t xml:space="preserve">Myös modifioidut maasturit osallistuvat kilpailuihin. Tällaisia ovat esimerkiksi Pariisi-Dakar-ralli ja Australian Outback-ralli.</w:t>
      </w:r>
    </w:p>
    <w:p>
      <w:r>
        <w:rPr>
          <w:b/>
        </w:rPr>
        <w:t xml:space="preserve">Tulos</w:t>
      </w:r>
    </w:p>
    <w:p>
      <w:r>
        <w:t xml:space="preserve">Myös modifioidut maasturit osallistuvat kilpailuihin. Tällaisia kilpailuja ovat esimerkiksi Pariisi-Dakar-ralli ja Australian Outback.</w:t>
      </w:r>
    </w:p>
    <w:p>
      <w:r>
        <w:rPr>
          <w:b/>
        </w:rPr>
        <w:t xml:space="preserve">Esimerkki 0.1046</w:t>
      </w:r>
    </w:p>
    <w:p>
      <w:r>
        <w:t xml:space="preserve">Moenjodaro sijaitsee 7 km:n päässä Dokrin kaupungin itä-eteläpuolella.</w:t>
      </w:r>
    </w:p>
    <w:p>
      <w:r>
        <w:rPr>
          <w:b/>
        </w:rPr>
        <w:t xml:space="preserve">Tulos</w:t>
      </w:r>
    </w:p>
    <w:p>
      <w:r>
        <w:t xml:space="preserve">Moenjodaro sijaitsee 7 km:n päässä Dokrin kaupungin itä-eteläpuolella.</w:t>
      </w:r>
    </w:p>
    <w:p>
      <w:r>
        <w:rPr>
          <w:b/>
        </w:rPr>
        <w:t xml:space="preserve">Tulos</w:t>
      </w:r>
    </w:p>
    <w:p>
      <w:r>
        <w:t xml:space="preserve">Moenjodaro sijaitsee 7 km:n päässä Dokrin kaupungin itä-eteläpuolella.</w:t>
      </w:r>
    </w:p>
    <w:p>
      <w:r>
        <w:rPr>
          <w:b/>
        </w:rPr>
        <w:t xml:space="preserve">Tulos</w:t>
      </w:r>
    </w:p>
    <w:p>
      <w:r>
        <w:t xml:space="preserve">Moenjodaro on 7 km:n päässä Dokrissa. Dokri on kaupunki.</w:t>
      </w:r>
    </w:p>
    <w:p>
      <w:r>
        <w:rPr>
          <w:b/>
        </w:rPr>
        <w:t xml:space="preserve">Tulos</w:t>
      </w:r>
    </w:p>
    <w:p>
      <w:r>
        <w:t xml:space="preserve">Maenjodaro on 7 km:n päässä. Se sijaitsee Dokrista itään ja etelään.</w:t>
      </w:r>
    </w:p>
    <w:p>
      <w:r>
        <w:rPr>
          <w:b/>
        </w:rPr>
        <w:t xml:space="preserve">Tulos</w:t>
      </w:r>
    </w:p>
    <w:p>
      <w:r>
        <w:t xml:space="preserve">Moenjodaro sijaitsee 7 km Dokrin kaupungista itäkaakkoon.</w:t>
      </w:r>
    </w:p>
    <w:p>
      <w:r>
        <w:rPr>
          <w:b/>
        </w:rPr>
        <w:t xml:space="preserve">Tulos</w:t>
      </w:r>
    </w:p>
    <w:p>
      <w:r>
        <w:t xml:space="preserve">Moenjodaro sijaitsee 7 km Dokrin kaupungista itään ja etelään.</w:t>
      </w:r>
    </w:p>
    <w:p>
      <w:r>
        <w:rPr>
          <w:b/>
        </w:rPr>
        <w:t xml:space="preserve">Tulos</w:t>
      </w:r>
    </w:p>
    <w:p>
      <w:r>
        <w:t xml:space="preserve">Moenjodaro on 7 km:n päässä Dokrin kaupungista.</w:t>
      </w:r>
    </w:p>
    <w:p>
      <w:r>
        <w:rPr>
          <w:b/>
        </w:rPr>
        <w:t xml:space="preserve">Tulos</w:t>
      </w:r>
    </w:p>
    <w:p>
      <w:r>
        <w:t xml:space="preserve">Moenjodaro sijaitsee 7 km Dokrista itään/etelään.</w:t>
      </w:r>
    </w:p>
    <w:p>
      <w:r>
        <w:rPr>
          <w:b/>
        </w:rPr>
        <w:t xml:space="preserve">Tulos</w:t>
      </w:r>
    </w:p>
    <w:p>
      <w:r>
        <w:t xml:space="preserve">Moenjodaro on 7 km:n päässä Dokrin kaupungissa.</w:t>
      </w:r>
    </w:p>
    <w:p>
      <w:r>
        <w:rPr>
          <w:b/>
        </w:rPr>
        <w:t xml:space="preserve">Esimerkki 0.1047</w:t>
      </w:r>
    </w:p>
    <w:p>
      <w:r>
        <w:t xml:space="preserve">Mohallas Nuryali Chakargally Tipper Ban seergah sydan Salandi Choki Seergah Dana Choaha Planni Bagla Sorrah Koulut Julkinen koulu - valtion rahoittama Valtion ala-, keski- ja yläkoulu tytöille Valtion ala-, keski-, ylä- ja yläkoulu pojille.</w:t>
      </w:r>
    </w:p>
    <w:p>
      <w:r>
        <w:rPr>
          <w:b/>
        </w:rPr>
        <w:t xml:space="preserve">Tulos</w:t>
      </w:r>
    </w:p>
    <w:p>
      <w:r>
        <w:t xml:space="preserve">Mohalloja (kyliä) ovat: Nuryali, Chakargally, Tipper, Ban, seergah sydan, Salandi, Choki, Seergah, Dana, Choaha, Planni, Bagla ja Sorrah. Tyttöjen ja poikien peruskoulu, keskikoulu ja lukio ovat valtion rahoittamia.</w:t>
      </w:r>
    </w:p>
    <w:p>
      <w:r>
        <w:rPr>
          <w:b/>
        </w:rPr>
        <w:t xml:space="preserve">Tulos</w:t>
      </w:r>
    </w:p>
    <w:p>
      <w:r>
        <w:t xml:space="preserve">Hallitus rahoitti tyttöjen peruskoulua, keskikoulua ja lukiota sekä poikien peruskoulua, keskikoulua, lukiota ja lukiota.</w:t>
      </w:r>
    </w:p>
    <w:p>
      <w:r>
        <w:rPr>
          <w:b/>
        </w:rPr>
        <w:t xml:space="preserve">Esimerkki 0.1048</w:t>
      </w:r>
    </w:p>
    <w:p>
      <w:r>
        <w:t xml:space="preserve">Monica Samille Lewinsky (s. 23. heinäkuuta 1973) on yhdysvaltalainen nainen, jonka kanssa Yhdysvaltain silloinen presidentti Bill Clinton myönsi olleensa "sopimattomassa suhteessa" Lewinskyn työskennellessä Valkoisessa talossa vuosina 1995 ja 1996.</w:t>
      </w:r>
    </w:p>
    <w:p>
      <w:r>
        <w:rPr>
          <w:b/>
        </w:rPr>
        <w:t xml:space="preserve">Tulos</w:t>
      </w:r>
    </w:p>
    <w:p>
      <w:r>
        <w:t xml:space="preserve">Monica Samille Lewinsky on yhdysvaltalainen nainen. Hän myönsi sopimattoman suhteen presidentti Bill Clintonin kanssa. Lewinsky työskenteli Valkoisessa talossa vuosina 1995 ja 1996.</w:t>
      </w:r>
    </w:p>
    <w:p>
      <w:r>
        <w:rPr>
          <w:b/>
        </w:rPr>
        <w:t xml:space="preserve">Tulos</w:t>
      </w:r>
    </w:p>
    <w:p>
      <w:r>
        <w:t xml:space="preserve">Yhdysvaltain presidentti Bill Clinton myönsi, että hänellä oli "sopimaton suhde" Monica Samille Lewinskyn kanssa tämän työskennellessä Valkoisessa talossa vuosina 1995 ja 1996.</w:t>
      </w:r>
    </w:p>
    <w:p>
      <w:r>
        <w:rPr>
          <w:b/>
        </w:rPr>
        <w:t xml:space="preserve">Tulos</w:t>
      </w:r>
    </w:p>
    <w:p>
      <w:r>
        <w:t xml:space="preserve">Monica Samille Lewinsky (s. 23. heinäkuuta 1973) on yhdysvaltalainen nainen. Yhdysvaltain silloinen presidentti Bill Clinton myönsi, että hänellä oli "sopimaton suhde" Lewinskyn kanssa tämän työskennellessä Valkoisessa talossa vuosina 1995 ja 1996.</w:t>
      </w:r>
    </w:p>
    <w:p>
      <w:r>
        <w:rPr>
          <w:b/>
        </w:rPr>
        <w:t xml:space="preserve">Tulos</w:t>
      </w:r>
    </w:p>
    <w:p>
      <w:r>
        <w:t xml:space="preserve">Bill Clinton myönsi, että hänellä oli "sopimaton suhde" Monica Lewinsky -nimisen naisen kanssa tämän työskennellessä Valkoisessa talossa.</w:t>
      </w:r>
    </w:p>
    <w:p>
      <w:r>
        <w:rPr>
          <w:b/>
        </w:rPr>
        <w:t xml:space="preserve">Tulos</w:t>
      </w:r>
    </w:p>
    <w:p>
      <w:r>
        <w:t xml:space="preserve">Monica Samille Lewinsky on yhdysvaltalainen nainen, jonka kanssa Yhdysvaltain presidentillä Bill Clintonilla oli suhde.</w:t>
      </w:r>
    </w:p>
    <w:p>
      <w:r>
        <w:rPr>
          <w:b/>
        </w:rPr>
        <w:t xml:space="preserve">Tulos</w:t>
      </w:r>
    </w:p>
    <w:p>
      <w:r>
        <w:t xml:space="preserve">Monica Lewinsky on nainen, jonka kanssa Yhdysvaltain presidentti Bill Clinton väittää seurustelleensa, kun hän työskenteli Valkoisessa talossa vuosina 1995-96.</w:t>
      </w:r>
    </w:p>
    <w:p>
      <w:r>
        <w:rPr>
          <w:b/>
        </w:rPr>
        <w:t xml:space="preserve">Esimerkki 0.1049</w:t>
      </w:r>
    </w:p>
    <w:p>
      <w:r>
        <w:t xml:space="preserve">Montero esiintyi ensimmäisen kerran julkisesti viisivuotiaana.</w:t>
      </w:r>
    </w:p>
    <w:p>
      <w:r>
        <w:rPr>
          <w:b/>
        </w:rPr>
        <w:t xml:space="preserve">Tulos</w:t>
      </w:r>
    </w:p>
    <w:p>
      <w:r>
        <w:t xml:space="preserve">Montero esiintyi ensimmäisen kerran julkisesti viisivuotiaana.</w:t>
      </w:r>
    </w:p>
    <w:p>
      <w:r>
        <w:rPr>
          <w:b/>
        </w:rPr>
        <w:t xml:space="preserve">Tulos</w:t>
      </w:r>
    </w:p>
    <w:p>
      <w:r>
        <w:t xml:space="preserve">Montero antoi ensimmäisen julkisen esityksensä viisivuotiaana.</w:t>
      </w:r>
    </w:p>
    <w:p>
      <w:r>
        <w:rPr>
          <w:b/>
        </w:rPr>
        <w:t xml:space="preserve">Tulos</w:t>
      </w:r>
    </w:p>
    <w:p>
      <w:r>
        <w:t xml:space="preserve">Montero esiintyi julkisesti viisivuotiaana.</w:t>
      </w:r>
    </w:p>
    <w:p>
      <w:r>
        <w:rPr>
          <w:b/>
        </w:rPr>
        <w:t xml:space="preserve">Tulos</w:t>
      </w:r>
    </w:p>
    <w:p>
      <w:r>
        <w:t xml:space="preserve">Montero esiintyi ensimmäisen kerran julkisesti viisivuotiaana.</w:t>
      </w:r>
    </w:p>
    <w:p>
      <w:r>
        <w:rPr>
          <w:b/>
        </w:rPr>
        <w:t xml:space="preserve">Tulos</w:t>
      </w:r>
    </w:p>
    <w:p>
      <w:r>
        <w:t xml:space="preserve">Montero esiintyi ensimmäisen kerran julkisesti viisivuotiaana.</w:t>
      </w:r>
    </w:p>
    <w:p>
      <w:r>
        <w:rPr>
          <w:b/>
        </w:rPr>
        <w:t xml:space="preserve">Tulos</w:t>
      </w:r>
    </w:p>
    <w:p>
      <w:r>
        <w:t xml:space="preserve">Montero esiintyi ensimmäisen kerran julkisesti viisivuotiaana.</w:t>
      </w:r>
    </w:p>
    <w:p>
      <w:r>
        <w:rPr>
          <w:b/>
        </w:rPr>
        <w:t xml:space="preserve">Tulos</w:t>
      </w:r>
    </w:p>
    <w:p>
      <w:r>
        <w:t xml:space="preserve">Montero aloitti esiintymisen viisivuotiaana.</w:t>
      </w:r>
    </w:p>
    <w:p>
      <w:r>
        <w:rPr>
          <w:b/>
        </w:rPr>
        <w:t xml:space="preserve">Tulos</w:t>
      </w:r>
    </w:p>
    <w:p>
      <w:r>
        <w:t xml:space="preserve">Montero esiintyi ensimmäisen kerran viisivuotiaana.</w:t>
      </w:r>
    </w:p>
    <w:p>
      <w:r>
        <w:rPr>
          <w:b/>
        </w:rPr>
        <w:t xml:space="preserve">Tulos</w:t>
      </w:r>
    </w:p>
    <w:p>
      <w:r>
        <w:t xml:space="preserve">Montero teki ensimmäisen julkisen esiintymisensä 5-vuotiaana.</w:t>
      </w:r>
    </w:p>
    <w:p>
      <w:r>
        <w:rPr>
          <w:b/>
        </w:rPr>
        <w:t xml:space="preserve">Esimerkki 0,1050</w:t>
      </w:r>
    </w:p>
    <w:p>
      <w:r>
        <w:t xml:space="preserve">Kuukausia kuluu, ja Tod ja Copper tulevat aikuisiksi.</w:t>
      </w:r>
    </w:p>
    <w:p>
      <w:r>
        <w:rPr>
          <w:b/>
        </w:rPr>
        <w:t xml:space="preserve">Tulos</w:t>
      </w:r>
    </w:p>
    <w:p>
      <w:r>
        <w:t xml:space="preserve">Aika kuluu, Tod ja Copper tulevat aikuisiksi.</w:t>
      </w:r>
    </w:p>
    <w:p>
      <w:r>
        <w:rPr>
          <w:b/>
        </w:rPr>
        <w:t xml:space="preserve">Tulos</w:t>
      </w:r>
    </w:p>
    <w:p>
      <w:r>
        <w:t xml:space="preserve">Muutaman kuukauden kuluttua Tod ja Copper kasvavat aikuisiksi.</w:t>
      </w:r>
    </w:p>
    <w:p>
      <w:r>
        <w:rPr>
          <w:b/>
        </w:rPr>
        <w:t xml:space="preserve">Tulos</w:t>
      </w:r>
    </w:p>
    <w:p>
      <w:r>
        <w:t xml:space="preserve">Todista ja Copperista tulee aikuisia jonkin ajan kuluttua.</w:t>
      </w:r>
    </w:p>
    <w:p>
      <w:r>
        <w:rPr>
          <w:b/>
        </w:rPr>
        <w:t xml:space="preserve">Tulos</w:t>
      </w:r>
    </w:p>
    <w:p>
      <w:r>
        <w:t xml:space="preserve">Todista ja Copperista tulee aikuisia.</w:t>
      </w:r>
    </w:p>
    <w:p>
      <w:r>
        <w:rPr>
          <w:b/>
        </w:rPr>
        <w:t xml:space="preserve">Tulos</w:t>
      </w:r>
    </w:p>
    <w:p>
      <w:r>
        <w:t xml:space="preserve">Kuukausia kuluu. Todista ja Copperista tulee aikuisia.</w:t>
      </w:r>
    </w:p>
    <w:p>
      <w:r>
        <w:rPr>
          <w:b/>
        </w:rPr>
        <w:t xml:space="preserve">Tulos</w:t>
      </w:r>
    </w:p>
    <w:p>
      <w:r>
        <w:t xml:space="preserve">Kuukausissa Tod ja Cooper olivat aikuisia.</w:t>
      </w:r>
    </w:p>
    <w:p>
      <w:r>
        <w:rPr>
          <w:b/>
        </w:rPr>
        <w:t xml:space="preserve">Tulos</w:t>
      </w:r>
    </w:p>
    <w:p>
      <w:r>
        <w:t xml:space="preserve">Kuukausia kuluu, ja Tod ja Copper tulevat aikuisiksi.</w:t>
      </w:r>
    </w:p>
    <w:p>
      <w:r>
        <w:rPr>
          <w:b/>
        </w:rPr>
        <w:t xml:space="preserve">Esimerkki 0.1051</w:t>
      </w:r>
    </w:p>
    <w:p>
      <w:r>
        <w:t xml:space="preserve">Suoalueet ovat ylänköalueilla esiintyviä luontotyyppejä, joille on ominaista matalakasvuinen kasvillisuus happamalla maaperällä.</w:t>
      </w:r>
    </w:p>
    <w:p>
      <w:r>
        <w:rPr>
          <w:b/>
        </w:rPr>
        <w:t xml:space="preserve">Tulos</w:t>
      </w:r>
    </w:p>
    <w:p>
      <w:r>
        <w:t xml:space="preserve">Suo tai nummi on ylänköalueilla esiintyvä elinympäristö, joka erottuu toisistaan happaman maaperän matalakasvuisten kasvien ansiosta.</w:t>
      </w:r>
    </w:p>
    <w:p>
      <w:r>
        <w:rPr>
          <w:b/>
        </w:rPr>
        <w:t xml:space="preserve">Tulos</w:t>
      </w:r>
    </w:p>
    <w:p>
      <w:r>
        <w:t xml:space="preserve">Suoalue tai nummi on luontotyyppi. Sitä esiintyy ylänköalueilla. Sen kasvillisuus on matalakasvuista ja happamilla mailla.</w:t>
      </w:r>
    </w:p>
    <w:p>
      <w:r>
        <w:rPr>
          <w:b/>
        </w:rPr>
        <w:t xml:space="preserve">Tulos</w:t>
      </w:r>
    </w:p>
    <w:p>
      <w:r>
        <w:t xml:space="preserve">Ylänköalueilla on luontotyyppi, joka tunnetaan nummina, joilla on matalakasvuisia kasveja ja hapanta maaperää.</w:t>
      </w:r>
    </w:p>
    <w:p>
      <w:r>
        <w:rPr>
          <w:b/>
        </w:rPr>
        <w:t xml:space="preserve">Tulos</w:t>
      </w:r>
    </w:p>
    <w:p>
      <w:r>
        <w:t xml:space="preserve">Suo on ylänköalueilla esiintyvä luontotyyppi. Niillä on matalakasvuista kasvillisuutta happamalla maaperällä.</w:t>
      </w:r>
    </w:p>
    <w:p>
      <w:r>
        <w:rPr>
          <w:b/>
        </w:rPr>
        <w:t xml:space="preserve">Tulos</w:t>
      </w:r>
    </w:p>
    <w:p>
      <w:r>
        <w:t xml:space="preserve">Suoalue tai nummi on luonnontyyppinen maa-alue, joka sijaitsee ylänköalueella. Se kasvaa tyypillisesti pieniä kasveja happamilla mailla.</w:t>
      </w:r>
    </w:p>
    <w:p>
      <w:r>
        <w:rPr>
          <w:b/>
        </w:rPr>
        <w:t xml:space="preserve">Tulos</w:t>
      </w:r>
    </w:p>
    <w:p>
      <w:r>
        <w:t xml:space="preserve">Suoalue tai nummi on ylänköalueilla esiintyvä elinympäristö. Siinä on matalakasvuisia kasveja happamilla mailla.</w:t>
      </w:r>
    </w:p>
    <w:p>
      <w:r>
        <w:rPr>
          <w:b/>
        </w:rPr>
        <w:t xml:space="preserve">Tulos</w:t>
      </w:r>
    </w:p>
    <w:p>
      <w:r>
        <w:t xml:space="preserve">Suoalue tai nummi on ylänköalueilla esiintyvä elinympäristö. Se on tunnettu matalakasvuisesta kasvillisuudestaan happamilla mailla.</w:t>
      </w:r>
    </w:p>
    <w:p>
      <w:r>
        <w:rPr>
          <w:b/>
        </w:rPr>
        <w:t xml:space="preserve">Tulos</w:t>
      </w:r>
    </w:p>
    <w:p>
      <w:r>
        <w:t xml:space="preserve">Moorimaat sijaitsevat ylänköalueilla, niiden maaperä on hapanta ja kasveja on hyvin vähän.</w:t>
      </w:r>
    </w:p>
    <w:p>
      <w:r>
        <w:rPr>
          <w:b/>
        </w:rPr>
        <w:t xml:space="preserve">Esimerkki 0.1052</w:t>
      </w:r>
    </w:p>
    <w:p>
      <w:r>
        <w:t xml:space="preserve">Virallisemmin ilmaistuna pyörteisyys voidaan suhteuttaa nesteen "kiertoliikkeen" tai "pyörimisen" määrään (tai tarkemmin sanottuna paikalliseen pyörimisnopeuteen).</w:t>
      </w:r>
    </w:p>
    <w:p>
      <w:r>
        <w:rPr>
          <w:b/>
        </w:rPr>
        <w:t xml:space="preserve">Tulos</w:t>
      </w:r>
    </w:p>
    <w:p>
      <w:r>
        <w:t xml:space="preserve">Vorticity voidaan suhteuttaa nesteen "kiertoon" tai "pyörimiseen".</w:t>
      </w:r>
    </w:p>
    <w:p>
      <w:r>
        <w:rPr>
          <w:b/>
        </w:rPr>
        <w:t xml:space="preserve">Tulos</w:t>
      </w:r>
    </w:p>
    <w:p>
      <w:r>
        <w:t xml:space="preserve">pyörteisyys on nesteen paikallinen pyörimisnopeus.</w:t>
      </w:r>
    </w:p>
    <w:p>
      <w:r>
        <w:rPr>
          <w:b/>
        </w:rPr>
        <w:t xml:space="preserve">Tulos</w:t>
      </w:r>
    </w:p>
    <w:p>
      <w:r>
        <w:t xml:space="preserve">Vorticity liittyy nesteen pyörimisen määrään.</w:t>
      </w:r>
    </w:p>
    <w:p>
      <w:r>
        <w:rPr>
          <w:b/>
        </w:rPr>
        <w:t xml:space="preserve">Tulos</w:t>
      </w:r>
    </w:p>
    <w:p>
      <w:r>
        <w:t xml:space="preserve">Vortisiteetti voi liittyä nesteen kiertoon tai pyörimiseen.</w:t>
      </w:r>
    </w:p>
    <w:p>
      <w:r>
        <w:rPr>
          <w:b/>
        </w:rPr>
        <w:t xml:space="preserve">Tulos</w:t>
      </w:r>
    </w:p>
    <w:p>
      <w:r>
        <w:t xml:space="preserve">Erityisesti pyörteisyys on kuin nesteen kierron määrä.</w:t>
      </w:r>
    </w:p>
    <w:p>
      <w:r>
        <w:rPr>
          <w:b/>
        </w:rPr>
        <w:t xml:space="preserve">Tulos</w:t>
      </w:r>
    </w:p>
    <w:p>
      <w:r>
        <w:t xml:space="preserve">Vortisiteetti voidaan suhteuttaa nesteen "kierron" tai "pyörimisen" määrään.</w:t>
      </w:r>
    </w:p>
    <w:p>
      <w:r>
        <w:rPr>
          <w:b/>
        </w:rPr>
        <w:t xml:space="preserve">Tulos</w:t>
      </w:r>
    </w:p>
    <w:p>
      <w:r>
        <w:t xml:space="preserve">Virallisemmin ilmaistuna pyörteisyys voidaan suhteuttaa nesteen "kiertoon" tai "pyörimiseen".  Pyörteisyys on itse asiassa paikallinen pyörimisnopeus.</w:t>
      </w:r>
    </w:p>
    <w:p>
      <w:r>
        <w:rPr>
          <w:b/>
        </w:rPr>
        <w:t xml:space="preserve">Esimerkki 0.1053</w:t>
      </w:r>
    </w:p>
    <w:p>
      <w:r>
        <w:t xml:space="preserve">Lisäksi hän pyrki menestyksettä Saarbrückenin vaalipiiriin.</w:t>
      </w:r>
    </w:p>
    <w:p>
      <w:r>
        <w:rPr>
          <w:b/>
        </w:rPr>
        <w:t xml:space="preserve">Tulos</w:t>
      </w:r>
    </w:p>
    <w:p>
      <w:r>
        <w:t xml:space="preserve">Hän epäonnistui myös Saarbrückenin äänestäjien vastustamisessa.</w:t>
      </w:r>
    </w:p>
    <w:p>
      <w:r>
        <w:rPr>
          <w:b/>
        </w:rPr>
        <w:t xml:space="preserve">Tulos</w:t>
      </w:r>
    </w:p>
    <w:p>
      <w:r>
        <w:t xml:space="preserve">Hän pyrki myös Saarbrückenin vaalipiiriin, mutta epäonnistui.</w:t>
      </w:r>
    </w:p>
    <w:p>
      <w:r>
        <w:rPr>
          <w:b/>
        </w:rPr>
        <w:t xml:space="preserve">Tulos</w:t>
      </w:r>
    </w:p>
    <w:p>
      <w:r>
        <w:t xml:space="preserve">Hän epäonnistui myös yrittäessään vastustaa Saarbrückenin äänestäjien päätöstä.</w:t>
      </w:r>
    </w:p>
    <w:p>
      <w:r>
        <w:rPr>
          <w:b/>
        </w:rPr>
        <w:t xml:space="preserve">Tulos</w:t>
      </w:r>
    </w:p>
    <w:p>
      <w:r>
        <w:t xml:space="preserve">Hän ei onnistunut haastamaan Saarbrückenin vaalipiiriä.</w:t>
      </w:r>
    </w:p>
    <w:p>
      <w:r>
        <w:rPr>
          <w:b/>
        </w:rPr>
        <w:t xml:space="preserve">Tulos</w:t>
      </w:r>
    </w:p>
    <w:p>
      <w:r>
        <w:t xml:space="preserve">Hän ei asettunut ehdolle Saarbrückenin äänestäjiä vastaan.</w:t>
      </w:r>
    </w:p>
    <w:p>
      <w:r>
        <w:rPr>
          <w:b/>
        </w:rPr>
        <w:t xml:space="preserve">Tulos</w:t>
      </w:r>
    </w:p>
    <w:p>
      <w:r>
        <w:t xml:space="preserve">Hän pyrki myös Saarbrückenin vaalipiiriin, mutta ei menestyksekkäästi.</w:t>
      </w:r>
    </w:p>
    <w:p>
      <w:r>
        <w:rPr>
          <w:b/>
        </w:rPr>
        <w:t xml:space="preserve">Esimerkki 0.1054</w:t>
      </w:r>
    </w:p>
    <w:p>
      <w:r>
        <w:t xml:space="preserve">Useimmilla Australian ulkopuolisilla alueilla noudatetaan myös eri aikavyöhykkeitä.</w:t>
      </w:r>
    </w:p>
    <w:p>
      <w:r>
        <w:rPr>
          <w:b/>
        </w:rPr>
        <w:t xml:space="preserve">Tulos</w:t>
      </w:r>
    </w:p>
    <w:p>
      <w:r>
        <w:t xml:space="preserve">Useimmissa Australian ulkopuolisissa osissa on eri aikavyöhykkeet.</w:t>
      </w:r>
    </w:p>
    <w:p>
      <w:r>
        <w:rPr>
          <w:b/>
        </w:rPr>
        <w:t xml:space="preserve">Tulos</w:t>
      </w:r>
    </w:p>
    <w:p>
      <w:r>
        <w:t xml:space="preserve">Australian ulkoalueilla on eri aikavyöhykkeet.</w:t>
      </w:r>
    </w:p>
    <w:p>
      <w:r>
        <w:rPr>
          <w:b/>
        </w:rPr>
        <w:t xml:space="preserve">Tulos</w:t>
      </w:r>
    </w:p>
    <w:p>
      <w:r>
        <w:t xml:space="preserve">Useimmilla Australian ulkopuolisilla alueilla on myös eri aikavyöhykkeet.</w:t>
      </w:r>
    </w:p>
    <w:p>
      <w:r>
        <w:rPr>
          <w:b/>
        </w:rPr>
        <w:t xml:space="preserve">Tulos</w:t>
      </w:r>
    </w:p>
    <w:p>
      <w:r>
        <w:t xml:space="preserve">Useimmilla Australian ulkopuolisilla alueilla on eri aikavyöhykkeet.</w:t>
      </w:r>
    </w:p>
    <w:p>
      <w:r>
        <w:rPr>
          <w:b/>
        </w:rPr>
        <w:t xml:space="preserve">Tulos</w:t>
      </w:r>
    </w:p>
    <w:p>
      <w:r>
        <w:t xml:space="preserve">Useimmilla Australian ulkoalueilla noudatetaan myös eri aikavyöhykkeitä</w:t>
      </w:r>
    </w:p>
    <w:p>
      <w:r>
        <w:rPr>
          <w:b/>
        </w:rPr>
        <w:t xml:space="preserve">Tulos</w:t>
      </w:r>
    </w:p>
    <w:p>
      <w:r>
        <w:t xml:space="preserve">Useimmilla Australian alueilla noudatetaan myös eri aikavyöhykkeitä.</w:t>
      </w:r>
    </w:p>
    <w:p>
      <w:r>
        <w:rPr>
          <w:b/>
        </w:rPr>
        <w:t xml:space="preserve">Esimerkki 0.1055</w:t>
      </w:r>
    </w:p>
    <w:p>
      <w:r>
        <w:t xml:space="preserve">Useimmat Paranthropus-lajit eivät näytä lähes varmasti käyttäneen kieltä eivätkä hallinneet tulta, vaikka ne ovatkin suoraan yhteydessä jälkimmäiseen Swartkransissa Etelä-Afrikassa.</w:t>
      </w:r>
    </w:p>
    <w:p>
      <w:r>
        <w:rPr>
          <w:b/>
        </w:rPr>
        <w:t xml:space="preserve">Tulos</w:t>
      </w:r>
    </w:p>
    <w:p>
      <w:r>
        <w:t xml:space="preserve">Useimmat Paranthropus-lajit eivät näytä lähes varmasti käyttäneen kieltä tai hallinoitua tulta, vaikka ne ovatkin suoraan sukua jälkimmäiselle Swartkransissa, Etelä-Afrikassa.</w:t>
      </w:r>
    </w:p>
    <w:p>
      <w:r>
        <w:rPr>
          <w:b/>
        </w:rPr>
        <w:t xml:space="preserve">Tulos</w:t>
      </w:r>
    </w:p>
    <w:p>
      <w:r>
        <w:t xml:space="preserve">Useimmat Paranthropit eivät ilmeisesti hallinneet tulta tai käyttäneet kieltä.</w:t>
      </w:r>
    </w:p>
    <w:p>
      <w:r>
        <w:rPr>
          <w:b/>
        </w:rPr>
        <w:t xml:space="preserve">Tulos</w:t>
      </w:r>
    </w:p>
    <w:p>
      <w:r>
        <w:t xml:space="preserve">Useimmat Paranthropit eivät näytä käyttäneen kieltä eivätkä hallinneet tulta. Swartkransissa, Etelä-Afrikassa sijaitsevalla Paranthropusilla oli kuitenkin.</w:t>
      </w:r>
    </w:p>
    <w:p>
      <w:r>
        <w:rPr>
          <w:b/>
        </w:rPr>
        <w:t xml:space="preserve">Tulos</w:t>
      </w:r>
    </w:p>
    <w:p>
      <w:r>
        <w:t xml:space="preserve">Useimmat Paranthropus-lajit eivät näytä käyttävän kieltä tai hallitsevan tulta. Ne liittyvät suoraan Swartkransin tulipaloon Etelä-Afrikassa.</w:t>
      </w:r>
    </w:p>
    <w:p>
      <w:r>
        <w:rPr>
          <w:b/>
        </w:rPr>
        <w:t xml:space="preserve">Tulos</w:t>
      </w:r>
    </w:p>
    <w:p>
      <w:r>
        <w:t xml:space="preserve">Useimmat Paranthropus-lajit eivät todennäköisesti käyttäneet kieltä tai hallinneet tulta. Jälkimmäiseen ne kuitenkin liittyvät suoraan Swartkransissa Etelä-Afrikassa.</w:t>
      </w:r>
    </w:p>
    <w:p>
      <w:r>
        <w:rPr>
          <w:b/>
        </w:rPr>
        <w:t xml:space="preserve">Tulos</w:t>
      </w:r>
    </w:p>
    <w:p>
      <w:r>
        <w:t xml:space="preserve">Useimmat Paranthropus-lajit eivät käyttäneet kieltä tai kontrolloineet tulta. Ne ovat kuitenkin sukua niille, jotka tekivät niin Swartkransissa, Etelä-Afrikassa.</w:t>
      </w:r>
    </w:p>
    <w:p>
      <w:r>
        <w:rPr>
          <w:b/>
        </w:rPr>
        <w:t xml:space="preserve">Esimerkki 0.1056</w:t>
      </w:r>
    </w:p>
    <w:p>
      <w:r>
        <w:t xml:space="preserve">Useimmat ylläpitäjäpyynnöt ovat voimassa seitsemän päivää sen jälkeen, kun ne on siirretty RfA-pääsivulle.</w:t>
      </w:r>
    </w:p>
    <w:p>
      <w:r>
        <w:rPr>
          <w:b/>
        </w:rPr>
        <w:t xml:space="preserve">Tulos</w:t>
      </w:r>
    </w:p>
    <w:p>
      <w:r>
        <w:t xml:space="preserve">Useimmat ylläpitäjän pyynnöt ovat voimassa seitsemän päivää sen jälkeen, kun ne on laitettu RfA:n pääsivulle.</w:t>
      </w:r>
    </w:p>
    <w:p>
      <w:r>
        <w:rPr>
          <w:b/>
        </w:rPr>
        <w:t xml:space="preserve">Tulos</w:t>
      </w:r>
    </w:p>
    <w:p>
      <w:r>
        <w:t xml:space="preserve">Useimmat ylläpitäjäpyynnöt ovat voimassa seitsemän päivää sen jälkeen, kun ne on siirretty RfA-pääsivulle.</w:t>
      </w:r>
    </w:p>
    <w:p>
      <w:r>
        <w:rPr>
          <w:b/>
        </w:rPr>
        <w:t xml:space="preserve">Tulos</w:t>
      </w:r>
    </w:p>
    <w:p>
      <w:r>
        <w:t xml:space="preserve">Useimmat hallinnointipyynnöt ovat voimassa seitsemän päivää sen jälkeen, kun ne on siirretty RfA-pääsivulle.</w:t>
      </w:r>
    </w:p>
    <w:p>
      <w:r>
        <w:rPr>
          <w:b/>
        </w:rPr>
        <w:t xml:space="preserve">Tulos</w:t>
      </w:r>
    </w:p>
    <w:p>
      <w:r>
        <w:t xml:space="preserve">Ylläpitäjäpyynnöt ovat yleensä aktiivisia seitsemän päivää sen jälkeen, kun ne on laitettu pääpyyntösivulle.</w:t>
      </w:r>
    </w:p>
    <w:p>
      <w:r>
        <w:rPr>
          <w:b/>
        </w:rPr>
        <w:t xml:space="preserve">Tulos</w:t>
      </w:r>
    </w:p>
    <w:p>
      <w:r>
        <w:t xml:space="preserve">Useimmat ylläpitäjäpyynnöt ovat voimassa seitsemän päivää. Tämä tapahtuu sen jälkeen, kun ne on siirretty RfA-pääsivulle.</w:t>
      </w:r>
    </w:p>
    <w:p>
      <w:r>
        <w:rPr>
          <w:b/>
        </w:rPr>
        <w:t xml:space="preserve">Tulos</w:t>
      </w:r>
    </w:p>
    <w:p>
      <w:r>
        <w:t xml:space="preserve">Sen jälkeen, kun ne on siirretty RfA-pääsivulle, useimmat ylläpitäjäpyynnöt ovat voimassa seitsemän päivää.</w:t>
      </w:r>
    </w:p>
    <w:p>
      <w:r>
        <w:rPr>
          <w:b/>
        </w:rPr>
        <w:t xml:space="preserve">Tulos</w:t>
      </w:r>
    </w:p>
    <w:p>
      <w:r>
        <w:t xml:space="preserve">Hallintovirkamiehen virkaa koskevien hakemusten käsittely kestää seitsemän päivää RfA-sivustolla.</w:t>
      </w:r>
    </w:p>
    <w:p>
      <w:r>
        <w:rPr>
          <w:b/>
        </w:rPr>
        <w:t xml:space="preserve">Esimerkki 0.1057</w:t>
      </w:r>
    </w:p>
    <w:p>
      <w:r>
        <w:t xml:space="preserve">Suurin osa väestöstä harjoitti maanviljelyä, maidontuotantoa tai parkitsemista.</w:t>
      </w:r>
    </w:p>
    <w:p>
      <w:r>
        <w:rPr>
          <w:b/>
        </w:rPr>
        <w:t xml:space="preserve">Tulos</w:t>
      </w:r>
    </w:p>
    <w:p>
      <w:r>
        <w:t xml:space="preserve">Useimmat ihmiset viettivät aikaansa maanviljelyllä tai parkitsemalla.</w:t>
      </w:r>
    </w:p>
    <w:p>
      <w:r>
        <w:rPr>
          <w:b/>
        </w:rPr>
        <w:t xml:space="preserve">Tulos</w:t>
      </w:r>
    </w:p>
    <w:p>
      <w:r>
        <w:t xml:space="preserve">Suurin osa väestöstä harjoitti maanviljelyä ja parkitsemista.</w:t>
      </w:r>
    </w:p>
    <w:p>
      <w:r>
        <w:rPr>
          <w:b/>
        </w:rPr>
        <w:t xml:space="preserve">Tulos</w:t>
      </w:r>
    </w:p>
    <w:p>
      <w:r>
        <w:t xml:space="preserve">Suurin osa väestöstä harjoitti maanviljelyä, maidontuotantoa tai parkitsemista.</w:t>
      </w:r>
    </w:p>
    <w:p>
      <w:r>
        <w:rPr>
          <w:b/>
        </w:rPr>
        <w:t xml:space="preserve">Tulos</w:t>
      </w:r>
    </w:p>
    <w:p>
      <w:r>
        <w:t xml:space="preserve">Useimmat ihmiset harjoittivat maanviljelyä, lypsykarjataloutta tai parkitsemista.</w:t>
      </w:r>
    </w:p>
    <w:p>
      <w:r>
        <w:rPr>
          <w:b/>
        </w:rPr>
        <w:t xml:space="preserve">Tulos</w:t>
      </w:r>
    </w:p>
    <w:p>
      <w:r>
        <w:t xml:space="preserve">Suurin osa ihmisistä työskenteli maanviljelyn, maidontuotannon tai parkituksen parissa.</w:t>
      </w:r>
    </w:p>
    <w:p>
      <w:r>
        <w:rPr>
          <w:b/>
        </w:rPr>
        <w:t xml:space="preserve">Tulos</w:t>
      </w:r>
    </w:p>
    <w:p>
      <w:r>
        <w:t xml:space="preserve">Suurin osa väestöstä vietti aikaa maanviljelyksessä, maidontuotannossa tai parkituksessa.</w:t>
      </w:r>
    </w:p>
    <w:p>
      <w:r>
        <w:rPr>
          <w:b/>
        </w:rPr>
        <w:t xml:space="preserve">Tulos</w:t>
      </w:r>
    </w:p>
    <w:p>
      <w:r>
        <w:t xml:space="preserve">Monet ihmiset harjoittivat maanviljelyä, maidontuotantoa tai parkitsemista.</w:t>
      </w:r>
    </w:p>
    <w:p>
      <w:r>
        <w:rPr>
          <w:b/>
        </w:rPr>
        <w:t xml:space="preserve">Tulos</w:t>
      </w:r>
    </w:p>
    <w:p>
      <w:r>
        <w:t xml:space="preserve">Suurin osa ihmisistä harjoitti maanviljelyä, maidontuotantoa tai parkitsemista.</w:t>
      </w:r>
    </w:p>
    <w:p>
      <w:r>
        <w:rPr>
          <w:b/>
        </w:rPr>
        <w:t xml:space="preserve">Esimerkki 0.1058</w:t>
      </w:r>
    </w:p>
    <w:p>
      <w:r>
        <w:t xml:space="preserve">Useimmat zombie-tietokoneiden omistajat eivät tiedä, että heidän järjestelmäänsä käytetään tällä tavalla.</w:t>
      </w:r>
    </w:p>
    <w:p>
      <w:r>
        <w:rPr>
          <w:b/>
        </w:rPr>
        <w:t xml:space="preserve">Tulos</w:t>
      </w:r>
    </w:p>
    <w:p>
      <w:r>
        <w:t xml:space="preserve">Useimmat omistajat eivät tiedä, että heidän järjestelmäänsä käytetään zombitietokoneena.</w:t>
      </w:r>
    </w:p>
    <w:p>
      <w:r>
        <w:rPr>
          <w:b/>
        </w:rPr>
        <w:t xml:space="preserve">Tulos</w:t>
      </w:r>
    </w:p>
    <w:p>
      <w:r>
        <w:t xml:space="preserve">Zombie-tietokoneiden omistajat eivät ole tietoisia siitä, että heidän järjestelmiään käytetään tällä tavoin.</w:t>
      </w:r>
    </w:p>
    <w:p>
      <w:r>
        <w:rPr>
          <w:b/>
        </w:rPr>
        <w:t xml:space="preserve">Tulos</w:t>
      </w:r>
    </w:p>
    <w:p>
      <w:r>
        <w:t xml:space="preserve">Zombie-tietokoneiden omistajat eivät tiedä, että heidän tietokoneitaan käytetään tällä tavoin.</w:t>
      </w:r>
    </w:p>
    <w:p>
      <w:r>
        <w:rPr>
          <w:b/>
        </w:rPr>
        <w:t xml:space="preserve">Tulos</w:t>
      </w:r>
    </w:p>
    <w:p>
      <w:r>
        <w:t xml:space="preserve">Useimmat zombie-tietokoneiden omistajat eivät tiedä, että heidän tietokoneessaan on virus tai että se on hakkeroitu jollakin tavalla.</w:t>
      </w:r>
    </w:p>
    <w:p>
      <w:r>
        <w:rPr>
          <w:b/>
        </w:rPr>
        <w:t xml:space="preserve">Tulos</w:t>
      </w:r>
    </w:p>
    <w:p>
      <w:r>
        <w:t xml:space="preserve">Useimmat zombie-tietokoneiden omistajat eivät tiedä, että heidän järjestelmäänsä käytetään tällä tavalla.</w:t>
      </w:r>
    </w:p>
    <w:p>
      <w:r>
        <w:rPr>
          <w:b/>
        </w:rPr>
        <w:t xml:space="preserve">Esimerkki 0.1059</w:t>
      </w:r>
    </w:p>
    <w:p>
      <w:r>
        <w:t xml:space="preserve">Sitä tavataan pääasiassa Andhra Pradeshissa, Orissassa, Tamil Nadussa ja Karnatakassa.</w:t>
      </w:r>
    </w:p>
    <w:p>
      <w:r>
        <w:rPr>
          <w:b/>
        </w:rPr>
        <w:t xml:space="preserve">Tulos</w:t>
      </w:r>
    </w:p>
    <w:p>
      <w:r>
        <w:t xml:space="preserve">Sitä esiintyy Andhra Pradeshissa, Orissassa, Tamil Nadussa ja Karnatakassa.</w:t>
      </w:r>
    </w:p>
    <w:p>
      <w:r>
        <w:rPr>
          <w:b/>
        </w:rPr>
        <w:t xml:space="preserve">Tulos</w:t>
      </w:r>
    </w:p>
    <w:p>
      <w:r>
        <w:t xml:space="preserve">Sitä esiintyy lähinnä Andhra Pradeshissa, Orissassa, Tamil Nadussa ja Karnatakassa.</w:t>
      </w:r>
    </w:p>
    <w:p>
      <w:r>
        <w:rPr>
          <w:b/>
        </w:rPr>
        <w:t xml:space="preserve">Tulos</w:t>
      </w:r>
    </w:p>
    <w:p>
      <w:r>
        <w:t xml:space="preserve">Sitä esiintyy Andhra Pradeshissa, Orissassa, Tamil Nadussa ja Karnatakassa.</w:t>
      </w:r>
    </w:p>
    <w:p>
      <w:r>
        <w:rPr>
          <w:b/>
        </w:rPr>
        <w:t xml:space="preserve">Tulos</w:t>
      </w:r>
    </w:p>
    <w:p>
      <w:r>
        <w:t xml:space="preserve">Sitä esiintyy lähinnä Andhra Pradeshissa. Sitä esiintyy myös Orissassa, Tamil Nadussa ja Karnatakassa.</w:t>
      </w:r>
    </w:p>
    <w:p>
      <w:r>
        <w:rPr>
          <w:b/>
        </w:rPr>
        <w:t xml:space="preserve">Tulos</w:t>
      </w:r>
    </w:p>
    <w:p>
      <w:r>
        <w:t xml:space="preserve">Sitä esiintyy lähinnä Andhra Pradeshissa. Sitä esiintyy kuitenkin myös Orissassa, Tamil Nadussa ja Karnatakassa.</w:t>
      </w:r>
    </w:p>
    <w:p>
      <w:r>
        <w:rPr>
          <w:b/>
        </w:rPr>
        <w:t xml:space="preserve">Tulos</w:t>
      </w:r>
    </w:p>
    <w:p>
      <w:r>
        <w:t xml:space="preserve">Sitä esiintyy lähinnä Andhra Pradeshissa. Sitä esiintyy myös Orissassa, Tamil Nadussa ja Karnatakassa.</w:t>
      </w:r>
    </w:p>
    <w:p>
      <w:r>
        <w:rPr>
          <w:b/>
        </w:rPr>
        <w:t xml:space="preserve">Tulos</w:t>
      </w:r>
    </w:p>
    <w:p>
      <w:r>
        <w:t xml:space="preserve">Niitä tavataan useimmiten Andhra Pradeshissa. Niitä esiintyy myös Orissassa, Tamil Nadussa ja Karnatakassa.</w:t>
      </w:r>
    </w:p>
    <w:p>
      <w:r>
        <w:rPr>
          <w:b/>
        </w:rPr>
        <w:t xml:space="preserve">Esimerkki 0,1060</w:t>
      </w:r>
    </w:p>
    <w:p>
      <w:r>
        <w:t xml:space="preserve">Moundou sijaitsee yhdellä Etelä-Tšadin pääteistä.</w:t>
      </w:r>
    </w:p>
    <w:p>
      <w:r>
        <w:rPr>
          <w:b/>
        </w:rPr>
        <w:t xml:space="preserve">Tulos</w:t>
      </w:r>
    </w:p>
    <w:p>
      <w:r>
        <w:t xml:space="preserve">Moundou sijaitsee yhdellä Etelä-Tšadin pääteistä.</w:t>
      </w:r>
    </w:p>
    <w:p>
      <w:r>
        <w:rPr>
          <w:b/>
        </w:rPr>
        <w:t xml:space="preserve">Tulos</w:t>
      </w:r>
    </w:p>
    <w:p>
      <w:r>
        <w:t xml:space="preserve">Moundou sijaitsee lähellä päätietä Tšadin eteläosassa.</w:t>
      </w:r>
    </w:p>
    <w:p>
      <w:r>
        <w:rPr>
          <w:b/>
        </w:rPr>
        <w:t xml:space="preserve">Tulos</w:t>
      </w:r>
    </w:p>
    <w:p>
      <w:r>
        <w:t xml:space="preserve">Moundou sijaitsee Tšadin päätien varrella.</w:t>
      </w:r>
    </w:p>
    <w:p>
      <w:r>
        <w:rPr>
          <w:b/>
        </w:rPr>
        <w:t xml:space="preserve">Tulos</w:t>
      </w:r>
    </w:p>
    <w:p>
      <w:r>
        <w:t xml:space="preserve">Moundou sijaitsee päätien varrella Etelä-Tšadissa.</w:t>
      </w:r>
    </w:p>
    <w:p>
      <w:r>
        <w:rPr>
          <w:b/>
        </w:rPr>
        <w:t xml:space="preserve">Tulos</w:t>
      </w:r>
    </w:p>
    <w:p>
      <w:r>
        <w:t xml:space="preserve">Moundou sijaitsee päätien varrella Etelä-Tšadissa.</w:t>
      </w:r>
    </w:p>
    <w:p>
      <w:r>
        <w:rPr>
          <w:b/>
        </w:rPr>
        <w:t xml:space="preserve">Tulos</w:t>
      </w:r>
    </w:p>
    <w:p>
      <w:r>
        <w:t xml:space="preserve">Moundou sijaitsee yhdellä Etelä-Tšadin pääteistä.</w:t>
      </w:r>
    </w:p>
    <w:p>
      <w:r>
        <w:rPr>
          <w:b/>
        </w:rPr>
        <w:t xml:space="preserve">Tulos</w:t>
      </w:r>
    </w:p>
    <w:p>
      <w:r>
        <w:t xml:space="preserve">Moundou sijaitsee Etelä-Tšadin päätien varrella.</w:t>
      </w:r>
    </w:p>
    <w:p>
      <w:r>
        <w:rPr>
          <w:b/>
        </w:rPr>
        <w:t xml:space="preserve">Esimerkki 0.1061</w:t>
      </w:r>
    </w:p>
    <w:p>
      <w:r>
        <w:t xml:space="preserve">Suuri osa Jeesuksen toiminnasta tapahtui Galilean järven rannalla.</w:t>
      </w:r>
    </w:p>
    <w:p>
      <w:r>
        <w:rPr>
          <w:b/>
        </w:rPr>
        <w:t xml:space="preserve">Tulos</w:t>
      </w:r>
    </w:p>
    <w:p>
      <w:r>
        <w:t xml:space="preserve">Jeesus piti suurimman osan puheistaan Galilean järven rannalla.</w:t>
      </w:r>
    </w:p>
    <w:p>
      <w:r>
        <w:rPr>
          <w:b/>
        </w:rPr>
        <w:t xml:space="preserve">Tulos</w:t>
      </w:r>
    </w:p>
    <w:p>
      <w:r>
        <w:t xml:space="preserve">Suuri osa Jeesuksen seurakunnasta tapahtui Galileajärven rannoilla.</w:t>
      </w:r>
    </w:p>
    <w:p>
      <w:r>
        <w:rPr>
          <w:b/>
        </w:rPr>
        <w:t xml:space="preserve">Tulos</w:t>
      </w:r>
    </w:p>
    <w:p>
      <w:r>
        <w:t xml:space="preserve">Galilean järvi oli usein Jeesuksen palvelutyön sijaintipaikka.</w:t>
      </w:r>
    </w:p>
    <w:p>
      <w:r>
        <w:rPr>
          <w:b/>
        </w:rPr>
        <w:t xml:space="preserve">Tulos</w:t>
      </w:r>
    </w:p>
    <w:p>
      <w:r>
        <w:t xml:space="preserve">Suuri osa Jeesuksen toiminnasta tapahtui Galilean järven rannoilla.</w:t>
      </w:r>
    </w:p>
    <w:p>
      <w:r>
        <w:rPr>
          <w:b/>
        </w:rPr>
        <w:t xml:space="preserve">Tulos</w:t>
      </w:r>
    </w:p>
    <w:p>
      <w:r>
        <w:t xml:space="preserve">Suuri osa Jeesuksen palvelutyöstä tapahtui Galilean järven rannoilla.</w:t>
      </w:r>
    </w:p>
    <w:p>
      <w:r>
        <w:rPr>
          <w:b/>
        </w:rPr>
        <w:t xml:space="preserve">Tulos</w:t>
      </w:r>
    </w:p>
    <w:p>
      <w:r>
        <w:t xml:space="preserve">Suuri osa Jeesuksen opetuksesta tapahtui Galilean järvellä.</w:t>
      </w:r>
    </w:p>
    <w:p>
      <w:r>
        <w:rPr>
          <w:b/>
        </w:rPr>
        <w:t xml:space="preserve">Tulos</w:t>
      </w:r>
    </w:p>
    <w:p>
      <w:r>
        <w:t xml:space="preserve">Suuri osa Jeesuksen toiminnasta tapahtui Galilean järven rannalla.</w:t>
      </w:r>
    </w:p>
    <w:p>
      <w:r>
        <w:rPr>
          <w:b/>
        </w:rPr>
        <w:t xml:space="preserve">Esimerkki 0.1062</w:t>
      </w:r>
    </w:p>
    <w:p>
      <w:r>
        <w:t xml:space="preserve">Suuri osa uraauurtavasta työstä tehtiin Bell Laboratoriesissa, ja Western Electric kaupallisti sen.</w:t>
      </w:r>
    </w:p>
    <w:p>
      <w:r>
        <w:rPr>
          <w:b/>
        </w:rPr>
        <w:t xml:space="preserve">Tulos</w:t>
      </w:r>
    </w:p>
    <w:p>
      <w:r>
        <w:t xml:space="preserve">Suurin osa uusista ideoista luotiin Bell Laboratoriesissa, ja Western Electric on kaupallistanut ne.</w:t>
      </w:r>
    </w:p>
    <w:p>
      <w:r>
        <w:rPr>
          <w:b/>
        </w:rPr>
        <w:t xml:space="preserve">Tulos</w:t>
      </w:r>
    </w:p>
    <w:p>
      <w:r>
        <w:t xml:space="preserve">Suuri osa uraauurtavasta työstä tehtiin Bell Laboratoriesissa, ja Western Electric markkinoi ja myi sitä voitolla.</w:t>
      </w:r>
    </w:p>
    <w:p>
      <w:r>
        <w:rPr>
          <w:b/>
        </w:rPr>
        <w:t xml:space="preserve">Tulos</w:t>
      </w:r>
    </w:p>
    <w:p>
      <w:r>
        <w:t xml:space="preserve">Suuri osa pioneerityöstä on tehty Bell Laboratoriesissa ja sitä on markkinoinut Western Electric.</w:t>
      </w:r>
    </w:p>
    <w:p>
      <w:r>
        <w:rPr>
          <w:b/>
        </w:rPr>
        <w:t xml:space="preserve">Tulos</w:t>
      </w:r>
    </w:p>
    <w:p>
      <w:r>
        <w:t xml:space="preserve">Suuri osa uudesta työstä tehtiin Bell Laboratoriesissa, ja Western Electric käytti sitä.</w:t>
      </w:r>
    </w:p>
    <w:p>
      <w:r>
        <w:rPr>
          <w:b/>
        </w:rPr>
        <w:t xml:space="preserve">Tulos</w:t>
      </w:r>
    </w:p>
    <w:p>
      <w:r>
        <w:t xml:space="preserve">Suuri osa uudesta työstä tehtiin Bell Labissa, ja Western Electric myi sen.</w:t>
      </w:r>
    </w:p>
    <w:p>
      <w:r>
        <w:rPr>
          <w:b/>
        </w:rPr>
        <w:t xml:space="preserve">Tulos</w:t>
      </w:r>
    </w:p>
    <w:p>
      <w:r>
        <w:t xml:space="preserve">Bell Labsissa tehtiin paljon uraauurtavaa työtä. Sitten Western Electric kaupallisti sen.</w:t>
      </w:r>
    </w:p>
    <w:p>
      <w:r>
        <w:rPr>
          <w:b/>
        </w:rPr>
        <w:t xml:space="preserve">Esimerkki 0.1063</w:t>
      </w:r>
    </w:p>
    <w:p>
      <w:r>
        <w:t xml:space="preserve">Suuri osa maakunnasta sijaitsee Arno-joen tasangolla, ja siitä on tullut Firenzen kaupungin ympärille levittäytynyt esikaupunkialue.</w:t>
      </w:r>
    </w:p>
    <w:p>
      <w:r>
        <w:rPr>
          <w:b/>
        </w:rPr>
        <w:t xml:space="preserve">Tulos</w:t>
      </w:r>
    </w:p>
    <w:p>
      <w:r>
        <w:t xml:space="preserve">Suuri osa maakunnasta sijaitsee Arno-joen tasangolla, ja siitä on tullut Firenzen kaupungin ympärillä sijaitseva esikaupunkialue.</w:t>
      </w:r>
    </w:p>
    <w:p>
      <w:r>
        <w:rPr>
          <w:b/>
        </w:rPr>
        <w:t xml:space="preserve">Tulos</w:t>
      </w:r>
    </w:p>
    <w:p>
      <w:r>
        <w:t xml:space="preserve">Suurin osa maakunnasta sijaitsee Arno-joen tasangolla. Maakunta on muuttunut Firenzen kaupungin ympärille levittäytyneeksi esikaupunkialueeksi.</w:t>
      </w:r>
    </w:p>
    <w:p>
      <w:r>
        <w:rPr>
          <w:b/>
        </w:rPr>
        <w:t xml:space="preserve">Tulos</w:t>
      </w:r>
    </w:p>
    <w:p>
      <w:r>
        <w:t xml:space="preserve">Suuri osa maakunnasta sijaitsee Arno-joen tasangolla. Se on muuttunut Firenzen ympärille levittäytyneeksi esikaupunkialueeksi.</w:t>
      </w:r>
    </w:p>
    <w:p>
      <w:r>
        <w:rPr>
          <w:b/>
        </w:rPr>
        <w:t xml:space="preserve">Tulos</w:t>
      </w:r>
    </w:p>
    <w:p>
      <w:r>
        <w:t xml:space="preserve">Maakunta sijaitsee Arno-joen varrella ja on Firenzen kaupungin esikaupunki.</w:t>
      </w:r>
    </w:p>
    <w:p>
      <w:r>
        <w:rPr>
          <w:b/>
        </w:rPr>
        <w:t xml:space="preserve">Tulos</w:t>
      </w:r>
    </w:p>
    <w:p>
      <w:r>
        <w:t xml:space="preserve">Suuri osa maakunnasta sijaitsee Arno-joen rannalla ja on siten osa Firenzeä.</w:t>
      </w:r>
    </w:p>
    <w:p>
      <w:r>
        <w:rPr>
          <w:b/>
        </w:rPr>
        <w:t xml:space="preserve">Esimerkki 0.1064</w:t>
      </w:r>
    </w:p>
    <w:p>
      <w:r>
        <w:t xml:space="preserve">Cape Pillarin pohjoispuolella sijaitseva Munroe Bight on saanut nimensä siellä vuonna 1850 haaksirikkoutuneen amerikkalaisparakin James Munroen mukaan.</w:t>
      </w:r>
    </w:p>
    <w:p>
      <w:r>
        <w:rPr>
          <w:b/>
        </w:rPr>
        <w:t xml:space="preserve">Tulos</w:t>
      </w:r>
    </w:p>
    <w:p>
      <w:r>
        <w:t xml:space="preserve">Cape Pillarin luona sijaitseva Munroe Bight on nimetty siellä vuonna 1850 haaksirikkoutuneen James Munroen mukaan.</w:t>
      </w:r>
    </w:p>
    <w:p>
      <w:r>
        <w:rPr>
          <w:b/>
        </w:rPr>
        <w:t xml:space="preserve">Tulos</w:t>
      </w:r>
    </w:p>
    <w:p>
      <w:r>
        <w:t xml:space="preserve">Cape Pillarin pohjoispuolella sijaitseva Munroe Bight on nimetty siellä vuonna 1850 haaksirikkoutuneen amerikkalaisen James Munroe -aluksen mukaan.</w:t>
      </w:r>
    </w:p>
    <w:p>
      <w:r>
        <w:rPr>
          <w:b/>
        </w:rPr>
        <w:t xml:space="preserve">Tulos</w:t>
      </w:r>
    </w:p>
    <w:p>
      <w:r>
        <w:t xml:space="preserve">Munroe Bight sijaitsee Cape Pillarin pohjoispuolella. Se on saanut nimensä vuonna 1850 siellä haaksirikkoutuneen amerikkalaisbarakka James Munroen mukaan.</w:t>
      </w:r>
    </w:p>
    <w:p>
      <w:r>
        <w:rPr>
          <w:b/>
        </w:rPr>
        <w:t xml:space="preserve">Tulos</w:t>
      </w:r>
    </w:p>
    <w:p>
      <w:r>
        <w:t xml:space="preserve">Cape Pillarin pohjoispuolella sijaitseva Munroe Bight on nimetty entisen amerikkalaisen James Munroe -parakin mukaan. Se haaksirikkoutui siellä vuonna 1850.</w:t>
      </w:r>
    </w:p>
    <w:p>
      <w:r>
        <w:rPr>
          <w:b/>
        </w:rPr>
        <w:t xml:space="preserve">Tulos</w:t>
      </w:r>
    </w:p>
    <w:p>
      <w:r>
        <w:t xml:space="preserve">Munroe Bight sijaitsee Cape Pillarin pohjoispuolella. Se on nimetty entisen amerikkalaisen James Munroe -parakin mukaan. Se haaksirikkoutui siellä vuonna 1850.</w:t>
      </w:r>
    </w:p>
    <w:p>
      <w:r>
        <w:rPr>
          <w:b/>
        </w:rPr>
        <w:t xml:space="preserve">Tulos</w:t>
      </w:r>
    </w:p>
    <w:p>
      <w:r>
        <w:t xml:space="preserve">Munroe Bight sijaitsee Cape Pillarin pohjoispuolella. Se on nimetty entisen amerikkalaisen James Munroe -purjealuksen mukaan. Se haaksirikkoutui siellä vuonna 1850.</w:t>
      </w:r>
    </w:p>
    <w:p>
      <w:r>
        <w:rPr>
          <w:b/>
        </w:rPr>
        <w:t xml:space="preserve">Tulos</w:t>
      </w:r>
    </w:p>
    <w:p>
      <w:r>
        <w:t xml:space="preserve">Cape Pillarin pohjoispuolella sijaitseva Munroe Bight on nimetty siellä vuonna 1850 haaksirikkoutuneen amerikkalaisen James Munroe -aluksen mukaan.</w:t>
      </w:r>
    </w:p>
    <w:p>
      <w:r>
        <w:rPr>
          <w:b/>
        </w:rPr>
        <w:t xml:space="preserve">Esimerkki 0,1065</w:t>
      </w:r>
    </w:p>
    <w:p>
      <w:r>
        <w:t xml:space="preserve">Musiikki Musiikkinumerot Seuraa on luettelo kolmestakymmenestäkolmesta Beatlesin jäsenten säveltämästä sävellyksestä, jotka kuullaan soundtrackilla elokuvassa esitetyssä järjestyksessä.</w:t>
      </w:r>
    </w:p>
    <w:p>
      <w:r>
        <w:rPr>
          <w:b/>
        </w:rPr>
        <w:t xml:space="preserve">Tulos</w:t>
      </w:r>
    </w:p>
    <w:p>
      <w:r>
        <w:t xml:space="preserve">Tämä on luettelo Beatlesin jäsenten säveltämistä kolmestakymmenestäkolmesta soundtrackin sävellyksestä. Ne ovat siinä järjestyksessä kuin ne esiintyvät elokuvassa.</w:t>
      </w:r>
    </w:p>
    <w:p>
      <w:r>
        <w:rPr>
          <w:b/>
        </w:rPr>
        <w:t xml:space="preserve">Tulos</w:t>
      </w:r>
    </w:p>
    <w:p>
      <w:r>
        <w:t xml:space="preserve">Seuraavassa on luettelo kolmestakymmenestäkolmesta Beatlesin säveltämästä ja soundtrackilla kuultavasta kappaleesta. Soitetaan elokuvassa esitetyssä järjestyksessä.</w:t>
      </w:r>
    </w:p>
    <w:p>
      <w:r>
        <w:rPr>
          <w:b/>
        </w:rPr>
        <w:t xml:space="preserve">Tulos</w:t>
      </w:r>
    </w:p>
    <w:p>
      <w:r>
        <w:t xml:space="preserve">Seuraavassa on luettelo kolmestakymmenestäkolmesta Beatlesin jäsenten kirjoittamasta kappaleesta. Ne kaikki ovat elokuvan soundtrackilla.</w:t>
      </w:r>
    </w:p>
    <w:p>
      <w:r>
        <w:rPr>
          <w:b/>
        </w:rPr>
        <w:t xml:space="preserve">Tulos</w:t>
      </w:r>
    </w:p>
    <w:p>
      <w:r>
        <w:t xml:space="preserve">Seuraavassa on luettelo Beatlesin jäsenten kirjoittamista kolmestakymmenestäkolmesta sävellyksestä, jotka kuullaan soundtrackilla elokuvassa esitetyssä järjestyksessä.</w:t>
      </w:r>
    </w:p>
    <w:p>
      <w:r>
        <w:rPr>
          <w:b/>
        </w:rPr>
        <w:t xml:space="preserve">Tulos</w:t>
      </w:r>
    </w:p>
    <w:p>
      <w:r>
        <w:t xml:space="preserve">"Follows" on luettelo kolmestakymmenestäkolmesta Beatlesin sävellyksestä, jotka ovat soundtrackilla samassa järjestyksessä kuin elokuvassa.</w:t>
      </w:r>
    </w:p>
    <w:p>
      <w:r>
        <w:rPr>
          <w:b/>
        </w:rPr>
        <w:t xml:space="preserve">Tulos</w:t>
      </w:r>
    </w:p>
    <w:p>
      <w:r>
        <w:t xml:space="preserve">Tässä luetellaan Beatlesin kirjoittamat kappaleet siinä järjestyksessä kuin ne kuullaan elokuvassa.</w:t>
      </w:r>
    </w:p>
    <w:p>
      <w:r>
        <w:rPr>
          <w:b/>
        </w:rPr>
        <w:t xml:space="preserve">Tulos</w:t>
      </w:r>
    </w:p>
    <w:p>
      <w:r>
        <w:t xml:space="preserve">Musiikkia: Musiikkinumerot: Seuraavassa on luettelo The Beatlesin jäsenten säveltämistä kolmestakymmenestäkolmesta soundtrackin sävellyksestä. Ne on lueteltu elokuvassa esiintymisjärjestyksessä.</w:t>
      </w:r>
    </w:p>
    <w:p>
      <w:r>
        <w:rPr>
          <w:b/>
        </w:rPr>
        <w:t xml:space="preserve">Esimerkki 0.1066</w:t>
      </w:r>
    </w:p>
    <w:p>
      <w:r>
        <w:t xml:space="preserve">Musiikin tallentaminen ja markkinointi Digitaalisia äänitiedostoja voidaan siirtää tietokoneelta toiselle kuten mitä tahansa muuta tiedostoa, ja niitä voidaan toistaa yhteensopivalla mediasoittimella (DRM-lukittuja tiedostoja koskevin varauksin).</w:t>
      </w:r>
    </w:p>
    <w:p>
      <w:r>
        <w:rPr>
          <w:b/>
        </w:rPr>
        <w:t xml:space="preserve">Tulos</w:t>
      </w:r>
    </w:p>
    <w:p>
      <w:r>
        <w:t xml:space="preserve">Digitaalisia äänitiedostoja voidaan siirtää tietokoneelta toiselle ja toistaa mediasoittimella (tietyin rajoituksin).</w:t>
      </w:r>
    </w:p>
    <w:p>
      <w:r>
        <w:rPr>
          <w:b/>
        </w:rPr>
        <w:t xml:space="preserve">Tulos</w:t>
      </w:r>
    </w:p>
    <w:p>
      <w:r>
        <w:t xml:space="preserve">Kuten muutkin tiedostot, musiikin tallentaminen ja markkinointi Digitaaliset äänitiedostot voidaan siirtää tietokoneesta toiseen ja toistaa hyvin sopivalla mediasoittimella.</w:t>
      </w:r>
    </w:p>
    <w:p>
      <w:r>
        <w:rPr>
          <w:b/>
        </w:rPr>
        <w:t xml:space="preserve">Tulos</w:t>
      </w:r>
    </w:p>
    <w:p>
      <w:r>
        <w:t xml:space="preserve">Musiikin tallentaminen ja markkinointi Digitaaliset äänitiedostot voidaan siirtää tietokoneelta toiselle ja toistaa yhteensopivalla mediasoittimella (DRM-lukittuja tiedostoja koskevin varauksin).</w:t>
      </w:r>
    </w:p>
    <w:p>
      <w:r>
        <w:rPr>
          <w:b/>
        </w:rPr>
        <w:t xml:space="preserve">Tulos</w:t>
      </w:r>
    </w:p>
    <w:p>
      <w:r>
        <w:t xml:space="preserve">Musiikin tallennus ja digitaaliset äänitiedostot voidaan siirtää tietokoneelta toiselle kuten mikä tahansa muukin tiedosto. Näitä tiedostoja voidaan toistaa sopivalla mediasoittimella.</w:t>
      </w:r>
    </w:p>
    <w:p>
      <w:r>
        <w:rPr>
          <w:b/>
        </w:rPr>
        <w:t xml:space="preserve">Tulos</w:t>
      </w:r>
    </w:p>
    <w:p>
      <w:r>
        <w:t xml:space="preserve">Digitaalisia äänitiedostoja voidaan siirtää tietokoneesta toiseen. Niitä voidaan myös toistaa mediasoittimella.</w:t>
      </w:r>
    </w:p>
    <w:p>
      <w:r>
        <w:rPr>
          <w:b/>
        </w:rPr>
        <w:t xml:space="preserve">Tulos</w:t>
      </w:r>
    </w:p>
    <w:p>
      <w:r>
        <w:t xml:space="preserve">Digitaalisia musiikki- tai markkinointiäänitiedostoja voidaan siirtää tietokoneiden välillä aivan kuten mitä tahansa muitakin tiedostoja. Voit toistaa niitä toimivalla mediasoittimella.</w:t>
      </w:r>
    </w:p>
    <w:p>
      <w:r>
        <w:rPr>
          <w:b/>
        </w:rPr>
        <w:t xml:space="preserve">Esimerkki 0.1067</w:t>
      </w:r>
    </w:p>
    <w:p>
      <w:r>
        <w:t xml:space="preserve">I'tikafia suorittavien muslimien on oleskeltava moskeijassa kymmenen peräkkäistä päivää, usein rukoillen tai oppien islamista.</w:t>
      </w:r>
    </w:p>
    <w:p>
      <w:r>
        <w:rPr>
          <w:b/>
        </w:rPr>
        <w:t xml:space="preserve">Tulos</w:t>
      </w:r>
    </w:p>
    <w:p>
      <w:r>
        <w:t xml:space="preserve">I'tikafia suorittavien muslimien on pysyttävä moskeijassa kymmenen päivää peräkkäin. Aika kuluu usein jumalanpalvelukseen tai islamin oppimiseen.</w:t>
      </w:r>
    </w:p>
    <w:p>
      <w:r>
        <w:rPr>
          <w:b/>
        </w:rPr>
        <w:t xml:space="preserve">Tulos</w:t>
      </w:r>
    </w:p>
    <w:p>
      <w:r>
        <w:t xml:space="preserve">I'tikafia suorittavien muslimien odotetaan oleskelevan moskeijassa kymmenen päivää putkeen, usein rukoillen tai oppien islamista.</w:t>
      </w:r>
    </w:p>
    <w:p>
      <w:r>
        <w:rPr>
          <w:b/>
        </w:rPr>
        <w:t xml:space="preserve">Tulos</w:t>
      </w:r>
    </w:p>
    <w:p>
      <w:r>
        <w:t xml:space="preserve">I'tikafia suorittavien muslimien on oltava moskeijassa kymmenen päivää palvomassa tai oppimassa islamista.</w:t>
      </w:r>
    </w:p>
    <w:p>
      <w:r>
        <w:rPr>
          <w:b/>
        </w:rPr>
        <w:t xml:space="preserve">Tulos</w:t>
      </w:r>
    </w:p>
    <w:p>
      <w:r>
        <w:t xml:space="preserve">Muslimien, jotka suorittavat i'tikafin, on pysyttävä moskeijassa kymmenen peräkkäistä päivää.Tänä aikana he rukoilevat tai oppivat islamista.</w:t>
      </w:r>
    </w:p>
    <w:p>
      <w:r>
        <w:rPr>
          <w:b/>
        </w:rPr>
        <w:t xml:space="preserve">Tulos</w:t>
      </w:r>
    </w:p>
    <w:p>
      <w:r>
        <w:t xml:space="preserve">Muslimeja vaaditaan olemaan moskeijassa kymmenen päivää palvomassa tai oppimassa islamista.</w:t>
      </w:r>
    </w:p>
    <w:p>
      <w:r>
        <w:rPr>
          <w:b/>
        </w:rPr>
        <w:t xml:space="preserve">Tulos</w:t>
      </w:r>
    </w:p>
    <w:p>
      <w:r>
        <w:t xml:space="preserve">I'tikafia tekevien muslimien on oltava moskeijassa kymmenen päivää peräkkäin, usein rukoillen tai oppien islamista.</w:t>
      </w:r>
    </w:p>
    <w:p>
      <w:r>
        <w:rPr>
          <w:b/>
        </w:rPr>
        <w:t xml:space="preserve">Tulos</w:t>
      </w:r>
    </w:p>
    <w:p>
      <w:r>
        <w:t xml:space="preserve">I'tikafia suorittavien muslimien on pysyttävä moskeijassa kymmenen päivää peräkkäin.</w:t>
      </w:r>
    </w:p>
    <w:p>
      <w:r>
        <w:rPr>
          <w:b/>
        </w:rPr>
        <w:t xml:space="preserve">Tulos</w:t>
      </w:r>
    </w:p>
    <w:p>
      <w:r>
        <w:t xml:space="preserve">I'tikafia suorittavien muslimien on pysyttävä moskeijassa kymmenen peräkkäistä päivää. He palvovat tai oppivat islamista.</w:t>
      </w:r>
    </w:p>
    <w:p>
      <w:r>
        <w:rPr>
          <w:b/>
        </w:rPr>
        <w:t xml:space="preserve">Tulos</w:t>
      </w:r>
    </w:p>
    <w:p>
      <w:r>
        <w:t xml:space="preserve">I'tikafia suorittavien muslimien on pysyttävä moskeijassa kymmenen peräkkäistä päivää.  He ovat jumalanpalveluksessa tai oppimassa islamista.</w:t>
      </w:r>
    </w:p>
    <w:p>
      <w:r>
        <w:rPr>
          <w:b/>
        </w:rPr>
        <w:t xml:space="preserve">Tulos</w:t>
      </w:r>
    </w:p>
    <w:p>
      <w:r>
        <w:t xml:space="preserve">I'tikafia suorittavien muslimien on pysyttävä moskeijassa kymmenen päivää yhtäjaksoisesti. Tänä aikana he usein rukoilevat tai oppivat islamista.</w:t>
      </w:r>
    </w:p>
    <w:p>
      <w:r>
        <w:rPr>
          <w:b/>
        </w:rPr>
        <w:t xml:space="preserve">Esimerkki 0.1068</w:t>
      </w:r>
    </w:p>
    <w:p>
      <w:r>
        <w:t xml:space="preserve">Mélodioita sävelletään edelleen, vaikka ehkä viimeinen kiistatta suuri säveltäjä on Francis Poulenc, joka kuoli vuonna 1963.</w:t>
      </w:r>
    </w:p>
    <w:p>
      <w:r>
        <w:rPr>
          <w:b/>
        </w:rPr>
        <w:t xml:space="preserve">Tulos</w:t>
      </w:r>
    </w:p>
    <w:p>
      <w:r>
        <w:t xml:space="preserve">Mélodioita sävelletään edelleen, vaikka viimeinen suurena säveltäjänä tunnustettu oli Francis Poulenc, joka kuoli vuonna 1963.</w:t>
      </w:r>
    </w:p>
    <w:p>
      <w:r>
        <w:rPr>
          <w:b/>
        </w:rPr>
        <w:t xml:space="preserve">Tulos</w:t>
      </w:r>
    </w:p>
    <w:p>
      <w:r>
        <w:t xml:space="preserve">Melodioita sävelletään edelleen nykyäänkin. Ehkä viimeinen suuri säveltäjä oli Francis Poulenc. Francis Poulenc kuoli vuonna 1963.</w:t>
      </w:r>
    </w:p>
    <w:p>
      <w:r>
        <w:rPr>
          <w:b/>
        </w:rPr>
        <w:t xml:space="preserve">Tulos</w:t>
      </w:r>
    </w:p>
    <w:p>
      <w:r>
        <w:t xml:space="preserve">Melodioita sävelletään yhä nykyäänkin. Ehkä viimeinen suuri säveltäjä oli Francis Poulenc. Hän kuoli vuonna 1963.</w:t>
      </w:r>
    </w:p>
    <w:p>
      <w:r>
        <w:rPr>
          <w:b/>
        </w:rPr>
        <w:t xml:space="preserve">Tulos</w:t>
      </w:r>
    </w:p>
    <w:p>
      <w:r>
        <w:t xml:space="preserve">Suurin melodiasäveltäjä oli Francis Poulenc, joka kuoli vuonna 1963. Melodioita sävelletään yhä tänäkin päivänä.</w:t>
      </w:r>
    </w:p>
    <w:p>
      <w:r>
        <w:rPr>
          <w:b/>
        </w:rPr>
        <w:t xml:space="preserve">Tulos</w:t>
      </w:r>
    </w:p>
    <w:p>
      <w:r>
        <w:t xml:space="preserve">Melodioita sävelletään yhä nykyäänkin. Niiden viimeinen suuri säveltäjä on kuitenkin ehkä Francis Poulenc. Hän kuoli vuonna 1963.</w:t>
      </w:r>
    </w:p>
    <w:p>
      <w:r>
        <w:rPr>
          <w:b/>
        </w:rPr>
        <w:t xml:space="preserve">Tulos</w:t>
      </w:r>
    </w:p>
    <w:p>
      <w:r>
        <w:t xml:space="preserve">Mélodies soitetaan yhä nykyäänkin. Tosin niiden viimeinen suuri säveltäjä oli Francis Poulenc.</w:t>
      </w:r>
    </w:p>
    <w:p>
      <w:r>
        <w:rPr>
          <w:b/>
        </w:rPr>
        <w:t xml:space="preserve">Tulos</w:t>
      </w:r>
    </w:p>
    <w:p>
      <w:r>
        <w:t xml:space="preserve">Melodioita tehdään yhä nykyäänkin. Niiden viimeinen suuri säveltäjä oli kuitenkin Francis Poulenc, joka kuoli vuonna 1963.</w:t>
      </w:r>
    </w:p>
    <w:p>
      <w:r>
        <w:rPr>
          <w:b/>
        </w:rPr>
        <w:t xml:space="preserve">Tulos</w:t>
      </w:r>
    </w:p>
    <w:p>
      <w:r>
        <w:t xml:space="preserve">Melodioita luodaan edelleen, mutta viimeinen suuri säveltäjä oli Francis Poulenc, joka kuoli vuonna 1963.</w:t>
      </w:r>
    </w:p>
    <w:p>
      <w:r>
        <w:rPr>
          <w:b/>
        </w:rPr>
        <w:t xml:space="preserve">Esimerkki 0.1069</w:t>
      </w:r>
    </w:p>
    <w:p>
      <w:r>
        <w:t xml:space="preserve">Mørkillä on professuuri Norjan musiikkiakatemiassa Oslossa.</w:t>
      </w:r>
    </w:p>
    <w:p>
      <w:r>
        <w:rPr>
          <w:b/>
        </w:rPr>
        <w:t xml:space="preserve">Tulos</w:t>
      </w:r>
    </w:p>
    <w:p>
      <w:r>
        <w:t xml:space="preserve">Mørk toimii professorina Norjan musiikkiakatemiassa Oslossa.</w:t>
      </w:r>
    </w:p>
    <w:p>
      <w:r>
        <w:rPr>
          <w:b/>
        </w:rPr>
        <w:t xml:space="preserve">Tulos</w:t>
      </w:r>
    </w:p>
    <w:p>
      <w:r>
        <w:t xml:space="preserve">Mork on professori Norjan musiikkiakatemiassa Oslossa.</w:t>
      </w:r>
    </w:p>
    <w:p>
      <w:r>
        <w:rPr>
          <w:b/>
        </w:rPr>
        <w:t xml:space="preserve">Tulos</w:t>
      </w:r>
    </w:p>
    <w:p>
      <w:r>
        <w:t xml:space="preserve">Mørk on Norjan musiikkiakatemian professori.</w:t>
      </w:r>
    </w:p>
    <w:p>
      <w:r>
        <w:rPr>
          <w:b/>
        </w:rPr>
        <w:t xml:space="preserve">Esimerkki 0.1070</w:t>
      </w:r>
    </w:p>
    <w:p>
      <w:r>
        <w:t xml:space="preserve">N-Dubz on MOBO-palkittu lontoolainen hip hop -yhtye Camden Townista.</w:t>
      </w:r>
    </w:p>
    <w:p>
      <w:r>
        <w:rPr>
          <w:b/>
        </w:rPr>
        <w:t xml:space="preserve">Tulos</w:t>
      </w:r>
    </w:p>
    <w:p>
      <w:r>
        <w:t xml:space="preserve">N-Dubz on MOBO-palkittu lontoolainen hiphop-ryhmä. He ovat kotoisin Camden Townin ympäristöstä.</w:t>
      </w:r>
    </w:p>
    <w:p>
      <w:r>
        <w:rPr>
          <w:b/>
        </w:rPr>
        <w:t xml:space="preserve">Tulos</w:t>
      </w:r>
    </w:p>
    <w:p>
      <w:r>
        <w:t xml:space="preserve">N-Dubz on MOBO-palkittu lontoolainen hiphop-ryhmä. Heidän kotipaikkansa on Camden Townissa.</w:t>
      </w:r>
    </w:p>
    <w:p>
      <w:r>
        <w:rPr>
          <w:b/>
        </w:rPr>
        <w:t xml:space="preserve">Tulos</w:t>
      </w:r>
    </w:p>
    <w:p>
      <w:r>
        <w:t xml:space="preserve">N-Dubz on MOBO on hip hop -yhtye Camden Townista, Lontoosta.</w:t>
      </w:r>
    </w:p>
    <w:p>
      <w:r>
        <w:rPr>
          <w:b/>
        </w:rPr>
        <w:t xml:space="preserve">Tulos</w:t>
      </w:r>
    </w:p>
    <w:p>
      <w:r>
        <w:t xml:space="preserve">N-Dubz on MOBO-palkittu lontoolainen hiphop-ryhmä. Heidän kotipaikkansa on Camden Townin ympäristössä.</w:t>
      </w:r>
    </w:p>
    <w:p>
      <w:r>
        <w:rPr>
          <w:b/>
        </w:rPr>
        <w:t xml:space="preserve">Tulos</w:t>
      </w:r>
    </w:p>
    <w:p>
      <w:r>
        <w:t xml:space="preserve">N-Dubz on lontoolainen hip hop -yhtye. He ovat voittaneet MOBO-palkinnon.</w:t>
      </w:r>
    </w:p>
    <w:p>
      <w:r>
        <w:rPr>
          <w:b/>
        </w:rPr>
        <w:t xml:space="preserve">Esimerkki 0.1071</w:t>
      </w:r>
    </w:p>
    <w:p>
      <w:r>
        <w:t xml:space="preserve">Nimi Kiinaksi alue tunnetaan nimellä "Inner Mongolia", jossa termit "Inner / Outer" ovat peräisin mantsun dorgi / tulergi -nimistä.</w:t>
      </w:r>
    </w:p>
    <w:p>
      <w:r>
        <w:rPr>
          <w:b/>
        </w:rPr>
        <w:t xml:space="preserve">Tulos</w:t>
      </w:r>
    </w:p>
    <w:p>
      <w:r>
        <w:t xml:space="preserve">Alue tunnetaan kiinaksi nimellä "Inner Mongolia". Termit "Inner / Outer" ovat peräisin mantsun dorgi / tulergista.</w:t>
      </w:r>
    </w:p>
    <w:p>
      <w:r>
        <w:rPr>
          <w:b/>
        </w:rPr>
        <w:t xml:space="preserve">Tulos</w:t>
      </w:r>
    </w:p>
    <w:p>
      <w:r>
        <w:t xml:space="preserve">Alue tunnetaan nimellä "Inner Mongolia", "Inner / Outer" tulee kiinan mantsun dorgi / tulergi.</w:t>
      </w:r>
    </w:p>
    <w:p>
      <w:r>
        <w:rPr>
          <w:b/>
        </w:rPr>
        <w:t xml:space="preserve">Tulos</w:t>
      </w:r>
    </w:p>
    <w:p>
      <w:r>
        <w:t xml:space="preserve">Alue tunnetaan nimellä "Sisä-Mongolia". Termit "Inner / Outer" ovat peräisin mantsun dorgi / tulergi -nimistä.</w:t>
      </w:r>
    </w:p>
    <w:p>
      <w:r>
        <w:rPr>
          <w:b/>
        </w:rPr>
        <w:t xml:space="preserve">Esimerkki 0.1072</w:t>
      </w:r>
    </w:p>
    <w:p>
      <w:r>
        <w:t xml:space="preserve">Nimi Bändi keksi nimen selaamalla Raamattua ja valitsemalla satunnaisen sanan.</w:t>
      </w:r>
    </w:p>
    <w:p>
      <w:r>
        <w:rPr>
          <w:b/>
        </w:rPr>
        <w:t xml:space="preserve">Tulos</w:t>
      </w:r>
    </w:p>
    <w:p>
      <w:r>
        <w:t xml:space="preserve">Bändi keksi nimen valitsemalla satunnaisen sanan Raamatusta.</w:t>
      </w:r>
    </w:p>
    <w:p>
      <w:r>
        <w:rPr>
          <w:b/>
        </w:rPr>
        <w:t xml:space="preserve">Tulos</w:t>
      </w:r>
    </w:p>
    <w:p>
      <w:r>
        <w:t xml:space="preserve">Bändi sai nimensä tarkistamalla satunnaisia sanoja Raamatusta -</w:t>
      </w:r>
    </w:p>
    <w:p>
      <w:r>
        <w:rPr>
          <w:b/>
        </w:rPr>
        <w:t xml:space="preserve">Tulos</w:t>
      </w:r>
    </w:p>
    <w:p>
      <w:r>
        <w:t xml:space="preserve">Bändi keksi omansa selaamalla Raamattua ja valitsemalla satunnaisen sanan.</w:t>
      </w:r>
    </w:p>
    <w:p>
      <w:r>
        <w:rPr>
          <w:b/>
        </w:rPr>
        <w:t xml:space="preserve">Tulos</w:t>
      </w:r>
    </w:p>
    <w:p>
      <w:r>
        <w:t xml:space="preserve">Name the Band luotiin valitsemalla Raamatusta satunnaisia sanoja.</w:t>
      </w:r>
    </w:p>
    <w:p>
      <w:r>
        <w:rPr>
          <w:b/>
        </w:rPr>
        <w:t xml:space="preserve">Tulos</w:t>
      </w:r>
    </w:p>
    <w:p>
      <w:r>
        <w:t xml:space="preserve">Bändi valitsi nimen selaamalla Raamattua ja valitsemalla satunnaisen sanan.</w:t>
      </w:r>
    </w:p>
    <w:p>
      <w:r>
        <w:rPr>
          <w:b/>
        </w:rPr>
        <w:t xml:space="preserve">Tulos</w:t>
      </w:r>
    </w:p>
    <w:p>
      <w:r>
        <w:t xml:space="preserve">Bändi valitsi nimensä selaamalla Raamattua löytääkseen satunnaisen sanan.</w:t>
      </w:r>
    </w:p>
    <w:p>
      <w:r>
        <w:rPr>
          <w:b/>
        </w:rPr>
        <w:t xml:space="preserve">Tulos</w:t>
      </w:r>
    </w:p>
    <w:p>
      <w:r>
        <w:t xml:space="preserve">Bändi keksi nimen selaamalla Raamattua ja valitsemalla satunnaisen sanan.</w:t>
      </w:r>
    </w:p>
    <w:p>
      <w:r>
        <w:rPr>
          <w:b/>
        </w:rPr>
        <w:t xml:space="preserve">Tulos</w:t>
      </w:r>
    </w:p>
    <w:p>
      <w:r>
        <w:t xml:space="preserve">Bändi valitsi nimen valitsemalla satunnaisen sanan Raamatusta.</w:t>
      </w:r>
    </w:p>
    <w:p>
      <w:r>
        <w:rPr>
          <w:b/>
        </w:rPr>
        <w:t xml:space="preserve">Esimerkki 0.1073</w:t>
      </w:r>
    </w:p>
    <w:p>
      <w:r>
        <w:t xml:space="preserve">Nimi Vuori on saanut nimensä saksankielisistä sanoista Matte, joka tarkoittaa niittyä, ja Horn, joka tarkoittaa huippua.</w:t>
      </w:r>
    </w:p>
    <w:p>
      <w:r>
        <w:rPr>
          <w:b/>
        </w:rPr>
        <w:t xml:space="preserve">Tulos</w:t>
      </w:r>
    </w:p>
    <w:p>
      <w:r>
        <w:t xml:space="preserve">Vuoren nimi tulee saksankielisistä sanoista Matte, joka tarkoittaa niittyä, ja Horn, joka tarkoittaa huippua.</w:t>
      </w:r>
    </w:p>
    <w:p>
      <w:r>
        <w:rPr>
          <w:b/>
        </w:rPr>
        <w:t xml:space="preserve">Tulos</w:t>
      </w:r>
    </w:p>
    <w:p>
      <w:r>
        <w:t xml:space="preserve">Nimi Vuori on saanut nimensä saksankielisistä sanoista Matte, joka tarkoittaa niittyä, ja Horn, joka tarkoittaa huippua.</w:t>
      </w:r>
    </w:p>
    <w:p>
      <w:r>
        <w:rPr>
          <w:b/>
        </w:rPr>
        <w:t xml:space="preserve">Tulos</w:t>
      </w:r>
    </w:p>
    <w:p>
      <w:r>
        <w:t xml:space="preserve">Vuoren nimi tulee saksankielisistä sanoista Matte ja Horn.</w:t>
      </w:r>
    </w:p>
    <w:p>
      <w:r>
        <w:rPr>
          <w:b/>
        </w:rPr>
        <w:t xml:space="preserve">Tulos</w:t>
      </w:r>
    </w:p>
    <w:p>
      <w:r>
        <w:t xml:space="preserve">Vuori on saanut nimensä saksankielisistä sanoista Matte, joka tarkoittaa niittyä, ja Horn, joka tarkoittaa huippua.</w:t>
      </w:r>
    </w:p>
    <w:p>
      <w:r>
        <w:rPr>
          <w:b/>
        </w:rPr>
        <w:t xml:space="preserve">Tulos</w:t>
      </w:r>
    </w:p>
    <w:p>
      <w:r>
        <w:t xml:space="preserve">Nimi Vuori on saanut nimensä kahdesta saksankielisestä sanasta.  Matte tarkoittaa niittyä ja Horn huippua.</w:t>
      </w:r>
    </w:p>
    <w:p>
      <w:r>
        <w:rPr>
          <w:b/>
        </w:rPr>
        <w:t xml:space="preserve">Tulos</w:t>
      </w:r>
    </w:p>
    <w:p>
      <w:r>
        <w:t xml:space="preserve">Vuori on saanut nimensä saksankielisistä sanoista Matte ja Horn. Matte tarkoittaa niittyä ja Horn huippua.</w:t>
      </w:r>
    </w:p>
    <w:p>
      <w:r>
        <w:rPr>
          <w:b/>
        </w:rPr>
        <w:t xml:space="preserve">Tulos</w:t>
      </w:r>
    </w:p>
    <w:p>
      <w:r>
        <w:t xml:space="preserve">Vuoren nimi tulee kahdesta saksankielisestä sanasta. Matte tarkoittaa niittyä ja Horn huippua.</w:t>
      </w:r>
    </w:p>
    <w:p>
      <w:r>
        <w:rPr>
          <w:b/>
        </w:rPr>
        <w:t xml:space="preserve">Tulos</w:t>
      </w:r>
    </w:p>
    <w:p>
      <w:r>
        <w:t xml:space="preserve">Vuoren nimi tulee saksankielisistä sanoista Matte ja Horn. Ne tarkoittavat niittyä ja huippua.</w:t>
      </w:r>
    </w:p>
    <w:p>
      <w:r>
        <w:rPr>
          <w:b/>
        </w:rPr>
        <w:t xml:space="preserve">Tulos</w:t>
      </w:r>
    </w:p>
    <w:p>
      <w:r>
        <w:t xml:space="preserve">Nimeäminen: Nimi: Vuori on saanut nimensä saksankielisistä sanoista Matte, joka tarkoittaa niittyä, ja Horn, joka tarkoittaa huippua.</w:t>
      </w:r>
    </w:p>
    <w:p>
      <w:r>
        <w:rPr>
          <w:b/>
        </w:rPr>
        <w:t xml:space="preserve">Esimerkki 0.1074</w:t>
      </w:r>
    </w:p>
    <w:p>
      <w:r>
        <w:t xml:space="preserve">Nimeäminen ja rekisterit Kun kaikki vuoden 2005 kauden 21 ennalta määriteltyä hurrikaanin nimeä oli käytetty loppuun Wilma-hurrikaanin jälkeen, käytettiin kreikkalaisia aakkosia alkaen trooppisesta myrskystä Alpha.</w:t>
      </w:r>
    </w:p>
    <w:p>
      <w:r>
        <w:rPr>
          <w:b/>
        </w:rPr>
        <w:t xml:space="preserve">Tulos</w:t>
      </w:r>
    </w:p>
    <w:p>
      <w:r>
        <w:t xml:space="preserve">Vuonna 2005 käytettiin kaikkia 21 hurrikaanin nimeä. Siirryttiin kreikkalaisiin aakkosiin. Ensimmäinen kreikankielinen nimi oli trooppinen myrsky Alpha.</w:t>
      </w:r>
    </w:p>
    <w:p>
      <w:r>
        <w:rPr>
          <w:b/>
        </w:rPr>
        <w:t xml:space="preserve">Tulos</w:t>
      </w:r>
    </w:p>
    <w:p>
      <w:r>
        <w:t xml:space="preserve">Sen jälkeen, kun kaikki hurrikaanien nimet oli päätetty käyttää kaudella 2005, tutkijat alkoivat käyttää kreikkalaisia aakkosia.</w:t>
      </w:r>
    </w:p>
    <w:p>
      <w:r>
        <w:rPr>
          <w:b/>
        </w:rPr>
        <w:t xml:space="preserve">Tulos</w:t>
      </w:r>
    </w:p>
    <w:p>
      <w:r>
        <w:t xml:space="preserve">Nimeäminen ja kirjaaminen: Wilm-hurrikaanin jälkeen kaikki 21 hurrikaanin nimeä, jotka oli valittu kaudelle 2005, käytettiin. Sen jälkeen käytettiin kreikkalaisia aakkosia alkaen trooppisesta myrskystä Alpha.</w:t>
      </w:r>
    </w:p>
    <w:p>
      <w:r>
        <w:rPr>
          <w:b/>
        </w:rPr>
        <w:t xml:space="preserve">Tulos</w:t>
      </w:r>
    </w:p>
    <w:p>
      <w:r>
        <w:t xml:space="preserve">Kun kaikki 21 ennalta määritettyä hurrikaanin nimeä kaudella 2005 käytettiin Wilma-hurrikaanin jälkeen, käytettiin kreikkalaisia aakkosia. Se alkoi trooppisesta myrskystä Alpha.</w:t>
      </w:r>
    </w:p>
    <w:p>
      <w:r>
        <w:rPr>
          <w:b/>
        </w:rPr>
        <w:t xml:space="preserve">Tulos</w:t>
      </w:r>
    </w:p>
    <w:p>
      <w:r>
        <w:t xml:space="preserve">Wilma-hurrikaanin jälkeen kaikki vuoden 2005 nimet oli käytetty loppuun. Sen jälkeen käytettiin kreikkalaisia aakkosia, alkaen trooppisesta myrskystä Alpha.</w:t>
      </w:r>
    </w:p>
    <w:p>
      <w:r>
        <w:rPr>
          <w:b/>
        </w:rPr>
        <w:t xml:space="preserve">Tulos</w:t>
      </w:r>
    </w:p>
    <w:p>
      <w:r>
        <w:t xml:space="preserve">Sen jälkeen, kun kaikki kaksikymmentäyksi ennalta määriteltyä hurrikaaninimeä kaudella 2005 oli käytetty Wilma-hurrikaanin jälkeen, käytettiin kreikkalaisia aakkosia alkaen trooppisesta myrskystä Alpha.</w:t>
      </w:r>
    </w:p>
    <w:p>
      <w:r>
        <w:rPr>
          <w:b/>
        </w:rPr>
        <w:t xml:space="preserve">Esimerkki 0,1075</w:t>
      </w:r>
    </w:p>
    <w:p>
      <w:r>
        <w:t xml:space="preserve">Kansallisilla symboleilla pyritään yhdistämään ihmisiä luomalla visuaalisia, sanallisia tai ikonisia kuvauksia kansallisesta kansasta, arvoista, tavoitteista tai historiasta.</w:t>
      </w:r>
    </w:p>
    <w:p>
      <w:r>
        <w:rPr>
          <w:b/>
        </w:rPr>
        <w:t xml:space="preserve">Tulos</w:t>
      </w:r>
    </w:p>
    <w:p>
      <w:r>
        <w:t xml:space="preserve">Kansallisten symbolien on tarkoitus yhdistää ihmisiä. Ne luovat visuaalisia, sanallisia ja ikonisia kuvauksia kansasta, arvoista, tavoitteista tai historiasta.</w:t>
      </w:r>
    </w:p>
    <w:p>
      <w:r>
        <w:rPr>
          <w:b/>
        </w:rPr>
        <w:t xml:space="preserve">Tulos</w:t>
      </w:r>
    </w:p>
    <w:p>
      <w:r>
        <w:t xml:space="preserve">Kansallisten symbolien tarkoitus on yhdistää ihmisiä. Tämä tapahtuu luomalla visuaalisia, sanallisia tai ikonisia representaatioita kansallisesta kansasta, arvoista, tavoitteista tai historiasta.</w:t>
      </w:r>
    </w:p>
    <w:p>
      <w:r>
        <w:rPr>
          <w:b/>
        </w:rPr>
        <w:t xml:space="preserve">Tulos</w:t>
      </w:r>
    </w:p>
    <w:p>
      <w:r>
        <w:t xml:space="preserve">Kansallisten symbolien tarkoituksena on yhdistää kansoja luomalla visuaalisia, sanallisia tai ikonisia representaatioita kansan arvoista, tavoitteista tai historiasta.</w:t>
      </w:r>
    </w:p>
    <w:p>
      <w:r>
        <w:rPr>
          <w:b/>
        </w:rPr>
        <w:t xml:space="preserve">Tulos</w:t>
      </w:r>
    </w:p>
    <w:p>
      <w:r>
        <w:t xml:space="preserve">Kansallisten symbolien tarkoituksena on yhdistää ihmisiä luomalla ikonisia kuvia kansasta, arvoista, tavoitteista tai historiasta.</w:t>
      </w:r>
    </w:p>
    <w:p>
      <w:r>
        <w:rPr>
          <w:b/>
        </w:rPr>
        <w:t xml:space="preserve">Tulos</w:t>
      </w:r>
    </w:p>
    <w:p>
      <w:r>
        <w:t xml:space="preserve">Kansallisilla symboleilla pyritään yhdistämään ihmisiä. Ne luovat visuaalisen, sanallisen tai ikonisen kuvauksen kansasta, arvoista, tavoitteista tai historiasta.</w:t>
      </w:r>
    </w:p>
    <w:p>
      <w:r>
        <w:rPr>
          <w:b/>
        </w:rPr>
        <w:t xml:space="preserve">Tulos</w:t>
      </w:r>
    </w:p>
    <w:p>
      <w:r>
        <w:t xml:space="preserve">Kansallisilla symboleilla pyritään yhdistämään ihmisiä luomalla kansakunnan kansan, arvojen, tavoitteiden tai historian representaatioita.</w:t>
      </w:r>
    </w:p>
    <w:p>
      <w:r>
        <w:rPr>
          <w:b/>
        </w:rPr>
        <w:t xml:space="preserve">Tulos</w:t>
      </w:r>
    </w:p>
    <w:p>
      <w:r>
        <w:t xml:space="preserve">Kansalliset symbolit on luotu yhdistämään ihmisiä käyttämällä kuvia, ääniä tai kuvakkeita, jotka edustavat maan kansaa ja kulttuuria.</w:t>
      </w:r>
    </w:p>
    <w:p>
      <w:r>
        <w:rPr>
          <w:b/>
        </w:rPr>
        <w:t xml:space="preserve">Esimerkki 0.1076</w:t>
      </w:r>
    </w:p>
    <w:p>
      <w:r>
        <w:t xml:space="preserve">Luonnollinen ytterbium on seitsemän stabiilin isotoopin sekoitus.</w:t>
      </w:r>
    </w:p>
    <w:p>
      <w:r>
        <w:rPr>
          <w:b/>
        </w:rPr>
        <w:t xml:space="preserve">Tulos</w:t>
      </w:r>
    </w:p>
    <w:p>
      <w:r>
        <w:t xml:space="preserve">Luonnollinen ytterbium koostuu seitsemästä stabiilista isotoopista.</w:t>
      </w:r>
    </w:p>
    <w:p>
      <w:r>
        <w:rPr>
          <w:b/>
        </w:rPr>
        <w:t xml:space="preserve">Tulos</w:t>
      </w:r>
    </w:p>
    <w:p>
      <w:r>
        <w:t xml:space="preserve">Luonnollinen ytterbium koostuu seitsemästä isotoopista.</w:t>
      </w:r>
    </w:p>
    <w:p>
      <w:r>
        <w:rPr>
          <w:b/>
        </w:rPr>
        <w:t xml:space="preserve">Tulos</w:t>
      </w:r>
    </w:p>
    <w:p>
      <w:r>
        <w:t xml:space="preserve">Seitsemän stabiilia isotooppia sekoittuu muodostaen luonnollisen ytterbiumin.</w:t>
      </w:r>
    </w:p>
    <w:p>
      <w:r>
        <w:rPr>
          <w:b/>
        </w:rPr>
        <w:t xml:space="preserve">Tulos</w:t>
      </w:r>
    </w:p>
    <w:p>
      <w:r>
        <w:t xml:space="preserve">Luonnon ytterbium sisältää seitsemän stabiilia isotooppia.</w:t>
      </w:r>
    </w:p>
    <w:p>
      <w:r>
        <w:rPr>
          <w:b/>
        </w:rPr>
        <w:t xml:space="preserve">Esimerkki 0.1077</w:t>
      </w:r>
    </w:p>
    <w:p>
      <w:r>
        <w:t xml:space="preserve">Nearctic (1954 1973) oli kanadalaisrotuinen Hall of Fame -hevosori.</w:t>
      </w:r>
    </w:p>
    <w:p>
      <w:r>
        <w:rPr>
          <w:b/>
        </w:rPr>
        <w:t xml:space="preserve">Tulos</w:t>
      </w:r>
    </w:p>
    <w:p>
      <w:r>
        <w:t xml:space="preserve">Nearctic eli 1954-1973. Se oli Kanadan Hall of Fameen kuuluva täysiverinen kilpahevonen.</w:t>
      </w:r>
    </w:p>
    <w:p>
      <w:r>
        <w:rPr>
          <w:b/>
        </w:rPr>
        <w:t xml:space="preserve">Tulos</w:t>
      </w:r>
    </w:p>
    <w:p>
      <w:r>
        <w:t xml:space="preserve">Nearctic oli kanadalainen Hall of Fame -kilpailuhevonen.</w:t>
      </w:r>
    </w:p>
    <w:p>
      <w:r>
        <w:rPr>
          <w:b/>
        </w:rPr>
        <w:t xml:space="preserve">Tulos</w:t>
      </w:r>
    </w:p>
    <w:p>
      <w:r>
        <w:t xml:space="preserve">Nearctic oli kanadalaisrotuinen Hall of Fame -kilpailuhevonen.</w:t>
      </w:r>
    </w:p>
    <w:p>
      <w:r>
        <w:rPr>
          <w:b/>
        </w:rPr>
        <w:t xml:space="preserve">Tulos</w:t>
      </w:r>
    </w:p>
    <w:p>
      <w:r>
        <w:t xml:space="preserve">Nearctic oli kanadalaisrotuinen Hall of Fame -hevosori vuosina 1954-1973.</w:t>
      </w:r>
    </w:p>
    <w:p>
      <w:r>
        <w:rPr>
          <w:b/>
        </w:rPr>
        <w:t xml:space="preserve">Tulos</w:t>
      </w:r>
    </w:p>
    <w:p>
      <w:r>
        <w:t xml:space="preserve">Nearctic oli kanadalaisrotuinen Hall of Fame -hevosori.</w:t>
      </w:r>
    </w:p>
    <w:p>
      <w:r>
        <w:rPr>
          <w:b/>
        </w:rPr>
        <w:t xml:space="preserve">Tulos</w:t>
      </w:r>
    </w:p>
    <w:p>
      <w:r>
        <w:t xml:space="preserve">Nearctic (1954 1973) oli Hall of Fame -hevosori. Se kasvatettiin Kanadassa.</w:t>
      </w:r>
    </w:p>
    <w:p>
      <w:r>
        <w:rPr>
          <w:b/>
        </w:rPr>
        <w:t xml:space="preserve">Tulos</w:t>
      </w:r>
    </w:p>
    <w:p>
      <w:r>
        <w:t xml:space="preserve">Nearctic oli Kanadassa kasvatettu hall of fame -kilpailuhevonen.</w:t>
      </w:r>
    </w:p>
    <w:p>
      <w:r>
        <w:rPr>
          <w:b/>
        </w:rPr>
        <w:t xml:space="preserve">Esimerkki 0.1078</w:t>
      </w:r>
    </w:p>
    <w:p>
      <w:r>
        <w:t xml:space="preserve">Neuvotteluja käydään myös useiden muiden valtioiden kanssa.</w:t>
      </w:r>
    </w:p>
    <w:p>
      <w:r>
        <w:rPr>
          <w:b/>
        </w:rPr>
        <w:t xml:space="preserve">Tulos</w:t>
      </w:r>
    </w:p>
    <w:p>
      <w:r>
        <w:t xml:space="preserve">Neuvottelut useiden muiden valtioiden kanssa ovat käynnissä.</w:t>
      </w:r>
    </w:p>
    <w:p>
      <w:r>
        <w:rPr>
          <w:b/>
        </w:rPr>
        <w:t xml:space="preserve">Tulos</w:t>
      </w:r>
    </w:p>
    <w:p>
      <w:r>
        <w:t xml:space="preserve">Lukuisat valtiot neuvottelevat.</w:t>
      </w:r>
    </w:p>
    <w:p>
      <w:r>
        <w:rPr>
          <w:b/>
        </w:rPr>
        <w:t xml:space="preserve">Tulos</w:t>
      </w:r>
    </w:p>
    <w:p>
      <w:r>
        <w:t xml:space="preserve">Neuvotteluja käydään myös monien valtioiden kanssa.</w:t>
      </w:r>
    </w:p>
    <w:p>
      <w:r>
        <w:rPr>
          <w:b/>
        </w:rPr>
        <w:t xml:space="preserve">Tulos</w:t>
      </w:r>
    </w:p>
    <w:p>
      <w:r>
        <w:t xml:space="preserve">Neuvotteluja käydään myös muiden valtioiden kanssa.</w:t>
      </w:r>
    </w:p>
    <w:p>
      <w:r>
        <w:rPr>
          <w:b/>
        </w:rPr>
        <w:t xml:space="preserve">Tulos</w:t>
      </w:r>
    </w:p>
    <w:p>
      <w:r>
        <w:t xml:space="preserve">Neuvottelut muiden valtioiden kanssa on aloitettu.</w:t>
      </w:r>
    </w:p>
    <w:p>
      <w:r>
        <w:rPr>
          <w:b/>
        </w:rPr>
        <w:t xml:space="preserve">Tulos</w:t>
      </w:r>
    </w:p>
    <w:p>
      <w:r>
        <w:t xml:space="preserve">Muut valtiot neuvottelevat.</w:t>
      </w:r>
    </w:p>
    <w:p>
      <w:r>
        <w:rPr>
          <w:b/>
        </w:rPr>
        <w:t xml:space="preserve">Tulos</w:t>
      </w:r>
    </w:p>
    <w:p>
      <w:r>
        <w:t xml:space="preserve">Myös muut valtiot neuvottelevat.</w:t>
      </w:r>
    </w:p>
    <w:p>
      <w:r>
        <w:rPr>
          <w:b/>
        </w:rPr>
        <w:t xml:space="preserve">Tulos</w:t>
      </w:r>
    </w:p>
    <w:p>
      <w:r>
        <w:t xml:space="preserve">Monissa muissa osavaltioissa käydään parhaillaan neuvotteluja.</w:t>
      </w:r>
    </w:p>
    <w:p>
      <w:r>
        <w:rPr>
          <w:b/>
        </w:rPr>
        <w:t xml:space="preserve">Esimerkki 0.1079</w:t>
      </w:r>
    </w:p>
    <w:p>
      <w:r>
        <w:t xml:space="preserve">Kumpikaan ei kuitenkaan kuvannut Jumalan esiintyvän kolmessa tilassa.</w:t>
      </w:r>
    </w:p>
    <w:p>
      <w:r>
        <w:rPr>
          <w:b/>
        </w:rPr>
        <w:t xml:space="preserve">Tulos</w:t>
      </w:r>
    </w:p>
    <w:p>
      <w:r>
        <w:t xml:space="preserve">Kumpikaan ei kuvannut Jumalaa, joka ilmestyy kolmessa eri muodossa.</w:t>
      </w:r>
    </w:p>
    <w:p>
      <w:r>
        <w:rPr>
          <w:b/>
        </w:rPr>
        <w:t xml:space="preserve">Tulos</w:t>
      </w:r>
    </w:p>
    <w:p>
      <w:r>
        <w:t xml:space="preserve">Mutta yksikään heistä ei maininnut Jumalaa, joka esiintyy kolmessa muodossa.</w:t>
      </w:r>
    </w:p>
    <w:p>
      <w:r>
        <w:rPr>
          <w:b/>
        </w:rPr>
        <w:t xml:space="preserve">Tulos</w:t>
      </w:r>
    </w:p>
    <w:p>
      <w:r>
        <w:t xml:space="preserve">Kumpikaan heistä ei kuitenkaan kuvannut Jumalan esiintyvän kolmessa tilassa.</w:t>
      </w:r>
    </w:p>
    <w:p>
      <w:r>
        <w:rPr>
          <w:b/>
        </w:rPr>
        <w:t xml:space="preserve">Tulos</w:t>
      </w:r>
    </w:p>
    <w:p>
      <w:r>
        <w:t xml:space="preserve">Kumpikaan ei kuvaillut Jumalan näyttäytyvän kolmella tavalla.</w:t>
      </w:r>
    </w:p>
    <w:p>
      <w:r>
        <w:rPr>
          <w:b/>
        </w:rPr>
        <w:t xml:space="preserve">Tulos</w:t>
      </w:r>
    </w:p>
    <w:p>
      <w:r>
        <w:t xml:space="preserve">Kumpikaan ei kuvaillut Jumalaa esiintyväksi kolmessa versiossa.</w:t>
      </w:r>
    </w:p>
    <w:p>
      <w:r>
        <w:rPr>
          <w:b/>
        </w:rPr>
        <w:t xml:space="preserve">Tulos</w:t>
      </w:r>
    </w:p>
    <w:p>
      <w:r>
        <w:t xml:space="preserve">Yksikään niistä ei kuitenkaan kerro, että Jumala näyttäytyisi (3) tiloissa.</w:t>
      </w:r>
    </w:p>
    <w:p>
      <w:r>
        <w:rPr>
          <w:b/>
        </w:rPr>
        <w:t xml:space="preserve">Esimerkki 0.1080</w:t>
      </w:r>
    </w:p>
    <w:p>
      <w:r>
        <w:t xml:space="preserve">Neodyymi on kemiallinen alkuaine, jonka symboli on Nd ja atomiluku 60.</w:t>
      </w:r>
    </w:p>
    <w:p>
      <w:r>
        <w:rPr>
          <w:b/>
        </w:rPr>
        <w:t xml:space="preserve">Tulos</w:t>
      </w:r>
    </w:p>
    <w:p>
      <w:r>
        <w:t xml:space="preserve">Neodyymin alkuaineen symboli on Nd (atomiluku 60).</w:t>
      </w:r>
    </w:p>
    <w:p>
      <w:r>
        <w:rPr>
          <w:b/>
        </w:rPr>
        <w:t xml:space="preserve">Tulos</w:t>
      </w:r>
    </w:p>
    <w:p>
      <w:r>
        <w:t xml:space="preserve">Neodyymi on kemiallinen alkuaine. Sen symboli on Nd. Atomiluku on 60.</w:t>
      </w:r>
    </w:p>
    <w:p>
      <w:r>
        <w:rPr>
          <w:b/>
        </w:rPr>
        <w:t xml:space="preserve">Tulos</w:t>
      </w:r>
    </w:p>
    <w:p>
      <w:r>
        <w:t xml:space="preserve">Neodyymi on kemiallinen alkuaine. Sen symboli on Nd ja järjestysluku 60.</w:t>
      </w:r>
    </w:p>
    <w:p>
      <w:r>
        <w:rPr>
          <w:b/>
        </w:rPr>
        <w:t xml:space="preserve">Tulos</w:t>
      </w:r>
    </w:p>
    <w:p>
      <w:r>
        <w:t xml:space="preserve">Neodyymi on kemiallinen alkuaine. Sen symboli on Nd. Sen järjestysluku on 60.</w:t>
      </w:r>
    </w:p>
    <w:p>
      <w:r>
        <w:rPr>
          <w:b/>
        </w:rPr>
        <w:t xml:space="preserve">Tulos</w:t>
      </w:r>
    </w:p>
    <w:p>
      <w:r>
        <w:t xml:space="preserve">Neodyymi on kemiallinen alkuaine. Sen symboli on Nd ja järjestysluku 60.</w:t>
      </w:r>
    </w:p>
    <w:p>
      <w:r>
        <w:rPr>
          <w:b/>
        </w:rPr>
        <w:t xml:space="preserve">Tulos</w:t>
      </w:r>
    </w:p>
    <w:p>
      <w:r>
        <w:t xml:space="preserve">Neodyymin atomiluku on 60 ja symboli Nd.</w:t>
      </w:r>
    </w:p>
    <w:p>
      <w:r>
        <w:rPr>
          <w:b/>
        </w:rPr>
        <w:t xml:space="preserve">Tulos</w:t>
      </w:r>
    </w:p>
    <w:p>
      <w:r>
        <w:t xml:space="preserve">Neodyymi on alkuaine "Nd" ja sen atomiluku on 60.</w:t>
      </w:r>
    </w:p>
    <w:p>
      <w:r>
        <w:rPr>
          <w:b/>
        </w:rPr>
        <w:t xml:space="preserve">Esimerkki 0.1081</w:t>
      </w:r>
    </w:p>
    <w:p>
      <w:r>
        <w:t xml:space="preserve">Neptunus on aurinkokunnan kahdeksas ja Aurinkoa kauimpana oleva tunnettu planeetta.</w:t>
      </w:r>
    </w:p>
    <w:p>
      <w:r>
        <w:rPr>
          <w:b/>
        </w:rPr>
        <w:t xml:space="preserve">Tulos</w:t>
      </w:r>
    </w:p>
    <w:p>
      <w:r>
        <w:t xml:space="preserve">Neptunus on aurinkokunnan kahdeksas ja kauimpana Auringosta sijaitseva tunnettu planeetta.</w:t>
      </w:r>
    </w:p>
    <w:p>
      <w:r>
        <w:rPr>
          <w:b/>
        </w:rPr>
        <w:t xml:space="preserve">Tulos</w:t>
      </w:r>
    </w:p>
    <w:p>
      <w:r>
        <w:t xml:space="preserve">Neptunus on kahdeksas planeetta Auringosta. Se on myös aurinkokunnan uloin tunnettu planeetta.</w:t>
      </w:r>
    </w:p>
    <w:p>
      <w:r>
        <w:rPr>
          <w:b/>
        </w:rPr>
        <w:t xml:space="preserve">Tulos</w:t>
      </w:r>
    </w:p>
    <w:p>
      <w:r>
        <w:t xml:space="preserve">Neptunus on kahdeksas planeetta Auringosta.</w:t>
      </w:r>
    </w:p>
    <w:p>
      <w:r>
        <w:rPr>
          <w:b/>
        </w:rPr>
        <w:t xml:space="preserve">Tulos</w:t>
      </w:r>
    </w:p>
    <w:p>
      <w:r>
        <w:t xml:space="preserve">Neptunus on kahdeksas planeetta. Se on kauimpana Auringosta.</w:t>
      </w:r>
    </w:p>
    <w:p>
      <w:r>
        <w:rPr>
          <w:b/>
        </w:rPr>
        <w:t xml:space="preserve">Tulos</w:t>
      </w:r>
    </w:p>
    <w:p>
      <w:r>
        <w:t xml:space="preserve">Neptunus on aurinkokunnan kahdeksas planeetta Auringosta.</w:t>
      </w:r>
    </w:p>
    <w:p>
      <w:r>
        <w:rPr>
          <w:b/>
        </w:rPr>
        <w:t xml:space="preserve">Tulos</w:t>
      </w:r>
    </w:p>
    <w:p>
      <w:r>
        <w:t xml:space="preserve">Neptunus on auringosta kahdeksas ja uloin tunnettu planeetta. Se kuuluu aurinkokuntaan.</w:t>
      </w:r>
    </w:p>
    <w:p>
      <w:r>
        <w:rPr>
          <w:b/>
        </w:rPr>
        <w:t xml:space="preserve">Tulos</w:t>
      </w:r>
    </w:p>
    <w:p>
      <w:r>
        <w:t xml:space="preserve">Neptunus on aurinkokunnan kahdeksas planeetta Auringosta. Se on myös kauimpana Auringosta oleva planeetta.</w:t>
      </w:r>
    </w:p>
    <w:p>
      <w:r>
        <w:rPr>
          <w:b/>
        </w:rPr>
        <w:t xml:space="preserve">Esimerkki 0.1082</w:t>
      </w:r>
    </w:p>
    <w:p>
      <w:r>
        <w:t xml:space="preserve">Nessler Saksalainen kampaaja Charles Nessler (1872 - 1951) keksi vuonna 1905 varhaisen vaihtoehtoisen hiusten kihartamismenetelmän, joka soveltui käytettäväksi ihmisillä.</w:t>
      </w:r>
    </w:p>
    <w:p>
      <w:r>
        <w:rPr>
          <w:b/>
        </w:rPr>
        <w:t xml:space="preserve">Tulos</w:t>
      </w:r>
    </w:p>
    <w:p>
      <w:r>
        <w:t xml:space="preserve">Nessler Saksalainen kampaaja Charles Nessler (1872-1951) kehitti vuonna 1905 varhaisen vaihtoehtoisen hiusten kihartamismenetelmän, joka soveltui ihmisten käyttöön.</w:t>
      </w:r>
    </w:p>
    <w:p>
      <w:r>
        <w:rPr>
          <w:b/>
        </w:rPr>
        <w:t xml:space="preserve">Tulos</w:t>
      </w:r>
    </w:p>
    <w:p>
      <w:r>
        <w:t xml:space="preserve">Charles Nessler oli saksalainen kampaaja. Vuonna 1905 hän kehitti uuden menetelmän hiusten kihartamiseen.</w:t>
      </w:r>
    </w:p>
    <w:p>
      <w:r>
        <w:rPr>
          <w:b/>
        </w:rPr>
        <w:t xml:space="preserve">Tulos</w:t>
      </w:r>
    </w:p>
    <w:p>
      <w:r>
        <w:t xml:space="preserve">Saksalainen kampaaja Charles Nessler keksi vuonna 1905 varhaisen tavan kihartaa hiukset.</w:t>
      </w:r>
    </w:p>
    <w:p>
      <w:r>
        <w:rPr>
          <w:b/>
        </w:rPr>
        <w:t xml:space="preserve">Tulos</w:t>
      </w:r>
    </w:p>
    <w:p>
      <w:r>
        <w:t xml:space="preserve">Saksalainen kampaaja Charles Nessler keksi vuonna 1905 varhaisen vaihtoehtoisen menetelmän kansojen hiusten kihartamiseen.</w:t>
      </w:r>
    </w:p>
    <w:p>
      <w:r>
        <w:rPr>
          <w:b/>
        </w:rPr>
        <w:t xml:space="preserve">Tulos</w:t>
      </w:r>
    </w:p>
    <w:p>
      <w:r>
        <w:t xml:space="preserve">Saksalainen kampaaja Charles Nessler keksi vuonna 1905 varhaisen menetelmän hiusten kihartamiseen.</w:t>
      </w:r>
    </w:p>
    <w:p>
      <w:r>
        <w:rPr>
          <w:b/>
        </w:rPr>
        <w:t xml:space="preserve">Tulos</w:t>
      </w:r>
    </w:p>
    <w:p>
      <w:r>
        <w:t xml:space="preserve">Nessler: Varhainen vaihtoehto ihmisten hiusten kihartamiseen keksittiin vuonna 1905. Keksijä oli saksalainen kampaaja Charles Nessler (1872 - 1951).</w:t>
      </w:r>
    </w:p>
    <w:p>
      <w:r>
        <w:rPr>
          <w:b/>
        </w:rPr>
        <w:t xml:space="preserve">Tulos</w:t>
      </w:r>
    </w:p>
    <w:p>
      <w:r>
        <w:t xml:space="preserve">Saksalainen kampaaja Charles Nessler loi toisen menetelmän hiusten kihartamiseen vuonna 1905. Hän eli vuosina 1872-1951.</w:t>
      </w:r>
    </w:p>
    <w:p>
      <w:r>
        <w:rPr>
          <w:b/>
        </w:rPr>
        <w:t xml:space="preserve">Tulos</w:t>
      </w:r>
    </w:p>
    <w:p>
      <w:r>
        <w:t xml:space="preserve">Toisen menetelmän hiusten kihartamiseen kehitti saksalainen parturi Charles Nessler vuonna 1905.</w:t>
      </w:r>
    </w:p>
    <w:p>
      <w:r>
        <w:rPr>
          <w:b/>
        </w:rPr>
        <w:t xml:space="preserve">Tulos</w:t>
      </w:r>
    </w:p>
    <w:p>
      <w:r>
        <w:t xml:space="preserve">Saksalainen kampaaja Charles Nessler (1872 - 1951) kehitti vuonna 1905 varhaisen vaihtoehtoisen menetelmän hiusten kihartamiseen, jota ihmiset saattoivat käyttää.</w:t>
      </w:r>
    </w:p>
    <w:p>
      <w:r>
        <w:rPr>
          <w:b/>
        </w:rPr>
        <w:t xml:space="preserve">Esimerkki 0.1083</w:t>
      </w:r>
    </w:p>
    <w:p>
      <w:r>
        <w:t xml:space="preserve">Raja on kuitenkin tasa-arvoisessa asemassa muiden hallitsijoiden kanssa, ja hän on yksi niistä valitsijoista, jotka valitsevat yhden heistä Yang di-Pertuan Agongiksi joka viides vuosi.</w:t>
      </w:r>
    </w:p>
    <w:p>
      <w:r>
        <w:rPr>
          <w:b/>
        </w:rPr>
        <w:t xml:space="preserve">Tulos</w:t>
      </w:r>
    </w:p>
    <w:p>
      <w:r>
        <w:t xml:space="preserve">Raja on tasa-arvoinen muiden hallitsijoiden kanssa. Hän on yksi Yang di-Pertuan Agongin valitsijoista.</w:t>
      </w:r>
    </w:p>
    <w:p>
      <w:r>
        <w:rPr>
          <w:b/>
        </w:rPr>
        <w:t xml:space="preserve">Tulos</w:t>
      </w:r>
    </w:p>
    <w:p>
      <w:r>
        <w:t xml:space="preserve">Raja on tasavertaisessa asemassa muiden hallitsijoiden kanssa, ja hän on yksi valitsijoista, jotka valitsevat yhden heistä Yang di-Pertuan Agongiksi joka viides vuosi.</w:t>
      </w:r>
    </w:p>
    <w:p>
      <w:r>
        <w:rPr>
          <w:b/>
        </w:rPr>
        <w:t xml:space="preserve">Tulos</w:t>
      </w:r>
    </w:p>
    <w:p>
      <w:r>
        <w:t xml:space="preserve">Raja on kuitenkin tasavertainen muiden hallitsijoiden kanssa. Hän on yksi valitsijoista, jotka valitsevat yhden kansalaisensa Yang di-Pertuan Agongiksi joka viides vuosi.</w:t>
      </w:r>
    </w:p>
    <w:p>
      <w:r>
        <w:rPr>
          <w:b/>
        </w:rPr>
        <w:t xml:space="preserve">Tulos</w:t>
      </w:r>
    </w:p>
    <w:p>
      <w:r>
        <w:t xml:space="preserve">Raja on tasavertaisessa asemassa muiden hallitsijoiden kanssa. Hän on yksi niistä valitsijoista, jotka valitsevat Yang di-Pertuan Agongin joka viides vuosi.</w:t>
      </w:r>
    </w:p>
    <w:p>
      <w:r>
        <w:rPr>
          <w:b/>
        </w:rPr>
        <w:t xml:space="preserve">Tulos</w:t>
      </w:r>
    </w:p>
    <w:p>
      <w:r>
        <w:t xml:space="preserve">Raja on tasavertaisessa asemassa muiden hallitsijoiden kanssa. Raja on valitsijamies, joka nimeää yhden heistä Yang di-Pertuan Agongiksi joka viides vuosi.</w:t>
      </w:r>
    </w:p>
    <w:p>
      <w:r>
        <w:rPr>
          <w:b/>
        </w:rPr>
        <w:t xml:space="preserve">Tulos</w:t>
      </w:r>
    </w:p>
    <w:p>
      <w:r>
        <w:t xml:space="preserve">Raja ja muut hallitsijat ovat tasa-arvoisia ja nimeävät Yang di-Peruan Agongin viiden vuoden välein.</w:t>
      </w:r>
    </w:p>
    <w:p>
      <w:r>
        <w:rPr>
          <w:b/>
        </w:rPr>
        <w:t xml:space="preserve">Tulos</w:t>
      </w:r>
    </w:p>
    <w:p>
      <w:r>
        <w:t xml:space="preserve">Raja on silti samassa asemassa kuin muut hallitsijat. Hän on yksi niistä valitsijoista, jotka valitsevat viiden vuoden välein yhden kansalaisensa Yang di-Pertuan Agongiksi.</w:t>
      </w:r>
    </w:p>
    <w:p>
      <w:r>
        <w:rPr>
          <w:b/>
        </w:rPr>
        <w:t xml:space="preserve">Esimerkki 0.1084</w:t>
      </w:r>
    </w:p>
    <w:p>
      <w:r>
        <w:t xml:space="preserve">Nevin palasi Amerikkaan vuonna 1887 ja asettui asumaan Bostoniin, jossa hän opetti ja soitti satunnaisissa konserteissa.</w:t>
      </w:r>
    </w:p>
    <w:p>
      <w:r>
        <w:rPr>
          <w:b/>
        </w:rPr>
        <w:t xml:space="preserve">Tulos</w:t>
      </w:r>
    </w:p>
    <w:p>
      <w:r>
        <w:t xml:space="preserve">Nevin palasi Amerikkaan vuonna 1887. Hän muutti Bostoniin. Hän opetti ja soitti satunnaisissa konserteissa.</w:t>
      </w:r>
    </w:p>
    <w:p>
      <w:r>
        <w:rPr>
          <w:b/>
        </w:rPr>
        <w:t xml:space="preserve">Tulos</w:t>
      </w:r>
    </w:p>
    <w:p>
      <w:r>
        <w:t xml:space="preserve">Nevin palasi Amerikkaan vuonna 1887 ja asui Bostonissa, jossa hän opetti ja soitti satunnaisissa konserteissa.</w:t>
      </w:r>
    </w:p>
    <w:p>
      <w:r>
        <w:rPr>
          <w:b/>
        </w:rPr>
        <w:t xml:space="preserve">Tulos</w:t>
      </w:r>
    </w:p>
    <w:p>
      <w:r>
        <w:t xml:space="preserve">Nevin palasi Amerikkaan vuonna 1887. Bostonissa hän opetti ja soitti satunnaisissa konserteissa.</w:t>
      </w:r>
    </w:p>
    <w:p>
      <w:r>
        <w:rPr>
          <w:b/>
        </w:rPr>
        <w:t xml:space="preserve">Tulos</w:t>
      </w:r>
    </w:p>
    <w:p>
      <w:r>
        <w:t xml:space="preserve">Nevin muutti Bostoniin vuonna 1887, jossa hän opetti ja soitti joskus konsertteja.</w:t>
      </w:r>
    </w:p>
    <w:p>
      <w:r>
        <w:rPr>
          <w:b/>
        </w:rPr>
        <w:t xml:space="preserve">Tulos</w:t>
      </w:r>
    </w:p>
    <w:p>
      <w:r>
        <w:t xml:space="preserve">Nevin palasi Amerikkaan vuonna 1887. Hän asui Bostonissa, jossa hän opetti ja soitti satunnaisissa konserteissa.</w:t>
      </w:r>
    </w:p>
    <w:p>
      <w:r>
        <w:rPr>
          <w:b/>
        </w:rPr>
        <w:t xml:space="preserve">Tulos</w:t>
      </w:r>
    </w:p>
    <w:p>
      <w:r>
        <w:t xml:space="preserve">Nevin palasi Amerikkaan vuonna 1887. Hän muutti Bostoniin. Hän opetti ja konsertoi.</w:t>
      </w:r>
    </w:p>
    <w:p>
      <w:r>
        <w:rPr>
          <w:b/>
        </w:rPr>
        <w:t xml:space="preserve">Tulos</w:t>
      </w:r>
    </w:p>
    <w:p>
      <w:r>
        <w:t xml:space="preserve">Nevin palasi Amerikkaan vuonna 1887 ja asui Bostonissa, jossa hän opetti ja soitti muutamissa konserteissa.</w:t>
      </w:r>
    </w:p>
    <w:p>
      <w:r>
        <w:rPr>
          <w:b/>
        </w:rPr>
        <w:t xml:space="preserve">Tulos</w:t>
      </w:r>
    </w:p>
    <w:p>
      <w:r>
        <w:t xml:space="preserve">Nevin palasi Amerikkaan vuonna 1887. Hän muutti Bostoniin, jossa hän opetti ja soitti satunnaisissa konserteissa.</w:t>
      </w:r>
    </w:p>
    <w:p>
      <w:r>
        <w:rPr>
          <w:b/>
        </w:rPr>
        <w:t xml:space="preserve">Tulos</w:t>
      </w:r>
    </w:p>
    <w:p>
      <w:r>
        <w:t xml:space="preserve">Nevin opetti ja konsertoi satunnaisesti Bostonissa, jossa hän asui vuonna 1887.</w:t>
      </w:r>
    </w:p>
    <w:p>
      <w:r>
        <w:rPr>
          <w:b/>
        </w:rPr>
        <w:t xml:space="preserve">Tulos</w:t>
      </w:r>
    </w:p>
    <w:p>
      <w:r>
        <w:t xml:space="preserve">Nevin asui Bostonissa palattuaan Amerikkaan vuonna 1887. Hän opetti ja soitti satunnaisissa konserteissa Bostonissa ollessaan.</w:t>
      </w:r>
    </w:p>
    <w:p>
      <w:r>
        <w:rPr>
          <w:b/>
        </w:rPr>
        <w:t xml:space="preserve">Esimerkki 0,1085</w:t>
      </w:r>
    </w:p>
    <w:p>
      <w:r>
        <w:t xml:space="preserve">Uutisten mukaan köyhimmät maaseutukylät kärsivät eniten.</w:t>
      </w:r>
    </w:p>
    <w:p>
      <w:r>
        <w:rPr>
          <w:b/>
        </w:rPr>
        <w:t xml:space="preserve">Tulos</w:t>
      </w:r>
    </w:p>
    <w:p>
      <w:r>
        <w:t xml:space="preserve">Köyhimmät maaseutukylät kärsivät eniten.</w:t>
      </w:r>
    </w:p>
    <w:p>
      <w:r>
        <w:rPr>
          <w:b/>
        </w:rPr>
        <w:t xml:space="preserve">Tulos</w:t>
      </w:r>
    </w:p>
    <w:p>
      <w:r>
        <w:t xml:space="preserve">Köyhemmät ja maaseutukylät kärsivät eniten.</w:t>
      </w:r>
    </w:p>
    <w:p>
      <w:r>
        <w:rPr>
          <w:b/>
        </w:rPr>
        <w:t xml:space="preserve">Tulos</w:t>
      </w:r>
    </w:p>
    <w:p>
      <w:r>
        <w:t xml:space="preserve">Uutistietojen mukaan pahimmat vahingot ovat kärsineet köyhät maaseutukylät.</w:t>
      </w:r>
    </w:p>
    <w:p>
      <w:r>
        <w:rPr>
          <w:b/>
        </w:rPr>
        <w:t xml:space="preserve">Tulos</w:t>
      </w:r>
    </w:p>
    <w:p>
      <w:r>
        <w:t xml:space="preserve">Uutisten mukaan köyhimmät ja maaseutumaisemmat kylät kärsivät pahiten.</w:t>
      </w:r>
    </w:p>
    <w:p>
      <w:r>
        <w:rPr>
          <w:b/>
        </w:rPr>
        <w:t xml:space="preserve">Tulos</w:t>
      </w:r>
    </w:p>
    <w:p>
      <w:r>
        <w:t xml:space="preserve">Uutisten perusteella köyhissä maaseutukylissä oli eniten vahinkoa.</w:t>
      </w:r>
    </w:p>
    <w:p>
      <w:r>
        <w:rPr>
          <w:b/>
        </w:rPr>
        <w:t xml:space="preserve">Tulos</w:t>
      </w:r>
    </w:p>
    <w:p>
      <w:r>
        <w:t xml:space="preserve">Uutisten mukaan köyhät maalaiskylät kärsivät pahiten.</w:t>
      </w:r>
    </w:p>
    <w:p>
      <w:r>
        <w:rPr>
          <w:b/>
        </w:rPr>
        <w:t xml:space="preserve">Tulos</w:t>
      </w:r>
    </w:p>
    <w:p>
      <w:r>
        <w:t xml:space="preserve">Uutisraporttien mukaan köyhimmät maaseutukylät kärsivät pahiten.</w:t>
      </w:r>
    </w:p>
    <w:p>
      <w:r>
        <w:rPr>
          <w:b/>
        </w:rPr>
        <w:t xml:space="preserve">Esimerkki 0.1086</w:t>
      </w:r>
    </w:p>
    <w:p>
      <w:r>
        <w:t xml:space="preserve">Niccolò Machiavelli, Ruhtinas -teoksen kirjoittaja, oli myös todistamassa teloitusta ja kirjoitti siitä.</w:t>
      </w:r>
    </w:p>
    <w:p>
      <w:r>
        <w:rPr>
          <w:b/>
        </w:rPr>
        <w:t xml:space="preserve">Tulos</w:t>
      </w:r>
    </w:p>
    <w:p>
      <w:r>
        <w:t xml:space="preserve">Niccolò Machiavelli oli myös todistamassa teloitusta ja kirjoitti siitä.</w:t>
      </w:r>
    </w:p>
    <w:p>
      <w:r>
        <w:rPr>
          <w:b/>
        </w:rPr>
        <w:t xml:space="preserve">Tulos</w:t>
      </w:r>
    </w:p>
    <w:p>
      <w:r>
        <w:t xml:space="preserve">Myös Niccolò Machiavelli näki teloituksen ja kirjoitti siitä. Hän kirjoitti teoksen Ruhtinas.</w:t>
      </w:r>
    </w:p>
    <w:p>
      <w:r>
        <w:rPr>
          <w:b/>
        </w:rPr>
        <w:t xml:space="preserve">Tulos</w:t>
      </w:r>
    </w:p>
    <w:p>
      <w:r>
        <w:t xml:space="preserve">Niccolò Machiavelli kirjoitti Ruhtinas. Hän myös näki teloituksen ja kirjoitti siitä.</w:t>
      </w:r>
    </w:p>
    <w:p>
      <w:r>
        <w:rPr>
          <w:b/>
        </w:rPr>
        <w:t xml:space="preserve">Tulos</w:t>
      </w:r>
    </w:p>
    <w:p>
      <w:r>
        <w:t xml:space="preserve">Niccolò Machiavelli näki teloituksen ja kirjoitti siitä.</w:t>
      </w:r>
    </w:p>
    <w:p>
      <w:r>
        <w:rPr>
          <w:b/>
        </w:rPr>
        <w:t xml:space="preserve">Tulos</w:t>
      </w:r>
    </w:p>
    <w:p>
      <w:r>
        <w:t xml:space="preserve">Niccolò Machiavelli, Prinssin kirjoittaja, näki ja kirjoitti murhasta.</w:t>
      </w:r>
    </w:p>
    <w:p>
      <w:r>
        <w:rPr>
          <w:b/>
        </w:rPr>
        <w:t xml:space="preserve">Tulos</w:t>
      </w:r>
    </w:p>
    <w:p>
      <w:r>
        <w:t xml:space="preserve">Myös Niccolò Machiavelli, Ruhtinas -teoksen kirjoittaja, näki teloituksen ja kirjoitti siitä.</w:t>
      </w:r>
    </w:p>
    <w:p>
      <w:r>
        <w:rPr>
          <w:b/>
        </w:rPr>
        <w:t xml:space="preserve">Tulos</w:t>
      </w:r>
    </w:p>
    <w:p>
      <w:r>
        <w:t xml:space="preserve">Niccolò Machiavelli, Prinssin kirjoittaja, oli todistamassa teloitusta ja kirjoitti siitä.</w:t>
      </w:r>
    </w:p>
    <w:p>
      <w:r>
        <w:rPr>
          <w:b/>
        </w:rPr>
        <w:t xml:space="preserve">Tulos</w:t>
      </w:r>
    </w:p>
    <w:p>
      <w:r>
        <w:t xml:space="preserve">Niccolò Machiavelli kirjoitti "Ruhtinaan". Hän kirjoitti myös näkemästään teloituksesta.</w:t>
      </w:r>
    </w:p>
    <w:p>
      <w:r>
        <w:rPr>
          <w:b/>
        </w:rPr>
        <w:t xml:space="preserve">Esimerkki 0.1087</w:t>
      </w:r>
    </w:p>
    <w:p>
      <w:r>
        <w:t xml:space="preserve">Nocturnes on ranskalaisen säveltäjän Claude Debussyn kolmiosainen orkesterisävellys.</w:t>
      </w:r>
    </w:p>
    <w:p>
      <w:r>
        <w:rPr>
          <w:b/>
        </w:rPr>
        <w:t xml:space="preserve">Tulos</w:t>
      </w:r>
    </w:p>
    <w:p>
      <w:r>
        <w:t xml:space="preserve">Nocturnes on ranskalaisen säveltäjän Claude Debussyn kolmiosainen orkesterisävellys.</w:t>
      </w:r>
    </w:p>
    <w:p>
      <w:r>
        <w:rPr>
          <w:b/>
        </w:rPr>
        <w:t xml:space="preserve">Tulos</w:t>
      </w:r>
    </w:p>
    <w:p>
      <w:r>
        <w:t xml:space="preserve">Nocturnes on orkesterisävellys, jossa on kolme osaa. Sen kirjoitti ranskalainen säveltäjä Claude Debussy.</w:t>
      </w:r>
    </w:p>
    <w:p>
      <w:r>
        <w:rPr>
          <w:b/>
        </w:rPr>
        <w:t xml:space="preserve">Tulos</w:t>
      </w:r>
    </w:p>
    <w:p>
      <w:r>
        <w:t xml:space="preserve">Nocturnes on ranskalaisen säveltäjän Claude Debussyn sävellys.</w:t>
      </w:r>
    </w:p>
    <w:p>
      <w:r>
        <w:rPr>
          <w:b/>
        </w:rPr>
        <w:t xml:space="preserve">Tulos</w:t>
      </w:r>
    </w:p>
    <w:p>
      <w:r>
        <w:t xml:space="preserve">Nocturnes on ranskalaisen säveltäjän Claude Debussyn kolmiosainen orkesterisävellys.</w:t>
      </w:r>
    </w:p>
    <w:p>
      <w:r>
        <w:rPr>
          <w:b/>
        </w:rPr>
        <w:t xml:space="preserve">Tulos</w:t>
      </w:r>
    </w:p>
    <w:p>
      <w:r>
        <w:t xml:space="preserve">Nocturnes on orkesterisävellys, jossa on kolme osaa. Sen on kirjoittanut ranskalainen säveltäjä Claude Debussy.</w:t>
      </w:r>
    </w:p>
    <w:p>
      <w:r>
        <w:rPr>
          <w:b/>
        </w:rPr>
        <w:t xml:space="preserve">Tulos</w:t>
      </w:r>
    </w:p>
    <w:p>
      <w:r>
        <w:t xml:space="preserve">Nocturnes on orkesterisävellys, jossa on kolme osaa. Sen on tehnyt ranskalainen säveltäjä Claude Debussy.</w:t>
      </w:r>
    </w:p>
    <w:p>
      <w:r>
        <w:rPr>
          <w:b/>
        </w:rPr>
        <w:t xml:space="preserve">Tulos</w:t>
      </w:r>
    </w:p>
    <w:p>
      <w:r>
        <w:t xml:space="preserve">Nocturnes on ranskalaisen säveltäjän Claude Debussyn sävellys.</w:t>
      </w:r>
    </w:p>
    <w:p>
      <w:r>
        <w:rPr>
          <w:b/>
        </w:rPr>
        <w:t xml:space="preserve">Tulos</w:t>
      </w:r>
    </w:p>
    <w:p>
      <w:r>
        <w:t xml:space="preserve">Nocturnes on Claude Debussyn säveltämä musiikkikappale.</w:t>
      </w:r>
    </w:p>
    <w:p>
      <w:r>
        <w:rPr>
          <w:b/>
        </w:rPr>
        <w:t xml:space="preserve">Tulos</w:t>
      </w:r>
    </w:p>
    <w:p>
      <w:r>
        <w:t xml:space="preserve">Nocturnes on ranskalaisen säveltäjän Claude Debussyn kolmiosainen orkesterisävellys.</w:t>
      </w:r>
    </w:p>
    <w:p>
      <w:r>
        <w:rPr>
          <w:b/>
        </w:rPr>
        <w:t xml:space="preserve">Esimerkki 0.1088</w:t>
      </w:r>
    </w:p>
    <w:p>
      <w:r>
        <w:t xml:space="preserve">Noli Me Tangere valmistui Berliinissä 29. maaliskuuta 1887.</w:t>
      </w:r>
    </w:p>
    <w:p>
      <w:r>
        <w:rPr>
          <w:b/>
        </w:rPr>
        <w:t xml:space="preserve">Tulos</w:t>
      </w:r>
    </w:p>
    <w:p>
      <w:r>
        <w:t xml:space="preserve">Noli Me Tangere valmistui Berliinissä vuonna 1887.</w:t>
      </w:r>
    </w:p>
    <w:p>
      <w:r>
        <w:rPr>
          <w:b/>
        </w:rPr>
        <w:t xml:space="preserve">Tulos</w:t>
      </w:r>
    </w:p>
    <w:p>
      <w:r>
        <w:t xml:space="preserve">Noli Me Tangere tehtiin Berliinissä 29. maaliskuuta 1887.</w:t>
      </w:r>
    </w:p>
    <w:p>
      <w:r>
        <w:rPr>
          <w:b/>
        </w:rPr>
        <w:t xml:space="preserve">Tulos</w:t>
      </w:r>
    </w:p>
    <w:p>
      <w:r>
        <w:t xml:space="preserve">Noli Me Tangere esitettiin Berliinissä 29. maaliskuuta 1887.</w:t>
      </w:r>
    </w:p>
    <w:p>
      <w:r>
        <w:rPr>
          <w:b/>
        </w:rPr>
        <w:t xml:space="preserve">Esimerkki 0.1089</w:t>
      </w:r>
    </w:p>
    <w:p>
      <w:r>
        <w:t xml:space="preserve">Nordraak kuoli vuonna 1866, ja Grieg sävelsi hänen kunniakseen hautajaismarssin.</w:t>
      </w:r>
    </w:p>
    <w:p>
      <w:r>
        <w:rPr>
          <w:b/>
        </w:rPr>
        <w:t xml:space="preserve">Tulos</w:t>
      </w:r>
    </w:p>
    <w:p>
      <w:r>
        <w:t xml:space="preserve">Nordraak kuoli vuonna 1866. Grieg sävelsi hautajaismarssin Nordraakin kunniaksi.</w:t>
      </w:r>
    </w:p>
    <w:p>
      <w:r>
        <w:rPr>
          <w:b/>
        </w:rPr>
        <w:t xml:space="preserve">Tulos</w:t>
      </w:r>
    </w:p>
    <w:p>
      <w:r>
        <w:t xml:space="preserve">Nordraak kuoli vuonna 1866. Grieg loi hänen kunniakseen hautajaismarssin.</w:t>
      </w:r>
    </w:p>
    <w:p>
      <w:r>
        <w:rPr>
          <w:b/>
        </w:rPr>
        <w:t xml:space="preserve">Tulos</w:t>
      </w:r>
    </w:p>
    <w:p>
      <w:r>
        <w:t xml:space="preserve">Nordraak kuoli vuonna 1866. Grieg sävelsi hänen kunniakseen hautajaismarssin.</w:t>
      </w:r>
    </w:p>
    <w:p>
      <w:r>
        <w:rPr>
          <w:b/>
        </w:rPr>
        <w:t xml:space="preserve">Tulos</w:t>
      </w:r>
    </w:p>
    <w:p>
      <w:r>
        <w:t xml:space="preserve">Grieg teki hautajaislaulun Nordraakin kunniaksi, kun tämä kuoli vuonna 1866.</w:t>
      </w:r>
    </w:p>
    <w:p>
      <w:r>
        <w:rPr>
          <w:b/>
        </w:rPr>
        <w:t xml:space="preserve">Tulos</w:t>
      </w:r>
    </w:p>
    <w:p>
      <w:r>
        <w:t xml:space="preserve">Grieg sävelsi hautajaismarssin vuonna 1866 kuolleen Nordraakin kunniaksi.</w:t>
      </w:r>
    </w:p>
    <w:p>
      <w:r>
        <w:rPr>
          <w:b/>
        </w:rPr>
        <w:t xml:space="preserve">Tulos</w:t>
      </w:r>
    </w:p>
    <w:p>
      <w:r>
        <w:t xml:space="preserve">Nordraak kuoli vuonna 1866, ja Grieg teki hautajaismarssin hänen kunniakseen.</w:t>
      </w:r>
    </w:p>
    <w:p>
      <w:r>
        <w:rPr>
          <w:b/>
        </w:rPr>
        <w:t xml:space="preserve">Esimerkki 0.1090</w:t>
      </w:r>
    </w:p>
    <w:p>
      <w:r>
        <w:t xml:space="preserve">Normaalisti sotilas siirtyy etenemällä yhden ruudun, mutta ensimmäisellä kerralla, kun sotilas siirtyy alkuasemastaan, se voi siirtyä kaksi ruutua.</w:t>
      </w:r>
    </w:p>
    <w:p>
      <w:r>
        <w:rPr>
          <w:b/>
        </w:rPr>
        <w:t xml:space="preserve">Tulos</w:t>
      </w:r>
    </w:p>
    <w:p>
      <w:r>
        <w:t xml:space="preserve">Tavallisesti sotilas siirtyy etenemällä yhden ruudun. Kun jokainen sotilas siirretään ensimmäistä kertaa alkuasemastaan, se voi edetä kaksi ruutua.</w:t>
      </w:r>
    </w:p>
    <w:p>
      <w:r>
        <w:rPr>
          <w:b/>
        </w:rPr>
        <w:t xml:space="preserve">Tulos</w:t>
      </w:r>
    </w:p>
    <w:p>
      <w:r>
        <w:t xml:space="preserve">Tavallisesti sotilas siirtyy siirtymällä yhden ruudun eteenpäin. Kuitenkin ensimmäisen kerran, kun jokainen sotilas siirretään lähtökohdastaan, se voi siirtyä kaksi ruutua.</w:t>
      </w:r>
    </w:p>
    <w:p>
      <w:r>
        <w:rPr>
          <w:b/>
        </w:rPr>
        <w:t xml:space="preserve">Tulos</w:t>
      </w:r>
    </w:p>
    <w:p>
      <w:r>
        <w:t xml:space="preserve">Sotilas voi siirtyä kaksi ruutua ensimmäisellä siirrollaan. Muuten sotilas voi siirtyä vain yhden ruudun eteenpäin.</w:t>
      </w:r>
    </w:p>
    <w:p>
      <w:r>
        <w:rPr>
          <w:b/>
        </w:rPr>
        <w:t xml:space="preserve">Tulos</w:t>
      </w:r>
    </w:p>
    <w:p>
      <w:r>
        <w:t xml:space="preserve">Normaalisti sotilas liikkuu yksi ruutu kerrallaan. Kun sotilas liikkuu ensimmäisen kerran, se voi liikkua kaksi ruutua.</w:t>
      </w:r>
    </w:p>
    <w:p>
      <w:r>
        <w:rPr>
          <w:b/>
        </w:rPr>
        <w:t xml:space="preserve">Tulos</w:t>
      </w:r>
    </w:p>
    <w:p>
      <w:r>
        <w:t xml:space="preserve">Sotilas siirtyy normaalisti yhden ruudun eteenpäin. Mutta kun sotilas siirretään ensimmäistä kertaa, se voi edetä kaksi ruutua.</w:t>
      </w:r>
    </w:p>
    <w:p>
      <w:r>
        <w:rPr>
          <w:b/>
        </w:rPr>
        <w:t xml:space="preserve">Tulos</w:t>
      </w:r>
    </w:p>
    <w:p>
      <w:r>
        <w:t xml:space="preserve">Tavallisesti sotilas siirtyy etenemällä yhden ruudun.  Kun jokainen sotilas siirretään ensimmäistä kertaa alkuasemastaan, se voi valita, siirtyykö se kaksi ruutua eteenpäin.</w:t>
      </w:r>
    </w:p>
    <w:p>
      <w:r>
        <w:rPr>
          <w:b/>
        </w:rPr>
        <w:t xml:space="preserve">Tulos</w:t>
      </w:r>
    </w:p>
    <w:p>
      <w:r>
        <w:t xml:space="preserve">Normaalisti sotilas liikkuu yhden ruudun verran, mutta kun sotilas siirretään ensimmäistä kertaa, se voi liikkua kaksi ruutua.</w:t>
      </w:r>
    </w:p>
    <w:p>
      <w:r>
        <w:rPr>
          <w:b/>
        </w:rPr>
        <w:t xml:space="preserve">Tulos</w:t>
      </w:r>
    </w:p>
    <w:p>
      <w:r>
        <w:t xml:space="preserve">Vain ensimmäisellä siirrolla sotilas voi siirtyä kaksi ruutua normaalin yhden ruudun sijasta.</w:t>
      </w:r>
    </w:p>
    <w:p>
      <w:r>
        <w:rPr>
          <w:b/>
        </w:rPr>
        <w:t xml:space="preserve">Tulos</w:t>
      </w:r>
    </w:p>
    <w:p>
      <w:r>
        <w:t xml:space="preserve">Normaalisti sotilas siirtyy yhden ruudun verran eteenpäin. Kuitenkin, kun jokainen sotilas siirretään ensimmäisen kerran lähtöasemastaan, se voi siirtyä kaksi ruutua eteenpäin.</w:t>
      </w:r>
    </w:p>
    <w:p>
      <w:r>
        <w:rPr>
          <w:b/>
        </w:rPr>
        <w:t xml:space="preserve">Tulos</w:t>
      </w:r>
    </w:p>
    <w:p>
      <w:r>
        <w:t xml:space="preserve">Tavallisesti sotilaat voivat liikkua vain yhden ruudun verran, mutta ensimmäinen siirto voi olla kaksi ruutua.</w:t>
      </w:r>
    </w:p>
    <w:p>
      <w:r>
        <w:rPr>
          <w:b/>
        </w:rPr>
        <w:t xml:space="preserve">Esimerkki 0.1091</w:t>
      </w:r>
    </w:p>
    <w:p>
      <w:r>
        <w:t xml:space="preserve">Tavallisesti valtion valtuuskuntaa johtaa asianomainen ministeri-puheenjohtaja.</w:t>
      </w:r>
    </w:p>
    <w:p>
      <w:r>
        <w:rPr>
          <w:b/>
        </w:rPr>
        <w:t xml:space="preserve">Tulos</w:t>
      </w:r>
    </w:p>
    <w:p>
      <w:r>
        <w:t xml:space="preserve">Valtion valtuuskuntaa johtaa yleensä sen ministeri-puheenjohtaja.</w:t>
      </w:r>
    </w:p>
    <w:p>
      <w:r>
        <w:rPr>
          <w:b/>
        </w:rPr>
        <w:t xml:space="preserve">Tulos</w:t>
      </w:r>
    </w:p>
    <w:p>
      <w:r>
        <w:t xml:space="preserve">Tavallisesti valtion valtuuskuntaa johtaa asianomainen ministeri-puheenjohtaja.</w:t>
      </w:r>
    </w:p>
    <w:p>
      <w:r>
        <w:rPr>
          <w:b/>
        </w:rPr>
        <w:t xml:space="preserve">Tulos</w:t>
      </w:r>
    </w:p>
    <w:p>
      <w:r>
        <w:t xml:space="preserve">Valtion valtuuskuntaa johtaa asianomainen ministeri-puheenjohtaja.</w:t>
      </w:r>
    </w:p>
    <w:p>
      <w:r>
        <w:rPr>
          <w:b/>
        </w:rPr>
        <w:t xml:space="preserve">Tulos</w:t>
      </w:r>
    </w:p>
    <w:p>
      <w:r>
        <w:t xml:space="preserve">Ministeri-puheenjohtaja johtaa valtion valtuuskuntaa.</w:t>
      </w:r>
    </w:p>
    <w:p>
      <w:r>
        <w:rPr>
          <w:b/>
        </w:rPr>
        <w:t xml:space="preserve">Tulos</w:t>
      </w:r>
    </w:p>
    <w:p>
      <w:r>
        <w:t xml:space="preserve">Valtion valtuuskuntaa johtaa ministeri-puheenjohtaja.</w:t>
      </w:r>
    </w:p>
    <w:p>
      <w:r>
        <w:rPr>
          <w:b/>
        </w:rPr>
        <w:t xml:space="preserve">Tulos</w:t>
      </w:r>
    </w:p>
    <w:p>
      <w:r>
        <w:t xml:space="preserve">Ministeri-puheenjohtaja pitää valtion valtuuskuntaa.</w:t>
      </w:r>
    </w:p>
    <w:p>
      <w:r>
        <w:rPr>
          <w:b/>
        </w:rPr>
        <w:t xml:space="preserve">Tulos</w:t>
      </w:r>
    </w:p>
    <w:p>
      <w:r>
        <w:t xml:space="preserve">Valtiollista puoluetta johtaa pääsääntöisesti ministeri-puheenjohtaja.</w:t>
      </w:r>
    </w:p>
    <w:p>
      <w:r>
        <w:rPr>
          <w:b/>
        </w:rPr>
        <w:t xml:space="preserve">Esimerkki 0.1092</w:t>
      </w:r>
    </w:p>
    <w:p>
      <w:r>
        <w:t xml:space="preserve">North West Cape on suuri niemi Länsi-Australian luoteisrannikolla.</w:t>
      </w:r>
    </w:p>
    <w:p>
      <w:r>
        <w:rPr>
          <w:b/>
        </w:rPr>
        <w:t xml:space="preserve">Tulos</w:t>
      </w:r>
    </w:p>
    <w:p>
      <w:r>
        <w:t xml:space="preserve">North West Cape on suuri niemi. Se sijaitsee Länsi-Australian luoteisrannikolla.</w:t>
      </w:r>
    </w:p>
    <w:p>
      <w:r>
        <w:rPr>
          <w:b/>
        </w:rPr>
        <w:t xml:space="preserve">Tulos</w:t>
      </w:r>
    </w:p>
    <w:p>
      <w:r>
        <w:t xml:space="preserve">North West Cape on suuri niemi, joka muodostaa osan Länsi-Australian luoteisrannikkoa.</w:t>
      </w:r>
    </w:p>
    <w:p>
      <w:r>
        <w:rPr>
          <w:b/>
        </w:rPr>
        <w:t xml:space="preserve">Tulos</w:t>
      </w:r>
    </w:p>
    <w:p>
      <w:r>
        <w:t xml:space="preserve">North West Cape on suuri niemi. Se sijaitsee Länsi-Australian luoteisrannikolla.</w:t>
      </w:r>
    </w:p>
    <w:p>
      <w:r>
        <w:rPr>
          <w:b/>
        </w:rPr>
        <w:t xml:space="preserve">Tulos</w:t>
      </w:r>
    </w:p>
    <w:p>
      <w:r>
        <w:t xml:space="preserve">North West Cape on suuri niemi. Se sijaitsee Länsi-Australian luoteisrannikolla.</w:t>
      </w:r>
    </w:p>
    <w:p>
      <w:r>
        <w:rPr>
          <w:b/>
        </w:rPr>
        <w:t xml:space="preserve">Tulos</w:t>
      </w:r>
    </w:p>
    <w:p>
      <w:r>
        <w:t xml:space="preserve">Länsi-Australian luoteisrannikolla sijaitsee suuri niemi, jota kutsutaan North West Cape -nimiseksi niemeksi.</w:t>
      </w:r>
    </w:p>
    <w:p>
      <w:r>
        <w:rPr>
          <w:b/>
        </w:rPr>
        <w:t xml:space="preserve">Tulos</w:t>
      </w:r>
    </w:p>
    <w:p>
      <w:r>
        <w:t xml:space="preserve">North West Cape on suuri puolikas saari Länsi-Australiassa.</w:t>
      </w:r>
    </w:p>
    <w:p>
      <w:r>
        <w:rPr>
          <w:b/>
        </w:rPr>
        <w:t xml:space="preserve">Tulos</w:t>
      </w:r>
    </w:p>
    <w:p>
      <w:r>
        <w:t xml:space="preserve">Luoteis-Kap on suuri maa-alue, jota ympäröi enimmäkseen vesi. Tämä maa-alue sijaitsee Länsi-Australiassa.</w:t>
      </w:r>
    </w:p>
    <w:p>
      <w:r>
        <w:rPr>
          <w:b/>
        </w:rPr>
        <w:t xml:space="preserve">Tulos</w:t>
      </w:r>
    </w:p>
    <w:p>
      <w:r>
        <w:t xml:space="preserve">North West Cape on suuri niemi Länsi-Australiassa.</w:t>
      </w:r>
    </w:p>
    <w:p>
      <w:r>
        <w:rPr>
          <w:b/>
        </w:rPr>
        <w:t xml:space="preserve">Esimerkki 0.1093</w:t>
      </w:r>
    </w:p>
    <w:p>
      <w:r>
        <w:t xml:space="preserve">Kaupungista puuttuvat erityisesti linnoitukset ja sotilasrakenteet.</w:t>
      </w:r>
    </w:p>
    <w:p>
      <w:r>
        <w:rPr>
          <w:b/>
        </w:rPr>
        <w:t xml:space="preserve">Tulos</w:t>
      </w:r>
    </w:p>
    <w:p>
      <w:r>
        <w:t xml:space="preserve">Linnoituksia ja sotilasrakenteita ei ole kaupungissa.</w:t>
      </w:r>
    </w:p>
    <w:p>
      <w:r>
        <w:rPr>
          <w:b/>
        </w:rPr>
        <w:t xml:space="preserve">Tulos</w:t>
      </w:r>
    </w:p>
    <w:p>
      <w:r>
        <w:t xml:space="preserve">Kaupungista puuttuvat linnoitukset ja sotilasrakennukset.</w:t>
      </w:r>
    </w:p>
    <w:p>
      <w:r>
        <w:rPr>
          <w:b/>
        </w:rPr>
        <w:t xml:space="preserve">Tulos</w:t>
      </w:r>
    </w:p>
    <w:p>
      <w:r>
        <w:t xml:space="preserve">Kaupungissa ei ole linnoituksia eikä sotilasrakenteita.</w:t>
      </w:r>
    </w:p>
    <w:p>
      <w:r>
        <w:rPr>
          <w:b/>
        </w:rPr>
        <w:t xml:space="preserve">Tulos</w:t>
      </w:r>
    </w:p>
    <w:p>
      <w:r>
        <w:t xml:space="preserve">Kaupungissa ei ole muureja eikä sotilasrakennuksia.</w:t>
      </w:r>
    </w:p>
    <w:p>
      <w:r>
        <w:rPr>
          <w:b/>
        </w:rPr>
        <w:t xml:space="preserve">Tulos</w:t>
      </w:r>
    </w:p>
    <w:p>
      <w:r>
        <w:t xml:space="preserve">Kaupungista on hävinnyt linnoituksia ja sotilasrakenteita.</w:t>
      </w:r>
    </w:p>
    <w:p>
      <w:r>
        <w:rPr>
          <w:b/>
        </w:rPr>
        <w:t xml:space="preserve">Tulos</w:t>
      </w:r>
    </w:p>
    <w:p>
      <w:r>
        <w:t xml:space="preserve">Linnoitukset ja sotilasrakenteet puuttuvat kaupungista selvästi.</w:t>
      </w:r>
    </w:p>
    <w:p>
      <w:r>
        <w:rPr>
          <w:b/>
        </w:rPr>
        <w:t xml:space="preserve">Tulos</w:t>
      </w:r>
    </w:p>
    <w:p>
      <w:r>
        <w:t xml:space="preserve">Linnoitukset ja sotilasrakenteet puuttuvat kaupungista.</w:t>
      </w:r>
    </w:p>
    <w:p>
      <w:r>
        <w:rPr>
          <w:b/>
        </w:rPr>
        <w:t xml:space="preserve">Esimerkki 0.1094</w:t>
      </w:r>
    </w:p>
    <w:p>
      <w:r>
        <w:t xml:space="preserve">Huomaa, että Adrastea on nyt toisen Jupiterin satelliitin nimi.</w:t>
      </w:r>
    </w:p>
    <w:p>
      <w:r>
        <w:rPr>
          <w:b/>
        </w:rPr>
        <w:t xml:space="preserve">Tulos</w:t>
      </w:r>
    </w:p>
    <w:p>
      <w:r>
        <w:t xml:space="preserve">Adrastea on yhden Jupiterin satelliitin nimi.</w:t>
      </w:r>
    </w:p>
    <w:p>
      <w:r>
        <w:rPr>
          <w:b/>
        </w:rPr>
        <w:t xml:space="preserve">Tulos</w:t>
      </w:r>
    </w:p>
    <w:p>
      <w:r>
        <w:t xml:space="preserve">Adrastea on toisen Jupiterin kuun nimi.</w:t>
      </w:r>
    </w:p>
    <w:p>
      <w:r>
        <w:rPr>
          <w:b/>
        </w:rPr>
        <w:t xml:space="preserve">Tulos</w:t>
      </w:r>
    </w:p>
    <w:p>
      <w:r>
        <w:t xml:space="preserve">Adrastea on Jupiterin satelliitin nimi .</w:t>
      </w:r>
    </w:p>
    <w:p>
      <w:r>
        <w:rPr>
          <w:b/>
        </w:rPr>
        <w:t xml:space="preserve">Tulos</w:t>
      </w:r>
    </w:p>
    <w:p>
      <w:r>
        <w:t xml:space="preserve">Adrastea on toisen Jupiterin satelliitin nimi.</w:t>
      </w:r>
    </w:p>
    <w:p>
      <w:r>
        <w:rPr>
          <w:b/>
        </w:rPr>
        <w:t xml:space="preserve">Tulos</w:t>
      </w:r>
    </w:p>
    <w:p>
      <w:r>
        <w:t xml:space="preserve">Adrastea on nyt toisen Jupiterin kuun nimi.</w:t>
      </w:r>
    </w:p>
    <w:p>
      <w:r>
        <w:rPr>
          <w:b/>
        </w:rPr>
        <w:t xml:space="preserve">Tulos</w:t>
      </w:r>
    </w:p>
    <w:p>
      <w:r>
        <w:t xml:space="preserve">Adrastae on nyt yhden Jupiterin satelliitin nimi.</w:t>
      </w:r>
    </w:p>
    <w:p>
      <w:r>
        <w:rPr>
          <w:b/>
        </w:rPr>
        <w:t xml:space="preserve">Tulos</w:t>
      </w:r>
    </w:p>
    <w:p>
      <w:r>
        <w:t xml:space="preserve">Adrastea on nyt toisen Jupiterin satelliitin nimi.</w:t>
      </w:r>
    </w:p>
    <w:p>
      <w:r>
        <w:rPr>
          <w:b/>
        </w:rPr>
        <w:t xml:space="preserve">Esimerkki 0,1095</w:t>
      </w:r>
    </w:p>
    <w:p>
      <w:r>
        <w:t xml:space="preserve">Huomaa, että kaksi ennätyksellistä myrskyä, hurrikaani Alice vuodelta 1954 ja trooppinen myrsky Zeta vuodelta 2005, ovat muodostuneet joulukuussa ja jatkuneet tammikuulle.</w:t>
      </w:r>
    </w:p>
    <w:p>
      <w:r>
        <w:rPr>
          <w:b/>
        </w:rPr>
        <w:t xml:space="preserve">Tulos</w:t>
      </w:r>
    </w:p>
    <w:p>
      <w:r>
        <w:t xml:space="preserve">Hurrikaani Alice (1954) ja trooppinen myrsky Zeta (2005) muodostuivat joulukuussa ja kestivät tammikuun ajan.</w:t>
      </w:r>
    </w:p>
    <w:p>
      <w:r>
        <w:rPr>
          <w:b/>
        </w:rPr>
        <w:t xml:space="preserve">Tulos</w:t>
      </w:r>
    </w:p>
    <w:p>
      <w:r>
        <w:t xml:space="preserve">Hurrikaani Alice vuodelta 1954 ja trooppinen myrsky Zeta vuodelta 2005 ovat muodostuneet joulukuussa ja kestäneet tammikuulle asti.</w:t>
      </w:r>
    </w:p>
    <w:p>
      <w:r>
        <w:rPr>
          <w:b/>
        </w:rPr>
        <w:t xml:space="preserve">Tulos</w:t>
      </w:r>
    </w:p>
    <w:p>
      <w:r>
        <w:t xml:space="preserve">Kaksi ennätysmyrskyä, vuoden 1954 hurrikaani Alice ja vuoden 2005 trooppinen myrsky Zeta, muodostuivat joulukuussa. Ne kestivät tammikuuhun asti.</w:t>
      </w:r>
    </w:p>
    <w:p>
      <w:r>
        <w:rPr>
          <w:b/>
        </w:rPr>
        <w:t xml:space="preserve">Tulos</w:t>
      </w:r>
    </w:p>
    <w:p>
      <w:r>
        <w:t xml:space="preserve">Hurrikaani Alice kaudelta 1954 ja trooppinen myrsky Zeta kaudelta 2005 ovat muodostuneet joulukuun aikana ja jatkuneet tammikuulle.</w:t>
      </w:r>
    </w:p>
    <w:p>
      <w:r>
        <w:rPr>
          <w:b/>
        </w:rPr>
        <w:t xml:space="preserve">Tulos</w:t>
      </w:r>
    </w:p>
    <w:p>
      <w:r>
        <w:t xml:space="preserve">Kaksi ennätyksellistä myrskyä, hurrikaani Alice vuodelta 1954 ja trooppinen myrsky Zeta vuodelta 2005, muodostuivat joulukuun aikana ja kestivät tammikuun ajan.</w:t>
      </w:r>
    </w:p>
    <w:p>
      <w:r>
        <w:rPr>
          <w:b/>
        </w:rPr>
        <w:t xml:space="preserve">Tulos</w:t>
      </w:r>
    </w:p>
    <w:p>
      <w:r>
        <w:t xml:space="preserve">Vuoden 1954 hurrikaani Alice ja vuoden 2005 Zeta-myrsky ovat muodostuneet joulukuussa.</w:t>
      </w:r>
    </w:p>
    <w:p>
      <w:r>
        <w:rPr>
          <w:b/>
        </w:rPr>
        <w:t xml:space="preserve">Tulos</w:t>
      </w:r>
    </w:p>
    <w:p>
      <w:r>
        <w:t xml:space="preserve">Kaksi ennätyksellistä myrskyä (hurrikaani Alice '54 ja TS Zeta '05) on muodostunut joulukuussa ja jatkunut tammikuulle.</w:t>
      </w:r>
    </w:p>
    <w:p>
      <w:r>
        <w:rPr>
          <w:b/>
        </w:rPr>
        <w:t xml:space="preserve">Esimerkki 0.1096</w:t>
      </w:r>
    </w:p>
    <w:p>
      <w:r>
        <w:t xml:space="preserve">Puistossa on kuvattu lukuisia elokuvia, muun muassa osia elokuvasta "This is Cinerama", joka oli ensimmäinen laajakuvaformaatissa kuvattu elokuva, sekä useita Esther Williamsin elokuvia ja tv-ohjelmia 1950- ja 1960-luvuilla.</w:t>
      </w:r>
    </w:p>
    <w:p>
      <w:r>
        <w:rPr>
          <w:b/>
        </w:rPr>
        <w:t xml:space="preserve">Tulos</w:t>
      </w:r>
    </w:p>
    <w:p>
      <w:r>
        <w:t xml:space="preserve">Puistossa on kuvattu monia elokuvia. Osia "This is Cinerama" -elokuvasta sekä osia Esther Williamsin elokuvista ja televisiospesiaalista 1950- ja 1960-luvuilla.</w:t>
      </w:r>
    </w:p>
    <w:p>
      <w:r>
        <w:rPr>
          <w:b/>
        </w:rPr>
        <w:t xml:space="preserve">Tulos</w:t>
      </w:r>
    </w:p>
    <w:p>
      <w:r>
        <w:t xml:space="preserve">Puistossa kuvattiin osia ensimmäisestä laajakuvaelokuvasta "This is Cinerama", useita Ether Williamsin elokuvia ja erikoisohjelmia 1950- ja 60-luvuilta sekä monia muita elokuvia.</w:t>
      </w:r>
    </w:p>
    <w:p>
      <w:r>
        <w:rPr>
          <w:b/>
        </w:rPr>
        <w:t xml:space="preserve">Tulos</w:t>
      </w:r>
    </w:p>
    <w:p>
      <w:r>
        <w:t xml:space="preserve">Puistossa on kuvattu lukuisia elokuvia, muun muassa osia elokuvasta "This is Cinerama", joka oli ensimmäinen laajakuvaformaatissa kuvattu elokuva, sekä useita Esther Williamsin elokuvia ja tv-ohjelmia 1950- ja 1960-luvuilta.</w:t>
      </w:r>
    </w:p>
    <w:p>
      <w:r>
        <w:rPr>
          <w:b/>
        </w:rPr>
        <w:t xml:space="preserve">Tulos</w:t>
      </w:r>
    </w:p>
    <w:p>
      <w:r>
        <w:t xml:space="preserve">Puistossa on kuvattu monia elokuvia. Esther Williams kuvasi monet erikoisohjelmistaan puistossa. Myös ensimmäinen laajakangasformaattia käyttävä pitkä elokuva kuvattiin puistossa.</w:t>
      </w:r>
    </w:p>
    <w:p>
      <w:r>
        <w:rPr>
          <w:b/>
        </w:rPr>
        <w:t xml:space="preserve">Tulos</w:t>
      </w:r>
    </w:p>
    <w:p>
      <w:r>
        <w:t xml:space="preserve">Puistossa on kuvattu monia elokuvia. Niihin kuuluivat muun muassa osat elokuvasta "This is Cinerama", joka oli ensimmäinen laajakuvaformaatissa kuvattu elokuva, sekä eräät Esther Williamsin elokuvat ja tv-erikoisohjelmat 1950- ja 1960-luvuilla.</w:t>
      </w:r>
    </w:p>
    <w:p>
      <w:r>
        <w:rPr>
          <w:b/>
        </w:rPr>
        <w:t xml:space="preserve">Tulos</w:t>
      </w:r>
    </w:p>
    <w:p>
      <w:r>
        <w:t xml:space="preserve">Puistossa on kuvattu monia elokuvia. Niihin kuuluu osia elokuvasta "This is Cinerama", joka oli ensimmäinen laajakuvaformaatissa kuvattu elokuva, sekä useita Esther Williams -elokuvia ja tv-erikoisohjelmia 1950- ja 1960-luvuilla.</w:t>
      </w:r>
    </w:p>
    <w:p>
      <w:r>
        <w:rPr>
          <w:b/>
        </w:rPr>
        <w:t xml:space="preserve">Tulos</w:t>
      </w:r>
    </w:p>
    <w:p>
      <w:r>
        <w:t xml:space="preserve">Puistossa on kuvattu lukuisia elokuvia, muun muassa osia elokuvasta "This is Cinerama" sekä useita Esther Williams -elokuvia ja tv-erikoisohjelmia 1950- ja 1960-luvuilla.</w:t>
      </w:r>
    </w:p>
    <w:p>
      <w:r>
        <w:rPr>
          <w:b/>
        </w:rPr>
        <w:t xml:space="preserve">Esimerkki 0.1097</w:t>
      </w:r>
    </w:p>
    <w:p>
      <w:r>
        <w:t xml:space="preserve">Obsidiaania on käytetty sydänkirurgiassa, sillä hyvin valmistetuilla obsidiaaniterillä on moninkertaisesti terävämpi leikkausreuna kuin korkealaatuisilla teräksisillä kirurgisilla skalpelleilla, ja terän reuna on vain noin 3 nanometriä leveä.</w:t>
      </w:r>
    </w:p>
    <w:p>
      <w:r>
        <w:rPr>
          <w:b/>
        </w:rPr>
        <w:t xml:space="preserve">Tulos</w:t>
      </w:r>
    </w:p>
    <w:p>
      <w:r>
        <w:t xml:space="preserve">Obsidiaania on käytetty sydänkirurgiassa, koska obsidiaaniterät voivat olla paljon terävämpiä kuin teräksiset kirurgiset terät.</w:t>
      </w:r>
    </w:p>
    <w:p>
      <w:r>
        <w:rPr>
          <w:b/>
        </w:rPr>
        <w:t xml:space="preserve">Tulos</w:t>
      </w:r>
    </w:p>
    <w:p>
      <w:r>
        <w:t xml:space="preserve">Obsidiaania on käytetty sydänkirurgiassa. Tämä johtuu siitä, että hyvin valmistetuilla obsidiaaniterillä on noin 3 nanometrin levyinen leikkaava reuna, mikä tekee niistä paljon terävämpiä kuin teräksisistä kirurgisista skalpelleista.</w:t>
      </w:r>
    </w:p>
    <w:p>
      <w:r>
        <w:rPr>
          <w:b/>
        </w:rPr>
        <w:t xml:space="preserve">Tulos</w:t>
      </w:r>
    </w:p>
    <w:p>
      <w:r>
        <w:t xml:space="preserve">Obsidiaania on käytetty sydänkirurgiassa. Hyvin valmistetuissa obsidiaaniterissä on terävämpi leikkausreuna kuin korkealaatuisissa teräksisissä kirurgisissa skalpelleissa. Terän reuna on noin 3 nanometrin levyinen.</w:t>
      </w:r>
    </w:p>
    <w:p>
      <w:r>
        <w:rPr>
          <w:b/>
        </w:rPr>
        <w:t xml:space="preserve">Tulos</w:t>
      </w:r>
    </w:p>
    <w:p>
      <w:r>
        <w:t xml:space="preserve">Obsidiaania on käytetty sydänkirurgiassa, sillä hyvin valmistetuilla obsidiaaniterillä on moninkertaisesti terävämpi leikkausreuna kuin korkealaatuisilla teräksisillä kirurgisilla skalpelleilla, ja terän reuna on vain noin 3 nanometriä leveä.</w:t>
      </w:r>
    </w:p>
    <w:p>
      <w:r>
        <w:rPr>
          <w:b/>
        </w:rPr>
        <w:t xml:space="preserve">Tulos</w:t>
      </w:r>
    </w:p>
    <w:p>
      <w:r>
        <w:t xml:space="preserve">Obsidiaania on käytetty sydänkirurgiassa. Hyvin tehdyissä obsidiaaniterissä on moninkertaisesti terävämpi leikkausreuna kuin korkealaatuisissa teräksisissä kirurgisissa skalpelleissa. Terän reuna on vain noin 3 nanometrin levyinen.</w:t>
      </w:r>
    </w:p>
    <w:p>
      <w:r>
        <w:rPr>
          <w:b/>
        </w:rPr>
        <w:t xml:space="preserve">Tulos</w:t>
      </w:r>
    </w:p>
    <w:p>
      <w:r>
        <w:t xml:space="preserve">Obsidiaania on käytetty sydänkirurgiassa, koska sen terien leikkausreuna on terävämpi kuin korkealaatuisen teräksen. Terän reuna on noin 3 nanometriä.</w:t>
      </w:r>
    </w:p>
    <w:p>
      <w:r>
        <w:rPr>
          <w:b/>
        </w:rPr>
        <w:t xml:space="preserve">Tulos</w:t>
      </w:r>
    </w:p>
    <w:p>
      <w:r>
        <w:t xml:space="preserve">Obsidiaania on käytetty sydänkirurgiassa. Hyvin tehdyissä obsidiaaniterissä on paljon terävämpi leikkausreuna kuin kirurgisissa teräksisissä skalpelleissa.</w:t>
      </w:r>
    </w:p>
    <w:p>
      <w:r>
        <w:rPr>
          <w:b/>
        </w:rPr>
        <w:t xml:space="preserve">Tulos</w:t>
      </w:r>
    </w:p>
    <w:p>
      <w:r>
        <w:t xml:space="preserve">Obsidiaania on käytetty sydänkirurgiassa, koska ne ovat paljon terävämpiä kuin teräksen terät. Niiden terän reuna on 3 nanometriä leveä.</w:t>
      </w:r>
    </w:p>
    <w:p>
      <w:r>
        <w:rPr>
          <w:b/>
        </w:rPr>
        <w:t xml:space="preserve">Tulos</w:t>
      </w:r>
    </w:p>
    <w:p>
      <w:r>
        <w:t xml:space="preserve">Obsidiaania on käytetty sydänkirurgiassa. Hyvin valmistetuilla obsidiaaniterillä on moninkertaisesti terävämpi leikkausreuna kuin teräksisillä kirurgisilla skalpelleilla. Terän särmä on noin 3 nanometriä leveä.</w:t>
      </w:r>
    </w:p>
    <w:p>
      <w:r>
        <w:rPr>
          <w:b/>
        </w:rPr>
        <w:t xml:space="preserve">Esimerkki 0.1098</w:t>
      </w:r>
    </w:p>
    <w:p>
      <w:r>
        <w:t xml:space="preserve">Toisinaan hän näytteli "Maestro Minnie" -elokuvassa Maestro Minnie.</w:t>
      </w:r>
    </w:p>
    <w:p>
      <w:r>
        <w:rPr>
          <w:b/>
        </w:rPr>
        <w:t xml:space="preserve">Tulos</w:t>
      </w:r>
    </w:p>
    <w:p>
      <w:r>
        <w:t xml:space="preserve">Hän näytteli toisinaan "Maestro Minnie" -elokuvassa.</w:t>
      </w:r>
    </w:p>
    <w:p>
      <w:r>
        <w:rPr>
          <w:b/>
        </w:rPr>
        <w:t xml:space="preserve">Tulos</w:t>
      </w:r>
    </w:p>
    <w:p>
      <w:r>
        <w:t xml:space="preserve">Hän näytteli elokuvassa "Maestro Minnie".</w:t>
      </w:r>
    </w:p>
    <w:p>
      <w:r>
        <w:rPr>
          <w:b/>
        </w:rPr>
        <w:t xml:space="preserve">Tulos</w:t>
      </w:r>
    </w:p>
    <w:p>
      <w:r>
        <w:t xml:space="preserve">Joskus hän näytteli "Maestro Minnie" -elokuvassa.</w:t>
      </w:r>
    </w:p>
    <w:p>
      <w:r>
        <w:rPr>
          <w:b/>
        </w:rPr>
        <w:t xml:space="preserve">Tulos</w:t>
      </w:r>
    </w:p>
    <w:p>
      <w:r>
        <w:t xml:space="preserve">Hän esiintyi myös elokuvassa "Maestro Minnie".</w:t>
      </w:r>
    </w:p>
    <w:p>
      <w:r>
        <w:rPr>
          <w:b/>
        </w:rPr>
        <w:t xml:space="preserve">Tulos</w:t>
      </w:r>
    </w:p>
    <w:p>
      <w:r>
        <w:t xml:space="preserve">Hän esiintyi joskus "Maestro Minnie" -näytelmässä.</w:t>
      </w:r>
    </w:p>
    <w:p>
      <w:r>
        <w:rPr>
          <w:b/>
        </w:rPr>
        <w:t xml:space="preserve">Tulos</w:t>
      </w:r>
    </w:p>
    <w:p>
      <w:r>
        <w:t xml:space="preserve">Hän näytteli joskus "Maestro Minnie" -elokuvassa.</w:t>
      </w:r>
    </w:p>
    <w:p>
      <w:r>
        <w:rPr>
          <w:b/>
        </w:rPr>
        <w:t xml:space="preserve">Esimerkki 0.1099</w:t>
      </w:r>
    </w:p>
    <w:p>
      <w:r>
        <w:t xml:space="preserve">Hermione on havaittu onnistuneesti kolme kertaa, viimeksi helmikuussa 2004.</w:t>
      </w:r>
    </w:p>
    <w:p>
      <w:r>
        <w:rPr>
          <w:b/>
        </w:rPr>
        <w:t xml:space="preserve">Tulos</w:t>
      </w:r>
    </w:p>
    <w:p>
      <w:r>
        <w:t xml:space="preserve">Hermione on piiloutunut muiden planeettojen taakse ennenkin (3) kertaa, viimeksi helmikuussa 2004.</w:t>
      </w:r>
    </w:p>
    <w:p>
      <w:r>
        <w:rPr>
          <w:b/>
        </w:rPr>
        <w:t xml:space="preserve">Tulos</w:t>
      </w:r>
    </w:p>
    <w:p>
      <w:r>
        <w:t xml:space="preserve">Hermionen onnistuneet peittymiset havaittiin kolme kertaa.</w:t>
      </w:r>
    </w:p>
    <w:p>
      <w:r>
        <w:rPr>
          <w:b/>
        </w:rPr>
        <w:t xml:space="preserve">Tulos</w:t>
      </w:r>
    </w:p>
    <w:p>
      <w:r>
        <w:t xml:space="preserve">Hermionen pimennykset on tähän mennessä nähty onnistuneesti kolme kertaa. Viimeksi helmikuussa 2004.</w:t>
      </w:r>
    </w:p>
    <w:p>
      <w:r>
        <w:rPr>
          <w:b/>
        </w:rPr>
        <w:t xml:space="preserve">Tulos</w:t>
      </w:r>
    </w:p>
    <w:p>
      <w:r>
        <w:t xml:space="preserve">Hermione on havaittu kolme kertaa onnistuneesti. Viimeksi helmikuussa 2004.</w:t>
      </w:r>
    </w:p>
    <w:p>
      <w:r>
        <w:rPr>
          <w:b/>
        </w:rPr>
        <w:t xml:space="preserve">Tulos</w:t>
      </w:r>
    </w:p>
    <w:p>
      <w:r>
        <w:t xml:space="preserve">Hermione on nähnyt pimennyksiä tähän mennessä kolme kertaa. Viimeisin kerta oli helmikuussa 2004.</w:t>
      </w:r>
    </w:p>
    <w:p>
      <w:r>
        <w:rPr>
          <w:b/>
        </w:rPr>
        <w:t xml:space="preserve">Tulos</w:t>
      </w:r>
    </w:p>
    <w:p>
      <w:r>
        <w:t xml:space="preserve">Hermionen peittymät on nähty kolme kertaa. Viimeisin kerta oli helmikuussa 2004.</w:t>
      </w:r>
    </w:p>
    <w:p>
      <w:r>
        <w:rPr>
          <w:b/>
        </w:rPr>
        <w:t xml:space="preserve">Tulos</w:t>
      </w:r>
    </w:p>
    <w:p>
      <w:r>
        <w:t xml:space="preserve">Hermione nähtiin tähän mennessä kolme kertaa, viimeksi helmikuussa 2004.</w:t>
      </w:r>
    </w:p>
    <w:p>
      <w:r>
        <w:rPr>
          <w:b/>
        </w:rPr>
        <w:t xml:space="preserve">Esimerkki 0.1100</w:t>
      </w:r>
    </w:p>
    <w:p>
      <w:r>
        <w:t xml:space="preserve">Oen Siew Yock tuli rehtoriksi vuonna 2005, kun Ong siirrettiin Nan Chiaun lukioon.</w:t>
      </w:r>
    </w:p>
    <w:p>
      <w:r>
        <w:rPr>
          <w:b/>
        </w:rPr>
        <w:t xml:space="preserve">Tulos</w:t>
      </w:r>
    </w:p>
    <w:p>
      <w:r>
        <w:t xml:space="preserve">Oen Siew Yockista tuli rehtori vuonna 2005, kun Ong lähetettiin Nan Chiaun lukioon.</w:t>
      </w:r>
    </w:p>
    <w:p>
      <w:r>
        <w:rPr>
          <w:b/>
        </w:rPr>
        <w:t xml:space="preserve">Tulos</w:t>
      </w:r>
    </w:p>
    <w:p>
      <w:r>
        <w:t xml:space="preserve">Oen Siew Yock aloitti johtajana vuonna 2005. Ong siirrettiin Nan Chiaun lukioon.</w:t>
      </w:r>
    </w:p>
    <w:p>
      <w:r>
        <w:rPr>
          <w:b/>
        </w:rPr>
        <w:t xml:space="preserve">Tulos</w:t>
      </w:r>
    </w:p>
    <w:p>
      <w:r>
        <w:t xml:space="preserve">Oen Siew Yock toimi rehtorina vuonna 2005, kun Ong siirrettiin Nan Chiaun lukioon.</w:t>
      </w:r>
    </w:p>
    <w:p>
      <w:r>
        <w:rPr>
          <w:b/>
        </w:rPr>
        <w:t xml:space="preserve">Tulos</w:t>
      </w:r>
    </w:p>
    <w:p>
      <w:r>
        <w:t xml:space="preserve">Oen Siew Yock aloitti rehtorina vuonna 2005. Tällöin Ong siirrettiin Nan Chiaun lukioon.</w:t>
      </w:r>
    </w:p>
    <w:p>
      <w:r>
        <w:rPr>
          <w:b/>
        </w:rPr>
        <w:t xml:space="preserve">Tulos</w:t>
      </w:r>
    </w:p>
    <w:p>
      <w:r>
        <w:t xml:space="preserve">Oen Siew Yockista tuli rehtori vuonna 2005, kun Ong siirtyi Nan Chiaun lukioon.</w:t>
      </w:r>
    </w:p>
    <w:p>
      <w:r>
        <w:rPr>
          <w:b/>
        </w:rPr>
        <w:t xml:space="preserve">Tulos</w:t>
      </w:r>
    </w:p>
    <w:p>
      <w:r>
        <w:t xml:space="preserve">Oen Siew Yock aloitti rehtorina vuonna 2005, kun Ong siirrettiin Nan Chiaun lukioon.</w:t>
      </w:r>
    </w:p>
    <w:p>
      <w:r>
        <w:rPr>
          <w:b/>
        </w:rPr>
        <w:t xml:space="preserve">Tulos</w:t>
      </w:r>
    </w:p>
    <w:p>
      <w:r>
        <w:t xml:space="preserve">Oen Siew Yock aloitti rehtorina vuonna 2005. Ong kävi Nan Chiaun lukiota.</w:t>
      </w:r>
    </w:p>
    <w:p>
      <w:r>
        <w:rPr>
          <w:b/>
        </w:rPr>
        <w:t xml:space="preserve">Tulos</w:t>
      </w:r>
    </w:p>
    <w:p>
      <w:r>
        <w:t xml:space="preserve">Oen Siew Yock tuli rehtoriksi vuonna 2005, kun Ong lähetettiin Nan Chiaun lukioon.</w:t>
      </w:r>
    </w:p>
    <w:p>
      <w:r>
        <w:rPr>
          <w:b/>
        </w:rPr>
        <w:t xml:space="preserve">Tulos</w:t>
      </w:r>
    </w:p>
    <w:p>
      <w:r>
        <w:t xml:space="preserve">Oen Siew Yockista tuli pääjohtaja vuonna 2005.  Ong siirrettiin Nan Chiaun lukioon.</w:t>
      </w:r>
    </w:p>
    <w:p>
      <w:r>
        <w:rPr>
          <w:b/>
        </w:rPr>
        <w:t xml:space="preserve">Esimerkki 0.1101</w:t>
      </w:r>
    </w:p>
    <w:p>
      <w:r>
        <w:t xml:space="preserve">Hän oli juutalaista syntyperää ja muutti sukunimensä isänpuoleisen isoäitinsä tyttönimeksi Waley vuonna 1914.</w:t>
      </w:r>
    </w:p>
    <w:p>
      <w:r>
        <w:rPr>
          <w:b/>
        </w:rPr>
        <w:t xml:space="preserve">Tulos</w:t>
      </w:r>
    </w:p>
    <w:p>
      <w:r>
        <w:t xml:space="preserve">Hän oli juutalaista syntyperää. Vuonna 1914 hän muutti sukunimensä isänpuoleisen isoäitinsä tyttönimeksi Waley.</w:t>
      </w:r>
    </w:p>
    <w:p>
      <w:r>
        <w:rPr>
          <w:b/>
        </w:rPr>
        <w:t xml:space="preserve">Tulos</w:t>
      </w:r>
    </w:p>
    <w:p>
      <w:r>
        <w:t xml:space="preserve">Hän vaihtoi sukunimensä isänpuoleisen isoäitinsä tyttönimeksi vuonna 1914. Hänen isänpuoleisen isoäitinsä tyttönimi oli Waley.</w:t>
      </w:r>
    </w:p>
    <w:p>
      <w:r>
        <w:rPr>
          <w:b/>
        </w:rPr>
        <w:t xml:space="preserve">Tulos</w:t>
      </w:r>
    </w:p>
    <w:p>
      <w:r>
        <w:t xml:space="preserve">Hän vaihtoi sukunimensä isänpuoleisen isoäitinsä tyttönimeksi Waley vuonna 1914.</w:t>
      </w:r>
    </w:p>
    <w:p>
      <w:r>
        <w:rPr>
          <w:b/>
        </w:rPr>
        <w:t xml:space="preserve">Tulos</w:t>
      </w:r>
    </w:p>
    <w:p>
      <w:r>
        <w:t xml:space="preserve">Hän muutti sukunimensä Waleyksi vuonna 1914, koska se oli hänen isoäitinsä juutalainen tyttönimi.</w:t>
      </w:r>
    </w:p>
    <w:p>
      <w:r>
        <w:rPr>
          <w:b/>
        </w:rPr>
        <w:t xml:space="preserve">Tulos</w:t>
      </w:r>
    </w:p>
    <w:p>
      <w:r>
        <w:t xml:space="preserve">Juutalaisen perimänsä vuoksi hän muutti sukunimensä isoäitinsä nimeksi Waley vuonna 1914.</w:t>
      </w:r>
    </w:p>
    <w:p>
      <w:r>
        <w:rPr>
          <w:b/>
        </w:rPr>
        <w:t xml:space="preserve">Tulos</w:t>
      </w:r>
    </w:p>
    <w:p>
      <w:r>
        <w:t xml:space="preserve">Waley muutti nimensä juutalaisen isoäitinsä nimeksi vuonna 1914.</w:t>
      </w:r>
    </w:p>
    <w:p>
      <w:r>
        <w:rPr>
          <w:b/>
        </w:rPr>
        <w:t xml:space="preserve">Tulos</w:t>
      </w:r>
    </w:p>
    <w:p>
      <w:r>
        <w:t xml:space="preserve">Hän oli juutalaista syntyperää. Hän vaihtoi sukunimensä isänpuoleisen isoäitinsä tyttönimeksi Waley vuonna 1914.</w:t>
      </w:r>
    </w:p>
    <w:p>
      <w:r>
        <w:rPr>
          <w:b/>
        </w:rPr>
        <w:t xml:space="preserve">Esimerkki 0.1102</w:t>
      </w:r>
    </w:p>
    <w:p>
      <w:r>
        <w:t xml:space="preserve">Voyager 2:n kuvausryhmän löytämistä kuista vain Puck löydettiin niin aikaisin, että luotain voitiin ohjelmoida kuvaamaan sitä yksityiskohtaisesti.</w:t>
      </w:r>
    </w:p>
    <w:p>
      <w:r>
        <w:rPr>
          <w:b/>
        </w:rPr>
        <w:t xml:space="preserve">Tulos</w:t>
      </w:r>
    </w:p>
    <w:p>
      <w:r>
        <w:t xml:space="preserve">Voyager 2:n kuvausryhmän löytämistä kuista vain "Puck" löydettiin riittävän aikaisin, jotta luotain voitiin asettaa kuvaamaan sitä yksityiskohtaisesti.</w:t>
      </w:r>
    </w:p>
    <w:p>
      <w:r>
        <w:rPr>
          <w:b/>
        </w:rPr>
        <w:t xml:space="preserve">Tulos</w:t>
      </w:r>
    </w:p>
    <w:p>
      <w:r>
        <w:t xml:space="preserve">Puck oli ainoa kuu, jonka Voyager 2:n kuvausryhmä löysi riittävän aikaisin ja jota voitiin kuvata yksityiskohtaisesti.</w:t>
      </w:r>
    </w:p>
    <w:p>
      <w:r>
        <w:rPr>
          <w:b/>
        </w:rPr>
        <w:t xml:space="preserve">Tulos</w:t>
      </w:r>
    </w:p>
    <w:p>
      <w:r>
        <w:t xml:space="preserve">Puck oli ainoa kuu, jonka Voyager 2 löysi niin aikaisin, että luotain pystyi kuvaamaan sen yksityiskohtaisesti.</w:t>
      </w:r>
    </w:p>
    <w:p>
      <w:r>
        <w:rPr>
          <w:b/>
        </w:rPr>
        <w:t xml:space="preserve">Tulos</w:t>
      </w:r>
    </w:p>
    <w:p>
      <w:r>
        <w:t xml:space="preserve">Voyager 2:n kuvausryhmä löysi monia kuita. Puck oli ainoa, jonka se löysi varhain. Voyager 2 -ryhmä pystyi ottamaan yksityiskohtaisia kuvia Puckista.</w:t>
      </w:r>
    </w:p>
    <w:p>
      <w:r>
        <w:rPr>
          <w:b/>
        </w:rPr>
        <w:t xml:space="preserve">Tulos</w:t>
      </w:r>
    </w:p>
    <w:p>
      <w:r>
        <w:t xml:space="preserve">Puck oli ainoa Voyager 2:n yksityiskohtaisesti kuvaama kuu, koska se löydettiin varhain.</w:t>
      </w:r>
    </w:p>
    <w:p>
      <w:r>
        <w:rPr>
          <w:b/>
        </w:rPr>
        <w:t xml:space="preserve">Esimerkki 0.1103</w:t>
      </w:r>
    </w:p>
    <w:p>
      <w:r>
        <w:t xml:space="preserve">Seitsemän ehdokkaan joukosta hän voitti kaikki neljä Yhdistyneiden Kansakuntien turvallisuusneuvoston järjestämää äänestystä: 24. heinäkuuta, 14. syyskuuta, 28. syyskuuta ja 2. lokakuuta.</w:t>
      </w:r>
    </w:p>
    <w:p>
      <w:r>
        <w:rPr>
          <w:b/>
        </w:rPr>
        <w:t xml:space="preserve">Tulos</w:t>
      </w:r>
    </w:p>
    <w:p>
      <w:r>
        <w:t xml:space="preserve">Seitsemästä ehdokkaasta hän oli kaikkien neljän YK:n turvallisuusneuvoston järjestämän äänestyksen kärjessä. Nämä olivat 24. heinäkuuta, 14. syyskuuta, 28. syyskuuta ja 2. lokakuuta.</w:t>
      </w:r>
    </w:p>
    <w:p>
      <w:r>
        <w:rPr>
          <w:b/>
        </w:rPr>
        <w:t xml:space="preserve">Tulos</w:t>
      </w:r>
    </w:p>
    <w:p>
      <w:r>
        <w:t xml:space="preserve">Seitsemästä ehdokkaasta hän oli kaikkien neljän YK:n turvallisuusneuvoston järjestämän äänestyksen kärjessä. Näin tapahtui 24. heinäkuuta, 14. syyskuuta, 28. syyskuuta ja 2. lokakuuta.</w:t>
      </w:r>
    </w:p>
    <w:p>
      <w:r>
        <w:rPr>
          <w:b/>
        </w:rPr>
        <w:t xml:space="preserve">Tulos</w:t>
      </w:r>
    </w:p>
    <w:p>
      <w:r>
        <w:t xml:space="preserve">Hän oli ykkönen neljässä äänestyksessä seitsemän ehdokkaan joukosta. Äänestykset suoritti Yhdistyneiden Kansakuntien turvallisuusneuvosto 24. heinäkuuta, 14. syyskuuta, 28. syyskuuta ja 2. lokakuuta.</w:t>
      </w:r>
    </w:p>
    <w:p>
      <w:r>
        <w:rPr>
          <w:b/>
        </w:rPr>
        <w:t xml:space="preserve">Tulos</w:t>
      </w:r>
    </w:p>
    <w:p>
      <w:r>
        <w:t xml:space="preserve">Hän oli seitsemän ehdokkaan joukossa. Hän voitti jokaisen neljästä äänestystuloksesta. Ne järjesti Yhdistyneiden Kansakuntien turvallisuusneuvosto.</w:t>
      </w:r>
    </w:p>
    <w:p>
      <w:r>
        <w:rPr>
          <w:b/>
        </w:rPr>
        <w:t xml:space="preserve">Tulos</w:t>
      </w:r>
    </w:p>
    <w:p>
      <w:r>
        <w:t xml:space="preserve">Seitsemän vaihtoehdon joukosta hän sijoittui ensimmäiseksi jokaisessa neljässä Yhdistyneiden Kansakuntien turvallisuusneuvoston järjestämässä äänestyksessä: 24. heinäkuuta, 14. syyskuuta, 28. syyskuuta ja 2. lokakuuta.</w:t>
      </w:r>
    </w:p>
    <w:p>
      <w:r>
        <w:rPr>
          <w:b/>
        </w:rPr>
        <w:t xml:space="preserve">Tulos</w:t>
      </w:r>
    </w:p>
    <w:p>
      <w:r>
        <w:t xml:space="preserve">Hän voitti jokaisen seitsemästä ehdokkaasta järjestetyistä neljästä kannatusmittauksesta. Yhdistyneiden Kansakuntien turvallisuusneuvosto järjesti neljä äänestystä 24. heinäkuuta, 14. syyskuuta, 28. syyskuuta ja 2. lokakuuta.</w:t>
      </w:r>
    </w:p>
    <w:p>
      <w:r>
        <w:rPr>
          <w:b/>
        </w:rPr>
        <w:t xml:space="preserve">Tulos</w:t>
      </w:r>
    </w:p>
    <w:p>
      <w:r>
        <w:t xml:space="preserve">Hän oli jokaisen äänestyksen kärjessä. Nämä äänestykset järjestettiin 24. heinäkuuta, 14. syyskuuta, 28. syyskuuta ja 2. lokakuuta.</w:t>
      </w:r>
    </w:p>
    <w:p>
      <w:r>
        <w:rPr>
          <w:b/>
        </w:rPr>
        <w:t xml:space="preserve">Tulos</w:t>
      </w:r>
    </w:p>
    <w:p>
      <w:r>
        <w:t xml:space="preserve">Hän oli ykkönen jokaisessa neljässä Yhdistyneiden Kansakuntien turvallisuusneuvoston järjestämässä äänestyksessä.</w:t>
      </w:r>
    </w:p>
    <w:p>
      <w:r>
        <w:rPr>
          <w:b/>
        </w:rPr>
        <w:t xml:space="preserve">Tulos</w:t>
      </w:r>
    </w:p>
    <w:p>
      <w:r>
        <w:t xml:space="preserve">Seitsemästä ehdokkaasta Yhdistyneiden Kansakuntien turvallisuusneuvosto järjesti neljä äänestyspaikkaa: 24. heinäkuuta, 14. syyskuuta, 28. syyskuuta ja 2. lokakuuta.</w:t>
      </w:r>
    </w:p>
    <w:p>
      <w:r>
        <w:rPr>
          <w:b/>
        </w:rPr>
        <w:t xml:space="preserve">Esimerkki 0.1104</w:t>
      </w:r>
    </w:p>
    <w:p>
      <w:r>
        <w:t xml:space="preserve">Ofelian isäpuoli, falangistinen kapteeni Vidal, jahtaa julmasti espanjalaisia maquis'ta, jotka taistelevat alueella Francon hallintoa vastaan, samalla kun Ofelian raskaana oleva äiti sairastuu yhä enemmän.</w:t>
      </w:r>
    </w:p>
    <w:p>
      <w:r>
        <w:rPr>
          <w:b/>
        </w:rPr>
        <w:t xml:space="preserve">Tulos</w:t>
      </w:r>
    </w:p>
    <w:p>
      <w:r>
        <w:t xml:space="preserve">Ofelian isäpuoli, falangistinen kapteeni Vidal, jahtaa espanjalaisia maquis'ta, Francon hallintoa vastaan taistelevia sissejä. Samaan aikaan Ofelian raskaana oleva äiti sairastuu yhä enemmän.</w:t>
      </w:r>
    </w:p>
    <w:p>
      <w:r>
        <w:rPr>
          <w:b/>
        </w:rPr>
        <w:t xml:space="preserve">Tulos</w:t>
      </w:r>
    </w:p>
    <w:p>
      <w:r>
        <w:t xml:space="preserve">Ofelian isäpuoli jahtaa niitä, jotka taistelevat Francon hallintoa vastaan. Metsästyksen aikana Ofelian raskaana oleva äiti sairastuu yhä enemmän.</w:t>
      </w:r>
    </w:p>
    <w:p>
      <w:r>
        <w:rPr>
          <w:b/>
        </w:rPr>
        <w:t xml:space="preserve">Tulos</w:t>
      </w:r>
    </w:p>
    <w:p>
      <w:r>
        <w:t xml:space="preserve">Falangistinen kapteeni Vidal jahtaa julmasti espanjalaisia maquis'ta. Ofelian raskaana oleva äiti sairastuu yhä enemmän.</w:t>
      </w:r>
    </w:p>
    <w:p>
      <w:r>
        <w:rPr>
          <w:b/>
        </w:rPr>
        <w:t xml:space="preserve">Tulos</w:t>
      </w:r>
    </w:p>
    <w:p>
      <w:r>
        <w:t xml:space="preserve">Ofelian isäpuoli, kapteeni Vidal, jahtaa espanjalaisia maquis'ta, jotka taistelevat Francon hallintoa vastaan. Tuona aikana Ofelian raskaana oleva äiti sairastuu entisestään.</w:t>
      </w:r>
    </w:p>
    <w:p>
      <w:r>
        <w:rPr>
          <w:b/>
        </w:rPr>
        <w:t xml:space="preserve">Tulos</w:t>
      </w:r>
    </w:p>
    <w:p>
      <w:r>
        <w:t xml:space="preserve">Ofelian isäpuoli on falangisti kapteeni Vidal. Hän jahtaa julmasti espanjalaisia maquis'ta samalla kun Ofelian raskaana oleva äiti sairastuu yhä enemmän. Espanjalaiset maquis't ovat sissijoukkoja, jotka taistelevat alueella Francon hallintoa vastaan.</w:t>
      </w:r>
    </w:p>
    <w:p>
      <w:r>
        <w:rPr>
          <w:b/>
        </w:rPr>
        <w:t xml:space="preserve">Tulos</w:t>
      </w:r>
    </w:p>
    <w:p>
      <w:r>
        <w:t xml:space="preserve">Ofelian isäpuoli, falangistinen kapteeni Vidal, jahtaa väkivaltaisesti espanjalaisia maquis'ita, vapaustaistelijoita, jotka taistelevat alueella Francon hallintoa vastaan, kun taas Ofelian raskaana oleva äiti sairastuu vakavasti.</w:t>
      </w:r>
    </w:p>
    <w:p>
      <w:r>
        <w:rPr>
          <w:b/>
        </w:rPr>
        <w:t xml:space="preserve">Tulos</w:t>
      </w:r>
    </w:p>
    <w:p>
      <w:r>
        <w:t xml:space="preserve">Kapteeni Vidal jahtaa espanjalaisia maquis'ta, jotka taistelevat Francon hallintoa vastaan, samalla kun Ofelian raskaana oleva äiti sairastuu.</w:t>
      </w:r>
    </w:p>
    <w:p>
      <w:r>
        <w:rPr>
          <w:b/>
        </w:rPr>
        <w:t xml:space="preserve">Esimerkki 0.1105</w:t>
      </w:r>
    </w:p>
    <w:p>
      <w:r>
        <w:t xml:space="preserve">Ohio State on myös voittanut kansallisia mestaruuksia miesten uinti &amp; sukellus, miesten ulkona yleisurheilu &amp; kenttä, miesten golf, miesten voimistelu, miesten miekkailu, co-ed miekkailu, ja useita synkronoidun uinnin mestaruudet.</w:t>
      </w:r>
    </w:p>
    <w:p>
      <w:r>
        <w:rPr>
          <w:b/>
        </w:rPr>
        <w:t xml:space="preserve">Tulos</w:t>
      </w:r>
    </w:p>
    <w:p>
      <w:r>
        <w:t xml:space="preserve">Ohion osavaltio voitti mestaruuksia miesten uinnissa, sukelluksessa, yleisurheilussa, golfissa, voimistelussa, miekkailussa, miekkailussa ja synkronoidussa uinnissa.</w:t>
      </w:r>
    </w:p>
    <w:p>
      <w:r>
        <w:rPr>
          <w:b/>
        </w:rPr>
        <w:t xml:space="preserve">Tulos</w:t>
      </w:r>
    </w:p>
    <w:p>
      <w:r>
        <w:t xml:space="preserve">Ohio State on voittanut kansallisia mestaruuksia miesten uinnissa ja sukelluksessa, miesten yleisurheilussa, miesten golfissa, miesten voimistelussa, miesten miekkailussa, miekkailussa ja useissa synkronoidussa uinnissa.</w:t>
      </w:r>
    </w:p>
    <w:p>
      <w:r>
        <w:rPr>
          <w:b/>
        </w:rPr>
        <w:t xml:space="preserve">Tulos</w:t>
      </w:r>
    </w:p>
    <w:p>
      <w:r>
        <w:t xml:space="preserve">Ohio State on voittanut useita mestaruuksia miesten uinnissa, yleisurheilussa, golfissa, voimistelussa, miekkailussa ja synkronoidussa uinnissa.</w:t>
      </w:r>
    </w:p>
    <w:p>
      <w:r>
        <w:rPr>
          <w:b/>
        </w:rPr>
        <w:t xml:space="preserve">Tulos</w:t>
      </w:r>
    </w:p>
    <w:p>
      <w:r>
        <w:t xml:space="preserve">Ohio State voitti kansallisia mestaruuksia monissa miesten urheilulajeissa.</w:t>
      </w:r>
    </w:p>
    <w:p>
      <w:r>
        <w:rPr>
          <w:b/>
        </w:rPr>
        <w:t xml:space="preserve">Tulos</w:t>
      </w:r>
    </w:p>
    <w:p>
      <w:r>
        <w:t xml:space="preserve">Ohio State on voittanut kansallisia mestaruuksia myös muilla aloilla. Näitä ovat miesten uinti ja sukellus, miesten yleisurheilu, miesten golf, miesten voimistelu, miesten miekkailu, miekkailu ja synkronoitu uinti.</w:t>
      </w:r>
    </w:p>
    <w:p>
      <w:r>
        <w:rPr>
          <w:b/>
        </w:rPr>
        <w:t xml:space="preserve">Tulos</w:t>
      </w:r>
    </w:p>
    <w:p>
      <w:r>
        <w:t xml:space="preserve">Ohion osavaltiolla on kansallisia mestaruuksia miesten uinnissa ja sukelluksessa, yleisurheilussa, golfissa, voimistelussa, miekkailussa sekä miekkailussa ja synkronoidussa uinnissa.</w:t>
      </w:r>
    </w:p>
    <w:p>
      <w:r>
        <w:rPr>
          <w:b/>
        </w:rPr>
        <w:t xml:space="preserve">Esimerkki 0.1106</w:t>
      </w:r>
    </w:p>
    <w:p>
      <w:r>
        <w:t xml:space="preserve">Oliver Cromwell hyökkäsi Droghedaan vuonna 1649 teurastaen rojalistien varuskunnan (Droghedan piiritys).</w:t>
      </w:r>
    </w:p>
    <w:p>
      <w:r>
        <w:rPr>
          <w:b/>
        </w:rPr>
        <w:t xml:space="preserve">Tulos</w:t>
      </w:r>
    </w:p>
    <w:p>
      <w:r>
        <w:t xml:space="preserve">Oliver Cromwell hyökkäsi Droghedaan vuonna 1649. Royalistien varuskunta (Droghedan piiritys) teurastettiin hyökkäyksen aikana.</w:t>
      </w:r>
    </w:p>
    <w:p>
      <w:r>
        <w:rPr>
          <w:b/>
        </w:rPr>
        <w:t xml:space="preserve">Tulos</w:t>
      </w:r>
    </w:p>
    <w:p>
      <w:r>
        <w:t xml:space="preserve">Oliver Cromwell hyökkäsi Droghedaan vuonna 1649 ja tappoi rojalistien varuskunnan. Tämä tunnetaan Droghedan piirityksenä.</w:t>
      </w:r>
    </w:p>
    <w:p>
      <w:r>
        <w:rPr>
          <w:b/>
        </w:rPr>
        <w:t xml:space="preserve">Tulos</w:t>
      </w:r>
    </w:p>
    <w:p>
      <w:r>
        <w:t xml:space="preserve">Oliver Cromwell hyökkäsi Droghedaan vuonna 1649. Hän murhasi rojalistien varuskunnan Droghedan piirityksessä.</w:t>
      </w:r>
    </w:p>
    <w:p>
      <w:r>
        <w:rPr>
          <w:b/>
        </w:rPr>
        <w:t xml:space="preserve">Tulos</w:t>
      </w:r>
    </w:p>
    <w:p>
      <w:r>
        <w:t xml:space="preserve">Oliver Cromwell hyökkäsi Droghedaan vuonna 1649 ja tuhosi rojalistien varuskunnan.</w:t>
      </w:r>
    </w:p>
    <w:p>
      <w:r>
        <w:rPr>
          <w:b/>
        </w:rPr>
        <w:t xml:space="preserve">Tulos</w:t>
      </w:r>
    </w:p>
    <w:p>
      <w:r>
        <w:t xml:space="preserve">Oliver Cromwell hyökkäsi Droghedaan ja teurasti rojalistien varuskunnan (Droghedan piiritys) vuonna 1649.</w:t>
      </w:r>
    </w:p>
    <w:p>
      <w:r>
        <w:rPr>
          <w:b/>
        </w:rPr>
        <w:t xml:space="preserve">Tulos</w:t>
      </w:r>
    </w:p>
    <w:p>
      <w:r>
        <w:t xml:space="preserve">Oliver Cromwell hyökkäsi Droghedaan vuonna 1649 tappaen rojalistijoukot.</w:t>
      </w:r>
    </w:p>
    <w:p>
      <w:r>
        <w:rPr>
          <w:b/>
        </w:rPr>
        <w:t xml:space="preserve">Tulos</w:t>
      </w:r>
    </w:p>
    <w:p>
      <w:r>
        <w:t xml:space="preserve">Oliver Cromwell hyökkäsi Droghedaan vuonna 1648. Hän tappoi rojalistien varuskunnan.</w:t>
      </w:r>
    </w:p>
    <w:p>
      <w:r>
        <w:rPr>
          <w:b/>
        </w:rPr>
        <w:t xml:space="preserve">Esimerkki 0.1107</w:t>
      </w:r>
    </w:p>
    <w:p>
      <w:r>
        <w:t xml:space="preserve">Oliver Rolf Kahn (s. 15. kesäkuuta 1969 Karlsruhe) on entinen saksalainen jalkapallomaalivahti.</w:t>
      </w:r>
    </w:p>
    <w:p>
      <w:r>
        <w:rPr>
          <w:b/>
        </w:rPr>
        <w:t xml:space="preserve">Tulos</w:t>
      </w:r>
    </w:p>
    <w:p>
      <w:r>
        <w:t xml:space="preserve">Oliver Rolf Kahn syntyi Karlsruhessa. Hän oli aiemmin saksalainen jalkapallomaalivahti.</w:t>
      </w:r>
    </w:p>
    <w:p>
      <w:r>
        <w:rPr>
          <w:b/>
        </w:rPr>
        <w:t xml:space="preserve">Tulos</w:t>
      </w:r>
    </w:p>
    <w:p>
      <w:r>
        <w:t xml:space="preserve">Entinen jalkapallomaalivahti Oliver Rolf Kahn, syntyi 15. kesäkuu 1969.</w:t>
      </w:r>
    </w:p>
    <w:p>
      <w:r>
        <w:rPr>
          <w:b/>
        </w:rPr>
        <w:t xml:space="preserve">Tulos</w:t>
      </w:r>
    </w:p>
    <w:p>
      <w:r>
        <w:t xml:space="preserve">Oliver Rolf Kahn oli saksalainen jalkapallomaalivahti.</w:t>
      </w:r>
    </w:p>
    <w:p>
      <w:r>
        <w:rPr>
          <w:b/>
        </w:rPr>
        <w:t xml:space="preserve">Tulos</w:t>
      </w:r>
    </w:p>
    <w:p>
      <w:r>
        <w:t xml:space="preserve">Oliver Rolf Kahn syntyi 15. kesäkuuta 1969 Karlsruhessa. Hän on entinen saksalainen jalkapallomaalivahti.</w:t>
      </w:r>
    </w:p>
    <w:p>
      <w:r>
        <w:rPr>
          <w:b/>
        </w:rPr>
        <w:t xml:space="preserve">Tulos</w:t>
      </w:r>
    </w:p>
    <w:p>
      <w:r>
        <w:t xml:space="preserve">Oliver Rolf Kahn oli saksalainen jalkapallomaalivahti.</w:t>
      </w:r>
    </w:p>
    <w:p>
      <w:r>
        <w:rPr>
          <w:b/>
        </w:rPr>
        <w:t xml:space="preserve">Tulos</w:t>
      </w:r>
    </w:p>
    <w:p>
      <w:r>
        <w:t xml:space="preserve">Oliver Rolf Kahn on entinen saksalainen jalkapallomaalivahti. Hän syntyi 15. kesäkuuta 1969 Karlsruhessa.</w:t>
      </w:r>
    </w:p>
    <w:p>
      <w:r>
        <w:rPr>
          <w:b/>
        </w:rPr>
        <w:t xml:space="preserve">Tulos</w:t>
      </w:r>
    </w:p>
    <w:p>
      <w:r>
        <w:t xml:space="preserve">Oliver Rolf Kahn on entinen saksalainen jalkapallomaalivahti. Hän syntyi 15. kesäkuuta 1969.</w:t>
      </w:r>
    </w:p>
    <w:p>
      <w:r>
        <w:rPr>
          <w:b/>
        </w:rPr>
        <w:t xml:space="preserve">Tulos</w:t>
      </w:r>
    </w:p>
    <w:p>
      <w:r>
        <w:t xml:space="preserve">Entinen saksalainen jalkapallomaalivahti Oliver Rolf Kahn syntyi 15. kesäkuuta 1969 Karlsruhessa.</w:t>
      </w:r>
    </w:p>
    <w:p>
      <w:r>
        <w:rPr>
          <w:b/>
        </w:rPr>
        <w:t xml:space="preserve">Tulos</w:t>
      </w:r>
    </w:p>
    <w:p>
      <w:r>
        <w:t xml:space="preserve">Saksalainen jalkapallomaalivahti Oliver Rolf Kahn syntyi 15.6.1969 Karlsruhessa.</w:t>
      </w:r>
    </w:p>
    <w:p>
      <w:r>
        <w:rPr>
          <w:b/>
        </w:rPr>
        <w:t xml:space="preserve">Esimerkki 0.1108</w:t>
      </w:r>
    </w:p>
    <w:p>
      <w:r>
        <w:t xml:space="preserve">Encyclopædia Britannica, Inc. ilmoitti 20. helmikuuta 2007 tekevänsä yhteistyötä matkapuhelinten hakuyrityksen AskMeNow'n kanssa mobiilitietosanakirjan julkaisemiseksi.</w:t>
      </w:r>
    </w:p>
    <w:p>
      <w:r>
        <w:rPr>
          <w:b/>
        </w:rPr>
        <w:t xml:space="preserve">Tulos</w:t>
      </w:r>
    </w:p>
    <w:p>
      <w:r>
        <w:t xml:space="preserve">Encyclopædia Britannica, Inc. kertoi 20. helmikuuta 2007, että se työskentelee yhdessä AskMeNow'n kanssa mobiilitietosanakirjan parissa.</w:t>
      </w:r>
    </w:p>
    <w:p>
      <w:r>
        <w:rPr>
          <w:b/>
        </w:rPr>
        <w:t xml:space="preserve">Tulos</w:t>
      </w:r>
    </w:p>
    <w:p>
      <w:r>
        <w:t xml:space="preserve">Encyclopædia Britannica, Inc. ja AskMeNow ilmoittivat julkaisevansa yhdessä mobiilitietosanakirjan.</w:t>
      </w:r>
    </w:p>
    <w:p>
      <w:r>
        <w:rPr>
          <w:b/>
        </w:rPr>
        <w:t xml:space="preserve">Tulos</w:t>
      </w:r>
    </w:p>
    <w:p>
      <w:r>
        <w:t xml:space="preserve">Helmikuun 20. päivänä 2007 Encyclopædia Britannica, Inc. kertoi tekevänsä yhteistyötä AskMeNow'n kanssa mobiilitietosanakirjan julkaisemiseksi.</w:t>
      </w:r>
    </w:p>
    <w:p>
      <w:r>
        <w:rPr>
          <w:b/>
        </w:rPr>
        <w:t xml:space="preserve">Tulos</w:t>
      </w:r>
    </w:p>
    <w:p>
      <w:r>
        <w:t xml:space="preserve">Encyclopædia Britannica, Inc. ilmoitti 20. helmikuuta 2007 tekevänsä yhteistyötä matkapuhelinten hakuyrityksen AskMeNow'n kanssa. He aikovat lanseerata mobiilitietosanakirjan.</w:t>
      </w:r>
    </w:p>
    <w:p>
      <w:r>
        <w:rPr>
          <w:b/>
        </w:rPr>
        <w:t xml:space="preserve">Tulos</w:t>
      </w:r>
    </w:p>
    <w:p>
      <w:r>
        <w:t xml:space="preserve">Encyclopædia Britannica, Inc. ilmoitti 20. helmikuuta 2007, että se tekee yhteistyötä AskMeNow'n kanssa mobiilitietosanakirjan julkaisemiseksi.</w:t>
      </w:r>
    </w:p>
    <w:p>
      <w:r>
        <w:rPr>
          <w:b/>
        </w:rPr>
        <w:t xml:space="preserve">Esimerkki 0.1109</w:t>
      </w:r>
    </w:p>
    <w:p>
      <w:r>
        <w:t xml:space="preserve">Ranskan Sudan julisti 22. syyskuuta itsensä Malin tasavallaksi ja erosi Ranskan yhteisöstä.</w:t>
      </w:r>
    </w:p>
    <w:p>
      <w:r>
        <w:rPr>
          <w:b/>
        </w:rPr>
        <w:t xml:space="preserve">Tulos</w:t>
      </w:r>
    </w:p>
    <w:p>
      <w:r>
        <w:t xml:space="preserve">Ranskan Sudan julisti itsensä Malin tasavallaksi 22. syyskuuta. Tuolloin se erosi Ranskan yhteisöstä.</w:t>
      </w:r>
    </w:p>
    <w:p>
      <w:r>
        <w:rPr>
          <w:b/>
        </w:rPr>
        <w:t xml:space="preserve">Tulos</w:t>
      </w:r>
    </w:p>
    <w:p>
      <w:r>
        <w:t xml:space="preserve">Ranskan Sudanista tuli Malin tasavalta 22. syyskuuta. Se erosi Ranskan yhteisöstä.</w:t>
      </w:r>
    </w:p>
    <w:p>
      <w:r>
        <w:rPr>
          <w:b/>
        </w:rPr>
        <w:t xml:space="preserve">Tulos</w:t>
      </w:r>
    </w:p>
    <w:p>
      <w:r>
        <w:t xml:space="preserve">Ranskan Sudanista tuli 22. syyskuuta Malin tasavalta ja se erosi Ranskan yhteisöstä.</w:t>
      </w:r>
    </w:p>
    <w:p>
      <w:r>
        <w:rPr>
          <w:b/>
        </w:rPr>
        <w:t xml:space="preserve">Tulos</w:t>
      </w:r>
    </w:p>
    <w:p>
      <w:r>
        <w:t xml:space="preserve">Ranskan Sudan julistautui Malin tasavallaksi 22. syyskuuta. Lisäksi se erosi Ranskan yhteisöstä.</w:t>
      </w:r>
    </w:p>
    <w:p>
      <w:r>
        <w:rPr>
          <w:b/>
        </w:rPr>
        <w:t xml:space="preserve">Tulos</w:t>
      </w:r>
    </w:p>
    <w:p>
      <w:r>
        <w:t xml:space="preserve">Syyskuun 22. päivänä Ranskan Sudan nimesi itsensä Malin tasavallaksi ja erosi Ranskan yhteisöstä.</w:t>
      </w:r>
    </w:p>
    <w:p>
      <w:r>
        <w:rPr>
          <w:b/>
        </w:rPr>
        <w:t xml:space="preserve">Tulos</w:t>
      </w:r>
    </w:p>
    <w:p>
      <w:r>
        <w:t xml:space="preserve">Ranskan Sudan ilmoitti 22. syyskuuta olevansa Malin tasavalta. Se erosi Ranskan yhteisöstä.</w:t>
      </w:r>
    </w:p>
    <w:p>
      <w:r>
        <w:rPr>
          <w:b/>
        </w:rPr>
        <w:t xml:space="preserve">Tulos</w:t>
      </w:r>
    </w:p>
    <w:p>
      <w:r>
        <w:t xml:space="preserve">Ranskan Sudan alkoi 22. syyskuuta kutsua itseään Malin tasavallaksi. Sen jälkeen se erosi Ranskan yhteisöstä.</w:t>
      </w:r>
    </w:p>
    <w:p>
      <w:r>
        <w:rPr>
          <w:b/>
        </w:rPr>
        <w:t xml:space="preserve">Esimerkki 0.1110</w:t>
      </w:r>
    </w:p>
    <w:p>
      <w:r>
        <w:t xml:space="preserve">Woolf teki itsemurhan 28. maaliskuuta 1941.</w:t>
      </w:r>
    </w:p>
    <w:p>
      <w:r>
        <w:rPr>
          <w:b/>
        </w:rPr>
        <w:t xml:space="preserve">Tulos</w:t>
      </w:r>
    </w:p>
    <w:p>
      <w:r>
        <w:t xml:space="preserve">Woolf tappoi itsensä vuonna 1941.</w:t>
      </w:r>
    </w:p>
    <w:p>
      <w:r>
        <w:rPr>
          <w:b/>
        </w:rPr>
        <w:t xml:space="preserve">Tulos</w:t>
      </w:r>
    </w:p>
    <w:p>
      <w:r>
        <w:t xml:space="preserve">Woolf tappoi itsensä 28. maaliskuuta 1941.</w:t>
      </w:r>
    </w:p>
    <w:p>
      <w:r>
        <w:rPr>
          <w:b/>
        </w:rPr>
        <w:t xml:space="preserve">Tulos</w:t>
      </w:r>
    </w:p>
    <w:p>
      <w:r>
        <w:t xml:space="preserve">Woolf teki itsemurhan 28. maaliskuuta 1941.</w:t>
      </w:r>
    </w:p>
    <w:p>
      <w:r>
        <w:rPr>
          <w:b/>
        </w:rPr>
        <w:t xml:space="preserve">Tulos</w:t>
      </w:r>
    </w:p>
    <w:p>
      <w:r>
        <w:t xml:space="preserve">Woolf tappoi itsensä 28. maaliskuuta 1941.</w:t>
      </w:r>
    </w:p>
    <w:p>
      <w:r>
        <w:rPr>
          <w:b/>
        </w:rPr>
        <w:t xml:space="preserve">Tulos</w:t>
      </w:r>
    </w:p>
    <w:p>
      <w:r>
        <w:t xml:space="preserve">Woolf tappoi itsensä 28. maaliskuuta 1941.</w:t>
      </w:r>
    </w:p>
    <w:p>
      <w:r>
        <w:rPr>
          <w:b/>
        </w:rPr>
        <w:t xml:space="preserve">Tulos</w:t>
      </w:r>
    </w:p>
    <w:p>
      <w:r>
        <w:t xml:space="preserve">Woolf tappoi itsensä 28. maaliskuuta 1941.</w:t>
      </w:r>
    </w:p>
    <w:p>
      <w:r>
        <w:rPr>
          <w:b/>
        </w:rPr>
        <w:t xml:space="preserve">Tulos</w:t>
      </w:r>
    </w:p>
    <w:p>
      <w:r>
        <w:t xml:space="preserve">Woolf teki itsemurhan 28. maaliskuuta 1941.</w:t>
      </w:r>
    </w:p>
    <w:p>
      <w:r>
        <w:rPr>
          <w:b/>
        </w:rPr>
        <w:t xml:space="preserve">Esimerkki 0.1111</w:t>
      </w:r>
    </w:p>
    <w:p>
      <w:r>
        <w:t xml:space="preserve">BBC Radio 3 lähetti 30. kesäkuuta 2006 "Night Waves" -ohjelman Sommen taistelun vuosipäivän kunniaksi.</w:t>
      </w:r>
    </w:p>
    <w:p>
      <w:r>
        <w:rPr>
          <w:b/>
        </w:rPr>
        <w:t xml:space="preserve">Tulos</w:t>
      </w:r>
    </w:p>
    <w:p>
      <w:r>
        <w:t xml:space="preserve">BBC Radio 3 soitti 30. kesäkuuta 2006 "Night Waves" -kappaleen Sommen taistelun muistoksi.</w:t>
      </w:r>
    </w:p>
    <w:p>
      <w:r>
        <w:rPr>
          <w:b/>
        </w:rPr>
        <w:t xml:space="preserve">Tulos</w:t>
      </w:r>
    </w:p>
    <w:p>
      <w:r>
        <w:t xml:space="preserve">BBC Radio 3 soitti "Night Waves" -kappaleen Sommen taistelun vuosipäivän kunniaksi.</w:t>
      </w:r>
    </w:p>
    <w:p>
      <w:r>
        <w:rPr>
          <w:b/>
        </w:rPr>
        <w:t xml:space="preserve">Tulos</w:t>
      </w:r>
    </w:p>
    <w:p>
      <w:r>
        <w:t xml:space="preserve">BBC Radio 3 lähetti 30. kesäkuuta 2006 "Night Waves" -ohjelman Sommen taistelun vuosipäivän muistoksi.</w:t>
      </w:r>
    </w:p>
    <w:p>
      <w:r>
        <w:rPr>
          <w:b/>
        </w:rPr>
        <w:t xml:space="preserve">Tulos</w:t>
      </w:r>
    </w:p>
    <w:p>
      <w:r>
        <w:t xml:space="preserve">BBC Radio 3 lähetti 30. kesäkuuta 2006 lähetyksen "Night Waves". Tämä tehtiin Sommen taistelun vuosipäivän kunniaksi.</w:t>
      </w:r>
    </w:p>
    <w:p>
      <w:r>
        <w:rPr>
          <w:b/>
        </w:rPr>
        <w:t xml:space="preserve">Tulos</w:t>
      </w:r>
    </w:p>
    <w:p>
      <w:r>
        <w:t xml:space="preserve">BBC Radio 3 lähetti 30. kesäkuuta 2006 "Night Waves" -ohjelman Sommen taistelun muistoksi.</w:t>
      </w:r>
    </w:p>
    <w:p>
      <w:r>
        <w:rPr>
          <w:b/>
        </w:rPr>
        <w:t xml:space="preserve">Tulos</w:t>
      </w:r>
    </w:p>
    <w:p>
      <w:r>
        <w:t xml:space="preserve">"Night Waves" esitettiin Sommen taistelun vuosipäivänä BBC Radio 3:lla 30. kesäkuuta 2006.</w:t>
      </w:r>
    </w:p>
    <w:p>
      <w:r>
        <w:rPr>
          <w:b/>
        </w:rPr>
        <w:t xml:space="preserve">Tulos</w:t>
      </w:r>
    </w:p>
    <w:p>
      <w:r>
        <w:t xml:space="preserve">Kesäkuun 30. päivänä 2006 BBC Radio 3 lähetti Sommen taistelun muistoksi lähetyksen "Night Waves".</w:t>
      </w:r>
    </w:p>
    <w:p>
      <w:r>
        <w:rPr>
          <w:b/>
        </w:rPr>
        <w:t xml:space="preserve">Esimerkki 0.1112</w:t>
      </w:r>
    </w:p>
    <w:p>
      <w:r>
        <w:t xml:space="preserve">Venäjän neuvostokongressi valitsi Leninin 8. marraskuuta 1917 kansankomissaarien neuvoston puheenjohtajaksi.</w:t>
      </w:r>
    </w:p>
    <w:p>
      <w:r>
        <w:rPr>
          <w:b/>
        </w:rPr>
        <w:t xml:space="preserve">Tulos</w:t>
      </w:r>
    </w:p>
    <w:p>
      <w:r>
        <w:t xml:space="preserve">Lenin voitti vaalit vuonna 1917. Hänestä tuli kansankomissaarien neuvoston puheenjohtaja. Venäjän neuvostokongressi järjesti vaalit.</w:t>
      </w:r>
    </w:p>
    <w:p>
      <w:r>
        <w:rPr>
          <w:b/>
        </w:rPr>
        <w:t xml:space="preserve">Tulos</w:t>
      </w:r>
    </w:p>
    <w:p>
      <w:r>
        <w:t xml:space="preserve">Venäjän neuvostokongressi nimitti Leninin 8. marraskuuta 1917 kansankomissaarien neuvoston puheenjohtajaksi.</w:t>
      </w:r>
    </w:p>
    <w:p>
      <w:r>
        <w:rPr>
          <w:b/>
        </w:rPr>
        <w:t xml:space="preserve">Tulos</w:t>
      </w:r>
    </w:p>
    <w:p>
      <w:r>
        <w:t xml:space="preserve">Lenin valittiin neuvoston puheenjohtajaksi Venäjän kongressissa 8. marraskuuta 1917.</w:t>
      </w:r>
    </w:p>
    <w:p>
      <w:r>
        <w:rPr>
          <w:b/>
        </w:rPr>
        <w:t xml:space="preserve">Tulos</w:t>
      </w:r>
    </w:p>
    <w:p>
      <w:r>
        <w:t xml:space="preserve">11/08/1917 Venäjän neuvostokongressi valitsee Leninin kansankomissaarien neuvoston puheenjohtajaksi.</w:t>
      </w:r>
    </w:p>
    <w:p>
      <w:r>
        <w:rPr>
          <w:b/>
        </w:rPr>
        <w:t xml:space="preserve">Tulos</w:t>
      </w:r>
    </w:p>
    <w:p>
      <w:r>
        <w:t xml:space="preserve">Lenin valittiin kansankomissaarien neuvoston puheenjohtajaksi 8. marraskuuta 1917.</w:t>
      </w:r>
    </w:p>
    <w:p>
      <w:r>
        <w:rPr>
          <w:b/>
        </w:rPr>
        <w:t xml:space="preserve">Esimerkki 0.1113</w:t>
      </w:r>
    </w:p>
    <w:p>
      <w:r>
        <w:t xml:space="preserve">7. huhtikuuta 2004 Messing synnytti poikansa Roman Walker Zelmanin.</w:t>
      </w:r>
    </w:p>
    <w:p>
      <w:r>
        <w:rPr>
          <w:b/>
        </w:rPr>
        <w:t xml:space="preserve">Tulos</w:t>
      </w:r>
    </w:p>
    <w:p>
      <w:r>
        <w:t xml:space="preserve">7. huhtikuuta 2004 Messing sai pojan, Roman Walker Zelmanin.</w:t>
      </w:r>
    </w:p>
    <w:p>
      <w:r>
        <w:rPr>
          <w:b/>
        </w:rPr>
        <w:t xml:space="preserve">Tulos</w:t>
      </w:r>
    </w:p>
    <w:p>
      <w:r>
        <w:t xml:space="preserve">7. huhtikuuta 2004 Messing sai poikavauvan. Hän antoi hänelle nimen Roman Walker Zelman.</w:t>
      </w:r>
    </w:p>
    <w:p>
      <w:r>
        <w:rPr>
          <w:b/>
        </w:rPr>
        <w:t xml:space="preserve">Tulos</w:t>
      </w:r>
    </w:p>
    <w:p>
      <w:r>
        <w:t xml:space="preserve">Huhtikuussa 2004 Messing synnytti Roman Walker Zelmanin.</w:t>
      </w:r>
    </w:p>
    <w:p>
      <w:r>
        <w:rPr>
          <w:b/>
        </w:rPr>
        <w:t xml:space="preserve">Tulos</w:t>
      </w:r>
    </w:p>
    <w:p>
      <w:r>
        <w:t xml:space="preserve">Messing sai 4.7.2004 poikansa Roman Walker Zelmanin.</w:t>
      </w:r>
    </w:p>
    <w:p>
      <w:r>
        <w:rPr>
          <w:b/>
        </w:rPr>
        <w:t xml:space="preserve">Tulos</w:t>
      </w:r>
    </w:p>
    <w:p>
      <w:r>
        <w:t xml:space="preserve">Messing synnytti Roman Zelmanin 7. huhtikuuta 2004.</w:t>
      </w:r>
    </w:p>
    <w:p>
      <w:r>
        <w:rPr>
          <w:b/>
        </w:rPr>
        <w:t xml:space="preserve">Tulos</w:t>
      </w:r>
    </w:p>
    <w:p>
      <w:r>
        <w:t xml:space="preserve">7. huhtikuuta 2004 Messing synnytti poikansa. He nimesivät poikansa Roman Walker Zelmaniksi.</w:t>
      </w:r>
    </w:p>
    <w:p>
      <w:r>
        <w:rPr>
          <w:b/>
        </w:rPr>
        <w:t xml:space="preserve">Tulos</w:t>
      </w:r>
    </w:p>
    <w:p>
      <w:r>
        <w:t xml:space="preserve">7. huhtikuuta 2004 Messing synnytti Roman Walker Zelmanin.</w:t>
      </w:r>
    </w:p>
    <w:p>
      <w:r>
        <w:rPr>
          <w:b/>
        </w:rPr>
        <w:t xml:space="preserve">Esimerkki 0.1114</w:t>
      </w:r>
    </w:p>
    <w:p>
      <w:r>
        <w:t xml:space="preserve">Elokuun 15. päivänä konvektio järjestäytyi kaistoiksi, ja kun tuulet lähestyivät hurrikaanin voimakkuutta, myrskyn sisälle kehittyi silmä.</w:t>
      </w:r>
    </w:p>
    <w:p>
      <w:r>
        <w:rPr>
          <w:b/>
        </w:rPr>
        <w:t xml:space="preserve">Tulos</w:t>
      </w:r>
    </w:p>
    <w:p>
      <w:r>
        <w:t xml:space="preserve">Myrskyn sisällä kehittyi silmä 15. elokuuta, kun konvektio järjestäytyi kaistoiksi ja tuulet lähestyivät hurrikaanin voimakkuutta.</w:t>
      </w:r>
    </w:p>
    <w:p>
      <w:r>
        <w:rPr>
          <w:b/>
        </w:rPr>
        <w:t xml:space="preserve">Tulos</w:t>
      </w:r>
    </w:p>
    <w:p>
      <w:r>
        <w:t xml:space="preserve">Elokuun 15. päivänä konvektio järjestäytyi kaistoiksi. Kun tuulet lähestyivät hurrikaanin voimakkuutta, myrskyn sisälle kehittyi silmä.</w:t>
      </w:r>
    </w:p>
    <w:p>
      <w:r>
        <w:rPr>
          <w:b/>
        </w:rPr>
        <w:t xml:space="preserve">Tulos</w:t>
      </w:r>
    </w:p>
    <w:p>
      <w:r>
        <w:t xml:space="preserve">Elokuun 15. päivänä myrsky muuttui hurrikaaniksi, ja silmä kehittyi.</w:t>
      </w:r>
    </w:p>
    <w:p>
      <w:r>
        <w:rPr>
          <w:b/>
        </w:rPr>
        <w:t xml:space="preserve">Tulos</w:t>
      </w:r>
    </w:p>
    <w:p>
      <w:r>
        <w:t xml:space="preserve">Elokuun 15. päivänä konvektio järjestäytyi kaistoiksi. Kun tuulet lähestyivät hurrikaanin voimakkuutta, kehittyi silmä.</w:t>
      </w:r>
    </w:p>
    <w:p>
      <w:r>
        <w:rPr>
          <w:b/>
        </w:rPr>
        <w:t xml:space="preserve">Tulos</w:t>
      </w:r>
    </w:p>
    <w:p>
      <w:r>
        <w:t xml:space="preserve">Elokuun 15. päivänä, kun järjestelmän tuulet saavuttivat hurrikaaninopeuden, myrskyyn kehittyi silmä.</w:t>
      </w:r>
    </w:p>
    <w:p>
      <w:r>
        <w:rPr>
          <w:b/>
        </w:rPr>
        <w:t xml:space="preserve">Tulos</w:t>
      </w:r>
    </w:p>
    <w:p>
      <w:r>
        <w:t xml:space="preserve">Elokuun 15. päivänä konvektio järjestäytyi kaistoiksi. Sen tuulet lähestyivät hurrikaanin voimakkuutta. Myrskyn sisälle kehittyi silmä.</w:t>
      </w:r>
    </w:p>
    <w:p>
      <w:r>
        <w:rPr>
          <w:b/>
        </w:rPr>
        <w:t xml:space="preserve">Esimerkki 0.1115</w:t>
      </w:r>
    </w:p>
    <w:p>
      <w:r>
        <w:t xml:space="preserve">Kongressi hyväksyi 7. elokuuta 1953 lain, jolla Ohiota pidettiin taannehtivasti osavaltioksi 1. maaliskuuta 1803, jolloin Ohion ensimmäinen lainsäätäjä kokoontui.</w:t>
      </w:r>
    </w:p>
    <w:p>
      <w:r>
        <w:rPr>
          <w:b/>
        </w:rPr>
        <w:t xml:space="preserve">Tulos</w:t>
      </w:r>
    </w:p>
    <w:p>
      <w:r>
        <w:t xml:space="preserve">Kongressi hyväksyi lain, jolla Ohion osavaltion perustamispäivä muutettiin 1. maaliskuuta 1803.</w:t>
      </w:r>
    </w:p>
    <w:p>
      <w:r>
        <w:rPr>
          <w:b/>
        </w:rPr>
        <w:t xml:space="preserve">Tulos</w:t>
      </w:r>
    </w:p>
    <w:p>
      <w:r>
        <w:t xml:space="preserve">Vuonna 1953 kongressi hyväksyi lain, jonka mukaan Ohiosta tuli osavaltio 1. maaliskuuta 1803.</w:t>
      </w:r>
    </w:p>
    <w:p>
      <w:r>
        <w:rPr>
          <w:b/>
        </w:rPr>
        <w:t xml:space="preserve">Tulos</w:t>
      </w:r>
    </w:p>
    <w:p>
      <w:r>
        <w:t xml:space="preserve">Elokuun 7. päivänä 1953 kongressi hyväksyi lain, jolla Ohiota pidettiin taannehtivasti osavaltioksi 1. maaliskuuta 1803.</w:t>
      </w:r>
    </w:p>
    <w:p>
      <w:r>
        <w:rPr>
          <w:b/>
        </w:rPr>
        <w:t xml:space="preserve">Tulos</w:t>
      </w:r>
    </w:p>
    <w:p>
      <w:r>
        <w:t xml:space="preserve">Elokuun 7. päivänä 1953 kongressi hyväksyi lain, jolla Ohiota pidettiin taannehtivasti 1. maaliskuuta 1803 Ohiossa. Tuolloin Ohiossa kokoontui ensimmäinen lainsäätäjä.</w:t>
      </w:r>
    </w:p>
    <w:p>
      <w:r>
        <w:rPr>
          <w:b/>
        </w:rPr>
        <w:t xml:space="preserve">Tulos</w:t>
      </w:r>
    </w:p>
    <w:p>
      <w:r>
        <w:t xml:space="preserve">Kongressi hyväksyi 8.7.1953 lain, jolla Ohion osavaltioksi julistaminen palautettiin 1.3.19803, jolloin pidettiin Ohion ensimmäinen lakiasäätävä kokous.</w:t>
      </w:r>
    </w:p>
    <w:p>
      <w:r>
        <w:rPr>
          <w:b/>
        </w:rPr>
        <w:t xml:space="preserve">Tulos</w:t>
      </w:r>
    </w:p>
    <w:p>
      <w:r>
        <w:t xml:space="preserve">Kongressi hyväksyi 7. elokuuta 1953 lain, jonka mukaan Ohion osavaltioksi tuli 1. maaliskuuta 1803, jolloin Ohion ensimmäinen lainsäätäjä kokoontui.</w:t>
      </w:r>
    </w:p>
    <w:p>
      <w:r>
        <w:rPr>
          <w:b/>
        </w:rPr>
        <w:t xml:space="preserve">Tulos</w:t>
      </w:r>
    </w:p>
    <w:p>
      <w:r>
        <w:t xml:space="preserve">Maaliskuun 1. päivä 1803, jolloin Ohion ensimmäinen lainsäätäjä kokoontui. Kongressi korjasi Ohion osavaltion perustamispäivämäärän 7. elokuuta 1953.</w:t>
      </w:r>
    </w:p>
    <w:p>
      <w:r>
        <w:rPr>
          <w:b/>
        </w:rPr>
        <w:t xml:space="preserve">Esimerkki 0.1116</w:t>
      </w:r>
    </w:p>
    <w:p>
      <w:r>
        <w:t xml:space="preserve">Joulukuun 19. päivänä 2006 havaittiin suuri valkoinen, tiivistyvä höyrypilvi, minkä vuoksi jotkut tiedotusvälineet olettivat, että kyseessä oli ollut pieni purkaus.</w:t>
      </w:r>
    </w:p>
    <w:p>
      <w:r>
        <w:rPr>
          <w:b/>
        </w:rPr>
        <w:t xml:space="preserve">Tulos</w:t>
      </w:r>
    </w:p>
    <w:p>
      <w:r>
        <w:t xml:space="preserve">19.12.2006 monet luulivat, että kyseessä oli pieni purkaus, kun nähtiin suuri valkoinen höyrynpurkaus.</w:t>
      </w:r>
    </w:p>
    <w:p>
      <w:r>
        <w:rPr>
          <w:b/>
        </w:rPr>
        <w:t xml:space="preserve">Tulos</w:t>
      </w:r>
    </w:p>
    <w:p>
      <w:r>
        <w:t xml:space="preserve">Joulukuun 19. päivänä 2006 nähtiin suuri valkoinen höyrypilvi. Tiedotusvälineet uskoivat sen olevan purkaus.</w:t>
      </w:r>
    </w:p>
    <w:p>
      <w:r>
        <w:rPr>
          <w:b/>
        </w:rPr>
        <w:t xml:space="preserve">Tulos</w:t>
      </w:r>
    </w:p>
    <w:p>
      <w:r>
        <w:t xml:space="preserve">Joulukuun 19. päivänä 2006 ihmiset näkivät suuren valkoisen höyrynpurkauksen. Jotkut tiedotusvälineet arvelivat, että kyseessä oli pieni purkaus.</w:t>
      </w:r>
    </w:p>
    <w:p>
      <w:r>
        <w:rPr>
          <w:b/>
        </w:rPr>
        <w:t xml:space="preserve">Tulos</w:t>
      </w:r>
    </w:p>
    <w:p>
      <w:r>
        <w:t xml:space="preserve">Joulukuun 19. päivänä 2006 havaittiin suuri valkoinen höyrypilvi, ja tiedotusvälineet olettivat, että kyseessä oli pieni purkaus.</w:t>
      </w:r>
    </w:p>
    <w:p>
      <w:r>
        <w:rPr>
          <w:b/>
        </w:rPr>
        <w:t xml:space="preserve">Tulos</w:t>
      </w:r>
    </w:p>
    <w:p>
      <w:r>
        <w:t xml:space="preserve">Joulukuun 19. päivänä 2006 nähtiin suuri valkoinen höyrypilvi. Luomi sai jotkut tiedotusvälineet olettamaan, että kyseessä oli pieni purkaus.</w:t>
      </w:r>
    </w:p>
    <w:p>
      <w:r>
        <w:rPr>
          <w:b/>
        </w:rPr>
        <w:t xml:space="preserve">Tulos</w:t>
      </w:r>
    </w:p>
    <w:p>
      <w:r>
        <w:t xml:space="preserve">Joulukuun 19. päivänä 2006 havaittiin suuri valkoinen höyryn lauhtumispilvi.  Tiedotusvälineet olettivat, että kyseessä oli ollut pieni purkaus.</w:t>
      </w:r>
    </w:p>
    <w:p>
      <w:r>
        <w:rPr>
          <w:b/>
        </w:rPr>
        <w:t xml:space="preserve">Tulos</w:t>
      </w:r>
    </w:p>
    <w:p>
      <w:r>
        <w:t xml:space="preserve">Joulukuun 19. päivänä 2006 nähtiin suuri valkoinen tiivistyvä höyrypilvi.  Se sai jotkut tiedotusvälineet olettamaan, että kyseessä oli ollut pieni purkaus.</w:t>
      </w:r>
    </w:p>
    <w:p>
      <w:r>
        <w:rPr>
          <w:b/>
        </w:rPr>
        <w:t xml:space="preserve">Tulos</w:t>
      </w:r>
    </w:p>
    <w:p>
      <w:r>
        <w:t xml:space="preserve">Joulukuun 19. päivänä 2006 ihmiset näkivät valkoista savua. Jotkut tiedotusvälineet arvelivat sen johtuvan pienestä tulivuorenpurkauksesta.</w:t>
      </w:r>
    </w:p>
    <w:p>
      <w:r>
        <w:rPr>
          <w:b/>
        </w:rPr>
        <w:t xml:space="preserve">Esimerkki 0.1117</w:t>
      </w:r>
    </w:p>
    <w:p>
      <w:r>
        <w:t xml:space="preserve">Tammikuun 4. päivänä 1999 Mick Foley, joka oli paininut WCW:ssä 1990-luvun alussa nimellä Cactus Jack, voitti WWF:n tittelin Raw-ohjelmassa nimellä Mankind.</w:t>
      </w:r>
    </w:p>
    <w:p>
      <w:r>
        <w:rPr>
          <w:b/>
        </w:rPr>
        <w:t xml:space="preserve">Tulos</w:t>
      </w:r>
    </w:p>
    <w:p>
      <w:r>
        <w:t xml:space="preserve">Mick Foley paini kerran Cactus Jackina. Hän voitti WWF:n tittelin Mankindina Raw-ohjelmassa vuonna 1999.</w:t>
      </w:r>
    </w:p>
    <w:p>
      <w:r>
        <w:rPr>
          <w:b/>
        </w:rPr>
        <w:t xml:space="preserve">Tulos</w:t>
      </w:r>
    </w:p>
    <w:p>
      <w:r>
        <w:t xml:space="preserve">Mick Foley oli paininut WCW:ssä 1990-luvun alussa nimellä Cactus Jack. Tammikuun 4. päivänä 1999 hän voitti WWF:n tittelin Mankindina Raw-ohjelmassa.</w:t>
      </w:r>
    </w:p>
    <w:p>
      <w:r>
        <w:rPr>
          <w:b/>
        </w:rPr>
        <w:t xml:space="preserve">Tulos</w:t>
      </w:r>
    </w:p>
    <w:p>
      <w:r>
        <w:t xml:space="preserve">Tammikuun 4. päivänä 1999 Mick Foley, joka tunnettiin 1990-luvulla nimellä Cactus Jack, voitti WWF:n tittelin Mankindina Raw-ohjelmassa.</w:t>
      </w:r>
    </w:p>
    <w:p>
      <w:r>
        <w:rPr>
          <w:b/>
        </w:rPr>
        <w:t xml:space="preserve">Tulos</w:t>
      </w:r>
    </w:p>
    <w:p>
      <w:r>
        <w:t xml:space="preserve">Tammikuun 4. päivänä 1999 Mick Foley voitti WWF:n tittelin Mankindina Raw-ohjelmassa. Hän oli paininut WCW:ssä 1990-luvun alussa nimellä Cactus Jack.</w:t>
      </w:r>
    </w:p>
    <w:p>
      <w:r>
        <w:rPr>
          <w:b/>
        </w:rPr>
        <w:t xml:space="preserve">Tulos</w:t>
      </w:r>
    </w:p>
    <w:p>
      <w:r>
        <w:t xml:space="preserve">Tammikuun 4. päivänä 1999 Mick Foley voitti WWF:n tittelin Mankindina Raw-ohjelmassa.</w:t>
      </w:r>
    </w:p>
    <w:p>
      <w:r>
        <w:rPr>
          <w:b/>
        </w:rPr>
        <w:t xml:space="preserve">Tulos</w:t>
      </w:r>
    </w:p>
    <w:p>
      <w:r>
        <w:t xml:space="preserve">Tammikuun 4. päivänä 1999 Cactus Jack voitti WWF:n tittelin Mankindina Raw-ohjelmassa.</w:t>
      </w:r>
    </w:p>
    <w:p>
      <w:r>
        <w:rPr>
          <w:b/>
        </w:rPr>
        <w:t xml:space="preserve">Esimerkki 0.1118</w:t>
      </w:r>
    </w:p>
    <w:p>
      <w:r>
        <w:t xml:space="preserve">Heinäkuun 17. päivänä 2006 Keck-10m II -teleskooppi ja sen Laser-ohjaustähden adaptiivinen optiikkajärjestelmä (AO) osoittivat, että Hektorin muoto on kaksilohkoinen.</w:t>
      </w:r>
    </w:p>
    <w:p>
      <w:r>
        <w:rPr>
          <w:b/>
        </w:rPr>
        <w:t xml:space="preserve">Tulos</w:t>
      </w:r>
    </w:p>
    <w:p>
      <w:r>
        <w:t xml:space="preserve">Heinäkuun 17. päivänä 2006 Keck-10m II -teleskooppi ja sen Laser-opastintähden adaptiivinen optiikkajärjestelmä (AO) osoittivat, että Hektorilla oli kaksiosainen muoto.</w:t>
      </w:r>
    </w:p>
    <w:p>
      <w:r>
        <w:rPr>
          <w:b/>
        </w:rPr>
        <w:t xml:space="preserve">Tulos</w:t>
      </w:r>
    </w:p>
    <w:p>
      <w:r>
        <w:t xml:space="preserve">Heinäkuun 17. päivänä 2006 Keck-10m II -teleskooppijärjestelmä osoitti Hektorin olevan kaksilohkareinen.</w:t>
      </w:r>
    </w:p>
    <w:p>
      <w:r>
        <w:rPr>
          <w:b/>
        </w:rPr>
        <w:t xml:space="preserve">Tulos</w:t>
      </w:r>
    </w:p>
    <w:p>
      <w:r>
        <w:t xml:space="preserve">Keck-10m II -teleskooppi löysi 17. heinäkuuta 2006 Hektorin kaksi lohkoa sisältävän muodon käyttämällä laserohjaustähden adaptiivista optiikkaa.</w:t>
      </w:r>
    </w:p>
    <w:p>
      <w:r>
        <w:rPr>
          <w:b/>
        </w:rPr>
        <w:t xml:space="preserve">Tulos</w:t>
      </w:r>
    </w:p>
    <w:p>
      <w:r>
        <w:t xml:space="preserve">Heinäkuun 17. päivänä 2006 Keck-10m II -teleskooppi ja sen Laser-opastintähden adaptiivinen optiikkajärjestelmä havaitsivat, että Hektorilla oli kaksilohkoinen muoto.</w:t>
      </w:r>
    </w:p>
    <w:p>
      <w:r>
        <w:rPr>
          <w:b/>
        </w:rPr>
        <w:t xml:space="preserve">Esimerkki 0.1119</w:t>
      </w:r>
    </w:p>
    <w:p>
      <w:r>
        <w:t xml:space="preserve">Heinäkuun 19. päivänä 2000 hän muodosti (muiden anison-laulajien Hironobu Kageyaman, Masaaki Endohin, Eizo Sakamoton ja Rica Matsumoton kanssa) "superryhmän" JAM Projectin.</w:t>
      </w:r>
    </w:p>
    <w:p>
      <w:r>
        <w:rPr>
          <w:b/>
        </w:rPr>
        <w:t xml:space="preserve">Tulos</w:t>
      </w:r>
    </w:p>
    <w:p>
      <w:r>
        <w:t xml:space="preserve">Hän muodosti (vokalistien Hironobu Kageyama, Masaaki Endoh, Eizo Sakamoto ja Rica Matsumoto kanssa) "supergroup" JAM Projectin 19. heinäkuuta 2000.</w:t>
      </w:r>
    </w:p>
    <w:p>
      <w:r>
        <w:rPr>
          <w:b/>
        </w:rPr>
        <w:t xml:space="preserve">Tulos</w:t>
      </w:r>
    </w:p>
    <w:p>
      <w:r>
        <w:t xml:space="preserve">Heinäkuun 19. päivänä 2000 hän perusti "superryhmän" JAM Projectin.  Hän teki sen muiden anison-laulajien Hironobu Kageyaman, Masaaki Endohin, Eizo Sakamoton ja Rica Matsumoton kanssa.</w:t>
      </w:r>
    </w:p>
    <w:p>
      <w:r>
        <w:rPr>
          <w:b/>
        </w:rPr>
        <w:t xml:space="preserve">Tulos</w:t>
      </w:r>
    </w:p>
    <w:p>
      <w:r>
        <w:t xml:space="preserve">Vuonna 2000 hän perusti JAM-projektin muiden anison-laulajien Hironobu Kageyaman, Masaaki Endohin, Eizo Sakamoton ja Rica Matsumoton kanssa.</w:t>
      </w:r>
    </w:p>
    <w:p>
      <w:r>
        <w:rPr>
          <w:b/>
        </w:rPr>
        <w:t xml:space="preserve">Tulos</w:t>
      </w:r>
    </w:p>
    <w:p>
      <w:r>
        <w:t xml:space="preserve">Kesäkuussa 2000 hän perusti JAM Projectin yhdessä laulajien Hironobu Kageyaman, Masaaki Endohin, Eizo Sakamoton ja Rica Matsumoton kanssa.</w:t>
      </w:r>
    </w:p>
    <w:p>
      <w:r>
        <w:rPr>
          <w:b/>
        </w:rPr>
        <w:t xml:space="preserve">Tulos</w:t>
      </w:r>
    </w:p>
    <w:p>
      <w:r>
        <w:t xml:space="preserve">JAM-hanke perustettiin 19. heinäkuuta 2000. Supergroupiin kuuluivat mm: Hironobu Kageyama, Masaaki Endoh, Eizo Sakamoto ja Rica Matsumoto.</w:t>
      </w:r>
    </w:p>
    <w:p>
      <w:r>
        <w:rPr>
          <w:b/>
        </w:rPr>
        <w:t xml:space="preserve">Tulos</w:t>
      </w:r>
    </w:p>
    <w:p>
      <w:r>
        <w:t xml:space="preserve">Heinäkuun 19. päivänä 2000 hän perusti "supergroup" JAM Projectin.  Hän muodosti tämän ryhmän muiden anime-laulujen tekijöiden kanssa.</w:t>
      </w:r>
    </w:p>
    <w:p>
      <w:r>
        <w:rPr>
          <w:b/>
        </w:rPr>
        <w:t xml:space="preserve">Esimerkki 0.1120</w:t>
      </w:r>
    </w:p>
    <w:p>
      <w:r>
        <w:t xml:space="preserve">Lokakuun 14. päivänä Yhdysvaltojen tiedustelu havaitsi, että Kuubaan rakennettiin ohjustukikohtia.</w:t>
      </w:r>
    </w:p>
    <w:p>
      <w:r>
        <w:rPr>
          <w:b/>
        </w:rPr>
        <w:t xml:space="preserve">Tulos</w:t>
      </w:r>
    </w:p>
    <w:p>
      <w:r>
        <w:t xml:space="preserve">Lokakuun 14. päivänä Yhdysvallat paikallisti Kuubaan rakennettavat ohjustukikohdat.</w:t>
      </w:r>
    </w:p>
    <w:p>
      <w:r>
        <w:rPr>
          <w:b/>
        </w:rPr>
        <w:t xml:space="preserve">Tulos</w:t>
      </w:r>
    </w:p>
    <w:p>
      <w:r>
        <w:t xml:space="preserve">Yhdysvallat havaitsi ohjustukikohtia Kuubassa.</w:t>
      </w:r>
    </w:p>
    <w:p>
      <w:r>
        <w:rPr>
          <w:b/>
        </w:rPr>
        <w:t xml:space="preserve">Tulos</w:t>
      </w:r>
    </w:p>
    <w:p>
      <w:r>
        <w:t xml:space="preserve">Lokakuun 14. päivänä Yhdysvaltojen sotilastarkkailijat näkivät, että Kuubaan rakennettiin ohjustukikohtia.</w:t>
      </w:r>
    </w:p>
    <w:p>
      <w:r>
        <w:rPr>
          <w:b/>
        </w:rPr>
        <w:t xml:space="preserve">Tulos</w:t>
      </w:r>
    </w:p>
    <w:p>
      <w:r>
        <w:t xml:space="preserve">Lokakuun 14. päivänä Yhdysvaltojen tiedustelupalvelu näki, että Kuubaan rakennettiin ohjustukikohtia.</w:t>
      </w:r>
    </w:p>
    <w:p>
      <w:r>
        <w:rPr>
          <w:b/>
        </w:rPr>
        <w:t xml:space="preserve">Tulos</w:t>
      </w:r>
    </w:p>
    <w:p>
      <w:r>
        <w:t xml:space="preserve">Yhdysvaltojen tiedustelu havaitsi, että Kuubaan rakennettiin ohjustukikohtia.</w:t>
      </w:r>
    </w:p>
    <w:p>
      <w:r>
        <w:rPr>
          <w:b/>
        </w:rPr>
        <w:t xml:space="preserve">Tulos</w:t>
      </w:r>
    </w:p>
    <w:p>
      <w:r>
        <w:t xml:space="preserve">Lokakuun 14. päivänä Yhdysvaltain etsinnöissä havaittiin, että Kuubassa rakennetaan ohjustukikohtia.</w:t>
      </w:r>
    </w:p>
    <w:p>
      <w:r>
        <w:rPr>
          <w:b/>
        </w:rPr>
        <w:t xml:space="preserve">Esimerkki 0.1121</w:t>
      </w:r>
    </w:p>
    <w:p>
      <w:r>
        <w:t xml:space="preserve">YK:n yleiskokous päätti 16. lokakuuta 1990 myöntää ICRC:lle tarkkailijan aseman yleiskokouksissaan ja alakomiteoiden kokouksissa, mikä oli ensimmäinen yksityiselle järjestölle myönnetty tarkkailijan asema.</w:t>
      </w:r>
    </w:p>
    <w:p>
      <w:r>
        <w:rPr>
          <w:b/>
        </w:rPr>
        <w:t xml:space="preserve">Tulos</w:t>
      </w:r>
    </w:p>
    <w:p>
      <w:r>
        <w:t xml:space="preserve">YK:n yleiskokous myönsi 16. lokakuuta 1990 ICRC:lle tarkkailijan aseman yleiskokouksissaan ja alakomiteoiden kokouksissa. Se oli ensimmäinen yksityiselle järjestölle myönnetty tarkkailijan asema.</w:t>
      </w:r>
    </w:p>
    <w:p>
      <w:r>
        <w:rPr>
          <w:b/>
        </w:rPr>
        <w:t xml:space="preserve">Tulos</w:t>
      </w:r>
    </w:p>
    <w:p>
      <w:r>
        <w:t xml:space="preserve">YK:n yleiskokous myönsi 16. lokakuuta 1990 ICRC:lle tarkkailijan aseman yleiskokouksissaan ja alakomiteoiden kokouksissa. Tämä oli ensimmäinen yksityiselle järjestölle myönnetty tarkkailijan asema.</w:t>
      </w:r>
    </w:p>
    <w:p>
      <w:r>
        <w:rPr>
          <w:b/>
        </w:rPr>
        <w:t xml:space="preserve">Tulos</w:t>
      </w:r>
    </w:p>
    <w:p>
      <w:r>
        <w:t xml:space="preserve">YK:n yleiskokous päätti 16. lokakuuta 1990 myöntää ICRC:lle tarkkailijan aseman yleiskokouksissaan ja alakomiteoiden kokouksissa.  Se oli ensimmäinen yksityiselle järjestölle myönnetty tarkkailijan asema.</w:t>
      </w:r>
    </w:p>
    <w:p>
      <w:r>
        <w:rPr>
          <w:b/>
        </w:rPr>
        <w:t xml:space="preserve">Tulos</w:t>
      </w:r>
    </w:p>
    <w:p>
      <w:r>
        <w:t xml:space="preserve">YK:n yleiskokous antoi sille 16. lokakuuta 1990 ICRC:n tarkkailijan aseman. Se sai sen yleiskokousten ja kokousten ajaksi, ja se oli myös ensimmäinen yksityiselle järjestölle annettu tarkkailijan asema.</w:t>
      </w:r>
    </w:p>
    <w:p>
      <w:r>
        <w:rPr>
          <w:b/>
        </w:rPr>
        <w:t xml:space="preserve">Tulos</w:t>
      </w:r>
    </w:p>
    <w:p>
      <w:r>
        <w:t xml:space="preserve">Vuonna 1990 YK:n yleiskokous myönsi ICRC:lle tarkkailijan aseman. Tämä auttaisi sen yleiskokouksen istuntoja ja kokouksia. Se oli ensimmäinen yksityiselle järjestölle myönnetty tarkkailijan asema.</w:t>
      </w:r>
    </w:p>
    <w:p>
      <w:r>
        <w:rPr>
          <w:b/>
        </w:rPr>
        <w:t xml:space="preserve">Tulos</w:t>
      </w:r>
    </w:p>
    <w:p>
      <w:r>
        <w:t xml:space="preserve">YK:n yleiskokous myönsi ICRC:lle tarkkailijan aseman yleiskokouksissaan ja alakomiteoiden kokouksissa 16. lokakuuta 1990, mikä oli ensimmäinen yksityiselle järjestölle myönnetty tarkkailijan asema.</w:t>
      </w:r>
    </w:p>
    <w:p>
      <w:r>
        <w:rPr>
          <w:b/>
        </w:rPr>
        <w:t xml:space="preserve">Esimerkki 0.1122</w:t>
      </w:r>
    </w:p>
    <w:p>
      <w:r>
        <w:t xml:space="preserve">Syyskuun 17. päivänä 2004 Whedon ilmoitti elokuvan virallisella verkkosivustolla, että kuvaukset oli saatu päätökseen.</w:t>
      </w:r>
    </w:p>
    <w:p>
      <w:r>
        <w:rPr>
          <w:b/>
        </w:rPr>
        <w:t xml:space="preserve">Tulos</w:t>
      </w:r>
    </w:p>
    <w:p>
      <w:r>
        <w:t xml:space="preserve">Whedon ilmoitti 17. syyskuuta 2004, että kuvaukset oli saatu päätökseen.</w:t>
      </w:r>
    </w:p>
    <w:p>
      <w:r>
        <w:rPr>
          <w:b/>
        </w:rPr>
        <w:t xml:space="preserve">Tulos</w:t>
      </w:r>
    </w:p>
    <w:p>
      <w:r>
        <w:t xml:space="preserve">Whedon ilmoitti elokuvan virallisella verkkosivustolla, että kuvaukset oli saatu päätökseen.</w:t>
      </w:r>
    </w:p>
    <w:p>
      <w:r>
        <w:rPr>
          <w:b/>
        </w:rPr>
        <w:t xml:space="preserve">Tulos</w:t>
      </w:r>
    </w:p>
    <w:p>
      <w:r>
        <w:t xml:space="preserve">Whedon ilmoitti 17. syyskuuta 2004, että kuvaukset oli saatu päätökseen. Tämä todettiin elokuvan virallisilla verkkosivuilla.</w:t>
      </w:r>
    </w:p>
    <w:p>
      <w:r>
        <w:rPr>
          <w:b/>
        </w:rPr>
        <w:t xml:space="preserve">Tulos</w:t>
      </w:r>
    </w:p>
    <w:p>
      <w:r>
        <w:t xml:space="preserve">Syyskuun 17. päivänä 2004 Whedon ilmoitti elokuvan virallisilla verkkosivuilla, että kuvaukset olivat päättyneet.</w:t>
      </w:r>
    </w:p>
    <w:p>
      <w:r>
        <w:rPr>
          <w:b/>
        </w:rPr>
        <w:t xml:space="preserve">Tulos</w:t>
      </w:r>
    </w:p>
    <w:p>
      <w:r>
        <w:t xml:space="preserve">Whedon ilmoitti elokuvan virallisella verkkosivustolla, että kuvaukset saatiin päätökseen 17. syyskuuta 2004.</w:t>
      </w:r>
    </w:p>
    <w:p>
      <w:r>
        <w:rPr>
          <w:b/>
        </w:rPr>
        <w:t xml:space="preserve">Tulos</w:t>
      </w:r>
    </w:p>
    <w:p>
      <w:r>
        <w:t xml:space="preserve">Syyskuun 17. päivänä 2004 Whedon kirjoitti elokuvan verkkosivuille, että kuvaukset ovat päättyneet.</w:t>
      </w:r>
    </w:p>
    <w:p>
      <w:r>
        <w:rPr>
          <w:b/>
        </w:rPr>
        <w:t xml:space="preserve">Tulos</w:t>
      </w:r>
    </w:p>
    <w:p>
      <w:r>
        <w:t xml:space="preserve">Whedon ilmoitti elokuvan verkkosivuilla, että kuvaukset tehtiin 17.9.2004.</w:t>
      </w:r>
    </w:p>
    <w:p>
      <w:r>
        <w:rPr>
          <w:b/>
        </w:rPr>
        <w:t xml:space="preserve">Tulos</w:t>
      </w:r>
    </w:p>
    <w:p>
      <w:r>
        <w:t xml:space="preserve">Whedon ilmoitti 17. syyskuuta 2004, että elokuvan kuvaukset oli saatu päätökseen.</w:t>
      </w:r>
    </w:p>
    <w:p>
      <w:r>
        <w:rPr>
          <w:b/>
        </w:rPr>
        <w:t xml:space="preserve">Esimerkki 0.1123</w:t>
      </w:r>
    </w:p>
    <w:p>
      <w:r>
        <w:t xml:space="preserve">Syyskuun 22. päivänä järjestelmä oli järjestäytynyt paremmin, ja kansallinen hurrikaanikeskus mainitsi, että alueella oli mahdollisuus trooppisen tai subtrooppisen myrskyn kehittymiseen.</w:t>
      </w:r>
    </w:p>
    <w:p>
      <w:r>
        <w:rPr>
          <w:b/>
        </w:rPr>
        <w:t xml:space="preserve">Tulos</w:t>
      </w:r>
    </w:p>
    <w:p>
      <w:r>
        <w:t xml:space="preserve">Syyskuun 22. päivänä järjestelmä oli järjestäytynyt paremmin, ja kansallisen hurrikaanikeskuksen mukaan alueella oli mahdollista kehittyä trooppiseksi tai subtrooppiseksi.</w:t>
      </w:r>
    </w:p>
    <w:p>
      <w:r>
        <w:rPr>
          <w:b/>
        </w:rPr>
        <w:t xml:space="preserve">Tulos</w:t>
      </w:r>
    </w:p>
    <w:p>
      <w:r>
        <w:t xml:space="preserve">Myrsky voimistui 22. syyskuuta, jolloin oli mahdollista, että myrskystä tulisi suuri myrsky.</w:t>
      </w:r>
    </w:p>
    <w:p>
      <w:r>
        <w:rPr>
          <w:b/>
        </w:rPr>
        <w:t xml:space="preserve">Tulos</w:t>
      </w:r>
    </w:p>
    <w:p>
      <w:r>
        <w:t xml:space="preserve">Syyskuun 22. päivänä järjestelmä järjestäytyi paremmin. Kansallisen hurrikaanikeskuksen mukaan alueella oli mahdollisuus trooppiseen tai subtrooppiseen kehitykseen.</w:t>
      </w:r>
    </w:p>
    <w:p>
      <w:r>
        <w:rPr>
          <w:b/>
        </w:rPr>
        <w:t xml:space="preserve">Tulos</w:t>
      </w:r>
    </w:p>
    <w:p>
      <w:r>
        <w:t xml:space="preserve">Syyskuun 22. päivänä myrskyn rakenne oli parantunut, ja kansallisen hurrikaanikeskuksen mukaan alueella oli mahdollisuus trooppisten järjestelmien muodostumiseen.</w:t>
      </w:r>
    </w:p>
    <w:p>
      <w:r>
        <w:rPr>
          <w:b/>
        </w:rPr>
        <w:t xml:space="preserve">Tulos</w:t>
      </w:r>
    </w:p>
    <w:p>
      <w:r>
        <w:t xml:space="preserve">Syyskuun 22. päivänä järjestelmä oli järjestäytynyt. Kansallisen hurrikaanikeskuksen mukaan alueella saattoi kehittyä trooppinen tai subtrooppinen ilmasto.</w:t>
      </w:r>
    </w:p>
    <w:p>
      <w:r>
        <w:rPr>
          <w:b/>
        </w:rPr>
        <w:t xml:space="preserve">Tulos</w:t>
      </w:r>
    </w:p>
    <w:p>
      <w:r>
        <w:t xml:space="preserve">Syyskuun 22. päivänä järjestelmä oli järjestäytynyt. Kansallisen hurrikaanikeskuksen mukaan trooppinen tai subtrooppinen kehitys alueella oli mahdollista.</w:t>
      </w:r>
    </w:p>
    <w:p>
      <w:r>
        <w:rPr>
          <w:b/>
        </w:rPr>
        <w:t xml:space="preserve">Tulos</w:t>
      </w:r>
    </w:p>
    <w:p>
      <w:r>
        <w:t xml:space="preserve">Järjestelmä oli järjestäytynyt 22. syyskuuta. Kansallinen hurrikaanikeskus mainitsi trooppisen tai subtrooppisen kehityksen alueella olevan mahdollista.</w:t>
      </w:r>
    </w:p>
    <w:p>
      <w:r>
        <w:rPr>
          <w:b/>
        </w:rPr>
        <w:t xml:space="preserve">Tulos</w:t>
      </w:r>
    </w:p>
    <w:p>
      <w:r>
        <w:t xml:space="preserve">Järjestelmä järjestäytyi 22. syyskuuta. Silloin kansallinen hurrikaanikeskus mainitsi, että alueella oli mahdollisuus trooppiseen tai subtrooppiseen kehitykseen.</w:t>
      </w:r>
    </w:p>
    <w:p>
      <w:r>
        <w:rPr>
          <w:b/>
        </w:rPr>
        <w:t xml:space="preserve">Esimerkki 0.1124</w:t>
      </w:r>
    </w:p>
    <w:p>
      <w:r>
        <w:t xml:space="preserve">Sunnuntaina 28. elokuuta Canadian National Railway (CN) keskeytti kaiken junaliikenteen McCombin eteläpuolella Mississippissä sijaitsevilla radoillaan (sen tytäryhtiön Illinois Central Railroadin omistamat New Orleansiin ulottuvat radat) hurrikaanin aiheuttamien vahinkojen vuoksi.</w:t>
      </w:r>
    </w:p>
    <w:p>
      <w:r>
        <w:rPr>
          <w:b/>
        </w:rPr>
        <w:t xml:space="preserve">Tulos</w:t>
      </w:r>
    </w:p>
    <w:p>
      <w:r>
        <w:t xml:space="preserve">Elokuun 28. päivänä Canadian National Railway pysäytti kaiken junaliikenteen McCombin eteläpuolella Mississippissä sijaitsevilla radoillaan. Tämä tehtiin hurrikaanin aiheuttamien vahinkojen vuoksi.</w:t>
      </w:r>
    </w:p>
    <w:p>
      <w:r>
        <w:rPr>
          <w:b/>
        </w:rPr>
        <w:t xml:space="preserve">Tulos</w:t>
      </w:r>
    </w:p>
    <w:p>
      <w:r>
        <w:t xml:space="preserve">Sunnuntaina 28. elokuuta Canadian National Railway keskeytti työt McCombin eteläpuolella Mississippissä hurrikaanin aiheuttamien vahinkojen estämiseksi.</w:t>
      </w:r>
    </w:p>
    <w:p>
      <w:r>
        <w:rPr>
          <w:b/>
        </w:rPr>
        <w:t xml:space="preserve">Tulos</w:t>
      </w:r>
    </w:p>
    <w:p>
      <w:r>
        <w:t xml:space="preserve">Sunnuntaina 28. elokuuta Canadian National Railway (CN) keskeytti kaiken junaliikenteen linjoillaan McCombin eteläpuolella Mississippissä. Kyseessä olivat sen tytäryhtiön Illinois Central Railroadin omistamat radat, jotka ulottuvat New Orleansiin. Ne ennakoivat hurrikaanin aiheuttamia vahinkoja.</w:t>
      </w:r>
    </w:p>
    <w:p>
      <w:r>
        <w:rPr>
          <w:b/>
        </w:rPr>
        <w:t xml:space="preserve">Tulos</w:t>
      </w:r>
    </w:p>
    <w:p>
      <w:r>
        <w:t xml:space="preserve">Hurrikaani aiheutti sen, että Canadian National Railway keskeytti sunnuntaina 28. elokuuta kaiken rautatieliikenteen McCombin eteläpuolella Mississippissä.</w:t>
      </w:r>
    </w:p>
    <w:p>
      <w:r>
        <w:rPr>
          <w:b/>
        </w:rPr>
        <w:t xml:space="preserve">Tulos</w:t>
      </w:r>
    </w:p>
    <w:p>
      <w:r>
        <w:t xml:space="preserve">sunnuntaina 28. elokuuta Canadian National Railway (CN) keskeytti kaiken junaliikenteen McCombin eteläpuolella Mississippissä sijaitsevilla radoillaan. He odottivat hurrikaanin aiheuttamia vahinkoja.</w:t>
      </w:r>
    </w:p>
    <w:p>
      <w:r>
        <w:rPr>
          <w:b/>
        </w:rPr>
        <w:t xml:space="preserve">Tulos</w:t>
      </w:r>
    </w:p>
    <w:p>
      <w:r>
        <w:t xml:space="preserve">Sunnuntaina 28. elokuuta Canadian National Railway (CN) keskeytti kaiken junaliikenteen linjoillaan McCombin eteläpuolella Mississippissä.</w:t>
      </w:r>
    </w:p>
    <w:p>
      <w:r>
        <w:rPr>
          <w:b/>
        </w:rPr>
        <w:t xml:space="preserve">Esimerkki 0.1125</w:t>
      </w:r>
    </w:p>
    <w:p>
      <w:r>
        <w:t xml:space="preserve">Suuremmassa mittakaavassa mitoottinen solunjakautuminen voi luoda jälkeläisiä monisoluisista organismeista, kuten pistokkaista kasvavista kasveista.</w:t>
      </w:r>
    </w:p>
    <w:p>
      <w:r>
        <w:rPr>
          <w:b/>
        </w:rPr>
        <w:t xml:space="preserve">Tulos</w:t>
      </w:r>
    </w:p>
    <w:p>
      <w:r>
        <w:t xml:space="preserve">Mitoottinen solunjakautuminen voi luoda jälkeläisiä monisoluisista organismeista, kuten kasveista.</w:t>
      </w:r>
    </w:p>
    <w:p>
      <w:r>
        <w:rPr>
          <w:b/>
        </w:rPr>
        <w:t xml:space="preserve">Tulos</w:t>
      </w:r>
    </w:p>
    <w:p>
      <w:r>
        <w:t xml:space="preserve">Suuremmassa mittakaavassa mitoottinen solunjakautuminen voi luoda jälkeläisiä monisoluisista organismeista. Esimerkiksi kasvit voivat kasvaa pistokkaista.</w:t>
      </w:r>
    </w:p>
    <w:p>
      <w:r>
        <w:rPr>
          <w:b/>
        </w:rPr>
        <w:t xml:space="preserve">Tulos</w:t>
      </w:r>
    </w:p>
    <w:p>
      <w:r>
        <w:t xml:space="preserve">Suuremmassa mittakaavassa mitoottinen solunjakautuminen voi luoda monisoluisista organismeista pieniä, kuten pistokkaista kasvavia kasveja.</w:t>
      </w:r>
    </w:p>
    <w:p>
      <w:r>
        <w:rPr>
          <w:b/>
        </w:rPr>
        <w:t xml:space="preserve">Tulos</w:t>
      </w:r>
    </w:p>
    <w:p>
      <w:r>
        <w:t xml:space="preserve">Mitoottinen solunjakautuminen voi synnyttää monisoluisten organismien jälkeläisiä. Esimerkkinä ovat pistokkaista kasvavat kasvit.</w:t>
      </w:r>
    </w:p>
    <w:p>
      <w:r>
        <w:rPr>
          <w:b/>
        </w:rPr>
        <w:t xml:space="preserve">Esimerkki 0.1126</w:t>
      </w:r>
    </w:p>
    <w:p>
      <w:r>
        <w:t xml:space="preserve">Marraskuun 15. päivänä 2003 Ballaratiin matkalla ollut Sprinter-juna suistui kiskoilta Ballanin ja Gordonin välillä ja 61 ihmistä loukkaantui, kun se törmäsi seisovaan autoon maaseudun rautatieristeyksessä.</w:t>
      </w:r>
    </w:p>
    <w:p>
      <w:r>
        <w:rPr>
          <w:b/>
        </w:rPr>
        <w:t xml:space="preserve">Tulos</w:t>
      </w:r>
    </w:p>
    <w:p>
      <w:r>
        <w:t xml:space="preserve">Sprinter-juna suistui kiskoilta Ballanin ja Gordonin välillä ja haavoitti 61 ihmistä, kun se törmäsi paikallaan olevaan autoon maaseudun rautatieristeyksessä 15. marraskuuta 2003.</w:t>
      </w:r>
    </w:p>
    <w:p>
      <w:r>
        <w:rPr>
          <w:b/>
        </w:rPr>
        <w:t xml:space="preserve">Tulos</w:t>
      </w:r>
    </w:p>
    <w:p>
      <w:r>
        <w:t xml:space="preserve">Ballaratiin matkalla ollut Sprinter-juna törmäsi Ballanin ja Gordonin välisellä maaristeyksellä paikallaan olevaan autoon ja suistui raiteilta. Marraskuun 15. päivänä 2003 sattuneessa onnettomuudessa loukkaantui 61 ihmistä.</w:t>
      </w:r>
    </w:p>
    <w:p>
      <w:r>
        <w:rPr>
          <w:b/>
        </w:rPr>
        <w:t xml:space="preserve">Tulos</w:t>
      </w:r>
    </w:p>
    <w:p>
      <w:r>
        <w:t xml:space="preserve">Marraskuun 15. päivänä 2003 Ballaratiin matkalla ollut Sprinter-juna suistui raiteilta Ballanin ja Gordonin välillä, ja 61 ihmistä loukkaantui, kun se törmäsi autoon rautatieristeyksessä.</w:t>
      </w:r>
    </w:p>
    <w:p>
      <w:r>
        <w:rPr>
          <w:b/>
        </w:rPr>
        <w:t xml:space="preserve">Tulos</w:t>
      </w:r>
    </w:p>
    <w:p>
      <w:r>
        <w:t xml:space="preserve">Ballaratiin matkalla ollut Sprinter-juna suistui raiteilta 15. marraskuuta 2003. Se tapahtui Ballanin ja Gordonin välillä. 61 ihmistä loukkaantui, kun seisova vaunu törmäsi siihen.</w:t>
      </w:r>
    </w:p>
    <w:p>
      <w:r>
        <w:rPr>
          <w:b/>
        </w:rPr>
        <w:t xml:space="preserve">Tulos</w:t>
      </w:r>
    </w:p>
    <w:p>
      <w:r>
        <w:t xml:space="preserve">Marraskuun 15. päivänä 2003 Ballaratiin matkalla ollut Sprinter-juna suistui kiskoilta Ballanin ja Gordonin välillä, ja 61 ihmistä loukkaantui.</w:t>
      </w:r>
    </w:p>
    <w:p>
      <w:r>
        <w:rPr>
          <w:b/>
        </w:rPr>
        <w:t xml:space="preserve">Tulos</w:t>
      </w:r>
    </w:p>
    <w:p>
      <w:r>
        <w:t xml:space="preserve">61 ihmistä loukkaantui Sprinter-junassa, joka suistui raiteilta törmäämällä autoon matkalla Ballaratiin. Onnettomuus tapahtui 15. marraskuuta 2003 Ballanin ja Gordonin välillä.</w:t>
      </w:r>
    </w:p>
    <w:p>
      <w:r>
        <w:rPr>
          <w:b/>
        </w:rPr>
        <w:t xml:space="preserve">Tulos</w:t>
      </w:r>
    </w:p>
    <w:p>
      <w:r>
        <w:t xml:space="preserve">Marraskuun 15. päivänä 2003 Ballaratiin matkalla ollut Sprinter-juna suistui raiteilta Ballanin ja Gordonin välillä. Junassa loukkaantui 61 ihmistä, kun se törmäsi paikallaan olevaan autoon maaseudun rautatieristeyksessä.</w:t>
      </w:r>
    </w:p>
    <w:p>
      <w:r>
        <w:rPr>
          <w:b/>
        </w:rPr>
        <w:t xml:space="preserve">Tulos</w:t>
      </w:r>
    </w:p>
    <w:p>
      <w:r>
        <w:t xml:space="preserve">Marraskuun 15. päivänä 2003 Ballaratiin matkalla ollut Sprinter-juna suistui raiteilta Ballanin ja Gordonin välillä.  61 ihmistä loukkaantui.</w:t>
      </w:r>
    </w:p>
    <w:p>
      <w:r>
        <w:rPr>
          <w:b/>
        </w:rPr>
        <w:t xml:space="preserve">Esimerkki 0.1127</w:t>
      </w:r>
    </w:p>
    <w:p>
      <w:r>
        <w:t xml:space="preserve">Tammikuun 16. päivän Friday Night SmackDown -jaksossa ilmoitettiin, että Swagger puolustaisi ECW-titteliä Hardya vastaan uusintaottelussa Royal Rumble -tapahtumassa.</w:t>
      </w:r>
    </w:p>
    <w:p>
      <w:r>
        <w:rPr>
          <w:b/>
        </w:rPr>
        <w:t xml:space="preserve">Tulos</w:t>
      </w:r>
    </w:p>
    <w:p>
      <w:r>
        <w:t xml:space="preserve">Perjantai-illan SmackDownissa 16. tammikuuta ilmoitettiin, että Swagger puolustaisi ECW-titteliä Hardya vastaan uusintaottelussa Royal Rumble -tapahtumassa.</w:t>
      </w:r>
    </w:p>
    <w:p>
      <w:r>
        <w:rPr>
          <w:b/>
        </w:rPr>
        <w:t xml:space="preserve">Tulos</w:t>
      </w:r>
    </w:p>
    <w:p>
      <w:r>
        <w:t xml:space="preserve">Tammikuun 16. päivän Friday Night SmackDown -jaksossa Swagger ilmoitti puolustavansa titteliään Hardy. Uusintaottelu tapahtuisi Royal Rumble -tapahtumassa.</w:t>
      </w:r>
    </w:p>
    <w:p>
      <w:r>
        <w:rPr>
          <w:b/>
        </w:rPr>
        <w:t xml:space="preserve">Tulos</w:t>
      </w:r>
    </w:p>
    <w:p>
      <w:r>
        <w:t xml:space="preserve">Swaggerin ilmoitettiin puolustavan mestaruutta Hardya vastaan uusintaottelussa Royal Rumble -tapahtumassa.</w:t>
      </w:r>
    </w:p>
    <w:p>
      <w:r>
        <w:rPr>
          <w:b/>
        </w:rPr>
        <w:t xml:space="preserve">Tulos</w:t>
      </w:r>
    </w:p>
    <w:p>
      <w:r>
        <w:t xml:space="preserve">Tammikuun 16. päivän Friday Night SmackDown -jaksossa ilmoitettiin, että Swagger puolustaisi ECW-titteliä Hardya vastaan. Uusintaottelu tapahtui Royal Rumble -tapahtumassa.</w:t>
      </w:r>
    </w:p>
    <w:p>
      <w:r>
        <w:rPr>
          <w:b/>
        </w:rPr>
        <w:t xml:space="preserve">Tulos</w:t>
      </w:r>
    </w:p>
    <w:p>
      <w:r>
        <w:t xml:space="preserve">Tammikuun 16. päivän Friday Night SmackDownissa sanottiin, että Swagger puolustaisi ECW:n titteliä Hardya vastaan uusintaottelussa Royal Rumble -tapahtumassa.</w:t>
      </w:r>
    </w:p>
    <w:p>
      <w:r>
        <w:rPr>
          <w:b/>
        </w:rPr>
        <w:t xml:space="preserve">Tulos</w:t>
      </w:r>
    </w:p>
    <w:p>
      <w:r>
        <w:t xml:space="preserve">Tammikuun 16. päivän Friday Night SmackDown -jaksossa ilmoitettiin, että Swagger puolustaisi ECW-titteliä. Hän tekisi tämän Hardya vastaan uusintaottelussa Royal Rumble -tapahtumassa.</w:t>
      </w:r>
    </w:p>
    <w:p>
      <w:r>
        <w:rPr>
          <w:b/>
        </w:rPr>
        <w:t xml:space="preserve">Tulos</w:t>
      </w:r>
    </w:p>
    <w:p>
      <w:r>
        <w:t xml:space="preserve">Tammikuun 16. päivän Friday Night SmackDown -jaksossa ilmoitettiin, että Swagger puolustaisi ECW-titteliä Hardya vastaan uusintaottelussa Royal Rumble -tapahtumassa.</w:t>
      </w:r>
    </w:p>
    <w:p>
      <w:r>
        <w:rPr>
          <w:b/>
        </w:rPr>
        <w:t xml:space="preserve">Tulos</w:t>
      </w:r>
    </w:p>
    <w:p>
      <w:r>
        <w:t xml:space="preserve">Tammikuun 16. päivän Friday Night SmackDownin jaksossa Swagger puolustaa ECW-titteliä Hardya vastaan.</w:t>
      </w:r>
    </w:p>
    <w:p>
      <w:r>
        <w:rPr>
          <w:b/>
        </w:rPr>
        <w:t xml:space="preserve">Esimerkki 0.1128</w:t>
      </w:r>
    </w:p>
    <w:p>
      <w:r>
        <w:t xml:space="preserve">Syyskuun 30. päivän iltapäivällä Laura oli saanut niin paljon trooppisia piirteitä, että se voitiin luokitella trooppiseksi myrskyksi.</w:t>
      </w:r>
    </w:p>
    <w:p>
      <w:r>
        <w:rPr>
          <w:b/>
        </w:rPr>
        <w:t xml:space="preserve">Tulos</w:t>
      </w:r>
    </w:p>
    <w:p>
      <w:r>
        <w:t xml:space="preserve">Syyskuun 30. päivänä Laura oli saanut niin paljon trooppisia piirteitä, että se voitiin nimetä trooppiseksi myrskyksi.</w:t>
      </w:r>
    </w:p>
    <w:p>
      <w:r>
        <w:rPr>
          <w:b/>
        </w:rPr>
        <w:t xml:space="preserve">Tulos</w:t>
      </w:r>
    </w:p>
    <w:p>
      <w:r>
        <w:t xml:space="preserve">Laurasta tuli trooppinen myrsky 30. syyskuuta iltapäivällä.</w:t>
      </w:r>
    </w:p>
    <w:p>
      <w:r>
        <w:rPr>
          <w:b/>
        </w:rPr>
        <w:t xml:space="preserve">Tulos</w:t>
      </w:r>
    </w:p>
    <w:p>
      <w:r>
        <w:t xml:space="preserve">Lauralla oli tarpeeksi trooppisia piirteitä, jotta se voitiin luokitella trooppiseksi myrskyksi 30. syyskuuta.</w:t>
      </w:r>
    </w:p>
    <w:p>
      <w:r>
        <w:rPr>
          <w:b/>
        </w:rPr>
        <w:t xml:space="preserve">Tulos</w:t>
      </w:r>
    </w:p>
    <w:p>
      <w:r>
        <w:t xml:space="preserve">Laura oli 30. syyskuuta iltapäivällä saanut tarpeeksi trooppisia ominaisuuksia, jotta se voitiin luokitella trooppiseksi myrskyksi.</w:t>
      </w:r>
    </w:p>
    <w:p>
      <w:r>
        <w:rPr>
          <w:b/>
        </w:rPr>
        <w:t xml:space="preserve">Tulos</w:t>
      </w:r>
    </w:p>
    <w:p>
      <w:r>
        <w:t xml:space="preserve">Syyskuun 30. päivänä Laura sai riittävästi ominaisuuksia, jotta se voitiin luokitella trooppiseksi myrskyksi.</w:t>
      </w:r>
    </w:p>
    <w:p>
      <w:r>
        <w:rPr>
          <w:b/>
        </w:rPr>
        <w:t xml:space="preserve">Tulos</w:t>
      </w:r>
    </w:p>
    <w:p>
      <w:r>
        <w:t xml:space="preserve">Laura oli saanut tarpeeksi trooppisia piirteitä, jotta sitä voitaisiin kutsua trooppiseksi myrskyksi.</w:t>
      </w:r>
    </w:p>
    <w:p>
      <w:r>
        <w:rPr>
          <w:b/>
        </w:rPr>
        <w:t xml:space="preserve">Tulos</w:t>
      </w:r>
    </w:p>
    <w:p>
      <w:r>
        <w:t xml:space="preserve">Laura muuttui 30. syyskuuta trooppiseksi myrskyksi.</w:t>
      </w:r>
    </w:p>
    <w:p>
      <w:r>
        <w:rPr>
          <w:b/>
        </w:rPr>
        <w:t xml:space="preserve">Tulos</w:t>
      </w:r>
    </w:p>
    <w:p>
      <w:r>
        <w:t xml:space="preserve">Syyskuun 30. päivän iltapäivällä Laurassa oli tarpeeksi trooppisia piirteitä trooppiseksi myrskyksi.</w:t>
      </w:r>
    </w:p>
    <w:p>
      <w:r>
        <w:rPr>
          <w:b/>
        </w:rPr>
        <w:t xml:space="preserve">Tulos</w:t>
      </w:r>
    </w:p>
    <w:p>
      <w:r>
        <w:t xml:space="preserve">Syyskuun 30. päivän iltapäivänä Lauralla oli tarpeeksi trooppisia piirteitä trooppiseksi myrskyksi.</w:t>
      </w:r>
    </w:p>
    <w:p>
      <w:r>
        <w:rPr>
          <w:b/>
        </w:rPr>
        <w:t xml:space="preserve">Esimerkki 0.1129</w:t>
      </w:r>
    </w:p>
    <w:p>
      <w:r>
        <w:t xml:space="preserve">Sodan syttyessä elokuussa 1914 rykmentti lähti Ranskaan ja osallistui taisteluihin alkuvaiheessa.</w:t>
      </w:r>
    </w:p>
    <w:p>
      <w:r>
        <w:rPr>
          <w:b/>
        </w:rPr>
        <w:t xml:space="preserve">Tulos</w:t>
      </w:r>
    </w:p>
    <w:p>
      <w:r>
        <w:t xml:space="preserve">Kun sota alkoi elokuussa 1914, rykmentti lähti Ranskaan taistelemaan.</w:t>
      </w:r>
    </w:p>
    <w:p>
      <w:r>
        <w:rPr>
          <w:b/>
        </w:rPr>
        <w:t xml:space="preserve">Tulos</w:t>
      </w:r>
    </w:p>
    <w:p>
      <w:r>
        <w:t xml:space="preserve">Kun sota syttyi elokuussa 1914, rykmentti lähti Ranskaan ja osallistui ensimmäisiin taisteluihin.</w:t>
      </w:r>
    </w:p>
    <w:p>
      <w:r>
        <w:rPr>
          <w:b/>
        </w:rPr>
        <w:t xml:space="preserve">Tulos</w:t>
      </w:r>
    </w:p>
    <w:p>
      <w:r>
        <w:t xml:space="preserve">Joukkue lähti Ranskaan ja aloitti taistelut, kun sota alkoi elokuussa 1914.</w:t>
      </w:r>
    </w:p>
    <w:p>
      <w:r>
        <w:rPr>
          <w:b/>
        </w:rPr>
        <w:t xml:space="preserve">Tulos</w:t>
      </w:r>
    </w:p>
    <w:p>
      <w:r>
        <w:t xml:space="preserve">Rykmentti lähti Ranskaan ja osallistui taisteluihin elokuun 1914 alussa.</w:t>
      </w:r>
    </w:p>
    <w:p>
      <w:r>
        <w:rPr>
          <w:b/>
        </w:rPr>
        <w:t xml:space="preserve">Tulos</w:t>
      </w:r>
    </w:p>
    <w:p>
      <w:r>
        <w:t xml:space="preserve">Sodan alkaessa elokuussa 1914 armeijan yksikkö taisteli Ranskassa.</w:t>
      </w:r>
    </w:p>
    <w:p>
      <w:r>
        <w:rPr>
          <w:b/>
        </w:rPr>
        <w:t xml:space="preserve">Tulos</w:t>
      </w:r>
    </w:p>
    <w:p>
      <w:r>
        <w:t xml:space="preserve">Sota alkoi elokuussa 1914.  Rykmentti lähti Ranskaan ja osallistui ensimmäisiin taisteluihin.</w:t>
      </w:r>
    </w:p>
    <w:p>
      <w:r>
        <w:rPr>
          <w:b/>
        </w:rPr>
        <w:t xml:space="preserve">Tulos</w:t>
      </w:r>
    </w:p>
    <w:p>
      <w:r>
        <w:t xml:space="preserve">Sodan aikana elokuussa 1914 sotilasyksikkö lähti Ranskaan ja oli mukana taistelujen alkuvaiheessa.</w:t>
      </w:r>
    </w:p>
    <w:p>
      <w:r>
        <w:rPr>
          <w:b/>
        </w:rPr>
        <w:t xml:space="preserve">Esimerkki 0.1130</w:t>
      </w:r>
    </w:p>
    <w:p>
      <w:r>
        <w:t xml:space="preserve">Yksi ehdokas menestyi: Alfred Watersonista tuli Ketteringin parlamentin jäsen.</w:t>
      </w:r>
    </w:p>
    <w:p>
      <w:r>
        <w:rPr>
          <w:b/>
        </w:rPr>
        <w:t xml:space="preserve">Tulos</w:t>
      </w:r>
    </w:p>
    <w:p>
      <w:r>
        <w:t xml:space="preserve">Parlamentin Alfred Waterson oli yksi ehdokas, joka menestyi.</w:t>
      </w:r>
    </w:p>
    <w:p>
      <w:r>
        <w:rPr>
          <w:b/>
        </w:rPr>
        <w:t xml:space="preserve">Tulos</w:t>
      </w:r>
    </w:p>
    <w:p>
      <w:r>
        <w:t xml:space="preserve">Alfred Waterson menestyi, sillä hänestä tuli Ketteringin parlamentin jäsen.</w:t>
      </w:r>
    </w:p>
    <w:p>
      <w:r>
        <w:rPr>
          <w:b/>
        </w:rPr>
        <w:t xml:space="preserve">Tulos</w:t>
      </w:r>
    </w:p>
    <w:p>
      <w:r>
        <w:t xml:space="preserve">Alfred Watersonista tuli Ketteringin parlamentin jäsen.</w:t>
      </w:r>
    </w:p>
    <w:p>
      <w:r>
        <w:rPr>
          <w:b/>
        </w:rPr>
        <w:t xml:space="preserve">Tulos</w:t>
      </w:r>
    </w:p>
    <w:p>
      <w:r>
        <w:t xml:space="preserve">Alfred Waterson, josta tuli Ketteringin parlamentin jäsen, oli menestyksekäs ehdokas.</w:t>
      </w:r>
    </w:p>
    <w:p>
      <w:r>
        <w:rPr>
          <w:b/>
        </w:rPr>
        <w:t xml:space="preserve">Tulos</w:t>
      </w:r>
    </w:p>
    <w:p>
      <w:r>
        <w:t xml:space="preserve">Yksi ehdokas onnistui: Alfred Watersonista tuli Ketteringin parlamentin jäsen.</w:t>
      </w:r>
    </w:p>
    <w:p>
      <w:r>
        <w:rPr>
          <w:b/>
        </w:rPr>
        <w:t xml:space="preserve">Tulos</w:t>
      </w:r>
    </w:p>
    <w:p>
      <w:r>
        <w:t xml:space="preserve">Alfred Watersonista tuli Ketteringin parlamentin jäsen.</w:t>
      </w:r>
    </w:p>
    <w:p>
      <w:r>
        <w:rPr>
          <w:b/>
        </w:rPr>
        <w:t xml:space="preserve">Tulos</w:t>
      </w:r>
    </w:p>
    <w:p>
      <w:r>
        <w:t xml:space="preserve">Yksi ehdokas menestyi: Alfred Watersonista tuli Kettertingin parlamentin jäsen.</w:t>
      </w:r>
    </w:p>
    <w:p>
      <w:r>
        <w:rPr>
          <w:b/>
        </w:rPr>
        <w:t xml:space="preserve">Esimerkki 0.1131</w:t>
      </w:r>
    </w:p>
    <w:p>
      <w:r>
        <w:t xml:space="preserve">Yksi kuuluisa esimerkki on hänen Pyhän Veronikan sudariuminsa (1649), kaiverrus Jeesuksen kasvoista, joka on tehty yhdestä ainoasta kierteisestä viivasta, joka alkaa Jeesuksen nenän kärjestä.</w:t>
      </w:r>
    </w:p>
    <w:p>
      <w:r>
        <w:rPr>
          <w:b/>
        </w:rPr>
        <w:t xml:space="preserve">Tulos</w:t>
      </w:r>
    </w:p>
    <w:p>
      <w:r>
        <w:t xml:space="preserve">Yksi kuuluisa esimerkki on hänen Pyhän Veronikan sudariuminsa, joka on yhdestä viivasta tehty kuva Jeesuksen kasvoista.</w:t>
      </w:r>
    </w:p>
    <w:p>
      <w:r>
        <w:rPr>
          <w:b/>
        </w:rPr>
        <w:t xml:space="preserve">Tulos</w:t>
      </w:r>
    </w:p>
    <w:p>
      <w:r>
        <w:t xml:space="preserve">Erityisen merkittävä on hänen kaiverruksensa Kristuksen kasvot (1649), joka on luotu yhdestä ainoasta kierteisestä viivasta, joka alkaa Jeesuksen nenän kärjestä.</w:t>
      </w:r>
    </w:p>
    <w:p>
      <w:r>
        <w:rPr>
          <w:b/>
        </w:rPr>
        <w:t xml:space="preserve">Tulos</w:t>
      </w:r>
    </w:p>
    <w:p>
      <w:r>
        <w:t xml:space="preserve">Pyhän Veronikan sudarium on kuuluisa esimerkki, jossa Jeesuksen kasvot on luotu yhdestä kierteisestä viivasta.</w:t>
      </w:r>
    </w:p>
    <w:p>
      <w:r>
        <w:rPr>
          <w:b/>
        </w:rPr>
        <w:t xml:space="preserve">Tulos</w:t>
      </w:r>
    </w:p>
    <w:p>
      <w:r>
        <w:t xml:space="preserve">Yksi hieno tapaus on hänen Pyhän Veronikan sudariuminsa (1649), joka on veistos Jeesuksen kasvoista, jotka on tehty yhdestä ainoasta kiehkuraviivasta, joka alkaa hänen nenänsä kärjestä.</w:t>
      </w:r>
    </w:p>
    <w:p>
      <w:r>
        <w:rPr>
          <w:b/>
        </w:rPr>
        <w:t xml:space="preserve">Tulos</w:t>
      </w:r>
    </w:p>
    <w:p>
      <w:r>
        <w:t xml:space="preserve">Yksi kuuluisa esimerkki on hänen Pyhän Veronikan sudariuminsa (1649). Se on kaiverrus Jeesuksen kasvoista. Se on tehty yhdestä spiraalimaisesta viivasta, joka alkaa Jeesuksen nenän kärjestä.</w:t>
      </w:r>
    </w:p>
    <w:p>
      <w:r>
        <w:rPr>
          <w:b/>
        </w:rPr>
        <w:t xml:space="preserve">Tulos</w:t>
      </w:r>
    </w:p>
    <w:p>
      <w:r>
        <w:t xml:space="preserve">Yksi kuuluisa esimerkki on hänen Pyhän Veronikan sudariuminsa (1649), Jeesuksen kasvojen veistos, joka on tehty yhdestä ainoasta spiraaliviivasta, joka alkaa Jeesuksen nenän kärjestä.</w:t>
      </w:r>
    </w:p>
    <w:p>
      <w:r>
        <w:rPr>
          <w:b/>
        </w:rPr>
        <w:t xml:space="preserve">Esimerkki 0.1132</w:t>
      </w:r>
    </w:p>
    <w:p>
      <w:r>
        <w:t xml:space="preserve">Will Vinton on nimennyt yhden vaahtokumiprosessin nimellä Foamation.</w:t>
      </w:r>
    </w:p>
    <w:p>
      <w:r>
        <w:rPr>
          <w:b/>
        </w:rPr>
        <w:t xml:space="preserve">Tulos</w:t>
      </w:r>
    </w:p>
    <w:p>
      <w:r>
        <w:t xml:space="preserve">Will Vinton kutsui vaahtokumiprosessia nimellä Foamation.</w:t>
      </w:r>
    </w:p>
    <w:p>
      <w:r>
        <w:rPr>
          <w:b/>
        </w:rPr>
        <w:t xml:space="preserve">Tulos</w:t>
      </w:r>
    </w:p>
    <w:p>
      <w:r>
        <w:t xml:space="preserve">Will Vinton on kutsunut yhtä vaahtokumiprosessia nimellä Foamation.</w:t>
      </w:r>
    </w:p>
    <w:p>
      <w:r>
        <w:rPr>
          <w:b/>
        </w:rPr>
        <w:t xml:space="preserve">Tulos</w:t>
      </w:r>
    </w:p>
    <w:p>
      <w:r>
        <w:t xml:space="preserve">Foamation on Will Vintonin keksimä vaahtokumi.</w:t>
      </w:r>
    </w:p>
    <w:p>
      <w:r>
        <w:rPr>
          <w:b/>
        </w:rPr>
        <w:t xml:space="preserve">Esimerkki 0.1133</w:t>
      </w:r>
    </w:p>
    <w:p>
      <w:r>
        <w:t xml:space="preserve">Toinen puolikas jatkoi matkaansa pohjoiseen ja vaikutti KeskiYhdysvaltoihin matkansa varrella, ja se oli viimeksi havaittavissa itäisellä Suurten järvien alueella 31. elokuuta.</w:t>
      </w:r>
    </w:p>
    <w:p>
      <w:r>
        <w:rPr>
          <w:b/>
        </w:rPr>
        <w:t xml:space="preserve">Tulos</w:t>
      </w:r>
    </w:p>
    <w:p>
      <w:r>
        <w:t xml:space="preserve">Yksi puolet siitä nousi kohti pohjoista ja tuhosi KeskiYhdysvallat matkansa varrella. Se oli viimeksi havaittavissa itäisellä Suurten järvien alueella 31. elokuuta.</w:t>
      </w:r>
    </w:p>
    <w:p>
      <w:r>
        <w:rPr>
          <w:b/>
        </w:rPr>
        <w:t xml:space="preserve">Tulos</w:t>
      </w:r>
    </w:p>
    <w:p>
      <w:r>
        <w:t xml:space="preserve">Toinen puoli jatkoi kilpajuoksua pohjoiseen. Tämä vaikutti KeskiYhdysvaltoihin sen reitin varrella. Se oli viimeksi havaittavissa itäisellä Suurten järvien alueella 31. elokuuta.</w:t>
      </w:r>
    </w:p>
    <w:p>
      <w:r>
        <w:rPr>
          <w:b/>
        </w:rPr>
        <w:t xml:space="preserve">Tulos</w:t>
      </w:r>
    </w:p>
    <w:p>
      <w:r>
        <w:t xml:space="preserve">Toinen puoli jatkoi kilpajuoksua pohjoiseen. Ne vaikuttivat KeskiYhdysvaltoihin sen reitin varrella. Se erottui viimeksi itäisellä Suurten järvien alueella 31. elokuuta.</w:t>
      </w:r>
    </w:p>
    <w:p>
      <w:r>
        <w:rPr>
          <w:b/>
        </w:rPr>
        <w:t xml:space="preserve">Tulos</w:t>
      </w:r>
    </w:p>
    <w:p>
      <w:r>
        <w:t xml:space="preserve">Toinen puolikas jatkoi matkaansa pohjoiseen ja vaikutti KeskiYhdysvaltoihin. Se oli viimeksi havaittavissa itäisellä Suurten järvien alueella 31. elokuuta.</w:t>
      </w:r>
    </w:p>
    <w:p>
      <w:r>
        <w:rPr>
          <w:b/>
        </w:rPr>
        <w:t xml:space="preserve">Tulos</w:t>
      </w:r>
    </w:p>
    <w:p>
      <w:r>
        <w:t xml:space="preserve">Puolikas ryntäsi pohjoiseen, osui Yhdysvaltojen keskiosiin ja havaittiin viimeksi Suurten järvien itäisellä alueella 31.8.</w:t>
      </w:r>
    </w:p>
    <w:p>
      <w:r>
        <w:rPr>
          <w:b/>
        </w:rPr>
        <w:t xml:space="preserve">Tulos</w:t>
      </w:r>
    </w:p>
    <w:p>
      <w:r>
        <w:t xml:space="preserve">Puolet siitä eteni pohjoiseen, mikä vaikutti Yhdysvaltojen keskiosiin. Se nähtiin viimeksi Suurten järvien itäisellä alueella 31. elokuuta.</w:t>
      </w:r>
    </w:p>
    <w:p>
      <w:r>
        <w:rPr>
          <w:b/>
        </w:rPr>
        <w:t xml:space="preserve">Tulos</w:t>
      </w:r>
    </w:p>
    <w:p>
      <w:r>
        <w:t xml:space="preserve">Puolet jatkoi matkaansa pohjoiseen ja kulki Yhdysvaltojen keskiosien halki. Se nähtiin viimeksi itäisillä Suurilla järvillä 31. elokuuta.</w:t>
      </w:r>
    </w:p>
    <w:p>
      <w:r>
        <w:rPr>
          <w:b/>
        </w:rPr>
        <w:t xml:space="preserve">Esimerkki 0.1134</w:t>
      </w:r>
    </w:p>
    <w:p>
      <w:r>
        <w:t xml:space="preserve">Yksi sen uusista nähtävyyksistä, Triple Hurricane -vuoristorata, on nimetty myrskyisän myrskyn mukaan.</w:t>
      </w:r>
    </w:p>
    <w:p>
      <w:r>
        <w:rPr>
          <w:b/>
        </w:rPr>
        <w:t xml:space="preserve">Tulos</w:t>
      </w:r>
    </w:p>
    <w:p>
      <w:r>
        <w:t xml:space="preserve">Triple Hurricane -vuoristorata sai nimensä myrskyisän myrskykauden mukaan.</w:t>
      </w:r>
    </w:p>
    <w:p>
      <w:r>
        <w:rPr>
          <w:b/>
        </w:rPr>
        <w:t xml:space="preserve">Tulos</w:t>
      </w:r>
    </w:p>
    <w:p>
      <w:r>
        <w:t xml:space="preserve">Triple Hurricane -vuoristorata on yksi sen uusista nähtävyyksistä. Se on saanut nimensä huonon myrskyn aikaan.</w:t>
      </w:r>
    </w:p>
    <w:p>
      <w:r>
        <w:rPr>
          <w:b/>
        </w:rPr>
        <w:t xml:space="preserve">Tulos</w:t>
      </w:r>
    </w:p>
    <w:p>
      <w:r>
        <w:t xml:space="preserve">Uusi Triple Hurricane -vuoristorata sai nimensä myrskykauden mukaan, jolloin oli kolme pahaa hurrikaania.</w:t>
      </w:r>
    </w:p>
    <w:p>
      <w:r>
        <w:rPr>
          <w:b/>
        </w:rPr>
        <w:t xml:space="preserve">Tulos</w:t>
      </w:r>
    </w:p>
    <w:p>
      <w:r>
        <w:t xml:space="preserve">Triple Hurricane -vuoristorata sai nimensä myrskykauden mukaan.</w:t>
      </w:r>
    </w:p>
    <w:p>
      <w:r>
        <w:rPr>
          <w:b/>
        </w:rPr>
        <w:t xml:space="preserve">Tulos</w:t>
      </w:r>
    </w:p>
    <w:p>
      <w:r>
        <w:t xml:space="preserve">Triple Hurricane -vuoristorata on uusi laite. Nimi tuli vaarallisesta myrskystä.</w:t>
      </w:r>
    </w:p>
    <w:p>
      <w:r>
        <w:rPr>
          <w:b/>
        </w:rPr>
        <w:t xml:space="preserve">Tulos</w:t>
      </w:r>
    </w:p>
    <w:p>
      <w:r>
        <w:t xml:space="preserve">Triple Hurricane -vuoristorata, joka on uusin laite, on nimetty rajujen myrskyjen mukaan.</w:t>
      </w:r>
    </w:p>
    <w:p>
      <w:r>
        <w:rPr>
          <w:b/>
        </w:rPr>
        <w:t xml:space="preserve">Tulos</w:t>
      </w:r>
    </w:p>
    <w:p>
      <w:r>
        <w:t xml:space="preserve">Triple Hurricane -vuoristorata on nimetty myrskyisän myrskykauden mukaan.</w:t>
      </w:r>
    </w:p>
    <w:p>
      <w:r>
        <w:rPr>
          <w:b/>
        </w:rPr>
        <w:t xml:space="preserve">Esimerkki 0.1135</w:t>
      </w:r>
    </w:p>
    <w:p>
      <w:r>
        <w:t xml:space="preserve">Yksi näistä, Zadok the Priest, on soitettu jokaisessa brittiläisessä kruunajaisseremoniassa sen jälkeen.</w:t>
      </w:r>
    </w:p>
    <w:p>
      <w:r>
        <w:rPr>
          <w:b/>
        </w:rPr>
        <w:t xml:space="preserve">Tulos</w:t>
      </w:r>
    </w:p>
    <w:p>
      <w:r>
        <w:t xml:space="preserve">Zadok the Priest -laulua on siitä lähtien laulettu jokaisessa brittiläisessä kruunajaisseremoniassa.</w:t>
      </w:r>
    </w:p>
    <w:p>
      <w:r>
        <w:rPr>
          <w:b/>
        </w:rPr>
        <w:t xml:space="preserve">Tulos</w:t>
      </w:r>
    </w:p>
    <w:p>
      <w:r>
        <w:t xml:space="preserve">Yksi näistä on pappi Saadok. Se on soitettu kaikissa brittiläisissä kruunajaisissa sen jälkeen.</w:t>
      </w:r>
    </w:p>
    <w:p>
      <w:r>
        <w:rPr>
          <w:b/>
        </w:rPr>
        <w:t xml:space="preserve">Tulos</w:t>
      </w:r>
    </w:p>
    <w:p>
      <w:r>
        <w:t xml:space="preserve">Siitä lähtien Zadok the Priest on soitettu kaikissa brittiläisissä kruunajaisissa.</w:t>
      </w:r>
    </w:p>
    <w:p>
      <w:r>
        <w:rPr>
          <w:b/>
        </w:rPr>
        <w:t xml:space="preserve">Tulos</w:t>
      </w:r>
    </w:p>
    <w:p>
      <w:r>
        <w:t xml:space="preserve">Yksi näistä, pappi Zadok, on esiintynyt jokaisessa brittiläisessä kruunajaisseremoniassa siitä lähtien.</w:t>
      </w:r>
    </w:p>
    <w:p>
      <w:r>
        <w:rPr>
          <w:b/>
        </w:rPr>
        <w:t xml:space="preserve">Tulos</w:t>
      </w:r>
    </w:p>
    <w:p>
      <w:r>
        <w:t xml:space="preserve">Zadok the Priest on siitä lähtien soitettu kaikissa brittiläisissä kruunajaisissa.</w:t>
      </w:r>
    </w:p>
    <w:p>
      <w:r>
        <w:rPr>
          <w:b/>
        </w:rPr>
        <w:t xml:space="preserve">Tulos</w:t>
      </w:r>
    </w:p>
    <w:p>
      <w:r>
        <w:t xml:space="preserve">Zadok the Priest on soitettu jokaisessa brittiläisessä kruunajaisseremoniassa sen jälkeen.</w:t>
      </w:r>
    </w:p>
    <w:p>
      <w:r>
        <w:rPr>
          <w:b/>
        </w:rPr>
        <w:t xml:space="preserve">Esimerkki 0.1136</w:t>
      </w:r>
    </w:p>
    <w:p>
      <w:r>
        <w:t xml:space="preserve">Yksi kappale ("Flying") on vuonna 1967 tehty sävellys, joka on kaikkien neljän Beatlesin jäsenen (Lennon-McCartney-Harrison-Starr) käsialaa.</w:t>
      </w:r>
    </w:p>
    <w:p>
      <w:r>
        <w:rPr>
          <w:b/>
        </w:rPr>
        <w:t xml:space="preserve">Tulos</w:t>
      </w:r>
    </w:p>
    <w:p>
      <w:r>
        <w:t xml:space="preserve">"Flying" on vuoden 1967 sävellys, joka on kreditoitu kaikille neljälle Beatles-yhtyeen jäsenelle.</w:t>
      </w:r>
    </w:p>
    <w:p>
      <w:r>
        <w:rPr>
          <w:b/>
        </w:rPr>
        <w:t xml:space="preserve">Tulos</w:t>
      </w:r>
    </w:p>
    <w:p>
      <w:r>
        <w:t xml:space="preserve">Yksi kappale ("Flying") on vuonna 1967 tehty sävellys, joka on kaikkien neljän Beatlesin jäsenen käsialaa.</w:t>
      </w:r>
    </w:p>
    <w:p>
      <w:r>
        <w:rPr>
          <w:b/>
        </w:rPr>
        <w:t xml:space="preserve">Tulos</w:t>
      </w:r>
    </w:p>
    <w:p>
      <w:r>
        <w:t xml:space="preserve">"Flying" on Beatlesin kappale vuodelta 1967.</w:t>
      </w:r>
    </w:p>
    <w:p>
      <w:r>
        <w:rPr>
          <w:b/>
        </w:rPr>
        <w:t xml:space="preserve">Tulos</w:t>
      </w:r>
    </w:p>
    <w:p>
      <w:r>
        <w:t xml:space="preserve">"Flying" on Beatlesin (Lennon-McCartney-Harrison-Starr) vuonna 1967 tekemä kappale.</w:t>
      </w:r>
    </w:p>
    <w:p>
      <w:r>
        <w:rPr>
          <w:b/>
        </w:rPr>
        <w:t xml:space="preserve">Tulos</w:t>
      </w:r>
    </w:p>
    <w:p>
      <w:r>
        <w:t xml:space="preserve">"Flying" on Beatlesin kaikkien neljän jäsenen (Lennon-McCartney-Harrison-Starr) sävellys vuodelta 1967.</w:t>
      </w:r>
    </w:p>
    <w:p>
      <w:r>
        <w:rPr>
          <w:b/>
        </w:rPr>
        <w:t xml:space="preserve">Tulos</w:t>
      </w:r>
    </w:p>
    <w:p>
      <w:r>
        <w:t xml:space="preserve">Flying on Beatlesin sävellys vuodelta 1967. Kaikki neljä yhtyeen jäsentä mainitaan säveltäjinä.</w:t>
      </w:r>
    </w:p>
    <w:p>
      <w:r>
        <w:rPr>
          <w:b/>
        </w:rPr>
        <w:t xml:space="preserve">Tulos</w:t>
      </w:r>
    </w:p>
    <w:p>
      <w:r>
        <w:t xml:space="preserve">Yksi vuoden 1967 kappale ("Flying") on kaikkien neljän Beatlesin jäsenen (Lennon-McCartney-Harrison-Starr) käsialaa.</w:t>
      </w:r>
    </w:p>
    <w:p>
      <w:r>
        <w:rPr>
          <w:b/>
        </w:rPr>
        <w:t xml:space="preserve">Esimerkki 0.1137</w:t>
      </w:r>
    </w:p>
    <w:p>
      <w:r>
        <w:t xml:space="preserve">Eräänä talviyönä hän jäi yksin, kun hänen poikansa ja tämän vaimo lähtivät koripallopeliin.</w:t>
      </w:r>
    </w:p>
    <w:p>
      <w:r>
        <w:rPr>
          <w:b/>
        </w:rPr>
        <w:t xml:space="preserve">Tulos</w:t>
      </w:r>
    </w:p>
    <w:p>
      <w:r>
        <w:t xml:space="preserve">Hän jäi yksin eräänä talviyönä, kun hänen poikansa ja tämän vaimo lähtivät koripallopeliin.</w:t>
      </w:r>
    </w:p>
    <w:p>
      <w:r>
        <w:rPr>
          <w:b/>
        </w:rPr>
        <w:t xml:space="preserve">Tulos</w:t>
      </w:r>
    </w:p>
    <w:p>
      <w:r>
        <w:t xml:space="preserve">Hän oli yksin, kun hänen poikansa ja vaimonsa menivät pallopeliin.</w:t>
      </w:r>
    </w:p>
    <w:p>
      <w:r>
        <w:rPr>
          <w:b/>
        </w:rPr>
        <w:t xml:space="preserve">Tulos</w:t>
      </w:r>
    </w:p>
    <w:p>
      <w:r>
        <w:t xml:space="preserve">Hänet jätettiin yksin. Hänen poikansa ja hänen vaimonsa menivät koripallopeliin.</w:t>
      </w:r>
    </w:p>
    <w:p>
      <w:r>
        <w:rPr>
          <w:b/>
        </w:rPr>
        <w:t xml:space="preserve">Tulos</w:t>
      </w:r>
    </w:p>
    <w:p>
      <w:r>
        <w:t xml:space="preserve">Eräänä talviyönä hän jäi yksin, kun hänen poikansa ja vaimonsa lähtivät koripallopeliin.</w:t>
      </w:r>
    </w:p>
    <w:p>
      <w:r>
        <w:rPr>
          <w:b/>
        </w:rPr>
        <w:t xml:space="preserve">Tulos</w:t>
      </w:r>
    </w:p>
    <w:p>
      <w:r>
        <w:t xml:space="preserve">Eräänä talviyönä hän jäi yksin. Hänen poikansa ja hänen vaimonsa lähtivät koripallopeliin.</w:t>
      </w:r>
    </w:p>
    <w:p>
      <w:r>
        <w:rPr>
          <w:b/>
        </w:rPr>
        <w:t xml:space="preserve">Tulos</w:t>
      </w:r>
    </w:p>
    <w:p>
      <w:r>
        <w:t xml:space="preserve">Eräänä talvi-iltana hänen poikansa ja hänen vaimonsa menivät koripallo-otteluun. Hän jäi yksin.</w:t>
      </w:r>
    </w:p>
    <w:p>
      <w:r>
        <w:rPr>
          <w:b/>
        </w:rPr>
        <w:t xml:space="preserve">Tulos</w:t>
      </w:r>
    </w:p>
    <w:p>
      <w:r>
        <w:t xml:space="preserve">Hän oli yksin eräänä talviyönä, kun hänen poikansa ja tämän vaimo lähtivät koripallopeliin.</w:t>
      </w:r>
    </w:p>
    <w:p>
      <w:r>
        <w:rPr>
          <w:b/>
        </w:rPr>
        <w:t xml:space="preserve">Esimerkki 0.1138</w:t>
      </w:r>
    </w:p>
    <w:p>
      <w:r>
        <w:t xml:space="preserve">Vain salakuljetus Syyrian rajan yli ja humanitaarinen apu helpottivat humanitaarista kriisiä.</w:t>
      </w:r>
    </w:p>
    <w:p>
      <w:r>
        <w:rPr>
          <w:b/>
        </w:rPr>
        <w:t xml:space="preserve">Tulos</w:t>
      </w:r>
    </w:p>
    <w:p>
      <w:r>
        <w:t xml:space="preserve">Hyväntekeväisyysavun salakuljettaminen Syyrian rajan yli parantaa humanitaarista kriisiä.</w:t>
      </w:r>
    </w:p>
    <w:p>
      <w:r>
        <w:rPr>
          <w:b/>
        </w:rPr>
        <w:t xml:space="preserve">Tulos</w:t>
      </w:r>
    </w:p>
    <w:p>
      <w:r>
        <w:t xml:space="preserve">Syyrian rajalle suuntautuvien laittomien laivakuljetusten ja humanitaarisen avun ansiosta humanitaarinen kriisi oli paranemassa.</w:t>
      </w:r>
    </w:p>
    <w:p>
      <w:r>
        <w:rPr>
          <w:b/>
        </w:rPr>
        <w:t xml:space="preserve">Tulos</w:t>
      </w:r>
    </w:p>
    <w:p>
      <w:r>
        <w:t xml:space="preserve">Vain salakuljetus Syyrian rajan yli ja humanitaarinen apu paransivat humanitaarista kriisiä.</w:t>
      </w:r>
    </w:p>
    <w:p>
      <w:r>
        <w:rPr>
          <w:b/>
        </w:rPr>
        <w:t xml:space="preserve">Tulos</w:t>
      </w:r>
    </w:p>
    <w:p>
      <w:r>
        <w:t xml:space="preserve">vain piilossa Syyrian rajan takana, ja humanitaarinen apu paransi kriisiä.</w:t>
      </w:r>
    </w:p>
    <w:p>
      <w:r>
        <w:rPr>
          <w:b/>
        </w:rPr>
        <w:t xml:space="preserve">Tulos</w:t>
      </w:r>
    </w:p>
    <w:p>
      <w:r>
        <w:t xml:space="preserve">Syyrian rajan yli tapahtuva salakuljetus ja humanitaarinen apu auttoivat humanitaariseen kriisiin.</w:t>
      </w:r>
    </w:p>
    <w:p>
      <w:r>
        <w:rPr>
          <w:b/>
        </w:rPr>
        <w:t xml:space="preserve">Tulos</w:t>
      </w:r>
    </w:p>
    <w:p>
      <w:r>
        <w:t xml:space="preserve">Vain salakuljetus Syyrian rajan yli ja humanitaarinen apu paransivat kriisiä.</w:t>
      </w:r>
    </w:p>
    <w:p>
      <w:r>
        <w:rPr>
          <w:b/>
        </w:rPr>
        <w:t xml:space="preserve">Tulos</w:t>
      </w:r>
    </w:p>
    <w:p>
      <w:r>
        <w:t xml:space="preserve">Ainoastaan salakuljetus Syyrian rajan yli ja humanitaarinen apu ovat vaikuttaneet humanitaariseen kriisiin.</w:t>
      </w:r>
    </w:p>
    <w:p>
      <w:r>
        <w:rPr>
          <w:b/>
        </w:rPr>
        <w:t xml:space="preserve">Esimerkki 0.1139</w:t>
      </w:r>
    </w:p>
    <w:p>
      <w:r>
        <w:t xml:space="preserve">Ainoastaan kongressi voi tehdä muutoksia FIFA:n sääntöihin.</w:t>
      </w:r>
    </w:p>
    <w:p>
      <w:r>
        <w:rPr>
          <w:b/>
        </w:rPr>
        <w:t xml:space="preserve">Tulos</w:t>
      </w:r>
    </w:p>
    <w:p>
      <w:r>
        <w:t xml:space="preserve">Vain kongressi voi tehdä muutoksia FIFA:n lakeihin.</w:t>
      </w:r>
    </w:p>
    <w:p>
      <w:r>
        <w:rPr>
          <w:b/>
        </w:rPr>
        <w:t xml:space="preserve">Tulos</w:t>
      </w:r>
    </w:p>
    <w:p>
      <w:r>
        <w:t xml:space="preserve">Vain kongressi voi muuttaa FIFA:n sääntöjä.</w:t>
      </w:r>
    </w:p>
    <w:p>
      <w:r>
        <w:rPr>
          <w:b/>
        </w:rPr>
        <w:t xml:space="preserve">Tulos</w:t>
      </w:r>
    </w:p>
    <w:p>
      <w:r>
        <w:t xml:space="preserve">Vain kongressi voi tehdä muutoksia FIFAn sääntöihin.</w:t>
      </w:r>
    </w:p>
    <w:p>
      <w:r>
        <w:rPr>
          <w:b/>
        </w:rPr>
        <w:t xml:space="preserve">Tulos</w:t>
      </w:r>
    </w:p>
    <w:p>
      <w:r>
        <w:t xml:space="preserve">Vain kongressi voi muuttaa FIFAn sääntöjä.</w:t>
      </w:r>
    </w:p>
    <w:p>
      <w:r>
        <w:rPr>
          <w:b/>
        </w:rPr>
        <w:t xml:space="preserve">Tulos</w:t>
      </w:r>
    </w:p>
    <w:p>
      <w:r>
        <w:t xml:space="preserve">Vain kongressi voi muuttaa FIFA:n sääntöjä.</w:t>
      </w:r>
    </w:p>
    <w:p>
      <w:r>
        <w:rPr>
          <w:b/>
        </w:rPr>
        <w:t xml:space="preserve">Tulos</w:t>
      </w:r>
    </w:p>
    <w:p>
      <w:r>
        <w:t xml:space="preserve">Vain kongressi voi tehdä muutoksia FIFAn sääntöihin.</w:t>
      </w:r>
    </w:p>
    <w:p>
      <w:r>
        <w:rPr>
          <w:b/>
        </w:rPr>
        <w:t xml:space="preserve">Tulos</w:t>
      </w:r>
    </w:p>
    <w:p>
      <w:r>
        <w:t xml:space="preserve">Vain kongressi voi muuttaa FIFA:n lakeja.</w:t>
      </w:r>
    </w:p>
    <w:p>
      <w:r>
        <w:rPr>
          <w:b/>
        </w:rPr>
        <w:t xml:space="preserve">Esimerkki 0.1140</w:t>
      </w:r>
    </w:p>
    <w:p>
      <w:r>
        <w:t xml:space="preserve">Vain sellaiset ominaisuudet, jotka auttavat meitä selviytymään ja lisääntymään, siirtyvät eteenpäin.</w:t>
      </w:r>
    </w:p>
    <w:p>
      <w:r>
        <w:rPr>
          <w:b/>
        </w:rPr>
        <w:t xml:space="preserve">Tulos</w:t>
      </w:r>
    </w:p>
    <w:p>
      <w:r>
        <w:t xml:space="preserve">Vain sellaiset ominaisuudet, jotka auttavat meitä elämään ja lisääntymään, siirtyvät eteenpäin.</w:t>
      </w:r>
    </w:p>
    <w:p>
      <w:r>
        <w:rPr>
          <w:b/>
        </w:rPr>
        <w:t xml:space="preserve">Tulos</w:t>
      </w:r>
    </w:p>
    <w:p>
      <w:r>
        <w:t xml:space="preserve">Vain ne luonteen osat, jotka auttavat meitä selviytymään ja lisääntymään, siirtyvät eteenpäin.</w:t>
      </w:r>
    </w:p>
    <w:p>
      <w:r>
        <w:rPr>
          <w:b/>
        </w:rPr>
        <w:t xml:space="preserve">Tulos</w:t>
      </w:r>
    </w:p>
    <w:p>
      <w:r>
        <w:t xml:space="preserve">Vain sellaiset piirteet, jotka auttavat meitä selviytymään ja saamaan lapsia, periytyvät.</w:t>
      </w:r>
    </w:p>
    <w:p>
      <w:r>
        <w:rPr>
          <w:b/>
        </w:rPr>
        <w:t xml:space="preserve">Tulos</w:t>
      </w:r>
    </w:p>
    <w:p>
      <w:r>
        <w:t xml:space="preserve">Ainoat periytyvät piirteet ovat ne, jotka auttavat meitä selviytymään ja lisääntymään.</w:t>
      </w:r>
    </w:p>
    <w:p>
      <w:r>
        <w:rPr>
          <w:b/>
        </w:rPr>
        <w:t xml:space="preserve">Tulos</w:t>
      </w:r>
    </w:p>
    <w:p>
      <w:r>
        <w:t xml:space="preserve">Kannamme mukanamme ominaisuuksia, jotka auttavat meitä selviytymään ja lisääntymään.</w:t>
      </w:r>
    </w:p>
    <w:p>
      <w:r>
        <w:rPr>
          <w:b/>
        </w:rPr>
        <w:t xml:space="preserve">Tulos</w:t>
      </w:r>
    </w:p>
    <w:p>
      <w:r>
        <w:t xml:space="preserve">vain ne ominaisuudet, jotka auttavat meitä selviytymään ja lisääntymään, siirtyvät eteenpäin.</w:t>
      </w:r>
    </w:p>
    <w:p>
      <w:r>
        <w:rPr>
          <w:b/>
        </w:rPr>
        <w:t xml:space="preserve">Tulos</w:t>
      </w:r>
    </w:p>
    <w:p>
      <w:r>
        <w:t xml:space="preserve">Vain sellaiset piirteet, jotka auttavat meitä selviytymään ja lisääntymään, siirtyvät eteenpäin.</w:t>
      </w:r>
    </w:p>
    <w:p>
      <w:r>
        <w:rPr>
          <w:b/>
        </w:rPr>
        <w:t xml:space="preserve">Esimerkki 0.1141</w:t>
      </w:r>
    </w:p>
    <w:p>
      <w:r>
        <w:t xml:space="preserve">Opeth päätti olla peruuttamatta kiertueen loppuaikaa, ja Lopezin rumputeknikko tuurasi kahden konsertin ajan.</w:t>
      </w:r>
    </w:p>
    <w:p>
      <w:r>
        <w:rPr>
          <w:b/>
        </w:rPr>
        <w:t xml:space="preserve">Tulos</w:t>
      </w:r>
    </w:p>
    <w:p>
      <w:r>
        <w:t xml:space="preserve">Opeth päätti olla peruuttamatta loppukiertuetta. Lopezin rumputeknikko tuurasi kahden konsertin ajan.</w:t>
      </w:r>
    </w:p>
    <w:p>
      <w:r>
        <w:rPr>
          <w:b/>
        </w:rPr>
        <w:t xml:space="preserve">Tulos</w:t>
      </w:r>
    </w:p>
    <w:p>
      <w:r>
        <w:t xml:space="preserve">Opeth päätti jatkaa kiertuetta. Lopezin rumputeknikko tuurasi kahden konsertin ajan.</w:t>
      </w:r>
    </w:p>
    <w:p>
      <w:r>
        <w:rPr>
          <w:b/>
        </w:rPr>
        <w:t xml:space="preserve">Tulos</w:t>
      </w:r>
    </w:p>
    <w:p>
      <w:r>
        <w:t xml:space="preserve">Opeth ei soittanut loppukiertueen aikana. Lopezin rumputeknikko tuurasi kahden konsertin ajan.</w:t>
      </w:r>
    </w:p>
    <w:p>
      <w:r>
        <w:rPr>
          <w:b/>
        </w:rPr>
        <w:t xml:space="preserve">Tulos</w:t>
      </w:r>
    </w:p>
    <w:p>
      <w:r>
        <w:t xml:space="preserve">Opeth ei perunut loppukiertuetta, ja Lopezin rumputeknikko auttoi (kahdessa) konsertissa.</w:t>
      </w:r>
    </w:p>
    <w:p>
      <w:r>
        <w:rPr>
          <w:b/>
        </w:rPr>
        <w:t xml:space="preserve">Tulos</w:t>
      </w:r>
    </w:p>
    <w:p>
      <w:r>
        <w:t xml:space="preserve">Opeth ei perunut loppukiertuetta, ja Lopezin rumputeknikko soitti kahdessa konsertissa.</w:t>
      </w:r>
    </w:p>
    <w:p>
      <w:r>
        <w:rPr>
          <w:b/>
        </w:rPr>
        <w:t xml:space="preserve">Tulos</w:t>
      </w:r>
    </w:p>
    <w:p>
      <w:r>
        <w:t xml:space="preserve">Opeth ei perunut kiertueen loppua. Lopezin rumputeknikko tuurasi kahden konsertin ajan.</w:t>
      </w:r>
    </w:p>
    <w:p>
      <w:r>
        <w:rPr>
          <w:b/>
        </w:rPr>
        <w:t xml:space="preserve">Tulos</w:t>
      </w:r>
    </w:p>
    <w:p>
      <w:r>
        <w:t xml:space="preserve">Opeth päätti olla keskeyttämättä kiertuetta, ja Lopezin rumputeknikko tuurasi kahden konsertin ajan.</w:t>
      </w:r>
    </w:p>
    <w:p>
      <w:r>
        <w:rPr>
          <w:b/>
        </w:rPr>
        <w:t xml:space="preserve">Esimerkki 0.1142</w:t>
      </w:r>
    </w:p>
    <w:p>
      <w:r>
        <w:t xml:space="preserve">20 päivänä lokakuuta 1973 annetussa määräyksessä nro 56 / CMLN määrättiin Malin tasavallan vaakuna.</w:t>
      </w:r>
    </w:p>
    <w:p>
      <w:r>
        <w:rPr>
          <w:b/>
        </w:rPr>
        <w:t xml:space="preserve">Tulos</w:t>
      </w:r>
    </w:p>
    <w:p>
      <w:r>
        <w:t xml:space="preserve">Malin tasavallan vaakuna perustettiin 20. lokakuuta 1973.</w:t>
      </w:r>
    </w:p>
    <w:p>
      <w:r>
        <w:rPr>
          <w:b/>
        </w:rPr>
        <w:t xml:space="preserve">Tulos</w:t>
      </w:r>
    </w:p>
    <w:p>
      <w:r>
        <w:t xml:space="preserve">Lokakuun 20 päivänä 1973 annetulla määräyksellä nro 56 hyväksyttiin Malin tasavallan vaakuna.</w:t>
      </w:r>
    </w:p>
    <w:p>
      <w:r>
        <w:rPr>
          <w:b/>
        </w:rPr>
        <w:t xml:space="preserve">Tulos</w:t>
      </w:r>
    </w:p>
    <w:p>
      <w:r>
        <w:t xml:space="preserve">Määräys nro 56 annettiin 20. lokakuuta 1973. Järjestyksessä valittiin Malin tasavallan vaakuna.</w:t>
      </w:r>
    </w:p>
    <w:p>
      <w:r>
        <w:rPr>
          <w:b/>
        </w:rPr>
        <w:t xml:space="preserve">Tulos</w:t>
      </w:r>
    </w:p>
    <w:p>
      <w:r>
        <w:t xml:space="preserve">Määräys nro 56/CMLN annettiin 20. lokakuuta 1973. Se tuki Malin tasavallan vaakunaa.</w:t>
      </w:r>
    </w:p>
    <w:p>
      <w:r>
        <w:rPr>
          <w:b/>
        </w:rPr>
        <w:t xml:space="preserve">Tulos</w:t>
      </w:r>
    </w:p>
    <w:p>
      <w:r>
        <w:t xml:space="preserve">Vuonna 1973 annetussa määräyksessä nro 56/CMLN kuvattiin Malin tasavallan vaakuna.</w:t>
      </w:r>
    </w:p>
    <w:p>
      <w:r>
        <w:rPr>
          <w:b/>
        </w:rPr>
        <w:t xml:space="preserve">Esimerkki 0.1143</w:t>
      </w:r>
    </w:p>
    <w:p>
      <w:r>
        <w:t xml:space="preserve">Orenthal James "O. J." Simpson (s. 9. heinäkuuta 1947), lempinimeltään "The Juice", on eläkkeellä oleva amerikkalainen jalkapalloilija, näyttelijä, tiedottaja ja tuomittu rikollinen.</w:t>
      </w:r>
    </w:p>
    <w:p>
      <w:r>
        <w:rPr>
          <w:b/>
        </w:rPr>
        <w:t xml:space="preserve">Tulos</w:t>
      </w:r>
    </w:p>
    <w:p>
      <w:r>
        <w:t xml:space="preserve">Orenthal James "O. J." Simpson, lempinimeltään "The Juice", on eläkkeellä oleva amerikkalainen jalkapalloilija, näyttelijä, tiedottaja ja tuomittu rikollinen.</w:t>
      </w:r>
    </w:p>
    <w:p>
      <w:r>
        <w:rPr>
          <w:b/>
        </w:rPr>
        <w:t xml:space="preserve">Tulos</w:t>
      </w:r>
    </w:p>
    <w:p>
      <w:r>
        <w:t xml:space="preserve">Orenthal James "O. J." Simpson on eläkkeellä oleva amerikkalainen jalkapalloilija, näyttelijä, tiedottaja ja tuomittu rikollinen. Hän syntyi 9. heinäkuuta 1947 ja sai lempinimen "The Juice",</w:t>
      </w:r>
    </w:p>
    <w:p>
      <w:r>
        <w:rPr>
          <w:b/>
        </w:rPr>
        <w:t xml:space="preserve">Tulos</w:t>
      </w:r>
    </w:p>
    <w:p>
      <w:r>
        <w:t xml:space="preserve">Orenthal James "O. J." Simpson syntyi 9. heinäkuuta 1947. Hän sai lempinimen "The Juice". Hän on eläkkeellä oleva amerikkalainen jalkapalloilija, näyttelijä, tiedottaja ja tuomittu rikollinen.</w:t>
      </w:r>
    </w:p>
    <w:p>
      <w:r>
        <w:rPr>
          <w:b/>
        </w:rPr>
        <w:t xml:space="preserve">Tulos</w:t>
      </w:r>
    </w:p>
    <w:p>
      <w:r>
        <w:t xml:space="preserve">Orenthal James "O. J." Simpson syntyi 9. heinäkuuta 1947. Hän sai lempinimen "The Juice". Hän on eläkkeellä oleva amerikkalainen jalkapalloilija, näyttelijä, tiedottaja ja tuomittu rikollinen.</w:t>
      </w:r>
    </w:p>
    <w:p>
      <w:r>
        <w:rPr>
          <w:b/>
        </w:rPr>
        <w:t xml:space="preserve">Tulos</w:t>
      </w:r>
    </w:p>
    <w:p>
      <w:r>
        <w:t xml:space="preserve">Orenthal James Simpson oli yhdysvaltalainen jalkapalloilija, näyttelijä, tiedottaja ja tuomittu rikollinen.</w:t>
      </w:r>
    </w:p>
    <w:p>
      <w:r>
        <w:rPr>
          <w:b/>
        </w:rPr>
        <w:t xml:space="preserve">Tulos</w:t>
      </w:r>
    </w:p>
    <w:p>
      <w:r>
        <w:t xml:space="preserve">Orenthal James "O. J." Simpson syntyi 9. heinäkuuta 1947. Hän sai lempinimen The Juice. Hän on eläkkeellä oleva amerikkalainen jalkapalloilija, näyttelijä, tiedottaja ja tuomittu rikollinen.</w:t>
      </w:r>
    </w:p>
    <w:p>
      <w:r>
        <w:rPr>
          <w:b/>
        </w:rPr>
        <w:t xml:space="preserve">Tulos</w:t>
      </w:r>
    </w:p>
    <w:p>
      <w:r>
        <w:t xml:space="preserve">O.J. Simpson on eläkkeellä oleva amerikkalainen jalkapalloilija, näyttelijä, tiedottaja ja tuomittu rikollinen.</w:t>
      </w:r>
    </w:p>
    <w:p>
      <w:r>
        <w:rPr>
          <w:b/>
        </w:rPr>
        <w:t xml:space="preserve">Esimerkki 0.1144</w:t>
      </w:r>
    </w:p>
    <w:p>
      <w:r>
        <w:t xml:space="preserve">Alkuperäiset luokitukset Alkuperäiset elokuvaluokitukset (joita käytettiin vuosina 1968-1970) olivat: G (General Audiences): Kaikki ikäryhmät sallittu.</w:t>
      </w:r>
    </w:p>
    <w:p>
      <w:r>
        <w:rPr>
          <w:b/>
        </w:rPr>
        <w:t xml:space="preserve">Tulos</w:t>
      </w:r>
    </w:p>
    <w:p>
      <w:r>
        <w:t xml:space="preserve">Alkuperäiset elokuvaluokitukset, joita käytettiin vuosina 1968-1970, olivat G (General Audiences). Tämä tarkoittaa, että kaikki ikäryhmät pääsevät mukaan.</w:t>
      </w:r>
    </w:p>
    <w:p>
      <w:r>
        <w:rPr>
          <w:b/>
        </w:rPr>
        <w:t xml:space="preserve">Tulos</w:t>
      </w:r>
    </w:p>
    <w:p>
      <w:r>
        <w:t xml:space="preserve">Alkuperäiset elokuva-arviot olivat: G: Kaikki ikäiset sallittu.</w:t>
      </w:r>
    </w:p>
    <w:p>
      <w:r>
        <w:rPr>
          <w:b/>
        </w:rPr>
        <w:t xml:space="preserve">Tulos</w:t>
      </w:r>
    </w:p>
    <w:p>
      <w:r>
        <w:t xml:space="preserve">Alkuperäiset luokitukset: Vuosina 1968-1970 käytetyt elokuvaluokitukset olivat seuraavat: G (General Audiences): Kaikki ikäryhmät sallittu.</w:t>
      </w:r>
    </w:p>
    <w:p>
      <w:r>
        <w:rPr>
          <w:b/>
        </w:rPr>
        <w:t xml:space="preserve">Esimerkki 0.1145</w:t>
      </w:r>
    </w:p>
    <w:p>
      <w:r>
        <w:t xml:space="preserve">Alun perin se oli osa Bentheimin kreivikuntaa, ennen kuin se itsenäistyi vuonna 1454.</w:t>
      </w:r>
    </w:p>
    <w:p>
      <w:r>
        <w:rPr>
          <w:b/>
        </w:rPr>
        <w:t xml:space="preserve">Tulos</w:t>
      </w:r>
    </w:p>
    <w:p>
      <w:r>
        <w:t xml:space="preserve">Ennen itsenäistymistään vuonna 1454 se oli alun perin osa Bentheimia.</w:t>
      </w:r>
    </w:p>
    <w:p>
      <w:r>
        <w:rPr>
          <w:b/>
        </w:rPr>
        <w:t xml:space="preserve">Tulos</w:t>
      </w:r>
    </w:p>
    <w:p>
      <w:r>
        <w:t xml:space="preserve">Se oli aluksi osa Bentheimia ennen kuin se itsenäistyi vuonna 1454.</w:t>
      </w:r>
    </w:p>
    <w:p>
      <w:r>
        <w:rPr>
          <w:b/>
        </w:rPr>
        <w:t xml:space="preserve">Tulos</w:t>
      </w:r>
    </w:p>
    <w:p>
      <w:r>
        <w:t xml:space="preserve">Aluksi se oli osa Bentheimin jaarlin hallinnoimaa maata, kunnes se vapautui vuonna 1454.</w:t>
      </w:r>
    </w:p>
    <w:p>
      <w:r>
        <w:rPr>
          <w:b/>
        </w:rPr>
        <w:t xml:space="preserve">Tulos</w:t>
      </w:r>
    </w:p>
    <w:p>
      <w:r>
        <w:t xml:space="preserve">Ennen itsenäistymistään vuonna 1454 se oli muodollisesti osa Bentheimin kreivikuntaa.</w:t>
      </w:r>
    </w:p>
    <w:p>
      <w:r>
        <w:rPr>
          <w:b/>
        </w:rPr>
        <w:t xml:space="preserve">Tulos</w:t>
      </w:r>
    </w:p>
    <w:p>
      <w:r>
        <w:t xml:space="preserve">Alun perin se oli osa Bentheimin kreivikuntaa. Se itsenäistyi vuonna 1454.</w:t>
      </w:r>
    </w:p>
    <w:p>
      <w:r>
        <w:rPr>
          <w:b/>
        </w:rPr>
        <w:t xml:space="preserve">Tulos</w:t>
      </w:r>
    </w:p>
    <w:p>
      <w:r>
        <w:t xml:space="preserve">Alun perin se oli osa Bentheimin kreivikuntaa. Se itsenäistyi vuonna 1454.</w:t>
      </w:r>
    </w:p>
    <w:p>
      <w:r>
        <w:rPr>
          <w:b/>
        </w:rPr>
        <w:t xml:space="preserve">Tulos</w:t>
      </w:r>
    </w:p>
    <w:p>
      <w:r>
        <w:t xml:space="preserve">Se oli osa Bentheimin kreivikuntaa. Se itsenäistyi vuonna 1454.</w:t>
      </w:r>
    </w:p>
    <w:p>
      <w:r>
        <w:rPr>
          <w:b/>
        </w:rPr>
        <w:t xml:space="preserve">Tulos</w:t>
      </w:r>
    </w:p>
    <w:p>
      <w:r>
        <w:t xml:space="preserve">Se oli osa Bentheimin kreivikuntaa, kunnes se itsenäistyi vuonna 1454.</w:t>
      </w:r>
    </w:p>
    <w:p>
      <w:r>
        <w:rPr>
          <w:b/>
        </w:rPr>
        <w:t xml:space="preserve">Tulos</w:t>
      </w:r>
    </w:p>
    <w:p>
      <w:r>
        <w:t xml:space="preserve">Alun perin se oli osa Bentheimin kuningaskuntaa, ennen kuin se itsenäistyi vuonna 1454.</w:t>
      </w:r>
    </w:p>
    <w:p>
      <w:r>
        <w:rPr>
          <w:b/>
        </w:rPr>
        <w:t xml:space="preserve">Esimerkki 0.1146</w:t>
      </w:r>
    </w:p>
    <w:p>
      <w:r>
        <w:t xml:space="preserve">Alun perin ne tehtiin Apple II:lle, mutta myöhemmin ne siirrettiin muille alustoille.</w:t>
      </w:r>
    </w:p>
    <w:p>
      <w:r>
        <w:rPr>
          <w:b/>
        </w:rPr>
        <w:t xml:space="preserve">Tulos</w:t>
      </w:r>
    </w:p>
    <w:p>
      <w:r>
        <w:t xml:space="preserve">Alun perin ne tehtiin Apple II:lle, mutta myöhemmin ne vaihdettiin muille alustoille.</w:t>
      </w:r>
    </w:p>
    <w:p>
      <w:r>
        <w:rPr>
          <w:b/>
        </w:rPr>
        <w:t xml:space="preserve">Tulos</w:t>
      </w:r>
    </w:p>
    <w:p>
      <w:r>
        <w:t xml:space="preserve">Ne tehtiin alun perin Apple II:lle, mutta ne siirrettiin muille alustoille.</w:t>
      </w:r>
    </w:p>
    <w:p>
      <w:r>
        <w:rPr>
          <w:b/>
        </w:rPr>
        <w:t xml:space="preserve">Tulos</w:t>
      </w:r>
    </w:p>
    <w:p>
      <w:r>
        <w:t xml:space="preserve">Niitä käytettiin muilla alustoilla, mutta alun perin Apple II:lle.</w:t>
      </w:r>
    </w:p>
    <w:p>
      <w:r>
        <w:rPr>
          <w:b/>
        </w:rPr>
        <w:t xml:space="preserve">Tulos</w:t>
      </w:r>
    </w:p>
    <w:p>
      <w:r>
        <w:t xml:space="preserve">Ne tehtiin Apple II:lle, mutta myöhemmin ne siirrettiin muille alustoille.</w:t>
      </w:r>
    </w:p>
    <w:p>
      <w:r>
        <w:rPr>
          <w:b/>
        </w:rPr>
        <w:t xml:space="preserve">Tulos</w:t>
      </w:r>
    </w:p>
    <w:p>
      <w:r>
        <w:t xml:space="preserve">Ne tehtiin ensin Apple II:lle, mutta niitä käytettiin myöhemmin myös muilla alustoilla.</w:t>
      </w:r>
    </w:p>
    <w:p>
      <w:r>
        <w:rPr>
          <w:b/>
        </w:rPr>
        <w:t xml:space="preserve">Tulos</w:t>
      </w:r>
    </w:p>
    <w:p>
      <w:r>
        <w:t xml:space="preserve">Ne tehtiin ensin Apple II:lle. Myöhemmin ne siirrettiin muille alustoille.</w:t>
      </w:r>
    </w:p>
    <w:p>
      <w:r>
        <w:rPr>
          <w:b/>
        </w:rPr>
        <w:t xml:space="preserve">Esimerkki 0.1147</w:t>
      </w:r>
    </w:p>
    <w:p>
      <w:r>
        <w:t xml:space="preserve">Alun perin häntä pidettiin Ala-Egyptin suojelijajumalattarena, ja siksi hänet kuvattiin hurjana leijonana.</w:t>
      </w:r>
    </w:p>
    <w:p>
      <w:r>
        <w:rPr>
          <w:b/>
        </w:rPr>
        <w:t xml:space="preserve">Tulos</w:t>
      </w:r>
    </w:p>
    <w:p>
      <w:r>
        <w:t xml:space="preserve">Häntä pidettiin Ala-Egyptin suojelijattarena. Tämän vuoksi hänet kuvattiin hurjana leijonana.</w:t>
      </w:r>
    </w:p>
    <w:p>
      <w:r>
        <w:rPr>
          <w:b/>
        </w:rPr>
        <w:t xml:space="preserve">Tulos</w:t>
      </w:r>
    </w:p>
    <w:p>
      <w:r>
        <w:t xml:space="preserve">Aluksi häntä pidettiin Ala-Egyptin suojelijajumalattarena. Siksi hänet kuvattiin hurjana leijonana.</w:t>
      </w:r>
    </w:p>
    <w:p>
      <w:r>
        <w:rPr>
          <w:b/>
        </w:rPr>
        <w:t xml:space="preserve">Tulos</w:t>
      </w:r>
    </w:p>
    <w:p>
      <w:r>
        <w:t xml:space="preserve">Häntä pidettiin Ala-Egyptin suojelijattarena. Hänet kuvattiin hurjana leijonana.</w:t>
      </w:r>
    </w:p>
    <w:p>
      <w:r>
        <w:rPr>
          <w:b/>
        </w:rPr>
        <w:t xml:space="preserve">Tulos</w:t>
      </w:r>
    </w:p>
    <w:p>
      <w:r>
        <w:t xml:space="preserve">Alun perin hän oli Ala-Egyptin suojelijajumalatar. Myöhemmin hänet esitettiin hurjana leijonana.</w:t>
      </w:r>
    </w:p>
    <w:p>
      <w:r>
        <w:rPr>
          <w:b/>
        </w:rPr>
        <w:t xml:space="preserve">Tulos</w:t>
      </w:r>
    </w:p>
    <w:p>
      <w:r>
        <w:t xml:space="preserve">Ihmiset pitivät häntä Ala-Egyptin puolustajattarena. Hänet kuvattiin leijonana.</w:t>
      </w:r>
    </w:p>
    <w:p>
      <w:r>
        <w:rPr>
          <w:b/>
        </w:rPr>
        <w:t xml:space="preserve">Tulos</w:t>
      </w:r>
    </w:p>
    <w:p>
      <w:r>
        <w:t xml:space="preserve">Häntä pidettiin Ala-Egyptin suojelijajumalattarena, ja sellaisena häntä pidettiin hurjana leijonana.</w:t>
      </w:r>
    </w:p>
    <w:p>
      <w:r>
        <w:rPr>
          <w:b/>
        </w:rPr>
        <w:t xml:space="preserve">Tulos</w:t>
      </w:r>
    </w:p>
    <w:p>
      <w:r>
        <w:t xml:space="preserve">Häntä pidettiin aluksi Ala-Egyptin suojelijajumalattarena. Tämän seurauksena hänet esitettiin hurjana leijonana.</w:t>
      </w:r>
    </w:p>
    <w:p>
      <w:r>
        <w:rPr>
          <w:b/>
        </w:rPr>
        <w:t xml:space="preserve">Tulos</w:t>
      </w:r>
    </w:p>
    <w:p>
      <w:r>
        <w:t xml:space="preserve">Alun perin häntä pidettiin Ala-Egyptin suojelijajumalattarena, ja siksi hänet kuvattiin pelottavana leijonana.</w:t>
      </w:r>
    </w:p>
    <w:p>
      <w:r>
        <w:rPr>
          <w:b/>
        </w:rPr>
        <w:t xml:space="preserve">Esimerkki 0.1148</w:t>
      </w:r>
    </w:p>
    <w:p>
      <w:r>
        <w:t xml:space="preserve">Alkuperä Alkuperäinen osa Urartua, josta tuli vasta syntyneen muinaisen armenialaisen Orontidien kuningaskunnan maakunta noin vuonna 600 eaa.</w:t>
      </w:r>
    </w:p>
    <w:p>
      <w:r>
        <w:rPr>
          <w:b/>
        </w:rPr>
        <w:t xml:space="preserve">Tulos</w:t>
      </w:r>
    </w:p>
    <w:p>
      <w:r>
        <w:t xml:space="preserve">Alkuperä: Sophene oli aikoinaan osa Urartua, mutta siitä tuli uuden Armenian Orontidien kuningaskunnan maakunta noin vuonna 600 eaa.</w:t>
      </w:r>
    </w:p>
    <w:p>
      <w:r>
        <w:rPr>
          <w:b/>
        </w:rPr>
        <w:t xml:space="preserve">Tulos</w:t>
      </w:r>
    </w:p>
    <w:p>
      <w:r>
        <w:t xml:space="preserve">Aluksi se oli osa Urartua, mutta Sofenesta tuli muinaisen Armenian Orontidien kuningaskunnan maakunta.</w:t>
      </w:r>
    </w:p>
    <w:p>
      <w:r>
        <w:rPr>
          <w:b/>
        </w:rPr>
        <w:t xml:space="preserve">Tulos</w:t>
      </w:r>
    </w:p>
    <w:p>
      <w:r>
        <w:t xml:space="preserve">Sophene oli Urartun ensimmäinen osa. Sitten siitä tuli uuden muinaisen armenialaisen Orontidien kuningaskunnan maakunta noin vuonna 600 eaa.</w:t>
      </w:r>
    </w:p>
    <w:p>
      <w:r>
        <w:rPr>
          <w:b/>
        </w:rPr>
        <w:t xml:space="preserve">Tulos</w:t>
      </w:r>
    </w:p>
    <w:p>
      <w:r>
        <w:t xml:space="preserve">Sophene alkoi osana Urartua. Noin 600 eaa. Sofenesta tuli muinaisen Armenian Orontidien kuningaskunnan maakunta.</w:t>
      </w:r>
    </w:p>
    <w:p>
      <w:r>
        <w:rPr>
          <w:b/>
        </w:rPr>
        <w:t xml:space="preserve">Tulos</w:t>
      </w:r>
    </w:p>
    <w:p>
      <w:r>
        <w:t xml:space="preserve">Sophene oli alun perin osa Urartua, ennen kuin siitä tuli vastikään syntyneen Armenian kuningaskunnan eli Orontidien maakunta noin vuonna 600 eaa.</w:t>
      </w:r>
    </w:p>
    <w:p>
      <w:r>
        <w:rPr>
          <w:b/>
        </w:rPr>
        <w:t xml:space="preserve">Tulos</w:t>
      </w:r>
    </w:p>
    <w:p>
      <w:r>
        <w:t xml:space="preserve">Sofenesta tuli vastikään syntyneen muinaisen armenialaisen Orontidien kuningaskunnan maakunta. Tämä tapahtui noin vuonna 600 eaa. Sitä ennen se oli osa Urartua.</w:t>
      </w:r>
    </w:p>
    <w:p>
      <w:r>
        <w:rPr>
          <w:b/>
        </w:rPr>
        <w:t xml:space="preserve">Tulos</w:t>
      </w:r>
    </w:p>
    <w:p>
      <w:r>
        <w:t xml:space="preserve">Ennen kuin siitä tuli muinaisen armenialaisen Orontidien kuningaskunnan maakunta lähellä vuotta 600 eaa., Sophere oli ensin osa Urartua.</w:t>
      </w:r>
    </w:p>
    <w:p>
      <w:r>
        <w:rPr>
          <w:b/>
        </w:rPr>
        <w:t xml:space="preserve">Tulos</w:t>
      </w:r>
    </w:p>
    <w:p>
      <w:r>
        <w:t xml:space="preserve">Sophene oli alun perin osa Urartua. Sofenesta tuli osa Armenian Orontidien kuningaskuntaa noin 600 eaa.</w:t>
      </w:r>
    </w:p>
    <w:p>
      <w:r>
        <w:rPr>
          <w:b/>
        </w:rPr>
        <w:t xml:space="preserve">Tulos</w:t>
      </w:r>
    </w:p>
    <w:p>
      <w:r>
        <w:t xml:space="preserve">Sophene oli osa Urartua.  Siitä tuli vastikään syntyneen armenialaisen Orontidien kuningaskunnan maakunta noin vuonna 600 eaa.</w:t>
      </w:r>
    </w:p>
    <w:p>
      <w:r>
        <w:rPr>
          <w:b/>
        </w:rPr>
        <w:t xml:space="preserve">Esimerkki 0.1149</w:t>
      </w:r>
    </w:p>
    <w:p>
      <w:r>
        <w:t xml:space="preserve">Koristekasveja kasvatetaan yleensä kukkapuutarhassa tai huonekasveina.</w:t>
      </w:r>
    </w:p>
    <w:p>
      <w:r>
        <w:rPr>
          <w:b/>
        </w:rPr>
        <w:t xml:space="preserve">Tulos</w:t>
      </w:r>
    </w:p>
    <w:p>
      <w:r>
        <w:t xml:space="preserve">Koristekasveja kasvatetaan kukkapuutarhassa tai huonekasveina.</w:t>
      </w:r>
    </w:p>
    <w:p>
      <w:r>
        <w:rPr>
          <w:b/>
        </w:rPr>
        <w:t xml:space="preserve">Tulos</w:t>
      </w:r>
    </w:p>
    <w:p>
      <w:r>
        <w:t xml:space="preserve">Koristekasveja kasvatetaan kukkapuutarhoissa. Ihmiset pitävät niitä myös huonekasveina.</w:t>
      </w:r>
    </w:p>
    <w:p>
      <w:r>
        <w:rPr>
          <w:b/>
        </w:rPr>
        <w:t xml:space="preserve">Tulos</w:t>
      </w:r>
    </w:p>
    <w:p>
      <w:r>
        <w:t xml:space="preserve">Koristekasveja kasvatetaan yleensä koti- tai kukkapuutarhakasveina.</w:t>
      </w:r>
    </w:p>
    <w:p>
      <w:r>
        <w:rPr>
          <w:b/>
        </w:rPr>
        <w:t xml:space="preserve">Tulos</w:t>
      </w:r>
    </w:p>
    <w:p>
      <w:r>
        <w:t xml:space="preserve">Koristekasveja on yleensä kukkapuutarhassa tai huonekasveina.</w:t>
      </w:r>
    </w:p>
    <w:p>
      <w:r>
        <w:rPr>
          <w:b/>
        </w:rPr>
        <w:t xml:space="preserve">Tulos</w:t>
      </w:r>
    </w:p>
    <w:p>
      <w:r>
        <w:t xml:space="preserve">Koristekasveja kasvatetaan yleensä kukkapuutarhassa.</w:t>
      </w:r>
    </w:p>
    <w:p>
      <w:r>
        <w:rPr>
          <w:b/>
        </w:rPr>
        <w:t xml:space="preserve">Esimerkki 0,1150</w:t>
      </w:r>
    </w:p>
    <w:p>
      <w:r>
        <w:t xml:space="preserve">Ornitologi Richard Zann menehtyi Kinglaken palossa yhdessä vaimonsa Eileenin ja tyttärensä Evan kanssa.</w:t>
      </w:r>
    </w:p>
    <w:p>
      <w:r>
        <w:rPr>
          <w:b/>
        </w:rPr>
        <w:t xml:space="preserve">Tulos</w:t>
      </w:r>
    </w:p>
    <w:p>
      <w:r>
        <w:t xml:space="preserve">Ornitologi Richard Zann kuoli Kinglaken palossa yhdessä vaimonsa Eileenin ja tyttärensä Evan kanssa.</w:t>
      </w:r>
    </w:p>
    <w:p>
      <w:r>
        <w:rPr>
          <w:b/>
        </w:rPr>
        <w:t xml:space="preserve">Tulos</w:t>
      </w:r>
    </w:p>
    <w:p>
      <w:r>
        <w:t xml:space="preserve">Ornitologi Richard Zann menehtyi King-järven tulipalossa yhdessä vaimonsa Eileenin ja tyttärensä Evan kanssa.</w:t>
      </w:r>
    </w:p>
    <w:p>
      <w:r>
        <w:rPr>
          <w:b/>
        </w:rPr>
        <w:t xml:space="preserve">Tulos</w:t>
      </w:r>
    </w:p>
    <w:p>
      <w:r>
        <w:t xml:space="preserve">Lintuasiantuntija Richard Zann kuoli Kinglaken tulipalossa. Myös hänen vaimonsa Eileen ja tyttärensä Eva kuolivat.</w:t>
      </w:r>
    </w:p>
    <w:p>
      <w:r>
        <w:rPr>
          <w:b/>
        </w:rPr>
        <w:t xml:space="preserve">Tulos</w:t>
      </w:r>
    </w:p>
    <w:p>
      <w:r>
        <w:t xml:space="preserve">Ornitologi Richard Zann, hänen vaimonsa Eileen ja heidän tyttärensä Eva kuolivat Kinglaken palossa.</w:t>
      </w:r>
    </w:p>
    <w:p>
      <w:r>
        <w:rPr>
          <w:b/>
        </w:rPr>
        <w:t xml:space="preserve">Tulos</w:t>
      </w:r>
    </w:p>
    <w:p>
      <w:r>
        <w:t xml:space="preserve">Ornitologi Richard Zann kuoli Kinglaken palossa yhdessä vaimonsa Eileenin ja tyttärensä Evan kanssa.</w:t>
      </w:r>
    </w:p>
    <w:p>
      <w:r>
        <w:rPr>
          <w:b/>
        </w:rPr>
        <w:t xml:space="preserve">Tulos</w:t>
      </w:r>
    </w:p>
    <w:p>
      <w:r>
        <w:t xml:space="preserve">Ornitologi Richard Zann kuoli Kinglaken palossa yhdessä vaimonsa Eileenin ja tyttärensä Evan kanssa.</w:t>
      </w:r>
    </w:p>
    <w:p>
      <w:r>
        <w:rPr>
          <w:b/>
        </w:rPr>
        <w:t xml:space="preserve">Tulos</w:t>
      </w:r>
    </w:p>
    <w:p>
      <w:r>
        <w:t xml:space="preserve">Ornitologi Richard Zann kuoli Kinglaken tulipalossa. Myös hänen vaimonsa Eileen ja tyttärensä Eva kuolivat.</w:t>
      </w:r>
    </w:p>
    <w:p>
      <w:r>
        <w:rPr>
          <w:b/>
        </w:rPr>
        <w:t xml:space="preserve">Tulos</w:t>
      </w:r>
    </w:p>
    <w:p>
      <w:r>
        <w:t xml:space="preserve">Richard Zann ja hänen perheensä kuolivat Kinglaken tulipalossa.</w:t>
      </w:r>
    </w:p>
    <w:p>
      <w:r>
        <w:rPr>
          <w:b/>
        </w:rPr>
        <w:t xml:space="preserve">Tulos</w:t>
      </w:r>
    </w:p>
    <w:p>
      <w:r>
        <w:t xml:space="preserve">Lintuasiantuntija Richard Zann kärsi Kinglaken palossa vaimonsa Eileenin ja tyttärensä Evan kanssa.</w:t>
      </w:r>
    </w:p>
    <w:p>
      <w:r>
        <w:rPr>
          <w:b/>
        </w:rPr>
        <w:t xml:space="preserve">Esimerkki 0.1151</w:t>
      </w:r>
    </w:p>
    <w:p>
      <w:r>
        <w:t xml:space="preserve">Myöhemmin Osbournesta tuli tuomari The X Factor- ja America's Got Talent -kykyohjelmissa.</w:t>
      </w:r>
    </w:p>
    <w:p>
      <w:r>
        <w:rPr>
          <w:b/>
        </w:rPr>
        <w:t xml:space="preserve">Tulos</w:t>
      </w:r>
    </w:p>
    <w:p>
      <w:r>
        <w:t xml:space="preserve">Osbourne oli tuomarina The X Factorissa ja America's Got Talentissa.</w:t>
      </w:r>
    </w:p>
    <w:p>
      <w:r>
        <w:rPr>
          <w:b/>
        </w:rPr>
        <w:t xml:space="preserve">Tulos</w:t>
      </w:r>
    </w:p>
    <w:p>
      <w:r>
        <w:t xml:space="preserve">Osbournesta tuli kykyjenetsintäkilpailujen tuomari. Ne olivat X Factor ja America's Got Talent.</w:t>
      </w:r>
    </w:p>
    <w:p>
      <w:r>
        <w:rPr>
          <w:b/>
        </w:rPr>
        <w:t xml:space="preserve">Tulos</w:t>
      </w:r>
    </w:p>
    <w:p>
      <w:r>
        <w:t xml:space="preserve">Osbourne toimi tuomarina The X Factor- ja America's Got Talent -ohjelmissa.</w:t>
      </w:r>
    </w:p>
    <w:p>
      <w:r>
        <w:rPr>
          <w:b/>
        </w:rPr>
        <w:t xml:space="preserve">Tulos</w:t>
      </w:r>
    </w:p>
    <w:p>
      <w:r>
        <w:t xml:space="preserve">Myöhemmin Osbournesta tuli tuomari The X Factorissa ja America's Got Talentissa.</w:t>
      </w:r>
    </w:p>
    <w:p>
      <w:r>
        <w:rPr>
          <w:b/>
        </w:rPr>
        <w:t xml:space="preserve">Tulos</w:t>
      </w:r>
    </w:p>
    <w:p>
      <w:r>
        <w:t xml:space="preserve">Myöhemmin Osbournesta tuli lahjakkuuskilpailujen tuomari. Näihin kuuluivat muun muassa The X Factor ja America's Got Talent.</w:t>
      </w:r>
    </w:p>
    <w:p>
      <w:r>
        <w:rPr>
          <w:b/>
        </w:rPr>
        <w:t xml:space="preserve">Tulos</w:t>
      </w:r>
    </w:p>
    <w:p>
      <w:r>
        <w:t xml:space="preserve">Myöhemmin Osbournesta tuli tuomari "The X Factorissa" ja "America's Got Talentissa".</w:t>
      </w:r>
    </w:p>
    <w:p>
      <w:r>
        <w:rPr>
          <w:b/>
        </w:rPr>
        <w:t xml:space="preserve">Tulos</w:t>
      </w:r>
    </w:p>
    <w:p>
      <w:r>
        <w:t xml:space="preserve">Osbourne toimi tuomarina ohjelmissa "The X Factor" ja "America's Got Talent".</w:t>
      </w:r>
    </w:p>
    <w:p>
      <w:r>
        <w:rPr>
          <w:b/>
        </w:rPr>
        <w:t xml:space="preserve">Esimerkki 0.1152</w:t>
      </w:r>
    </w:p>
    <w:p>
      <w:r>
        <w:t xml:space="preserve">Muita Mario-urheilupelejä ovat Camelotin kehittämät Mario Golf- ja Mario Tennis -sarjat sekä baseball- ja jalkapallopelit Mario Superstar Baseball ja Super Mario Strikers.</w:t>
      </w:r>
    </w:p>
    <w:p>
      <w:r>
        <w:rPr>
          <w:b/>
        </w:rPr>
        <w:t xml:space="preserve">Tulos</w:t>
      </w:r>
    </w:p>
    <w:p>
      <w:r>
        <w:t xml:space="preserve">Muita Mario-urheilupelejä ovat Camelotin kehittämät Mario Golf- ja Mario Tennis -sarjat. Niihin kuuluvat myös Mario Superstar Baseball ja jalkapallopeli Super Mario Strikers.</w:t>
      </w:r>
    </w:p>
    <w:p>
      <w:r>
        <w:rPr>
          <w:b/>
        </w:rPr>
        <w:t xml:space="preserve">Tulos</w:t>
      </w:r>
    </w:p>
    <w:p>
      <w:r>
        <w:t xml:space="preserve">Mario-urheilupeleihin kuuluvat: Mario Golf, Mario Tennis, Mario Superstar Baseball ja Super Mario Strikers.</w:t>
      </w:r>
    </w:p>
    <w:p>
      <w:r>
        <w:rPr>
          <w:b/>
        </w:rPr>
        <w:t xml:space="preserve">Tulos</w:t>
      </w:r>
    </w:p>
    <w:p>
      <w:r>
        <w:t xml:space="preserve">Muita Mario-urheilupelejä ovat Mario Golf, Mario Tennis, Mario Superstar Baseball ja Super Mario Strikers.</w:t>
      </w:r>
    </w:p>
    <w:p>
      <w:r>
        <w:rPr>
          <w:b/>
        </w:rPr>
        <w:t xml:space="preserve">Tulos</w:t>
      </w:r>
    </w:p>
    <w:p>
      <w:r>
        <w:t xml:space="preserve">Muita Mario-urheilupelejä ovat Camelotin kehittämät Mario Golf- ja Mario Tennis -sarjat. Siihen kuuluvat myös Mario Superstar Baseball ja jalkapallopeli Super Mario Strikers.</w:t>
      </w:r>
    </w:p>
    <w:p>
      <w:r>
        <w:rPr>
          <w:b/>
        </w:rPr>
        <w:t xml:space="preserve">Tulos</w:t>
      </w:r>
    </w:p>
    <w:p>
      <w:r>
        <w:t xml:space="preserve">Muita Camelotin kehittämiä Mario-urheilupelejä ovat Mario Golf, Tennis, Superstar Baseball ja Super Mario Strikers.</w:t>
      </w:r>
    </w:p>
    <w:p>
      <w:r>
        <w:rPr>
          <w:b/>
        </w:rPr>
        <w:t xml:space="preserve">Tulos</w:t>
      </w:r>
    </w:p>
    <w:p>
      <w:r>
        <w:t xml:space="preserve">Muita Mario-urheilupelejä ovat Mario Golf, Mario Tennis, Mario Superstar Baseball ja Super Mario Strikers.</w:t>
      </w:r>
    </w:p>
    <w:p>
      <w:r>
        <w:rPr>
          <w:b/>
        </w:rPr>
        <w:t xml:space="preserve">Tulos</w:t>
      </w:r>
    </w:p>
    <w:p>
      <w:r>
        <w:t xml:space="preserve">Muita Mario-urheilupelejä ovat Mario Golf ja Mario Tennis. Myös baseball- ja jalkapallopelit Mario Superstar Baseball ja Super Mario Strikers.</w:t>
      </w:r>
    </w:p>
    <w:p>
      <w:r>
        <w:rPr>
          <w:b/>
        </w:rPr>
        <w:t xml:space="preserve">Tulos</w:t>
      </w:r>
    </w:p>
    <w:p>
      <w:r>
        <w:t xml:space="preserve">Muita Mario-urheilupelejä ovat Camelotin tekemät sarjat Mario Golf ja Mario Tennis sekä Mario Superstar Baseball ja Super Mario Strikers (Soccer).</w:t>
      </w:r>
    </w:p>
    <w:p>
      <w:r>
        <w:rPr>
          <w:b/>
        </w:rPr>
        <w:t xml:space="preserve">Esimerkki 0.1153</w:t>
      </w:r>
    </w:p>
    <w:p>
      <w:r>
        <w:t xml:space="preserve">Muita Eulerin systeemimenetelmällä todistetun pääolettamuksen yleistyksiä on saanut muun muassa Karl Rubin.</w:t>
      </w:r>
    </w:p>
    <w:p>
      <w:r>
        <w:rPr>
          <w:b/>
        </w:rPr>
        <w:t xml:space="preserve">Tulos</w:t>
      </w:r>
    </w:p>
    <w:p>
      <w:r>
        <w:t xml:space="preserve">Ilman paljon todisteita, käyttäen Eulerin systeemin menetelmä oli saatu Karl Rubin ja muut.</w:t>
      </w:r>
    </w:p>
    <w:p>
      <w:r>
        <w:rPr>
          <w:b/>
        </w:rPr>
        <w:t xml:space="preserve">Esimerkki 0.1154</w:t>
      </w:r>
    </w:p>
    <w:p>
      <w:r>
        <w:t xml:space="preserve">Muut käyttäjät ja botit voivat muokata sivuja käyttäjäalueellasi, mutta tavallisesti muut eivät muokkaa käyttäjäsivuasi.</w:t>
      </w:r>
    </w:p>
    <w:p>
      <w:r>
        <w:rPr>
          <w:b/>
        </w:rPr>
        <w:t xml:space="preserve">Tulos</w:t>
      </w:r>
    </w:p>
    <w:p>
      <w:r>
        <w:t xml:space="preserve">Muut käyttäjät ja botit voivat muokata sivuja käyttäjäalueellasi. Yleissopimuksen mukaan muut eivät yleensä muokkaa käyttäjäsivuasi.</w:t>
      </w:r>
    </w:p>
    <w:p>
      <w:r>
        <w:rPr>
          <w:b/>
        </w:rPr>
        <w:t xml:space="preserve">Tulos</w:t>
      </w:r>
    </w:p>
    <w:p>
      <w:r>
        <w:t xml:space="preserve">Muiden on mahdollista vaihtaa sivuja tilassasi. Yleisesti sovitaan kuitenkin, että he eivät tee niin.</w:t>
      </w:r>
    </w:p>
    <w:p>
      <w:r>
        <w:rPr>
          <w:b/>
        </w:rPr>
        <w:t xml:space="preserve">Tulos</w:t>
      </w:r>
    </w:p>
    <w:p>
      <w:r>
        <w:t xml:space="preserve">Muut käyttäjät ja botit voivat muokata sivuja käyttäjäalueellasi. Muut eivät kuitenkaan yleensä voi muokata käyttäjäsivuasi.</w:t>
      </w:r>
    </w:p>
    <w:p>
      <w:r>
        <w:rPr>
          <w:b/>
        </w:rPr>
        <w:t xml:space="preserve">Tulos</w:t>
      </w:r>
    </w:p>
    <w:p>
      <w:r>
        <w:t xml:space="preserve">Käyttäjät ja botit voivat muokata sivuja käyttäjäalueellasi.  Yleensä muut eivät kuitenkaan muokkaa käyttäjäsivuasi.</w:t>
      </w:r>
    </w:p>
    <w:p>
      <w:r>
        <w:rPr>
          <w:b/>
        </w:rPr>
        <w:t xml:space="preserve">Tulos</w:t>
      </w:r>
    </w:p>
    <w:p>
      <w:r>
        <w:t xml:space="preserve">Muut käyttäjät ja botit voivat muokata sivuja käyttäjäalueellasi.</w:t>
      </w:r>
    </w:p>
    <w:p>
      <w:r>
        <w:rPr>
          <w:b/>
        </w:rPr>
        <w:t xml:space="preserve">Tulos</w:t>
      </w:r>
    </w:p>
    <w:p>
      <w:r>
        <w:t xml:space="preserve">Vaikka sivusi ei yleensä ole muiden muokattavissa, muut käyttäjät ja botit voivat muokata sitä.</w:t>
      </w:r>
    </w:p>
    <w:p>
      <w:r>
        <w:rPr>
          <w:b/>
        </w:rPr>
        <w:t xml:space="preserve">Tulos</w:t>
      </w:r>
    </w:p>
    <w:p>
      <w:r>
        <w:t xml:space="preserve">Muut käyttäjät ja botit voivat muokata käyttäjäaluettasi, mutta eivät yleensä.</w:t>
      </w:r>
    </w:p>
    <w:p>
      <w:r>
        <w:rPr>
          <w:b/>
        </w:rPr>
        <w:t xml:space="preserve">Esimerkki 0.1155</w:t>
      </w:r>
    </w:p>
    <w:p>
      <w:r>
        <w:t xml:space="preserve">Kansalliseen castingiin osallistuneiden 18 217 ehdokkaan joukosta hänet valittiin 19 ehdokkaan joukkoon, jotka pääsevät televisio-ohjelmaan.</w:t>
      </w:r>
    </w:p>
    <w:p>
      <w:r>
        <w:rPr>
          <w:b/>
        </w:rPr>
        <w:t xml:space="preserve">Tulos</w:t>
      </w:r>
    </w:p>
    <w:p>
      <w:r>
        <w:t xml:space="preserve">Hänet valittiin 18 217:stä valtakunnalliseen castingiin osallistuneesta ehdokkaasta yhdeksi 19:stä ehdokkaasta, jotka pääsevät televisio-ohjelmaan.</w:t>
      </w:r>
    </w:p>
    <w:p>
      <w:r>
        <w:rPr>
          <w:b/>
        </w:rPr>
        <w:t xml:space="preserve">Tulos</w:t>
      </w:r>
    </w:p>
    <w:p>
      <w:r>
        <w:t xml:space="preserve">Hänet valittiin 18 217 muun henkilön joukosta televisio-ohjelmaan.</w:t>
      </w:r>
    </w:p>
    <w:p>
      <w:r>
        <w:rPr>
          <w:b/>
        </w:rPr>
        <w:t xml:space="preserve">Tulos</w:t>
      </w:r>
    </w:p>
    <w:p>
      <w:r>
        <w:t xml:space="preserve">Hänet valittiin 18 217:stä valtakunnalliseen castingiin osallistuneesta 19 ehdokkaan joukosta televisio-ohjelmaan.</w:t>
      </w:r>
    </w:p>
    <w:p>
      <w:r>
        <w:rPr>
          <w:b/>
        </w:rPr>
        <w:t xml:space="preserve">Tulos</w:t>
      </w:r>
    </w:p>
    <w:p>
      <w:r>
        <w:t xml:space="preserve">Hänet valittiin 18 217 osallistujan joukosta 19 ehdokkaan joukosta televisio-ohjelmaan.</w:t>
      </w:r>
    </w:p>
    <w:p>
      <w:r>
        <w:rPr>
          <w:b/>
        </w:rPr>
        <w:t xml:space="preserve">Tulos</w:t>
      </w:r>
    </w:p>
    <w:p>
      <w:r>
        <w:t xml:space="preserve">Hänet valittiin yhdeksi 19 ehdokkaasta, jotka esiintyvät tv-ohjelmassa koko kansallisesta valintakokeesta.</w:t>
      </w:r>
    </w:p>
    <w:p>
      <w:r>
        <w:rPr>
          <w:b/>
        </w:rPr>
        <w:t xml:space="preserve">Tulos</w:t>
      </w:r>
    </w:p>
    <w:p>
      <w:r>
        <w:t xml:space="preserve">Kansalliseen valintaan osallistui 18 217 henkilöä. Hänet valittiin 19 ehdokkaan joukosta televisio-ohjelmaan.</w:t>
      </w:r>
    </w:p>
    <w:p>
      <w:r>
        <w:rPr>
          <w:b/>
        </w:rPr>
        <w:t xml:space="preserve">Tulos</w:t>
      </w:r>
    </w:p>
    <w:p>
      <w:r>
        <w:t xml:space="preserve">Hän oli yksi 19:stä televisiossa esiintymään valitusta 18 217 henkilöstä.</w:t>
      </w:r>
    </w:p>
    <w:p>
      <w:r>
        <w:rPr>
          <w:b/>
        </w:rPr>
        <w:t xml:space="preserve">Tulos</w:t>
      </w:r>
    </w:p>
    <w:p>
      <w:r>
        <w:t xml:space="preserve">Kansalliseen valintaan osallistui 18 217 henkilöä. Hänet valittiin yhdeksi 19 ehdokkaan joukosta televisio-ohjelmaan.</w:t>
      </w:r>
    </w:p>
    <w:p>
      <w:r>
        <w:rPr>
          <w:b/>
        </w:rPr>
        <w:t xml:space="preserve">Esimerkki 0.1156</w:t>
      </w:r>
    </w:p>
    <w:p>
      <w:r>
        <w:t xml:space="preserve">Clayton-tunnelin rakentamiseen, räjäyttämiseen ja raivaamiseen South Downsin alla palkattiin yli 6 000 merenkulkumiestä jopa kahdeksi vuodeksi.</w:t>
      </w:r>
    </w:p>
    <w:p>
      <w:r>
        <w:rPr>
          <w:b/>
        </w:rPr>
        <w:t xml:space="preserve">Tulos</w:t>
      </w:r>
    </w:p>
    <w:p>
      <w:r>
        <w:t xml:space="preserve">Yli 6 000 laivuria palkattiin. He osallistuivat kaksi vuotta kestäneeseen rakennustyöhön, räjäytystöihin ja raivaustöihin Claytonin tunnelin rakentamiseksi. Se kulkee South Downsin alla.</w:t>
      </w:r>
    </w:p>
    <w:p>
      <w:r>
        <w:rPr>
          <w:b/>
        </w:rPr>
        <w:t xml:space="preserve">Tulos</w:t>
      </w:r>
    </w:p>
    <w:p>
      <w:r>
        <w:t xml:space="preserve">Yli 6 000 merenkulkumiestä palkattiin jopa kahdeksi vuodeksi. He rakensivat, räjäyttivät ja raivasivat raunioita South Downsin alta Claytonin tunnelia varten.</w:t>
      </w:r>
    </w:p>
    <w:p>
      <w:r>
        <w:rPr>
          <w:b/>
        </w:rPr>
        <w:t xml:space="preserve">Tulos</w:t>
      </w:r>
    </w:p>
    <w:p>
      <w:r>
        <w:t xml:space="preserve">Yli 6 000 merenkulkumiestä palkattiin auttamaan Claytonin tunnelin rakentamisessa South Downsin alle.</w:t>
      </w:r>
    </w:p>
    <w:p>
      <w:r>
        <w:rPr>
          <w:b/>
        </w:rPr>
        <w:t xml:space="preserve">Tulos</w:t>
      </w:r>
    </w:p>
    <w:p>
      <w:r>
        <w:t xml:space="preserve">Yli 6000 laivaa palkattiin jopa kahden vuoden ajan rakentamaan, räjäyttämään ja raivaamaan raunioita South Downsin alta Claytonin tunnelin rakentamiseksi.</w:t>
      </w:r>
    </w:p>
    <w:p>
      <w:r>
        <w:rPr>
          <w:b/>
        </w:rPr>
        <w:t xml:space="preserve">Tulos</w:t>
      </w:r>
    </w:p>
    <w:p>
      <w:r>
        <w:t xml:space="preserve">Claytonin tunnelin rakentamiseksi palkattiin yli 6 000 merenkulkumiestä rakentamaan ja poistamaan raunioita South Downsin alta.</w:t>
      </w:r>
    </w:p>
    <w:p>
      <w:r>
        <w:rPr>
          <w:b/>
        </w:rPr>
        <w:t xml:space="preserve">Tulos</w:t>
      </w:r>
    </w:p>
    <w:p>
      <w:r>
        <w:t xml:space="preserve">Jopa kahden vuoden ajan yli 6 000 merimiestä palkattiin purkamaan ja poistamaan raunioita Claytonin tunnelin rakentamiseksi.</w:t>
      </w:r>
    </w:p>
    <w:p>
      <w:r>
        <w:rPr>
          <w:b/>
        </w:rPr>
        <w:t xml:space="preserve">Tulos</w:t>
      </w:r>
    </w:p>
    <w:p>
      <w:r>
        <w:t xml:space="preserve">Yli 6 000 työläistä palkattiin jopa kahdeksi vuodeksi rakentamaan, räjäyttämään ja raivaamaan raunioita. Heidän tavoitteenaan oli luoda Claytonin tunneli.</w:t>
      </w:r>
    </w:p>
    <w:p>
      <w:r>
        <w:rPr>
          <w:b/>
        </w:rPr>
        <w:t xml:space="preserve">Tulos</w:t>
      </w:r>
    </w:p>
    <w:p>
      <w:r>
        <w:t xml:space="preserve">Yli 6 000 merenkulkumiestä työskenteli kaksi vuotta raivatakseen raunioita South Downsin alta ja luodakseen Claytonin tunnelin.</w:t>
      </w:r>
    </w:p>
    <w:p>
      <w:r>
        <w:rPr>
          <w:b/>
        </w:rPr>
        <w:t xml:space="preserve">Tulos</w:t>
      </w:r>
    </w:p>
    <w:p>
      <w:r>
        <w:t xml:space="preserve">Yli 6 000 merenkulkumiestä palkattiin jopa kahdeksi vuodeksi. He rakensivat, räjäyttivät ja raivasivat raunioita South Downsin alta Claytonin tunnelin rakentamiseksi.</w:t>
      </w:r>
    </w:p>
    <w:p>
      <w:r>
        <w:rPr>
          <w:b/>
        </w:rPr>
        <w:t xml:space="preserve">Esimerkki 0.1157</w:t>
      </w:r>
    </w:p>
    <w:p>
      <w:r>
        <w:t xml:space="preserve">Yleiskatsaus Siitä kilpaili 12 joukkuetta, ja SK Admira Wien voitti mestaruuden.</w:t>
      </w:r>
    </w:p>
    <w:p>
      <w:r>
        <w:rPr>
          <w:b/>
        </w:rPr>
        <w:t xml:space="preserve">Tulos</w:t>
      </w:r>
    </w:p>
    <w:p>
      <w:r>
        <w:t xml:space="preserve">12 joukkuetta haastoi sen. SK Admira Wien voitti mestaruuden.</w:t>
      </w:r>
    </w:p>
    <w:p>
      <w:r>
        <w:rPr>
          <w:b/>
        </w:rPr>
        <w:t xml:space="preserve">Tulos</w:t>
      </w:r>
    </w:p>
    <w:p>
      <w:r>
        <w:t xml:space="preserve">Mestaruuden voitti 12 joukkueesta SK Admira Wien.</w:t>
      </w:r>
    </w:p>
    <w:p>
      <w:r>
        <w:rPr>
          <w:b/>
        </w:rPr>
        <w:t xml:space="preserve">Tulos</w:t>
      </w:r>
    </w:p>
    <w:p>
      <w:r>
        <w:t xml:space="preserve">Yleistä Kaksitoista joukkuetta kilpaili, ja SK Admira Wien voitti mestaruuden.</w:t>
      </w:r>
    </w:p>
    <w:p>
      <w:r>
        <w:rPr>
          <w:b/>
        </w:rPr>
        <w:t xml:space="preserve">Tulos</w:t>
      </w:r>
    </w:p>
    <w:p>
      <w:r>
        <w:t xml:space="preserve">Siihen osallistui 12 joukkuetta, ja SK Admira Wien voitti mestaruuden.</w:t>
      </w:r>
    </w:p>
    <w:p>
      <w:r>
        <w:rPr>
          <w:b/>
        </w:rPr>
        <w:t xml:space="preserve">Tulos</w:t>
      </w:r>
    </w:p>
    <w:p>
      <w:r>
        <w:t xml:space="preserve">Siihen osallistui 12 joukkuetta. SK Admira Wien voitti mestaruuden.</w:t>
      </w:r>
    </w:p>
    <w:p>
      <w:r>
        <w:rPr>
          <w:b/>
        </w:rPr>
        <w:t xml:space="preserve">Tulos</w:t>
      </w:r>
    </w:p>
    <w:p>
      <w:r>
        <w:t xml:space="preserve">Admira Wien voitti mestaruuden, vaikka 12 joukkuetta vihasi.</w:t>
      </w:r>
    </w:p>
    <w:p>
      <w:r>
        <w:rPr>
          <w:b/>
        </w:rPr>
        <w:t xml:space="preserve">Esimerkki 0.1158</w:t>
      </w:r>
    </w:p>
    <w:p>
      <w:r>
        <w:t xml:space="preserve">Oxnard on Kalifornian Venturan piirikunnan asukasluvultaan suurin kaupunki.</w:t>
      </w:r>
    </w:p>
    <w:p>
      <w:r>
        <w:rPr>
          <w:b/>
        </w:rPr>
        <w:t xml:space="preserve">Tulos</w:t>
      </w:r>
    </w:p>
    <w:p>
      <w:r>
        <w:t xml:space="preserve">Oxnard on asukasmäärältään Venturan piirikunnan suurin kaupunki Kaliforniassa.</w:t>
      </w:r>
    </w:p>
    <w:p>
      <w:r>
        <w:rPr>
          <w:b/>
        </w:rPr>
        <w:t xml:space="preserve">Tulos</w:t>
      </w:r>
    </w:p>
    <w:p>
      <w:r>
        <w:t xml:space="preserve">Oxnard on Kalifornian Venturan piirikunnan asukasluvultaan suurin kaupunki.</w:t>
      </w:r>
    </w:p>
    <w:p>
      <w:r>
        <w:rPr>
          <w:b/>
        </w:rPr>
        <w:t xml:space="preserve">Tulos</w:t>
      </w:r>
    </w:p>
    <w:p>
      <w:r>
        <w:t xml:space="preserve">Kalifornian Venturan piirikunnassa Oxnardissa on eniten asukkaita.</w:t>
      </w:r>
    </w:p>
    <w:p>
      <w:r>
        <w:rPr>
          <w:b/>
        </w:rPr>
        <w:t xml:space="preserve">Tulos</w:t>
      </w:r>
    </w:p>
    <w:p>
      <w:r>
        <w:t xml:space="preserve">Oxnard on Kalifornian Venturan piirikunnan väkirikkain kaupunki.</w:t>
      </w:r>
    </w:p>
    <w:p>
      <w:r>
        <w:rPr>
          <w:b/>
        </w:rPr>
        <w:t xml:space="preserve">Tulos</w:t>
      </w:r>
    </w:p>
    <w:p>
      <w:r>
        <w:t xml:space="preserve">Venturan piirikunnan, Kalifornian, väkiluvultaan suurin kaupunki on Oxnard.</w:t>
      </w:r>
    </w:p>
    <w:p>
      <w:r>
        <w:rPr>
          <w:b/>
        </w:rPr>
        <w:t xml:space="preserve">Tulos</w:t>
      </w:r>
    </w:p>
    <w:p>
      <w:r>
        <w:t xml:space="preserve">Kalifornian Venturan piirikunnassa sijaitsevassa Oxnardin kaupungissa on eniten asukkaita.</w:t>
      </w:r>
    </w:p>
    <w:p>
      <w:r>
        <w:rPr>
          <w:b/>
        </w:rPr>
        <w:t xml:space="preserve">Tulos</w:t>
      </w:r>
    </w:p>
    <w:p>
      <w:r>
        <w:t xml:space="preserve">Oxnard on asukasluvultaan Venturan piirikunnan suurin kaupunki Kaliforniassa.</w:t>
      </w:r>
    </w:p>
    <w:p>
      <w:r>
        <w:rPr>
          <w:b/>
        </w:rPr>
        <w:t xml:space="preserve">Esimerkki 0.1159</w:t>
      </w:r>
    </w:p>
    <w:p>
      <w:r>
        <w:t xml:space="preserve">Oyez tulee anglo-normin kielen sanasta "kuunnella".</w:t>
      </w:r>
    </w:p>
    <w:p>
      <w:r>
        <w:rPr>
          <w:b/>
        </w:rPr>
        <w:t xml:space="preserve">Tulos</w:t>
      </w:r>
    </w:p>
    <w:p>
      <w:r>
        <w:t xml:space="preserve">Oyez tulee sanasta listen.</w:t>
      </w:r>
    </w:p>
    <w:p>
      <w:r>
        <w:rPr>
          <w:b/>
        </w:rPr>
        <w:t xml:space="preserve">Tulos</w:t>
      </w:r>
    </w:p>
    <w:p>
      <w:r>
        <w:t xml:space="preserve">Alkuperäinen: Oyez tulee anglo-normin kielen sanasta, joka tarkoittaa kuunnella.</w:t>
      </w:r>
    </w:p>
    <w:p>
      <w:r>
        <w:rPr>
          <w:b/>
        </w:rPr>
        <w:t xml:space="preserve">Tulos</w:t>
      </w:r>
    </w:p>
    <w:p>
      <w:r>
        <w:t xml:space="preserve">Oyez tulee anglo-normin kielen sanasta "kuunnella".</w:t>
      </w:r>
    </w:p>
    <w:p>
      <w:r>
        <w:rPr>
          <w:b/>
        </w:rPr>
        <w:t xml:space="preserve">Tulos</w:t>
      </w:r>
    </w:p>
    <w:p>
      <w:r>
        <w:t xml:space="preserve">Oyez tarkoittaa kuunnella anglo-normin kielellä -</w:t>
      </w:r>
    </w:p>
    <w:p>
      <w:r>
        <w:rPr>
          <w:b/>
        </w:rPr>
        <w:t xml:space="preserve">Tulos</w:t>
      </w:r>
    </w:p>
    <w:p>
      <w:r>
        <w:t xml:space="preserve">Oyez tulee anglo-normin kielen sanasta listen.</w:t>
      </w:r>
    </w:p>
    <w:p>
      <w:r>
        <w:rPr>
          <w:b/>
        </w:rPr>
        <w:t xml:space="preserve">Esimerkki 0.1160</w:t>
      </w:r>
    </w:p>
    <w:p>
      <w:r>
        <w:t xml:space="preserve">POP ja IMAP (Internet Message Access Protocol) ovat kaksi yleisintä Internetin standardiprotokollaa sähköpostin hakua varten.</w:t>
      </w:r>
    </w:p>
    <w:p>
      <w:r>
        <w:rPr>
          <w:b/>
        </w:rPr>
        <w:t xml:space="preserve">Tulos</w:t>
      </w:r>
    </w:p>
    <w:p>
      <w:r>
        <w:t xml:space="preserve">POP ja IMAP ovat kaksi yleisintä Internetin sähköpostin standardiprotokollaa.</w:t>
      </w:r>
    </w:p>
    <w:p>
      <w:r>
        <w:rPr>
          <w:b/>
        </w:rPr>
        <w:t xml:space="preserve">Tulos</w:t>
      </w:r>
    </w:p>
    <w:p>
      <w:r>
        <w:t xml:space="preserve">IMAP on Internet Message Access Protocol. POP ja IMAP ovat kaksi yleisintä Internetin standardiprotokollaa sähköpostin hakua varten.</w:t>
      </w:r>
    </w:p>
    <w:p>
      <w:r>
        <w:rPr>
          <w:b/>
        </w:rPr>
        <w:t xml:space="preserve">Tulos</w:t>
      </w:r>
    </w:p>
    <w:p>
      <w:r>
        <w:t xml:space="preserve">POP ja IMAP (Internet Message Access Protocol) ovat kaksi yleisintä Internetin standardiprotokollaa sähköpostin hakua varten.</w:t>
      </w:r>
    </w:p>
    <w:p>
      <w:r>
        <w:rPr>
          <w:b/>
        </w:rPr>
        <w:t xml:space="preserve">Tulos</w:t>
      </w:r>
    </w:p>
    <w:p>
      <w:r>
        <w:t xml:space="preserve">Kaksi tärkeintä Internetin standardiprotokollaa sähköpostin hakemiseen ovat POP ja IMAP.</w:t>
      </w:r>
    </w:p>
    <w:p>
      <w:r>
        <w:rPr>
          <w:b/>
        </w:rPr>
        <w:t xml:space="preserve">Tulos</w:t>
      </w:r>
    </w:p>
    <w:p>
      <w:r>
        <w:t xml:space="preserve">POP ja IMAP ovat kaksi yleisimmin käytettyä sähköpostiprotokollaa.</w:t>
      </w:r>
    </w:p>
    <w:p>
      <w:r>
        <w:rPr>
          <w:b/>
        </w:rPr>
        <w:t xml:space="preserve">Tulos</w:t>
      </w:r>
    </w:p>
    <w:p>
      <w:r>
        <w:t xml:space="preserve">POP &amp; IMAP (Internet Message Access Protocol) ovat kaksi standardiprotokollaa sähköpostin hyödyntämiseen.</w:t>
      </w:r>
    </w:p>
    <w:p>
      <w:r>
        <w:rPr>
          <w:b/>
        </w:rPr>
        <w:t xml:space="preserve">Esimerkki 0.1161</w:t>
      </w:r>
    </w:p>
    <w:p>
      <w:r>
        <w:t xml:space="preserve">PackageKit on avoimen lähdekoodin ja ilmainen ohjelmistosovelluspaketti, joka on suunniteltu tarjoamaan johdonmukainen ja korkean tason käyttöliittymä useille erilaisille paketinhallintajärjestelmille.</w:t>
      </w:r>
    </w:p>
    <w:p>
      <w:r>
        <w:rPr>
          <w:b/>
        </w:rPr>
        <w:t xml:space="preserve">Tulos</w:t>
      </w:r>
    </w:p>
    <w:p>
      <w:r>
        <w:t xml:space="preserve">PackageKit on ilmainen avoimen lähdekoodin ohjelmistosovellus. Se on tehty tarjoamaan korkean tason käyttöliittymä erilaisille paketinhallintajärjestelmille.</w:t>
      </w:r>
    </w:p>
    <w:p>
      <w:r>
        <w:rPr>
          <w:b/>
        </w:rPr>
        <w:t xml:space="preserve">Tulos</w:t>
      </w:r>
    </w:p>
    <w:p>
      <w:r>
        <w:t xml:space="preserve">PackageKit on avoimen lähdekoodin ja ilmainen ohjelmistosovelluspaketti. Se on tehty tarjoamaan johdonmukainen ja korkean tason käyttöliittymä monille erilaisille paketinhallintajärjestelmille.</w:t>
      </w:r>
    </w:p>
    <w:p>
      <w:r>
        <w:rPr>
          <w:b/>
        </w:rPr>
        <w:t xml:space="preserve">Tulos</w:t>
      </w:r>
    </w:p>
    <w:p>
      <w:r>
        <w:t xml:space="preserve">PackageKit on avoimen lähdekoodin ja ilmainen ohjelmistosovelluspaketti. Se on suunniteltu tarjoamaan johdonmukainen ja korkean tason käyttöliittymä useille eri paketinhallintajärjestelmille.</w:t>
      </w:r>
    </w:p>
    <w:p>
      <w:r>
        <w:rPr>
          <w:b/>
        </w:rPr>
        <w:t xml:space="preserve">Tulos</w:t>
      </w:r>
    </w:p>
    <w:p>
      <w:r>
        <w:t xml:space="preserve">PackageKit on vapaasti käytettävissä oleva ohjelmistosovellus, joka on korkean tason etusivu erilaisille paketinhallintajärjestelmille.</w:t>
      </w:r>
    </w:p>
    <w:p>
      <w:r>
        <w:rPr>
          <w:b/>
        </w:rPr>
        <w:t xml:space="preserve">Tulos</w:t>
      </w:r>
    </w:p>
    <w:p>
      <w:r>
        <w:t xml:space="preserve">PackageKit on avoimen lähdekoodin ja ilmainen ohjelmistosovelluspaketti, jonka tarkoituksena on tarjota johdonmukainen ja korkean tason käyttöliittymä monille paketinhallintajärjestelmille.</w:t>
      </w:r>
    </w:p>
    <w:p>
      <w:r>
        <w:rPr>
          <w:b/>
        </w:rPr>
        <w:t xml:space="preserve">Tulos</w:t>
      </w:r>
    </w:p>
    <w:p>
      <w:r>
        <w:t xml:space="preserve">PackageKit on ilmainen avoimen lähdekoodin ohjelmistosovellus, joka on suunniteltu tarjoamaan johdonmukainen ja korkean tason etusivu monille eri hallintajärjestelmille.</w:t>
      </w:r>
    </w:p>
    <w:p>
      <w:r>
        <w:rPr>
          <w:b/>
        </w:rPr>
        <w:t xml:space="preserve">Tulos</w:t>
      </w:r>
    </w:p>
    <w:p>
      <w:r>
        <w:t xml:space="preserve">PackageKit on avoimen lähdekoodin ja ilmainen joukko ohjelmistosovelluksia. Se on suunniteltu tarjoamaan johdonmukainen ja korkean tason käyttöliittymä erilaisille paketinhallintajärjestelmille.</w:t>
      </w:r>
    </w:p>
    <w:p>
      <w:r>
        <w:rPr>
          <w:b/>
        </w:rPr>
        <w:t xml:space="preserve">Esimerkki 0.1162</w:t>
      </w:r>
    </w:p>
    <w:p>
      <w:r>
        <w:t xml:space="preserve">PackageKitin on luonut Richard Hughes.</w:t>
      </w:r>
    </w:p>
    <w:p>
      <w:r>
        <w:rPr>
          <w:b/>
        </w:rPr>
        <w:t xml:space="preserve">Tulos</w:t>
      </w:r>
    </w:p>
    <w:p>
      <w:r>
        <w:t xml:space="preserve">Richard Hughes loi PackageKitin.</w:t>
      </w:r>
    </w:p>
    <w:p>
      <w:r>
        <w:rPr>
          <w:b/>
        </w:rPr>
        <w:t xml:space="preserve">Tulos</w:t>
      </w:r>
    </w:p>
    <w:p>
      <w:r>
        <w:t xml:space="preserve">PackageKitin on kehittänyt Richard Hughes.</w:t>
      </w:r>
    </w:p>
    <w:p>
      <w:r>
        <w:rPr>
          <w:b/>
        </w:rPr>
        <w:t xml:space="preserve">Tulos</w:t>
      </w:r>
    </w:p>
    <w:p>
      <w:r>
        <w:t xml:space="preserve">PackageKitin on tehnyt Richard Hughes.</w:t>
      </w:r>
    </w:p>
    <w:p>
      <w:r>
        <w:rPr>
          <w:b/>
        </w:rPr>
        <w:t xml:space="preserve">Tulos</w:t>
      </w:r>
    </w:p>
    <w:p>
      <w:r>
        <w:t xml:space="preserve">PackageKitin perusti Richard Hughes.</w:t>
      </w:r>
    </w:p>
    <w:p>
      <w:r>
        <w:rPr>
          <w:b/>
        </w:rPr>
        <w:t xml:space="preserve">Tulos</w:t>
      </w:r>
    </w:p>
    <w:p>
      <w:r>
        <w:t xml:space="preserve">Richard Hughes teki PackageKitin.</w:t>
      </w:r>
    </w:p>
    <w:p>
      <w:r>
        <w:rPr>
          <w:b/>
        </w:rPr>
        <w:t xml:space="preserve">Esimerkki 0.1163</w:t>
      </w:r>
    </w:p>
    <w:p>
      <w:r>
        <w:t xml:space="preserve">Pakattuja pikakeittoja on useita eri lajikkeita: Pakkaus kuivaa keittolientä (kuten alla olevassa ramen-kuvassa).</w:t>
      </w:r>
    </w:p>
    <w:p>
      <w:r>
        <w:rPr>
          <w:b/>
        </w:rPr>
        <w:t xml:space="preserve">Tulos</w:t>
      </w:r>
    </w:p>
    <w:p>
      <w:r>
        <w:t xml:space="preserve">On olemassa useita erilaisia pikakeittoja, kuten kuivakeittopaketti.</w:t>
      </w:r>
    </w:p>
    <w:p>
      <w:r>
        <w:rPr>
          <w:b/>
        </w:rPr>
        <w:t xml:space="preserve">Tulos</w:t>
      </w:r>
    </w:p>
    <w:p>
      <w:r>
        <w:t xml:space="preserve">Pakattuja pikakeittoja on useita eri lajikkeita. On olemassa paketti kuivakeittolientä (kuten alla olevassa ramen-kuvassa).</w:t>
      </w:r>
    </w:p>
    <w:p>
      <w:r>
        <w:rPr>
          <w:b/>
        </w:rPr>
        <w:t xml:space="preserve">Tulos</w:t>
      </w:r>
    </w:p>
    <w:p>
      <w:r>
        <w:t xml:space="preserve">Pikakeittoja on useita eri lajikkeita.</w:t>
      </w:r>
    </w:p>
    <w:p>
      <w:r>
        <w:rPr>
          <w:b/>
        </w:rPr>
        <w:t xml:space="preserve">Tulos</w:t>
      </w:r>
    </w:p>
    <w:p>
      <w:r>
        <w:t xml:space="preserve">Pakattuja pikakeittoja on useita eri lajikkeita, mukaan lukien ramenin kaltaisia kuivakeittoainespakkauksia.</w:t>
      </w:r>
    </w:p>
    <w:p>
      <w:r>
        <w:rPr>
          <w:b/>
        </w:rPr>
        <w:t xml:space="preserve">Tulos</w:t>
      </w:r>
    </w:p>
    <w:p>
      <w:r>
        <w:t xml:space="preserve">Pakattuja pikakeittoja on saatavilla monella eri tavalla. Pakkaus kuivakeittolientä (kuten alla olevassa ramen-kuvassa).</w:t>
      </w:r>
    </w:p>
    <w:p>
      <w:r>
        <w:rPr>
          <w:b/>
        </w:rPr>
        <w:t xml:space="preserve">Tulos</w:t>
      </w:r>
    </w:p>
    <w:p>
      <w:r>
        <w:t xml:space="preserve">Pakattuja pikakeittoja on monenlaisia.</w:t>
      </w:r>
    </w:p>
    <w:p>
      <w:r>
        <w:rPr>
          <w:b/>
        </w:rPr>
        <w:t xml:space="preserve">Esimerkki 0.1164</w:t>
      </w:r>
    </w:p>
    <w:p>
      <w:r>
        <w:t xml:space="preserve">Pakistanin perustaja Muhammad Ali Jinnah ihaili Turkin perustajajohtajaa Mustafa Kemal Atatürkia ja ilmaisi halunsa kehittää Pakistania turkkilaisen modernismin ja maallistumisen mallin mukaan.</w:t>
      </w:r>
    </w:p>
    <w:p>
      <w:r>
        <w:rPr>
          <w:b/>
        </w:rPr>
        <w:t xml:space="preserve">Tulos</w:t>
      </w:r>
    </w:p>
    <w:p>
      <w:r>
        <w:t xml:space="preserve">Pakistanin perustaja Muhammad Ali Jinnah ihaili Turkin perustajajohtajaa Mustafa Kemal Atatürkia. Hän ilmaisi haluavansa kehittää Pakistania turkkilaisen modernismin ja maallistumisen mallin mukaan.</w:t>
      </w:r>
    </w:p>
    <w:p>
      <w:r>
        <w:rPr>
          <w:b/>
        </w:rPr>
        <w:t xml:space="preserve">Tulos</w:t>
      </w:r>
    </w:p>
    <w:p>
      <w:r>
        <w:t xml:space="preserve">Pakistanin perustanut Muhammad Ali Jinnah osoitti ihailevansa Mustafa Kemal Atatürkiä, joka oli Turkin johtava perustaja. Muhammad Ali Jinnah sanoi, että hän halusi auttaa Pakistania ja auttaa sitä käyttämään turkkilaista modernismin ja maallistumisen järjestelmää.</w:t>
      </w:r>
    </w:p>
    <w:p>
      <w:r>
        <w:rPr>
          <w:b/>
        </w:rPr>
        <w:t xml:space="preserve">Tulos</w:t>
      </w:r>
    </w:p>
    <w:p>
      <w:r>
        <w:t xml:space="preserve">Pakistanin perustaja Muhammad Ali Jinnah osoitti ihailua Turkin perustajajohtajaa Mustafa Kemal Atatürkia kohtaan. Hän halusi kehittää Pakistania turkkilaisen modernismin ja sekularismin mallin mukaan.</w:t>
      </w:r>
    </w:p>
    <w:p>
      <w:r>
        <w:rPr>
          <w:b/>
        </w:rPr>
        <w:t xml:space="preserve">Tulos</w:t>
      </w:r>
    </w:p>
    <w:p>
      <w:r>
        <w:t xml:space="preserve">Pakistanin perustaja Muhammad Ali Jinnah pitää Turkin perustajajohtajasta Mustafa Kemal Atatürkista. Hän haluaa kehittää Pakistania turkkilaisen modernismin ja sekularismin mallin mukaan.</w:t>
      </w:r>
    </w:p>
    <w:p>
      <w:r>
        <w:rPr>
          <w:b/>
        </w:rPr>
        <w:t xml:space="preserve">Tulos</w:t>
      </w:r>
    </w:p>
    <w:p>
      <w:r>
        <w:t xml:space="preserve">Pakistanin perustaja Muhammad Ali Jinnah ihaili Turkin johtajaa Mustafa Kemal Atatürkiä ja halusi ottaa Pakistanin mallia Turkin modernismin ja maallistumisen mallista.</w:t>
      </w:r>
    </w:p>
    <w:p>
      <w:r>
        <w:rPr>
          <w:b/>
        </w:rPr>
        <w:t xml:space="preserve">Tulos</w:t>
      </w:r>
    </w:p>
    <w:p>
      <w:r>
        <w:t xml:space="preserve">Pakistanin perustaja Muhammad Ali Jinnah ylisti Turkin perustajajohtajaa Mustafa Kemal Atatürkia ja osoitti haluavansa kehittää Pakistania turkkilaisen modernismin ja maallistumisen mallin mukaan.</w:t>
      </w:r>
    </w:p>
    <w:p>
      <w:r>
        <w:rPr>
          <w:b/>
        </w:rPr>
        <w:t xml:space="preserve">Tulos</w:t>
      </w:r>
    </w:p>
    <w:p>
      <w:r>
        <w:t xml:space="preserve">Pakistanin perustaja Muhammad Ali Jinnah osoitti ihailua Turkin perustajajohtajaa Mustafa Kemal Atatürkia kohtaan. Hän halusi kehittää Pakistania turkkilaisen modernismin ja sekularismin mallin mukaan.</w:t>
      </w:r>
    </w:p>
    <w:p>
      <w:r>
        <w:rPr>
          <w:b/>
        </w:rPr>
        <w:t xml:space="preserve">Esimerkki 0,1165</w:t>
      </w:r>
    </w:p>
    <w:p>
      <w:r>
        <w:t xml:space="preserve">Palembang on Indonesian Etelä-Sumatran maakunnan pääkaupunki.</w:t>
      </w:r>
    </w:p>
    <w:p>
      <w:r>
        <w:rPr>
          <w:b/>
        </w:rPr>
        <w:t xml:space="preserve">Tulos</w:t>
      </w:r>
    </w:p>
    <w:p>
      <w:r>
        <w:t xml:space="preserve">Palembang on Etelä-Sumatran maakunnan pääkaupunki. Se sijaitsee Indonesiassa.</w:t>
      </w:r>
    </w:p>
    <w:p>
      <w:r>
        <w:rPr>
          <w:b/>
        </w:rPr>
        <w:t xml:space="preserve">Tulos</w:t>
      </w:r>
    </w:p>
    <w:p>
      <w:r>
        <w:t xml:space="preserve">Palembang on Etelä-Sumatran pääkaupunki.</w:t>
      </w:r>
    </w:p>
    <w:p>
      <w:r>
        <w:rPr>
          <w:b/>
        </w:rPr>
        <w:t xml:space="preserve">Tulos</w:t>
      </w:r>
    </w:p>
    <w:p>
      <w:r>
        <w:t xml:space="preserve">Palembang on Etelä-Sumatran alueen pääkaupunki Indonesiassa.</w:t>
      </w:r>
    </w:p>
    <w:p>
      <w:r>
        <w:rPr>
          <w:b/>
        </w:rPr>
        <w:t xml:space="preserve">Tulos</w:t>
      </w:r>
    </w:p>
    <w:p>
      <w:r>
        <w:t xml:space="preserve">Palembang on Indonesian Etelä-Sumatran maakunnan pääkaupunki.</w:t>
      </w:r>
    </w:p>
    <w:p>
      <w:r>
        <w:rPr>
          <w:b/>
        </w:rPr>
        <w:t xml:space="preserve">Tulos</w:t>
      </w:r>
    </w:p>
    <w:p>
      <w:r>
        <w:t xml:space="preserve">Palembang on Indonesian Etelä-Sumatran alueen pääkaupunki.</w:t>
      </w:r>
    </w:p>
    <w:p>
      <w:r>
        <w:rPr>
          <w:b/>
        </w:rPr>
        <w:t xml:space="preserve">Tulos</w:t>
      </w:r>
    </w:p>
    <w:p>
      <w:r>
        <w:t xml:space="preserve">Palembang on Etelä-Sumatran pääkaupunki Indonesiassa.</w:t>
      </w:r>
    </w:p>
    <w:p>
      <w:r>
        <w:rPr>
          <w:b/>
        </w:rPr>
        <w:t xml:space="preserve">Tulos</w:t>
      </w:r>
    </w:p>
    <w:p>
      <w:r>
        <w:t xml:space="preserve">Indonesian Etelä-Sumatran maakunnan pääkaupunki on Palembang.</w:t>
      </w:r>
    </w:p>
    <w:p>
      <w:r>
        <w:rPr>
          <w:b/>
        </w:rPr>
        <w:t xml:space="preserve">Tulos</w:t>
      </w:r>
    </w:p>
    <w:p>
      <w:r>
        <w:t xml:space="preserve">Palembang on Etelä-Sumatran maakunnan pääkaupunki Indonesiassa.</w:t>
      </w:r>
    </w:p>
    <w:p>
      <w:r>
        <w:rPr>
          <w:b/>
        </w:rPr>
        <w:t xml:space="preserve">Tulos</w:t>
      </w:r>
    </w:p>
    <w:p>
      <w:r>
        <w:t xml:space="preserve">Palembang on Etelä-Sumatran maakunnan pääkaupunki Indonesiassa.</w:t>
      </w:r>
    </w:p>
    <w:p>
      <w:r>
        <w:rPr>
          <w:b/>
        </w:rPr>
        <w:t xml:space="preserve">Esimerkki 0.1166</w:t>
      </w:r>
    </w:p>
    <w:p>
      <w:r>
        <w:t xml:space="preserve">Palestiinalaisten pääministeri Abbas eroaa (CNN) Ennen pääministeriksi nimittämistään Abbas johti PLO:n neuvotteluosastoa.</w:t>
      </w:r>
    </w:p>
    <w:p>
      <w:r>
        <w:rPr>
          <w:b/>
        </w:rPr>
        <w:t xml:space="preserve">Tulos</w:t>
      </w:r>
    </w:p>
    <w:p>
      <w:r>
        <w:t xml:space="preserve">Palestiinan pääministeri Abbas lähtee (CNN). Ennen pääministeriksi nimittämistään Abbas johti PLO:n neuvotteluosastoa.</w:t>
      </w:r>
    </w:p>
    <w:p>
      <w:r>
        <w:rPr>
          <w:b/>
        </w:rPr>
        <w:t xml:space="preserve">Tulos</w:t>
      </w:r>
    </w:p>
    <w:p>
      <w:r>
        <w:t xml:space="preserve">CNN uutisoi palestiinalaisten pääministerin Abbasin erosta.  Abbas johti PLO:n neuvotteluosastoa ennen kuin hänet nimitettiin pääministeriksi.</w:t>
      </w:r>
    </w:p>
    <w:p>
      <w:r>
        <w:rPr>
          <w:b/>
        </w:rPr>
        <w:t xml:space="preserve">Tulos</w:t>
      </w:r>
    </w:p>
    <w:p>
      <w:r>
        <w:t xml:space="preserve">Palestiinan pääministeri Abbas eroaa.  Ennen pääministerin virkaa Abbas johti PLO:n neuvotteluosastoa.</w:t>
      </w:r>
    </w:p>
    <w:p>
      <w:r>
        <w:rPr>
          <w:b/>
        </w:rPr>
        <w:t xml:space="preserve">Tulos</w:t>
      </w:r>
    </w:p>
    <w:p>
      <w:r>
        <w:t xml:space="preserve">Palestiinalainen ministeri Abbas, joka johti aikoinaan PLO:n neuvotteluosastoa, on eronnut ministerin virastaan.</w:t>
      </w:r>
    </w:p>
    <w:p>
      <w:r>
        <w:rPr>
          <w:b/>
        </w:rPr>
        <w:t xml:space="preserve">Tulos</w:t>
      </w:r>
    </w:p>
    <w:p>
      <w:r>
        <w:t xml:space="preserve">Ennen kuin Abbasista tuli Palestiinan pääministeri, hän johti Palestiinan vapautusjärjestön neuvotteluosastoa.</w:t>
      </w:r>
    </w:p>
    <w:p>
      <w:r>
        <w:rPr>
          <w:b/>
        </w:rPr>
        <w:t xml:space="preserve">Tulos</w:t>
      </w:r>
    </w:p>
    <w:p>
      <w:r>
        <w:t xml:space="preserve">Abbas johti PLO:n neuvotteluosastoa ennen kuin hänestä tuli pääministeri.</w:t>
      </w:r>
    </w:p>
    <w:p>
      <w:r>
        <w:rPr>
          <w:b/>
        </w:rPr>
        <w:t xml:space="preserve">Esimerkki 0.1167</w:t>
      </w:r>
    </w:p>
    <w:p>
      <w:r>
        <w:t xml:space="preserve">Palestiinalaiset äänestäjät Gazan kaistalla ja Länsirannalla, Itä-Jerusalem mukaan lukien, olivat oikeutettuja osallistumaan vaaleihin.</w:t>
      </w:r>
    </w:p>
    <w:p>
      <w:r>
        <w:rPr>
          <w:b/>
        </w:rPr>
        <w:t xml:space="preserve">Tulos</w:t>
      </w:r>
    </w:p>
    <w:p>
      <w:r>
        <w:t xml:space="preserve">Palestiinalaiset äänestäjät Gazan alueella, Länsirannalla ja Itä-Jerusalemissa voivat osallistua vaaleihin.</w:t>
      </w:r>
    </w:p>
    <w:p>
      <w:r>
        <w:rPr>
          <w:b/>
        </w:rPr>
        <w:t xml:space="preserve">Tulos</w:t>
      </w:r>
    </w:p>
    <w:p>
      <w:r>
        <w:t xml:space="preserve">Gazan kaistaleen, Länsirannan ja Itä-Jerusalemin palestiinalaiset äänestäjät saivat luvan osallistua vaaleihin.</w:t>
      </w:r>
    </w:p>
    <w:p>
      <w:r>
        <w:rPr>
          <w:b/>
        </w:rPr>
        <w:t xml:space="preserve">Tulos</w:t>
      </w:r>
    </w:p>
    <w:p>
      <w:r>
        <w:t xml:space="preserve">Gazan kaistalla ja Länsirannalla palestiinalaiset äänestäjät saivat osallistua vaaleihin.</w:t>
      </w:r>
    </w:p>
    <w:p>
      <w:r>
        <w:rPr>
          <w:b/>
        </w:rPr>
        <w:t xml:space="preserve">Tulos</w:t>
      </w:r>
    </w:p>
    <w:p>
      <w:r>
        <w:t xml:space="preserve">Myös Gazan kaistaleella, Länsirannalla ja Itä-Jerusalemissa olevat palestiinalaiset äänestäjät voivat osallistua vaaleihin.</w:t>
      </w:r>
    </w:p>
    <w:p>
      <w:r>
        <w:rPr>
          <w:b/>
        </w:rPr>
        <w:t xml:space="preserve">Tulos</w:t>
      </w:r>
    </w:p>
    <w:p>
      <w:r>
        <w:t xml:space="preserve">Palestiinalaiset äänestäjät saivat äänestää vaaleissa. Tämä koski Gazan kaistaleen, Länsirannan ja Itä-Jerusalemin palestiinalaisia.</w:t>
      </w:r>
    </w:p>
    <w:p>
      <w:r>
        <w:rPr>
          <w:b/>
        </w:rPr>
        <w:t xml:space="preserve">Tulos</w:t>
      </w:r>
    </w:p>
    <w:p>
      <w:r>
        <w:t xml:space="preserve">Palestiinalaiset äänestäjät Gazan kaistalla ja Länsirannalla, Itä-Jerusalem mukaan lukien, voivat äänestää vaaleissa.</w:t>
      </w:r>
    </w:p>
    <w:p>
      <w:r>
        <w:rPr>
          <w:b/>
        </w:rPr>
        <w:t xml:space="preserve">Tulos</w:t>
      </w:r>
    </w:p>
    <w:p>
      <w:r>
        <w:t xml:space="preserve">Palestiinalaiset äänestäjät olivat oikeutettuja osallistumaan vaaleihin, jos he asuivat Gazan kaistalla ja Länsirannalla. Tämä koski myös Itä-Jerusalemia.</w:t>
      </w:r>
    </w:p>
    <w:p>
      <w:r>
        <w:rPr>
          <w:b/>
        </w:rPr>
        <w:t xml:space="preserve">Tulos</w:t>
      </w:r>
    </w:p>
    <w:p>
      <w:r>
        <w:t xml:space="preserve">Palestiinalaiset äänestäjät Gazan kaistalla ja Länsirannalla, Itä-Jerusalem mukaan lukien, voivat äänestää vaaleissa.</w:t>
      </w:r>
    </w:p>
    <w:p>
      <w:r>
        <w:rPr>
          <w:b/>
        </w:rPr>
        <w:t xml:space="preserve">Tulos</w:t>
      </w:r>
    </w:p>
    <w:p>
      <w:r>
        <w:t xml:space="preserve">Palestiinalaiset äänestäjät Gazan alueella, Länsirannalla ja Itä-Jerusalemissa olivat oikeutettuja osallistumaan vaaleihin.</w:t>
      </w:r>
    </w:p>
    <w:p>
      <w:r>
        <w:rPr>
          <w:b/>
        </w:rPr>
        <w:t xml:space="preserve">Esimerkki 0.1168</w:t>
      </w:r>
    </w:p>
    <w:p>
      <w:r>
        <w:t xml:space="preserve">Pantaléon Enrique Costanzo Granados y Campiña (27. heinäkuuta 1867 24. maaliskuuta 1916) oli espanjalainen katalonialainen pianisti ja klassisen musiikin säveltäjä.</w:t>
      </w:r>
    </w:p>
    <w:p>
      <w:r>
        <w:rPr>
          <w:b/>
        </w:rPr>
        <w:t xml:space="preserve">Tulos</w:t>
      </w:r>
    </w:p>
    <w:p>
      <w:r>
        <w:t xml:space="preserve">Pantaléon Enrique Costanzo Granados y Campiña eli 27. heinäkuuta 1867-24. maaliskuuta 1916. Hän oli espanjalainen katalonialainen pianisti. Hän sävelsi klassista musiikkia.</w:t>
      </w:r>
    </w:p>
    <w:p>
      <w:r>
        <w:rPr>
          <w:b/>
        </w:rPr>
        <w:t xml:space="preserve">Tulos</w:t>
      </w:r>
    </w:p>
    <w:p>
      <w:r>
        <w:t xml:space="preserve">Espanjalaisen katalonialaisen pianistin ja klassisen musiikin säveltäjän nimi on Pantaléon Enrique Costanzo Granados y Campiña. Tämä pianisti ja säveltäjä eli 27. heinäkuuta 1867 - 24. maaliskuuta 1916.</w:t>
      </w:r>
    </w:p>
    <w:p>
      <w:r>
        <w:rPr>
          <w:b/>
        </w:rPr>
        <w:t xml:space="preserve">Tulos</w:t>
      </w:r>
    </w:p>
    <w:p>
      <w:r>
        <w:t xml:space="preserve">Pantaléon Enrique Costanzo Granados y Campiña oli espanjalainen katalonialainen pianisti ja klassisen musiikin säveltäjä.</w:t>
      </w:r>
    </w:p>
    <w:p>
      <w:r>
        <w:rPr>
          <w:b/>
        </w:rPr>
        <w:t xml:space="preserve">Tulos</w:t>
      </w:r>
    </w:p>
    <w:p>
      <w:r>
        <w:t xml:space="preserve">Pantaléon Enrique Costanzo Granados y Campiña eli 27. heinäkuuta 1867 - 24. maaliskuuta 1916.  Hän oli espanjalainen katalonialainen pianisti ja klassisen musiikin säveltäjä.</w:t>
      </w:r>
    </w:p>
    <w:p>
      <w:r>
        <w:rPr>
          <w:b/>
        </w:rPr>
        <w:t xml:space="preserve">Tulos</w:t>
      </w:r>
    </w:p>
    <w:p>
      <w:r>
        <w:t xml:space="preserve">Pantaléon Enrique Costanzo Granados y Campiña oli pianisti ja klassisen musiikin säveltäjä. Hän syntyi 27. heinäkuuta 1867. Hän kuoli 24. maaliskuuta 1916.</w:t>
      </w:r>
    </w:p>
    <w:p>
      <w:r>
        <w:rPr>
          <w:b/>
        </w:rPr>
        <w:t xml:space="preserve">Esimerkki 0.1169</w:t>
      </w:r>
    </w:p>
    <w:p>
      <w:r>
        <w:t xml:space="preserve">Kumppanuudet Vuodesta 1990 lähtien piirillä on ollut kumppanuus Saksan Hessenissä sijaitsevan Main-Kinzigin piirin kanssa.</w:t>
      </w:r>
    </w:p>
    <w:p>
      <w:r>
        <w:rPr>
          <w:b/>
        </w:rPr>
        <w:t xml:space="preserve">Tulos</w:t>
      </w:r>
    </w:p>
    <w:p>
      <w:r>
        <w:t xml:space="preserve">Vuodesta 1990 lähtien piirillä on ollut kumppanuus Saksan Hessenissä sijaitsevan Main-Kinzigin kanssa.</w:t>
      </w:r>
    </w:p>
    <w:p>
      <w:r>
        <w:rPr>
          <w:b/>
        </w:rPr>
        <w:t xml:space="preserve">Tulos</w:t>
      </w:r>
    </w:p>
    <w:p>
      <w:r>
        <w:t xml:space="preserve">Vuodesta 1990 lähtien piirillä on ollut kumppanuus Saksan Hessenissä sijaitsevan Main-Kinzigin piirin kanssa.</w:t>
      </w:r>
    </w:p>
    <w:p>
      <w:r>
        <w:rPr>
          <w:b/>
        </w:rPr>
        <w:t xml:space="preserve">Tulos</w:t>
      </w:r>
    </w:p>
    <w:p>
      <w:r>
        <w:t xml:space="preserve">Vuodesta 1990 lähtien piirillä on ollut kumppanuus Saksan Hessenissä sijaitsevan Main-Kinzigin piirin kanssa.</w:t>
      </w:r>
    </w:p>
    <w:p>
      <w:r>
        <w:rPr>
          <w:b/>
        </w:rPr>
        <w:t xml:space="preserve">Tulos</w:t>
      </w:r>
    </w:p>
    <w:p>
      <w:r>
        <w:t xml:space="preserve">Vuodesta 1990 lähtien alue on ollut Hessenin osavaltion Main-Kinzigin piirin kumppani.</w:t>
      </w:r>
    </w:p>
    <w:p>
      <w:r>
        <w:rPr>
          <w:b/>
        </w:rPr>
        <w:t xml:space="preserve">Tulos</w:t>
      </w:r>
    </w:p>
    <w:p>
      <w:r>
        <w:t xml:space="preserve">Vuodesta 1990 lähtien piirillä on ollut kumppanuus Saksan Hessenissä sijaitsevan Main-Kinzigin kanssa.</w:t>
      </w:r>
    </w:p>
    <w:p>
      <w:r>
        <w:rPr>
          <w:b/>
        </w:rPr>
        <w:t xml:space="preserve">Tulos</w:t>
      </w:r>
    </w:p>
    <w:p>
      <w:r>
        <w:t xml:space="preserve">Piirillä on vuodesta 1990 lähtien ollut kumppanuus Hessenissä, Saksassa sijaitsevan Main-Kinzigin piirin kanssa.</w:t>
      </w:r>
    </w:p>
    <w:p>
      <w:r>
        <w:rPr>
          <w:b/>
        </w:rPr>
        <w:t xml:space="preserve">Esimerkki 0.1170</w:t>
      </w:r>
    </w:p>
    <w:p>
      <w:r>
        <w:t xml:space="preserve">Osa Euroopasta, myös suuri osa Skandinaviasta, ei koskaan ottanut käyttöön monia feodaalisia instituutioita, kuten maaorjuutta.</w:t>
      </w:r>
    </w:p>
    <w:p>
      <w:r>
        <w:rPr>
          <w:b/>
        </w:rPr>
        <w:t xml:space="preserve">Tulos</w:t>
      </w:r>
    </w:p>
    <w:p>
      <w:r>
        <w:t xml:space="preserve">Osissa Eurooppaa ja Skandinaviaa ei ollut juurikaan feodaalisia instituutioita.</w:t>
      </w:r>
    </w:p>
    <w:p>
      <w:r>
        <w:rPr>
          <w:b/>
        </w:rPr>
        <w:t xml:space="preserve">Tulos</w:t>
      </w:r>
    </w:p>
    <w:p>
      <w:r>
        <w:t xml:space="preserve">Osassa Eurooppaa ei ollut monia feodaalisia instituutioita, kuten maaorjuutta.</w:t>
      </w:r>
    </w:p>
    <w:p>
      <w:r>
        <w:rPr>
          <w:b/>
        </w:rPr>
        <w:t xml:space="preserve">Tulos</w:t>
      </w:r>
    </w:p>
    <w:p>
      <w:r>
        <w:t xml:space="preserve">Osa Euroopasta, mukaan lukien suuri osa Skandinaviasta, ei ole koskaan omaksunut monia feodaalisia instituutioita, kuten maaorjuutta.</w:t>
      </w:r>
    </w:p>
    <w:p>
      <w:r>
        <w:rPr>
          <w:b/>
        </w:rPr>
        <w:t xml:space="preserve">Tulos</w:t>
      </w:r>
    </w:p>
    <w:p>
      <w:r>
        <w:t xml:space="preserve">Osassa Eurooppaa ei koskaan ollut monia feodaalisia instituutioita, kuten maaorjuutta. Tämä koski myös suurta osaa Skandinaviasta.</w:t>
      </w:r>
    </w:p>
    <w:p>
      <w:r>
        <w:rPr>
          <w:b/>
        </w:rPr>
        <w:t xml:space="preserve">Tulos</w:t>
      </w:r>
    </w:p>
    <w:p>
      <w:r>
        <w:t xml:space="preserve">Vanhanaikaisia instituutioita ei otettu käyttöön osissa Eurooppaa ja Skandinaviaa.</w:t>
      </w:r>
    </w:p>
    <w:p>
      <w:r>
        <w:rPr>
          <w:b/>
        </w:rPr>
        <w:t xml:space="preserve">Tulos</w:t>
      </w:r>
    </w:p>
    <w:p>
      <w:r>
        <w:t xml:space="preserve">Monet feodaaliset instituutiot, kuten maaorjuus, eivät koskaan tulleet käyttöön osassa Eurooppaa, myös Skandinaviassa.</w:t>
      </w:r>
    </w:p>
    <w:p>
      <w:r>
        <w:rPr>
          <w:b/>
        </w:rPr>
        <w:t xml:space="preserve">Tulos</w:t>
      </w:r>
    </w:p>
    <w:p>
      <w:r>
        <w:t xml:space="preserve">Osa Euroopasta, mukaan lukien suurin osa Skandinaviasta, ei ottanut käyttöön feodaalisia instituutioita, kuten maaorjuutta.</w:t>
      </w:r>
    </w:p>
    <w:p>
      <w:r>
        <w:rPr>
          <w:b/>
        </w:rPr>
        <w:t xml:space="preserve">Esimerkki 0.1171</w:t>
      </w:r>
    </w:p>
    <w:p>
      <w:r>
        <w:t xml:space="preserve">Pasargadae pysyi persialaisten pääkaupunkina, kunnes Dareios perusti toisen Persepoliin.</w:t>
      </w:r>
    </w:p>
    <w:p>
      <w:r>
        <w:rPr>
          <w:b/>
        </w:rPr>
        <w:t xml:space="preserve">Tulos</w:t>
      </w:r>
    </w:p>
    <w:p>
      <w:r>
        <w:t xml:space="preserve">Pasargadae oli Persian pääkaupunki, kunnes Dareios nimesi Persepoliin pääkaupungin.</w:t>
      </w:r>
    </w:p>
    <w:p>
      <w:r>
        <w:rPr>
          <w:b/>
        </w:rPr>
        <w:t xml:space="preserve">Tulos</w:t>
      </w:r>
    </w:p>
    <w:p>
      <w:r>
        <w:t xml:space="preserve">Pasargadae pysyi persialaisten pääkaupunkina, kunnes Dareios perusti toisen Persepoliin.</w:t>
      </w:r>
    </w:p>
    <w:p>
      <w:r>
        <w:rPr>
          <w:b/>
        </w:rPr>
        <w:t xml:space="preserve">Tulos</w:t>
      </w:r>
    </w:p>
    <w:p>
      <w:r>
        <w:t xml:space="preserve">Pasargadae oli Persian pääkaupunki, kunnes Dareios perusti toisen Persepoliin.</w:t>
      </w:r>
    </w:p>
    <w:p>
      <w:r>
        <w:rPr>
          <w:b/>
        </w:rPr>
        <w:t xml:space="preserve">Tulos</w:t>
      </w:r>
    </w:p>
    <w:p>
      <w:r>
        <w:t xml:space="preserve">Pasargadae oli Persian pääkaupunki, kunnes Dareios teki uuden Persepoliin.</w:t>
      </w:r>
    </w:p>
    <w:p>
      <w:r>
        <w:rPr>
          <w:b/>
        </w:rPr>
        <w:t xml:space="preserve">Tulos</w:t>
      </w:r>
    </w:p>
    <w:p>
      <w:r>
        <w:t xml:space="preserve">Dareios perusti toisen Persian pääkaupungin nimeltä Persepolis Pasagadaen loputtua.</w:t>
      </w:r>
    </w:p>
    <w:p>
      <w:r>
        <w:rPr>
          <w:b/>
        </w:rPr>
        <w:t xml:space="preserve">Tulos</w:t>
      </w:r>
    </w:p>
    <w:p>
      <w:r>
        <w:t xml:space="preserve">Pasargadae oli Persian pääkaupunki, kunnes Dareios perusti toisen Persepoliin.</w:t>
      </w:r>
    </w:p>
    <w:p>
      <w:r>
        <w:rPr>
          <w:b/>
        </w:rPr>
        <w:t xml:space="preserve">Tulos</w:t>
      </w:r>
    </w:p>
    <w:p>
      <w:r>
        <w:t xml:space="preserve">Pasargadae pysyi persialaisten pääkaupunkina, kunnes Dareios perusti Persepoliksen.</w:t>
      </w:r>
    </w:p>
    <w:p>
      <w:r>
        <w:rPr>
          <w:b/>
        </w:rPr>
        <w:t xml:space="preserve">Esimerkki 0.1172</w:t>
      </w:r>
    </w:p>
    <w:p>
      <w:r>
        <w:t xml:space="preserve">Forbesiin liikennöitiin henkilöjunia vuoteen 1983 asti.</w:t>
      </w:r>
    </w:p>
    <w:p>
      <w:r>
        <w:rPr>
          <w:b/>
        </w:rPr>
        <w:t xml:space="preserve">Tulos</w:t>
      </w:r>
    </w:p>
    <w:p>
      <w:r>
        <w:t xml:space="preserve">Forbesin henkilöjunat liikennöivät vuoteen 1983 asti.</w:t>
      </w:r>
    </w:p>
    <w:p>
      <w:r>
        <w:rPr>
          <w:b/>
        </w:rPr>
        <w:t xml:space="preserve">Tulos</w:t>
      </w:r>
    </w:p>
    <w:p>
      <w:r>
        <w:t xml:space="preserve">Matkustajajunat pysähtyivät Forbesissa. Toiminta lopetettiin vuonna 1983.</w:t>
      </w:r>
    </w:p>
    <w:p>
      <w:r>
        <w:rPr>
          <w:b/>
        </w:rPr>
        <w:t xml:space="preserve">Tulos</w:t>
      </w:r>
    </w:p>
    <w:p>
      <w:r>
        <w:t xml:space="preserve">Matkustajajunat menivät Forbesiin vuoteen 1983 asti.</w:t>
      </w:r>
    </w:p>
    <w:p>
      <w:r>
        <w:rPr>
          <w:b/>
        </w:rPr>
        <w:t xml:space="preserve">Tulos</w:t>
      </w:r>
    </w:p>
    <w:p>
      <w:r>
        <w:t xml:space="preserve">Forbesiin liikennöitiin henkilöjunia vuoteen 1983 asti.</w:t>
      </w:r>
    </w:p>
    <w:p>
      <w:r>
        <w:rPr>
          <w:b/>
        </w:rPr>
        <w:t xml:space="preserve">Tulos</w:t>
      </w:r>
    </w:p>
    <w:p>
      <w:r>
        <w:t xml:space="preserve">Julkiset junat kulkivat Forbesille vuoteen 1983 asti.</w:t>
      </w:r>
    </w:p>
    <w:p>
      <w:r>
        <w:rPr>
          <w:b/>
        </w:rPr>
        <w:t xml:space="preserve">Tulos</w:t>
      </w:r>
    </w:p>
    <w:p>
      <w:r>
        <w:t xml:space="preserve">Junat lakkasivat kulkemasta Forbesiin vuonna 1983.</w:t>
      </w:r>
    </w:p>
    <w:p>
      <w:r>
        <w:rPr>
          <w:b/>
        </w:rPr>
        <w:t xml:space="preserve">Tulos</w:t>
      </w:r>
    </w:p>
    <w:p>
      <w:r>
        <w:t xml:space="preserve">Matkustajajunat kulkivat Forbesiin vuoteen 1983 asti.</w:t>
      </w:r>
    </w:p>
    <w:p>
      <w:r>
        <w:rPr>
          <w:b/>
        </w:rPr>
        <w:t xml:space="preserve">Esimerkki 0.1173</w:t>
      </w:r>
    </w:p>
    <w:p>
      <w:r>
        <w:t xml:space="preserve">Paul Gray (# 2) Aktiivinen: 1995 - nykyään Instrumentit: basso, taustalaulu Julkaisuosuus: kaikki Slipknot-julkaisut Paul Gray oli vuonna 1995 perustetun alkuperäisen yhtyeen jäsen.</w:t>
      </w:r>
    </w:p>
    <w:p>
      <w:r>
        <w:rPr>
          <w:b/>
        </w:rPr>
        <w:t xml:space="preserve">Tulos</w:t>
      </w:r>
    </w:p>
    <w:p>
      <w:r>
        <w:t xml:space="preserve">Paul Gray oli Slipknotin alkuperäinen jäsen. Hän soittaa bassoa ja laulaa taustalauluja.</w:t>
      </w:r>
    </w:p>
    <w:p>
      <w:r>
        <w:rPr>
          <w:b/>
        </w:rPr>
        <w:t xml:space="preserve">Tulos</w:t>
      </w:r>
    </w:p>
    <w:p>
      <w:r>
        <w:t xml:space="preserve">Paul Gray soittaa bassoa. Hän oli alkuperäisen, vuonna 1995 perustetun yhtyeen jäsen.</w:t>
      </w:r>
    </w:p>
    <w:p>
      <w:r>
        <w:rPr>
          <w:b/>
        </w:rPr>
        <w:t xml:space="preserve">Tulos</w:t>
      </w:r>
    </w:p>
    <w:p>
      <w:r>
        <w:t xml:space="preserve">Paul Gray soitti bassoa ja taustalaulua. Hän osallistui kaikkiin Slipknotin julkaisuihin. Paul Gray oli alkuperäisen yhtyeen jäsen. Yhtye perustettiin alun perin vuonna 1995.</w:t>
      </w:r>
    </w:p>
    <w:p>
      <w:r>
        <w:rPr>
          <w:b/>
        </w:rPr>
        <w:t xml:space="preserve">Tulos</w:t>
      </w:r>
    </w:p>
    <w:p>
      <w:r>
        <w:t xml:space="preserve">Paul Gray (#2) on alkuperäisen Slipknotin jäsen. He perustivat vuonna 1995.  Hän soittaa bassoa ja antaa taustalauluja.</w:t>
      </w:r>
    </w:p>
    <w:p>
      <w:r>
        <w:rPr>
          <w:b/>
        </w:rPr>
        <w:t xml:space="preserve">Tulos</w:t>
      </w:r>
    </w:p>
    <w:p>
      <w:r>
        <w:t xml:space="preserve">Paul Gray oli alkuperäinen osa Slipknotia (basso ja taustalaulu) vuodesta 1995 ja oli mukana kaikessa julkaistussa musiikissa.</w:t>
      </w:r>
    </w:p>
    <w:p>
      <w:r>
        <w:rPr>
          <w:b/>
        </w:rPr>
        <w:t xml:space="preserve">Tulos</w:t>
      </w:r>
    </w:p>
    <w:p>
      <w:r>
        <w:t xml:space="preserve">Paul Gray (# 2) Aktiivinen: 1995 - nykyään; soittimet: basso, taustalaulu; julkaisuosuus: kaikki Slipknot-julkaisut. Paul Gray oli vuonna 1995 perustetun alkuperäisen yhtyeen jäsen.</w:t>
      </w:r>
    </w:p>
    <w:p>
      <w:r>
        <w:rPr>
          <w:b/>
        </w:rPr>
        <w:t xml:space="preserve">Tulos</w:t>
      </w:r>
    </w:p>
    <w:p>
      <w:r>
        <w:t xml:space="preserve">Paul Gray oli Slipknotin alkuperäinen jäsen. Hän soittaa bassoa ja taustalaulua.</w:t>
      </w:r>
    </w:p>
    <w:p>
      <w:r>
        <w:rPr>
          <w:b/>
        </w:rPr>
        <w:t xml:space="preserve">Esimerkki 0.1174</w:t>
      </w:r>
    </w:p>
    <w:p>
      <w:r>
        <w:t xml:space="preserve">Paul Jackson nimitettiin tuottajaksi.</w:t>
      </w:r>
    </w:p>
    <w:p>
      <w:r>
        <w:rPr>
          <w:b/>
        </w:rPr>
        <w:t xml:space="preserve">Tulos</w:t>
      </w:r>
    </w:p>
    <w:p>
      <w:r>
        <w:t xml:space="preserve">Tuottajaksi valittiin Paul Jackson.</w:t>
      </w:r>
    </w:p>
    <w:p>
      <w:r>
        <w:rPr>
          <w:b/>
        </w:rPr>
        <w:t xml:space="preserve">Tulos</w:t>
      </w:r>
    </w:p>
    <w:p>
      <w:r>
        <w:t xml:space="preserve">Paul Jackson on merkitty tuottajaksi.</w:t>
      </w:r>
    </w:p>
    <w:p>
      <w:r>
        <w:rPr>
          <w:b/>
        </w:rPr>
        <w:t xml:space="preserve">Tulos</w:t>
      </w:r>
    </w:p>
    <w:p>
      <w:r>
        <w:t xml:space="preserve">Paul Jackson oli tuottaja.</w:t>
      </w:r>
    </w:p>
    <w:p>
      <w:r>
        <w:rPr>
          <w:b/>
        </w:rPr>
        <w:t xml:space="preserve">Tulos</w:t>
      </w:r>
    </w:p>
    <w:p>
      <w:r>
        <w:t xml:space="preserve">Paul Jackson on palkattu tuottajaksi.</w:t>
      </w:r>
    </w:p>
    <w:p>
      <w:r>
        <w:rPr>
          <w:b/>
        </w:rPr>
        <w:t xml:space="preserve">Tulos</w:t>
      </w:r>
    </w:p>
    <w:p>
      <w:r>
        <w:t xml:space="preserve">Paul Jackson nimitettiin tuottajaksi.</w:t>
      </w:r>
    </w:p>
    <w:p>
      <w:r>
        <w:rPr>
          <w:b/>
        </w:rPr>
        <w:t xml:space="preserve">Tulos</w:t>
      </w:r>
    </w:p>
    <w:p>
      <w:r>
        <w:t xml:space="preserve">Tuottajana toimi Paul Jackson.</w:t>
      </w:r>
    </w:p>
    <w:p>
      <w:r>
        <w:rPr>
          <w:b/>
        </w:rPr>
        <w:t xml:space="preserve">Tulos</w:t>
      </w:r>
    </w:p>
    <w:p>
      <w:r>
        <w:t xml:space="preserve">Paul Jackson nimitettiin tuottajaksi.</w:t>
      </w:r>
    </w:p>
    <w:p>
      <w:r>
        <w:rPr>
          <w:b/>
        </w:rPr>
        <w:t xml:space="preserve">Tulos</w:t>
      </w:r>
    </w:p>
    <w:p>
      <w:r>
        <w:t xml:space="preserve">Paul Jackson nimitettiin tuottajaksi.</w:t>
      </w:r>
    </w:p>
    <w:p>
      <w:r>
        <w:rPr>
          <w:b/>
        </w:rPr>
        <w:t xml:space="preserve">Esimerkki 0,1175</w:t>
      </w:r>
    </w:p>
    <w:p>
      <w:r>
        <w:t xml:space="preserve">Pedro-elokuvassa nimihenkilö, pieni chileläinen lentokone, lähtee ensimmäiselle lennolleen noutamaan lentopostia Mendozasta lähes katastrofaalisin seurauksin.</w:t>
      </w:r>
    </w:p>
    <w:p>
      <w:r>
        <w:rPr>
          <w:b/>
        </w:rPr>
        <w:t xml:space="preserve">Tulos</w:t>
      </w:r>
    </w:p>
    <w:p>
      <w:r>
        <w:t xml:space="preserve">Pedro lensi Chilestä pienellä lentokoneella ensimmäiselle lennolleen noutamaan lentopostia Mendozasta.</w:t>
      </w:r>
    </w:p>
    <w:p>
      <w:r>
        <w:rPr>
          <w:b/>
        </w:rPr>
        <w:t xml:space="preserve">Tulos</w:t>
      </w:r>
    </w:p>
    <w:p>
      <w:r>
        <w:t xml:space="preserve">Pedro on pieni lentokone Chilestä.  Tässä tarinassa se on tekemässä ensimmäistä lentoa noutamaan lentopostia Mendozasta.  Lento oli melkein katastrofi.</w:t>
      </w:r>
    </w:p>
    <w:p>
      <w:r>
        <w:rPr>
          <w:b/>
        </w:rPr>
        <w:t xml:space="preserve">Tulos</w:t>
      </w:r>
    </w:p>
    <w:p>
      <w:r>
        <w:t xml:space="preserve">Pedro on mukana ohjaamassa pientä lentokonetta Chilestä. Hän lähtee ensimmäiselle lennolleen noutamaan lentopostia Mendozasta lähes katastrofaalisin tuloksin.</w:t>
      </w:r>
    </w:p>
    <w:p>
      <w:r>
        <w:rPr>
          <w:b/>
        </w:rPr>
        <w:t xml:space="preserve">Tulos</w:t>
      </w:r>
    </w:p>
    <w:p>
      <w:r>
        <w:t xml:space="preserve">Pedro on pieni chileläinen lentokone, jonka ensimmäinen lento oli lentopostin noutaminen Mendozasta lähes katastrofaalisin seurauksin.</w:t>
      </w:r>
    </w:p>
    <w:p>
      <w:r>
        <w:rPr>
          <w:b/>
        </w:rPr>
        <w:t xml:space="preserve">Tulos</w:t>
      </w:r>
    </w:p>
    <w:p>
      <w:r>
        <w:t xml:space="preserve">Pedro sisältää nimihenkilön, pienen chileläisen lentokoneen, joka osallistuu lähes katastrofaalisin tuloksin ensimmäiselle matkalleen noutamaan lentopostia Mendozasta.</w:t>
      </w:r>
    </w:p>
    <w:p>
      <w:r>
        <w:rPr>
          <w:b/>
        </w:rPr>
        <w:t xml:space="preserve">Esimerkki 0.1176</w:t>
      </w:r>
    </w:p>
    <w:p>
      <w:r>
        <w:t xml:space="preserve">Penshurst Place Kentissä, Englannissa, on hieman muutettu 1300-luvun esimerkki.</w:t>
      </w:r>
    </w:p>
    <w:p>
      <w:r>
        <w:rPr>
          <w:b/>
        </w:rPr>
        <w:t xml:space="preserve">Tulos</w:t>
      </w:r>
    </w:p>
    <w:p>
      <w:r>
        <w:t xml:space="preserve">Penshurst Place Kentissä, Englannissa, on pieni muutettu 1300-luvun esimerkki.</w:t>
      </w:r>
    </w:p>
    <w:p>
      <w:r>
        <w:rPr>
          <w:b/>
        </w:rPr>
        <w:t xml:space="preserve">Tulos</w:t>
      </w:r>
    </w:p>
    <w:p>
      <w:r>
        <w:t xml:space="preserve">Penshurst Place Kentissä, Englannissa, on hieman muuttunut 1300-luvun esimerkki.</w:t>
      </w:r>
    </w:p>
    <w:p>
      <w:r>
        <w:rPr>
          <w:b/>
        </w:rPr>
        <w:t xml:space="preserve">Tulos</w:t>
      </w:r>
    </w:p>
    <w:p>
      <w:r>
        <w:t xml:space="preserve">Hieman muutettu 1300-luvun tyyli löytyy Penshurst Placesta Kentissä, Englannissa.</w:t>
      </w:r>
    </w:p>
    <w:p>
      <w:r>
        <w:rPr>
          <w:b/>
        </w:rPr>
        <w:t xml:space="preserve">Tulos</w:t>
      </w:r>
    </w:p>
    <w:p>
      <w:r>
        <w:t xml:space="preserve">Penshurst Place Kentissä, Englannissa, on 1300-luvun esimerkki, jota ei ole juurikaan muutettu.</w:t>
      </w:r>
    </w:p>
    <w:p>
      <w:r>
        <w:rPr>
          <w:b/>
        </w:rPr>
        <w:t xml:space="preserve">Tulos</w:t>
      </w:r>
    </w:p>
    <w:p>
      <w:r>
        <w:t xml:space="preserve">Kentissä Englannissa sijaitseva Penshurst ei ole juurikaan muuttunut 1300-luvun jälkeen.</w:t>
      </w:r>
    </w:p>
    <w:p>
      <w:r>
        <w:rPr>
          <w:b/>
        </w:rPr>
        <w:t xml:space="preserve">Tulos</w:t>
      </w:r>
    </w:p>
    <w:p>
      <w:r>
        <w:t xml:space="preserve">Penshurst Place sijaitsee Kentissä, Englannissa. Se on hieman muuttunut 1300-luvun esimerkki.</w:t>
      </w:r>
    </w:p>
    <w:p>
      <w:r>
        <w:rPr>
          <w:b/>
        </w:rPr>
        <w:t xml:space="preserve">Tulos</w:t>
      </w:r>
    </w:p>
    <w:p>
      <w:r>
        <w:t xml:space="preserve">Penshurst Place Kentissä, Englannissa, on muutettu esimerkki 1300-luvulta.</w:t>
      </w:r>
    </w:p>
    <w:p>
      <w:r>
        <w:rPr>
          <w:b/>
        </w:rPr>
        <w:t xml:space="preserve">Esimerkki 0.1177</w:t>
      </w:r>
    </w:p>
    <w:p>
      <w:r>
        <w:t xml:space="preserve">Peter Richardson neuvotteli sopimuksen kuudesta itsenäisestä puolituntisesta elokuvasta, joissa ryhmää käytettiin komedianäyttelijöinä eikä stand up -esiintyjinä.</w:t>
      </w:r>
    </w:p>
    <w:p>
      <w:r>
        <w:rPr>
          <w:b/>
        </w:rPr>
        <w:t xml:space="preserve">Tulos</w:t>
      </w:r>
    </w:p>
    <w:p>
      <w:r>
        <w:t xml:space="preserve">Peter Richardson teki sitten sopimuksen kuudesta elokuvasta, joissa ryhmää käytettiin komedianäyttelijöinä.</w:t>
      </w:r>
    </w:p>
    <w:p>
      <w:r>
        <w:rPr>
          <w:b/>
        </w:rPr>
        <w:t xml:space="preserve">Tulos</w:t>
      </w:r>
    </w:p>
    <w:p>
      <w:r>
        <w:t xml:space="preserve">Peter Richardson teki sopimuksen kuudesta itsenäisestä puolituntisesta elokuvasta, joissa ryhmää käytettiin komedianäyttelijöinä eikä stand up -esiintyjinä.</w:t>
      </w:r>
    </w:p>
    <w:p>
      <w:r>
        <w:rPr>
          <w:b/>
        </w:rPr>
        <w:t xml:space="preserve">Tulos</w:t>
      </w:r>
    </w:p>
    <w:p>
      <w:r>
        <w:t xml:space="preserve">Peter Richardson sai sitten sopimuksen kuuden puolituntisen elokuvan tekemisestä. Näissä elokuvissa ryhmää käytettiin pikemminkin komedianäyttelijöinä kuin stand up -esiintyjinä.</w:t>
      </w:r>
    </w:p>
    <w:p>
      <w:r>
        <w:rPr>
          <w:b/>
        </w:rPr>
        <w:t xml:space="preserve">Tulos</w:t>
      </w:r>
    </w:p>
    <w:p>
      <w:r>
        <w:t xml:space="preserve">Peter Richardson käytti komedianäyttelijöitä stand up -esiintyjinä. Hän työsti sopimuksesta 6 yksinäisen 30-minuuttisen elokuvan.</w:t>
      </w:r>
    </w:p>
    <w:p>
      <w:r>
        <w:rPr>
          <w:b/>
        </w:rPr>
        <w:t xml:space="preserve">Tulos</w:t>
      </w:r>
    </w:p>
    <w:p>
      <w:r>
        <w:t xml:space="preserve">Peter Richardson neuvotteli sopimuksen kuudesta elokuvasta, joissa heitä käytettiin näyttelijöinä stand up -esiintyjien sijaan.</w:t>
      </w:r>
    </w:p>
    <w:p>
      <w:r>
        <w:rPr>
          <w:b/>
        </w:rPr>
        <w:t xml:space="preserve">Tulos</w:t>
      </w:r>
    </w:p>
    <w:p>
      <w:r>
        <w:t xml:space="preserve">Peter Richardson neuvotteli sopimuksen kuudesta itsenäisestä puolituntisesta elokuvasta. Hän käyttäisi komedianäyttelijöitä stand up -esiintyjien sijaan.</w:t>
      </w:r>
    </w:p>
    <w:p>
      <w:r>
        <w:rPr>
          <w:b/>
        </w:rPr>
        <w:t xml:space="preserve">Esimerkki 0.1178</w:t>
      </w:r>
    </w:p>
    <w:p>
      <w:r>
        <w:t xml:space="preserve">Petidiini on myös suhteellisen vasta-aiheinen, kun potilas kärsii maksa- tai munuaissairaudesta, hänellä on ollut kouristuksia tai epilepsiaa, hänellä on suurentunut eturauhanen tai virtsanpidätysongelmia tai hänellä on kilpirauhasen vajaatoiminta, astma tai Addisonin tauti.</w:t>
      </w:r>
    </w:p>
    <w:p>
      <w:r>
        <w:rPr>
          <w:b/>
        </w:rPr>
        <w:t xml:space="preserve">Tulos</w:t>
      </w:r>
    </w:p>
    <w:p>
      <w:r>
        <w:t xml:space="preserve">Petidiiniä ei ole hyvä käyttää, jos potilaalla on maksa- tai munuaissairaus, kouristuskohtauksia tai epilepsiaa, suuri eturauhanen tai virtsanpidätysongelmia. Se on myös huono, jos henkilöllä on kilpirauhasen vajaatoiminta, astma tai Addisonin tauti.</w:t>
      </w:r>
    </w:p>
    <w:p>
      <w:r>
        <w:rPr>
          <w:b/>
        </w:rPr>
        <w:t xml:space="preserve">Tulos</w:t>
      </w:r>
    </w:p>
    <w:p>
      <w:r>
        <w:t xml:space="preserve">Petidiini on myös vasta-aiheinen, jos potilaalla on maksa- tai munuaissairaus, jos potilaalla on aiemmin ollut kouristuksia tai epilepsiaa, jos hänellä on suurentunut eturauhanen tai virtsanpidätysongelmia tai jos hänellä on kilpirauhasen vajaatoiminta, astma tai Addisonin tauti.</w:t>
      </w:r>
    </w:p>
    <w:p>
      <w:r>
        <w:rPr>
          <w:b/>
        </w:rPr>
        <w:t xml:space="preserve">Tulos</w:t>
      </w:r>
    </w:p>
    <w:p>
      <w:r>
        <w:t xml:space="preserve">Petidiiniä ei tule käyttää, jos potilaalla on maksa- tai munuaissairaus, jos hänellä on ollut kouristuksia tai epilepsiaa, jos hänellä on suurentunut eturauhanen tai virtsanpidätysongelmia tai jos hänellä on kilpirauhasen vajaatoiminta, astma tai Addisonin tauti.</w:t>
      </w:r>
    </w:p>
    <w:p>
      <w:r>
        <w:rPr>
          <w:b/>
        </w:rPr>
        <w:t xml:space="preserve">Tulos</w:t>
      </w:r>
    </w:p>
    <w:p>
      <w:r>
        <w:t xml:space="preserve">Petidiiniä ei tule käyttää potilaille, joilla on maksa- tai munuaissairaus. Myöskään potilaan kanssa, jolla on ollut kouristuksia tai epilepsiaa, jolla on suurentunut eturauhanen tai virtsanpidätysongelmia tai joka kärsii kilpirauhasen vajaatoiminnasta, astmasta tai Addisonin taudista.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docId:389CE6CEDD44E3D5A03A8B941977C2C0</keywords>
  <dc:description>generated by python-docx</dc:description>
  <lastModifiedBy/>
  <revision>1</revision>
  <dcterms:created xsi:type="dcterms:W3CDTF">2013-12-23T23:15:00.0000000Z</dcterms:created>
  <dcterms:modified xsi:type="dcterms:W3CDTF">2013-12-23T23:15:00.0000000Z</dcterms:modified>
  <category/>
</coreProperties>
</file>