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2.797</w:t>
      </w:r>
    </w:p>
    <w:p>
      <w:r>
        <w:t xml:space="preserve">Kohta: Tohtori Anthony Fauci varoitti senaatin komiteaa ja koko kansakuntaa, kun yli kaksi tusinaa osavaltiota on alkanut purkaa lukituksiaan ensimmäisenä askeleena kohti talouden elpymistä: "On olemassa todellinen vaara, että laukaisette tautipesäkkeen, jota ette ehkä pysty hallitsemaan". Faucin ja muiden keskeisten hallituksen virkamiesten neuvot - jotka annettiin dramaattisessa, joskus kiusallisessa telekonferenssissa - olivat ristiriidassa presidentin kanssa, joka kehottaa vastustamaan valtion määräämiä rajoituksia ja vaatii, että "päivä toisensa jälkeen teemme valtavia edistysaskeleita".  Trump, jonka uudelleenvalinta riippuu huomattavassa määrin taloudesta, puhuu päivittäin hallituksensa saavutuksista viruksen kanssa. Korostaen kongressin ja Valkoisen talon saavuttaneen pandemian vakavuutta Fauci ja muut asiantuntijat todistivat kodeistaan käsin. Valiokunnan puheenjohtaja Lamar Alexander johti kuulemistilaisuutta Tennesseessä sijaitsevan mökkinsä työhuoneesta käsin, vaikka useat valiokunnan jäsenet osallistuivat henkilökohtaisesti aavemaisen tyhjään Capitol Hillin istuntosaliin naamioituneina ja istuivat kahden metrin päässä toisistaan. Jännite, joka liittyy ihmisten turvallisuuden takaamiseen virukselta, joka yhä yllättää lääkärit salakavalilla tapoillaan tappaa, ja vakavien taloudellisten seurausten tasapainottamiseen, vallitsee myös monissa muissa maissa. Italia poisti osittain viime viikolla lukitusrajoitukset vain nähdäkseen, että vahvistettujen COVID-19-tartuntojen määrä kasvoi voimakkaasti sen pahiten kärsineellä alueella. Libanon löyhensi kansallista lukitusta viime kuun lopulla, mutta ilmoitti tiistaina, että rajoitukset palautetaan loppuviikoksi sen jälkeen, kun raportoitujen tartuntojen määrä on kasvanut. Uusia tartuntoja ja kuolemantapauksia on väistämättä tulossa, kun ihmiset alkavat jälleen kerääntyä, mutta se, miten valmiita yhteisöt ovat torjumaan näitä kipinöitä, ratkaisee sen, miten pahasti tauti leviää, Fauci kertoi senaatin terveys-, koulutus-, työ- ja eläkekomitealle. "Ei ole epäilystäkään siitä, että jopa parhaissa olosuhteissa, kun vetäydyt lieventämisestä, näet joitakin tapauksia ilmaantuvan", Fauci sanoi. Liian nopea siirtyminen "voi johtaa todella vakaviin seurauksiin", hän lisäsi. Se ei ainoastaan aiheuttaisi "jonkin verran kärsimystä ja kuolemaa, joka olisi voitu välttää, vaan se voisi jopa kääntää teidät takaisin tielle, jolla yritetään saada taloudellista elpymistä." Kun Yhdysvalloissa on yli 30 miljoonaa työtöntä, Trump on painostanut osavaltioita avaamaan uudelleen. Äskettäinen Associated Pressin katsaus totesi, että 17 osavaltiota ei täyttänyt Valkoisen talon keskeistä vertailuarvoa rajoitusten höllentämiselle - 14 päivän laskusuuntaus uusissa tapauksissa tai positiivisten testien määrässä. Silti monet niistä ovat aloittaneet tai ovat aikeissa avata uudelleen, kuten Alabama, Kentucky, Maine, Mississippi, Missouri, Nebraska, Ohio, Oklahoma, Tennessee, Oklahoma, Missouri ja Utah. AP:n analyysin mukaan 33 osavaltiosta, joissa on ollut 14 päivän laskusuuntaus, 25 on osittain avattu tai avautumassa uudelleen muutaman päivän kuluessa. Muut osavaltiot, joissa ei ole havaittu 14 päivän laskua, ovat edelleen suljettuina, vaikka ne täyttävätkin joitakin vertailuarvoja. Fauci ilmaisi olevansa optimistinen sen suhteen, että lopulta rokotteet saapuvat, samoin kuin hoidot sen yhden lääkkeen lisäksi, jolla on toistaiseksi ollut vaatimaton vaikutus COVID-19:n torjunnassa. Hänen mukaansa olisi kuitenkin "liian kaukaa haettua" odottaa niitä syksyllä, jolloin koulujen toivotaan avautuvan uudelleen. Toistaiseksi "kaikki tiet takaisin töihin ja takaisin kouluun kulkevat testauksen kautta", sanoi Alexander, republikaanien komitean puheenjohtaja. Vaikka Trump julisti tällä viikolla, että "olemme kohdanneet hetken, ja olemme voittaneet" virustestauksen lisäämisessä ja parantamisessa, paneelin republikaanisenaattorit olivat selvästi vähemmän toiveikkaita. Testauksen puute on varjostanut Yhdysvaltojen vastatoimia alusta asti, kun tautienvalvontakeskuksen kehittämä testi törmäsi lukuisiin ongelmiin. Utahin senaattori Mitt Romney sanoi, että Yhdysvallat on viimein ehkä ohittanut testejä johtavan Etelä-Korean, mutta kyseisessä maassa on paljon vähemmän kuolemantapauksia, koska se aloitti testauksen varhain. "Minusta meidän testituloksemme eivät ole mitään syytä juhlaan", Romney sanoi. Trumpin hallinnon "testauksen tsaari", amiraali Brett Giroir sanoi, että Yhdysvallat voisi tehdä vähintään 40-50 miljoonaa testiä kuukaudessa syyskuuhun mennessä. Se tarkoittaisi 1,3-1,7 miljoonaa testiä päivässä. Harvardin tutkijat ovat sanoneet, että Yhdysvaltojen on tehtävä 900 000 testiä tähän perjantaihin mennessä, jotta se voisi turvallisesti avata ovensa uudelleen. Testi kertoo vain, onko joku saanut tartunnan kyseisenä päivänä - hän voi saada viruksen seuraavana päivänä. Alexander kysyi Alexanderilta, miten maan 100 000 koulua ja 5 000 korkeakoulua voitaisiin avata uudelleen elokuussa, ja Giroir ilmaisi luottavansa siihen, että testejä tehdään riittävästi, jotta koulut voisivat laatia turvallisia strategioita, ehkäpä testaamalla tietyn määrän oppilaita muutaman päivän välein. Maailmanlaajuisesti virus on tartuttanut lähes 4,2 miljoonaa ihmistä ja tappanut yli 287 000 ihmistä, joista yli 80 000 on kuollut pelkästään Yhdysvalloissa, mikä on maailman korkein luku. Fauci sanoi, että Yhdysvalloissa kuolleet ovat todennäköisesti virallista lukua suurempia. Vaikka Faucista on tullut miljoonien amerikkalaisten luotettu tiedeääni, senaattori Rand Paul ilmaisi turhautuneisuutensa hänen varoituksiinsa. Kentuckyn republikaani sanoi, että Fauci ei ole koronavirusta koskevan tietämyksen "päätepiste" ja että on "tavallaan naurettavaa" ehdottaa, että lasten ei pitäisi palata kouluun - mitä Fauci ei koskaan sanonut. "Emme tiedä kaikkea tästä viruksesta, ja meidän on todellakin parasta olla melko varovaisia, erityisesti kun on kyse lapsista", Fauci sanoi. Vaikka lapset näyttävät olevan vähemmän alttiita, New Yorkissa lääkärit tutkivat noin 100 nuorta, joiden COVID-19 saattaa liittyä harvinaiseen ja vaaralliseen tulehdusreaktioon. Kolme on kuollut. COVID-19 tuhoaa myös hoitokoteja, ja infektiot ja kuolemantapaukset asukkaiden ja heidän hoitajiensa keskuudessa ovat lisääntyneet. "Jos pystymme saamaan naamarit kaikille Valkoisessa talossa työskenteleville, toivon, että voimme saada naamarit jokaiselle hoitokodin työntekijälle, joka tarvitsee niitä", sanoi senaattori Maggie Hassan, D-NH, joka kysyi myös, miksi näiden haavoittuvien väestöryhmien on vaikea saada testejä, kun Trumpin kanssa kosketuksissa olevat työntekijät saavat testin päivittäin. Valkoinen talo suositteli hiljattain, että osavaltiot testaisivat kaikki hoitokotien asukkaat ja henkilökunnan kahden seuraavan viikon aikana. Senaattori Chris Murphy, D-Conn, moitti Trumpin hallintoa "rikollisen epämääräisistä" ohjeista siitä, miten osavaltiot voivat turvallisesti avata taloutensa uudelleen. Hän painosti CDC:n johtajaa Robert Redfieldiä siitä, miksi viraston asiantuntijoiden laatimat yksityiskohtaiset suositukset oli hyllytetty, kuten Associated Press uutisoi. Redfield vastasi, että näiden suositusten pitäisi ilmestyä pian viraston verkkosivuille. Kolme tiistain asiantuntijoista, Fauci, Redfield ja elintarvike- ja lääkeviraston komissaari Stephen Hahn, ovat "modifioidussa karanteenissa" sen jälkeen, kun kaksi Valkoisen talon henkilökuntaan kuuluvaa sai hiljattain tartunnan, mutta he saavat osallistua kriittisiin hallintokokouksiin naamioituneina ja etäisyyttä pitäen. ___ Seuraa AP:n pandemiakatsauksia osoitteissa http://apnews.com/VirusOutbreak ja https://apnews.com/UnderstandingtheOutbreak Claim: Fauci varoittaa: Lisää kuolemantapauksia ja taloudellista vahinkoa, jos Yhdysvallat avaa ovensa liian nopeasti.</w:t>
      </w:r>
    </w:p>
    <w:p>
      <w:r>
        <w:rPr>
          <w:b/>
        </w:rPr>
        <w:t xml:space="preserve">Tulos</w:t>
      </w:r>
    </w:p>
    <w:p>
      <w:r>
        <w:t xml:space="preserve">Yhdysvaltain hallituksen tartuntatautien huippuasiantuntija varoitti tiistaina tylysti, että kaupungit ja osavaltiot voivat "kääntää kelloa taaksepäin" ja nähdä lisää COVID-19-kuolemia ja taloudellista vahinkoa, jos ne poistavat liian nopeasti koronaviruksen aiheuttamat kotiintulomääräykset - jyrkkä vastakohta presidentti Donald Trumpin pyrkiessä oikaisemaan vapaasti putoavaa taloutta.</w:t>
      </w:r>
    </w:p>
    <w:p>
      <w:r>
        <w:rPr>
          <w:b/>
        </w:rPr>
        <w:t xml:space="preserve">Esimerkki 2.798</w:t>
      </w:r>
    </w:p>
    <w:p>
      <w:r>
        <w:t xml:space="preserve">Kohta: Kansainväliset asiantuntijat totesivat Britanniassa pidetyn viisipäiväisen konferenssin jälkeen antamassaan yhteisessä julkilausumassa, että käärmeenpuremat tappavat enemmän ihmisiä kuin kaikki muut niin sanotut laiminlyödyt trooppiset taudit yhteensä, mutta silti Maailman terveysjärjestö WHO tai hallitukset eivät kiinnitä niihin juurikaan huomiota tai myönnä niille rahoitusta. Asiantuntijoiden mukaan Intiassa ja Bangladeshissa tehdystä tutkimuksesta saatuihin uusiin todisteisiin viitaten noin 46 000 ihmistä kuolee vuosittain käärmeenpuremiin Intiassa ja lisäksi 6 000 ihmistä Bangladeshissa. WHO arvioi, että Intiassa käärmeenpuremiin kuolee vuosittain 10 000 ihmistä. "Käärmeenpuremat ... jätetään lähes täysin huomiotta ja aliarvioidaan törkeästi", sanoi kokousta johtanut Alan Harvey, kansainvälisen toksinologiyhdistyksen johtaja. "WHO:n ja hallitusten on ... asetettava käärmeenpurema sinne, minne se kuuluukin - hyvin todelliseksi kansanterveydelliseksi ja lääketieteelliseksi ongelmaksi, joka tarvitsee rahoitusta, koulutusta ja keskittymistä."  Käärmeiden, kuten kobrojen, mambojen ja kyykäärmeiden puremat vaikuttavat pääasiassa Saharan eteläpuolisen Afrikan, Etelä-Aasian ja Kaakkois-Aasian maaseutualueilla asuviin ihmisiin, joilla ei ole juurikaan terveyspalveluja. Asiantuntijoiden mukaan vastamyrkkyhoito voi maksaa 250-500 dollaria, minkä vuoksi monet uhrit joko eivät saa hoitoa lainkaan tai kääntyvät paikallisten noitatohtoreiden tai yrttimestareiden puoleen. Huolimatta korkeasta kuolleisuusluvusta WHO luokitteli vuonna 2013 käärmeenpureman "laiminlyödyksi tilaksi", eikä sillä ole virallista ohjelmaa, jolla sitä voitaisiin käsitellä terveysuhkana, asiantuntijat sanoivat. Asiantuntijat varoittivat myös, että monilla riskialueilla vastamyrkkyvarastot ovat "vaarallisen vähissä", ja sanoivat, että vastamyrkkyjen määrässä ja laadussa on "todellinen kriisi maaseudulla, jossa niitä eniten tarvitaan". Jopa siellä, missä vastamyrkkyvarastot ovat hyvät ja laadukkaat, on usein pulaa lääkintähenkilökunnasta, joka on koulutettu antamaan niitä turvallisesti ja tehokkaasti. Väite: Myrkkyasiantuntijoiden mukaan käärmeenpuremien aiheuttamat kuolemantapaukset ovat maailmanlaajuisesti "törkeän aliarvioituja".</w:t>
      </w:r>
    </w:p>
    <w:p>
      <w:r>
        <w:rPr>
          <w:b/>
        </w:rPr>
        <w:t xml:space="preserve">Tulos</w:t>
      </w:r>
    </w:p>
    <w:p>
      <w:r>
        <w:t xml:space="preserve">Myrkkyasiantuntijat totesivat keskiviikkona, että käärmeenpuremien aiheuttamat sairaudet ja vammautumiset ovat paljon yleisempiä kuin viralliset maailmanlaajuiset terveysarviot osoittavat ja että vastamyrkkyvarastot ovat vaarallisen alhaiset.</w:t>
      </w:r>
    </w:p>
    <w:p>
      <w:r>
        <w:rPr>
          <w:b/>
        </w:rPr>
        <w:t xml:space="preserve">Esimerkki 2.799</w:t>
      </w:r>
    </w:p>
    <w:p>
      <w:r>
        <w:t xml:space="preserve">Kohta: Louisianan Alexandriasta 13. toukokuuta lähteneellä lennolla oli maan maahanmuuttoviraston mukaan 65 aikuista. Yli 100 guatemalalaista karkotettua on testattu positiivisesti Yhdysvalloista saapumisensa jälkeen. Ulkoministeriö kertoi, että tartuntojen havaitsemisen jälkeen terveysministeriötä pyydettiin ottamaan yhteyttä Yhdysvaltain tautienvalvonta- ja ehkäisykeskuksiin, jotta voidaan tarkistaa pöytäkirjat ja päättää, mitä uusia toimenpiteitä tarvitaan. Perjantaiksi suunniteltu karkotuslento peruttiin sen jälkeen, kun presidentti Alejandro Giammattei oli torstai-iltana ilmoittanut, että maa on ympärivuorokautisessa lukitussa tilassa viikonlopun ajan COVID-19-tartuntojen uusiutumisen vuoksi. Huhtikuun 13. päivänä Louisianan Alexandriasta lähteneellä karkotuslennolla oli ainakin 71 tartunnan saanutta guatemalalaista. CDC lähetti kyseisen lennon jälkeen ryhmän vahvistamaan Guatemalan testit. Guatemala keskeytti lennot useita kertoja, myös kyseisen tapauksen jälkeen, painostaakseen Yhdysvaltojen hallitusta seulomaan karkotettavat paremmin. Maan terveysviranomaiset ovat valittaneet, että karkotetut muodostavat merkittävän osan Guatemalan tartunnoista. Yhdysvallat oli alkanut testata karkotettuja viruksen varalta ennen heidän lentojaan, mutta eräs toinen karkotettu henkilö testattiin positiiviseksi tässä kuussa, vaikka Yhdysvallat oli vahvistanut, että hänen testinsä oli ollut negatiivinen ennen lähtöä. Guatemalassa on 1 487 vahvistettua tapausta ja 31 kuolemantapausta. Väite: Useammat Yhdysvalloista karkotetut guatemalalaiset ovat saaneet positiivisen virustestin.</w:t>
      </w:r>
    </w:p>
    <w:p>
      <w:r>
        <w:rPr>
          <w:b/>
        </w:rPr>
        <w:t xml:space="preserve">Tulos</w:t>
      </w:r>
    </w:p>
    <w:p>
      <w:r>
        <w:t xml:space="preserve">Kolme Yhdysvalloista tällä viikolla karkotettua guatemalalaista sai positiivisen testituloksen uudesta koronaviruksesta kotimaahansa saapuessaan, Guatemalan ulkoministeriö kertoi perjantaina.</w:t>
      </w:r>
    </w:p>
    <w:p>
      <w:r>
        <w:rPr>
          <w:b/>
        </w:rPr>
        <w:t xml:space="preserve">Esimerkki 2.800</w:t>
      </w:r>
    </w:p>
    <w:p>
      <w:r>
        <w:t xml:space="preserve">Kohta: Yhdysvaltain tautienvalvonta- ja ehkäisykeskuksen työryhmän mukaan havainnot tarjoavat lääkäreille uuden syyn rajoittaa lääkkeiden käyttöä, sillä niitä käytetään Yhdysvalloissa liikaa. "Tämä luku on tärkeä muistutus lääkäreille ja potilaille siitä, että antibiooteilla voi olla vakavia sivuvaikutuksia, ja niitä tulisi käyttää vain tarvittaessa", sanoi tutkimusta johtanut CDC:n tohtori Daniel Budnitz. Ensimmäisessä koskaan Yhdysvalloissa tehdyssä antibioottien haittavaikutuksia koskevassa raportissa tutkijat käyttivät National Electronic Injury Surveillance System-Cooperative Adverse Drug Event Surveillance -hanketta, joka on 63 yhdysvaltalaisen sairaalan otos vuosina 2004-2006. He havaitsivat, että yli 6 600 päivystyskäyntiä johtui antibiootin haittavaikutuksesta. He käyttivät kaavoja tämän luvun ekstrapoloimiseksi koko maahan ja arvioivat, että tällaisia päivystyskäyntejä tehdään vuosittain 142 000. "Systeemiset antibiootit (pillerit tai injektionesteet toisin kuin voiteet) olivat osallisina 19,3 prosentissa kaikista lääkkeisiin liittyvien haittavaikutusten vuoksi tehdyistä päivystyskäynneistä", he kirjoittivat Clinical Infectious Diseases -lehden 15. syyskuuta ilmestyneessä numerossa. Penisilliini ja siihen liittyvät antibiootit, kuten amoksisilliini, joita määrätään laajalti ja joita pidetään yleisesti turvallisina, aiheuttivat puolet päivystyskäynneistä. Muut antibioottiluokat, kuten kefalosporiinit, fluorokinolonit ja uudemmat antibiootit, aiheuttivat loput. "15-44-vuotiaiden osuus päivystyskäynneistä oli arviolta 41,2 prosenttia. Imeväisikäisten osuus päivystyskäynneistä oli arviolta vain 6,3 prosenttia", he kirjoittavat. Budnitz ja kollegat sanoivat, että 78 prosenttia tutkimuksen haittavaikutuksista oli allergisia reaktioita, jotka vaihtelivat ihottumasta anafylaksiaksi kutsuttuun vakavaan reaktioon, ja loput 22 prosenttia johtui virheistä ja yliannostuksista. Monissa tutkimuksissa on esitetty, että puolet Yhdysvalloissa hengitystieinfektioiden vuoksi kirjoitetuista arviolta 100 miljoonasta antibioottireseptistä on tarpeettomia. Useimmat tällaiset infektiot ovat virusten aiheuttamia, ja antibiootit ovat hyödyttömiä niitä vastaan. Budnitzin ja kollegoiden mukaan lääkärit kuitenkin uskovat edelleen usein, että heidän potilaansa ovat poikkeuksia sääntöön, ja kirjoittavat edelleen reseptejä. "Koska antibiootteja käytetään usein sekä asianmukaisesti että väärin, jos lääkärit vähentäisivät potilailleen määräämiensä antibioottien määrää edes pienellä prosentilla, voisimme vähentää merkittävästi antibioottien aiheuttamien haittavaikutusten vuoksi tapahtuvien päivystyskäyntien määrää", Budnitz sanoi lausunnossaan. "Antibiootit kuuluvat Yhdysvalloissa yleisimmin käytettyihin lääkkeisiin. Vuosittain antibiootteja määrätään arviolta 16 prosentille potilaista avohoitokäyntien aikana, ja lääketehtaat käyttävät miljardi dollaria antibioottien markkinointiin", Budnitz kirjoitti. Väite: Tutkimuksessa havaittiin 140 000 antibioottien aiheuttamaa pahaa reaktiota.</w:t>
      </w:r>
    </w:p>
    <w:p>
      <w:r>
        <w:rPr>
          <w:b/>
        </w:rPr>
        <w:t xml:space="preserve">Tulos</w:t>
      </w:r>
    </w:p>
    <w:p>
      <w:r>
        <w:t xml:space="preserve">Antibioottien aiheuttamat huonot reaktiot, useimmiten allergiset reaktiot, johtavat ihmisiä vuosittain yli 140 000 kertaa Yhdysvaltojen päivystyspoliklinikoille, kertoivat hallituksen tutkijat keskiviikkona.</w:t>
      </w:r>
    </w:p>
    <w:p>
      <w:r>
        <w:rPr>
          <w:b/>
        </w:rPr>
        <w:t xml:space="preserve">Esimerkki 2.801</w:t>
      </w:r>
    </w:p>
    <w:p>
      <w:r>
        <w:t xml:space="preserve">Kohta: "Bing West, Vietnamin merijalkaväen veteraani ja kapinallisten vastaisen sodankäynnin asiantuntija, keskusteli sotilaallisesta valmiudesta isäntä Gene Valicentin kanssa viime viikolla WPRO-AM-ohjelmassa. He puhuivat puolustusministeri Chuck Hagelin ehdottamasta puolustusbudjetista, joka sisältää muiden menoleikkausten ohella armeijan leikkaamisen nykyisestä 520 000 sotilaasta jopa 440 000 aktiiviseen sotilaaseen, mikä on alhaisin taso sitten toisen maailmansodan. West vastustaa joukkojen vähentämistä ja sanoo, että tällaiset leikkaukset vaikeuttaisivat Yhdysvaltojen nopeaa reagointia tuleviin sotilaallisiin uhkiin. Jos tällaisia leikkauksia joudutaan tekemään, on hänen mukaansa järkevää, että on olemassa varamobilisointisuunnitelma, jolla armeijan kokoa voidaan nopeasti kasvattaa. Toisin sanoen, hän sanoi, kutsuntoja. Vuonna 1973 lopetetun kutsunnan palauttamiseen liittyy ilmeisten poliittisten haasteiden lisäksi Westin mukaan myös logistisia ongelmia: Hänen mukaansa 75 prosenttia maan nuorista aikuisista ei ole henkisesti tai fyysisesti kykeneviä palvelemaan. Varokaa, Valicenti varoitti, Politifact saattaa kuulla teidät. No, me kuulimme. Westin luku kuulosti korkealta, joten lähdimme keräämään faktoja. Kun soitimme Westille, hän sanoi saaneensa luvun lukemistaan raporteista, joita hän oli lukenut eri puolilla maata ilmestyvistä sanomalehdistä, viimeksi Washington Postista. Etsimme alkuperäistutkimusta, joka olisi voinut ohjata näitä raportteja, ja löysimme sen. 75 prosentin epäsopivuusluvusta on raportoitu jo muutaman vuoden ajan. Se on peräisin vuonna 2009 julkaistusta raportista ""Ready, Willing and Unable to Serve, 75 Percent of Young Adults Cannot Join the Military."". Raportin laati Mission Readiness -järjestö, johon kuuluu 89 eläkkeelle jäänyttä sotilasvirkailijaa, mukaan lukien entinen merivoimien ministeri, sekä upseereita kenraaleista aliupseereihin ja vääpeleihin. Ryhmä ajaa parannuksia Yhdysvaltojen koulutusjärjestelmään ja maan nuorten terveyteen. Raportin mukaan 17-24-vuotiaiden amerikkalaisten lihavuuden lisääntyminen, lukion valmistumisasteen lasku ja rikollinen tausta kaventavat vakavasti niiden hakijoiden joukkoa, jotka voivat täyttää asevoimien akateemiset ja fyysistä terveyttä koskevat vaatimukset rekrytoinnissa. Raportissa todettiin, että joka neljänneltä amerikkalaiselta nuorelta puuttuu lukion päättötodistus, ja 30 prosenttia niistä, joilla on sellainen ja jotka yrittävät värväytyä armeijan palvelukseen, epäonnistuu armeijan matematiikka- ja lukutaitokokeissa. Raportissa arvioitiin myös, että 27 prosenttia 17-24-vuotiaista ei täytä asevoimien painorajoja ja 32 prosentilla on muita terveysongelmia, kuten astma, huono näkö tai kuulo tai tarkkaavaisuushäiriöt, jotka estävät heitä osallistumasta asepalvelukseen. Raportissa todettiin myös, että noin 10 prosenttia potentiaalisesta asevelvollisuusväestöstä ei kelpaa asepalvelukseen, koska heillä on vähintään yksi aiempi rikos tai vakava rikkomus. Mission:Readiness ei ole ainoa, joka hälyttää. Maaliskuun 3. päivänä 2009 Curtis Gilroy, joka oli tuolloin henkilöstöstä ja valmiudesta vastaavan puolustusministeriön alivaltiosihteerin liittymispoliittisen toimiston johtaja, kertoi Yhdysvaltain kongressin edustajainhuoneen asevoimien valiokunnalle jokseenkin samaa asiaa. Hän mainitsi tärkeimmiksi tekijöiksi liikalihavuuden ja alhaisen lukion valmistumisasteen sanoessaan, että "vain 25 prosenttia 17-24-vuotiaista nuorista on nykyään kelvollisia asepalvelukseen". Tilanne ei ole hyvä."" Hallituksemme Bing West sanoi, että 75 prosenttia Yhdysvaltojen nuorista aikuisista oli fyysisesti tai henkisesti sopimattomia palvelemaan armeijassa. Puolustusministeriö ja kansalaisjärjestö ovat molemmat tehneet tutkimuksia, jotka tukevat hänen väitettään. Pidämme lausuntoa . (Kommentoi tätä tuomiota providencejournal.com-sivustolla. Jos sinulla on väite, jonka haluat meidän tarkistavan, lähetä se osoitteeseen [email protected] Ja seuraa meitä Twitterissä: @politifactri.)" Väite: Seitsemänkymmentäviisi prosenttia tämän maan nuorista aikuisista ei ole henkisesti tai fyysisesti kykeneviä palvelemaan.</w:t>
      </w:r>
    </w:p>
    <w:p>
      <w:r>
        <w:rPr>
          <w:b/>
        </w:rPr>
        <w:t xml:space="preserve">Tulos</w:t>
      </w:r>
    </w:p>
    <w:p>
      <w:r>
        <w:t xml:space="preserve">Bing Westin mukaan 75 prosenttia Yhdysvaltojen nuorista aikuisista oli fyysisesti tai henkisesti sopimattomia palvelemaan armeijassa. Puolustusministeriö ja kansalaisjärjestö ovat molemmat tehneet tutkimuksia, jotka tukevat hänen väitettään. Pidämme väitettä totena. (Kommentoi tätä päätöstä providencejournal.com-sivustolla.) Jos sinulla on väite, jonka haluat meidän tarkistavan, lähetä se osoitteeseen [email protected] Ja seuraa meitä Twitterissä: @politifactri.)</w:t>
      </w:r>
    </w:p>
    <w:p>
      <w:r>
        <w:rPr>
          <w:b/>
        </w:rPr>
        <w:t xml:space="preserve">Esimerkki 2.802</w:t>
      </w:r>
    </w:p>
    <w:p>
      <w:r>
        <w:t xml:space="preserve">Kohta: Mainen taudintorjuntakeskuksen mukaan osavaltiossa on ollut 51 akuuttia tautitapausta vuonna 2019, mikä on lähes kolme kertaa enemmän kuin maassa keskimäärin. Mainen CDC:n johtaja, tohtori Nirav Shah sanoo, että C-hepatiittitapaukset Mainessa ovat "valitettava seuraus päihdekriisistä". Health Equity Alliancen toiminnanjohtaja Kenney Miller sanoo, että pitkän aikavälin tavoitteena on saada vähintään yksi ruiskunvaihto kaikissa 16 piirikunnassa. Portland Press Heraldin mukaan vaihto-ohjelmia on tällä hetkellä Bangorissa, Ellsworthissa, Belfastissa, Machiasissa, Portlandissa, Augustassa ja Watervillessä. Shah sanoo, että vaihtopisteiden määrän lisääminen on yksi Millsin hallinnon tärkeimmistä tavoitteista. ___ Juttua on korjattu siten, että tänä vuonna Mainen osavaltiossa on diagnosoitu 51 akuuttia C-hepatiittitapausta, ei 59. Väite: Maine aikoo laajentaa ruiskujen vaihto-ohjelmaa.</w:t>
      </w:r>
    </w:p>
    <w:p>
      <w:r>
        <w:rPr>
          <w:b/>
        </w:rPr>
        <w:t xml:space="preserve">Tulos</w:t>
      </w:r>
    </w:p>
    <w:p>
      <w:r>
        <w:t xml:space="preserve">Maine aikoo käynnistää 1,5 dollarin suuruisen ruiskujen vaihtopalvelujen laajennuksen, jolla pyritään torjumaan C-hepatiittitapausten lisääntymistä osavaltiossa.</w:t>
      </w:r>
    </w:p>
    <w:p>
      <w:r>
        <w:rPr>
          <w:b/>
        </w:rPr>
        <w:t xml:space="preserve">Esimerkki 2.803</w:t>
      </w:r>
    </w:p>
    <w:p>
      <w:r>
        <w:t xml:space="preserve">Kohta: "Kipuklinikoiden lisääntyminen Floridassa on ollut kasvava ongelma - erityisesti Browardin piirikunnassa. Dave Aronberg, osavaltion senaattori Palm Beachin piirikunnasta, joka on ehdolla demokraattien esivaalissa oikeusministeriksi, on nyt kvantifioinut ongelman vertaamalla sitä Big Macien saatavuuteen. "Browardin piirikunnassa on enemmän kipuklinikoita kuin Browardin piirikunnassa on McDonald's-ravintoloita", hän sanoi St. Petersburg Timesin toimituskunnalle 26. heinäkuuta. Me PolitiFact Floridassa ihmettelimme, onko Browardin piirikunnassa todella enemmän paikkoja ostaa ilolääkkeitä kuin Happy Mealia? Kipuklinikoiden määrän määrittäminen oli monimutkaisempaa kuin McDonald's-ravintoloiden määrän laskeminen. Aronbergin kampanjan tiedottaja Allison North Jones viittasi Browardin osavaltion syyttäjän Mike Satzin johtamaan suureen valamiehistön tutkimukseen vuodelta 2009. Raportissa todettiin, että vuonna 2007 Browardissa oli neljä kipuklinikkaa. Elokuusta 2008 marraskuuhun 2009 määrä kasvoi 47:stä 115:een. Raportin alaviitteessä todetaan, että tilasto on peräisin Browardin sheriffin toimiston lääkkeiden väärinkäyttöyksiköstä. BSO:n tiedottaja Jim Leljedal kertoi meille, että 28. heinäkuuta BSO:n luettelossa oli 144 kipuklinikkaa koko piirikunnassa. Hän kuitenkin varoitti: ""Joskus on vaikea saada tarkkaa lukua, koska näitä paikkoja tulee ja menee, ne heitetään ulos yhdestä liiketilasta ja siirretään kadun toiselle puolelle.""". Aronberg lähetti meille 2. maaliskuuta Broward Palm Beach New Times -lehdessä julkaistun blogin, jossa myös tarkasteltiin hänen McDonald's-vertaustaan - tuolloin hän oli esittänyt kommentin Pietarin väittelyssä. ""Kymmenien puhelinsoittojen ja tuntikausia kestäneen tutkimustyön jälkeen kävi ilmi, että Browardin pilleritehtaiden tarkan lukumäärän löytäminen on mahdotonta"", New Times kirjoitti. ""Ensinnäkin se riippuu siitä, miten "pilleritehdas" määritellään. Etelä-Floridan kivunhoitoklinikat vaihtelevat laillisesta lääketieteellisestä liiketoiminnasta, joka on suunnattu tietyille kroonisesta kivusta kärsiville potilaille, narkkariystävällisiin, halpahintaisiin operaatioihin. Toiseksi, monet näistä klinikoista avautuvat ja sulkeutuvat nopeasti, vain avatakseen uudelleen uudessa paikassa. Kolmanneksi, ja mikä tärkeintä, alaa säännellään vain vähän valtion toimesta, eikä ole virastoa, joka olisi vastuussa yritysten seurannasta.""" The New Times siteerasi BSO:n tiedottajaa Mike Jachlesia, jonka mukaan BSO:n valvomilla alueilla oli ""ainakin 80"" klinikkaa. New Times laski puhelinluettelosta 71 McDonald'sia Browardin piirikunnasta. Konsultoimme myös Floridan terveysministeriön kipuklinikkarekisteriä. Kyseisessä taulukossa Browardissa on noin 343 klinikkaa, mutta siinä luetellaan useita klinikoita, joilla on sama osoite useaan kertaan, mikä vaikeuttaa tarkan selvityksen saamista. Soitimme ja lähetimme sähköpostia terveysministeriön viestintätoimistoon Tallahasseessa, emmekä saaneet vastausta. Kaksi muuta lainvalvontaviranomaista, joita on aiemmin siteerattu kipuklinikoiden lukumäärän osalta - Yhdysvaltain huumevirasto ja Hollywoodin poliisilaitos - viittasivat meidät terveysvirastoon. Seuraavaksi yritimme selvittää McDonald's-ravintoloiden määrän Browardin piirikunnassa. Lähetimme sähköpostia ja soitimme McDonald'sin mediasuhteille, ja kun emme saaneet vastausta kahden päivän kuluttua, kirjoitimme kaikki 31 Browardin kaupunkia ketjun online-ravintolapaikannukseen. Löysimme 73. Aronbergin senaatin henkilökunta oli tehnyt saman aiemmin tänä vuonna ja löytänyt 78. (PolitiFact Florida sai Davien, Miramarin ja Pompano Beachin osalta eri luvun kuin Aronbergin tiimi.) On mahdollista, että joitakin ravintoloita on avattu ja suljettu sen jälkeen, kun Aronbergin toimisto laski ne). Emme löytäneet tapaa tarkistaa Browardin kunnan ulkopuolisia alueita McDonald'sin verkkosivuilta. Siihen kuulumatonta maata on kuitenkin jäljellä vain vähän, joten on epätodennäköistä, että se muuttaisi kokonaismäärää merkittävästi, jos ollenkaan. Miten Aronbergin matematiikka toimii? Suuren valamiehistön raportin mukaan kipuklinikoita oli 115 vuoden 2009 loppuun mennessä. Browardin sheriffin toimiston mukaan määrä oli 144 heinäkuun 28. päivänä. Osavaltion terveysviraston tietokanta oli liian sekava arvioitavaksi, eikä kukaan vastannut kysymyksiimme. McDonald'sin toimipisteistä saimme selville parhaan mahdollisen luvun, 73. Aronbergin kampanja ilmoitti luvuksi 78, kun taas New Timesin mukaan luku oli 71. Valitsitpa minkä luvun tahansa, kipuklinikoiden määrä Browardissa on kymmeniä kertoja suurempi kuin McDonald'sin määrä." Väite: Browardin piirikunnassa on enemmän kipuklinikoita kuin Browardin piirikunnassa on McDonald's-ravintoloita.</w:t>
      </w:r>
    </w:p>
    <w:p>
      <w:r>
        <w:rPr>
          <w:b/>
        </w:rPr>
        <w:t xml:space="preserve">Tulos</w:t>
      </w:r>
    </w:p>
    <w:p>
      <w:r>
        <w:t xml:space="preserve">Dave Aronberg sanoo, että Browardin kipuklinikoita on enemmän kuin McDonald'sin sivustoja.</w:t>
      </w:r>
    </w:p>
    <w:p>
      <w:r>
        <w:rPr>
          <w:b/>
        </w:rPr>
        <w:t xml:space="preserve">Esimerkki 2.804</w:t>
      </w:r>
    </w:p>
    <w:p>
      <w:r>
        <w:t xml:space="preserve">Kohta: Tutkijat kertoivat keskiviikkona, että monilla tiibetiläisillä on harvinainen muunnos geenistä, joka osallistuu hapen kuljettamiseen veressä ja jonka he ovat todennäköisesti perineet arvoitukselliselta sukupuuttoon kuolleiden ihmisten ryhmältä, joka risteytyi lajimme kanssa kymmeniä tuhansia vuosia sitten. Geenin ansiosta tiibetiläiset pystyvät toimimaan hyvin alhaisissa happipitoisuuksissa yli 15 000 jalan (4 500 metrin) korkeudessa, kuten Lounais-Kiinan laajalla ylätasangolla. Ihmiset, joilla tätä muunnosta ei ole, saavat helposti paksua verta, mikä johtaa korkeaan verenpaineeseen, sydänkohtauksiin, aivohalvauksiin, pienipainoisiin vauvoihin ja korkeampaan lapsikuolleisuuteen. Tämä EPAS1-geenin versio on lähes identtinen sen kanssa, jota löydettiin denisovalaisilla, neandertalinihmisille sukua olevalla sukulinjalla - mutta se eroaa suuresti muista nykyihmisistä. Denisovalaiset tunnetaan yhdestä siperialaisesta luolasta löydetystä sormiluun ja kahdesta hampaasta. 41 000 vuotta vanhasta luusta tehty DNA-testi osoitti, että denisovalaiset erosivat meidän lajistamme ja neandertalilaisista. "Löydöksemme saattaa viitata siihen, että sukupuuttoon kuolleiden lajien kanssa parittelemalla tapahtuva geenien vaihto voi olla tärkeämpää ihmisen evoluutiossa kuin aiemmin on luultu", sanoo Kalifornian yliopiston Berkeleyn ja Kööpenhaminan yliopiston laskennallisen biologian professori Rasmus Nielsen, jonka tutkimus ilmestyy Nature-lehdessä. Perimämme sisältää geneettisiä jäänteitä muista organismeista, kuten viruksista, sekä neandertalilaisten kaltaisista lajeista, joiden kanssa varhaiset nykyihmiset risteytyivät. Tutkijat kutsuivat tutkimustaan ensimmäiseksi tutkimukseksi, joka osoittaa, että arkaaisesta ihmislajista peräisin oleva geeni on auttanut nykyihmistä sopeutumaan erilaisiin elinolosuhteisiin. "Tällainen geenien vaihto muiden lajien kanssa on saattanut itse asiassa auttaa ihmistä sopeutumaan uusiin ympäristöihin, joihin hän on törmännyt levittäytyessään Afrikasta muualle maailmaan", Nielsen sanoi. Kiinan BGI:n genomikeskuksen tutkija Asan Ciren lisäsi: "Nykyihmisen ja arkaaisten hominiinien välinen geneettinen suhde tai verisuhde on tämänhetkisen paleoantropologian kuuma aihe."  Tutkijoiden mukaan Afrikasta vaeltavat varhaiset nykyihmiset risteytyivät Euraasiassa matkalla Kiinaan denisovalaisten kanssa. Heidän jälkeläisissään on pieni prosenttiosuus denisovanilaista DNA:ta. Geneettiset tutkimukset osoittavat, että lähes 90 prosentilla tiibetiläisistä on korkealla sijaitseva geenivariantti, samoin kuin pienellä prosentilla han-kiinalaisista, joilla on tiibetiläisten kanssa yhteinen esi-isä. Sitä ei esiinny muilla kansoilla. Tutkijat tekivät geneettisiä tutkimuksia 40 tiibetiläiselle ja 40 han-kiinalaiselle ja suorittivat tilastollisen analyysin, joka osoitti, että geenimuunnos on lähes varmasti periytynyt denisovalaisilta. Geeni säätelee hemoglobiinin tuotantoa, joka on punasolujen proteiini, joka kuljettaa happea. Se käynnistyy, kun veren happipitoisuus laskee, mikä lisää hemoglobiinin tuotantoa. Yli 4 000 metrin korkeudessa geenin yleinen muoto lisää hemoglobiinin ja punasolujen tuotantoa, mikä aiheuttaa vaarallisia sivuvaikutuksia. Tiibetiläisten muunnos lisää hemoglobiini- ja punasolutasoja vain vähän, joten he säästyvät näiltä vaikutuksilta. Väite: sukupuuttoon kuolleesta ihmislajista peräisin oleva geeni vahvistaa tiibetiläisiä korkeanpaikankammoisissa paikoissa.</w:t>
      </w:r>
    </w:p>
    <w:p>
      <w:r>
        <w:rPr>
          <w:b/>
        </w:rPr>
        <w:t xml:space="preserve">Tulos</w:t>
      </w:r>
    </w:p>
    <w:p>
      <w:r>
        <w:t xml:space="preserve">Miten tiibetiläiset pärjäävät korkealla sijaitsevissa, vähähappisissa olosuhteissa, jotka saisivat muut kuihtumaan? He ovat saattaneet saada apua odottamattomasta lähteestä.</w:t>
      </w:r>
    </w:p>
    <w:p>
      <w:r>
        <w:rPr>
          <w:b/>
        </w:rPr>
        <w:t xml:space="preserve">Esimerkki 2.805</w:t>
      </w:r>
    </w:p>
    <w:p>
      <w:r>
        <w:t xml:space="preserve">Kohta: Kyseessä on yritys muuttaa pysyvästi jonkun henkilön DNA:ta sairauden - tässä tapauksessa Hunterin oireyhtymäksi kutsutun geneettisen häiriön - parantamiseksi, joka usein tappaa ihmisiä teini-iässä. Kahdella potilaalla, jotka saivat keskisuuren annoksen hoitoa, Hunterin oireyhtymälle ominaisten suurten sokeriyhdisteiden pitoisuudet virtsassa olivat laskeneet keskimäärin puoleen neljä kuukautta myöhemmin - mahdollinen merkki siitä, että hoito toimii. Kahdella muulla, jotka saivat pienen annoksen, nämä sokerit eivät ole toistaiseksi juurikaan muuttuneet. Vielä ei voida tietää, johtuuko keskimmäisen annoksen saaneiden potilaiden muutos geenimuokkauksesta vai jostain muusta, mutta se, että heidän sokerinsa ovat laskeneet johdonmukaisesti hoidon jälkeen, viittaa siihen, että näin saattaa olla. "En voi ehdottomasti sanoa, että kyseessä on hoidon vaikutus", mutta lasku on "todella rohkaisevaa", sanoi tutkimusta johtanut tohtori Joseph Muenzer Pohjois-Carolinan yliopistosta Chapel Hillissä. Varhaisvaiheen hoitotutkimusten päätavoitteena on testata turvallisuutta, vaikka tutkijat etsivät myös viitteitä siitä, että hoito toimii. Muenzer kertoi tuloksista kreikkalaisessa konferenssissa ja konsultoi hoidon valmistajaa, kalifornialaista Sangamo Therapeuticsia. Yhtiön toimitusjohtaja, tohtori Sandy Macrae sanoi, että noin viiden kuukauden kuluttua tehtävät testit paljastavat enemmän, mutta keskimmäisen annoksen ryhmässä tapahtunut muutos näyttää toistaiseksi "todella hyvältä". "Järkevin selitys tälle on, että se, mitä toivoimme tapahtuvan, on tapahtunut", hän sanoi. Useat riippumattomat asiantuntijat olivat samaa mieltä. "Tulokset ovat jännittäviä", ja ne viittaavat siihen, että geenimuokkaus toimii jossain määrin ilman turvallisuusongelmia toistaiseksi, sanoi tohtori Howard Kaufman, bostonilainen tutkija ja National Institutes of Healthin paneelin jäsen, joka tarkasteli tutkimusta ennen sen alkua. Tohtori Matthew Porteus, Stanfordin yliopiston genetiikka-asiantuntija, joka toimii konsulttina kahdelle muulle geenihoitoja kehittävälle yritykselle, sanoi, että tarvitaan vielä lisää aikaa, jotta nähdään, miten potilaiden immuunijärjestelmä reagoi edelleen hoitoon ja ovatko vaikutukset pysyviä, mutta lisäsi, että "olisin innoissani siitä, että jatkamme eteenpäin" näiden tulosten perusteella. JOHDANTO Geenieditointi on tarkoitettu tarkemmaksi tavaksi tehdä geeniterapiaa, jolla poistetaan huono geeni tai lisätään puuttuva hyvä geeni. Lääkärit toivovat, että sen avulla voidaan puuttua moniin sairauksiin, joita ei voida hoitaa hyvin nykyisin. Marraskuussa Phoenixin alueella asuva Brian Madeux, jolla oli Hunterin oireyhtymä, oli ensimmäinen henkilö, joka testasi tätä menetelmää kehon sisällä. Häneltä puuttuu geeni, joka tuottaa entsyymiä, joka hajottaa tiettyjä suuria sokeriyhdisteitä, joita kutsutaan GAG-yhdisteiksi. Nämä kertyvät soluihin ja aiheuttavat tuhoa koko kehossa. Madeux sai infuusion kautta useita kopioita korjaavasta geenistä ja geeninmuokkaustyökalun, sinkkisormi-nukleaasien, avulla se saatiin sijoitettua täsmälliseen kohtaan hänen DNA:ssaan. Hän oli yksi niistä kahdesta potilaasta, joille annettiin hyvin pieni annos hoitoa, koska tämä ensimmäinen ihmiskoe vaati äärimmäistä varovaisuutta. VARHAISTULOKSET Madeux'n ja toisen pienen annoksen saaneen potilaan virtsan sokeriyhdisteiden pitoisuudet nousivat keskimäärin 9 prosenttia neljän kuukauden kuluttua. Muenzerin mukaan on vaikea tietää, onko tämä merkittävä muutos; näiden yhdisteiden biologiasta tiedetään vain vähän, kuten siitä, vaihtelevatko ne päivän aikana tai ennen tai jälkeen aterioiden. Yhden potilaan maksabiopsiassa, jolle annettiin pieni annos hoitoa, ei havaittu mitään merkkejä siitä, että geeninmuokkausta olisi tapahtunut, mutta Sangamon tutkijoiden mukaan tämä annos on paljon alle sen tason, jolla tällaisia merkkejä oli havaittu kädellisillä tehdyissä tutkimuksissa. Kahdelle muulle potilaalle annettiin keskimmäinen annos, joka oli kaksi kertaa suurempi kuin kahden ensimmäisen potilaan saama annos. Heidän GAG-pitoisuutensa laski keskimäärin 51 prosenttia neljän kuukauden kuluttua. Kahden tärkeimmän kudoksiin kertyvän sokerityypin määrä väheni 32 prosenttia ja 61 prosenttia. Vielä ei tiedetä, voivatko tällaiset laskut parantaa potilaiden terveyttä tai hidastaa taudin etenemistä. "Tämä ei ole vielä todiste siitä, että tämä on onnistunut hoito, että näillä potilailla oli tarpeeksi geenimuokkausta, jotta he saisivat nyt tarvitsemansa entsyymin loppuelämänsä ajaksi", Muenzer sanoi. Hänen mukaansa tärkeä tavoite kuitenkin saavutettiin: hoito vaikuttaa turvalliselta. Kaksi vakavaa sivuvaikutusta ilmeni - yksi potilas joutui sairaalaan keuhkoputkentulehduksen ja toinen epäsäännöllisen sydämenlyönnin vuoksi - mutta niiden katsottiin johtuvan heidän sairaudestaan ja ennestään vallinneista olosuhteista, ei geenihoidosta. Verikokeissa ei havaittu puuttuvaa entsyymiä. Yhtiön tutkijoiden mukaan tämä saattoi johtua siitä, että solut käyttivät valmistetun entsyymin nopeasti eivätkä päässeet verenkiertoon - selitys, josta jotkut ulkopuoliset asiantuntijat olivat samaa mieltä. Heidän mukaansa tärkeintä oli nähdä entsyymin toiminnan tulos eli sokerien lasku. Seuraavat vaiheet Kahdelle muulle potilaalle on annettu suurin testattava annos - kymmenkertainen aloitusannokseen verrattuna - joten tutkimuksessa on yhteensä kuusi potilasta. Seuraavaksi potilaita aletaan ottaa pois heidän saamistaan viikoittaisista entsyymihoidoista, jotta nähdään, onko geeniterapia muuttanut heidän elimistöään niin, että he tuottavat riittävästi entsyymiä itse. Lisää tuloksia odotetaan helmikuussa pidettävässä lääketieteellisessä kokouksessa. "Jotta tämä olisi käytännöllistä, meidän on nähtävä pysyviä tasoja. Jos tämä toimii vain kuuden kuukauden ajan, se ei ole kovin hyödyllistä", Muenzer sanoi. "Aika näyttää." Haastattelussa kotonaan Arizonassa viime kuussa Madeux, 45, kertoi Associated Press -lehdelle, että hän ilmoittautui vapaaehtoisesti tutkimukseen siinä toivossa, että hän voisi lopettaa viikoittaiset, kolmen tunnin mittaiset entsyymi-infuusiot, mutta myös auttaakseen löytämään hoidon tuleville sukupolville, joilla on tämä tauti. "Olen vanha, ja Hunterin tauti on aiheuttanut paljon vahinkoa keholleni", Madeux sanoi. "Olen itse asiassa aika onnekas, että olen elänyt näin kauan." ___ Marilynn Marchionea voi seurata osoitteessa http://twitter.com/MMarchioneAP . ___ Tämä Associated Pressin sarja on tuotettu yhteistyössä Howard Hughes Medical Institute's Department of Science Educationin kanssa. AP on yksin vastuussa kaikesta sisällöstä. Väite: Varhaiset tulokset lisäävät toiveita historiallisesta geeninmuokkausyrityksestä.</w:t>
      </w:r>
    </w:p>
    <w:p>
      <w:r>
        <w:rPr>
          <w:b/>
        </w:rPr>
        <w:t xml:space="preserve">Tulos</w:t>
      </w:r>
    </w:p>
    <w:p>
      <w:r>
        <w:t xml:space="preserve">Historiallisen geenieditointitutkimuksen varhaiset, osittaiset tulokset antavat rohkaisevia merkkejä siitä, että hoito saattaa olla turvallista ja että sillä on ainakin jonkin verran toivottuja vaikutuksia, mutta on liian aikaista tietää, onnistuuko se lopulta.</w:t>
      </w:r>
    </w:p>
    <w:p>
      <w:r>
        <w:rPr>
          <w:b/>
        </w:rPr>
        <w:t xml:space="preserve">Esimerkki 2.806</w:t>
      </w:r>
    </w:p>
    <w:p>
      <w:r>
        <w:t xml:space="preserve">Kohta: Kappale: Jutussa ei käsitelty kustannuksia. Ja kustannukset ovat tässä merkittävä asia. AP:n jutussa kerrottiin, että "paksusuolen tähystyksen kustannukset vaihtelevat suuresti, mutta ovat yleensä yli 1000 dollaria". Riittävä. Jutussa sanottiin, että lähes 24 prosenttia tutkimukseen osallistuneista Medicare-asiakkaista tutkittiin uudelleen seitsemän vuoden kuluessa "ilman selkeää indikaatiota varhaiselle uusintatutkimukselle". Yksi tämän jutun - ja suoraan sanottuna monien tätä tutkimusta koskevien juttujen - heikoista kohdista oli se, että vaikka haitat tai komplikaatiot mainittiin, niitä ei määritelty eikä kvantifioitu. Mitä haittoja? Ja kuinka usein niitä esiintyy? Tässä jutussa oli sitaatti, jonka mukaan "en usko, että olemme valistaneet [ihmisiä] tarpeeksi hyvin" mahdollisista riskeistä - mutta itse jutussa ei tehty niin. AP:n jutussa sen sijaan ainakin mainittiin "riskit, joita esiintyy useammin iäkkäillä potilailla, mukaan lukien rauhoituksesta johtuvat komplikaatiot, paksusuolen vahingossa tapahtuva perforointi ja verenvuoto". Riittävää työtä. Hieno huomio myös Medicare-analyysissä havaituista maantieteellisistä vaihteluista. Tämän jutun painopiste oli päinvastainen kuin sairauden lietsonta. Jutussa käytettiin American Cancer Societyn tiedottajaa riippumattomana lähteenä. Viimeisellä rivillä jutussa mainittiin sentään muita lähestymistapoja paksusuolen syövän seulontaan. Kolonoskopioiden saatavuutta ei kyseenalaisteta. Jutussa tehtiin selväksi tämän tutkimuksen suhteellinen uutuus. On selvää, että juttu ei perustunut pelkästään uutistiedotteeseen. Väite: Huomattava määrä Medicare-potilaita saa liian usein paksusuolen tähystyksiä.</w:t>
      </w:r>
    </w:p>
    <w:p>
      <w:r>
        <w:rPr>
          <w:b/>
        </w:rPr>
        <w:t xml:space="preserve">Tulos</w:t>
      </w:r>
    </w:p>
    <w:p>
      <w:r>
        <w:t xml:space="preserve">Sen muutamat puutteet olisi voitu helposti korjata, jos siinä olisi ollut hieman enemmän tilaa: siinä olisi mainittu kustannukset ja pyritty määrittelemään haitat. (Lisäksi olisi korjattava kirjoitusvirhe viimeisessä kappaleessa, jossa puhuttiin kolonoskopiasta, vaikka tarkoitettiin paksusuolisyöpää. Mekin teemme niitä.) Jutun haastattelusitaatit osuvat aiheeseen:  Tutkimuksen tekijä Goodwin "sanoo, että terveydenhuoltoyhteisö on ollut 'hieman liian hyvä myymään syöpäseulonnan sanomaa'. 'Syöpäseulonnan hyödyt hyväksytään tässä maassa erinomaisesti, mutta en usko, että olemme valistaneet [ihmisiä] tarpeeksi hyvin' mahdollisista riskeistä.""   "Durado Brooks, Amerikan syöpäyhdistyksen eturauhas- ja paksu- ja peräsuolisyövistä vastaava johtaja... sanoo, että monet lääkärit ovat huolissaan mahdollisen syövän huomaamatta jäämisestä ja aliarvioivat seulonnan riskejä, jotka ovat vieläkin suuremmat iäkkäillä ihmisillä, joilla on taustalla terveysongelmia."</w:t>
      </w:r>
    </w:p>
    <w:p>
      <w:r>
        <w:rPr>
          <w:b/>
        </w:rPr>
        <w:t xml:space="preserve">Esimerkki 2.807</w:t>
      </w:r>
    </w:p>
    <w:p>
      <w:r>
        <w:t xml:space="preserve">Kohta: 40-vuotias nainen oli matkustanut Benistä lähes 500 kilometriä, vaikka terveysviranomaiset olivat todenneet hänet altistuneeksi ebolalle ja varoittaneet häntä matkustamasta. Hänen tapauksensa vahvistettiin Ariwarassa, Kongossa, noin 70 kilometrin päässä Etelä-Sudanin Yei-joen osavaltion rajalta, kertoo Etelä-Sudanin terveysministeriön raportti, johon Associated Press tutustui tiistaina. Kyseessä on lähin vahvistettu tapaus Etelä-Sudanissa sen jälkeen, kun taudinpurkaus alkoi Kongossa viime elokuussa, kertoi taudinpurkauksesta hyvin perillä oleva virkamies, joka ei saanut puhua nimettömänä, koska hänellä ei ollut lupaa puhua virallisesti. Ebola-potilaiden kanssa kosketuksiin joutuneita ihmisiä on tarkoitus tarkkailla 21 päivän ajan, joka on itämisaika, jonka aikana oireet voivat ilmetä altistumisen jälkeen. Kaukomatkailua, erityisesti muihin haavoittuviin maihin rajoittuville alueille, ei suositella. Epidemian alkamisen jälkeen Kongossa on kuollut yli 1 500 ihmistä, ja Ugandassa raportoitiin kahdesta muusta kuolemaan johtaneesta tapauksesta sen jälkeen, kun Kongossa sairastunut perhe palasi kotiin rajan yli. Vaikka muita kuolemantapauksia ei ole tullut ilmi pelon jälkeen, pelätään edelleen, että ebola voi levitä köyhällä alueella, jossa ihmiset ovat usein liikkuvia ja vaikeasti jäljitettävissä. Vaikka Etelä-Sudanin viranomaiset ovat valmistautuneet Ebola-tapauksen mahdolliseen leviämiseen rajan yli, maa on edelleen paljon vähemmän valmistautunut kuin Uganda. Etelä-Sudanin viisi vuotta kestänyt sisällissota on tappanut lähes 400 000 ihmistä, ja terveydenhuoltojärjestelmä on heikko. Kosketusten jäljittäminen on ratkaisevan tärkeää taudin leviämisen pysäyttämiseksi, mutta Etelä-Sudanissa näitä toimia vaikeuttaisi se, että yli 4 miljoonaa ihmistä on joutunut siirtymään kotiseudultaan sodan vuoksi. Terveydenhuoltopalvelut, jotka olivat jo ennestään paljon yksinkertaisemmat kuin Kongossa tai Ugandassa, ovat heikentyneet entisestään konfliktin aikana. Epidemia on nyt historian toiseksi tappavin, ja sen ohittaa vain Länsi-Afrikassa vuosina 2014-2016 puhjennut epidemia, joka aiheutti yli 11 300 kuolemantapausta. Vaikka on olemassa kokeellinen rokote, joka on osoittautunut hyvin suojaavaksi, epävakaus on vaikeuttanut rokottamistoimia Itä-Kongossa. Alue, jolla epidemia alkoi, on ollut vuosikymmeniä kapinallisryhmien ja aseistettujen miliisien väkivaltaisuuksien vaivaama. Väestö suhtautuu edelleen erittäin epäluuloisesti Kongon hallitukseen ja terveysviranomaisiin, jotka yrittävät nyt torjua tautia. Suuret kansainväliset hyväntekeväisyysjärjestöt ovat joutuneet rajoittamaan toimintaansa hoitokeskuksiin tehtyjen tappavien hyökkäysten ja kentällä toimiviin terveydenhuoltoryhmiin kohdistuneiden hyökkäysten vuoksi. ___ Mednick raportoi Bujumburasta, Burundista. ___ Seuraa Afrikka-uutisia osoitteessa https://twitter.com/AP_Africa Väite: Ebola-tapauksesta raportoitu lähellä Etelä-Sudanin rajaa.</w:t>
      </w:r>
    </w:p>
    <w:p>
      <w:r>
        <w:rPr>
          <w:b/>
        </w:rPr>
        <w:t xml:space="preserve">Tulos</w:t>
      </w:r>
    </w:p>
    <w:p>
      <w:r>
        <w:t xml:space="preserve">Viranomaiset ovat vahvistaneet Ebola-tapauksen lähellä Kongon ja Etelä-Sudanin välistä rajaa, jossa terveydenhuoltojärjestelmä on heikko vuosia kestäneen sisällissodan jälkeen ja joka on altis tappavan taudin mahdolliselle leviämiselle.</w:t>
      </w:r>
    </w:p>
    <w:p>
      <w:r>
        <w:rPr>
          <w:b/>
        </w:rPr>
        <w:t xml:space="preserve">Esimerkki 2.808</w:t>
      </w:r>
    </w:p>
    <w:p>
      <w:r>
        <w:t xml:space="preserve">Kohta: Joogaopettaja Michael Hayes, Buddha Body Yogan omistaja, lämmittelee ennen opetusta New Yorkissa 7. toukokuuta 2011. REUTERS/Andrew Kelly Tuloksena oli pahasti nyrjähtänyt nilkka. Nyt hän harjoittelee tasapainoilua muutaman minuutin ajan joka päivä ja kehottaa muita baby boomereita tekemään samoin. "Keinuminen varpaista kantapäihin ja nelipäisen lihaksen venytykset ovat asioita, joita kuka tahansa voi tehdä, jos hänellä on lattia", sanoo Sandhaus, joka on itseään ex-hippi, joka jakelee kuntoiluvinkkejä BetterCheaperSlower-sivustollaan. "Jos laitat itsesi epävakaaseen tilaan, se antaa sinulle välittömän tietoisuuden siitä, mistä tasapainossa on kyse", hän selitti. Hyvä tasapaino tarkoittaa sitä, että pystyy hallitsemaan ja säilyttämään kehonsa asennon; huonolla tasapainolla voi olla vakavia seurauksia. Taudintorjunta- ja ehkäisykeskuksen mukaan yli kolmannes 65-vuotiaista ja sitä vanhemmista aikuisista kaatuu vuosittain. Kaatumiset ovat iäkkäiden aikuisten suurin syy loukkaantumiskuolemiin. Tohtori Wojtek Chodzko-Zajko, American Council on Sports Medicine -järjestön ikääntymisen asiantuntija, sanoi, että iäkkäiden aikuisten tasapainon puute on valtava ongelma, joka vaikuttaa kuolleisuuteen ja elämänlaatuun. Hän varoittaa kuitenkin maalaamasta kaikkia ikääntyneitä aikuisia samalla laajalla siveltimellä. "Fysiologinen heikkeneminen on ikääntymisen väistämätön seuraus, mutta sen nopeus ja laajuus vaihtelevat valtavasti", hän sanoi. "Monet yli 85-vuotiaat ovat enemmän kuin toimintakykyisiä."   Säännöllinen kävely ja kestävyysharjoittelu riittävät monille ikääntyneille aikuisille, sanoo Chodzko-Zajko, joka johtaa Illinois'n yliopiston Urbana-Campaignin kinesiologian ja yhteisöterveyden laitosta. "Tasapainotoimenpiteitä on toteutettava niille, joilla on riskitekijöitä", hän sanoi. Suurin riskitekijä on kaatuminen. "Jos voit kysyä vain yhtä asiaa, kysy: 'Oletko kaatunut viimeisten kuuden kuukauden aikana?'", hän sanoi. "Jos he sanovat 'kyllä', tee jatkotutkimuksia."   Hänen mukaansa näköongelmat, useat lääkkeet, kognitiiviset muutokset ja sekavuus ovat muita epätasapainon riskitekijöitä. "Kansanterveyden kannalta on todella kallista testata kaikki nämä asiat", hän sanoi. Jos sinulla on ikääntyvä vanhempi, Chodzko-Zajko neuvoo, yritä ensin varmistaa, että he ovat aktiivisia. Jos hän on vaarassa, puhu lääkärin kanssa lääkityksestä, asenna liukastumista estävät pinnat ja hävitä sotku. "Yritä olla niin ennaltaehkäisevä kuin on järkevää olematta kuitenkaan ylivarovainen", hän sanoi. "Et halua, että ihmiset jäävät kotiin."   Chodzko-Zajko sanoi, että vaikka hänellä ei ole mitään vastalauseita välineitä, kuten tasapainolaudat, vaahtomuovi, esteet, ne eivät ole ratkaisu kaikille. Margaret Schwarz, joka on kansallisen kuntokeskusketjun Equinoxin henkilökohtainen valmentaja, arvioi rutiininomaisesti uusien jäsenten kuntotasoa New Yorkin klubilla, jossa hän työskentelee. Seulontaan kuuluu tasapainokysymys, mutta Schwarz sanoo, että iästä riippumatta tasapaino ei ole mahdollista, jos ei ole voimaa. "Lähestyn asiaa voiman näkökulmasta. Katson, miten he tekevät kyykkyjä, kävelevät portaita ylös, nostavat tavaroita lattialta ja tekevät tavallisia toimintoja. (Tasapainon puute) voi esiintyä 35-vuotiaalla, joka on istunut työpöydän ääressä", hän sanoo. "Jotkut naiset eivät pysty nostamaan kolmen kilon painoista käsipainoa".   Hänen mukaansa liian monet ihmiset eivät tunne maata jalkojensa alla. "Joskus pyydän heitä ottamaan kengät pois, jotta he voivat tuntea lattian", Schwarz sanoi. Hän määrittelee tasapainon niin, että pystyy itse oikaisemaan itsensä. "Kyse on siitä, miten käyttää lihaksistoa tilassa", hän sanoi, "joten kun tunnet putoavasi, voit estää itseäsi putoamasta." Väite: Tasapainoharjoittelun hyötyjen punnitseminen.</w:t>
      </w:r>
    </w:p>
    <w:p>
      <w:r>
        <w:rPr>
          <w:b/>
        </w:rPr>
        <w:t xml:space="preserve">Tulos</w:t>
      </w:r>
    </w:p>
    <w:p>
      <w:r>
        <w:t xml:space="preserve">Dick Sandhaus, terve ja hyväkuntoinen 62-vuotias mies, sanoo, ettei hän koskaan ajatellut tasapainoaan, ennen kuin menetti sen.</w:t>
      </w:r>
    </w:p>
    <w:p>
      <w:r>
        <w:rPr>
          <w:b/>
        </w:rPr>
        <w:t xml:space="preserve">Esimerkki 2.809</w:t>
      </w:r>
    </w:p>
    <w:p>
      <w:r>
        <w:t xml:space="preserve">Kohta: Lexiconin osakkeet nousivat 37,8 % 2,37 dollariin jälkikaupankäynnissä. Sovinnon ehtojen mukaan Sanofi maksaa 208 miljoonaa dollaria ennakkoon ja loput kahdentoista kuukauden kuluessa Lexiconille, joka oli oikeutettu saamaan jopa 1,4 miljardia dollaria virstanpylväsmaksuja kumppanuuden puitteissa. Sanofi lopetti nelivuotisen kumppanuuden heinäkuussa sen jälkeen, kun diabeetikoille insuliinin lisänä kehitettävän Zynquistan kolmen myöhäisvaiheen tutkimuksen tulokset olivat huonot. Lexicon saa takaisin maailmanlaajuiset oikeudet Zynquistan kehittämiseen ja kaupallistamiseen sekä tyypin 1 että tyypin 2 diabeteksessa, yhtiö kertoi lausunnossaan. Lääke on hyväksytty Euroopan unionissa käytettäväksi tyypin 1 diabeetikoilla, mutta se ei saanut Yhdysvaltain hyväksyntää maaliskuussa, kuukausia sen jälkeen kun asiantuntijaryhmä oli ilmaissut huolensa diabeettisen ketoasidoosin (DKA) riskistä. DKA on hengenvaarallinen tila, jossa ketoaineiksi kutsuttuja happoja kertyy, kun elimistö alkaa käyttää rasvaa glukoosin sijasta energianlähteenä. Väite: Sanofi maksaa Lexiconille 260 miljoonaa dollaria päättyneestä kumppanuudesta.</w:t>
      </w:r>
    </w:p>
    <w:p>
      <w:r>
        <w:rPr>
          <w:b/>
        </w:rPr>
        <w:t xml:space="preserve">Tulos</w:t>
      </w:r>
    </w:p>
    <w:p>
      <w:r>
        <w:t xml:space="preserve">Lexicon Pharmaceuticals Inc. ilmoitti tiistaina, että ranskalainen Sanofi SA maksaa lääketehtaalle 260 miljoonaa dollaria, koska se on päättänyt heidän yhteistyönsä diabeteslääke Zynquistan kehittämiseksi.</w:t>
      </w:r>
    </w:p>
    <w:p>
      <w:r>
        <w:rPr>
          <w:b/>
        </w:rPr>
        <w:t xml:space="preserve">Esimerkki 2.810</w:t>
      </w:r>
    </w:p>
    <w:p>
      <w:r>
        <w:t xml:space="preserve">Kohta: Vixen-harjoitus on iso osa Vixen-harjoitusta, hiphop-tanssikurssia, jossa on yökerhon tunnelma. Kuntoasiantuntijat sanovat, että se tarjoaa sydäntä rasittavan tyttöjen illanvieton naisille, jotka haluavat kanavoida sisäisen Beyoncén, Ciaran tai Rihannan, mutta jotka eivät haluaisi olla jumppasalissa. "Kyse on siitä, että pukeudut seksikkäimpiin legginsseihisi, laitat kirkkaimman punaisen huulipunasi ja otat hiuksesi alas, jotta voit kumartua ja ravistella", sanoo Jolie Bedini, 40, yksinhuoltajaäiti, joka käy Miami Vixen -tunnilla jopa viisi kertaa viikossa. Rap-tähtien Lil Waynen, Rick Rossin ja Pitbullin kappaleiden vauhdittamana treenissä sekoitetaan vartaloon lungseja ja kyykkyjä ja twerkkejä, kuten booty battlesia, kitten stretchesiä ja twerkkejä. "Vähän seksikästä tanssia ja olet vyöhykkeellä", Bedini sanoi ja totesi, että treeni auttoi häntä laihtumaan. Jopa 100 naista osallistuu juhlaviin, tunnin mittaisiin, useimmiten iltaisin järjestettäviin kursseihin, jotka alkoivat Miamissa ja ovat levinneet New Jerseyhin, Los Angelesiin ja Chicagoon. Treenin on keksinyt Janet Jones, entinen Miami Heatin koripallojoukkueen tanssija ja hiphop-esiintyjä. Jones sanoi, että konsepti syntyi näkymättömyydestä, jota hän tunsi raskautensa ja yhdeksästä viiteen -työpaikan vastaanottamisen jälkeen, aikaa, jota hän kutsuu mustaksi aukoksi. "Jennifer Lopez, Beyonce, he kaikki ovat naisia. Beyonce on ehdoton neitsyt, mutta uskon, että jokaisessa naisessa on neitsyt sisällä", Jones sanoi. Hänen mukaansa asiakkaiden rohkaiseminen pukeutumaan tyttöjen illanviettoon saa heidät esiintymismielelle. "Useimmat heistä eivät ole koskaan kokeneet itseään esiintyjiksi. Yhtäkkiä he keskittyvät liikkeisiin ja koreografian omaksumiseen. He työskentelevät kovemmin ja laihtuvat", hän selittää. "Jos minulla ei ole meikkiä ja minulla on verkkarit päällä, en tunne itseäni viiksekkääksi."  American Council on Exercise -järjestön tiedottaja Shirley Archer sanoi, että Vixen-harjoitus on tehokas. "Kaikki saavat sykkeensä nousemaan ja liikkuvat jatkuvasti koko harjoituksen ajan", sanoi Archer, joka on kirjoittanut kirjan "The Everything Wedding Workout Book".  Tanssiliikkeiden opettelu on myös loistavaa aivojumppaa, sillä se haastaa mielen ja kehon yhteyttä, koordinaatiota ja muistamista. "Parasta liikuntaa sinulle on liikunta, jota todella teet", hän selitti. "Harjoittelun tekeminen hauskaksi, kuten tyttöjen ilta tanssiklubilla, on loistava tapa motivoida tanssista nauttivia naisia jatkamaan harjoittelua, mikä on avainasemassa tulosten saavuttamisessa."  Jonesin mukaan naiset ovat tunneilla keskimäärin 25-35-vuotiaita, mutta jotkut ovat yli 70-vuotiaita. "Anoppini käy tunneilla", hän sanoi. "Kaikki naiset tarvitsevat aikaa itselleen ollakseen hieman kapinallisia." Väite: Vixen-treenit yhdistävät fiksun sydänkunnon ja tyttöjen illanvieton.</w:t>
      </w:r>
    </w:p>
    <w:p>
      <w:r>
        <w:rPr>
          <w:b/>
        </w:rPr>
        <w:t xml:space="preserve">Tulos</w:t>
      </w:r>
    </w:p>
    <w:p>
      <w:r>
        <w:t xml:space="preserve">Ennen kuin musiikki alkaa, vain naisille suunnatun liikuntatunnin jäsenet, jotka ovat pukeutuneet silputtuihin tankkitoppeihin, täydelliseen meikkiin ja kiilattuihin lenkkareihin, poseeraavat viettelevästi studion peilien edessä ja huutavat: "Kyllä, olen seksikäs. Kyllä, olen hurja. Kyllä, minä osaan tämän."</w:t>
      </w:r>
    </w:p>
    <w:p>
      <w:r>
        <w:rPr>
          <w:b/>
        </w:rPr>
        <w:t xml:space="preserve">Esimerkki 2.811</w:t>
      </w:r>
    </w:p>
    <w:p>
      <w:r>
        <w:t xml:space="preserve">Kohta: Dick Beardsley, Minnesotasta kotoisin oleva, vuoden 1982 Bostonin maratonin kakkossijasta tunnettu juoksija, puhui Etelä-Dakotan kaivos- ja teknologiakoulun opiskelijoille mielenterveydestä ja päättäväisyydestä. Monet voivat muistaa haasteet, joihin Beardsley joutui yrittäessään päihittää maailmanennätyksen haltijan Alberto Salazarin merkittävässä kilpailussa. Mutta juuri kisan jälkeiset koettelemukset, joita hän joutui kohtaamaan kisan jälkeen, veivät hänet mukanaan. "Kun olin lopettamassa tuota kilpailua, sanoin itselleni: 'En enää koskaan kohtaa mitään näin vaikeaa. Mutta olin niin väärässä", Beardsley kertoi yleisölle. Rapid City Journal -lehden mukaan Beardsley koki kolme seuraavaa outoa onnettomuutta eläkkeelle jäämisen jälkeen. Kahteen näistä vammoista kuuluu se, että rekka törmäsi häneen lenkillä Fargossa, Pohjois-Dakotassa, ja hänen vasen jalkansa joutui traktorin ruhjomaksi kotimaassaan Minnesotassa. Beardsley tuli 1990-luvun alkuun mennessä riippuvaiseksi kipulääkkeistä, joita hän otti toisinaan jopa 90 päivässä. Se antoi hänelle eturivin näkymän Amerikkaa nykyisin vaivaavaan opioidiepidemiaan. "Olin samanlainen kuin joku kujalla, joka ampuu heroiinia", energinen Beardsley sanoi. "Olin huumeriippuvainen." Hän tuli jopa riippuvaiseksi metadonista saadessaan hoitoa Fargon sairaalassa. Tarvittiin myöhäisillan bussimatka Minneapolisiin, ahdistavan viikon viettäminen ilman unta sairaalasängyssä ja terapiaistuntoihin osallistuminen, ennen kuin Beardsley saavutti raittiuden. "Lääkäri sanoi minulle: 'Tämä tulee olemaan vaikeinta, mitä olet koskaan tehnyt. Siitä tulee helvettiä.' Ja hän oli oikeassa", Beardsley sanoi lähes sadalle paikalla olleelle ihmiselle. Nyt 22 vuotta raittiina ollut Beardsley kehotti kuulijoitaan olemaan unohtamatta omaa kovaa työtään. ___ Tietoja: Beardsleyardsley, joka on ollut mukana Rapid City Journal, http://www.rapidcityjournal.com Claim: Eläkkeelle jäänyt maratoonari puhuu riippuvuudesta ja toipumisesta SD:ssä.</w:t>
      </w:r>
    </w:p>
    <w:p>
      <w:r>
        <w:rPr>
          <w:b/>
        </w:rPr>
        <w:t xml:space="preserve">Tulos</w:t>
      </w:r>
    </w:p>
    <w:p>
      <w:r>
        <w:t xml:space="preserve">Eläkkeellä oleva maailmanluokan pitkänmatkanjuoksija kertoi Etelä-Dakotassa viestinsä riippuvuudesta ja toipumisesta.</w:t>
      </w:r>
    </w:p>
    <w:p>
      <w:r>
        <w:rPr>
          <w:b/>
        </w:rPr>
        <w:t xml:space="preserve">Esimerkki 2.812</w:t>
      </w:r>
    </w:p>
    <w:p>
      <w:r>
        <w:t xml:space="preserve">Kohta: "Charlie Cristin kanssa ei kannata pelleillä, kun on kyse avoimesta hallinnosta. Floridan kuvernöörinä Crist perusti avoimen hallinnon toimiston. Olemme kuulleet tarinoita, joissa kuvernööri itse on käskenyt virastojen johtajia luovuttamaan uteliaiden toimittajien pyytämiä julkisia asiakirjoja. Nyt Crist on ottamassa kantaa kansakunnan kansan puolesta avoimuudesta käytävässä keskustelussa terveydenhuoltouudistuksen yhteydessä. "Näyttää siltä, että lakiesitys, joka laadittiin Valkoisessa talossa suljetuin ovin ja takahuoneen kokouksessa, päättyy samalla tavalla", Yhdysvaltain senaattiin pyrkivä Crist sanoi 5. tammikuuta 2010 julkaistussa lausunnossaan. ""Presidentti Obama on rikkonut amerikkalaisille antamansa lupauksen olla avoin koko tämän prosessin ajan, ja (senaatin enemmistöjohtaja) Harry Reid ja (edustajainhuoneen puhemies) Nancy Pelosi ovat vain auttaneet salailussa sulosydämisillä sopimuksilla ja äänestyksillä, jotka ovat tapahtuneet yön hämärässä.""". Crist väittää, että Obama rikkoi lupauksensa avoimuuden ja terveydenhuoltouudistuksen osalta. Onneksemme meillä PolitiFactilla on tämä Obameter , jossa seuraamme Obaman yli 500 kampanjalupausta. Kääntykää nyt lupauksen nro 517 kohdalle. Obama sanoi elokuussa 2008 terveydenhuoltouudistuksen aikaansaamiseksi: "Aion järjestää kaikki neuvottelut suuren pöydän ääressä. Mukana on lääkäreitä, sairaanhoitajia ja sairaaloiden johtajia. Vakuutusyhtiöt ja lääkeyhtiöt saavat paikan pöydässä, mutta ne eivät voi ostaa jokaista tuolia. Mutta me teemme sen, että neuvottelut televisioidaan C-SPAN-kanavalla, jotta ihmiset näkevät, kuka esittää argumentteja äänestäjiensä puolesta ja kuka lääke- tai vakuutusyhtiöiden puolesta. Uskon, että tämä lähestymistapa mahdollistaa sen, että ihmiset pysyvät mukana tässä prosessissa.""" Jos se vain tapahtuisi ... Vaikka senaatin ja edustajainhuoneen keskustelut on televisioitu C-SPAN-kanavalla, neuvottelut ovat lähes aina olleet poissa televisiokameroiden ulottumattomissa. ABC:n Jake Tapper esitti tällä viikolla Valkoisen talon lehdistösihteerin Robert Gibbsille tämän ristiriidan ja kysyi, televisioidaanko edustajainhuoneen, senaatin ja presidentin väliset lopulliset neuvottelut. ""Julkisia kuulemistilaisuuksia on ollut lukematon määrä"", Gibbs sanoi. "Senaatti äänesti suurelta osin yhdeltä ja kahdelta aamulla C-SPANin kautta ..." Luulen, että presidentti lupasi ja lupasi, että voitte nähdä, kuka taistelee äänestäjiensä puolesta ja kuka lääke- ja vakuutusyhtiöiden puolesta."" Mutta, Tapper painosti, presidentti puhui neuvotteluista, ei äänestyksistä - mikä tuskin olisi ollut kampanjalupaus, koska ne olisi televisioitu siitä huolimatta. ""No, mutta lakiesitys kootaan senaatin lattialla"", Gibbs sanoi. ""Siellä lakiehdotusta lisättiin. Ja luulen, että jos olisitte seuranneet tuota keskustelua ... olisitte nähneet melko paljon julkista kuulemista ja julkista tuuletusta.""" Huolimatta toiminnasta edustajainhuoneessa ja senaatissa, suurin osa terveydenhuoltolakia koskevista vakavista neuvotteluista on käyty samaan tapaan kuin muutkin suuret aloitteet aiemmin - suljettujen ovien takana. Neuvotteluista lääkeyhtiöiden ja terveydenhuollon eturyhmien kanssa aina aborttia koskevan herkän kompromissin lopulliseen kokoamiseen asti suurin osa tärkeistä neuvotteluista ja keskusteluista on käyty julkisuuden ulottumattomissa. Keskustelua lakiehdotuksesta on ehkä käyty C-SPAN-kanavalla, kuten Gibbs väittää, mutta todellinen makkaranvalmistus tapahtui yksityisessä keittiössä. 517 Lupaus rikottu. Kaiken lisäksi C-SPANin toimitusjohtaja Brian Lamb kirjoitti viime viikolla edustajainhuoneen ja senaatin johtajille ja kehotti heitä neuvottelemaan kanavalla. ""Presidentti Obama, senaatin ja edustajainhuoneen johtajat, monet rivijäsenenne ja maan toimitukselliset sivut ovat kaikki puhuneet avoimien keskustelujen arvosta maan terveydenhuoltojärjestelmän uudistamisessa"", Lamb kirjoitti. ""Nyt kun prosessi siirtyy kamarien välisen sovittelun kriittiseen vaiheeseen, pyydämme kunnioittavasti, että sallitte yleisölle täydet mahdollisuudet tutustua television välityksellä lainsäädäntöön, joka vaikuttaa jokaisen amerikkalaisen elämään."" Obama lupasi lopettaa suljettujen ovien takana käytävät neuvottelut ja tehdä terveydenhuoltoneuvottelut täysin avoimiksi. Mutta hän ei ole pitänyt lupauksiaan. Kun Crist sanoo, että ""presidentti Obama on rikkonut amerikkalaisille antamansa lupauksen olla avoin koko tämän prosessin ajan""," hän on oikeassa."" Väite: Presidentti Obama on rikkonut Amerikan kansalle antamansa lupauksen olla avoin koko prosessin ajan (terveydenhuoltouudistusneuvottelut).</w:t>
      </w:r>
    </w:p>
    <w:p>
      <w:r>
        <w:rPr>
          <w:b/>
        </w:rPr>
        <w:t xml:space="preserve">Tulos</w:t>
      </w:r>
    </w:p>
    <w:p>
      <w:r>
        <w:t xml:space="preserve">Kuvernööri Charlie Cristin mukaan Obama rikkoo avoimuuslupausta terveydenhuoltouudistusta koskevassa lakiehdotuksessa</w:t>
      </w:r>
    </w:p>
    <w:p>
      <w:r>
        <w:rPr>
          <w:b/>
        </w:rPr>
        <w:t xml:space="preserve">Esimerkki 2.813</w:t>
      </w:r>
    </w:p>
    <w:p>
      <w:r>
        <w:t xml:space="preserve">Kohta: Nuoret näyttävät levittävän SARS-CoV-2:ta, COVID-19:n aiheuttavaa koronavirusta, yhtä nopeasti ja tehokkaasti kuin jotkut aikuiset, ilmenee Etelä-Koreassa vuoden 2020 pandemian puhkeamisen aikana tehdystä tutkimuksesta, johon osallistui yli 65 000 henkilöä. Tämän tutkimuksen perusteella tällaisia väitteitä sisältävät uutisraportit ovat enimmäkseen paikkansapitäviä. Tulosten laajempia vaikutuksia tulkittaessa on kuitenkin syytä ottaa huomioon joitakin tärkeitä varoituksia. Kun ensimmäinen COVID-19-tauti Etelä-Koreassa havaittiin 20. tammikuuta 2020, maa otti käyttöön "tiukan kontaktien jäljitysohjelman" seuratakseen sen leviämistä väestössä. Ensimmäisen raportoidun tapauksen ja 27. maaliskuuta välisenä aikana Yhdysvaltain ja Korean tautienvalvonta- ja ehkäisykeskusten (CDC) tutkijat seurasivat yli 5700 COVID-19-diagnoosin saanutta henkilöä analysoimalla GPS:ää, luottokorttitapahtumia ja suljettua televisiota. Yli 59 000 ihmistä oli joutunut kosketuksiin alkuperäisten "indeksipotilaiden" kanssa, minkä ansiosta tutkijat pystyivät määrittämään, kuinka todennäköisesti tartunnan saanut henkilö välitti virusta kotonaan asuville ja muille. Vaikka tutkijat eivät pyrkineet kuvaamaan ikäryhmäkohtaisia tartuntamääriä, väite on työn sivutuote. Osoittautui, että 10-19-vuotiailla lapsilla oli korkeampi tartuntanopeus kotitalouksissaan kuin nuoremmilla lapsilla, ja näin ollen he pystyivät levittämään virusta yhtä tehokkaasti kuin aikuiset, ja joissakin tapauksissa jopa nopeammin kuin aikuiset. Tarkemmin sanottuna tämän ikäryhmän tartuntaluvut olivat yli 18 prosenttia omassa kotitaloudessaan, mikä on paljon korkeampi kuin 20-59-vuotiailla aikuisilla (7-14,7 prosenttia). Toisaalta nuoret levittivät tautia paljon harvemmin muille kodin ulkopuolelle, ja vaikka alle 10-vuotiaiden lasten todettiin levittävän tautia vähemmän kuin aikuisten, heidän uskotaan silti osallistuvan yhteisön tartuntoihin. On epäselvää, miksi teini-ikäiset ja teini-ikäiset näyttävät levittävän tautia enemmän kuin aikuiset, vaikka tutkijat arvelevat, että se saattaa johtua siitä, miten lapset seurustelivat tutkimusjakson aikana. "Löysimme myös korkeimman COVID-19-asteen kouluikäisten lasten kotikontakteista ja alhaisimman koulujen sulkemisen keskellä olevien [enintään yhdeksänvuotiaiden] lasten kotikontakteista. Koulujensa sulkemisesta [huolimatta] nämä lapset ovat saattaneet olla vuorovaikutuksessa keskenään, vaikka meillä ei ole tietoja tämän hypoteesin tueksi", kirjoittavat kirjoittajat. Väite: Teinit ja pikkulapset levittävät SARS-CoV-2:ta nopeammin ja tehokkaammin kuin aikuiset. </w:t>
      </w:r>
    </w:p>
    <w:p>
      <w:r>
        <w:rPr>
          <w:b/>
        </w:rPr>
        <w:t xml:space="preserve">Tulos</w:t>
      </w:r>
    </w:p>
    <w:p>
      <w:r>
        <w:t xml:space="preserve">Mikä on totta: Tutkimuksessa, johon osallistui yli 65 000 henkilöä Etelä-Koreassa, todettiin, että 10-19-vuotiaat nuoret ovat yhtä todennäköisesti - ellei jopa todennäköisemmin - SARS-CoV-2:n, COVID-19:n aiheuttavan viruksen, levittäjiä kuin aikuiset. Mikä on määrittelemätöntä: Tutkimuksessa käytettiin kontaktien jäljittämistä sen määrittämiseksi, kuinka todennäköisesti tartunnan saanut henkilö levittää virusta kotonaan asuviin ihmisiin verrattuna niihin, joiden kanssa hän on kosketuksissa kodin ulkopuolella. On tärkeää korostaa useita tutkimuksessa esiintyviä rajoituksia, jotka ovat saattaneet vaikuttaa tai vääristää tuloksia, jotka kuvataan alla olevassa artikkelissa. Lisäksi tutkimus julkaistiin ennakkoon heinäkuussa 2020 ennen sen lokakuun 2020 julkaisupäivää, ja sitä saatetaan vielä muokata ennen lopullista julkaisua.</w:t>
      </w:r>
    </w:p>
    <w:p>
      <w:r>
        <w:rPr>
          <w:b/>
        </w:rPr>
        <w:t xml:space="preserve">Esimerkki 2.814</w:t>
      </w:r>
    </w:p>
    <w:p>
      <w:r>
        <w:t xml:space="preserve">Kohta: Baltimore Ravensin cheerleader Olivia laittaa huulipunaa ennen Ravensin NFL-jalkapallo-ottelua Baltimoressa, Marylandissa 2. lokakuuta 2011. REUTERS/Larry Downing Lyijy on kielletty maaleissa vuodesta 1978 lähtien, koska se on myrkyllistä jo pieninä pitoisuuksina, mutta sitä esiintyy edelleen pieniä määriä joissakin myydyimmissä huulipunamerkeissä. Campaign for Safe Cosmetics -järjestö, joka teki analyysin Yhdysvaltain elintarvike- ja lääkeviraston tekemästä tutkimuksesta, joka koski lyijyn esiintymistä huulipunissa, haluaa kuluttajien tietävän, että suurin osa 400:sta eri huulipunasta, jotka testattiin, oli positiivisia aineen suhteen (link.reuters.com/caz56s). "Koska lyijylle altistumisen turvallista tasoa ei ole olemassa, meidän on suojeltava naisia ja lapsia kaikilta altistumisen tasoilta", sanoi Stacy Malkan, kampanjan - ympäristö- ja syöväntorjuntaryhmien voittoa tavoittelematon yhteenliittymä - toinen perustaja. Malkanin ryhmä haluaa FDA:n asettavan rajan sille, kuinka paljon lyijyä huulipuna saa sisältää, ja tutkivan, liittyykö huulipunan levittämiseen ihmisten huuliin, erityisesti lasten ja raskaana olevien naisten huuliin, vaaroja. "Tiedämme, että huulipunan nauttimista tapahtuu. Se pääsee kehoomme", hän sanoi ja totesi, että lyijy kertyy ihmisiin. Ryhmän mukaan viisi niistä yhdeksästä huulipunamerkistä, joissa on eniten lyijyä, on maailman suurimman kosmetiikkavalmistajan L'Orealin myymiä. L'Orealin "Color Sensational" Pink Petal -huulipunassa oli testatuista huulipunista eniten lyijyä, 7,19 miljoonasosaa. Vertailun vuoksi mainittakoon, että Yhdysvalloissa myytävissä lasten tuotteissa ei saa olla yli 100 miljoonasosaa lyijyä. "FDA:n riippumaton tutkimus, joka julkaistaan Journal of Cosmetic Science -lehden touko-kesäkuun 2012 numerossa, vahvistaa, että huulipunat eivät aiheuta turvallisuusongelmia miljoonille naisille, jotka käyttävät niitä päivittäin", L'Oreal sanoi Reutersille lähettämässään lausunnossa. "FDA:n tutkimuksessa havaitsemat lyijypitoisuudet ovat myös niiden rajojen sisällä, joita maailmanlaajuiset kansanterveysviranomaiset suosittelevat kosmetiikalle, myös huulipunille."   FDA puolestaan myönsi, että hälytykseen ei ole aihetta. "FDA ei löytänyt huulipunasta korkeita lyijypitoisuuksia", FDA:n tiedottaja Tamara Ward sanoi. "Kehitimme ja testasimme menetelmän lyijyn mittaamiseksi huulipunasta, emmekä löytäneet pitoisuuksia, jotka aiheuttaisivat huolta terveydelle."   Malkan sanoi kuitenkin, että hallituksen pitäisi ryhtyä lisätoimiin huulipunaa käyttävien turvallisuuden varmistamiseksi. Yhdysvaltain tautienvalvonta- ja ehkäisykeskuksen neuvoa-antava komitea on ottanut kantaa siihen, että lapsille ei ole olemassa turvallista lyijytasoa. Miksi siis, kysyi Malkan, huulipunan sisältämän lyijyn pitäisi olla sallittua? Ja erityisesti, että tietyissä merkeissä sitä on enemmän kuin toisissa? "Turvallisuusstandardeja ei ole olemassa", Malkan sanoi. Jos siis olet edelleen lyijytietoinen, mieti, miten käsittelet huuliasi ja niitä, joiden kanssa jaat ne tänä ystävänpäivänä. (Toimittaneet Beth Pinsker Gladstone ja Steve Orlofsky) Väite: Voisiko ystävänpäivän suudelma aiheuttaa lyijymyrkytyksen?.</w:t>
      </w:r>
    </w:p>
    <w:p>
      <w:r>
        <w:rPr>
          <w:b/>
        </w:rPr>
        <w:t xml:space="preserve">Tulos</w:t>
      </w:r>
    </w:p>
    <w:p>
      <w:r>
        <w:t xml:space="preserve">Jos aiot olla tänä ystävänpäivänä suukon jommassakummassa päässä, kannattaa harkita suutelua paljain huulin. Useimmat huulipunat sisältävät lyijyä.</w:t>
      </w:r>
    </w:p>
    <w:p>
      <w:r>
        <w:rPr>
          <w:b/>
        </w:rPr>
        <w:t xml:space="preserve">Esimerkki 2.815</w:t>
      </w:r>
    </w:p>
    <w:p>
      <w:r>
        <w:t xml:space="preserve">Kohta: "Republikaanien maatalouskomissaariehdokas Adam Putnam hälyttää kriittisestä vesipulasta, joka hänen mukaansa uhkaa Floridaa pian. ""Floridan tärkein kysymys pitkällä aikavälillä on vesi - halusitpa sitten istuttaa appelsiiniviljelmän, rakentaa asuinalueen, pelastaa Evergladesin ... kaikki kiteytyy veteen"", Putnam, kongressiedustaja Bartow'sta Polkin piirikunnasta, sanoi 9. syyskuuta 2010 St. Petersburg Timesin toimituksellisessa haastattelussa. ""Meidän on löydettävä 2 miljardia - löydettävä, luotava, valmistettava, hankittava säästämällä - 2 miljardia gallonaa (vettä) tästä hetkestä vuoteen 2025 mennessä". Per päivä."" Putnam kertoi kokoontuneille toimituskunnan jäsenille, että osavaltion on investoitava vaihtoehtoisiin vesivarantoihin, kuten regeneroituun veteen, ja luotava rakennuttajille kannustimia investoida myös vaihtoehtoisiin vesivarantoihin. Putnam sanoi, että osavaltion on myös edistettävä säästö- ja tehostamistoimien lisäämistä ja jatkettava investointeja suolanpoistolaitoksiin, jotka muuttavat suolaisen veden juomavedeksi. Hän kirjoitti osavaltion vesihuoltoa koskevista kysymyksistä poliittisen kannanoton, jonka voit lukea täältä. Tässä tarkistuksessa tarkastelemme Putnamin perusoletusta, jonka mukaan Floridan on jotenkin kehitettävä lisää 2 miljardia gallonaa vettä päivässä seuraavien 15 vuoden aikana. Käännyimme osavaltion ympäristönsuojeluviraston puoleen, jonka tehtävänä on lisätä osavaltion käytettävissä olevia vesivaroja. Florida käytti vuonna 2005 arviolta 6,9 miljardia gallonaa makeaa vettä päivässä, kertoi DEP Yhdysvaltain geologisen tutkimuskeskuksen tuoreimpaan raporttiin viitaten. Vuoteen 2025 mennessä osavaltion ennustetaan käyttävän 8,7 miljardia gallonaa päivässä. Se merkitsee 1,8 miljardin gallonan eli 27 prosentin kasvua päivässä. Lähellä sitä, mitä Putnam sanoi. On huomattava, että ennuste perustuu oletukseen, että osavaltion väkiluku kasvaa lähes 25 miljoonaan vuoteen 2025 mennessä. Tällä hetkellä osavaltion väkiluvun arvioidaan olevan noin 18,77 miljoonaa. Ennusteessa oletetaan myös, että valtio vastaa veden toimittamisesta kaikille osavaltion asukkaille. Molemmat oletukset voivat tietysti muuttua vuoden 2025 aikana. "Floridan kasvun jatkuessa osavaltion vesivaroihin kohdistuu paineita, ja tarve varmistaa, että nämä resurssit ovat tulevien sukupolvien käytettävissä, tulee yhä tärkeämmäksi", osavaltio kirjoitti alueellista vesihuoltosuunnittelua koskevassa vuosikertomuksessaan 2010. ""Floridalaiset ovat aina nauttineet elämänlaadusta, joka on erottamattomasti sidoksissa vesivarojemme terveyteen. Matkailijat tulevat tänne nauttimaan koskemattomista rannoista, uimaan makean veden lähteissämme ja kokemaan ainutlaatuisia kalastusmahdollisuuksia. Floridan vesivarat tukevat myös suurta maataloutta. Jos Florida ei säilyttäisi korkealaatuisia luonnonjärjestelmiään, vaikutukset tuntuisivat koko taloudessa.""" DEP ja osavaltion viisi vesienhoitopiiriä ovat toki valmistautuneet nousuun. Vesienhoitopiirien on lain mukaan laadittava ja päivitettävä alueelliset vesihuoltosuunnitelmat viiden vuoden välein. Ne ovat jo määritelleet, kehittäneet tai kehittämässä hankkeita, joiden avulla puute voidaan korjata. Vuonna 2005 lainsäätäjä perusti Water Protection and Sustainability Trust Fund -rahaston ja osoitti 100 miljoonaa dollaria käytettäväksi vaihtoehtoisten vesivarojen kehittämisen edistämiseen. Osavaltio varasi vielä 117 miljoonaa dollaria kolmen vuoden aikana vuosina 2006, 2007 ja 2008. Lainsäätäjä lopetti ohjelman rahoittamisen vuonna 2009, DEP:n mukaan. Sijoitus kuitenkin auttoi vesihuoltopiirejä tarjoamaan rahoitustukea 327 vedensäästöhankkeelle, jotka auttavat luomaan noin 761 miljoonaa gallonaa päivässä "uutta vettä", joka on käytettävissä kulutuskäyttöön. Tämä on lähes 40 prosenttia siitä vedestä, jota odotetaan tarvittavan vuoteen 2025 mennessä. Useimmissa hankkeissa keskitytään talteenotetun veden kapasiteetin lisäämiseen tai murtoveden pohjaveden demineralisointiin. Osavaltion ja vesihuoltopiirien jo tekemä työ on tärkeä varoitus, kun tarkastellaan Putnamin kommentteja, koska hän saa sen kuulostamaan siltä, että osavaltion on löydettävä 2 miljardia gallonaa vettä päivässä vuoteen 2025 mennessä. Todellisuudessa osavaltiolla on jo nyt hankkeita, joiden avulla osavaltio voi saavuttaa osan tästä tavoitteesta. Floridalla on kuitenkin vielä paljon tehtävää. Putnam on oikeassa, sillä viimeisimpien arvioiden mukaan Florida käyttää vuonna 2025 noin 2 miljardia gallonaa enemmän vettä päivässä kuin vuonna 2005. Mutta osavaltio ja viisi osavaltion vesihuoltopiiriä ovat alkaneet suunnitella sitä, ja ne ovat jo yksilöineet vesirakennushankkeita, joiden avulla voidaan vastata osaan kasvavasta kysynnästä." Väite: Meidän on löydettävä 2 miljardia gallonaa (vettä päivässä) tästä hetkestä vuoteen 2025 mennessä.</w:t>
      </w:r>
    </w:p>
    <w:p>
      <w:r>
        <w:rPr>
          <w:b/>
        </w:rPr>
        <w:t xml:space="preserve">Tulos</w:t>
      </w:r>
    </w:p>
    <w:p>
      <w:r>
        <w:t xml:space="preserve">Adam Putnam hälyttää uhkaavasta vesikriisistä</w:t>
      </w:r>
    </w:p>
    <w:p>
      <w:r>
        <w:rPr>
          <w:b/>
        </w:rPr>
        <w:t xml:space="preserve">Esimerkki 2.816</w:t>
      </w:r>
    </w:p>
    <w:p>
      <w:r>
        <w:t xml:space="preserve">Kohta: "Felicitas-suklaakaupan työpajassa Hornowissa, Berliinin eteläpuolella, 2. joulukuuta 2009. REUTERS/Fabrizio Bensch Tutkimuksessa, jossa yhdistettiin 42 pienemmän tutkimuksen tulokset ja joka julkaistiin American Journal of Clinical Nutrition -lehdessä, todettiin myös, että osallistujien verisuonten toiminta parani hieman ja heidän insuliinitasonsa laski. Useissa aiemmissa tutkimuksissa on havaittu, että suklaan ystävillä näyttää olevan vähemmän tiettyjä sydänriskejä, kuten korkeaa verenpainetta. "Viestini on, että jos ihmiset pitävät tummasta suklaasta, on hyvä syödä sitä vähän muiden herkkuruokien sijasta, ja siitä voi olla hyötyä", sanoi tutkimusta johtanut Lee Hooper brittiläisestä Norwich Medical Schoolista. "Todisteet eivät kuitenkaan ole vielä niin hyviä, että meidän kaikkien pitäisi tehdä näin."   Hän varoitti, että tutkimukset eivät olleet riittävän suuria eivätkä riittävän pitkiä osoittamaan, onko suklaan syömisellä vaikutusta sydänkohtauksen tai aivohalvauksen riskiin. Toisin kuin aiemmat tutkimukset, jotka olivat pitkälti havainnointitutkimuksia, joissa ei voitu todistaa syy-seuraus-suhdetta - eli sitä, että suklaa itsessään aiheutti muutokset - tässä tutkimuksessa keskityttiin kliinisiin tutkimuksiin, joissa tutkijat määräsivät ihmiset syömään suklaata tai olemaan syömättä ja seurasivat sitten verenpaineen, kolesterolin ja muiden sydänriskitekijöiden muutoksia. Hooper ja hänen tutkimusryhmänsä yhdistivät tiedot 42 pienestä kliinisestä tutkimuksesta, joihin osallistui noin 1 300 ihmistä, ja havaitsivat, että suklaan syöjien verenpaine laski muutaman pykälän ja että insuliinitasot ja muut edut laskivat. Vaikka ei olekaan selvää, miksi suklaa vaikuttaa näin, sen uskotaan johtuvan flavonoideiksi kutsutuista yhdisteistä, joita on myös pähkinöissä, soijassa, teessä ja viinissä. Tutkijat myönsivät kuitenkin, että heidän tutkimuksessaan oli puutteita, muun muassa tutkimuksiin osallistuneiden ihmisten - joista osa oli terveitä ja osa kroonisista terveysongelmista kärsiviä - välillä oli eroja ja suklaan vaikutuksia testattiin eri tavoin. Joissakin tutkimuksissa käytettiin kaakaojuomia, joissakin kiinteää suklaata ja joissakin kaakaolisää. Tutkimuksissa vaihteli myös se, kuinka kauan ihmisiä "hoidettiin", vaikka useimmat tutkimukset kestivät alle kuusi viikkoa. Suurin kysymys saattaa olla se, ovatko mahdolliset hyödyt suklaan haittojen arvoisia. Hooperin tutkimusryhmä kirjoittaa käyttämiensä tutkimusten perusteella, että suklaan vaikutus insuliiniin ja verisuonten toimintaan voi olla useita satoja kaloreita - ja se voi merkitä ongelmia vyötärölle. "Käytännön näkökulmasta on ennenaikaista neuvoa ihmisiä käyttämään suklaata tai kaakaota sydän- ja verisuonitautiriskin pienentämiseksi", sanoo Bostonin Tuftsin yliopiston sydän- ja verisuonitautien ravitsemuslaboratorion johtaja Alice Lichtenstein, joka ei osallistunut tutkimukseen. Hän lisäsi, että toistaiseksi, jos nautit vähän suklaata elämässäsi, voit luultavasti jatkaa sitä. Älä vain lisää sitä siinä toivossa, että se auttaisi sydäntäsi." Väite: Suklaa voi olla hyväksi sydämelle: tutkimus.</w:t>
      </w:r>
    </w:p>
    <w:p>
      <w:r>
        <w:rPr>
          <w:b/>
        </w:rPr>
        <w:t xml:space="preserve">Tulos</w:t>
      </w:r>
    </w:p>
    <w:p>
      <w:r>
        <w:t xml:space="preserve">Suklaan syöminen ei ole vain herkkua kielelle - sillä voi olla myös konkreettisia etuja sydämen terveydelle, kuten verenpaineen lievä aleneminen, ilmenee yli tuhannen ihmisen tutkimuksesta.</w:t>
      </w:r>
    </w:p>
    <w:p>
      <w:r>
        <w:rPr>
          <w:b/>
        </w:rPr>
        <w:t xml:space="preserve">Esimerkki 2.817</w:t>
      </w:r>
    </w:p>
    <w:p>
      <w:r>
        <w:t xml:space="preserve">Kohta: Lähes kaikki tuntevat jonkun, joka on tullut riippuvaiseksi. Appalakkien kaupunki taistelee vastaan haastamalla oikeuteen joitakin Yhdysvaltojen suurimpia huumausaineiden jakelijoita ja toivoo, että ne joutuisivat maksamaan riippuvuuden aiheuttamista vahingoista. Asianajajat sanovat, että yhteisöjen, joista monet sijaitsevat Länsi-Virginiassa, kasvava vastarinta voi lopulta kilpailla tupakkayhtiöitä vastaan tupakoinnin vuoksi käytyjen oikeudenkäyntien laajuuden kanssa. Kun hiilityöntekijät menettivät työpaikkansa ja heillä oli vain vähän työllistymismahdollisuuksia, opioidiriippuvuus lisääntyi. Liittovaltion lukujen mukaan Länsi-Virginiassa oli vuonna 2015 maan korkein opioidien aiheuttamien yliannostuskuolemien määrä. Opioidit ovat huumausaineiden luokka, johon kuuluu heroiini mutta myös reseptillä laillisesti saatavia kipulääkkeitä, kuten oksikodonia. Vuosina 2015 ja 2016 osavaltiossa oli 1 500 huumeiden yliannostusta, joista ainakin 32 McDowellin piirikunnassa, jonka kotipaikka on Welch. "Meistä tuntuu, että nyt on ehkä aika hyökätä näitä lääkeyhtiöitä vastaan, jotta ne saadaan vastuuseen siitä, mitä ne lähettävät", sanoi Welchin pormestari Reba Honacker, joka oli jäänyt eläkkeelle kukkakauppiasuraltaan ennen vaalejaan. Helmikuussa hän haastoi kaupunkinsa puolesta oikeuteen viisi maan suurinta reseptilääkkeiden jakelijaa väittäen, että niiden opioidit kyllästyttivät yhteisöä raskaalla hinnalla, joka aiheutuu ylimääräisistä hätä-, kuntoutus-, poliisi-, tuomioistuin- ja vankilapalveluista. "Opioidit, jotka olivat aikoinaan kapea-alainen lääke, ovat nyt eniten määrätty lääkeryhmä - enemmän kuin verenpaine-, kolesteroli- tai ahdistuslääkkeet", kanteessa sanotaan ja todetaan lääkeyhtiöiden miljardien vuosittaiset tulot. Honackerin asianajajan Harry Bellin mukaan Charleston Gazette-Mailin (http://bit.ly/2hfEa9l) viime vuonna tekemä tutkimus osoittaa, että opioidien toimitukset Länsi-Virginiassa ovat selvästi ylittäneet tarpeen - yli 400 pilleriä kutakin osavaltion 1,8 miljoonaa asukasta kohti kuuden vuoden aikana. "Epäilen, että tässä maassa on lukuisia yhteisöjä, joilla on huumeongelmia opioidien kanssa", Bell sanoi. "Mutta kuinka moni näistä yhteisöistä on ... reseptillä myytävien opioidien todellisen massiivisen polkumyynnin uhreja lukumäärissä, joilla ei ole mitään tekemistä todellisuuden kanssa?" Raportin jälkeen 11 Länsi-Virginian kuntaa - mukaan lukien Huntingtonin kaupunki ja Kanawha County, jossa pääkaupunki Charleston sijaitsee - on nostanut tai ilmoittanut nostavansa kanteen. McDowellin piirikunnan seriffi Martin West sanoi, että oikeusministeriön toimisto neuvoi, että rikossyytteet eivät ole mahdollisia. Sen sijaan piirikunta nosti kanteen liittovaltion tuomioistuimessa. Samankaltaisessa tapauksessa Everett, Washington, haastoi tammikuussa Purdue Pharman oikeuteen ja sanoi, että OxyContinin valmistaja tiesi, että osa kipulääkkeistä kulkeutui mustan pörssin kautta kaupunkiin, mutta ei tehnyt mitään estääkseen sitä. Purdue vaati asian hylkäämistä, koska kunnalla ei ole laissa mitään perusteita haastaa lääkkeenvalmistajaa oikeuteen. Fultonin piirikunta Georgiassa nosti samanlaisen kanteen kolmea jakelijaa vastaan osavaltion tuomioistuimessa vuonna 2015, mutta luopui siitä sen jälkeen, kun sille oli kerrottu toimenpiteistä, joilla estetään lääkkeiden laiton kulkeutuminen, sanoi lääkkeiden jakelijan Cardinal Healthin tiedottaja Ellen Barry. Bell sanoi, ettei hän ole tietoinen muista osavaltioista, joissa on nostettu vastaavia kanteita. Welchin osavaltion tuomioistuimessa nostamassa kanteessa vaaditaan määrittelemättömiä vahingonkorvauksia lääkkeiden jakelijoilta McKessonilta, AmerisourceBergeniltä, Cardinal Healthilta, Miami-Lukenilta ja H.D. Smithiltä sekä lääkkeitä määräävältä lääkäriltä. Kaikki viisi yhtiötä ovat kiistäneet väärinkäytökset, mutta maksaneet rahaa osavaltion syyttäjän tai huumeviraston vastaavien kanteiden ratkaisemiseksi. Tähän mennessä osavaltion yleinen syyttäjä on saanut 47 miljoonaa dollaria osavaltion korvauksia 12 opioidien jakelijalta. Tammikuussa San Franciscossa sijaitseva McKesson Corp. suostui maksamaan 150 miljoonaa dollaria liittovaltion väitteiden ratkaisemiseksi, joiden mukaan se ei ollut havainnut ja ilmoittanut epäilyttävän suuria apteekkitilauksia riippuvuutta aiheuttavista kipulääkkeistä, mukaan lukien toimitukset Länsi-Virginiassa. Vuonna 2006 läheisessä Kermitissä sijaitseva apteekki sai oikeustietojen mukaan 3,2 miljoonaa hydrokodonipilleriä. Kaupungissa asui 400 ihmistä. Apteekin omistaja tuomittiin kuudeksi kuukaudeksi vankilaan kipulääkkeiden laittomasta jakelusta. Nyt suljetun kipuklinikan omistaja ja kaksi siellä toimivaa lääkäriä joutuivat vankilaan vuonna 2010 laittomista resepteistä. Kermit haastoi äskettäin viisi jakelijaa oikeuteen. McKesson, AmerisourceBergen ja Miami-Luken eivät vastanneet Associated Pressin kyselyihin. H.D. Smithin tiedottaja Sarah Kinkade sanoi, että yhtiöllä on terveydenhuollon toimitusketjun "tiukka suoja". Cardinal vastasi: "Uskomme, että nämä kopiointikanteet eivät edistä yhtään sitä kovaa työtä, jota tarvitaan opioidien väärinkäytön kriisin ratkaisemiseksi - epidemian, jota ajavat riippuvuus, kysyntä ja lääkkeiden ohjautuminen laittomaan käyttöön." McKesson, AmerisourceBergen ja Cardinal ovat kaikki pyytäneet liittovaltion tuomaria hylkäämään McDowellin piirikunnan kanteen väittäen, että sillä ei ole oikeudellista asemaa tällaisten vaatimusten esittämiseen ja että ne toimittavat lääkkeitä vain liittovaltion ja osavaltioiden luvan saaneille apteekeille. "Monilla yhdysvaltalaisilla potilailla on oikeutettu lääketieteellinen tarve opioideille, ja tästä syystä liittovaltion terveysviranomaiset ovat kahden viime vuosikymmenen aikana suositelleet akuutin ja kroonisen kivun hoidon lisäämistä ja lisänneet vuosi toisensa jälkeen huomattavasti valmistettavan, jaeltavan ja määrättävän hydrokodonin ja oksikodonin kiintiötä", Cardinalin asianajaja kirjoitti. Drug Enforcement Administration jakaa kiintiöt valmistajille. Ethan Nadelmann voittoa tavoittelemattomasta valvovasta Drug Policy Alliance -järjestöstä sanoi, että toisin kuin suoraan kuluttajille myytävän tupakan kohdalla, lääkäreiden ja apteekkareiden on tarkoitus turvata lääkkeiden jakelu. "Oletettavasti jakelijat lähettävät lääkkeitä sinne, koska apteekit tilaavat niitä", Nadelmann sanoi. "Ehkä jakelijoita vain pidetään syvissä taskuissa." Welchissä hiljattain pidetyssä kaupungintalokokouksessa muutama tusina 250:stä läsnäolijasta nosti kätensä ylös, kun heiltä kysyttiin, olivatko he menettäneet läheisensä huumeiden takia. "Ystäväni menetti juuri tyttärensä huumeiden takia", sanoi Rob Ofsa, eläkkeellä oleva opettaja. "Lääkeyhtiöt ovat tuhonneet meidät." Jos kanne menestyy, Honacker haluaisi käyttää rahat paikallisen kuntoutuskeskuksen perustamiseen narkomaanien auttamiseksi. "Jos ihmisemme haluavat apua, ja meillä on paljon ihmisiä, jotka haluavat apua, heillä on tapana matkustaa monen kilometrin päähän", hän sanoi. ___ Juttua on korjattu siten, että Charleston Gazette-Mailin tutkimuksessa opioidikuljetukset dokumentoitiin kuuden vuoden ajalta, ei viiden vuoden ajalta. Väite: Huume-epidemia: 1 pikkukaupungin pormestari ryhtyy taistelemaan pillereiden jakelijoita vastaan.</w:t>
      </w:r>
    </w:p>
    <w:p>
      <w:r>
        <w:rPr>
          <w:b/>
        </w:rPr>
        <w:t xml:space="preserve">Tulos</w:t>
      </w:r>
    </w:p>
    <w:p>
      <w:r>
        <w:t xml:space="preserve">Tässä aikoinaan vauraassa 1 900 asukkaan Länsi-Virginian hiilikaupungissa asukkaat sanovat, että yhteisöä ei ole vahingoittanut vain vuosikymmeniä kestänyt kaivostoiminnan loppuminen, vaan myös sen myötä tullut huumeiden käytön vitsaus.</w:t>
      </w:r>
    </w:p>
    <w:p>
      <w:r>
        <w:rPr>
          <w:b/>
        </w:rPr>
        <w:t xml:space="preserve">Esimerkki 2.818</w:t>
      </w:r>
    </w:p>
    <w:p>
      <w:r>
        <w:t xml:space="preserve">Kohta: Pataljoonan 1. pataljoonan 3. merijalkaväen merijalkaväen sotilaat näkyvät siluettina auringonlaskua vasten yhteisen partion aikana Afganistanin kansallisen armeijan (ANA) sotilaiden kanssa Helmand-joen varrella Camp Gorgakin lähellä Helmandin maakunnassa, Etelä-Afganistanissa, 3. heinäkuuta 2011. REUTERS/Shamil Zhumatov Archives of Pediatrics and Adolescent Medicine -lehdessä julkaistussa tutkimuksessa analysoitiin 307 520 aktiivisen armeijan henkilöstön 5-17-vuotiaan lapsen terveystietoja. Siinä havaittiin, että lähes 17 prosentilla heistä oli mielenterveysongelmia. "Niiden vanhempien lapset, joiden vanhemmat viettivät enemmän aikaa komennuksella vuosina 2003-2006, menestyivät huonommin kuin ne lapset, joiden vanhemmat olivat komennuksella lyhyemmän aikaa", tutkimuksen tutkijat kirjoittivat. Tutkimuksen johtava tutkija oli Alyssa Mansfield, joka työskenteli tutkimuksen aikaan Pohjois-Carolinan yliopistossa Chapel Hillissä. Yhdysvaltain armeija ilmoitti vuonna 2010 noin 562 000 aktiivipalveluksessa olevaa jäsentä ja yli 570 000 näiden lasten lasta. Hieman alle kaksi kolmasosaa kaikista aktiivipalveluksessa olevista varusmiehistä oli naimisissa, ja 15 prosenttia kasvatti lapsia yksinhuoltajina. Lapset, joiden vanhemmat olivat olleet vähintään kerran, keskimäärin 11 kuukauden ajan, Yhdysvaltain Irakin vapauden operaatiossa tai Afganistanin kestävää vapautta koskevassa operaatiossa, kärsivät tutkimuksen mukaan erityisen todennäköisesti sopeutumis-, käyttäytymis-, masennus- tai stressihäiriöistä kuin ne lapset, joiden vanhemmat eivät koskaan olleet sodassa. Pojat kärsivät todennäköisemmin mielenterveysongelmista kuin tytöt, todetaan raportissa, jossa tarkasteltiin sotilaslääkintäkeskuksissa ja sotilasvakuutusta käyttävissä siviililaitoksissa hoidettujen potilaiden tietoja. "Ennen ajattelimme komennusta yksittäisenä kokemuksena: Olen poissa, se on vaikeaa ja sitten palaan takaisin. No, armeijassa on elämäntapa, että komennukset jatkuvat, ja perheiden on hallittava niiden seurauksia", sanoi tohtori Stephen Cozza, psykiatrian professori Uniformed Services University of the Health Sciences -yliopistosta. Cozza on tutkinut asiaa ja kirjoitti raporttiin liittyvän pääkirjoituksen. "Nämä ovat seurauksia, jotka eivät välttämättä ole lyhytaikaisia", hän sanoi. Hänen mukaansa haasteet eivät välttämättä lopu lopulliseen kotiinpaluuseen, sillä sotilaat saattavat tuoda mukanaan omia mielenterveysongelmiaan, jotka vaikuttavat suhteisiin lasten kanssa. Väite: Sotilaiden lasten mielenterveysongelmat liittyvät sotiin.</w:t>
      </w:r>
    </w:p>
    <w:p>
      <w:r>
        <w:rPr>
          <w:b/>
        </w:rPr>
        <w:t xml:space="preserve">Tulos</w:t>
      </w:r>
    </w:p>
    <w:p>
      <w:r>
        <w:t xml:space="preserve">Maanantaina julkaistun tutkimuksen mukaan mitä kauemmin yhdysvaltalaiset sotilaat olivat Irakissa tai Afganistanissa, sitä todennäköisemmin heidän lapsillaan todettiin mielenterveysongelmia.</w:t>
      </w:r>
    </w:p>
    <w:p>
      <w:r>
        <w:rPr>
          <w:b/>
        </w:rPr>
        <w:t xml:space="preserve">Esimerkki 2.819</w:t>
      </w:r>
    </w:p>
    <w:p>
      <w:r>
        <w:t xml:space="preserve">Kohta: Minnesotan eläintautilautakunta kertoo, että hyttysten levittämä tauti vahvistettiin viime viikolla 3-vuotiaalla minihevosella Pine Cityssä. Viranomaisten mukaan kyseessä on ensimmäinen hevoseläimellä todettu länsiniilimatotapaus Minnesotassa tänä vuonna. Hevosella ei ollut merkintöjä rokotuksista tautia vastaan. Myös tilalla asuvat tamma ja varsa ovat tällä hetkellä terveitä. Hevoseläinohjelman johtaja Courtney Wheeler sanoo, että tapaus on omistajille muistutus siitä, että hevoset on rokotettava tautia vastaan. Viimeisin vahvistettu länsiniilin tautitapaus Minnesotan hevosella oli marraskuussa 2017. Tartunnan saaneet hevoset voivat olla ruokahaluttomia ja niillä voi esiintyä neurologisia oireita tai käyttäytymismuutoksia. Myös hyttysille altistumisen vähentäminen voi vähentää tautiriskiä. Väite: Länsi-Niilin virus vahvistettu miniatyyrihevosella Pine Cityssä.</w:t>
      </w:r>
    </w:p>
    <w:p>
      <w:r>
        <w:rPr>
          <w:b/>
        </w:rPr>
        <w:t xml:space="preserve">Tulos</w:t>
      </w:r>
    </w:p>
    <w:p>
      <w:r>
        <w:t xml:space="preserve">Minnesotan eläinlääkintäviranomaiset kehottavat hevosten omistajia rokottamaan eläimensä Länsi-Niilin virusta vastaan.</w:t>
      </w:r>
    </w:p>
    <w:p>
      <w:r>
        <w:rPr>
          <w:b/>
        </w:rPr>
        <w:t xml:space="preserve">Esimerkki 2.820</w:t>
      </w:r>
    </w:p>
    <w:p>
      <w:r>
        <w:t xml:space="preserve">Kohta: Aldrinin aiemmin tässä kuussa Floridan osavaltion tuomioistuimessa nostama kanne tuli viikko sen jälkeen, kun hänen lapsensa Andrew ja Janice olivat jättäneet hakemuksen, jossa he väittivät isänsä kärsivän muistinmenetyksestä, harhaluuloista, vainoharhaisuudesta ja sekavuudesta. He pyysivät tuomioistuinta nimeämään heidät hänen laillisiksi holhoojikseen ja sanoivat, että Aldrin seurusteli uusien ystävien kanssa, jotka yrittivät vieraannuttaa Aldrinin perheestään, ja että hän oli käyttänyt omaisuuttaan "hälyttävällä vauhdilla". Tuomioistuimen nimeämät mielenterveysasiantuntijat aikoivat arvioida Aldrinin Floridassa tällä viikolla. Huhtikuussa 88-vuotias Aldrin kävi läpi oman arvionsa, jonka suoritti UCLA:n vanhuspsykiatri, jonka mukaan Aldrin sai testeistä ikäisekseen "yli normaalin" tuloksen. "Uskon myös, että hän on täysin kykenevä huolehtimaan fyysisestä terveydentilastaan, ruoasta, vaatteista ja suojasta ja että hän kykenee hallitsemaan raha-asioitaan ja vastustamaan petoksia ja sopimatonta vaikuttamista", totesi tohtori James Spar Aldrinin asianajajalle lähettämässään kirjeessä. Aldrinin kanteessa entinen astronautti pyysi tuomaria poistamaan Andrew Aldrinin taloudellisten asioidensa, sosiaalisen median tiliensä ja useiden voittoa tavoittelemattomien ja liiketoimintaa harjoittavien yritysten määräysvallan. Andrew Aldrin oli toiminut isänsä säätiön edunvalvojana. Buzz Aldrin sanoi kanteessa, että vaikka hän oli peruuttanut pojalleen antamansa valtakirjan, Andrew Aldrin jatkoi taloudellisten päätösten tekemistä hänen puolestaan. "Erityisesti vastaaja Andrew Aldrin ei edunvalvojana ilmoita kantajalle vireillä olevista tai tulevista liiketoimista, poistaa suuria rahasummia kantajan tileiltä ja jatkaa kantajan edustamista liike-elämässä ja yhteiskunnallisissa tehtävissä huolimatta kantajan toistuvista pyynnöistä lopettaa tällainen edustaminen", kanteessa sanotaan. Aldrin syytti kanteessa tytärtään Janicea siitä, ettei tämä toiminut hänen taloudellisten etujensa mukaisesti ja salaliitosta, ja hän syytti entistä manageriaan Christina Korpia petoksesta, vanhusten hyväksikäytöstä ja perusteettomasta rikastumisesta. Kanteessa mainitaan myös useita perheen johtamia yrityksiä ja säätiöitä. Aldrinin vanhin poika James ei ole mukana oikeustaistelussa. Andrew ja Janice Aldrin sanoivat lausunnossaan olevansa surullisia "perusteettoman" oikeusjutun vuoksi. "Jos ei muuta, niin perheemme on sitkeä ja kykymme työskennellä yhdessä ongelmien ratkaisemiseksi ja suurten asioiden aikaansaamiseksi on vahva", Aldrinin lapset sanoivat. "Rakastamme ja kunnioitamme isäämme hyvin paljon ja olemme edelleen toiveikkaita, että voimme nousta tämän tilanteen yläpuolelle ja palauttaa sen vahvan suhteen, joka alun perin loi tämän perustan." He sanoivat, ettei heillä ole muuta kommentoitavaa. Holhouksen arvioinnissa mielenterveysasiantuntijat kysyvät yleensä kysymyksiä kuten: "Kuka on presidentti?". Mikä viikonpäivä nyt on? Jos antaisin sinulle tämän summan rahaa, kuinka paljon vaihtorahaa sinulla olisi", sanoo Vicki Levy Eskin, Orlandon alueen asianajaja, jolla ei ole yhteyttä Aldrinin tapaukseen. "Hänen väitteensä siitä, että hänen lapsensa ovat tehneet kaikkia näitä tuhmia asioita, on hyvä puolustus", sanoi Eskin, joka keskittyy työssään edunvalvontaan, perintösuunnitteluun ja vanhusoikeudellisiin kysymyksiin. "Se on hänen asianajajansa tehtävä todistaa tämä." Aldrin kuului Apollo 11:n miehistöön, joka laskeutti kaksi ensimmäistä ihmistä kuuhun. Aldrin nousi Neil Armstrongin kanssa Kuun pinnalle heinäkuussa 1969. Aiemmin tässä kuussa Aldrin oli Valkoisessa talossa presidentti Donald Trumpin ilmoittaessa, että Pentagon ohjaa luomaan "avaruusjoukot" uudeksi sotilashaaraksi. ___ Seuraa Mike Schneideria osoitteessa https://twitter.com/MikeSchneiderAP Claim: Buzz Aldrin haastaa lapset oikeuteen väittäen, että hänen varojaan on käytetty väärin.</w:t>
      </w:r>
    </w:p>
    <w:p>
      <w:r>
        <w:rPr>
          <w:b/>
        </w:rPr>
        <w:t xml:space="preserve">Tulos</w:t>
      </w:r>
    </w:p>
    <w:p>
      <w:r>
        <w:t xml:space="preserve">Apollo 11 -kuukävijä Buzz Aldrin haastaa oikeuteen kaksi lastaan ja entisen yritysjohtajansa syyttäen heitä luottokorttien väärinkäytöstä, rahan siirtämisestä tililtä ja herjaamisesta väittämällä, että hänellä on dementia.</w:t>
      </w:r>
    </w:p>
    <w:p>
      <w:r>
        <w:rPr>
          <w:b/>
        </w:rPr>
        <w:t xml:space="preserve">Esimerkki 2.821</w:t>
      </w:r>
    </w:p>
    <w:p>
      <w:r>
        <w:t xml:space="preserve">Kohta: Chalfant sanoi tuomiossaan, että piirikunta rikkoi osavaltion lakia, kun se lopetti edunsaajien vakuutusturvan, vaikka he toimittivat uusimispaperit ajoissa, Los Angeles Times kertoi sunnuntaina. Tuomari määräsi piirikunnan korjaamaan ongelman. Lähes 4 miljoonaa LA:n piirikunnan asukasta on riippuvaisia Medi-Calista, joka on osavaltion versio Medicaidista. Ohjelmaa rahoittavat osavaltion ja liittovaltion hallitukset, ja se tarjoaa vakuutusturvaa pienituloisille ja vammaisille. Joulukuusta 2016 joulukuuhun 2017 noin 22 000 LA Countyn asukasta menetti virheellisesti Medi-Cal-etuuksia tuomarin päätöksessä mainittujen todisteiden mukaan. Oikeuden asiakirjojen mukaan ongelmat näyttävät johtuneen hakemusten ruuhkautumisesta ja viallisesta tietokonejärjestelmästä. "Toivomme, että nyt piirikunta ei enää riistä Medi-Calia yli 2 000 potilaalta kuukaudessa ja että piirikuntamme potilaat, jotka tarvitsevat kipeästi tätä elämää ylläpitävää Medi-Cal-turvaa, voivat pitää sen", sanoi David Kane, lakimies voittoa tavoittelemattomasta Los Angelesin piirikunnan lakipalveluista (Neighborhood Legal Services of Los Angeles County). Tuomio annettiin oikeusjutussa, jonka useat voittoa tavoittelemattoman järjestön ja muiden yritysten edustamat Medi-Cal-edunsaajat nostivat joulukuussa 2016. Carol Northern, yksi kantajista, sanoi olevansa epäileväinen mutta toiveikas sen suhteen, että piirikunta muuttaisi käytäntöjään. Northern, jolla on useita lääkkeitä vaativa verisairaus, sai potkut Medi-Calista vuonna 2016, vaikka hän täytti uusintapakettinsa ajoissa, hän sanoi. "Menin sinne täyttämään paperit, enkä koskaan tiennyt, mitä tapahtuisi", sanoi Palmdalessa asuva Northern. "Uskon, että se vaikuttaa moniin ihmisiin, minä lennän korkealla juuri nyt, mutta minulla on edelleen 'mitä jos'." Tuomari totesi, että piirikunta ei ollut noudattanut osavaltion lakia. Lopullinen tuomio, joka sisältää suunnitelman siitä, miten piirikunta korjaa ongelman, annetaan lähikuukausina. Kun tuomio on lainvoimainen, piirikunnan lakimiehet voivat valittaa päätöksestä. "Tämä asia on edelleen tuomioistuimen käsiteltävänä, joten piirikunnan ei ole asianmukaista kommentoida sitä ennen kuin tuomari voi tehdä päätöksen lopullisesta kierroksesta", piirikunnan tiedottaja sanoi sähköpostitse lähettämässään lausunnossa. "On kuitenkin tärkeää huomata, että olemme vahvasti sitoutuneet palvelemaan yleisöä ja parantamaan prosessejamme aina, kun se on mahdollista." ___ Tiedot ovat peräisin: Los Angeles Times, http://www.latimes.com/ Claim: Tuomari sanoo, että LA Countyn mukaan tuhannet ihmiset erotettiin virheellisesti Medi-Calista.</w:t>
      </w:r>
    </w:p>
    <w:p>
      <w:r>
        <w:rPr>
          <w:b/>
        </w:rPr>
        <w:t xml:space="preserve">Tulos</w:t>
      </w:r>
    </w:p>
    <w:p>
      <w:r>
        <w:t xml:space="preserve">Tuomari totesi, että Los Angelesin piirikunta peruutti virheellisesti tuhansien asukkaiden Medi-Cal-turvajärjestelmän, minkä vuoksi he eivät useinkaan saaneet terveydenhuoltoa ja tarvittavia lääkkeitä.</w:t>
      </w:r>
    </w:p>
    <w:p>
      <w:r>
        <w:rPr>
          <w:b/>
        </w:rPr>
        <w:t xml:space="preserve">Esimerkki 2.822</w:t>
      </w:r>
    </w:p>
    <w:p>
      <w:r>
        <w:t xml:space="preserve">Kohta: Lainsäätäjät hyväksyivät kahden lakiehdotuksen paketin useissa äänestyksissä ja lähettivät sen presidentti Donald Trumpille hyvissä ajoin, jotta hallituksen mahdollinen sulkeminen tänä viikonloppuna voitaisiin estää. Valkoisen talon mukaan Trump allekirjoittaa sen ennen perjantain keskiyöllä päättyvää määräaikaa. Ensimmäinen toimenpide, joka kattaa kotimaiset ohjelmat, hyväksyttiin äänin 71-23. Pentagonia ja kotimaan turvallisuutta koskeva toimenpide hyväksyttiin tunteja myöhemmin äänin 81-11, mikä oli senaatin viimeinen äänestystulos tälle vuodelle. Lainsäädäntö tuo Trumpille voiton Yhdysvaltain ja Meksikon raja-aidasta ja antaa demokraateille kauan kaivattuja sisäisten menojen lisäyksiä sekä Obaman aikakauden korkeakustannuksisten sairausvakuutusten verojen kumoamisen. Siinä yhdistyvät molempien osapuolten menolisäykset - lainsäätäjien vaalisyötettä - sekä vero- ja etuuslisäykset, jotka lisäävät alijäämää noin 400 miljardilla dollarilla 10 vuoden aikana. Lainsäädäntö, jossa erot on jaettu, sisälsi suuren määrän asiaan liittymättömiä säännöksiä, mikä herätti finanssikonservatiivien vastalauseet. Sillä saatettaisiin voimaan aiempi menosopimus, jolla kumottiin epäsuositut ja toteuttamiskelvottomat automaattiset menoleikkaukset puolustus- ja kotimaan ohjelmiin - ja joka aiheuttaisi noin 1,6 biljoonan dollarin kustannukset tulevan vuosikymmenen aikana. "Nämä menolaskut ovat finanssipoliittinen roskapönttö", sanoi senaattori Mike Lee, Utahin osavaltion edustaja. "Tämä on noloa." Keskeisiä säännöksiä ovat muun muassa kalliiden terveydenhuoltosuunnitelmien Obaman aikaisen veron kallis kumoaminen, apu eläkkeelle jääneille hiilikaivostyöläisille ja tupakkatuotteiden ostoikärajan nostaminen 18 vuodesta 21 vuoteen. Tupakkatoimenpidettä ajoi senaatin enemmistöjohtaja Mitch McConnell, R-Ky. Lähes 2400-sivuinen paketti kuvastaa jaetun hallituksen todellisuutta ja Capitolin määrärahaprosessin kestävää voimaa, joka antaa lainsäätäjille mahdollisuuden taistella osavaltioidensa ja kongressipiiriensä puolesta. McConnell oli voittaja, sillä hän sai poliittisesti suositun 6 miljardin dollarin eläkepäästön noin 100 000 eläkkeellä olevalle hiilikaivosmiehelle sekä pienimuotoisempia asioita, kuten apua osavaltionsa lailliselle hampputeollisuudelle ja 410 miljoonaa dollaria uuden veteraanisairaalan rakentamiseen Louisvilleen. Senaatin määrärahakomitean puheenjohtaja, senaattorin senaattori Richard Shelby Alabamasta sai osavaltiolleen monia kohteita, muun muassa 378 miljoonan dollarin satamien ruoppausohjelman. Sen odotetaan tuottavan leijonanosan Shelbyn tukemasta aloitteesta, jonka tarkoituksena on syventää Mobilen satamaa suurempien rahtilaivojen vastaanottamiseksi. Myös edustajainhuoneen puhemies Nancy Pelosi, D-Kalifornian edustaja, oli liikkeellepaneva voima, joka sai aikaan sen, että korkeakustannuksisten "Cadillac"-terveysvakuutusetuuksien vero kumottiin pysyvästi, mikä ei ole demokraattien työmarkkinaosapuolten liittolaisten suosiossa. Kuukausia kestäneiden neuvottelujen jälkeen johtavat lainsäätäjät pääsivät maanantaina sopimukseen, joka antaa Trumpille tasaisen rahavirran rajamuuria varten. "Olisin toivonut, että muuria ei rahoitettaisi lainkaan", sanoi Vermontiin sijoittautunut senaattori Patrick Leahy, joka on senaatin budjettivaliokunnan ylin demokraatti. "Mutta republikaanit olivat selvillä. ... He tukivat presidenttiä muurin suhteen, kuten he näyttävät tekevän kerta toisensa jälkeen."  Lakiesitys sisälsi myös yritysystävällisiä säännöksiä viennin rahoituksesta, tulvavakuutuksesta ja maahanmuuttajatyöntekijöistä. Lääkinnällisistä laitteista ja sairausvakuutussuunnitelmista kannettava vero kumottaisiin pysyvästi. Menolaskun ytimen muodostavat kongressin vuosittain hyväksymät 12 vuosittaista virastomäärärahalaskua. Siinä täydennetään heinäkuussa hyväksytyn kaksipuolueisen kehyksen yksityiskohtia, joiden mukaan virastojen menoja korotetaan noin 100 miljardilla dollarilla tulevina kahtena vuotena automaattisten menoleikkausten sijasta. Lakiehdotus ylittää Trumpin budjettivaatimukset lähes jokaisessa kotimaisessa kategoriassa, lukuun ottamatta Trumpin pyyntöä yli 8 miljardin dollarin suuruisesta summasta Yhdysvaltain ja Meksikon välistä muuria varten. Sitä leikattiin 1,4 miljardiin dollariin, joka vastaa viime vuoden määrärahaa. Toimenpide säilyttää Trumpin kyvyn käyttää budjettivaltuuksiaan ja käyttää muita tilejä moninkertaisen summan verran. Tämä on isku muurin liberaaleille vastustajille, mutta hyväksyttävä kompromissi demokraateille, jotka halusivat saada 27 miljardin dollarin lisäykset kotimaisiin ohjelmiin. Demokraattien myönnytys suututti kuitenkin joitakin latinalaisamerikkalaisia lainsäätäjiä. He arvostelivat pikemminkin edustajainhuoneen budjettivaliokunnan johtajaa, edustaja Nita Loweya, D-N.Y., kuin Pelosia. "Sanoin (Loweylle), ettemme arvosta sitä, että meidät heitetään bussin alle, jotta hän voi hyväksyä tämän omnibussin, ja hän teki juuri niin", sanoi edustaja Ruben Gallego, D-Ariz. Muuriraha oli Trumpin allekirjoitus laajempaan pakettiin, joka lisää menoja lähes kolmanneksessa kongressin vuosittain hyväksymästä talousarviosta. Suosittuja kahden puolueen ohjelmia, kuten terveystutkimus, veteraanien sairaanhoito, NASA, viemäri- ja vesihankkeet sekä lainvalvonta-avustukset osavaltioille ja paikallishallinnoille, lisättäisiin. Pentagonin 738 miljardin dollarin budjetti on ennätyksellinen, ja siihen sisältyy lisäyksiä kalliiden asejärjestelmien, kuten F-35-hävittäjän, hankintaan. Tupakan ostoikärajan nostaminen 21 vuoteen koskee myös sähkösavukkeita ja höyrylaitteita. Neuvotteluihin perehtyneet avustajat kertoivat, että Pelosi suostui tupakkalainsäädäntöön, koska hän sai myös apua ammattiliittoon kuuluville puusepänteollisuuden työntekijöille, jotka saivat terveydenhuoltosuunnitelmissaan pienemmät lääkekustannukset. Tupakointia vastustavat aktivistit olivat raivoissaan tupakkasäännöksestä ja sanoivat, että se ei mene tarpeeksi pitkälle, koska siinä ei kielletä teinien suosimia maustettuja höyrystystuotteita. Se uhkaa myös tappaa vauhtia tiukemmalle höyryttämisen vastaiselle lainsäädännölle, jota tukee edustajainhuoneen energia- ja kaupparyhmän puheenjohtaja Frank Pallone (D-N.J.), joka oli yksi vain seitsemästä demokraatista, jotka vastustivat kahden lakiehdotuksen paketin kotimaisia menoja. Kun häntä lähestyttiin torstaina Capitolissa, Pallone kieltäytyi kommentoimasta lakiehdotuksen vastustamistaan. Lakiehdotuksessa myönnettäisiin ensimmäistä kertaa kahteen vuosikymmeneen rahaa liittovaltion tutkimukseen aseiden turvallisuudesta. Se on merkittävä lainsäädännöllinen voitto demokraateille, asevalvonnan kannattajille ja tutkijoille, jotka ovat vaatineet aseväkivallan tutkimista samalla tavalla kuin tutkijat tutkivat opioidien yliannostuksia ja muita kansanterveydellisiä kriisejä. 1990-luvulla hyväksytty laki on tehokkaasti estänyt tällaisen tutkimuksen tekemisen ja kieltänyt liittovaltion virastoja osallistumasta aseisiin liittyvien kysymysten edistämiseen. Lakiehdotuksessa myönnetään 25 miljoonaa dollaria aseväkivallan tutkimukseen, joka jaetaan tasan National Institutes of Healthin ja Centers for Disease Control and Preventionin kesken. Yritysryhmät kiittivät vienti-importtipankin peruskirjan jatkamista seitsemällä vuodella. Pankki auttaa rahoittamaan liiketoimia, jotka hyödyttävät yhdysvaltalaisia viejiä, sekä hallituksen terrorismin riskivakuutusohjelman uudistamista. Taloudellisissa vaikeuksissa olevan hallituksen tulvavakuutusohjelman voimassaoloa jatkettaisiin syyskuuhun asti, samoin kuin useiden viisumiohjelmien voimassaoloa ammattitaitoisille ja kausityöntekijöille. Useimmat säännökset saivat kahden puolueen tukea, mukaan lukien lisäykset lääketieteelliseen tutkimukseen, opioidiepidemian torjuntaan, Head Start -hankkeeseen ja osavaltioille myönnettäviin lastenhoitoavustuksiin. Demokraatit varmistivat myös 425 miljoonan dollarin tuen osavaltioille vaalijärjestelmiensä päivittämiseksi, ja he lisäsivät Yhdysvaltain väestönlaskennan määrärahoja 1,4 miljardia dollaria Trumpin pyyntöä enemmän. He saivat pienempiä lisäyksiä ympäristönsuojeluvirastolle, uusiutuvan energian ohjelmille ja kohtuuhintaiselle asumiselle. Väite: Suuri menolaki saa senaatin hyväksynnän, ja siinä on voittoja kaikkialla.</w:t>
      </w:r>
    </w:p>
    <w:p>
      <w:r>
        <w:rPr>
          <w:b/>
        </w:rPr>
        <w:t xml:space="preserve">Tulos</w:t>
      </w:r>
    </w:p>
    <w:p>
      <w:r>
        <w:t xml:space="preserve">Senaatti hyväksyi torstaina 1,4 biljoonan dollarin valtion menopaketin viimeisessä kaksipuolueiden välisessä lainsäädäntötyössä ennen kuin se lähti lomille syytteeseenpanon repimästä Capitolista.</w:t>
      </w:r>
    </w:p>
    <w:p>
      <w:r>
        <w:rPr>
          <w:b/>
        </w:rPr>
        <w:t xml:space="preserve">Esimerkki 2.823</w:t>
      </w:r>
    </w:p>
    <w:p>
      <w:r>
        <w:t xml:space="preserve">Kohta: Colorado Springsin kaakkoisosassa sijaitsevien kerrostalojen yli 100 asukasta on käsketty poistumaan viime viikkoina Coloradon kansanterveys- ja ympäristöministeriön virkamiesten mukaan. Asiaa pahentaa se, että lähteneet asukkaat kertoivat ryöstäjien murtautuneen sisään ja vieneen heidän jälkeensä jättämänsä tavarat. Colorado Springs Gazetten toimittaja näki perjantaina henkilön rikkovan ikkunan denveriläisen Slipstream Propertiesin omistamissa rakennuksissa. Sanomalehti ei onnistunut perjantaina tavoittamaan yhtiön virkamiehiä kommenttia varten. Altistuminen pienillekin määrille asbestia voi aiheuttaa keuhkosyöpää ja muita tappavia hengitystiesairauksia. Slipstream Properties osti rakennukset vuonna 2018 ja herätti toiveita siitä, että asuntojen olosuhteet paranisivat vuosien huonokuntoisuuden ja koodirikkomusten jälkeen. Asbestiongelma ilmeni viimeaikaisten remonttien aikana. Remonttityöt voivat häiritä asbestia, jota vuosikymmeniä sitten käytettiin erilaisissa rakennusmateriaaleissa, kuten eristeissä. "Yritämme ymmärtää, kuinka laajalle tämä on levinnyt ja kuinka monta asuinkerrostaloa on olemassa", sanoi Curtis Burns, osavaltion terveysviraston asbestiyksikön kenttätoimintojen päällikkö. Burnsin mukaan rakennusten omistajat voivat joutua maksamaan 25 000 dollarin sakot jokaista asbestin käsittelyä koskevien säännösten noudattamatta jättämispäivää kohti. Väite: Asbesti, ryöstely vaivaavat Colorado Springsin asuntoja.</w:t>
      </w:r>
    </w:p>
    <w:p>
      <w:r>
        <w:rPr>
          <w:b/>
        </w:rPr>
        <w:t xml:space="preserve">Tulos</w:t>
      </w:r>
    </w:p>
    <w:p>
      <w:r>
        <w:t xml:space="preserve">Coloradon terveysviranomaiset sanovat tutkivansa asbestisaastumista asuinkerrostalossa ja varoittavat, että kiinteistön omistaja voi saada sakkoja rikkomuksista.</w:t>
      </w:r>
    </w:p>
    <w:p>
      <w:r>
        <w:rPr>
          <w:b/>
        </w:rPr>
        <w:t xml:space="preserve">Esimerkki 2.824</w:t>
      </w:r>
    </w:p>
    <w:p>
      <w:r>
        <w:t xml:space="preserve">Kohta: "American Hustle - elokuva, joka perustuu Abscamin tarinaan, 1970-luvun lopun FBI:n salakuunteluun, jossa yli puolen tusinaa poliitikkoa vangittiin lahjusten vastaanottamisesta - jäi Oscar-gaalassa ulkopuolelle, vaikka sai 10 ehdokkuutta. Elokuva elää kuitenkin vuoden 2014 senaattorikilpailun aiheena. Etelä-Dakotan entinen senaattori Larry Pressler, joka pyrkii nyt riippumattomana ehdokkaana toiselle kaudelle, esittää kampanjamainoksessa rooliaan Abscam-skandaalissa. Kieroutena on, että Pressler mainostaa rehellisyyttään laittomien tarjousten edessä. ""American Hustle näyttää FBI:n tekevän tosielämän lahjuksia Washingtonin poliitikoille"", Pressler sanoo mainoksessa kameralle. ""Tiedän sen, koska Yhdysvaltain senaattorinanne torjuin ne.""" Pressler jätti virkansa vuonna 1997; sen jälkeen hän on työskennellyt asianajajana ja opettanut yliopistoissa. Nykyisessä vaalissa häntä pidetään yleisesti altavastaajana republikaanien ennakkosuosikkia, entistä kuvernööriä Mike Roundsia vastaan. Koska American Hustle on saanut julkaisunsa jälkeen paljon huomiota, emme voineet olla tarkastelematta vuosikymmeniä vanhaa skandaalia uudelleen. Kerrataanpa ensin, mitä Abscamissa tapahtui. Tapaukseen liittyi "arabisheikkien" edustajia - itse asiassa FBI:n peiteagentteja - jotka tarjosivat poliitikoille lahjuksia, joiden tarkoituksena oli varmistaa heille kasinoluvat New Jerseyssä. Operaatio johti senaattori Harrison Williamsin (D-N.J.), kuuden Yhdysvaltain edustajainhuoneen jäsenen ja useiden paikallisten virkamiesten tuomitsemiseen. Elokuva kertoo hieman fiktiivisen tarinan siitä, miten operaation toteutti FBI:n puolesta huijari, jonka nimi oli oikeassa elämässä Mel Weinberg. (Tässä on artikkeli tosielämän tapahtumista, jotka innoittivat elokuvaa.) Miten Pressler siis sopii kuvaan? Kävi ilmi, että hänen roolinsa oli pitkälti sattumaa. Pressler, joka oli tuolloin ensimmäisen kauden republikaani ja joka oli harkinnut presidenttiehdokkuutta vuonna 1980, "esiteltiin agenteille äkillisenä korvikkeena lainsäätäjälle, jota he odottivat ja joka oli päättänyt olla osallistumatta tällaiseen kokoukseen", kertoo 23. heinäkuuta 1982 ilmestyneessä New York Timesin artikkelissa Abscam-operaatiota valvonut FBI:n esimies John Good. Näin Pressler muisteli tapahtumia viime vuonna Huffington Postissa julkaistussa omakohtaisessa artikkelissa. Syksyllä 1979, pian sen jälkeen, kun olin saanut tummahevosehdokkuuteni republikaanien presidenttiehdokkuutta varten päätökseen, eräs tunnettu Washingtonin seurapiirikaunotar, joka toimi yhtenä vapaaehtoisista varainkerääjistäni, kertoi minulle, että eräät varakkaat ihmiset olivat innokkaita tapaamaan minut ja keskustelemaan kampanjani alijäämän rahoittamisesta. Etelä-Dakotan suhteellisen tuntemattomana ensimmäisen kauden senaattorina minulla ei ollut juurikaan tukijoita, joten tartuin tilaisuuteen seurata varainkerääjäni lupaavaa johtolankaa. Koska kongressin jäsenen oli kuitenkin lainvastaista keskustella varainkeruusta liittovaltion kiinteistöllä, suostuin tapaamaan mahdollisia lahjoittajia heidän vuokraamassaan asunnossa, joka sijaitsi lyhyen matkan päässä Capitolista. Sovittuna päivänä saavuimme kaksikerroksiseen punatiiliseen siirtomaakotiin muodikkaalla W Streetillä. Sisällä talo oli sisustettu hienoilla antiikkiesineillä, tyylikkäillä kattokruunuilla ja, kuten myöhemmin sain tietää, piilotetuilla televisiokameroilla ja mikrofoneilla. ... Yksi FBI:n huijareista, jotka tapasin tuona päivänä, oli ruskehtava mies, joka näytti olevan kotoisin Lähi-idästä. Hän kertoi edustavansa merkittävää sheikkiä, joka haki pääsyä Yhdysvaltoihin itselleen ja useille kumppaneilleen ja joka tarvitsi kongressin hyväksymiä erityislakeja, jotta he voisivat välttää tavanomaiset maahanmuuttomenettelyt. Sitten hän tarjoutui maksamaan pöydän alta, jos suostuisin pelaamaan palloa. ""Hetkinen!"" Sanoin. ""Se, mitä ehdotatte, saattaa olla laitonta. En koskaan tekisi mitään vastineeksi kampanjalahjoituksesta.""" Ja sillä ryntäsin ulos talosta. Lopulta Pressleriä ei koskaan syytetty Abscamissa, sillä hän oli yksi niistä harvoista virkamiehistä, joita lähestyttiin ja jotka torjuivat lahjuksen suoralta kädeltä. Liittovaltion käräjäoikeuden tuomari George C. Pratt kiitti häntä hänen toimistaan, kun hän piti voimassa seitsemän Abscamin syytetyn tuomion: Kumpikaan Pressleristä tai toisesta kohteesta ei "ilmeisesti tiennyt, että hänet oli tuotu sheikin edustajien eteen, jotta hänelle tarjottaisiin rahaa vastineeksi lupauksesta suotuisista lainsäädäntötoimista", Pratt kirjoitti. ""Kumpikaan ei kuitenkaan ollut häkeltynyt olosuhteista, ja kumpikin kieltäytyi tarjouksesta." Erityisesti Pressler toimi niin kuin kansalaisilla on oikeus odottaa vaaleilla valittujen edustajiensa toimivan. Hän osoitti olevansa selvästi tietoinen asianmukaisen ja sopimattoman käyttäytymisen välisestä rajasta, ja vaikka hän tunnusti tarvitsevansa kampanjarahaa ja vaikka tarjottu maksu houkutteli häntä lisäksi, hän kuitenkin kieltäytyi ylittämästä sopimattomuuden rajaa."" CBS Newsin juontaja Walter Cronkite, joka oli tuohon aikaan median uskottavuuden ruumiillistuma, nosti Presslerin toiminnan esiin ja kehui sitä. Ja Yhdysvaltain senaatin historioitsija Donald Ritchie kertoi PolitiFactille pitävänsä mainoksen väitettä oikeana. Sarjakuvapiirtäjä Jim Berry piirsi jopa pilapiirroksen, jossa Pressleriä tervehti kreikkalainen filosofi Diogenes, joka oli tunnettu siitä, että hän kantoi lyhtyä toivoen löytävänsä rehellisen miehen jostain päin maailmaa. Kuvateksti oli: "Senaattori Pressler? Minä olen Diogenes. Olen etsinyt teitä.""" Päätöksentekijämme Pressler sanoi, että ""American Hustle näyttää FBI:n tekevän todellisia lahjuksia Washingtonin poliitikoille. Tiedän sen, koska Yhdysvaltain senaattorina kieltäydyin niistä."" Presslerin kerronta sopii yhteen tiedotusvälineissä tuolloin julkaistun tosiseikkojen kuvauksen kanssa - toimet, jotka saivat kiitosta liittovaltion tuomarilta, joka kirjoitti, että Pressler ""osoitti selkeää tietoisuutta asianmukaisen ja sopimattoman toiminnan välisestä rajasta"" ja ""kieltäytyi ylittämästä sopimattomuutta.""". Väite: American Hustle näyttää FBI:n tekevän tosielämän lahjuksia Washingtonin poliitikoille. Tiedän sen, koska Yhdysvaltain senaattorina kieltäydyin niistä.</w:t>
      </w:r>
    </w:p>
    <w:p>
      <w:r>
        <w:rPr>
          <w:b/>
        </w:rPr>
        <w:t xml:space="preserve">Tulos</w:t>
      </w:r>
    </w:p>
    <w:p>
      <w:r>
        <w:t xml:space="preserve">"Pressler sanoi, että "American Hustle näyttää, kuinka FBI lahjoo Washingtonin poliitikkoja tosielämän tasolla. Tiedän sen, koska Yhdysvaltain senaattorina kieltäydyin niistä.""" Presslerin kerronta sopii yhteen tiedotusvälineissä tuolloin julkaistun tosiseikkojen kuvauksen kanssa - toimet, jotka saivat kiitosta liittovaltion tuomarilta, joka kirjoitti, että Pressler ""osoitti selkeää tietoisuutta oikean ja sopimattoman käytöksen välisestä rajasta"" ja ""kieltäytyi ylittämästä sopimattomuutta""."""</w:t>
      </w:r>
    </w:p>
    <w:p>
      <w:r>
        <w:rPr>
          <w:b/>
        </w:rPr>
        <w:t xml:space="preserve">Esimerkki 2.825</w:t>
      </w:r>
    </w:p>
    <w:p>
      <w:r>
        <w:t xml:space="preserve">Kohta: Kuolonuhrien määrä kasvoi 683:lla keskiviikkona. Se oli vähemmän kuin tiistaina, jolloin kuolleita oli 743, mutta enemmän kuin kahden edellisen päivän aikana ja kolmanneksi korkein päivittäinen luku sen jälkeen, kun epidemia puhkesi pohjoisilla alueilla 21. helmikuuta. Italiassa on kuollut enemmän ihmisiä kuin missään muussa maassa, ja viimeisimmät luvut osoittavat, että tartuntaan on kuollut 7 503 ihmistä vajaan kuukauden aikana. Pohjoisella Lombardian alueella, joka on ylivoimaisesti pahiten kärsineempi, kuolemantapausten ja uusien tartuntojen määrä laski jyrkästi keskiviikkona, mikä herätti toiveita siitä, että epidemia saattaa olla hidastumassa alkuperäisessä epikentässään. Optimismia hillitsivät kuitenkin varoitukset etelästä, jossa tartuntoja ja kuolemantapauksia on paljon vähemmän, mutta niiden määrä kasvaa tasaisesti, ja ne saattavat kuormittaa terveydenhuoltoa, joka on paljon huonommin varustettu kuin rikkaassa pohjoisessa. "Tällä hetkellä on olemassa todellinen mahdollisuus, että Lombardian tragediasta on tulossa etelän tragedia", Napolia ympäröivän Campanian alueen puheenjohtaja Vincenzo De Luca kirjoitti avoimessa kirjeessä pääministeri Giuseppe Contelle. "Olemme infektioiden suuren laajentumisen kynnyksellä, joka ei ehkä ole kestävä", hän sanoi ja valitti, että keskushallinto ei ollut toimittanut Campaniaan luvattuja hengityskoneita ja muita hengenpelastusvälineitä. Tähän mennessä Campaniassa, pahiten saastuneella eteläisellä alueella, on ollut 74 kuolemantapausta. Lazion keskiosassa, pääkaupunki Rooman ympäristössä, on kirjattu 95 kuolonuhria. Vahvistettujen tapausten kokonaismäärä Italiassa nousi 74 386:een aiemmasta 69 176:sta, kertoi pelastuspalveluvirasto. Nousu 7,5 prosenttia oli pienin sitten taudinpurkauksen alkamisen, mutta vain vakavasti sairastuneet testataan, ja viraston johtaja Angelo Borrelli sanoi tällä viikolla, että tartuntojen todellinen määrä on todennäköisesti 10 kertaa suurempi kuin virallisesti todettu. Borrelli ei ollut paikalla tavanomaisessa lehdistötilaisuudessa, jossa esiteltiin viimeisimpiä lukuja, koska hän sairastui keskiviikkona kuumeeseen ja häntä itseään testattiin koronaviruksen varalta. Italian ollessa lukkojen takana viimeiset kaksi viikkoa ja talouden ollessa polvillaan Conte lupasi keskiviikkona huhtikuussa toisen elvytyspaketin, jonka arvo on vähintään yhtä suuri kuin maaliskuussa hyväksytyn 25 miljardin euron (27,17 miljardia dollaria) elvytyspaketin. Pääministerin kannatuslukemat ovat ennätyskorkealla, ja hän vetosi oppositioon, jotta se tukisi hallituksen ponnisteluja ja lopettaisi hyökkäyksensä hänen kriisinhallintaansa vastaan, kunnes kriisi on ohi. "Kaikelle tulee aikansa, mutta nyt on toiminnan ja vastuun aika", hän sanoi edustajainhuoneessa. Yksi Conten mahdollisen konfliktin lähde purettiin keskiviikkona, kun hallitus pääsi sopimukseen ammattiliittojen kanssa, jotka olivat uhanneet lakoilla, koska ne halusivat, että useampia yrityksiä suljetaan työntekijöiden terveyden suojelemiseksi. Conte suostui laajentamaan tuotantoaloja, jotka suljetaan väliaikaisesti, koska niiden ei katsota olevan välttämättömiä maan toimitusketjun kannalta. Väite: Italiassa koronaviruskuolemat ylittivät 7 500:n rajan, kun pelätään leviämistä etelään.</w:t>
      </w:r>
    </w:p>
    <w:p>
      <w:r>
        <w:rPr>
          <w:b/>
        </w:rPr>
        <w:t xml:space="preserve">Tulos</w:t>
      </w:r>
    </w:p>
    <w:p>
      <w:r>
        <w:t xml:space="preserve">Yli 680 ihmistä on kuollut koronavirukseen Italiassa viimeisen vuorokauden aikana, ilmoitti pelastusviranomainen keskiviikkona, kun huoli taudin leviämisestä maan eteläosiin kasvoi.</w:t>
      </w:r>
    </w:p>
    <w:p>
      <w:r>
        <w:rPr>
          <w:b/>
        </w:rPr>
        <w:t xml:space="preserve">Esimerkki 2.826</w:t>
      </w:r>
    </w:p>
    <w:p>
      <w:r>
        <w:t xml:space="preserve">Kohta: Mielenosoittajat, jotka vastustivat öljyputkea ja merivientiterminaalia Oregonissa, vaativat, että Oregonin kuvernööri Kate Brown vastustaisi julkisesti hanketta, mutta hän kieltäytyi tekemästä niin. Mielenosoituksen järjestänyt Southern Oregon Rising Tide kertoi, että Oregonin osavaltion poliisin pidättämät 21 henkilöä viettivät yön vankilassa ja pääsivät ulos perjantaina kello 5 aamulla. Oregonin osavaltion poliisi sanoi lausunnossaan, että 21 henkilöä pidätettiin luvattomasta tunkeutumisesta sen jälkeen, kun heitä oli pyydetty poistumaan. Coos Bayhin ehdotettu meriterminaali mahdollistaisi amerikkalaisen nestemäisen maakaasun viennin Aasiaan, ja siihen johtaisi 230 mailin (370 kilometrin) pituinen syöttöputki osavaltioiden väliseltä kaasukeskukselta Oregonin eteläosassa Klamathin piirikunnassa. Liittovaltion virasto on antanut lopullisen ympäristövaikutusten arvioinnin kiistanalaisesta putken rakentamista koskevasta ehdotuksesta, ja siinä todetaan, että sillä ei olisi merkittäviä vaikutuksia osavaltion vesistöihin tai luonnonvaraisiin eläimiin ja että putkionnettomuuden riski olisi minimaalinen. Liittovaltion energia-alan sääntelykomissio (Federal Energy Regulatory Commission) antoi pitkän raportin aiemmin tässä kuussa. Torstaina mielenosoittajat tulvivat Oregonin osavaltion Capitoliin ja järjestivät istumapaikan kuvernöörin toimistolla, kunnes poliisi pidätti 21 heistä luvattomasta tunkeutumisesta. Mielenosoittajat, jotka vaativat Brownia ottamaan julkisesti kantaa öljyputkea vastaan, vangittiin yön yli ja vapautettiin varhain perjantaina. Demokraatti Brown kieltäytyi vastustamasta hanketta, joka mielenosoittajien mukaan edistää fossiilisten polttoaineiden käyttöä, mikä johtaa ilmaston lämpenemiseen, ja saattaa pilata maan ja meren vuodoilla. Federal Energy Regulatory Commissionin lopullisessa vaikutustenarvioinnissa todettiin, että Jordan Cove -hankkeen takana oleva kanadalainen yritys Pembina Pipeline Corporation uskoo hallitsevansa riskit. Pembina Pipeline Corporationin mukaan hanke tuo investointeja, kiinteistöverotuloja ja työpaikkoja. Ehdotettu meriterminaali Coos Bayssä Oregonissa mahdollistaisi amerikkalaisen nestemäisen maakaasun viennin Aasiaan, ja siihen johtaisi 230 mailin (370 kilometrin) pituinen syöttöputki osavaltioiden väliseltä kaasukeskukselta Oregonin eteläosassa Klamath Countyssa. Liittovaltion virasto totesi, että Jordan Coven olisi ennen rakentamista toimitettava vuodonestojärjestelmän piirustukset, joista käy ilmi kaikkien vaarallisten nesteiden, myös kaikkien leimahduspisteensä yläpuolella käsiteltävien nesteiden, eristäminen. Hankealueella elää yli 600 maa- ja vesikasvilajia. Hankkeen rakentaminen ja käyttö vaikuttaisi tilapäisesti ja pysyvästi näihin lajeihin, kuten sammakkoeläimiin, matelijoihin, lintuihin, kaloihin ja nisäkkäisiin, vaikutustenarvioinnissa todetaan. "Siirtyminen ja vaikutukset muuhun käyttäytymiseen sekä elinympäristön menetys lisäisivät luonnonvaraisten eläinten kokemaa stressiä, vammoja ja kuolleisuutta", raportissa sanottiin. Jordan Coven ehdottamat ja Forest Servicen vaatimat lieventämishankkeet merkitsevät kuitenkin sitä, että hanke ei vaikuttaisi merkittävästi villieläimiin ja vesiluontoon, virasto sanoi. Center for Biological Diversity -järjestön vanhempi lakimies Jared Margolis sanoi, että ryhmä on huolissaan siitä, että hankkeen useista näkökohdista ei ole tehty riittävää analyysia. "Jordan Cove olisi katastrofi paikallisille puroille ja joille, joihin ihmiset ja villieläimet luottavat, mutta sääntelyviranomaiset näyttävät olevan valmiita jättämään nämä vaikutukset huomiotta, jotta likainen murtokaasu saataisiin markkinoille", Margolis sanoi. Yhtiö sanoi lausunnossaan, että lopullinen ympäristövaikutusten arviointi "on merkittävä edistysaskel tämän investoinnin kannalta Oregonissa". Vaikutustenarviointi on viimeinen vaihe liittovaltion ympäristövaikutusten arviointiprosessissa ennen kuin Federal Energy Regulatory Commission antaa määräyksen hankkeen hyväksymisestä, mikä on odotettavissa helmikuussa 2020, Jordan Cove sanoi. Hanketta vastustavat ihmiset ovat luvanneet jatkaa mielenosoituksia ja muistuttaneet Pohjois-Dakotan putkilinjan vastaisista mielenosoituksista. Hanke on edelleen osavaltion lupaprosessien kohteena. Mutta elokuussa Trumpin hallinto ehdotti kaasuputkien ja muiden energiahankkeiden hyväksynnän virtaviivaistamista rajoittamalla osavaltioiden sertifiointivaltuuksia Clean Water Act -lain nojalla. ___ Seuraa Andrew Selskyä Twitterissä osoitteessa https://twitter.com/andrewselsky Väite: Kuvernöörin toimistolla olleet putkiputkiprotestoijat pidätettiin ja vapautettiin.</w:t>
      </w:r>
    </w:p>
    <w:p>
      <w:r>
        <w:rPr>
          <w:b/>
        </w:rPr>
        <w:t xml:space="preserve">Tulos</w:t>
      </w:r>
    </w:p>
    <w:p>
      <w:r>
        <w:t xml:space="preserve">Viranomaiset ovat vapauttaneet 21 ihmistä, jotka protestoivat suunniteltua nesteytetyn maakaasun putkea vastaan ja jotka pidätettiin torstai-iltana istumalakon aikana kuvernöörin toimistolla Oregonin osavaltion Capitolissa.</w:t>
      </w:r>
    </w:p>
    <w:p>
      <w:r>
        <w:rPr>
          <w:b/>
        </w:rPr>
        <w:t xml:space="preserve">Esimerkki 2.827</w:t>
      </w:r>
    </w:p>
    <w:p>
      <w:r>
        <w:t xml:space="preserve">Kohta: Grijalva, arizonalainen demokraatti, joka toimii edustajainhuoneen luonnonvaravaliokunnan puheenjohtajana, johtaa tutkimusta, joka koskee 28 000 asunnon rakennusprojektia, joka on suunnitteilla Etelä-Arizonassa sijaitsevaan pikkukaupunkiin. "Minulle on epäselvää, miksi sisäasioiden huippuvirkamiehet punnitsisivat paikallista maanrakentamista, ellei jollekin tehtäisi valtavaa palvelusta", Grijalva sanoi lausunnossaan keskiviikkona. Valiokunta lähetti viime viikolla sisäministeri David Bernhardtille kirjeen, jossa sanottiin, että viimeaikaiset raportit herättävät kysymyksiä siitä, oliko Fish and Wildlife Servicen lupapäätös "väärin perustein peruutettu". Valiokunta asetti 29. heinäkuuta määräajan, johon mennessä sisäministeriön on luovutettava "kaikki asiakirjat ja tiedotteet", jotka koskevat kiisteltyä El Dorado Holdings -hanketta, jonka on kehittänyt Mike Ingram, Arizonan Diamondbacks-pesäpallojoukkueen osaomistaja ja merkittävä republikaanien lahjoittaja. Sisäministeriö puolustaa lupaa tieteeseen perustuvana päätöksenä. Hanke, joka on kuvattu 19 neliökilometrin (49 neliökilometrin) laajuiseksi asunto- ja golfkenttärakennukseksi, joka vetäisi liikennettä Bensonin kaupunkiin, on ollut odottamassa yli kymmenen vuotta. Se sai vetoapua vuonna 2015, kun El Dorado Holdings otti hankkeen haltuunsa ja nimesi sen Villages at Vignetoksi. Luonnonsuojeluryhmien yhteenliittymä haastoi luvan liittovaltion oikeudenkäynnissä tammikuussa. Ympäristöaktivistit väittävät, että hankkeen pohjaveden tarve uhkaa San Pedro -jokea ja ympäröivää luontoa, kuten lintuja, kuten lounaista pajulintua ja keltakurkkua, sekä pohjoista meksikolaista sukkanauhakäärmettä. He vaativat liittovaltion viranomaisia tekemään perusteellisemman ympäristöarvioinnin. Eläkkeelle jäänyt Fish and Wildlife Servicen kenttävalvoja Steve Spangle kertoi Arizona Daily Star -lehdelle huhtikuussa, että hänellä oli samanlaisia huolenaiheita vuonna 2016, mutta häntä painostettiin vuotta myöhemmin helpottamaan lupaa kuitenkin. Hän on sittemmin kertonut useille tiedotusvälineille, että politiikka "pyöritti" häntä. "Käytin tuota ilmaisua erottaakseni sen tosiasioihin perustuvan poliittisen päätöksen tekemisestä poliittiseen päätökseen perustuvan päätöksen tekemisestä", Spangle kertoi lehdelle. Hän sanoo, että sisäministeriön asianajajan toimiston lakimies varoitti häntä siitä, että "korkean tason poliitikko" oli sitä mieltä, että hänen pitäisi muuttaa arviotaan kehityksen hyväksi. Sähköpostit ja kalenterit osoittavat, että Bernhardtilla oli varasisäasiainministerinä epävirallinen tapaaminen Billingsissä, Montanassa sijaitsevalla mökillä rakennuttaja Ingramin kanssa elokuussa 2017, CNN kertoi tiistaina. He keskustelivat Villages at Vignetosta, kongressin valiokunta kertoi. El Dorado Holdingsin asianajaja Lanny Davis sanoi, ettei Ingram lobannut hanketta. Silloinen sisäministeri Ryan Zinke, jonka Ingram on tuntenut useiden vuosien ajan, sai selville, että molemmat miehet olisivat sattumalta samalla metsästysmajalla, ja ehdotti heidän tapaamistaan. "Uskon, että herra Ingram esitti Bernhardtille oikeudellisen muistion", Davis kertoi Associated Pressille. "Se on täsmälleen päinvastainen kuin vihjailu, jonka mukaan kyse olisi ollut lobbauksesta ja poliittisesta vaikuttamisesta." Kaksi kuukautta tapaamisen jälkeen Ingram lahjoitti 10 000 dollaria Trumpin kampanjan varainhankintaosastolle. Tämä lahjoitus palautettiin myöhemmin, samoin kuin kaksi 2 700 dollarin lahjoitusta. Davis sanoi, että Ingram sai palautuksen, jotta hän voisi lahjoittaa sen sijaan poliittiselle toimintakomitealle, joka antaa lahjoittajille mahdollisuuden antaa enemmän rahaa kuin kampanjat. "Tämä on hyvin yleistä (poliittisille) varainkerääjille. Olen tehnyt niin monta kertaa itsekin", Davis sanoi. Spanglen väitteiden jälkeen Yhdysvaltain armeijan insinöörijoukot lähettivät Fish and Wildlife Servicelle kirjeen, jossa kysyttiin, oliko sen kanta lupaan muuttunut. Arizonassa toimivan viraston virkamies Jeff Humphrey sanoi, että Spanglen kommentit "eivät muuta aiempia päätöksiämme". Sisäministeriö, joka on Fish and Wildlife Servicen emovirasto, toisti tämän kannan tiistaina antamassaan lausunnossa. "U.S. Fish and Wildlife Service on tutkinut asiaa uudelleen ja tehnyt uhanalaisia lajeja koskevan lain edellyttämällä tavalla parhaan saatavilla olevan tieteellisen tiedon perusteella täsmälleen saman johtopäätöksen", sanoi sisäasiainministeriön tiedottaja Molly Block. El Dorado Holdings on jo jakanut viestintää edustajainhuoneen valiokunnan kanssa, mukaan lukien Ingramin Zinkeille lähettämän sähköpostiviestin Montanan tapaamisesta, Davis sanoi. Se ei ollut muuta kuin oikeudellinen muistio ja yhteenveto, asianajaja sanoi. "Hän ei sanonut: 'Hei, sinä ja minä olemme olleet kavereita'", Davis sanoi. Edustaja Grijalva oli kuitenkin epäileväinen. "Minulla on todellisia epäilyksiä siitä, onko Ingram myynyt tämän hankkeen sisäministeriölle perusteellisesti", hän sanoi. ___ Associated Pressin kirjoittaja Ellen Knickmeyer Washingtonissa osallistui tähän raporttiin. Väite: Kongressi tutkii Trumpin tukijan asuntohankkeen hyväksymistä.</w:t>
      </w:r>
    </w:p>
    <w:p>
      <w:r>
        <w:rPr>
          <w:b/>
        </w:rPr>
        <w:t xml:space="preserve">Tulos</w:t>
      </w:r>
    </w:p>
    <w:p>
      <w:r>
        <w:t xml:space="preserve">Kongressin valiokunta tutkii, auttoiko Yhdysvaltain sisäministeriö arizonalaista rakennuttajaa ja presidentti Donald Trumpin kannattajaa saamaan ratkaisevan tärkeän luvan sen jälkeen, kun luonnonvaraisen eläimistön virkamies sanoi, että asuntohanke uhkaisi uhanalaisten lajien elinympäristöä.</w:t>
      </w:r>
    </w:p>
    <w:p>
      <w:r>
        <w:rPr>
          <w:b/>
        </w:rPr>
        <w:t xml:space="preserve">Esimerkki 2.828</w:t>
      </w:r>
    </w:p>
    <w:p>
      <w:r>
        <w:t xml:space="preserve">Kohta: Pneumovax-rokotetta odottaessaan hymyilee hiv/aids-poika rokotusohjelman aikana koillisintialaisen Siligurin kaupungin laitamilla 5. elokuuta 2008. REUTERS/Rupak De Chowdhuri Ryhmä, joka tunnetaan nimellä IAVI, julkaisi suunnitelman siitä, miten edetä, aidsasiantuntijoiden ja -aktivistien kansainvälisessä kokouksessa Mexico Cityssä. IAVI:n puheenjohtaja ja toimitusjohtaja Seth Berkley sanoi, että Merck and Co:n viime vuonna tekemän korkean profiilin koerokotteen epäonnistumisen ei pitäisi merkitä etsinnän loppua - vaikka jotkut asiantuntijat ovatkin vaatineet kalliiden aids-rokotekokeiden lopettamista. "Aids-rokotteen kehittäminen voi viedä enemmän aikaa ja innovaatiota kuin olemme ehkä joskus kuvitelleet, mutta luotamme siihen, että tiede voittaa. Alan tarvittava suunta on selvä", Berkley sanoi. AIDS-epidemian alkamisesta on kulunut yli 25 vuotta, eikä kuolemaan johtavaa ja parantumatonta virusta vastaan ole rokotetta, vaikka markkinoilla on yli 20 lääkettä, jotka auttavat hallitsemaan sen oireita. AIDSia aiheuttavaa ihmisen immuunikatovirusta vastaan on erityisen hankala rokottaa, koska se kiertää helposti immuunipuolustuksen ja muuntuu jatkuvasti. Berkleyn mukaan ei ole odottamatonta, että rokotteen kehittäminen vie vuosikymmeniä, ja hän uskoo, että HIV voidaan voittaa. "Meidän on luotava uusi mekanismi, jolla aids-rokotteesta voidaan tehdä normaali tuotekehitysaloite, jotta joka kerta, kun rokote epäonnistuu, se ei herätä kysymystä siitä, onko tämä nyt loppuunkäsitelty", Berkley sanoi puhelinhaastattelussa. IAVI:n suunnitelmassa todetaan, että esimerkiksi kohdunkaulan syöpää aiheuttavaa ihmisen papilloomavirusta eli HPV:tä vastaan tarkoitetun rokotteen kehittäminen kesti 25 vuotta, eikä tuberkuloosia tai malariaa vastaan ole vieläkään rokotteita. "Vahva tieteellinen näyttö sekä ihmisillä että eläinmalleilla viittaa siihen, että AIDS-rokotteen kehittäminen on mahdollista", sanoi IAVI:n tohtori Wayne Koff. Jos rahaa ohjataan pois rokotteiden testaamisesta vain nähdäkseen, toimivatko ne, mikä on kallista, se saattaa vapauttaa resursseja vaikeampien tieteellisten esteiden ratkaisemiseen, Berkley sanoi. IAVI:n suunnitelmassa vaaditaan ratkaisemaan tieteelliset haasteet, jotka liittyvät aids-rokotteen valmistamiseen, kuten keinon löytäminen ihmisen immuunijärjestelmän kahden haaran aktivoimiseksi virusta vastaan. Rokotteen on tuotettava neutraloivia vasta-aineita - immuunijärjestelmän proteiineja, jotka merkitsevät tunkeutujia, kuten viruksia, ja hyökkäävät niiden kimppuun, sekä niin sanottua soluvälitteistä immuniteettia - T-soluja, jotka hyökkäävät suoraan tunkeutujien kimppuun. "Ennen kuin rokotteet menevät tehokkuustutkimuksiin, niiden on läpäistävä joukko seulontoja, jotta voidaan löytää todisteita siitä, että ne ovat merkittävästi parempia", Berkley sanoi. Rokotteen tehoa saattaisi olla mahdollista parantaa käyttämällä esimerkiksi toisenlaista virusta rokotteen kuljettamiseen elimistöön, Berkley sanoi. "Olemme työntämässä esiin kokonaan uuden sukupolven vektoreita. Meillä on ehdokkaita tulossa", hän sanoi. Lähestymistapa heijastelee Yhdysvaltain hallituksen National Institutes of Health -laitokseen kuuluvan National Institute of Allergy and Infectious Diseases -laitoksen lähestymistapaa, jonka tavoitteena on suunnata varoja enemmän laboratoriotyöhön ja eläinkokeisiin kuin kalliisiin laajamittaisiin rokotekokeisiin ihmisillä. Voittoa tavoittelematon IAVI auttaa testaamaan viittä rokotetta yhdessä National Institutes of Healthin, akateemisten tutkimuslaitosten ja yritysten, kuten Targeted Geneticsin, Therion Biologicsin, Crucell NV:n ja GlaxoSmithKline Biologicalsin kanssa. Väite: Uusi AIDS-rokotussuunnitelma vaatii enemmän keskittymistä.</w:t>
      </w:r>
    </w:p>
    <w:p>
      <w:r>
        <w:rPr>
          <w:b/>
        </w:rPr>
        <w:t xml:space="preserve">Tulos</w:t>
      </w:r>
    </w:p>
    <w:p>
      <w:r>
        <w:t xml:space="preserve">Kansainvälisen AIDS-rokotteen aloitteen mukaan aidsrokotetutkijoiden olisi siirryttävä pienempiin, tarkemmin kohdennettuihin kokeisiin ja hylättävä kaikki rokotteet, jotka eivät osoita vahvaa lupausta, sanoi kansainvälinen AIDS-rokotealoite tiistaina.</w:t>
      </w:r>
    </w:p>
    <w:p>
      <w:r>
        <w:rPr>
          <w:b/>
        </w:rPr>
        <w:t xml:space="preserve">Esimerkki 2.829</w:t>
      </w:r>
    </w:p>
    <w:p>
      <w:r>
        <w:t xml:space="preserve">Kohta: Jutussa mainitaan hinta "per kyykky" eri kylpylöissä ja tee-se-itse Internet-paketin hinta. Mielestämme jutun keskustelu mahdollisista hyödyistä on aivan liian laaja, kun otetaan huomioon, että niiden tueksi ei ole lainkaan näyttöä. Ymmärrämme tarpeen tunnistaa joitakin terapian puolestapuhujien esittämiä väitteitä, mutta jutussa omistetaan noin kolme kappaletta näennäisesti jokaiselle mahdolliselle vaivalle, jota kylvyillä (tai niissä käytetyillä yrteillä) väitetään hoidettavan. Siinä mainitaan myös anekdootti naisesta, joka väittää kylpylöiden auttaneen häntä hedelmöitymään 45-vuotiaana. Chai-yokia koskevat varoitukset voivat hyvinkin kadota tässä hyödyistä käytävän keskustelun lumivyöryssä. Palovammoja lukuun ottamatta - joiden mahdollisuus vaikuttaa ilmeiseltä - emme ole varmoja, liittyykö emättimen yrttihöyrykylpyihin mitään haittoja. Menettely vaikuttaa vähemmän invasiiviselta kuin suihku, johon liittyy mahdollisia terveysriskejä. Kutsumme tätä ei sovellu. Jutussa todetaan, että ei ole olemassa tutkimuksia, jotka dokumentoisivat chai-yokin tehoa mihinkään niistä vaivoista, joita sen väitetään hoitavan. Siinä todetaan, että vaikka on olemassa biologisia perusteita sille, miksi lämpö välilihan alueella voisi olla hyödyllistä, on mahdotonta sanoa, onko höyrykylvyistä mitään hyötyä. Chai-yokin taustalla oleva käsite muistuttaa hämärästi suihkuttelua, hoitoa, jota on jo pitkään pidetty tarpeellisena emättimen terveyden kannalta, vaikka siitä ei ole näyttöä ja vaikka siitä on viitteitä mahdollisista haitoista. Mutta vaikka idea saattaa hyödyntää samaa psykologiaa, joka saa normaalin emättimen näyttämään siltä, ettei se ole tarpeeksi puhdas tai terve, emme näe tässä tarinassa mitään todisteita avoimesta sairauden lietsonnasta. Jutussa siteerataan kahta lääkäriä, joilla on asiantuntemusta gynekologiasta ja hedelmällisyydestä. Siinä pyydetään myös kommentteja perinteisen itämaisen lääketieteen harjoittajalta. Emme usko, että jutussa olisi tarvinnut mainita vaihtoehtoisia hoitomuotoja kaikkiin niihin lukemattomiin ongelmiin, joihin chai yok voi muka auttaa. Mutta koska jutussa esitetään useassa kohdassa, että chai yok lisää hedelmällisyyttä, mielestämme lyhyt maininta muista lääketieteellisesti perustelluista lähestymistavoista olisi ollut tässä tapauksessa paikallaan. Jutussa ei annettu tätä tietoa. Jutussa mainitaan useita kylpylöitä Los Angelesissa ja New Yorkissa, joissa tarjotaan emättimen höyrykylpyjä. Siinä todetaan, että hoitoja "ei ole helppo löytää" eri puolilla maata. Jutussa tunnustetaan, että chai-yokin juuret ovat korealaisessa lääketieteessä, ja lähestymistapaa kuvataan Yhdysvalloissa erittäin avantgardistiseksi - luonnehdinta, joka lienee osuva. Kun otetaan huomioon siteerattujen lähteiden kirjo, voimme olla varmoja, ettei juttu perustu lehdistötiedotteeseen. Väite: Emättimen höyrysauna löytää paikkansa Etelä-Kalifornian kylpylävaihtoehtojen joukossa</w:t>
      </w:r>
    </w:p>
    <w:p>
      <w:r>
        <w:rPr>
          <w:b/>
        </w:rPr>
        <w:t xml:space="preserve">Tulos</w:t>
      </w:r>
    </w:p>
    <w:p>
      <w:r>
        <w:t xml:space="preserve">Pidimme siitä, että tässä jutussa huomautetaan jo varhaisessa vaiheessa, ettei ole mitään näyttöä siitä, että emättimelle tarkoitetut kasviperäiset höyrykylvyt, jotka tunnetaan perinteisessä korealaisessa lääketieteessä nimellä chai-yok, olisivat hyödyllisiä terveydelle. Hämmennyimme kuitenkin, kun jutussa kerrottiin, että hoito on Yhdysvalloissa lähes täysin tuntematon, jopa gynekologien ja hedelmällisyysasiantuntijoiden keskuudessa. Jos ei ole mitään todisteita siitä, että chai-yok toimii, ja jos lähes kukaan ei tiedä siitä tai ole kokeillut sitä, mikä tekee tästä hoidosta 850 sanan artikkelin arvoisen johtavassa kansallisessa sanomalehdessä? Journalistien resurssit ovat rajalliset, jotta ne voisivat käsitellä näennäisesti rajattomalta tuntuvaa hoitomuotojen määrää. Haluaisimme siis mieluummin, että toimittajat etsisivät juttuja, jotka auttavat merkittävää määrää terveydenhuollon kuluttajia tekemään päätöksiä. Juttu emättimen yrttihöyrykylvyistä tuskin täyttää tätä tavoitetta.</w:t>
      </w:r>
    </w:p>
    <w:p>
      <w:r>
        <w:rPr>
          <w:b/>
        </w:rPr>
        <w:t xml:space="preserve">Esimerkki 2.830</w:t>
      </w:r>
    </w:p>
    <w:p>
      <w:r>
        <w:t xml:space="preserve">Kohta: Kanadalais-yhdysvaltalainen kosmologi ja kaksi sveitsiläistä tiedemiestä jakoivat tiistaina tämän vuoden fysiikan Nobel-palkinnon siitä, että he eivät ole aivan vastanneet noihin yleismaailmallisiin kysymyksiin, mutta ovat päässeet lähemmäksi kosmisia totuuksia. Kanadalaissyntyinen James Peebles, 84, Princetonin yliopiston emeritusprofessori, voitti palkinnon teoreettisista löydöksistään kosmologian alalla eli siitä, mitä tapahtui pian alkuräjähdyksen jälkeen, mikä johti lopulta galaksien ja tuntemamme maailmankaikkeuden muodostumiseen. Sveitsiläiset tähtiharrastajat Michel Mayor, 77, ja Didier Queloz, 53, molemmat Geneven yliopistosta, palkittiin siitä, että he löysivät aurinkokuntamme ulkopuolisen eksoplaneetan, joka kiertää auringon kaltaista tähteä. Syvällistä astrofysiikkaa ja maan ulkopuolista elämää käsitellyt päivä sisälsi myös pop-huumoria: Nobel-palkintolautakunta lainasi amerikkalaisen tv-sarjakuvan The Big Bang Theory tunnussävelmää, jonka päähenkilöt Sheldon ja Amy voittivat fysiikan Nobelin sarjan finaalissa, ja kikattava Peebles viittasi laulaja Bob Dylaniin. "Tämän vuoden fysiikan Nobel-palkitut ovat maalanneet kuvan maailmankaikkeudesta, joka on paljon oudompi ja ihmeellisempi kuin mitä olemme koskaan voineet kuvitella", sanoi Ulf Danielsson Ruotsin kuninkaallisesta tiedeakatemiasta julkistettuaan palkinnon saajat. "Näkemyksemme paikastamme maailmankaikkeudessa ei ole enää koskaan sama." Peeblesin työ on syvästi teoreettinen katsaus ajassa ja avaruudessa taaksepäin siihen, miten maailmankaikkeus sai nykyisen muotonsa, joka on suurimmaksi osaksi täynnä pimeää ainetta ja pimeää energiaa, jota emme edes näe. Kyseessä on luultavasti ensimmäinen Nobel-palkinto puhtaasti teoreettisesta kosmologiasta eikä jostain havaitusta, totesi CalTechin fyysikko Sean Carroll. Peebles, jota pidetään yhtenä aikansa vaikutusvaltaisimmista kosmologeista, joka oivalsi alkuräjähdyksen synnyttämän kosmisen säteilytaustan merkityksen, saa puolet 9 miljoonan kruunun (918 000 dollarin) rahapalkinnosta. "Suuri osa siitä menee hyväntekeväisyyteen", Peebles kertoi kollegoilleen Princetonin lehdistötilaisuudessa. Tauon jälkeen hän muutti sanansa muotoon "Osa siitä menee hyväntekeväisyyteen". Osa siitä menee lapsillemme." Mayor, joka on astrofyysikko, ja Queloz, tähtitieteilijä, joka työskentelee myös Cambridgen yliopistossa Britanniassa, jakavat toisen puolen. He löysivät ensimmäisen aurinkokuntamme ulkopuolisen planeetan, joka kiertää oman tähtemme kaltaista tähteä, ja se sai tähtitieteilijät etsimään entistä tarkemmin elämää muualla maailmankaikkeudessa. "Ehkä voimme löytää jonkinlaista elämää. Emme tiedä, minkälaista", Mayor sanoi tiistaina saapuessaan Madridiin tieteelliseen puhetilaisuuteen. Hänen mukaansa tutkijat "ovat täysin varmoja siitä, että monilla näistä planeetoista on hyvät olosuhteet elämälle". Mayor ja Queloz aloittivat vallankumouksen tähtitieteessä, kun he löysivät 51 Pegasi B:n, Jupiteriin verrattavan kaasupallon, vuonna 1995 - aikana, jolloin, kuten Mayor muisteli, "kukaan ei tiennyt, onko eksoplaneettoja olemassa vai ei". Se oli "ensimmäinen askel etsiessämme kysymystä 'Olemmeko yksin?'", sanoi tähtitieteilijä Lisa Kaltenegger, Cornellin yliopiston Carl Sagan -instituutin johtaja. Sittemmin Linnunradasta on löydetty yli 4 000 eksoplaneettaa, ja tutkijat uskovat, että joka neljännessä tai viidennessä tähdessä on planeettoja. "Pelkästään meidän galaksissamme on 200 miljardia tähteä, joten pidän mahdollisuuksistamme", Kaltenegger sanoi. Queloz oli tiistaina tapaamassa muita uusien planeettojen etsimisestä kiinnostuneita tutkijoita, kun Cambridgen yliopiston lehdistötoimisto keskeytti tapaamisen kertoakseen hänelle suuren uutisen: hän oli voittanut Nobelin palkinnon. Hän luuli sitä ensin vitsiksi. "Pystyin tuskin hengittämään", Queloz kertoi Associated Pressille. "Se on valtava. Se ylittää tavanomaiset tunteet. Käteni tärisi pitkään. Yritän sulatella sitä." Geoff Marcy, joka johti yhtä Mayorille ja Quelozille kilpailevista tiimeistä, kehui heidän työtään. 1990-luvulla "me kaikki yritimme viedä planeettojen etsimistä eteenpäin ajattelematta koskaan, että onnistuisimme", Marcy sanoi. "Kukaan meistä ei kuvitellut löytävänsä edes yhtä, puhumattakaan niistä tuhansista, joita löysimme." Marcy, joka jätti Kalifornian Berkeleyn yliopiston syytösten jälkeen seksuaalisesta häirinnästä, sanoi, ettei hän tiedä, olisiko hän jakanut palkinnon ilman skandaalia. Akatemian ruotsalainen jäsen Mats Larsson sanoi, että tämänvuotinen palkinto oli "yksi helpoimmista fysiikan palkinnoista pitkään aikaan selitettäväksi". Sitä ei voi aivan sanoa Peeblesin teoreettisesta työstä. "Jim Peebles oli ehdottomasti yksi johtavista henkilöistä, jotka yrittivät ymmärtää, miten pääsimme tänne, kosmologian luonnetta ja koko maailmankaikkeuden luonnetta", sanoi tähtitieteilijä Dimitar Sasselov, Harvardin yliopiston Origins of Life Initiative -hankkeen johtaja. Peeblesin työ, joka alkoi 1960-luvun puolivälissä, loi pohjan kosmologian "muutokselle" viimeisen puolen vuosisadan aikana käyttämällä teoreettisia työkaluja ja laskelmia, jotka auttoivat tulkitsemaan jälkiä maailmankaikkeuden alkutaipaleelta, Nobel-komitea totesi. Selvästi ilahtunut Peebles naureskeli toistuvasti AP:n puhelinhaastattelussa ja muisteli, kuinka hän vastasi kello 5.30 Tukholmasta tulleeseen puhelinsoittoon ajatellen, että "se on joko jotakin hyvin ihmeellistä tai jotakin kauheaa". Astrofyysikko, joka sanoi elämänsä muuttuneen yhtäkkiä päälaelleen, pitää huolen siitä, että hän saa palkintonsa. "Olen aina rakastanut Bob Dylania", hän sanoi viitaten laulaja-lauluntekijään, joka voitti kirjallisuuspalkinnon vuonna 2016, mutta kieltäytyi osallistumasta Nobel-seremoniaan. "En voi antaa hänelle anteeksi sitä, ettei hän tullut paikalle (Nobel-palkintonsa) vastaanottoon." Elämä imitoi taidetta, ja tiistain Nobel-palkinnon julkistuksessa kuultiin The Big Bang Theory -ohjelman tunnuskappaleen alkusanat: "Koko maailmankaikkeutemme oli kuumassa, tiheässä tilassa, sitten lähes 14 miljardia vuotta sitten alkoi laajeneminen." Sitcom oli "fantastinen saavutus", joka toi "tieteen maailman kannettaviin tietokoneisiin ja olohuoneisiin ympäri maailmaa", sanoi Ruotsin kuninkaallisen tiedeakatemian pääsihteeri Goran Hansson. Hän sanoi, että sen tunnuskappaleeseen viittaaminen tuntui sopivalta. Rahapalkinnon mukana tulee kultamitali ja diplomi, jotka vastaanotetaan Tukholmassa järjestettävässä tyylikkäässä seremoniassa 10. joulukuuta, palkinnon perustajan Alfred Nobelin kuoleman vuosipäivänä vuonna 1896, yhdessä viiden muun Nobel-palkinnon saajien kanssa. Kuudes Nobel-palkinto, rauhanpalkinto, jaetaan Oslossa, Norjassa, samana päivänä. Maanantaina amerikkalaiset William G. Kaelin Jr. ja Gregg L. Semenza sekä brittiläinen Peter J. Ratcliffe saivat fysiologian tai lääketieteen Nobel-palkinnon, koska he löysivät yksityiskohtia siitä, miten elimistön solut aistivat ja reagoivat alhaisiin happipitoisuuksiin, ja loivat näin pohjan uusien hoitomuotojen kehittämiselle anemiaan, syöpään ja muihin sairauksiin. Ruotsalainen teollisuusmies ja dynamiitin keksijä Nobel päätti, että fysiikan, kemian, lääketieteen ja kirjallisuuden palkinnot jaetaan Tukholmassa ja että rauhanpalkinto jaetaan Oslossa. Kemian Nobel-palkinto julkistetaan keskiviikkona, kaksi kirjallisuuspalkintoa jaetaan torstaina, ja rauhanpalkinto tulee perjantaina. Tänä vuonna jaetaan kaksi kirjallisuuspalkintoa, koska viime vuonna jaettu palkinto keskeytettiin Ruotsin akatemiaa ravistelleen skandaalin jälkeen. ___ Keyton raportoi Tukholmasta. Associated Pressin kirjoittajat Jan M. Olsen Kööpenhaminassa, Tanskassa, Jamey Keaten Genevessä, Danica Kirka Lontoossa sekä Christopher Chester ja Malcolm Ritter New Yorkissa osallistuivat tähän raporttiin. ___ Lue lisää Associated Pressin juttuja vuoden 2019 Nobel-palkinnoista osoitteessa https://www.apnews.com/NobelPrizes Claim: Are we alone? Nobel-palkinto menee kolmelle, jotka selvittivät kosmista kysymystä.</w:t>
      </w:r>
    </w:p>
    <w:p>
      <w:r>
        <w:rPr>
          <w:b/>
        </w:rPr>
        <w:t xml:space="preserve">Tulos</w:t>
      </w:r>
    </w:p>
    <w:p>
      <w:r>
        <w:t xml:space="preserve">Ne ovat kaksi perustavanlaatuisinta kysymystä paitsi tieteen myös ihmiskunnan kannalta: Miten pääsimme tänne? Ja olemmeko yksin?</w:t>
      </w:r>
    </w:p>
    <w:p>
      <w:r>
        <w:rPr>
          <w:b/>
        </w:rPr>
        <w:t xml:space="preserve">Esimerkki 2.831</w:t>
      </w:r>
    </w:p>
    <w:p>
      <w:r>
        <w:t xml:space="preserve">Kohta: FDA sanoi lausunnossaan, että menettelyt, joita kutsutaan nimillä kuten lipodissolve, mesoterapia, lipozap, lipoterapia tai injektiolipolyysi, sisältävät kaikki todistamattomia lääkeinjektioita. "Olemme huolissamme siitä, että nämä yritykset johtavat kuluttajia harhaan", FDA:n lääkearviointi- ja tutkimuskeskuksen johtaja Janet Woodcock sanoi lausunnossaan. "On tärkeää, että jokainen, joka harkitsee tätä vapaaehtoista toimenpidettä, ymmärtää, että tuotteet, joita käytetään lipodissolve-toimenpiteiden suorittamiseen, eivät ole FDA:n hyväksymiä rasvan poistoon."   Virasto antoi varoituskirjeet Monarch Medspalle King of Prussiassa, Pennsylvaniassa, Spa 35:lle Boizessa, Idahossa, Medical Cosmetic Enhancementsille Chevy Chasessa, Marylandissa, Innovative Directions in Healthille Edinassa, Minnesotassa, PURE Med Spa:lle Boca Ratonissa, Floridassa, ja All About You Med Spa:lle Madisonissa, Indianassa. FDA varoitti myös brasilialaista yritystä, joka markkinoi niin sanottuja lipodissolve-tuotteita kahdella verkkosivustolla: zipmed.net ja mesoone.com. "FDA ilmoittaa tästä toimesta Brasilian sääntelyviranomaisille", FDA sanoi lausunnossaan. "Virasto on antanut tuontihälytyksen zipmed.net- ja mesoone.com-yksiköitä vastaan estääkseen hyväksymättömien lipodissolve-lääkevalmisteiden tuonnin ja jakelun Yhdysvaltoihin."   Hoidot koostuvat yleensä kahden fosfatidyylikoliini- ja deoksisykolaatti-nimisen lääkkeen injektioista, FDA sanoi. "Joissakin tapauksissa seokseen lisätään muita ainesosia, kuten lääkkeitä tai muiden tuotteiden komponentteja, kuten vitamiineja, kivennäisaineita ja kasviuutteita", virasto lisäsi. Yhdenkään tuotteen ei ole osoitettu toimivan uskottavissa kliinisissä tutkimuksissa, se sanoi. Väite: "Rasvaa liuottava"" kylpylähoito ei ole sellainen: FDA.""</w:t>
      </w:r>
    </w:p>
    <w:p>
      <w:r>
        <w:rPr>
          <w:b/>
        </w:rPr>
        <w:t xml:space="preserve">Tulos</w:t>
      </w:r>
    </w:p>
    <w:p>
      <w:r>
        <w:t xml:space="preserve">Kylpylöiden tarjoamat niin sanotut rasvanliuotushoidot eivät poista rasvaa, ja yritysten pitäisi lakata väittämästä niin, Yhdysvaltain elintarvike- ja lääkevirasto sanoi keskiviikkona.</w:t>
      </w:r>
    </w:p>
    <w:p>
      <w:r>
        <w:rPr>
          <w:b/>
        </w:rPr>
        <w:t xml:space="preserve">Esimerkki 2.832</w:t>
      </w:r>
    </w:p>
    <w:p>
      <w:r>
        <w:t xml:space="preserve">Kohta: Klorokiini ja hydroksiklorokiini - kaksi lääkettä, joita Yhdysvaltain presidentti Donald Trump ja muut ovat pitäneet mahdollisena COVID-19-hoitona - aiheuttavat tunnetusti sydämen rytmihäiriöitä, etenkin jos ne yhdistetään muihin lääkkeisiin. COVID-19:n hoitoon ei ole tällä hetkellä olemassa lisensoitua hoitoa, ja maailmanlaajuisesti on käynnissä kymmeniä kokeita. Klorokiinia ja hydroksiklorokiinia on jo pitkään käytetty malarian ja tulehduksellisten sairauksien, kuten nivelreuman, hoitoon. Sydänongelmien lisäksi nämä kaksi lääkettä voivat aiheuttaa haittavaikutuksia, kuten maksa- ja munuaisvaurioita, kouristuksia ja johtaa matalaan verensokeriin. "Kliiniset tiedot ovat edelleen hyvin rajallisia ja epäselviä, eikä näiden lääkkeiden suotuisia vaikutuksia COVID-19:ssä ole osoitettu", EMA totesi. Se huomautti, että useissa kliinisissä tutkimuksissa, joissa testataan lääkkeiden tehoa koronavirusta vastaan, käytetään suositeltua suurempia annoksia, mikä sen mukaan voi lisätä haittavaikutusten riskiä, kuten epänormaalia sähköistä toimintaa, joka voi häiritä sydämen rytmiä. Aiemmin tässä kuussa osa Brasiliassa tehdystä tutkimuksesta keskeytettiin, kun lääkärit havaitsivat, että neljäsosalle klorokiinia saaneista potilaista kehittyi epäsäännöllinen sydämen rytmi korkeamman annoksen jälkeen. Yhdysvalloissa lääkärit ilmoittivat tällä viikolla pettymyksen tuottavista tuloksista tutkimuksessa, jossa tutkittiin hydroksiklorokiinin käyttöä COVID-19-taudin hoitoon. Lääkettä yhdessä atsitromysiini-antibiootin kanssa tai ilman sitä käyttäneiden 368 potilaan joukossa oli enemmän kuolemantapauksia lääkettä käyttäneillä kuin tavanomaista hoitoa saaneilla. EMA muistutti lääkäreitä ja potilaita ilmoittamaan kansallisille viranomaisille kaikista hydroksiklorokiinin ja klorokiinin epäillyistä haittavaikutuksista. "Näitä ei saa käyttää ilman reseptiä ja ilman lääkärin valvontaa", virasto sanoi. ___ Seuraa AP:n raportointia pandemiasta osoitteissa http://apnews.com/VirusOutbreak ja https://apnews.com/UnderstandingtheOutbreak Väite: EU: Virukseen käytetyt malarialääkkeet voivat aiheuttaa sivuvaikutuksia.</w:t>
      </w:r>
    </w:p>
    <w:p>
      <w:r>
        <w:rPr>
          <w:b/>
        </w:rPr>
        <w:t xml:space="preserve">Tulos</w:t>
      </w:r>
    </w:p>
    <w:p>
      <w:r>
        <w:t xml:space="preserve">Euroopan unionin lääkevalvontaviranomainen varoitti torstaina maita siitä, että malarialääkkeillä, joita käytetään kokeellisesti uuden koronaviruksen hoitoon, voi olla vakavia sivuvaikutuksia, kuten kouristuksia ja sydänongelmia.</w:t>
      </w:r>
    </w:p>
    <w:p>
      <w:r>
        <w:rPr>
          <w:b/>
        </w:rPr>
        <w:t xml:space="preserve">Esimerkki 2.833</w:t>
      </w:r>
    </w:p>
    <w:p>
      <w:r>
        <w:t xml:space="preserve">Kohta: Tiedotteessa ei mainita täydennettyjen ruokavalioiden kustannuksia verrattuna normaalin päivittäisen ruokavalion kustannuksiin. Eräät ekstraneitsytoliiviöljymerkit voivat maksaa huomattavasti enemmän kuin muut saatavilla olevat ruokaöljyt. Ja oliiviöljyä pitäisi ostaa paljon, jotta se sopisi tähän ruokavalioon - osallistujat saivat peräti 1 litran viikossa perhettä kohti. Myös muut Välimeren ruokavalioon kuuluvat elintarvikkeet (esim. kala ja pähkinät) ovat suhteellisen kalliita. Julkaisu epäonnistuu siis tässä kategoriassa, vaikka se onkin tässä tapauksessa vähäinen epäonnistuminen, kun otetaan huomioon julkaisun muun osan suhteellinen vahvuus. Tiedotteessa huomautetaan, että EVOO:lla täydennettyä Välimeren ruokavaliota noudattavilla osallistujilla oli 68 prosenttia pienempi suhteellinen rintasyövän riski kuin vertailuryhmällä. Vaikka tämä on yksi tapa raportoida havainnot, pyydämme aina, että tarinoissa ilmoitetaan myös absoluuttinen riski, joka tarjoaa tärkeää lisätietoa, joka auttaa lukijoita arvioimaan hyödyn suuruutta. Nämä absoluuttisen riskin luvut ilmoitettiin tutkimuksen tiivistelmässä, ja ne olisi voitu helposti sisällyttää myös tiedotteeseen. Tutkijat havaitsivat, että rintasyöpäluvut olivat 1,1 promillea tuhatta ihmistä kohti vuodessa Med Diet plus EVOO -ryhmässä, 1,8 promillea tuhatta ihmistä kohti vuodessa Med Diet plus pähkinät -ryhmässä ja 2,9 promillea tuhatta ihmistä kohti vuodessa kontrolliryhmässä. Sekä pähkinöiden että oliiviöljyn nauttiminen on lukuisissa tutkimuksissa osoittautunut myönteiseksi lisäaineeksi tavalliseen ruokavalioon. Silti nämä elintarvikkeet ovat hyvin kaloripitoisia, joten herää kysymys, voisiko niiden runsas nauttiminen lisätä painonnousun riskiä, joka puolestaan on yhteydessä rintasyöpäriskiin. Mutta se, että tiedotteessa ei käsitellä tätä asiaa, ei riitä antamaan arvosanaa "ei tyydyttävä", vaan päätämme, että se ei ole sovellettavissa. Tässä tiedotteessa kuvattiin suurta, monikeskuksista satunnaistettua tutkimusta, jossa tietoja analysoivat henkilöt oli sokkoutettu tiedoille, jotka saattoivat vaikuttaa heidän havaintoihinsa. Siinä annettiin runsaasti tietoa tutkimusasetelmasta, sen suhteesta laajempaan sydän- ja verisuonitutkimukseen, josta se on johdettu, sekä osallistujien koosta, laajuudesta, iästä ja ruumiinpainosta. Tiedotteessa myös seurataan hyvin tutkimusjulkaisun esimerkkiä tutkimuksen heikkouksien hahmottamisessa. Siinä jopa lainataan oheiseen pääkirjoitukseen sisältyvää varoittavaa kieltä. Tiedote ei tarjoa todisteita sairauden lietsonnasta. Tiedotteessa on vain seuraava lausunto loppuviitteenä: "Kirjoittajat ilmoittivat eturistiriidoista ja rahoituksesta/tuesta. Katso lisätietoja artikkelista, mukaan lukien muut kirjoittajat, kirjoittajien panokset ja sidonnaisuudet, taloudelliset tiedot."."  Itse julkaisussa viitataan lukuisiin yhteyksiin tutkijoiden ja sponsoreiden välillä, joilla olisi ilmeinen intressi tutkimuksen lopputulokseen. Näihin kuuluvat apurahat sekä tutkimuksessa täydennettyjen elintarvikkeiden ilmaiset toimitukset. Vaikka tämä ei kyseenalaista tutkimustuloksia, näiden tietojen julkistaminen tämäntyyppisessä julkaisussa tarjoaa avoimuutta, jota lukijat arvostavat ja jota heidän pitäisi odottaa. Tiedotteessa ei tarjota todellisia vaihtoehtoja tutkituille ruokavalioille, mutta on perusteltua olettaa, että lukijat voivat verrata näitä esimerkkejä omaan ruokavalioonsa ja tehdä päätöksiä sen mukaisesti. Vaikka syövän ehkäisyyn on muitakin lähestymistapoja, joita olisi voitu käsitellä (esimerkiksi mammografian seulonta), emme usko, että ruokavaliotutkimusta koskevassa tiedotteessa pitäisi odottaa, että niitä käsitellään. Tiedotteesta käy selvästi ilmi, että Välimeren ruokavalion sisältämät elintarvikkeet ovat laajalti saatavilla. Joissakin paikoissa Yhdysvalloissa (eli "ruoka-aavikoilla") saattaa kuitenkin olla vaikeampi löytää tiettyjä ainesosia, kuten kalaa, tuoreita hedelmiä ja vihanneksia sekä ekstra-neitsytoliiviöljyä. Tämä olisi voitu mainita tiedotteessa. Tiedotteessa todetaan, että ruokavalion vaikutuksia rintasyöpäriskiin on tutkittu aiemmin tällä linjalla: "Ruokavaliota on tutkittu laajalti rintasyövän kehittymisen muutettavissa olevana riskitekijänä, mutta epidemiologinen näyttö erityisten ravintotekijöiden vaikutuksesta on epäjohdonmukaista." Tässä tiedotteessa ei ole perustelematonta kieltä. Väite: Välimeren ruokavalio ja oliiviöljy yhdistetty pienempään rintasyöpäriskiin.</w:t>
      </w:r>
    </w:p>
    <w:p>
      <w:r>
        <w:rPr>
          <w:b/>
        </w:rPr>
        <w:t xml:space="preserve">Tulos</w:t>
      </w:r>
    </w:p>
    <w:p>
      <w:r>
        <w:t xml:space="preserve">Tässä tiedotteessa kerrotaan JAMA Internal Medicine -lehdessä julkaistun laajan eurooppalaisen tutkimuksen tuloksista, joissa kysyttiin, oliko Välimeren ruokavaliota noudattavilla iäkkäillä naisilla, jotka söivät joko ekstraneitsytoliiviöljyä (EVOO) tai pähkinöitä, erilainen määrä rintasyöpää kuin naisilla, jotka saivat pelkkiä ruokavalio-ohjeita. Tulokset osoittivat, että EVOO:lla täydennettyyn ryhmään kuuluvilla oli vähemmän rintasyöpätapauksia kuin kontrolliryhmällä tai pähkinöillä täydennetyllä ryhmällä. Kaiken kaikkiaan tiedotteessa tehdään erinomainen yhteenveto tutkimuksen tuloksista ja asetetaan todisteet asiayhteyteen. Tutkimuksen lukuisia rajoituksia käsitellään, ja tiedotteessa lainataan myös oheista pääkirjoitusta, joka tarjoaa arvokkaan riippumattoman näkökulman. Tiedotteessa olisi ollut hyvä mainita absoluuttiset riskiluvut ja tunnustaa, että tässä tutkittu ruokavalio voi olla kallis noudattaa. Rintasyöpä on naisten yleisin syöpä. Jos tämän sairauden riskiä voidaan pienentää yksinkertaisesti muuttamalla ruokavaliota, se olisi turvallinen, lääkkeettömien lääkkeiden käyttöön perustuva lähestymistapa kansanterveyden parantamiseen.</w:t>
      </w:r>
    </w:p>
    <w:p>
      <w:r>
        <w:rPr>
          <w:b/>
        </w:rPr>
        <w:t xml:space="preserve">Esimerkki 2.834</w:t>
      </w:r>
    </w:p>
    <w:p>
      <w:r>
        <w:t xml:space="preserve">Kohta: Hän ei ole varma, milloin toisen vuoden aloittaja on tarpeeksi terve, jotta hänet voidaan vapauttaa pelaamaan. Allen joutui NFL:n aivotärähdysprotokollaan otettuaan Patriots-puolustaja Jonathan Jonesin kypärästä kypärään -osuman neljännen neljänneksen ensimmäisellä minuutilla 16-10-tappiossa New Englandille sunnuntaina. Jos Allenin kolme interceptionia jätetään sivuun, McDermottin suurin kysymys oli, miksi Jonesia ei heitetty ulos. "Jalkapallossa ei ole tilaa sellaiselle, McDermott sanoi. "Mielestäni hänet olisi pitänyt heittää ulos. Mutta muuten en aio mennä siihen. Se on liigan tehtävä." Osuma tapahtui, kun Allen ryntäsi ulos taskusta ja puhkesi reiän läpi keskelle, kun edessä oli kolmas ja kahdeksan New Englandin 45. kentällä. Hän sai 7 jaardia ennen kuin Jones lähestyi häntä, laski kypäränsä alas ja löi pelinrakentajaa kypärän kruunuun. Jonesille tuomittiin henkilökohtainen virhe tarpeettomasta kovakouraisuudesta. Allen makasi kentällä useita minuutteja ennen kuin hän hyppäsi itse ylös. Häntä arvioitiin lyhyesti sivurajalla ennen kuin hänet saatettiin tunneliin. Allen nähtiin pukuhuoneessa juttelemassa joukkuetovereiden kanssa pelin jälkeen. NFL:n tuomariston päällikkö Al Riveron kertoi Poolin toimittajalle, että päätös olla hylkäämättä Jonesia tuli, koska osuma ei noussut liigan standardien tasolle, jonka perusteella hänet olisi pitänyt hylätä. "Siitä tehtiin virhe, ja rangaistus oli ilmeisesti voimassa, mutta meidän mielestämme tämä kontakti ei noussut sille tasolle", Riveron sanoi, joka totesi myös, että Jones käänsi päätään juuri ennen Allenin lyömistä. Billsin turvamies Micah Hyde kyseenalaisti virkailijan tuomion ja sanoi, että hänet tai kuka tahansa hänen joukkuetovereistaan olisi hylätty samanlaisesta osumasta New Englandin Tom Bradyyn. "Tuo on meidän pelinrakentajamme. Me ratsastamme tai kuolemme hänen kanssaan", Hyde sanoi. "Josh ei liukunut, mutta loppujen lopuksi sillä ei ole väliä, jos olet juoksupuolustaja, et voi lyödä päähän." Jones puolusti osumaa sanomalla, ettei hänen tarkoituksenaan ollut koskaan satuttaa Allenia. "Ei mitään pahansuopaisuutta tai aikomusta. Se on vain osa jalkapalloa", Jones sanoi. "Me vain juoksemme ympäriinsä pelaamassa jalkapalloa. Toivottavasti hän on kunnossa. Aion tarkistaa hänet." Allen viimeisteli 13:sta 28:sta 153 jaardia, ja teki pisteen 1-jaardin touchdown-sukelluksella. Allenin epävarman tilan vuoksi Buffalon ainoa aktiivinen pelinrakentaja on veteraanivaramies Matt Barkley, joka valmistautuu pelaamaan Tennesseetä vastaan ensi viikonloppuna. Buffalo siirtyy sen jälkeen bye-viikkoon. Tappio esti Buffalon (3-1) ensimmäisen 4-0-alkunsa sitten vuoden 2008. Vaikka Billsin puolustus piti Bradyn kurissa, sen hyökkäys oli kiireinen yskiessään palloa kriittisillä hetkillä kolmannen kerran neljään peliin. Allen heitti kolme syötönkatkoa, joista kaksi kääntyi touchdowniksi ja kenttämaaliksi. Punter Corey Bojorquezin puntin torjui myös J.C. Jackson, minkä seurauksena Matthew Slater palautti sen 11 jaardia touchdowniin ja vei Patriotsin 13-0-johtoon ensimmäisellä neljänneksellä. McDermott oli tyytymätön Allenin jatkuvaan virheiden tekemiseen. Hän on nyt heittänyt kuusi syötönkatkoa ja menettänyt kaksi pallonmenetystä neljässä aloituksessa tällä kaudella. "Hän on nuori pelinrakentaja, ja joskus heidän on opittava niitä läksyjä. Ne ovat kovia oppitunteja, ja meidän on jatkettava hänen valmentamistaan", McDermott sanoi. Peli ratkesi Buffalon neljänteen turnoveriin, kun ottelua oli jäljellä 1.27. Kolmas ja yhdeksän -tilanteessa New Englandin 39. kenttäalueella Barkley joutui linjapuolustaja Kyle Van Noyn painostamaksi, joka sai kätensä pelinrakentajan rintaan. Tämä pakotti Barkleyn heittämään pallon ilmaan, jonka Jamie Collins otti helposti pois. Tappio pilasi Bills-puolustuksen jämäkän ponnistuksen, joka rajoitti Patriotsin vain 11 ensimmäiseen downiin ja 224 jaardiin. Brady viimeisteli 18 pistettä 39:stä 150 jaardia ja yhden sieppauksen. Hyde otti hänet kiinni loppualueella kolmannella ja maalilla kahdesta pisteestä toisella neljänneksellä. Bradyn 45,9 passer rating oli hänen uransa kuudenneksi alhaisin ja alhaisin sen jälkeen, kun hän jäi 34 pisteeseen 27-20-tappiossa Indianapolisia vastaan 5. marraskuuta 2006. Barkley valitteli, kuinka Bills päästi Patriotsin pälkähästä. "Varsinkin sillä tavalla, miten puolustuksemme pelasi ja missä meillä oli pallo pelin lopussa, se on kova juttu", Barkley sanoi. "Tämä on kova juttu." ___ Lisää AP NFL: https://apnews.com/NFL ja https://twitter.com/AP_NFL Väittämä: Bills kaatuu Patsille ja menettää QB Josh Allenin päävamman vuoksi.</w:t>
      </w:r>
    </w:p>
    <w:p>
      <w:r>
        <w:rPr>
          <w:b/>
        </w:rPr>
        <w:t xml:space="preserve">Tulos</w:t>
      </w:r>
    </w:p>
    <w:p>
      <w:r>
        <w:t xml:space="preserve">Bills-valmentaja Sean McDermottilla on yhtäkkiä suurempia huolia kuin Josh Allenin huolimattomuus jalkapallon kanssa.</w:t>
      </w:r>
    </w:p>
    <w:p>
      <w:r>
        <w:rPr>
          <w:b/>
        </w:rPr>
        <w:t xml:space="preserve">Esimerkki 2.835</w:t>
      </w:r>
    </w:p>
    <w:p>
      <w:r>
        <w:t xml:space="preserve">Kohta: Jutussa ei käsitelty PSA-testien kustannuksia eikä esitetty arvioita kustannuksista, joita aiheutuisi PSA-arvon nousun seurannasta biopsian avulla. Nämä ovat merkittäviä kustannuskysymyksiä, jotka ansaitsisivat ainakin yhden rivin jutussa. Jutussa ei kvantifioitu biopsioiden mahdollista vähenemistä. Kilpaileva AP:n juttu oli tässä suhteessa paljon parempi, sillä siinä kerrottiin, että nousevien PSA-tasojen perusteella 1 miehelle 7:stä tehtäisiin eturauhasen biopsia, kun taas 1 miehelle 20:stä tehtäisiin biopsia pelkästään korkean PSA-tason perusteella. Tämä viittaa siihen, että PSA-tason muutos johtaa 13/20 tarpeettomaan eturauhasen biopsiaan. Jutussa olisi voitu kertoa yksityiskohtaisemmin joistakin eturauhasen biopsioista mahdollisesti aiheutuvista komplikaatioista. Siinä mainittiin kuitenkin PSA-tasojen seurannasta aiheutuva ahdistus ajan mittaan. Väite: PSA-tasojen nopea nousu on huono eturauhassyövän ennustaja: Study</w:t>
      </w:r>
    </w:p>
    <w:p>
      <w:r>
        <w:rPr>
          <w:b/>
        </w:rPr>
        <w:t xml:space="preserve">Tulos</w:t>
      </w:r>
    </w:p>
    <w:p>
      <w:r>
        <w:t xml:space="preserve">Tässä jutussa tehtiin muutama asia paremmin kuin AP:n kilpailijassa: todistusaineistoa arvioitiin hieman paremmin, ja siinä käsiteltiin paljon selkeämmin vaihtoehtoa, jonka mukaan seulontaa ei pitäisi tehdä lainkaan. AP teki kuitenkin parempaa työtä haittojen kvantifioinnissa. Kummassakaan jutussa ei käsitelty PSA-testien kustannuksia eikä esitetty arvioita kustannuksista, joita aiheutuisi, jos PSA-arvon nousun jälkeen tehtäisiin koepala. Nämä ovat merkittäviä kustannuskysymyksiä, jotka ansaitsivat ainakin rivin jutuissa. PSA-nopeutta suositeltiin alun perin auttamaan miehiä, joiden PSA-arvo on poikkeava (&gt; 4), tekemään päätöksiä biopsian ottamisesta, koska useimmilla näistä miehistä ei ole syöpää. Koska useimmat kohonneet PSA-arvot ovat vääriä positiivisia tuloksia, PSA-nopeus voisi auttaa miehiä välttämään tarpeettomia biopsioita. On kuitenkin alettu antaa suosituksia, joiden mukaan PSA-nopeutta tulisi käyttää biopsiapäätösten tekemiseen miehille, joilla on normaalit PSA-arvot. Mikään näyttö ei ole koskaan tukenut näitä suosituksia, ja nyt hyvin suunniteltu analyysi osoittaa selvästi, että PSA-nopeuden käyttäminen miehillä, joilla on normaalit PSA-arvot, johtaa entistä useampiin tarpeettomiin biopsioihin. Oli myös tärkeää, että tässä jutussa pudotettiin taaksepäin ja keskusteltiin vaihtoehdosta, jonka mukaan seulontaa ei pitäisi tehdä lainkaan - kiitos American Cancer Societyn tohtori Otis Brawleyn panoksesta jutussa.</w:t>
      </w:r>
    </w:p>
    <w:p>
      <w:r>
        <w:rPr>
          <w:b/>
        </w:rPr>
        <w:t xml:space="preserve">Esimerkki 2.836</w:t>
      </w:r>
    </w:p>
    <w:p>
      <w:r>
        <w:t xml:space="preserve">Kohta: Artikkelissa todetaan, että Benlysta tulee olemaan paljon kalliimpi kuin nykyiset hoidot, mutta siinä ei mainita suuruusluokkaa. Siitä huolimatta annamme sille epäilyksen varaa. Jutussa annettiin kvantitatiivista tietoa oireiden merkityksellisestä paranemisesta vertaamalla kahta lääkeannosta lumelääkkeeseen. Kuitenkin - tarina ei antanut mitään tietoa siitä, mitä oireita se mittasi ja erosiko kahden annoksen välinen ero merkittävästi toisistaan. Kertomuksessa olisi pitänyt kertoa tarkemmin havaittujen parannusten luonteesta. Juttu ei sisältänyt mitään tietoa mahdollisista haitoista tai sivuvaikutuksista, joita on tähän mennessä havaittu tämän lääkkeen käytön yhteydessä. Jutusta kävi selvästi ilmi, että tätä lääkettä koskevat tiedot ovat peräisin vaiheen 3 kliinisestä tutkimuksesta ja että tuloksia ei ole vielä julkaistu tai ulkopuoliset asiantuntijat eivät ole tutkineet niitä. Lukijoiden kannalta olisi ollut parempi, jos jutussa olisi kerrottu, millaisia oireita seurattiin ja mitattiin ja minkälainen osajoukko potilaita tutkimuksessa oli mukana. Ei mitään avointa sairauden lietsontaa. Juttu sisälsi lainauksia yhtiön tiedottajalta, yhtiön konsulttina toimivalta lääkäriltä ja lupukseen perehtyneeltä lääkäriltä, jolla ei näytä olevan avoimia yhteyksiä yhtiöön. Juttu olisi ollut lukijoiden kannalta informatiivisempi, jos useita lupusta sairastavien hoitoon perehtyneitä kliinikkoja olisi haastateltu osana tätä juttua. Lääkkeiden kehittämiseen tai myynninedistämiseen osallistuvien henkilöiden kommenttien uskottavuus on rajallinen. Jutussa käsitellään sitä, että raportoitua lääkettä käytetään lupuksen hoidossa käytettävien tyypillisten hoitojen lisäksi. Siinä ei kuitenkaan kerrottu, mikä osa lupuspotilaista voisi hyötyä lääkkeestä. Näin ollen se ei antanut lukijoille riittävästi tietoa siitä, milloin lisähoitoa Benlystalla voitaisiin harkita. Jutusta kävi selvästi ilmi, että Benlysta-lääkettä tutkitaan parhaillaan kliinisissä tutkimuksissa eikä se ole käytettävissä. Tehokkaiden lupuslääkkeiden putki on tosiaan ollut kuiva jo jonkin aikaa. Artikkelin mukaan kyseessä on genomitekniikan uutuustuote. Ei näytä tukeutuvan yksinomaan lehdistötiedotteeseen. Väite: Uuden lupushoidon kokeilua pidetään lupaavana.</w:t>
      </w:r>
    </w:p>
    <w:p>
      <w:r>
        <w:rPr>
          <w:b/>
        </w:rPr>
        <w:t xml:space="preserve">Tulos</w:t>
      </w:r>
    </w:p>
    <w:p>
      <w:r>
        <w:t xml:space="preserve">Tässä jutussa kerrottiin Benlystasta, lääkkeestä, jota parhaillaan tutkitaan lupuksen hoitoon. Jutusta kävi selvästi ilmi, että Benlysta on vaiheen 3 testauksessa ja että hakemusta sen käytöstä lupuksen hoitoon ei ole vielä jätetty FDA:lle. Benlysta on lääkitys, jota, jos se hyväksytään, käytetään muiden lupushoitojen lisäksi. Jutussa kerrottiin, että lääke paransi oireita, mutta ei selitetty, mitä oireita. Olisi ollut hyödyllistä kertoa enemmän siitä, minkä lupuspotilaiden voidaan olettaa hyötyvän tästä lääkkeestä, sekä mahdollisista riskeistä ja sivuvaikutuksista, joita sen käytöstä voi aiheutua. Asiaan perehtyneiden, mutta ilman kaupallisia siteitä toimivien kliinikkojen kommentit parantaisivat huomattavasti tämän raportin uskottavuutta ja lisäisivät sen arvoa lukijoille.</w:t>
      </w:r>
    </w:p>
    <w:p>
      <w:r>
        <w:rPr>
          <w:b/>
        </w:rPr>
        <w:t xml:space="preserve">Esimerkki 2.837</w:t>
      </w:r>
    </w:p>
    <w:p>
      <w:r>
        <w:t xml:space="preserve">Kohta: Xinhua kertoi lauantaina, että 34-vuotias nainen Loudin kaupungista Hunanin maakunnasta tunnusti myrkyttäneensä jogurttijuoman ennen sen toimittamista opiskelijoille. Sen mukaan naisen epäiltiin kärsivän mielenterveyshäiriöstä. Kolme lasta oli vakavassa tilassa, mutta heidän henkensä ei ollut vaarassa, Xinhua sanoi. Tutkimukset olivat käynnissä. Kiinassa on viime vuosina tehty useita iskuja kouluihin, ja samaan aikaan elintarviketurvallisuudesta on tullut kiistelty kysymys, sillä ruokamyrkytystapausten määrä on kasvanut, mikä johtuu osittain pienten tehtaiden löyhistä turvallisuusstandardeista. Väite: Kiinassa sairastui yhdeksäntoista oppilasta myrkytetystä jogurtista.</w:t>
      </w:r>
    </w:p>
    <w:p>
      <w:r>
        <w:rPr>
          <w:b/>
        </w:rPr>
        <w:t xml:space="preserve">Tulos</w:t>
      </w:r>
    </w:p>
    <w:p>
      <w:r>
        <w:t xml:space="preserve">Kiinassa yhdeksäntoista alakoululaista on joutunut sairaalaan juotuaan jogurttia, jonka sanottiin sisältävän rotanmyrkkyä ja rikkaruohomyrkkyä, kertoi Xinhuan valtion uutistoimisto.</w:t>
      </w:r>
    </w:p>
    <w:p>
      <w:r>
        <w:rPr>
          <w:b/>
        </w:rPr>
        <w:t xml:space="preserve">Esimerkki 2.838</w:t>
      </w:r>
    </w:p>
    <w:p>
      <w:r>
        <w:t xml:space="preserve">Kohta: Se on neljäs kerta, kun 86-vuotias tuomari ilmoittaa, että häntä on hoidettu syöpään kahden viime vuosikymmenen aikana, ja se on seurausta joulukuussa tehdystä keuhkosyöpäleikkauksesta, joka piti hänet poissa oikeudesta viikkoja. Joulukuun leikkaus oli hänen ensimmäinen sairauteen liittyvä poissaolonsa tuomioistuimesta sen jälkeen, kun presidentti Bill Clinton nimitti hänet vuonna 1993, ja se sai hänet kiinnittämään entistä enemmän huomiota terveyteensä. Koska Ginsburg on tuomioistuimen vanhin jäsen, häneltä on jo vuosia kyselty hänen terveydentilastaan ja eläkesuunnitelmistaan. Hän on myös viime vuosina saanut erityisen innokkaita kannattajia tuomioistuimen liberaalisiiven johtajana. Tuomioistuimessa on neljä demokraattisten presidenttien nimittämää jäsentä ja viisi republikaanien nimittämää jäsentä. Sekä liberaalit että konservatiivit seuraavat hänen terveyttään tarkkaan, koska on ymmärretty, että tuomioistuin siirtyisi vuosikymmeniksi oikealle, jos presidentti Donald Trump saisi mahdollisuuden nimittää jonkun hänen tilalleen. Kysyttäessä myöhään perjantaina Ginsburgista Trump sanoi: "Toivon, että hän tulee kuntoon. Hän on kokenut paljon. Hän on vahva. Hän on hyvin kova. Mutta toivomme hänelle kaikkea hyvää. Hyvää jatkoa." Oikeus piti Ginsburgin viimeisimmän syöpätaudin salassa kolme viikkoa, kunnes hän sai sädehoidon päätökseen. Tuomareilla ei kuitenkaan ole velvollisuutta paljastaa terveydentilaansa liittyviä yksityiskohtia, ja Ginsburg on yleensä antanut enemmän tietoa kuin jotkut kollegansa. Eläkkeelle jääneelle tuomarille Anthony Kennedylle esimerkiksi asennettiin stentti tukkeutuneen valtimon avaamiseksi vuonna 2005, mutta yleisö sai tietää siitä vasta 10 kuukautta myöhemmin, kun hän palasi sairaalaan sen vaihtamista varten. Korkein oikeus totesi perjantaina antamassaan lausunnossa, että Ginsburgin kasvain havaittiin rutiininomaisen verikokeen perusteella. Heinäkuun 31. päivänä suoritettu koepala vahvisti "paikallisen pahanlaatuisen kasvaimen", ja Ginsburg aloitti avohoidossa annettavan sädehoidon 5. elokuuta. Ginsburg sai kolme viikkoa sädehoitoa, ja osana hoitoa hänelle asetettiin sappitiehyen stentti, oikeus ilmoitti. Ginsburg "sieti hoitoa hyvin" eikä hän tarvitse lisähoitoa, mutta hänelle tehdään edelleen säännöllisiä verikokeita ja tähystyksiä, lausunnossa sanottiin. Kasvain "hoidettiin lopullisesti, eikä taudista ole merkkejä muualla elimistössä", tuomioistuin totesi. Lausunnossa ei kerrottu, onko uusi kasvain Ginsburgilla vuonna 2009 todetun haimasyövän uusiutuma vai uusi syöpä, joka syntyi. Häntä hoidettiin myös paksusuolen syöpään vuonna 1999. "Ei todellakaan ole ennenkuulumatonta, että syöpä palaa", mutta tilanne on pahempi, jos kyseessä on pikemminkin se kuin uusi kasvain, joka löydettiin riittävän ajoissa tehokkaan hoidon saamiseksi, sanoi tohtori Michael Pishvaian, Texasin yliopiston MD Andersonin syöpäkeskuksen haimaspesialisti, jolla ei ollut ensikäden tietoa Ginsburgin hoidosta. Haimakasvaimia hoidetaan yleensä leikkauksella, mutta hän tai hänen lääkärinsä ovat saattaneet jättää sen tekemättä eri syistä, ja säteily on tavanomainen hoito, jos leikkausta ei tehdä, Pishvaian sanoi. Tohtori Alan Venook, Kalifornian yliopiston San Franciscossa toimiva haimasyövän erikoislääkäri, jolla ei myöskään ole suoraa tietoa Ginsburgin tapauksesta, sanoi, ettei hänen tulevaisuudennäkymistään voi tietää paljon ilman hänen lääkäreiltään saatuja tietoja. Jos kyseessä on uusiutuma, jonka muodostuminen kesti vuosikymmenen, "se kertoo minulle, ettei kyseessä ole kovin aggressiivinen syöpä", hän sanoi. Jos syöpä todella rajoittuu haimaan, "se olisi voitu hoitaa erinomaisesti säteilytyksellä", hän sanoi. Tuomioistuimen mukaan Ginsburg peruutti vuosittaisen kesävierailunsa Santa Fessä, mutta muuten hän piti aktiivista aikataulua yllä hoidon aikana. Hänen on määrä puhua Buffalossa ensi viikolla ja Washingtonissa järjestettävillä Library of Congress National Book Festival -tapahtumassa kuun lopussa. Ennen perjantaista ilmoitusta Ginsburgin viimeisin tiedossa ollut terveysongelma oli joulukuussa, jolloin hänet leikattiin keuhkosyövän vuoksi. Syöpäkasvaimet löydettiin, kun Ginsburgille tehtiin lääketieteellisiä kokeita sen jälkeen, kun hän kaatui oikeustoimistossaan ja mursi kolme kylkiluuta marraskuussa. Ginsburg oli tammikuussa poissa oikeudesta toipuessaan leikkauksesta ja jätti väliin kuusi päivää, jolloin tuomioistuin kuuli yhteensä 11 perustelua. Hän palasi kuitenkin helmikuussa ja osallistui poissaolonsa aikana tuomioistuimen työskentelyyn. ___ Lääketieteen pääkirjoittaja Marilynn Marchione raportoi Milwaukeesta. Väite: Korkein oikeus: Ginsburgia hoidetaan haimassa olevan kasvaimen vuoksi.</w:t>
      </w:r>
    </w:p>
    <w:p>
      <w:r>
        <w:rPr>
          <w:b/>
        </w:rPr>
        <w:t xml:space="preserve">Tulos</w:t>
      </w:r>
    </w:p>
    <w:p>
      <w:r>
        <w:t xml:space="preserve">Tuomari Ruth Bader Ginsburg on saanut päätökseen sädehoidon haimassaan olevan syöpäkasvaimen vuoksi, eikä tautia ole enää havaittavissa, korkeimman oikeuden mukaan.</w:t>
      </w:r>
    </w:p>
    <w:p>
      <w:r>
        <w:rPr>
          <w:b/>
        </w:rPr>
        <w:t xml:space="preserve">Esimerkki 2.839</w:t>
      </w:r>
    </w:p>
    <w:p>
      <w:r>
        <w:t xml:space="preserve">Kohta: Kappale: Jutussa ei käsitellä erityisesti kustannuksia, mutta siinä käsitellään joitakin yleisimpiä kuitupitoisia elintarvikkeita, kuten hedelmiä, vihanneksia, palkokasveja ja täysjyväviljaa. Kun otetaan huomioon näiden elintarvikkeiden monimuotoisuus ja laaja saatavuus, annamme tälle asialle arvosanan tyydyttävä. Olisi kuitenkin ollut mukavaa nähdä jonkinlainen tunnustus siitä, että monet ihmiset - erityisesti ihmiset, joilla on rajalliset taloudelliset resurssit - asuvat niin sanotuissa "ruoka-aavikoissa", joissa on vain vähän mahdollisuuksia saada tuoretuotteita jne. Jutussa käsitellään monenlaisia hyötyjä, jotka vaihtelevat sydänsairauksien riskin vähenemisestä painonpudotukseen. Jutussa keskityttiin kuitenkin painonpudotukseen, joten keskitymme siihen tässä. Jutussa viitataan kahteen tutkimukseen, joista vain toinen on ilmeisesti julkaistu. Ensimmäinen tutkimus on analyysi ihmisistä, jotka ovat käyttäneet MyFitnessPal-sovellusta yrittäessään laihtua. Tällöin käyttäjät, jotka pääsivät viiden prosentin päähän laihdutustavoitteestaan, kuluttivat keskimäärin 29 prosenttia enemmän kuitua kuin käyttäjät, jotka eivät päässeet lähellekään laihdutustavoitettaan. Toinen tutkimus oli itse asiassa julkaistu (vuonna 2015), ja siinä verrattiin painonpudotusta kahdessa ryhmässä tutkimukseen osallistujia, joilla oli metabolinen oireyhtymä. Toinen ryhmä noudatti American Heart Associationin suosittelemaa ruokavaliota, kun taas toista ryhmää kehotettiin syömään vain 30 grammaa kuitua päivässä. Molemmat ryhmät päätyivät syömään saman määrän kuitua päivässä (19 grammaa), ja molemmat ryhmät laihtuivat. Vuoden kuluttua AHA:n ruokavalioryhmä laihtui enemmän (keskimäärin 5,6 kiloa), mutta toinen ryhmä laihtui edelleen 4,6 kiloa. Kumpikaan näistä tutkimuksista ei ole perinteisen interventio/terveyshyöty-paradigman mukainen. Mutta kumpikaan ei myöskään tutki tarkkaan määriteltyä interventiota (kuten lääketutkimusta) tai sairautta - ne tarkastelevat löyhästi määriteltyjä ruokavalio-ohjeita ja painonpudotusta (ja vaikka paino voi olla riskitekijä, se ei ole sairaus). Kun tämä pidetään mielessä, tarina tekee tyydyttävää työtä kvantifioidessaan kunkin tapauksen hyötyjä. Yleisesti ottaen kuitujen lisäämisestä on vain vähän mahdollisia haittoja. Ensisijaisia riskejä ovat, kuten Mayo Clinic toteaa, "kuitujen lisääminen liian nopeasti voi edistää suolistokaasua, vatsan turvotusta ja kouristelua". Tämän riskin minimoimiseksi Mayo-klinikka kehottaa ihmisiä "lisäämään kuitua ruokavaliossasi vähitellen muutaman viikon ajan. Näin ruoansulatuselimistön luonnolliset bakteerit voivat sopeutua muutokseen. Juo myös runsaasti vettä. Kuitu toimii parhaiten, kun se imee itseensä vettä." Tässä jutussa ei hahmoteta näitä haittoja erikseen, mikä on harmi. Jutussa kuitenkin kerrotaan lukijoille, että heidän tulisi "lisätä kuitua hitaasti ja runsaan veden kera". Se riittää arvioimaan tämän tyydyttäväksi (vaikka se ei selvästikään ole ihanteellinen). Kahdessa tutkimuksessa, jotka mainittiin edellä kohdassa hyödyt, on joitakin ongelmia: Ei ole selvää, mistä julkaisemattomat MyFitnessPal-tiedot ovat peräisin tai miten ne analysoitiin; ja vuoden 2015 tutkimuksessa oli mukana vain 240 vapaaehtoista. Näitä rajoituksia ei noteerattu. Lisäksi juttu olisi ollut paljon vahvempi, jos siinä olisi käsitelty yhtä keskeistä kysymystä: Oliko ryhmien välillä (kummassakin tutkimuksessa) eroja iän, sukupuolen tai fyysisen aktiivisuuden suhteen? Mikä tahansa näistä tekijöistä voisi olla avainasemassa painonpudotuksen eroissa, eikä juttu valaise niitä. Sivuhuomautus: Kuten edellä mainitsimme, tässä jutussa käsitellään monia muita hyötyjä, jotka liittyvät kuitujen riittävään syömiseen ja jotka vaihtelevat sydänsairauksien riskin pienenemisestä diabeteksen riskin pienenemiseen. Mainitsemme tämän siksi, että jutussa on linkkejä asiaankuuluviin tutkimuksiin, jotka tukevat kutakin näistä väitteistä. Tämä on hyvä asia. Siinä ei ole mitään avointa sairauksien lietsontaa. Halusimme kuitenkin huomauttaa kahdesta asiasta. Jutussa todetaan: "kuidulla voi olla tärkeä rooli siinä alati vaikeasti saavutettavassa terveystavoitteessa, painonpudotuksessa". Ensinnäkin, vaikka lihavuus voi olla sairaus, pelkkä ylipaino ei ole sitä. Toiseksi, monet ihmiset, jotka pyrkivät laihduttamaan, tekevät sen muista kuin terveydellisistä syistä (eivätkä ole ylipainoisia alun perin). Nämä ovat tärkeitä eroja, joita tässä jutussa ei tehdä. Jutussa siteerataan useita eri lähteitä ja mainitaan selvästi kunkin lähteen yhteys. Yksi asia, jota jutussa ei käsitellä, on kuitulisien hyödyllisyys. Ovatko ne hyviä? Huonoja? Hyödyllisiä? Hyödyttömiä? Tarina ei tarjoa tähän mitään tietoa. Lukijoiden olisi hyödyllistä tietää, voivatko tällaiset lisäravinteet olla hyödyllisiä välineitä päivittäisten kuidun saantia koskevien tavoitteiden saavuttamisessa. Kuitua sisältäviä elintarvikkeita on ollut olemassa kauemmin kuin ihmisiä, joten arvioimme tämän N/A. Ravintokuitu ei ole uutta, eikä tarina väitä sitä olevan. Arvostelemme tämän N/A. Juttu ei näytä perustuvan uutistiedotteeseen. (Itse asiassa, kun otetaan huomioon, että juttu ei näytä perustuvan mihinkään erityisen uusiin tutkimuksiin, ohjeisiin tai muihin ulkoisiin tekijöihin, olemme hieman uteliaita siitä, mikä tämän jutun innoitti. Epäilemme, että kyseessä on MyFitnessPalin markkinointi). Väite: Se on koomista. Se on kriittinen. Se saattaa jopa auttaa sinua laihtumaan.</w:t>
      </w:r>
    </w:p>
    <w:p>
      <w:r>
        <w:rPr>
          <w:b/>
        </w:rPr>
        <w:t xml:space="preserve">Tulos</w:t>
      </w:r>
    </w:p>
    <w:p>
      <w:r>
        <w:t xml:space="preserve">Tässä jutussa kehotetaan ihmisiä varmistamaan, että he syövät riittävästi ravintokuitua, ja keskitytään kuitujen rooliin terveen painonpudotuksen edistämisessä. Kaiken kaikkiaan siinä tehdään melko hyvää työtä - vaikka yksityisomistuksessa olevan kuntosovelluksen (MyFitnessPal) julkaisemattomien tietojen esillä pitäminen on hieman epätavallista. On huolestuttavaa tehdä kausaalisia johtopäätöksiä tietystä elintarvikkeesta/ruokavalion osatekijästä antamatta kattavia tietoja. Emme myöskään tiedä tässä vaiheessa mitään tutkimuksia, jotka puhuvat MyFitnessPal-ruokavaliokirjanpidon todenperäisyydestä, ja sen keruun tarkkuus on luultavasti syytä validoida ja tutkia - tai ainakin huomata sen rajoitukset. Ja laajemmalla tasolla keskittyminen yksittäiseen ainesosaan, kuten "kuituun", ruokkii ravitsemusoppia - käsitystä, jonka mukaan tietyn ravintoaineen läsnäolo tai puuttuminen tekee elintarvikkeesta terveellisen tai ei-terveellisen. Meillä ei ole ravitsemusoppia niin tarkkaan opetettu. Tämä seikka olisi tehnyt tarinasta vahvemman. Kuitu - erityisesti kokonaiset hedelmät ja vihannekset - on tärkeä osa terveellistä ruokavaliota, ja laitokset Mayo Clinicistä Harvardin T.H. Chan School of Public Healthiin ovat kertoneet lukemattomista tavoista, joilla kuitupitoinen ruokavalio vähentää terveysriskejä. Kuten tässä jutussa todetaan, useimmat ihmiset eivät saa tarpeeksi kuitua. Suositukset kuidun päivittäisestä saannista vaihtelevat, mutta ne vaihtelevat yleensä 25 grammasta 38 grammaan päivässä iästä ja sukupuolesta riippuen. USDA:n Food Surveys Research Groupin vuonna 2014 julkaisemassa tutkimuksessa todettiin, että amerikkalaiset kuluttavat kuitua keskimäärin 16 grammaa päivässä. Kun otetaan huomioon kuitujen lisäämisestä mahdollisesti saatava hyöty, tämä vaikuttaa keskustelun arvoiselta. Ja se näyttää olevan jutun tavoite.</w:t>
      </w:r>
    </w:p>
    <w:p>
      <w:r>
        <w:rPr>
          <w:b/>
        </w:rPr>
        <w:t xml:space="preserve">Esimerkki 2.840</w:t>
      </w:r>
    </w:p>
    <w:p>
      <w:r>
        <w:t xml:space="preserve">Kohta: Jopa ennen kuin Tšernobylin katastrofiin perustuva show-ohjelma uudisti kiinnostusta sekä sosiaalisessa mediassa että sen ulkopuolella, yksi elävimmistä muistutuksista huhtikuussa 1986 tapahtuneesta ydinreaktorin sulamisesta jatkoi kiertämistä verkossa. joulukuussa 2019 Facebookissa yli 36 000 kertaa jaettu viesti sisältää valokuvan, jossa näkyy yksi sulamisen jäänteistä, sekä lyhyen kuvauksen: "Yllä oleva kuva on lähimpänä sitä, mihin ihmiskunta on koskaan päässyt Meduusan luomisessa." Tämä kuva on myös kuva, joka on kuvassa. Jos katsoisit tätä, kuolisit välittömästi." Kuva on reaktorisydämen laavamuodostelma Tšernobylin ydinvoimalan kellarissa. Sitä kutsutaan nimellä Elefantin jalka, ja se painaa satoja tonneja, mutta sen läpimitta on vain pari metriä.Ai niin, ja mitä tulee Meduusa-juttuun, tämä kuva on otettu käytävän kulman takana olevan peilin läpi. Koska säteily tuhosi pyörillä varustetun kameran, jonka he lähettivät ottamaan siitä kuvia. Norsunjalka on melkein kuin se olisi elävä olento." Tämä viesti on uusintapainos vuoden 2012 Tumblr-julkaisusta, joka käsitteli norsunjalkaa, ja joka on tarkka valokuvan alkuperän suhteen eikä ole kaukana totuudesta, joka koskee seurauksia, joita aiheutuu siitä, että on ollut uraanin, piidioksidin ja muiden aineiden myrkyllisen seoksen läsnäollessa - joka on edelleen aktiivinen. Kymmeniä työntekijöitä kuoli räjähdyksen ja sitä seuranneiden puhdistustöiden aikana akuuttiin säteilyoireyhtymään, ja kuten tiedelehti Nautilus kertoi vuonna 2013: Jo 30 sekunnin altistumisen jälkeen huimaus ja väsymys yllättävät viikon kuluttua. Kaksi minuuttia altistumista ja solusi alkavat pian vuotaa verta; neljä minuuttia: oksentelua, ripulia ja kuumetta. 300 sekuntia ja sinulla on kaksi päivää elinaikaa.Myös muut kuvat norsunjalasta ovat saaneet mainetta. Niiden uskotaan olevan Artur Kornejeviksi tunnistetun miehen 10 vuotta kohtalokkaan sulamisen jälkeen ottamia: Vuonna 2014 New York Times haastatteli Kornejevia juttua varten, joka käsitteli 1,5 miljardin dollarin arvoisen rakennelman rakentamista, joka kattaisi ilmassa olevat päästöt entisen reaktorin alueelta: Artur Kornejev, 65, säteilyasiantuntija, kotonaan Slavutichissa. Onnettomuuden jälkeen hänen tehtävänään oli paikantaa radioaktiivinen polttoaine paikan päällä ja määrittää säteilytasot muiden työntekijöiden altistumisen rajoittamiseksi.Nykyään Kornejev työskentelee projektinhallintayksikössä, mutta terveytensä vuoksi - hänellä on kaihi ja muita ongelmia, jotka liittyvät raskaaseen säteilyaltistukseen ensimmäisten kolmen vuoden aikana - häntä ei enää päästetä laitoksen sisälle. "Neuvostoliiton säteily", hän vitsaili, "on maailman parasta säteilyä." Reaktorin sijaintipaikka ja naapurikaupunki Pripjat avattiin yleisölle kierroksia varten vuonna 2011. Vuonna 2019 popkulttuurisivusto Consequence of Sound kertoi, että HBO:n Tshernobyl-sarjan, joka dramatisoi kohtalokkaan katastrofin, menestys johti 35 prosentin kasvuun kiertuevarauksissa vuoteen 2018 verrattuna. Yksi lisääntyneen huomion sivuvaikutuksista oli kuitenkin sosiaalisen median "vaikuttajien" vierailujen tulva, jotka julkaisivat "seksikkäitä" valokuvia itsestään alueella. "Jos käytte siellä, muistakaa, että siellä tapahtui kauhea tragedia", sarjan luoja Craig Mazin kirjoitti vastauksena. "Käyttäytykää kunnioittavasti kaikkia niitä kohtaan, jotka kärsivät ja uhrautuivat." Väite: "Verkossa leviävässä valokuvassa näkyy ""Elefantin jalka"" -laavavirta Tšernobylin ydinreaktorionnettomuuden tapahtumapaikalla.""</w:t>
      </w:r>
    </w:p>
    <w:p>
      <w:r>
        <w:rPr>
          <w:b/>
        </w:rPr>
        <w:t xml:space="preserve">Tulos</w:t>
      </w:r>
    </w:p>
    <w:p>
      <w:r>
        <w:t xml:space="preserve">Onko tämä kuva Tšernobylin "norsunjalasta"?</w:t>
      </w:r>
    </w:p>
    <w:p>
      <w:r>
        <w:rPr>
          <w:b/>
        </w:rPr>
        <w:t xml:space="preserve">Esimerkki 2.841</w:t>
      </w:r>
    </w:p>
    <w:p>
      <w:r>
        <w:t xml:space="preserve">Kohta: Nobel-kokous, joka myönsi 8 miljoonan Ruotsin kruunun (1,1 miljoonan dollarin) palkinnon Ruotsin Karoliinisessa instituutissa maanantaina, sanoi, että löytö ratkaisee ongelman, joka on askarruttanut filosofeja ja tiedemiehiä vuosisatojen ajan:  "Miten aivot luovat kartan meitä ympäröivästä tilasta ja miten voimme suunnistaa monimutkaisessa ympäristössä?" "Miten aivot luovat kartan meitä ympäröivästä tilasta ja miten voimme suunnistaa monimutkaisessa ympäristössä?"   Nobel-komitean jäsen ja Karoliinisen yliopiston neurotieteen osaston professori Ole Kiehn sanoi kolmen tutkijan löytäneen "sisäisen GPS:n, jonka avulla tiedämme, missä olemme ja löydämme perille". O'Keefe, joka on nykyään University College Londonin (UCL) hermopiirien ja käyttäytymisen keskuksen johtaja, löysi paikannusjärjestelmän ensimmäisen osan vuonna 1971, kun hän havaitsi, että eräs hermosolutyyppi hippokampukseksi kutsutulla aivoalueella aktivoitui aina, kun rotta oli tietyssä paikassa huoneessa. O´Keefe havaitsi, että muut hermosolut aktivoituivat, kun rotta oli muissa paikoissa, ja päätteli, että nämä "paikkasolut" muodostivat huoneen kartan. Uta Frith, UCL:n kognitiivisen kehityksen professori, sanoi, että O'Keefe oli osoittanut, että "on mahdollista kirjaimellisesti kartoittaa mieli". "Hän on tehnyt paljon muutakin kuin löytänyt aivojen hermomekanismeja: hän on löytänyt kognitiivisia mekanismeja, jotka selittävät, miten ihmiset ja muut eläimet navigoivat", hän sanoi. "Tämä hieno työ julistaa aivojen ja mielen tutkimuksen uutta aikakautta."  Vuonna 1996 Edvard Moser ja May-Britt Moser, jotka ovat naimisissa ja työskentelevät nykyään tieteellisissä instituuteissa norjalaisessa Trondheimin kaupungissa, työskentelivät O'Keefen kanssa oppiakseen, miten hippokampuksen solujen toimintaa voidaan tallentaa. Lähes kymmenen vuotta myöhemmin Moserin ryhmä löysi rottien aivojen entorinaalisen aivokuoren alueelta soluja, jotka toimivat navigointijärjestelmänä. He havaitsivat, että nämä niin sanotut "ruudukkosolut" työskentelevät jatkuvasti luodakseen kartan ulkomaailmasta, ja ne ovat vastuussa siitä, että eläimet tietävät, missä ne ovat, missä ne ovat olleet ja minne ne ovat menossa. Britannian Cambridgen yliopiston fysiologian, kehityksen ja neurotieteen johtaja Bill Harris sanoi, että tutkijoiden työ "ei ole ainoastaan mullistanut ymmärrystämme tästä hämmästyttävästä palapelistä (aivoista), vaan se on myös avannut oven paikkamuistiin liittyviin ongelmiin ja siihen, miten opimme ja muistamme suunnistusreittejä, sekä siihen, mitä uni ja unet voivat tehdä muistille ja suorituskyvylle".  Vaikka havainnot auttavat selittämään aivojen toimintaa, niillä ei ole välittömiä vaikutuksia uusiin lääkkeisiin tai muihin hoitomuotoihin, koska niissä ei esitetä vaikutusmekanismia. Tieto aivojen paikannusjärjestelmästä voi kuitenkin auttaa myös ymmärtämään, mikä aiheuttaa tilatietoisuuden menetyksen aivohalvauspotilailla tai dementian kaltaisia tuhoisia aivosairauksia sairastavilla, joista Alzheimerin tauti on yleisin ja josta kärsii 44 miljoonaa ihmistä maailmanlaajuisesti. O'Keefe kertoi toimittajille Lontoossa, että hän oli hyvin yllättynyt Nobel-palkinnon saamisesta, varsinkin sen jälkeen, kun hän oli omien sanojensa mukaan viettänyt "ruudullisen nuoruuden", jossa hän opiskeli ensin klassisia aineita koulussa ja sitten ilmailua yliopistossa ennen filosofiaa ja psykologiaa. "Olen yhä shokissa", hän sanoi. May-Britt Moser tanssi ja joi samppanjaa kollegoidensa kanssa Trondheimissa sen jälkeen, kun hänelle oli kerrottu palkinnosta. "Tämä on niin hienoa, tämä on hullua. Minä vain hyppään ja huudan", Moser kertoi Reutersille. "Olen niin ylpeä kaikesta saamastamme tuesta. Ihmiset ovat uskoneet meihin ja siihen, mitä olemme tehneet, ja nyt tämä on palkinto."  Norjan televisiossa näytettiin, kuinka hänen työtoverinsa lauloivat "Happy Nobel to you" -kappaleen tahtiin. Hänen miehensä ei heti saanut tietää Nobel-palkinnon voitosta, sillä hän oli matkalla Müncheniin. Joku odotti häntä Münchenin lentokentällä kukkien kanssa ja kertoi hänelle uutisen, hän kertoi norjalaiselle uutistoimisto NTB:lle. Moserit liittyvät pieneen avioparien kerhoon, johon kuuluvat myös Pierre Curie ja Marie Curie. Oxfordin fysiologian emeritusprofessori John Stein sanoi, että kuten niin monien Nobel-palkinnon saajien kohdalla, tutkijoiden löytöä aluksi pilkattiin ja hylättiin, mutta myöhemmin se sai ansaitsemansa tunnustuksen. "Tämä on hieno uutinen, ja se on hyvin ansaittu", Stein sanoi. "Muistan, kuinka paljon 1970-luvun alussa pilkattiin, kun John kuvasi ensimmäisen kerran 'paikkasoluja'. 'Se on varmasti artefakti' ja 'hän selvästi aliarvioi rottien hajuaistin' olivat tyypillisiä reaktioita. Nyt, kuten niin monet aluksi hyvin kiistanalaiset ajatukset, ihmiset sanovat: 'No, se on itsestään selvää'!"."      Lääketiede on ensimmäinen vuosittain jaettavista Nobel-palkinnoista. Palkinnot tieteen, kirjallisuuden ja rauhan saavutuksista jaettiin ensimmäisen kerran vuonna 1901 dynamiitin keksijän ja liikemies Alfred Nobelin testamentin mukaisesti. (1 Yhdysvaltain dollari = 7,2230 Ruotsin kruunua) Väite: Lääketieteen Nobel-palkinto menee aivojen "sisäisen GPS:n" löytäjille.</w:t>
      </w:r>
    </w:p>
    <w:p>
      <w:r>
        <w:rPr>
          <w:b/>
        </w:rPr>
        <w:t xml:space="preserve">Tulos</w:t>
      </w:r>
    </w:p>
    <w:p>
      <w:r>
        <w:t xml:space="preserve">Brittiläis-amerikkalainen John O'Keefe sekä norjalaiset May-Britt ja Edvard Moser saivat vuoden 2014 lääketieteen Nobel-palkinnon, koska he löysivät aivojen navigointijärjestelmän ja antoivat vihjeitä siitä, miten aivohalvaukset ja Alzheimerin tauti häiritsevät sitä.</w:t>
      </w:r>
    </w:p>
    <w:p>
      <w:r>
        <w:rPr>
          <w:b/>
        </w:rPr>
        <w:t xml:space="preserve">Esimerkki 2.842</w:t>
      </w:r>
    </w:p>
    <w:p>
      <w:r>
        <w:t xml:space="preserve">Kohta: Maanantaina Health Affairs -lehdessä julkaistussa tutkimuksessa havaittiin ongelmia jopa niissä sovelluksissa, joita pidetään markkinoiden laadukkaimpiin kuuluvina. Terveyssovellukset matkapuhelimiin ovat lisääntyneet. IMS Institute for Healthcare Informatics -instituutin mukaan terveyssovelluksia on saatavilla yli 165 000 kappaletta. "Terveyssovellusten tila on vielä huonompi kuin luulimme", sanoi American Medical Associationin toimitusjohtaja tohtori James Madara, joka ei ollut mukana tutkimuksessa. Tämä ei ollut tutkimus askelia laskevista kuntosovelluksista. Tutkimusryhmä tarkasteli 137 sovellusta, jotka oli suunniteltu potilaille, joilla oli vakavia jatkuvia terveysongelmia, kuten astma, syöpä, diabetes, sydänsairaudet ja masennus. Terveyssovellukset auttavat esimerkiksi diabetesta sairastavia seuraamaan ja tallentamaan jokaisen verensokerilukeman ja insuliinipistoksen. Yksi sovellus kehottaa käyttäjiä kuvaamaan luomensa ja tarjoaa analyysin siitä, muuttuvatko ne tavalla, joka on merkki ihosyövästä. Tutkimus osoittaa, että vaikka jotkin sovellukset ovat hyviä, niissä on myös ongelmia. Ehkä huolestuttavinta oli se, mitä tapahtui, kun lääkärit syöttivät tietoja, joiden olisi pitänyt aiheuttaa sovelluksen varoituksia - kuten "kyllä", kun sovellus kysyi, onko käyttäjä itsetuhoinen, tai erittäin epänormaalien verensokeritasojen syöttäminen. Tutkijoiden mukaan vain 28 sovellusta 121:stä reagoi asianmukaisesti tällaisiin punaisen lipun sisältäviin tietoihin. Terveyssovelluksissa "pitäisi olla joitakin terveen järjen standardeja", sanoi pääkirjoittaja, tohtori Karandeep Singh, Michiganin yliopiston sisätautien erikoislääkäri. "Valtaosalla sovelluksista ei ole minkäänlaista vastausta." Toinen kysymys on lääketieteellisen yksityisyyden suojaaminen. Vaikka potilaat syöttävät yleisesti terveystietoja sovelluksiin, suuri osa tiedoista jaetaan turvattomilla menetelmillä, kuten tekstiviestillä tai sähköpostilla, tutkijat sanoivat. Tutkitut sovellukset olivat peräisin Applen iTunes- ja Google Play -sovelluskaupoista - useimmat niistä olivat ilmaisia. Jokaisen sovelluksen tarkistivat lääkäri ja tekninen asiantuntija. Tutkijat nimesivät useimmat sovellukset, mutta eivät julkaisseet niiden arvioita. Sen sijaan he jakoivat ne sovellusyritysten kanssa. Singh sanoi olevansa kiinnostunut "tunnistamaan aukkoja, jotka on täytettävä", eikä nimeämään voittajia ja häviäjiä. Kaiken kaikkiaan alan on tehtävä enemmän työtä turvallisuuden ja yksityisyyden parantamiseksi, hän sanoi. Potilaiden on myös mentävä verkkosivujen kuluttajaluokituksia pidemmälle, ennen kuin he luottavat sovelluksiin tehdessään terveytensä kannalta ratkaisevia päätöksiä. Terveyssovelluksia säännellään rajoitetusti. Esimerkiksi elintarvike- ja lääkevirasto ei vaadi useimmilta sovelluksilta markkinoille saattamista edeltävää arviointia, vaikka se voi vaatia kehittäjää poistamaan sovellukset tietyissä olosuhteissa. AMA:n Madara sanoi, että lääkärit ovat yhdessä muiden kanssa muodostaneet ryhmän, joka tarkastelee terveyssovelluksia ja -standardeja. "Se on villi länsi", hän sanoi. Väite: Monet älypuhelinten terveyssovellukset eivät merkitse vaaraa, sanoo katsaus.</w:t>
      </w:r>
    </w:p>
    <w:p>
      <w:r>
        <w:rPr>
          <w:b/>
        </w:rPr>
        <w:t xml:space="preserve">Tulos</w:t>
      </w:r>
    </w:p>
    <w:p>
      <w:r>
        <w:t xml:space="preserve">Älä luota älypuhelimen terveyssovelluksiin hätätilanteessa: Katsaus osoittaa, että monet niistä eivät varoita, kun olet vaarassa.</w:t>
      </w:r>
    </w:p>
    <w:p>
      <w:r>
        <w:rPr>
          <w:b/>
        </w:rPr>
        <w:t xml:space="preserve">Esimerkki 2.843</w:t>
      </w:r>
    </w:p>
    <w:p>
      <w:r>
        <w:t xml:space="preserve">Kohta: Hallitus käski useimpien julkisten ja yksityisten työntekijöiden pysyä kotona torstaina ja perjantaina ja sulki tiet muilta kuin välttämättömiltä ajoneuvoilta, kun ryhmät alkoivat kulkea ovelta ovelle rokotteiden antamiseksi. Tyynenmeren saarivaltiossa perheitä pyydettiin ripustamaan punaisia lippuja taloihinsa, jos he tarvitsivat rokotuksia. Suurin osa virukseen kuolleista on nuoria, ja 54 kuolemantapausta on 4-vuotiaiden tai sitä nuorempien lasten joukossa. Samoa Observer -sanomalehti kertoi, että normaalisti vilkas pääkaupunki Apia oli torstaina kuin aavekaupunki, jossa vain linnut pesivät katoilla ja kulkukoirat kulkivat kaduilla. Pääministeri Tuilaepa Sailele Malielegaoi kertoi toimittajille, että rokotuskampanja oli ennennäkemätön maan historiassa. Hän sanoi, että yksi haaste oli se, että monet ihmiset eivät olleet ajatelleet, että tuhkarokko voi olla tappava. "He näyttävät suhtautuvan välinpitämättömästi kaikkiin varoituksiin, joita olimme antaneet television ja radion välityksellä", hän sanoi. Toinen haaste oli hänen mukaansa se, että muut olivat hakeneet apua perinteisiltä parantajilta, jotka olivat hoitaneet trooppisia sairauksia Samoassa menestyksekkäästi noin 4 000 vuoden ajan. "Osa kansastamme käy perinteisten parantajien luona luuleen, että tuhkarokko on tyypillinen trooppinen sairaus, mitä se ei ole", pääministeri sanoi. Samoan viranomaiset uskovat, että virus levisi ensimmäisenä Uudesta-Seelannista tulleen matkustajan mukana. Maa julisti viime kuussa kansallisen hätätilan ja määräsi, että kaikki 200 000 ihmistä on rokotettava. Hallitus on myös sulkenut kaikki koulut ja kieltänyt lapsia kokoontumasta julkisissa tilaisuuksissa. Hallituksen mukaan yli 4 000 ihmistä on sairastunut tautiin taudinpurkauksen alkamisen jälkeen, ja 172 ihmistä on edelleen sairaalahoidossa, mukaan lukien 19 lasta kriittisessä tilassa. Maailman terveysjärjestön ja UNICEFin lukujen mukaan alle 30 prosenttia samoalaisista lapsista rokotettiin viime vuonna. Tätä alhaista osuutta pahensi lääketieteellinen vahinko, jossa kuoli kaksi vauvaa, joille oli annettu väärin sekoitettua rokotetta, mikä aiheutti laajempia viivästyksiä ja epäluottamusta rokotusohjelmaa kohtaan. Väite: Samoan pääkaupunki on autio, kun ryhmät taistelevat tuhkarokkoepidemiaa vastaan.</w:t>
      </w:r>
    </w:p>
    <w:p>
      <w:r>
        <w:rPr>
          <w:b/>
        </w:rPr>
        <w:t xml:space="preserve">Tulos</w:t>
      </w:r>
    </w:p>
    <w:p>
      <w:r>
        <w:t xml:space="preserve">Samoan pääkaduilla oli torstaina aavemaisen hiljaista, kun hallitus lisäsi ponnistelujaan 62 ihmistä tappaneen tuhkarokkoepidemian hillitsemiseksi.</w:t>
      </w:r>
    </w:p>
    <w:p>
      <w:r>
        <w:rPr>
          <w:b/>
        </w:rPr>
        <w:t xml:space="preserve">Esimerkki 2.844</w:t>
      </w:r>
    </w:p>
    <w:p>
      <w:r>
        <w:t xml:space="preserve">Kohta: Washingtonin yliopiston kampuksen ja UW Medisiinan lääketieteellisten laitosten työntekijät, jotka osallistuvat mielenosoitukseen, syyttävät yliopistoa siitä, että se ei ole toteuttanut "kansanterveyden perusohjeita, joiden tarkoituksena on tasoittaa käyrää, mukaan lukien asianmukainen ilmoitus henkilökunnalle altistumisesta, aivastussuojien asentaminen henkilökunnan ja yleisön suojelemiseksi ja henkilökohtaisten suojavarusteiden jakaminen", Washingtonin osavaltion työntekijöiden liiton mukaan. Mielenosoitus "yhtenäisyyden tauolla" tapahtui, kun UW Medicine käy pitkittyneitä sopimusneuvotteluja Washingtonin yliopiston henkilökuntayhdistyksen (University of Washington Housestaff Association) kanssa, joka edustaa lääkäreitä, jotka vaativat parempia työoloja, palkkaa ja etuja, kertoi The Seattle Times. Neuvottelut ovat aiheuttaneet jännitteitä, joita COVID-19 ja sen terveydenhuollon työntekijöille aiheuttama rasitus ovat pahentaneet. Torstaina myös veroaloitteen vastustaja Tim Eyman kokoontui kymmenien kannattajiensa kanssa osavaltion Capitolin kampuksella Olympiassa osavaltion COVID-19:ään liittyvää kotiinjäämismääräystä vastaan. Hän seisoi kuvernöörin kartanon ulkopuolella tietokoneen kanssa ja kertoi syöttäneensä virallisesti tietonsa osavaltiosihteerin verkkosivustolle asettuakseen ehdolle kuvernööriksi republikaanina demokraattista kuvernööriä Jay Insleetä vastaan. Väite: UW:n henkilökunta vaatii parempaa suojelua, Eyman vastustaa määräystä.</w:t>
      </w:r>
    </w:p>
    <w:p>
      <w:r>
        <w:rPr>
          <w:b/>
        </w:rPr>
        <w:t xml:space="preserve">Tulos</w:t>
      </w:r>
    </w:p>
    <w:p>
      <w:r>
        <w:t xml:space="preserve">Washingtonin yliopiston lääketieteen ammattiliiton henkilökunta ja työmarkkinajärjestäjät kokoontuivat torstaina Harborview Medical Centerissä Seattlessa vaatien parempaa suojaa koronavirukselta ja vastustaakseen suunniteltuja lomautuksia ja irtisanomisia, koska pandemian aikana on aiheutunut 500 miljoonan dollarin tappiot.</w:t>
      </w:r>
    </w:p>
    <w:p>
      <w:r>
        <w:rPr>
          <w:b/>
        </w:rPr>
        <w:t xml:space="preserve">Esimerkki 2.845</w:t>
      </w:r>
    </w:p>
    <w:p>
      <w:r>
        <w:t xml:space="preserve">Kohta: American Journal of Obstetrics &amp; Gynecology -lehdessä kirjoittavat tutkijat havaitsivat yli 6000 hedelmättömyyden vuoksi hoidetun miehen näytteiden perusteella, että talven aikana tehdyssä siemennesteessä oli enemmän siittiöitä, nopeampi uintinopeus ja vähemmän poikkeavuuksia, mutta laatu heikkeni tasaisesti keväästä lähtien. "Talven ja kevään siemennesteen mallit sopivat yhteen lisääntyneen hedelmällisyyden kanssa, ja ne voivat olla uskottava selitys synnytysten huippumäärälle syksyllä", kirjoitti johtava tutkija Eliahu Levitas Ben-Gurion University of the Negevistä Beer-Shevasta. Jos kausittainen malli on olemassa, tämä tieto voi heidän mukaansa olla "ensiarvoisen tärkeää erityisesti pariskunnille, joilla on miehestä johtuva lapsettomuus ja jotka kamppailevat epäonnistuneiden ja pitkittyneiden hedelmöityshoitojen kanssa".  Uutta tutkimusta varten Levitas kollegoineen keräsi ja analysoi 6 455 siemennestenäytettä hedelmällisyysklinikallaan käyneiltä miehiltä tammikuun 2006 ja heinäkuun 2009 välisenä aikana. Näistä 4 960:lla todettiin normaali siittiöiden tuotanto ja 1 495:llä epänormaali tuotanto, kuten alhainen siittiöiden määrä. Maailman terveysjärjestö WHO määrittelee normaaliksi siittiöiden määräksi yli 16 miljoonaa siittiöitä millilitrassa siemennestettä. Kun otetaan huomioon se noin 70 päivää, joka elimistöltä kuluu siittiösolun tuottamiseen, tutkijat havaitsivat, että miehillä, joilla oli normaali siittiöiden tuotanto, oli talvella terveimmät siittiöt. Esimerkiksi nämä miehet tuottivat talvella noin 70 miljoonaa siittiöitä millilitrassa siemennestettä. Noin 5 prosentilla näistä siittiöistä oli "nopea" motiliteetti eli uintinopeus, mikä parantaa pariskunnan mahdollisuuksia tulla raskaaksi. Vertailun vuoksi miehet tuottivat keväällä noin 68 miljoonaa siittiöitä millilitraa kohti, joista vain noin 3 prosenttia oli "nopeita".  Niiden miesten kohdalla, joilla oli epänormaali siittiöiden tuotanto, malli ei kuitenkaan pitänyt paikkaansa. Nämä miehet osoittivat lievää suuntausta kohti parempaa liikkuvuutta syksyllä ja tuottivat suurimman osan normaalin muotoisista siittiöistä - noin 7 prosenttia - keväällä. "Tulostemme perusteella (normaali) siemenneste toimii paremmin talvella, kun taas matalaan siittiöiden määrään liittyviä hedelmättömyystapauksia tulisi kannustaa valitsemaan kevät ja syksy", tutkijat kirjoittivat. Aiemmissa, lähinnä eläimillä tehdyissä tutkimuksissa on löydetty samankaltaisia tuloksia, jotka ovat linjassa kyseisten lajien lisääntymisaikojen kanssa, sanoi urologi Edmund Sabanegh, joka ei ollut mukana uudessa tutkimuksessa. "Vaikeinta tässä on selvittää, mikä tekijä tämän aiheuttaa", sanoi Sabanegh, joka toimii Ohion Cleveland Clinicin urologian osaston puheenjohtajana. Eläinkokeissa siemennesteen tuotannon ja hedelmällisyyden kausittaiset muutokset on yhdistetty tekijöihin, jotka vaihtelevat lämpötilasta päivänvalon kestoon ja hormonivaihteluihin. Ihmisten keskuudessa aiemmissa tutkimuksissa on havaittu, että siittiöiden määrä on laskussa kaikkialla maailmassa. Kukaan ei tiedä, miksi, mutta teoriat vaihtelevat liikunnallisesta elämäntyylistä ympäristön kemikaaleihin, jotka vaikuttavat siittiöiden terveyteen. Sabanegh sanoi, että hän ei usko lääkäreiden alkavan kehottaa miehiä, joiden siittiöiden määrä on alhainen, odottamaan talveen tai kevääseen asti lapsen saamista. "Kannustaisimme heitä jatkossakin yrittämään vuodenajasta riippumatta, ja he saattavat hyötyä toimenpiteistä tai hoidoista."  LÄHDE: bit.ly/13JGdnB Väite: Jopa siittiöillä on vuodenaika.</w:t>
      </w:r>
    </w:p>
    <w:p>
      <w:r>
        <w:rPr>
          <w:b/>
        </w:rPr>
        <w:t xml:space="preserve">Tulos</w:t>
      </w:r>
    </w:p>
    <w:p>
      <w:r>
        <w:t xml:space="preserve">Syksy on vuodenaika, jolloin syntyy eniten uusia vauvoja, ja israelilaisen tutkimuksen mukaan siihen saattaa olla tieteellinen syy: ihmisen siittiöiden terveys on yleensä parhaimmillaan talvella ja varhain keväällä.</w:t>
      </w:r>
    </w:p>
    <w:p>
      <w:r>
        <w:rPr>
          <w:b/>
        </w:rPr>
        <w:t xml:space="preserve">Esimerkki 2.846</w:t>
      </w:r>
    </w:p>
    <w:p>
      <w:r>
        <w:t xml:space="preserve">Kohta: Nämä ideat edustaisivat konkreettista muutosta, ja niillä on realistiset mahdollisuudet toteutua. Mutta se ei ole kuin vaatimus siitä, että Medicare neuvottelee lääkkeiden hinnoista. Skeptikot sanovat, että kokonaisvaltainen lähestymistapa on vajaa, ja Trump on vaarassa tulla nähdyksi vaikutusvaltaisen lääketeollisuuden liittolaisena, ei sen häiritsijänä. Valkoisen talon talousneuvonantajien neuvosto on julkaissut 30-sivuisen strategian lääkekustannusten alentamiseksi, ja se kutsuu nykyistä politiikkaa "ei viisaaksi eikä oikeudenmukaiseksi". Suunnitelmassa, joka esitellään ennen kuin Trump julkaisee uuden budjettiehdotuksensa maanantaina, keskitytään pääasiassa Medicare- ja Medicaid-muutoksiin sekä ideoihin lääkkeiden hyväksynnän nopeuttamiseksi ja kilpailun edistämiseksi. "Huolimatta lupauksista alentaa hintoja merkittävästi ehdotettujen muutosten yhdistelmä ei näytä todennäköisesti tekevän niin, vaikka joukossa on joitakin rakentavia ehdotuksia", sanoi John Rother, National Coalition on Health Care -järjestön toimitusjohtaja, joka on etujärjestö, jonka jäseniä ovat muun muassa kuluttajajärjestöt, lääkäriseurat, sairaalat ja vakuutusyhtiöt. Kyselytutkimukset osoittavat, että lääkkeiden korkeat kustannukset ovat amerikkalaisten suurin huolenaihe poliittisesta suuntautumisesta riippumatta. Unionin tilaa koskevassa puheessaan Trump näytti ennakoivan suurta muutosta ja sanoi, että "lääkkeiden korkeiden hintojen epäoikeudenmukaisuuden korjaaminen" on tämän vuoden tärkeimpiä tavoitteita. "Ja hinnat tulevat laskemaan merkittävästi", Trump lisäsi. "Katsokaa." Ehdokkaana Trump kannatti Medicare-neuvotteluja ja hän vaati, että kuluttajat voisivat tuoda halvempia lääkkeitä ulkomailta. Valkoisen talon strategia-asiakirja kuitenkin väistää tällaiset dramaattiset askeleet. Trumpin uusi terveysministeri Alex Azar oli lääkejätti Eli Lillyn huippujohtaja. Lääketeollisuus ei voi hyväksyä Medicare-neuvotteluja ja lääkkeiden maahantuontia, sillä se on käyttänyt Trumpin virkaanastumisen jälkeen kymmeniä miljoonia dollareita vaikuttaakseen lääkkeiden hintoja koskevaan Washingtonin keskusteluun, mukaan lukien korkean profiilin tv-mainoskampanja, jossa sen tutkijat esitetään lääketieteen edelläkävijöinä. Valkoisen talon strategiassa sivuutetaan pitkälti kysymys siitä, asettavatko lääketehtaat hintansa alun perin liian korkeiksi. Pikemminkin siinä suositellaan muutoksia politiikkoihin, jotka hallinnon mielestä johtavat tahattomasti korkeampiin hintoihin, ja ehdotetaan keinoja lääkkeiden nopeuttamiseksi markkinoille saattamisessa ja kilpailun lisäämiseksi. Siinä tähdätään ulkomaisiin hallituksiin, jotka sanelevat, mitä lääkeyhtiöt voivat veloittaa omilta kansalaisiltaan. Trump on usein huomauttanut, että samat lääkkeet, joiden maksamisesta amerikkalaiset kamppailevat, saa ulkomailta paljon halvemmalla. Valkoisen talon raportissa tutkittiin 35 taloudellisesti kehittynyttä maata, ja siinä todettiin, että yhdysvaltalaiset kuluttajat ja veronmaksajat maksavat yli 70 prosenttia lääkeyhtiöiden voitoista, joilla rahoitetaan innovaatioita. "Muut kansakunnat hyötyvät tästä ilmaiseksi tai käyttävät epäreilua etua", todetaan katsauksessa. Teollisuus puolustaa hinnoitteluaan sanomalla, että yhtiöiden on saatava takaisin huomattavat tutkimus- ja lääkekehityskustannukset sen rajoitetun ajanjakson aikana, jolloin merkkilääkkeet on suojattu geneeriseltä kilpailulta. Esimerkkejä voitontavoittelusta on kuitenkin runsaasti. Sensoreiden tekemä tutkimus. Charles Grassleyn (Iowa, R-Iowa) ja Ron Wydenin (D-Ore.) vuonna 2015 tekemässä tutkimuksessa havaittiin, että C-hepatiittilääke Sovaldin valmistajat päättivät periä noin 1 000 dollaria pilleriltä, vaikka yhtiön oman analyysin mukaan alhaisempi hinta olisi mahdollistanut useampien potilaiden hoidon. Gilead Sciences kiisti senaattoreiden päätelmän, jonka mukaan se asetti voitot potilaiden edelle. Valkoisen talon strategiassa suositellaan, että osavaltioiden kanssa tehtäisiin yhteistyötä Medicaid-sääntöjen tarkistamiseksi, jotta valmistajilla ei olisi kannustinta asettaa keinotekoisen korkeita hintoja niiden alennusten vuoksi, joita ne myöntävät ohjelmassa pienituloisille henkilöille. -Muutetaan Medicare-järjestelmän maksutapaa lääkärin vastaanotolla annosteltavista lääkkeistä siten, että Medicare ei korvaa lääkkeen hintaa kiinteän prosenttiosuuden perusteella. Arvostelijoiden mukaan nykyinen järjestelmä kannustaa lääkäreitä määräämään kalliimpia lääkkeitä. Obaman hallinto ehdotti vastaavaa muutosta, mutta joutui perääntymään. -muuttaa vaatimusta, jonka mukaan Medicaren reseptiohjelmaan kuuluvien vakuutusyhtiöiden on katettava vähintään kaksi eri lääkettä kustakin laajasta lääkeryhmästä. Joissakin tapauksissa tämä voi sitoa niiden vakuutuksenantajien kädet, jotka yrittävät neuvotella alhaisemmista hinnoista. -Velvoitetaan vakuutuksenantajat jakamaan lääkeyhtiöiltä saadut hyvitykset potilaiden kanssa. Lääkevalmistajat käyttävät hyvityksiä markkinaosuuden kasvattamiseen. Vakuutusyhtiöt sanovat, että ne käyttävät rahat vakuutusmaksujen alentamiseen. Potilaiden omavastuuosuudet perustuvat kuitenkin yleensä lääkkeen täyteen hintaan ennen alennuksia. Asia on merkittävä kitkan lähde lääkeyhtiöiden ja vakuutusyhtiöiden välillä. tarkistetaan Food and Drug Administrationin lääkkeiden arviointi- ja hyväksymisprosessia kilpailun edistämiseksi. Hallinto voi toteuttaa monia ideoita sääntöjen avulla, mikä tarkoittaa, että Trump voi ajaa muutoksia ilman nihkeää kongressia. On kuitenkin epäselvää, saako tämä aikaan suuren yleisön suosion. Valkoinen talo ei ole esittänyt arviota mahdollisesta vaikutuksesta hintoihin. Rahoitusanalyytikko ja entinen lääkeyhtiöiden johtaja Richard Evans sanoi, että hallinnon suunnitelma auttaisi alentamaan kustannuksia, mutta ei samassa määrin kuin Medicaren suora rooli hintojen asettamisessa. "Lääkkeiden hinnoista järkyttyneen keskivertoäänestäjän vakuuttaminen siitä, että tämä on tie oikeudenmukaisuuteen, tulee olemaan vaikeaa", Evans sanoi. Väite: Lääkekustannusten osalta Trumpin suuria lupauksia seuraavat vaatimattomat askeleet.</w:t>
      </w:r>
    </w:p>
    <w:p>
      <w:r>
        <w:rPr>
          <w:b/>
        </w:rPr>
        <w:t xml:space="preserve">Tulos</w:t>
      </w:r>
    </w:p>
    <w:p>
      <w:r>
        <w:t xml:space="preserve">Presidentti Donald Trump antaa suuria lupauksia reseptilääkekustannusten alentamisesta, mutta hänen hallintonsa pyrkii suhteellisen vaatimattomiin toimenpiteisiin, kuten Medicare-potilaiden jakamiseen valmistajien hyvityksistä.</w:t>
      </w:r>
    </w:p>
    <w:p>
      <w:r>
        <w:rPr>
          <w:b/>
        </w:rPr>
        <w:t xml:space="preserve">Esimerkki 2.847</w:t>
      </w:r>
    </w:p>
    <w:p>
      <w:r>
        <w:t xml:space="preserve">Kohta: Pääosin katolinen maa on yksi Aasian nopeimmin kasvavista väestöistä, ja sen köyhyys on huomattavan suuri. Filippiinit on jäänyt jälkeen, kun naapurimaat ovat kiihdyttäneet vaurastumistaan. Taloustieteilijät sanovat, että väestön suuri kasvu on ensisijainen syy tähän, mutta kirkko on eri mieltä. Sen mukaan väestönkasvu ei ole köyhyyden syy ja ihmiset tarvitsevat työpaikkoja, eivät ehkäisyä. Aquino, joka on katolilainen kuten 80 prosenttia väestöstä, on antanut tukensa lisääntymisterveyslaille, joka, jos kongressin kaksi kamaria hyväksyvät sen, takaa ilmaisen ehkäisyn saatavuuden ja edistää seksuaalikasvatusta. Tästä Liza Cabiya-an olisi voinut hyötyä, jos hänellä olisi ollut siihen mahdollisuus. Cabiya-anilla, 39, on 14 lasta. Vanhin on 22-vuotias ja nuorin vasta 11 kuukauden ikäinen. Heidän kotinsa on maja Manilan slummissa. "On rankkaa, kun on niin monta lasta", Cabiya-an sanoo ja hymyilee ujo hymynsä paljastaen huonot hampaat. "Minun on laskettava heidät ennen nukkumaanmenoa varmistaakseni, ettei yksikään lapsista puutu".  Aikoinaan Cabiya-an sai ehkäisyä, mutta Manilan pormestari Jose Atienza, joka on harras katolilainen, pyyhkäisi ehkäisyvälineet pois kaupungin ylläpitämien klinikoiden hyllyiltä vuonna 2000. Sen jälkeen Cabiya-anin pyrkimykset rajoittaa perheensä kokoa olivat hajanaisia, ja hänen niukat resurssinsa rajoittivat niitä. Hän otti ja jätti pillerit ottamatta ja turvautui laittomaan aborttiin useammin kuin kerran. Cabiya-an sai noin 7 600 pesoa (180 dollaria) kuukaudessa pyykinpesusta ja miehensä palkasta työläisenä, ja hän on pystynyt lähettämään kouluun vain viisi lastaan. Muut näyttävät olevan tuomittuja liittymään siihen neljännekseen maan 95 miljoonasta köyhyysrajan alapuolelle jääneestä ihmisestä. Ehkäisyvalmisteita on Filippiineillä yleisesti saatavilla, vaikka niitä ei käytetäkään yhtä paljon kuin muualla. Filippiineillä 45-50 prosenttia hedelmällisessä iässä olevista naisista tai heidän kumppaneistaan käyttää tiettynä ajankohtana jotakin ehkäisymenetelmää. Indonesiassa osuus on 56 prosenttia ja Thaimaassa 80 prosenttia. Väestönkasvu heijastelee tätä. Filippiinien väestö kasvaa 1,9 prosenttia vuodessa, kun taas Indonesiassa väestönkasvu on 1,2 prosenttia ja Thaimaassa 0,9 prosenttia. Kiinan väestö kasvaa 0,6 prosentin vuosivauhdilla. "Jos naisten mahdollisuuksia käyttää ehkäisyvälineitä parannetaan, syntymiä voidaan välttää", sanoo Filippiinien yliopiston väestöinstituutin johtaja Josefina Natividad. Vaikka ehkäisyvälineitä on saatavilla useimmissa paikoissa, niiden hinta on monille ihmisille liian korkea. Tämän pitäisi kuitenkin muuttua, jos lisääntymisterveyslaki hyväksytään. Aquinon hallitus on luvannut niin sanottua osallistavaa kasvua, ja se pitää väestönkasvun hidastamista keskeisenä tekijänä. "Presidentti on jo ilmoittanut, että lakiehdotus on ensisijainen tavoite, vaikka hän saattaa vieraantua kirkosta", budjettisihteeri Florencio Abad sanoi. "Tämä viesti on hyvin selvä."  Kirkko ei kuitenkaan pidä tästä viestistä. Se sanoo, että keinotekoinen ehkäisy on moraalitonta ja että lakiesitys tasoittaa tietä abortin laillistamiselle. Lakiehdotus ei laillista aborttia, vaikka sillä pyritäänkin parantamaan laittoman abortin jälkeisistä komplikaatioista kärsivien naisten hoitoa. Kirkko sanoo, että ihmisten pitäisi käyttää luonnollista perhesuunnittelua. Se sanoo, että köyhyys on syy, ei seuraus, korkeaan syntyvyyteen. Piispojen mukaan lapsia syntyy koteihin, joissa ei ole tarpeeksi ruokaa, koska hallitus ei ole onnistunut lopettamaan korruptiota ja tarjoamaan työpaikkoja. "Olemme vakaasti sitä mieltä, että ehkäisyvälineet eivät koskaan ole ratkaisu", sanoi isä Melvin Castro, Filippiinien katolisen piispainkokouksen perhe- ja elämänkysymyksiä käsittelevän piispallisen toimikunnan toimeenpaneva sihteeri. "He eivät ole köyhiä siksi, etteivät he saisi ehkäisyvälineitä, vaan siksi, ettei heillä ole työtä. Antakaa heille työtä, ja se on heille tehokkain keino ehkäistä syntyvyyttä."  Taloustieteilijöiden mukaan kirkon sitkeä vastustus on ollut tärkein väestöpolitiikkaan vaikuttava tekijä. "Katolisen hierarkian kovan linjan kanta on estänyt valtiota... puuttumasta tehokkaasti asiaan", totesi Filippiinien yliopiston 30 taloustieteilijästä koostuva ryhmä hiljattain julkaistussa asiakirjassaan. Huolimatta kirkon ja poliittisten vastustajien argumenteista, jotka tuomitsevat valtion varojen käyttämisen ehkäisyn rahoittamiseen, viime vuonna tehdyn mielipidekyselyn mukaan noin 70 prosenttia ihmisistä tukee lakiesitystä. Sen kannattajat haluavat, että laki hyväksytään vielä tämän kongressikauden aikana, joka päättyy kesäkuussa. Taloustieteilijät sanovat, että jos Filippiinit aikoo koskaan hyödyntää "väestöosinkoa", jolloin suuri ja nuori työvoima tuottaa säästöjä ja investointeja, jotka antavat taloudelle pysyvän sysäyksen, sen on laskettava syntyvyyslukua. Filippiinien keski-ikä on vain 22,2 vuotta, kun se Malesiassa on 25 vuotta, Intiassa 25,1 vuotta ja Indonesiassa 27,8 vuotta. Toisin kuin Japanin kaltaisissa ikääntyvissä maissa, joissa vanhukset rasittavat työväestöä, Filippiineillä lapset hallitsevat resursseja, jotka muuten voitaisiin ohjata säästöihin ja investointeihin. Maailmanpankin tietojen mukaan Filippiineillä 100:aa työikäistä kohden on 58 huollettavaa, kun Indonesiassa heitä on 40 ja Thaimaassa 29 henkilöä. "Demografinen ikkuna aukeaa vain, jos hedelmällisyysluvut laskevat niin, että nuorisoväestö kasvaa hitaammin kuin työikäinen väestö", sanoi sosioekonomisen suunnittelun sihteeri Arsenio Balisacan. Aquino saattaa vaikuttaa epätodennäköiseltä ilmaisen ehkäisyn puolestapuhujalta. Hänen edesmennyt äitinsä Corazon Aquino nousi valtaan kirkon tukeman kansanvallan vallankumouksen johdossa, joka pyyhkäisi pois vanhan diktaattorin Ferdinand Marcosin vuonna 1986. Marcos oli asettanut väestönkasvun hillitsemisen etusijalle 1960-luvulta lähtien ja kirjannut perhesuunnittelun vuoden 1973 perustuslakiin. Corazon Aquino, joka oli tietoinen kirkon avusta demokratialiikkeessä, poisti kuitenkin tämän lausekkeen, kun peruskirjaa kirjoitettiin uudelleen vuonna 1987. (1 dollari = 42,0300 pesoa) (Jutussa on korjattu nimien "Arsenio" ja "Marcos" oikeinkirjoitus kolmanneksi viimeisessä ja toiseksi viimeisessä kappaleessa.) Väite: Filippiinit uhmaa kirkkoa perhesuunnittelun edistämiseksi.</w:t>
      </w:r>
    </w:p>
    <w:p>
      <w:r>
        <w:rPr>
          <w:b/>
        </w:rPr>
        <w:t xml:space="preserve">Tulos</w:t>
      </w:r>
    </w:p>
    <w:p>
      <w:r>
        <w:t xml:space="preserve">Filippiinien presidentti Benigno Aquino vastustaa maansa vaikutusvaltaista katolista kirkkoa pyrkimyksessään antaa kansalaisille vapaat mahdollisuudet rajoittaa perheidensä kokoa.</w:t>
      </w:r>
    </w:p>
    <w:p>
      <w:r>
        <w:rPr>
          <w:b/>
        </w:rPr>
        <w:t xml:space="preserve">Esimerkki 2.848</w:t>
      </w:r>
    </w:p>
    <w:p>
      <w:r>
        <w:t xml:space="preserve">Kohta: Koska lääke on vielä kehitteillä, kustannuksista ei keskusteltu. Kyseessä on humanisoitu monoklonaalinen vasta-aine, ja jutussa olisi voitu mainita joitakin tällä hetkellä markkinoilla olevia lääkkeitä, joilla hoidetaan muita sairauksia, kuten bevasitsumabi (Avastin) tai adalimub (Humira). Tämä olisi voinut johtaa keskusteluun kustannuksista, koska nämä eivät ole edullisia lääkkeitä. Jutussa vain mainitaan, että tämä lääke oli "osoittautunut lupaavaksi" ja että raportoidut tutkimukset olivat "rohkaisevia", koska ne osoittivat, että ihmiset voivat sietää lääkettä 2 - 4 vuotta ilman turvallisuusongelmia. Minkälaisia lupauksia? Mitä lääke tekee? Vaikka jutussa mainitaan amyloidin kertyminen, siinä jätetään selittämättä, että vaikka Alzheimerin taudissa esiintyy amyloidin kertymistä, ei ole selvää, aiheuttaako se oireita vai onko se toissijaista tautiprosessin kannalta. Juttu olisi lisännyt arvokasta kontekstia mainitsemalla ainakin sen lumelääkekontrolloidun tutkimuksen tulokset, josta tämän jatkotutkimuksen potilaat poimittiin. http://newsroom.elan.com/phoenix.zhtml?c=88326&amp;p=irol-newsArticle&amp;ID=1166655 Kyseisessä tutkimuksessa todettiin, että lääkkeellä ei ollut vaikutusta oireisiin tutkimusryhmässä kokonaisuudessaan, vaikka tietyt alaryhmät näyttivät hyötyvän jälkikäteen tehdyssä analyysissä, joka ei kuulunut alkuperäiseen tutkimusasetelmaan. Jutussa todettiin, että joillakin lääkkeen suurempia annoksia käyttävillä potilailla esiintyi päänsärkyä, muistinmenetystä, hallusinaatioita, heikentynyttä koordinaatiota tai muita oireita. Jutun tiedoista kävi ilmi, että 8 prosentilla (21/262) toiseen tutkimukseen osallistuneista potilaista, jotka käyttivät pienempää lääkeannosta, oli joitakin poikkeavuuksia magneettikuvauksessa, mutta ei raportoituja oireita. Jutun lopussa kerrottiin, että tulokset oli esitelty vasta kokouksessa, ja siksi niitä pidettiin vain alustavina, kunnes ne tarkistettiin. Lisäksi jutussa todettiin, että raportoitu tutkimus oli avoin tutkimus. Siinä ei kuitenkaan selitetä, mitä open-label tarkoittaa - tuskin kuluttajaystävällinen termi. Tehdäänkö kysely siitä, kuinka moni lukijoista tietää, mitä se tarkoittaa? (Avoimessa tutkimuksessa sekä lääkäri että potilas tietävät, mitä he ottavat; tämän mahdollisen vaikutuksen tuloksiin pitäisi olla ilmeinen). Siitä huolimatta annamme jutulle epäilyksen varaa, pitkälti yhden lainatun asiantuntijalähteen perusteella:  "Tämän pienen vaiheen 2 turvallisuustutkimuksen tietojen perusteella on liian aikaista sanoa mitään." (Tosin, jälleen kerran, odotammeko, että useimmat lukijat tietävät, mitä vaiheen 2 tutkimus oikeastaan tarkoittaa?). Jutussa ei harjoitettu avointa sairauden lietsontaa. Juttu sisälsi lainauksen tohtori Ian Murraylta, jolla ei näyttänyt olevan osuutta tutkimuksissa, joista raportoitiin, sekä kommentteja tohtori Sallowaylta, tutkimuksen johtavalta kirjoittajalta. Pidämme sitä kuitenkin epätyydyttävänä, koska jutussa olisi pitänyt mainita, että tohtori Salloway on verkossa saatavilla olevien aiempien tietojen mukaan saanut tutkimusrahoitusta ja hänellä on konsultointisuhteita lukuisiin lääkeyhtiöihin, kuten Pfizeriin, joka valmistaa bapineutsumabia. Jutussa ei selitetty, miten bapineutsumabia käyttäviä potilaita verrattiin niihin, jotka eivät käyttäneet lääkettä. Ilman tätä tietoa on mahdotonta arvioida, mikä arvo tällä lääkkeellä voi olla potilaille. Jutussa olisi myös pitänyt suhteuttaa bapineutsumabilla saadut tulokset muihin hyväksyttyihin lääkkeisiin (Aricept jne.), joiden teho on rajallinen, tai ehkä mainita muut testeissä olevat lääkkeet. Jutun aiheena on lääke bapineutsumabi, jonka kerrottiin olevan vielä kuluttajien saatavilla. Olisi ollut hyödyllistä lisätä linkki Clinicaltrials.gov-sivustolle, jotta mahdollisesti kiinnostuneet lukijat voisivat tutustua muihin meneillään oleviin tutkimuksiin. http://clinicaltrials.gov/ct2/results?term=Bapineuzumab Tässä jutussa ei liioiteltu uutuuslääkkeen uutuutta, josta raportoitiin. Jutussa olisi kuitenkin voitu mainita, että useita samankaltaisia lääkkeitä on alustavasti testeissä. Tämä juttu ei perustunut pelkästään uutistiedotteeseen. Väite: Kokeellinen lääke saattaa sittenkin auttaa torjumaan Alzheimerin tautia.</w:t>
      </w:r>
    </w:p>
    <w:p>
      <w:r>
        <w:rPr>
          <w:b/>
        </w:rPr>
        <w:t xml:space="preserve">Tulos</w:t>
      </w:r>
    </w:p>
    <w:p>
      <w:r>
        <w:t xml:space="preserve">Tässä jutussa kerrotaan Alzheimerin tautia sairastaville kehitteillä olevasta lääkkeestä. Vaikka jutussa annetaan paljon yksityiskohtaista tietoa tutkittavasta molekyylistä ja siitä, miten lääke on paremmin siedetty pienemmillä annoksilla, siinä ei kuitenkaan anneta mitään tietoa siitä, mitä hyötyä lääkkeen käytöstä voisi toivoa. Maininta siitä, että lääke saattaa olla lupaava, herättää lukijoissa toiveita ilman, että lukijoilla on mitään käsitystä siitä, mitä he voisivat odottaa. Väestön harmaantuminen tarkoittaa, että Alzheimerin tauti on suuri huolenaihe - vanhuksille, vanhuksia hoitaville ihmisille ja laskun maksajille.</w:t>
      </w:r>
    </w:p>
    <w:p>
      <w:r>
        <w:rPr>
          <w:b/>
        </w:rPr>
        <w:t xml:space="preserve">Esimerkki 2.849</w:t>
      </w:r>
    </w:p>
    <w:p>
      <w:r>
        <w:t xml:space="preserve">Kohta: Hän ja hänen kahden hengen henkilökuntansa eivät voi mitenkään tunnistaa ja eristää kaikkia ihmisiä, jotka ovat olleet tekemisissä tartunnan saaneen potilaan kanssa, ei sillä nopeudella, jolla tapaukset lisääntyvät kaupungissa. "Jäljitämme altistuneiden altistumisen altistumisen altistumisen altistumisen altistumisen altistumisen altistumisen. Se on yksinkertaisesti mahdotonta", Briggs sanoi. "Tapauksia on niin paljon, ettemme voi enää mitenkään jäljittää kaikkia."  Tämä elintärkeä mutta työläs prosessi, jota kutsutaan kontaktien jäljittämiseksi, on yhä vaikeampi toteuttaa Yhdysvaltojen kaupunkien terveysosastoilla, sillä Yhdysvalloissa on yli 160 000 tartuntatapausta, mikä on enemmän kuin missään muussa maassa maailmassa. Massiivisen testauskampanjan ja intensiivisen kontaktien jäljittämisen katsotaan auttaneen Etelä-Koreaa hidastamaan koronaviruksen leviämistä, kun taas Yhdysvaltoja on kritisoitu hitaasta reagoinnista. Epidemiologit sanovat, että tällaiset tutkimukset voivat olla ratkaisevassa asemassa sen välillä, voidaanko tautipesäke pysäyttää varhaisessa vaiheessa vai menettääkö se tosiasiallisesti hallinnan, kuten on käynyt kuumilla alueilla, joissa kontaktin jäljittäminen on korvannut lukitukset ensisijaisena keinona estää leviäminen. Jotkin osavaltiot suurimpien asutuskeskusten ulkopuolella ovat ottaneet tämän neuvon todesta, sillä virus jatkaa kulkuaan Yhdysvaltojen halki. Näiden alueiden terveysviranomaiset myöntävät kuitenkin, että kyseessä on kilpajuoksu kelloa vastaan ja että hekään eivät pysty toteuttamaan näin laajaa jäljittämistä, jos tapausten määrä ylittää tietyn rajan. Esimerkiksi Wyomingissa osavaltion tartuntatautiyksikössä työskentelee viisi työntekijää, jotka pyrkivät tunnistamaan kaikki positiivisen testituloksen saaneen henkilön kontaktit ja pyytävät tai määräävät heidät karanteeniin ja tarkkailevat heidän terveyttään. "Luvut ovat riittävän pieniä", sanoi Kim Deti, Wyomingin terveysviraston tiedottaja. Wyomingin terveysvirasto on raportoinut tähän mennessä 109 tapausta eikä yhtään kuolemantapausta. "Pidämme sitä yllä niin kauan kuin voimme."  Länsi-Virginia käyttää kansalliskaartiaan avustamaan vastaavassa laajassa yhteydenpidon jäljittämisessä ja yhdistää sen kotiin jäämistä koskevaan määräykseen ja muihin etäännyttäviin toimenpiteisiin. Sunnuntaina osavaltio ilmoitti 145 tapauksesta ja ensimmäisestä koronaviruksen aiheuttamasta kuolemantapauksesta. "On erittäin tärkeää, että samaan aikaan, kun tehdään nopeaa kontaktitutkimusta ja -jäljitystä sekä taudinpurkauksen hallintaa, tehdään ennaltaehkäiseviä toimenpiteitä yhteistyössä kaikkialla", osavaltion terveysviranomainen Cathy Slemp sanoi lehdistötilaisuudessa viime viikolla. Alabama, joka on vahvistanut lähes 1 000 tapausta, yrittää tutkia kaikkien tapausten kontaktit, kertoi terveysministeriön tiedottaja ja totesi, että kontaktien jäljittäminen on ollut "tehokas väline tuberkuloosin ja muiden tartuntatautien leviämisen vähentämisessä" osavaltiossa. New York City, jossa on neljäsosa kaikista tapauksista koko maassa, on esimerkki siitä, miten tammi- ja helmikuun testauksen puute haittasi niin sanottujen "taudinetsivien" mahdollisuuksia tunnistaa alkuperäiset tartunnat ja hillitä leviämistä. Kaupunki rajoittaa nyt etsiviensä toiminnan koskettimien jäljittämiseen tautitapauksissa, joissa on mukana terveydenhuollon työntekijöitä, sekä tukiasuntojen ja hoitokotien tautiryhmien jäljittämiseen, kertoi terveyspäällikkö Oxiris Barbot lehdistötilaisuudessa aiemmin tässä kuussa. Louisiana, joka on kehittymässä oleva kriisipesäke, jossa on 5237 tautitapausta ja 239 kuolemantapausta, on samalla tavoin rajoittanut kontaktien jäljittämistä New Orleansin alueella, joka on osavaltion taudinpurkauksen epikeskus, ja keskittynyt haavoittuviin väestöryhmiin ja riskiryhmiin. Louisianan osavaltion epidemiologian apulaisjohtaja Theresa Sokol sanoi, että kun ensimmäiset potilaat New Orleansin alueella tunnistettiin, virus oli jo levinnyt yhteisöön. Hänen mukaansa tapausten lisääntyessä sosiaalisesta etäisyydestä tuli tehokkaampi keino kuin kontaktien jäljittämisestä. New Orleansin ulkopuolella on kuitenkin syytä uskoa, että kaikkien tapausten syvällinen tutkiminen voi johtaa tuloksiin, varsinkin kun siihen yhdistetään kuvernöörin osavaltion laajuinen kotiarestimääräys, Sokol sanoi: "Uskon, että aikaa on vielä."  Muiden New Yorkin alueen kuntien tavoin Ridgefield sulki koulunsa ja muut kuin välttämättömät liikkeet. Virus on kuitenkin jatkanut leviämistään laajemmalle kuin Benchmark Senior Living at Ridgefield Crossings -laitoksessa, joka on yhdistetty kuuteen kaupungin seitsemästä kuolemantapauksesta. Kaupunki palkkasi ylimääräisen työntekijän käsittelemään koronavirukseen liittyviä tietoja, mutta niiden käsittely on haastavaa. "Se on ylivoimaista pienelle terveysosastolle", sanoi First Selectman Rudy Marconi. Tulevaisuutta ajatellen asiantuntijat pitävät aggressiivista testausta ja kontaktien jäljittämistä keskeisinä tekijöinä viruksen seuraavien aaltojen käsittelyssä. Emory-yliopiston globaalin terveyden, epidemiologian ja tartuntatautien professori Kenneth Castro sanoi, että paikallisten, osavaltioiden ja liittovaltion viranomaisten pitäisi ryhtyä värväämään "armeijaa" ihmisiä hoitamaan kontaktitutkimuksia. "Tunnistaminen ja rajoittaminen on parempi kuin yhteiskunnan pysäyttäminen. Se on tasapainoilua", sanoi Castro, joka valvoi tautien valvonta- ja ehkäisykeskusten tuberkuloosiponnistuksia kahden vuosikymmenen ajan vuoteen 2013 asti. "Emme pysty pitämään fyysistä etäisyyttä ikuisesti."  (Tämä juttu on täydennetty, jotta neljännen kappaleen sanan "venytetty" oikeinkirjoitus olisi korjattu.) Väite: "Se on yksinkertaisesti mahdotonta": kontaktien jäljittäminen jää taka-alalle viruksen levitessä.</w:t>
      </w:r>
    </w:p>
    <w:p>
      <w:r>
        <w:rPr>
          <w:b/>
        </w:rPr>
        <w:t xml:space="preserve">Tulos</w:t>
      </w:r>
    </w:p>
    <w:p>
      <w:r>
        <w:t xml:space="preserve">Ed Briggs on yli 70 uuden koronavirustapauksen ja tappavan taudinpurkauksen kanssa tekemisissä hänen kaupunkinsa vanhainkodissa, ja hän on häkeltynyt.</w:t>
      </w:r>
    </w:p>
    <w:p>
      <w:r>
        <w:rPr>
          <w:b/>
        </w:rPr>
        <w:t xml:space="preserve">Esimerkki 2.850</w:t>
      </w:r>
    </w:p>
    <w:p>
      <w:r>
        <w:t xml:space="preserve">Kohta: Aldrin sanoi, että hän ei osallistunut, koska hänellä oli vastalauseita säätiön nykyisistä tavoitteista ja säätiöön liittyvistä oikeudellisista asioista. Entinen astronautti on ajautunut oikeustaisteluun perheenjäsenten kanssa, jotka sanovat hänen kärsivän henkisestä rappeutumisesta. Mustapukuinen Apollo Celebration -juhlagaala järjestettiin lauantaina Saturn V -raketin alla Kennedy Space Centerissä, ja siellä oli astronauttien paneelikeskustelu, palkintojenjakotilaisuus ja avaruusmuistoesineiden huutokauppa. Loppuunmyytyyn tilaisuuteen osallistui satoja ihmisiä, muun muassa brittiläinen fyysikko Brian Cox, joka luovutti Virgin Galacticin perustajalle Richard Bransonille ShareSpace Foundationin innovaatiopalkinnon. Branson, jonka yritys kehittää uuden sukupolven kaupallisia avaruusaluksia, sanoi nauhoitetulla videolla, että Apollo-lentomatkat vaikuttivat hänen sukupolveensa. "Avaruus on edelleen vaikeaa, todella vaikeaa. Sillä on yhä todella merkitystä", Branson sanoi. "Ei olisi Virgin Galacticia, Virgin Orbitia eikä avaruusalusyritystä ilman Apollo-astronautteja ja tuhansia lahjakkaita ihmisiä, jotka tekivät heidän tehtävänsä mahdolliseksi." Aldrin, Neil Armstrong ja Michael Collins osallistuivat historialliseen Apollo 11 -lentoon, jossa kaksi ensimmäistä ihmistä laskeutui kuuhun 20. heinäkuuta 1969. Armstrong käveli ensimmäisenä kuun pinnalle, ja pian sen jälkeen Aldrin liittyi hänen seuraansa, kun taas Collins jäi kiertoradalle komentomoduulin kyydissä. Tohtori Carolyn Williams voittoa tavoittelemattomasta From One Hand To AnOTHER -järjestöstä sai säätiön koulutuspalkinnon, ja entinen Johnson Space Centerin johtaja Gerry Griffin, joka oli kaikkien miehitettyjen Apollolentojen lennonjohtaja, sai Pioneer-palkinnon. "Se on hyvin nöyryyttävää, se tuli tavallaan yllättäen", Griffin sanoi. "On hienoa tietää, että olemme siirtäneet soihtua, jonka avulla seuraava sukupolvi voi viedä meidät seuraavalle askeleelle." Griffin sanoi, että seuraava askel on amerikkalaisten paluu Kuuhun ja lopulta myös Marsiin, mistä entiset Apollo-astronautit Walt Cunningham, Harrison Schmitt, Rusty Schweickart ja Tom Stafford puhuivat keskustellessaan Coxin kanssa. "Olemme ikään kuin menossa toisesta ovesta sisään. Ovi ei ole vielä kokonaan auki - emme ole menneet siitä kokonaan läpi - mutta se on auki", kertoi Schweickart, joka lensi Apollo 9:n kuunmatkustajakapselin lentäjänä, Associated Pressille. "Avaruuteen pääseminen tulee paljon halvemmaksi, ja se avaa ihmisille mahdollisuuksia lentämiseen, mutta koska kustannukset ovat laskeneet, innovaattoreille avautuu todellisia mahdollisuuksia luoda uusia ideoita ja tehdä asioita, joita ei ole koskaan ennen tehty." Aldrinin ShareSpace-säätiö on yksi sponsoreista vuosittaisessa gaalassa, jolla kerätään rahaa luonnontieteiden, teknologian, tekniikan, taiteen ja matematiikan (STEAM) koulutukseen sekä Astronautti-stipendiaattisäätiön stipendeihin. Tunnettu brasilialainen pop-taiteilija Romero Britto lahjoitti Buzz Aldrin Space Series -taideteoksensa huutokauppaan, johon kuului myös tutustumiskierros Virgin Galacticin kulissien taakse Kaliforniassa ja avaruusmuistoesineitä nimikirjoituksin. Liput tapahtumaan maksoivat 750-2 500 dollaria henkilöä kohden. Aldrin haastoi viime kuussa oikeuteen kaksi aikuista lastaan ja entisen yritysjohtajansa syyttäen heitä luottokorttien väärinkäytöstä, rahan siirtämisestä tililtä ja herjaamisesta väittämällä, että hänellä on dementia. Viikkoja ennen sitä Andrew ja Jan Aldrin jättivät hakemuksen, jossa he väittivät 88-vuotiaan isänsä kärsivän muistinmenetyksestä, harhoista, vainoharhaisuudesta ja sekavuudesta. Andrew ja Jan Aldrin sekä yritysjohtaja Christina Korp kuuluvat säätiön hallitukseen ja osallistuivat gaalaan. Aldrinin vanhin poika James ei ole mukana oikeustaistelussa. Buzz Aldrin sanoi lausunnossaan, että hän ei osallistunut juhlaan "avaruusaloitteisiini liittyvien nykyisten tapahtumien kulun sekä ShareSpace-säätiöön liittyvien nykyisten oikeudellisten asioiden vuoksi". "Perustin ShareSpace-säätiön vuonna 1998 edistääkseni yksittäisten avaruusmatkailijoiden toimintaa", Aldrin lisäsi. "Säätiötä käytetään nyt mielestäni aivan erilaisten tavoitteiden edistämiseen." Andrew Aldrin myönsi isänsä poissaolon gaalan aikana. "Olemme pahoillamme, ettei isä voi olla täällä, tiedän, että jotkut teistä ovat pettyneitä", Aldrin sanoi. "Viime kädessä kyse on siitä, että luomme ensimmäisen sukupolven marsilaisia." ___ Seuraa Alex Sanzia osoitteessa https://twitter.com/AlexSanz ja Mike Schneideria osoitteessa https://twitter.com/MikeSchneiderAP Claim: Gaala avaa lähtölaskennan ensimmäisen kuuhun laskeutumisen 50-vuotispäivään.</w:t>
      </w:r>
    </w:p>
    <w:p>
      <w:r>
        <w:rPr>
          <w:b/>
        </w:rPr>
        <w:t xml:space="preserve">Tulos</w:t>
      </w:r>
    </w:p>
    <w:p>
      <w:r>
        <w:t xml:space="preserve">Entinen NASA:n astronautti Buzz Aldrin oli huomattavan poissa gaalasta, joka aloitti ensimmäisen kuuhun laskeutumisen 50-vuotisjuhlallisuudet, vaikka hänen voittoa tavoittelematon avaruusalan koulutussäätiönsä sponsoroi tilaisuutta, ja hän on tavallisesti juhlan tähtinäyttelijä.</w:t>
      </w:r>
    </w:p>
    <w:p>
      <w:r>
        <w:rPr>
          <w:b/>
        </w:rPr>
        <w:t xml:space="preserve">Esimerkki 2.851</w:t>
      </w:r>
    </w:p>
    <w:p>
      <w:r>
        <w:t xml:space="preserve">Kohta: (Jutun olisi voinut tehdä selväksi lukijoille, jotka eivät tunne kliinisiä tutkimuksia). Jäljelle jää kysymys siitä, kuinka paljon tämä hoito voi maksaa, jos se tulee laajemmin saataville. Ja tässä kohtaa juttu tarjoaa arvokasta tietoa: "Ei ole myöskään läheskään selvää, että tällainen yksilöllinen lähestymistapa - joka saattaa maksaa satoja tuhansia dollareita - on taloudellisesti kannattava laajassa mittakaavassa." Toisin sanoen, siteeratakseni jälleen juttua: "terapian ympärillä on suuria kysymyksiä." Jutussa luodaan laaja katsaus useisiin tutkimuksiin sen sijaan, että käytettäisiin paljon aikaa mihinkään tiettyyn tutkimukseen. Se voi olla hankalaa, koska tutkimustulokset vaihtelevat. Juttu onnistuu kuitenkin tarjoamaan joitakin todellisia lukuja - ja perustelee hyödyt tarkennuksilla. Viitattaessa esimerkiksi useisiin sekä aikuisilla että lapsilla tehtyihin tutkimuksiin jutussa sanotaan, että joissakin tutkimuksissa on raportoitu "jopa 90 prosentin remissioprosentteja". Sitten jutussa todetaan, että "muissa tutkimuksissa luvut ovat huomattavasti alhaisemmat, ja monet potilaat sairastuvat uudelleen". Toisaalla jutussa siteerataan erästä tutkijaa, joka sanoo, että "hoito on loistava siinä, että se saa ihmiset remissioon, mutta ei siinä, että se pitää kaikki remissiossa". Sitten jutussa kerrotaan eräästä saman tutkijan tekemästä tutkimuksesta, jossa todetaan, että "39 potilasta 42:sta sai täydellisen remissiotuloksen. Vuoteen mennessä noin puolet oli sairastunut uudelleen." Tämä todellisten lukujen yhdistelmä, johon liittyy raitistuttava tarkennus, on tärkeä. Mitä olisimme halunneet nähdä: remissiokeskustelun ohella jonkinlaista lisäarviota siitä, mitä tutkimustulokset osoittavat kokonaiselossaololuvuista ja siitä, kuinka kauan lääkettä saavien ihmisten voidaan odottaa elävän. Jutussa käsitellään mahdollisia haittoja. Alussa todetaan, että "komplikaatiot voivat olla tappavia", ja viitataan tutkimukseen, jossa useat potilaat kuolivat aivojen turvotuksen vuoksi. Paljon alempana jutussa viitataan erään potilaan "voimakkaaseen immuunireaktioon, joka seurasi hoitoa" ja johti 106 asteen kuumeeseen. Nämä eivät ole kaikki riskit, mutta ne ovat joitakin tärkeimpiä. Juttu tekee selväksi, että immunoterapiat yleensä ja erityisesti CAR T-soluhoidot keräävät paljon huomiota lääketieteellisessä tutkimusyhteisössä. Vaikka ymmärrämme, että jutussa yritetään saada käsivarret liikkeelle suuresta ja kasvavasta määrästä terapiaan liittyviä kliinisiä tutkimuksia, se ei kuitenkaan tarjoa paljon tietoa näistä tutkimuksista. Lukijat saavat tietää, että tutkimuksissa on mukana aikuisia ja lapsia (mikä on erinomainen huomio, ja olemme iloisia, että jutussa mainitaan se). Lisäksi lukijat saavat hieman tietoa osallistujien määrästä yhdessä tietyssä tutkimuksessa (kuten edellä on todettu, kohdassa "Hyödyt määrällisesti ilmaistuna"). Lukijat eivät kuitenkaan saa tietää, kuinka monta asiaa koskevaa tutkimusta on saatu päätökseen tai kuinka monta on meneillään - saati sitten mitään todellisia yksityiskohtia mistään yksittäisestä tutkimuksesta. Tarinassa keskitytään enemmänkin siihen, että taudin torjunnalle annetaan ihmiskasvot. Tämä voi olla hyvä tarinankerronta, mutta se tekee tarinasta vähemmän arvokkaan niille, jotka yrittävät oppia lisää itse hoidosta ja siitä, mitkä ovat tämänkaltaisen tutkimuksen rajoitukset, kun kyseessä on lasten henki. Tässä ei ole kyse sairauden lietsonnasta. Tämä on hankala juttu. Artikkelissa on useita lähteitä, jotka puhuvat itse tutkimuksesta, ja useimmat heistä on selvästi merkitty osallistuviksi tutkimukseen jollakin tavalla. Ainakin yksi asiantuntijalähde ei näyttäisi olevan sidoksissa mihinkään kliiniseen tutkimukseen, mutta tämä on pikemminkin päätelty kuin nimenomaisesti mainittu. Hankalaksi asian tekee se, että jutussa käsitellään useita tutkimuksia ilman, että useimpia niistä yksilöidään selvästi. Tämän vuoksi on vaikea arvioida asiaa. Kun kyseessä on arpapeli, yritämme olla tarinan puolella, joten annamme tälle tyydyttävän arvosanan. Jutussa huomautetaan, että tällä hetkellä CAR-T-soluhoitoa käytetään vain silloin, kun kaikki muut keinot - kemoterapia, luuydinsiirrot jne. - ovat epäonnistuneet. Jutusta käy selvästi ilmi, että tämä hoito on kokeellinen, ja sitä on tällä hetkellä saatavilla vain kokeissa. Jutussa kerrotaan pohjimmiltaan vain siitä, mikä tekee tästä erityisestä hoitomuodosta uudenlaisen. Tähän juttuun liittyi varmasti paljon raportointia, eikä se näytä perustuvan uutistiedotteeseen. Väite: Tämä 8-vuotias on vapaa syövästä - toistaiseksi - "läpimurtohoidon" jälkeen.</w:t>
      </w:r>
    </w:p>
    <w:p>
      <w:r>
        <w:rPr>
          <w:b/>
        </w:rPr>
        <w:t xml:space="preserve">Tulos</w:t>
      </w:r>
    </w:p>
    <w:p>
      <w:r>
        <w:t xml:space="preserve">Jutussa keskitytään kokeellisen immunoterapiatekniikan, CAR T-soluhoidon, käyttöön sellaisten lasten hoidossa, joilla on diagnosoitu akuutti lymfoblastileukemia (ALL) ja jotka eivät enää reagoi tavanomaisiin syöpähoitoihin. Jutussa korostetaan hyvin, että vaikka CAR-T-soluhoito voi olla lupaava, on aivan liian aikaista määrittää, miten tehokkaasti hoito estää syövän uusiutumisen. Tärkeitä haittoja tehdään selväksi. Lukijat saavat täyden käsityksen siitä, miten kokeellinen tämä hoito on ja miten se on viimeinen vaihtoehto. Toivomme kuitenkin, että jutussa olisi kerrottu tarkemmin kliinisen tutkimuksen tuloksista. NIH arvioi, että Yhdysvalloissa diagnosoidaan tänä vuonna noin 6590 uutta ALL-tapausta. Suurin osa ALL-diagnoosin saaneista (57 %) on alle 20-vuotiaita, ja heidän keski-ikänsä on 15 vuotta. Kuusikymmentäkahdeksan prosenttia diagnoosin saaneista selviytyy vähintään viisi vuotta. Lapsen syöpädiagnoosin vaikutuksia on vaikea tai mahdoton mitata. Lapsen kokemien vaikeuksien lisäksi diagnoosi ja hoito vaativat myös perheelle ja läheisille henkisen veronsa. Uusi tieto hoidoista, joilla voidaan pidentää näiden potilaiden elämää ja elämänlaatua, on selvästi tärkeää - ja vaikuttaa koko perheisiin. Voi olla vaikeaa perehtyä sellaisten lääkkeiden lukuihin, jotka ovat vielä kliinisissä tutkimuksissa, mutta on tärkeää, että tämänkaltaisista aiheista kertovat jutut tarjoavat mahdollisimman paljon tietoa potilaille, heidän perheilleen ja terveydenhuollon tarjoajilleen. Tässä jutussa tehdään monia asioita hyvin, mutta lukijoille olisi ehkä ollut suurempi palvelus, jos siinä olisi keskitytty vähemmän yksittäisten potilaiden kokemuksiin ja enemmän saatavilla olevaan tutkimustietoon.</w:t>
      </w:r>
    </w:p>
    <w:p>
      <w:r>
        <w:rPr>
          <w:b/>
        </w:rPr>
        <w:t xml:space="preserve">Esimerkki 2.852</w:t>
      </w:r>
    </w:p>
    <w:p>
      <w:r>
        <w:t xml:space="preserve">Kohta: Hän sanoi käyttäneensä Johnson &amp; Johnsonin talkkia vuodesta 1978 vuoteen 2013, jolloin hänellä todettiin munasarja- ja kohtusyöpä. Hän haastoi oikeuteen myös talkkipulveria toimittavan Imerys Talc -yhtiön, St. Louis Post-Dispatch -lehti kertoi (http://bit.ly/2lF7Q0Z ). Johnson &amp; Johnsonille annettu tuomio tuli sen jälkeen, kun kolme aiempaa St. Louisin valamiehistöä oli myöntänyt yhteensä 197 miljoonaa dollaria kantajille, jotka olivat esittäneet vastaavia vaatimuksia. Noin 2 000 osavaltio- ja liittovaltion tuomioistuimissa eri puolilla maata on nostettu kanteita, jotka koskevat huolta pitkäaikaisen talkin käytön aiheuttamista terveysongelmista. Danielsin asianajaja Jim Onder sanoi, että hänen mielestään perjantain tuomion ja kolmen edellisen St. Louisin tapauksen välinen ero oli se, että valamiehistö ei katsonut talkin vaikuttaneen Danielsin tietynlaiseen syöpään. Johnson &amp; Johnsonin tiedottaja Carol Goodrich sanoi lausunnossaan, että yhtiö tuntee myötätuntoa munasarjasyöpäpotilaita kohtaan. "Valamiehistön päätös on yhdenmukainen sen tieteen, tutkimuksen, kliinisen näytön ja lääketieteellisten asiantuntijoiden vuosikymmeniä kestäneiden tutkimusten kanssa ympäri maailmaa, jotka edelleen tukevat kosmeettisen talkin turvallisuutta", lausunnossa sanottiin, ja samalla viitattiin kahteen tapaukseen, jotka hylättiin New Jerseyssä syyskuussa 2016, kun tuomari totesi, että tieteellinen näyttö talkkia vastaan esitetyille väitteille ei ollut riittävä. Imerysin tiedottaja Gwen Myers sanoi lausunnossaan, että valamiehistö noudatti "tiedettä, joka vahvistaa talkin turvallisuuden". "Imerys tuntee myötätuntoa munasarjasyövästä kärsiviä naisia kohtaan ja toivoo, että tiedeyhteisön ponnistelut kohdistuvat jatkossakin tämän kauhean sairauden todellisten syiden löytämiseen", lausunnossa sanottiin. Valamies Luke Wilson, 34, St. Louisista, sanoi, että valamiehistön mielestä todisteet talkin ja munasarjasyövän yhdistämisestä eivät olleet riittävän vahvoja, jotta Johnson &amp; Johnsonin olisi pitänyt laittaa varoitusmerkinnät tuotteisiinsa. Ainoa eri mieltä ollut valamiehistön jäsen, George Stair, 76, St. Louisista, sanoi, että hänen mielestään näyttöä oli riittävästi. "Toivon, että olisimme voineet lähettää Johnson &amp; Johnsonille viestin varoituksen laittamisesta tuoteselosteeseen", hän sanoi. ___ Tietoja: St. Louis Post-Dispatch, http://www.stltoday.com Claim: St. Louis jury rejects laws against Johnson &amp; Johnson.</w:t>
      </w:r>
    </w:p>
    <w:p>
      <w:r>
        <w:rPr>
          <w:b/>
        </w:rPr>
        <w:t xml:space="preserve">Tulos</w:t>
      </w:r>
    </w:p>
    <w:p>
      <w:r>
        <w:t xml:space="preserve">St. Louisin valamiehistö hylkäsi perjantaina tennesseeläisen naisen kanteen, jonka mukaan Johnson &amp; Johnsonin vauvapuuteri aiheutti hänen munasarjasyöpänsä. Tämä on voitto yhtiölle sen jälkeen, kun se oli hävinnyt kolme aiempaa vastaavaa kanteen St. Louisissa.</w:t>
      </w:r>
    </w:p>
    <w:p>
      <w:r>
        <w:rPr>
          <w:b/>
        </w:rPr>
        <w:t xml:space="preserve">Esimerkki 2.853</w:t>
      </w:r>
    </w:p>
    <w:p>
      <w:r>
        <w:t xml:space="preserve">Kohta: Siteman Cancer Center at Barnes-Jewish Hospital suunnittelee avaavansa toisen protoniterapiakeskuksen vuonna 2020, ja Mercy Hospital St. Louis odottaa avaavansa oman protonikeskuksen kaksi vuotta myöhemmin, The St. Louis Post-Dispatch raportoi. Protoniterapiassa syöpäsoluja tuhotaan tarkoilla säteilysäteillä ympäröivää kudosta säästäen. Toisin kuin perinteiset röntgensäteet, protonisäteet pysähtyvät kasvaimeen sen sijaan, että ne kulkisivat kehon läpi. Barnes-Jewishin sairaalaan suunniteltu uusi 32 miljoonan dollarin protonijärjestelmä tarjoaa "lyijykynän säteen" tarkkuuden kasvaimiin, sanoi tohtori Jeffrey Bradley, Sitemanin S. Lee Kling -protoniterapiakeskuksen johtaja. Se rakennetaan vuoden 2013 lopulla avatun 20 miljoonan dollarin laitteen viereen, joka käyttää magneetteja protonisäteiden hajottamiseen kasvaimeen. Siteman on hoitanut protonihoidolla noin 800 potilasta, mikä on lähellä sen ennustettua 200 potilasta vuodessa. Ensimmäiset 1990-luvulla rakennetut protonikeskukset tunnettiin jalkapallokentän kokoisina ja jopa 200 miljoonan dollarin hintaisina. Kustannusten vastapainoksi keskukset markkinoivat voimakkaasti eturauhassyöpää sairastaville miehille, vaikka ei ollut näyttöä siitä, että potilaat saisivat parempia tuloksia tai vähemmän sivuvaikutuksia verrattuna halvempiin hoitovaihtoehtoihin. Vuonna 2013 Washingtonin yliopisto avasi ensimmäisenä pienemmän ja edullisemman protonijärjestelmän, jossa on yksi hoitohuone. "Se on hyvin erilaista kuin muissa keskuksissa, jotka panostivat täysillä, lainasivat rahaa ja rakensivat neljän huoneen keskuksia", Bradley sanoi. "Yksi huone kerrallaan -ajatus on erittäin toimiva ajatus." Bradley ja muut sädehoitolääkärit sanovat, että suuri este on vakuutusyhtiöiden haluttomuus kattaa protonihoitoa. Se voi maksaa 50-75 prosenttia enemmän kuin perinteinen sädehoito, alan ryhmien mukaan. "Vakuutusyhtiöt sanovat mielellään, että protoniterapia ei ole hyödyllistä, koska ne eivät useinkaan tee riittävää todisteiden tarkastelua", sanoo Scott Warwick, National Association for Proton Therapy -järjestön toiminnanjohtaja. "Olemme ilmoittaneet maksajille, että ne ovat usein joko tulkinneet tietoja väärin, tarkastelleet vanhempaa näyttöä tai jättäneet keskeisen näytön pois kattavuuspolitiikkansa kehittämisessä." ___ Tieto lähteestä: St. Louis Post-Dispatch, http://www.stltoday.com Väite: St. Louisin lääketieteelliset järjestöt suunnittelevat lisää protonihoitoa.</w:t>
      </w:r>
    </w:p>
    <w:p>
      <w:r>
        <w:rPr>
          <w:b/>
        </w:rPr>
        <w:t xml:space="preserve">Tulos</w:t>
      </w:r>
    </w:p>
    <w:p>
      <w:r>
        <w:t xml:space="preserve">Huolimatta useiden protonikeskusten ongelmista eri puolilla maata, St. Louisin lääketieteelliset organisaatiot aikovat lisätä syövänhoitomenetelmän käyttöä.</w:t>
      </w:r>
    </w:p>
    <w:p>
      <w:r>
        <w:rPr>
          <w:b/>
        </w:rPr>
        <w:t xml:space="preserve">Esimerkki 2.854</w:t>
      </w:r>
    </w:p>
    <w:p>
      <w:r>
        <w:t xml:space="preserve">Kohta: Arvioidaan kustannuksiksi 2-3 dollaria päivässä. Antaa ihmisille ainakin suuntaa-antavan arvion siitä, kuinka paljon painoa tämän lääkityksen avulla voidaan olettaa menetettävän. Jutussa kerrotaan, että noin 70 % käyttäjistä kokee ruoansulatuskanavan komplikaatioita ja luetellaan joitakin. Vaikka eräästä tutkimuksesta keskustellaankin, tutkimuksen luonteesta (satunnaistettu vai ei) ei ole tietoa eikä tietoja, joiden perusteella lukija voisi tutustua viitteeseen. Lyhyt maininta lääketieteellisistä hyödyistä, joita voidaan saada xenicalin käytöllä saavutetusta painonpudotuksesta (esim. matalampi verenpaine, parantuneet kolesterolitasot, pienentynyt diabetesriski). Tarjoaa lainauksia lääkkeen valmistajalta, tutkijoilta ja julkiselta valvontajärjestöltä Artikkeli esittelee tietoja xenicalin, ruokavalion ja liikunnan laihtumistuloksista (7 % ruumiinpainosta) verrattuna ruokavalioon ja liikuntaan (4 % ruumiinpainosta) neljän vuoden aikana. Jutussa ei mainittu sibutramiinia, toista reseptilääkettä laihdutuslääkkeeksi. Artikkelissa mainitaan, että FDA harkitsee lääkemääräyksen muuttamista reseptilääkkeestä käsikauppalääkkeeksi. Artikkeli käsittelee reseptilääkettä, xenicalia, jota harkitaan myytäväksi käsikauppalääkkeenä. Väite: Punnituspilleri painonpudotusta varten.</w:t>
      </w:r>
    </w:p>
    <w:p>
      <w:r>
        <w:rPr>
          <w:b/>
        </w:rPr>
        <w:t xml:space="preserve">Tulos</w:t>
      </w:r>
    </w:p>
    <w:p>
      <w:r>
        <w:t xml:space="preserve">Tämä artikkeli on tasapainoinen esitys riskeistä ja hyödyistä, jotka liittyvät painonpudotuslääkkeeseen (Xenical), jota tällä hetkellä markkinoidaan reseptilääkkeenä Orlistat, ja jota FDA harkitsee parhaillaan reseptivapaaseen jakeluun. Xenicalin käyttö yhdessä ruokavalion ja liikunnan kanssa voi johtaa vaatimattomaan painonpudotukseen, joka voi johtaa hyödyllisiin terveysvaikutuksiin. Yleisiä haittavaikutuksia (havaittu ~70 %:lla) tämän lääkkeen kuluttajista ovat ilmavaivat, lisääntynyt suolen toiminta, ripuli ja peräaukon vuoto.</w:t>
      </w:r>
    </w:p>
    <w:p>
      <w:r>
        <w:rPr>
          <w:b/>
        </w:rPr>
        <w:t xml:space="preserve">Esimerkki 2.855</w:t>
      </w:r>
    </w:p>
    <w:p>
      <w:r>
        <w:t xml:space="preserve">Kohta: Asiantuntijan mukaan muutama päivä ennen kuin 72-vuotias nainen vapautuu vankilasta, uhkaavat pelot siitä, onko hän edelleen uhka, ja vaatimukset pitää hänet poissa kaduilta nostavat esiin syvälle juurtuneita kysymyksiä mielenterveyshoidosta maan vankiloissa. Rikoksen yksityiskohdat kauhistuttavat yhä Barzeen veljentytärtä, Tina Macea. "Se vain sairastuttaa. Miten kukaan voi tehdä niin?" hän sanoi. Hänen tätinsä soitti urkuja häissään vuosikymmeniä sitten, ennen kuin Barzee liittyi Mitchellin seuraan, kun tämä toimi niin sanottujen Jumalan ilmestystensä mukaan. Smartin tavoin Mace on huolestunut Utahin viranomaisten tällä viikolla antamasta yllättävästä ilmoituksesta, jonka mukaan he olivat laskeneet väärin tätinsä tuomion ja vapauttaisivat hänet vankilasta 19. syyskuuta. "Tietojeni mukaan mikään perhe ei voi ottaa häntä vastaan tai ottaisi häntä vastaan", Mace sanoi. Liittovaltion agentit ovat löytäneet Barzeelle asuinpaikan, kun hän aloittaa viiden vuoden valvotun vapautumisensa, sanoi Eric Anderson, Utahin osavaltion ehdonalaisvalvonnan apulaispäällikkö. Hän kieltäytyi kommentoimasta, asuuko hän yksityisasunnossa vai laitoksessa, mutta hän "ei tule olemaan koditon", hän sanoi. Barzee on istunut 15 vuoden tuomionsa, jonka hän sai sovintosopimuksessa sinä vuonna, kun hän todisti katusaarnaaja Brian David Mitchelliä vastaan, silloista aviomiestään, joka kidnappasi tytön tämän makuuhuoneesta puukolla uhaten. Kuukausia kestäneen vankeuden aikana Smartin mukaan vanhempi nainen istui lähellä ja rohkaisi miestään, kun tämä raiskasi teiniä. Smart on nyt 30-vuotias puhuja ja aktivisti, joka sanoi torstaina olevansa syvästi huolissaan siitä, että Barzee on edelleen uhka, ja viittasi siihen, että hän kieltäytyy yhteistyöstä mielenterveyshoidossa vankilassa ja että raporttien mukaan hän saattaa edelleen olla Mitchellin uskomusten kannattaja. Smart kehotti viranomaisia harkitsemaan tarkkaan, onko vankeja hoidettu menestyksekkäästi ennen heidän vapauttamistaan. Kuntoutusta edellyttävät laajamittaiset muutokset voivat kuitenkin herättää huolestuttavia kysymyksiä, sanoi Rebecca Weiss, apulaisprofessori John Jay College of Criminal Justice -korkeakoulussa New Yorkissa. "Voisimme vangita loputtomiin jonkun, joka on suorittanut tuomionsa", hän sanoi. Yhdysvaltain vankiloissa olevien mielenterveysongelmista kärsivien ihmisten - joista monet eivät ole väkivaltaisia - suhteettoman suuren määrän hoitaminen on yksi järjestelmän suurimmista haasteista. Vaikka yleisöä on suojeltava, vangeilla on myös oikeus kieltäytyä hoidosta. "On kyseenalaista, missä määrin vankilamme onnistuvat kuntoutuksessa", Weiss sanoi. "Laitamme paljon järjestelmälle, joka on ylikuormitettu melko epäselvillä tavoitteilla." Toistuvat väkivaltaiset seksuaalirikolliset voidaan siviilioikeudellisesti sitoa liittovaltion järjestelmään, mutta se edellyttää useita arviointeja ja tuomarin päätöstä siitä, että he muodostavat välittömän riskin, Anderson sanoi. Barzeen asianajaja on väittänyt, ettei hän ole uhka. Asianajaja Scott Williams ei heti vastannut viestiin, jossa pyydettiin kommenttia. Vankilan virkamiehet kieltäytyivät keskustelemasta hänen käyttäytymisestään kaltereiden takana tai välittämästä haastattelupyyntöä. Häntä hoidettiin Utahin osavaltion sairaalassa noin viisi vuotta pidätyksensä jälkeen. Hän todisti vuonna 2010 Mitchelliä vastaan. Barzee kuvaili "helvetillistä" ensimmäistä avioliittovuotta, joka helpottui, kun nainen "oppi olemaan alistuva ja kuuliainen", ja Barzeen myöhempää ilmoitusta, jonka mukaan oli "Jumalan tahto", että he myisivät omaisuutensa ja matkustaisivat ympäri maata pitkissä kaavuissa. Lopulta Mitchell kidnappasi silloin 14-vuotiaan Smartin, pakotti hänet moniavioiseen "avioliittoon" ja raiskasi hänet lähes päivittäin. Hänet löydettiin yhdeksän kuukautta myöhemmin, kun hän käveli Barzeen ja Mitchellin kanssa kadulla Salt Lake Cityn Sandyn esikaupungissa. Barzeen todistus häntä vastaan vaikutti käännekohdalta, mutta hänen mielentilansa näyttää muuttuneen hänen myöhempinä vuosina liittovaltion ja osavaltion vankiloissa, Mace sanoi. Mitchell istuu elinkautista tuomiota. Vankeutta muistellessaan Smart sanoi torstaina, että hän uskoo miehensä ajoittain manipuloineen vanhempaa naista, joka kohteli häntä "palvelijattarena" ja "orjana". "Mutta hän itse käytti minua yhtä paljon hyväksi kuin mieskin." Väite: Sisarentytär: Perhe ei ota vastaan Elizabeth Smartin kidnappaajaa.</w:t>
      </w:r>
    </w:p>
    <w:p>
      <w:r>
        <w:rPr>
          <w:b/>
        </w:rPr>
        <w:t xml:space="preserve">Tulos</w:t>
      </w:r>
    </w:p>
    <w:p>
      <w:r>
        <w:t xml:space="preserve">Aikoinaan Salt Lake Cityssä urkuja soittaneesta Wanda Barzeesta tuli oman perheensä jäsenten mielestä häiritsevä hahmo, kun hän auttoi vuonna 2002 tuolloin teini-ikäisen Elizabeth Smartin sieppauksessa.</w:t>
      </w:r>
    </w:p>
    <w:p>
      <w:r>
        <w:rPr>
          <w:b/>
        </w:rPr>
        <w:t xml:space="preserve">Esimerkki 2.856</w:t>
      </w:r>
    </w:p>
    <w:p>
      <w:r>
        <w:t xml:space="preserve">Kohta: Laite, joka tunnetaan nimellä munuaisten denervaatiojärjestelmä, on tarkoitettu korkeaa verenpainetta sairastaville potilaille, jotka ovat vastustuskykyisiä perinteisille lääkehoidoille, ja se toimii vaimentamalla munuaisten hermoja. Analyytikot kutsuivat tutkimustuloksia pettymykseksi, vaikka heillä ei ollut kovin suuria myyntiodotuksia laitteesta. "Tämän uutisen vaikutuksen Medtroniciin pitäisi olla vaatimaton, sillä mallinnamme (laitteesta) saatavan maailmanlaajuisen liikevaihdon olevan vain ... 1,2 prosenttia yhtiön kokonaismyynnistä vuonna 2018", Wells Fargo Securitiesin analyytikko Larry Biegelsen kirjoitti tiedotteessa. Huolimatta siitä, että Medtronic saavutti tärkeimmän turvallisuustavoitteensa tutkimuksessa, se ilmoitti kuitenkin keskeyttävänsä laitteen käynnissä olevat tutkimukset Yhdysvalloissa, Japanissa ja Intiassa. Laite lanseerattiin Euroopassa huhtikuussa 2010, mutta sen käyttöönotto oli hidasta, koska tiukat hallitukset olivat haluttomia maksamaan epätavanomaisesta teknologiasta. Myös monet muut lääkinnällisten laitteiden valmistajat, kuten St Jude Medical Inc ja Covidien, valmistavat korkean verenpaineen hoitoon tarkoitettuja laitteita. Nämä laitteet toimivat siten, että ne luovat pieniä arpia munuaisten hermoihin, jotka ovat keskeisessä asemassa verenpaineen säätelyssä lähettämällä aivoihin signaaleja, jotka voivat saada verisuonet supistumaan. Tämä arpeutumisprosessi toteutetaan viemällä katetri munuaisvaltimoiden läpi nivusista. Se kuolettaa hermot ja alentaa verenpainetta. Medtronicin osakkeet laskivat 2,5 prosenttia 59,29 dollariin myöhään aamulla New Yorkin pörssissä. Aiemmin istuntojaksolla ne olivat alimmillaan 57,92 dollarissa. Väite: Medtronicin uusi verenpainelaite epäonnistui kokeissa.</w:t>
      </w:r>
    </w:p>
    <w:p>
      <w:r>
        <w:rPr>
          <w:b/>
        </w:rPr>
        <w:t xml:space="preserve">Tulos</w:t>
      </w:r>
    </w:p>
    <w:p>
      <w:r>
        <w:t xml:space="preserve">Medtronic Inc:n kokeellinen laite korkean verenpaineen hoitoon ei saavuttanut päätavoitettaan kliinisessä tutkimuksessa, minkä vuoksi yhtiön osakkeet laskivat lähes 5 prosenttia.</w:t>
      </w:r>
    </w:p>
    <w:p>
      <w:r>
        <w:rPr>
          <w:b/>
        </w:rPr>
        <w:t xml:space="preserve">Esimerkki 2.857</w:t>
      </w:r>
    </w:p>
    <w:p>
      <w:r>
        <w:t xml:space="preserve">Kohta: Jutussa ei käsitellä sitä, kuinka paljon fevipiprantti voisi maksaa ja miten se voisi kilpailla nykyisin saatavilla olevien hoitojen kanssa. New York Timesin vuonna 2013 julkaistussa jutussa kerrottiin, että astmainhalaattorit maksavat 50 dollarista kuukaudessa yhdestä vanhimmista lääkkeistä jopa 350 dollaria, ja hinnat ovat viime vuosina nousseet patenttien pidentämisen ansiosta. Jutussa kerrottiin, että fevipiprantti "vähensi astman biologista merkkiainetta lähes viisinkertaisesti 12 viikon tutkimuksessa, johon osallistui 61 potilasta". Siinä todetaan: "Novartisin pilleri toimii hyvin tarkalla tavalla eosinofiileiksi kutsuttujen tulehdussolujen toiminnan estämiseksi." Jutussa mainitaan, että tutkimuksessa ei raportoitu vakavia haittavaikutuksia. Olisi ollut hyödyllistä mainita, että 12 viikkoa on liian lyhyt aika sen selvittämiseksi, miten astmalääke saattaa vaikuttaa potilaisiin vuosikymmenten käytön aikana. Jutussa myönnetään, että kyseessä oli "pieni" tutkimus ja että lisätutkimuksia tarvitaan, ja siinä mainitaan oikein, mitä tutkittiin: Astman biologista merkkiainetta (eikä todellisia oireita tai hengitystoimintaa, mikä oli myös Medical Daily -lehden artikkelissa väärin). Jutussa ei harrasteta sairauden lietsontaa. Jutussa ei ole kommentteja ulkopuolisilta asiantuntijoilta, jotka voisivat antaa perspektiiviä tutkimustuloksille ja selittää, mitä tämä voi tarkoittaa potilaiden kannalta. Jutussa olisi voitu kertoa lukijoille, että rahoitus tuli Novartisilta, Euroopan unionin avustusohjelmasta ja Leicesterin (Iso-Britannia) National Institute for Health Research Respiratory Biomedical Research -yksiköltä. Useat tutkimukseen osallistuneet tutkijat ilmoittivat saaneensa taloudellista korvausta Novartikselta ja muilta lääkeyhtiöiltä. Jutussa tehdään hyvää työtä tässä. Siinä mainitaan, että pillerit olivat astman vakiohoito vuosikymmeniä sitten, mutta ne korvattiin inhalaattoreilla, jotka toimittavat lääkkeet suoraan keuhkoihin. Siinä mainitaan myös, että lääkevalmistajat ovat hiljattain lanseeranneet vaikeaan astmaan ruiskeena annettavia lääkkeitä, jotka kohdistuvat myös eosinofiileihin, ja "kehittävät parempia astmainhalaattoreita, mukaan lukien 'älykkäitä' laitteita, joissa on käyttöä tarkkailevia antureita". Jutussa olisi voitu käsitellä tarkemmin sitä, miten inhalaattorit ovat turvallisuudeltaan ja teholtaan verrattavissa pillereihin, ja mainita, että on olemassa muitakin uusia lääkkeitä (leukotreeni-reseptoriantagonisteja), joita on saatavana myös pillereinä. Mielestämme jutussa on pyritty antamaan realistinen näkemys ja todettu, että tarvitaan lisätutkimuksia sen osoittamiseksi, että lääke voi vähentää vakavia astmakohtauksia. Siinä todetaan myös, että Novartis "uskoo, että lääke voitaisiin hakea viranomaishyväksyntää noin vuonna 2019". Vaikka tämä voi olla tai olla pitämättä paikkansa, se antaa lukijoille ymmärtää, että saatavuus ei ole aivan nurkan takana. Jutussa sanotaan, että kyseessä on ensimmäinen astmapilleri vuosikymmeniin - se ei pidä paikkaansa. Viime vuosina markkinoille on tullut tabletteina useita uusia leukotrieenireseptoriantagonisteiksi kutsuttuja lääkkeitä. (Väite siitä, että kyseessä on ensimmäinen pilleri vuosikymmeniin, on ilmeisesti peräisin tiedotteesta, jonka myös tarkistimme). Juttu ei näytä perustuvan pelkästään uutistiedotteeseen, jonka myös tarkistimme. Väite: Novartisin astmapilleri osoittautui lupaavaksi pienessä tutkimuksessa.</w:t>
      </w:r>
    </w:p>
    <w:p>
      <w:r>
        <w:rPr>
          <w:b/>
        </w:rPr>
        <w:t xml:space="preserve">Tulos</w:t>
      </w:r>
    </w:p>
    <w:p>
      <w:r>
        <w:t xml:space="preserve">Tämä lyhyt juttu on toinen kahdesta tällä viikolla tarkastelemastamme kliinisestä tutkimuksesta, joka koskee Novartis Pharmaceuticalsin kehitteillä olevaa astmapilleriä fevipiprantia. Jutussa pidättäydytään Medical Daily -lehden samankaltaisen jutun paisuttelusta, jonka myös tarkistimme. Erityisesti sen otsikko pitää lukijoiden odotukset kurissa toteamalla, että pilleri on osoittautunut lupaavaksi "pienessä tutkimuksessa". Juttu itsessään kuvaa ihailtavan hyvin, miten tämä pilleri sopii astman hoidon innovaatioiden ilmapiiriin. Silti siinä olisi pitänyt käsitellä tämän pillerin mahdollisia kustannuksia ja kerätä lainauksia asiantuntijoilta, jotka eivät ole mukana tutkimuksessa. Mahdollisuus ottaa pilleri inhalaattorin sijaan oireiden hallitsemiseksi olisi varmasti tervetullut uutinen miljoonille astmapotilaille. Tautien valvonta- ja ehkäisykeskuksen mukaan joka 12. amerikkalainen - 17,7 miljoonaa aikuista ja 6,3 miljoonaa lasta - sairastaa astmaa, ja parantumaton sairaus aiheutti vuonna 2007 Yhdysvalloissa noin 56 miljardin dollarin kustannukset sairauskuluina, menetettyinä koulu- ja työpäivinä sekä ennenaikaisina kuolemina. Juttu uudesta, helpommin otettavasta lääkkeestä kiinnostaisi monia ihmisiä, minkä vuoksi uutisraportoinnissa olisi mentävä uutistiedotteen materiaalin toistamista pidemmälle. Vaikka tämä juttu oli lyhyt, se vaikutti kuitenkin siltä.</w:t>
      </w:r>
    </w:p>
    <w:p>
      <w:r>
        <w:rPr>
          <w:b/>
        </w:rPr>
        <w:t xml:space="preserve">Esimerkki 2.858</w:t>
      </w:r>
    </w:p>
    <w:p>
      <w:r>
        <w:t xml:space="preserve">Kohta: He sanoivat, että glykogeenisyntaasikinaasi-entsyymiä eli GSK3:a estävät lääkkeet auttoivat hiiriä, joilla oli sekalinjainen leukemia eli MLL, elämään paljon pidempään kuin käsittelemättömät hiiret. Löydös on yllätys, koska aiemmissa tutkimuksissa on havaittu, että GSK3 auttoi tukahduttamaan solujen hallitsematonta kasvua muissa syövissä. "GSK3:n ei ole koskaan todettu edistävän syöpää", sanoo tohtori Michael Cleary Stanfordin yliopistosta Kaliforniasta, jonka tutkimus on julkaistu Nature-lehdessä. Clearyn tutkimusryhmä havaitsi, että GSK3:n estäminen torjuu MLL-geenin mutaatioiden aiheuttamia leukemioita, jotka aiheuttavat 5-10 prosenttia lasten ja aikuisten leukemioista ja yli kolme neljäsosaa imeväisillä todetuista leukemioista. Cleary sanoi, että vain muutama sata ihmistä Yhdysvalloissa sairastuu MLL-geeniin vuosittain, mutta kun vauvat sairastuvat leukemiaan, heillä on taipumus sairastua tähän muotoon, vaikka ei olekaan selvää, miksi. Useimmat leukemiat saavat alkunsa joko imusolmukkeista tai luuytimestä, mutta MLL-syöpäsolut voivat olla peräisin molemmista. "Nämä potilaat eivät yleensä reagoi hyvin kemoterapiaan. Parempia hoitoja tarvitaan", Cleary sanoi puhelinhaastattelussa. Hänen tiiminsä sai ensimmäisen kerran vihjeen siitä, että GSK3:n estäminen voisi torjua MLL:ää laboratoriossa tehtävien rutiiniseulontatestien avulla. Tutkijat antoivat MLL:ää sairastaville hiirille litiumia, lääkettä, jota käytetään kaksisuuntaisen mielialahäiriön hoitoon ihmisillä. "Se ei ole paras GSK3:n estäjä, mutta se on sellainen, jota voitaisiin antaa hiirille pitkäaikaisesti", Cleary sanoi. Litiumilla hoidetut hiiret elivät huomattavasti pidempään kuin käsittelemättömät hiiret. Clearyn tutkimusryhmä käytti myös erilaista GSK3-estäjää MLL-soluissa ja havaitsi, että se pysäytti niiden kasvun. "Luulen, että meidän on tulevaisuudessa kehitettävä parempia inhibiittoreita, joita voidaan antaa pitkäaikaisesti", Cleary sanoi. Tämä saattaa onnistua tutkimalla lääkkeen käyttöä muissa sairauksissa. Clearyn mukaan lääkeyhtiöt kehittävät GSK3:n estäjiä diabeteksen ja Alzheimerin taudin hoitoon. Väite: Entsyymin estäminen voisi auttaa harvinaisessa verisyövässä.</w:t>
      </w:r>
    </w:p>
    <w:p>
      <w:r>
        <w:rPr>
          <w:b/>
        </w:rPr>
        <w:t xml:space="preserve">Tulos</w:t>
      </w:r>
    </w:p>
    <w:p>
      <w:r>
        <w:t xml:space="preserve">Eräitä syöpätyyppejä vastaan taisteleva entsyymi saattaa edistää vauvoja vaivaavan harvinaisen leukemiatyypin kasvua, totesivat yhdysvaltalaistutkijat keskiviikkona. Tämä havainto voi johtaa uusien lääkkeiden kehittämiseen vaikeasti hoidettavaa syöpää vastaan.</w:t>
      </w:r>
    </w:p>
    <w:p>
      <w:r>
        <w:rPr>
          <w:b/>
        </w:rPr>
        <w:t xml:space="preserve">Esimerkki 2.859</w:t>
      </w:r>
    </w:p>
    <w:p>
      <w:r>
        <w:t xml:space="preserve">Kohta: Se on ensimmäinen lakiesitys, jonka kuvernööri Phil Murphy on allekirjoittanut sen jälkeen, kun hän seurasi Christietä, joka käytti veto-oikeuttaan menoihin koko kahden kautensa ajan. "Tänään sanomme selvällä äänellä, että New Jersey seisoo jälleen kerran oikeiden asioiden puolesta", Murphy sanoi. "New Jersey puolustaa jälleen kerran naisten terveyttä." Murphy allekirjoitti lain yhdessä lainsäädäntö- ja Planned Parenthood -järjestön johtajien kanssa, mukaan lukien Cecile Richards, Planned Parenthood Federation of American väistyvä presidentti. Hän sanoi, että Murphyn allekirjoitus edustaa "uuden aikakauden" alkua. Christie vastusti lainsäädäntöä, koska se kiertää tavanomaista talousarviomenettelyä. Suunnitellun vanhemmuuden kaltaisten palveluntarjoajien rahoitus on murto-osa osavaltion lähes 35 miljardin dollarin budjetista. Lainsäätäjiä hallitsevat demokraatit sanoivat, että rahoitusta tarvitaan ennaltaehkäisevään hoitoon, kuten rinta- ja kohdunkaulan syövän seulontoihin, ja kehuivat lakiesityksen hyväksymistä. Murphy sanoi, että kuusi perhesuunnittelukeskusta on suljettu vuosien varrella rahoituksen loppumisen jälkeen. Republikaanit kyseenalaistivat menot, koska Planned Parenthood tekee myös poliittisia menoja poliittisen toimintaryhmänsä kautta. Lainsäädäntö estää rahoituksen käyttämisen abortteihin. Planned Parenthood tarjoaa klinikoilla eri puolilla maata erilaisia terveyspalveluja, kuten ehkäisyä, syöpäseulontoja ja sukupuolitautitestejä. Se on myös johtava aborttien tarjoaja, mikä tarkoittaa, että se joutuu säännöllisesti ristiriitaan konservatiivien kanssa. Tämä oli esillä keskiviikkona, ja Murphy huomautti, että hänen voittonsa osoitti, että "vaaleilla on seurauksia". Richards, joka on sanonut luopuvansa tehtävästään, mutta jäävänsä välivaaleihin asti, sanoi, että ryhmä "hyökkää" perhesuunnittelun rahoituksen saamista koskevassa kysymyksessä. Kahdeksan vuotta kestänyt odotus rahoituksen palauttamiseksi oli keskeinen teema. Murphy kiitti monia lainsäätäjiä lainsäädännön hyväksymisestä ja keskittyi yhdessä vaiheessa rahoittajaan, senaatin enemmistöjohtaja Loretta Weinbergiin, joka esitteli lakiesityksen joka vuosi Christien kaudella. "Jos on motto, jonka voimme antaa sinulle, se on mielestäni tämä: Jos et aluksi onnistu, yritä, yritä, yritä ja yritä, yritä, yritä ja yritä ja yritä uudelleen", hän sanoi. Abortin vastaisen New Jersey Right to Life -järjestön toiminnanjohtaja Marie Tasy sanoi, että lakiehdotuksen kieli, joka kieltää varojen käytön abortteihin, oli "harhaanjohtavaa". Tämä johtuu siitä, että osavaltion Planned Parenthood -klinikat tarjoavat abortteja, joten rahoituksen lisääminen "tukisi" heidän aborttiliiketoimintaansa, hän sanoi. "Jos joku tekee politiikkaa, se on kuvernööri Murphy, joka ensimmäisenä tekonaan kuvernöörinä allekirjoitti (lainsäädännön), joka käyttää verorahojamme palkitakseen poliittisen, puolueellisen järjestön, joka auttoi häntä valitsemaan", Tasy sanoi lausunnossaan. Richards sanoi tilaisuuden jälkeen, että rahat menevät vain perhesuunnitteluun. "Toimimme aivan kuten kaikki muutkin sairaalat Amerikassa. Saamme korvauksen tarjoamistamme palveluista", hän sanoi. Lakiehdotuksen mukaan julkiset varat eivät mene suoraan Planned Parenthoodille, vaan ne menevät osavaltion terveysministeriön perhesuunnittelupalveluille, joka myöntää avustuksia, vaikka järjestön odotetaankin hyötyvän rahoituksesta. Republikaanien edustaja Holly Schepisi sanoi, että hän olisi äänestänyt lakiehdotuksen puolesta, mutta muutti mielensä ja pidättäytyi äänestämästä sen jälkeen, kun osavaltion Planned Parenthood -järjestö kieltäytyi avaamasta kirjojaan, jotta lainsäätäjät näkisivät, miten se käyttää rahojaan. Murphy sanoi virkaanastujaispäivänään, että lainsäädännön allekirjoittaminen on ensisijainen tavoite, ja keskiviikon lakiesityksen allekirjoittaminen pidettiin Trentonissa sijaitsevassa koristeellisessa art deco -tyylisessä War Memorial -rakennuksessa, joka oli vastakohta toimistomaiselle mediatalolle, jossa Murphy on allekirjoittanut toimeenpanomääräyksiä. Hän allekirjoitti myös toisen toimenpiteen, jonka tarkoituksena on tarjota Medicaid-kattavuus ehkäisyyn pienituloisille asukkaille. Kuvernööri ilmoitti myös höllentävänsä New Jerseyn Medicaid-palvelun tarjoajan asettamaa rajoitusta pitkävaikutteiselle, palautuvalle ehkäisylle, kuten kohdunsisäisille laitteille. Christien budjetit eivät leikanneet kaikkia varoja naisten ennaltaehkäisevään hoitoon. Veto-oikeuttaan koskevissa lausunnoissaan Christie viittasi esimerkiksi budjetoituihin menoihin ennaltaehkäiseviin terveystoimenpiteisiin, kuten New Jerseyn syöpäkoulutus- ja varhaishavaitsemisohjelmaan, josta rahoitetaan mammografioita, papa- ja eturauhastutkimuksia. ___ Seuraa Catalinia osoitteessa https://twitter.com/mikecatalini ___ Juttua on korjattu siten, että Right to Life -järjestön johtaja puhui aborttiliiketoiminnasta, ei toimenpiteistä. Väite: Murphy kumoaa Christien päätöksen ja hyväksyy 7,5 miljoonaa dollaria naisten terveyteen.</w:t>
      </w:r>
    </w:p>
    <w:p>
      <w:r>
        <w:rPr>
          <w:b/>
        </w:rPr>
        <w:t xml:space="preserve">Tulos</w:t>
      </w:r>
    </w:p>
    <w:p>
      <w:r>
        <w:t xml:space="preserve">New Jerseyn uusi demokraattinen kuvernööri allekirjoitti keskiviikkona lain, jolla varataan noin 7,5 miljoonaa dollaria perhesuunnitteluun ja naisten terveyteen, ja muutti näin entisen republikaanikuvernöörin Chris Christien suhtautumista asiaan.</w:t>
      </w:r>
    </w:p>
    <w:p>
      <w:r>
        <w:rPr>
          <w:b/>
        </w:rPr>
        <w:t xml:space="preserve">Esimerkki 2.860</w:t>
      </w:r>
    </w:p>
    <w:p>
      <w:r>
        <w:t xml:space="preserve">Kohta: Dewayne Johnsonin, joka haastoi Monsanton oikeuteen vuonna 2016, tekemä päätös nostaa kokonaissumman 78 miljoonaan dollariin, kun valamiehistön 10. elokuuta antama tuomio oli 289 miljoonaa dollaria - 39 miljoonaa dollaria korvauksina ja 250 miljoonaa dollaria rangaistusluonteisina vahingonkorvauksina. Johnsonin asianajotoimisto sanoi lausunnossaan, että hän hyväksyi alennuksen "toivottavasti saavuttaakseen lopullisen ratkaisun vielä elinaikanaan".   Oikeudenkäyntiä valvonut tuomari Suzanne Bolanos Kalifornian ylimmästä tuomioistuimesta San Franciscossa vahvisti aiemmin tässä kuussa tuomion vastuuosuuden, mutta määräsi rangaistusluonteisten vahingonkorvausten leikkaamisen Kalifornian ja liittovaltion lakien mukaiseksi. Bayer kiistää väitteet siitä, että glyfosaatti voi aiheuttaa syöpää, ja ilmoitti valittavansa päätöksestä, koska oikeudenkäynnissä esitetyt todisteet eivät tukeneet tuomiota. Tuomio, joka oli ensimmäinen Monsantoa vastaan annettu vastaava päätös, pudotti yhtiön arvoa 10 prosenttia, ja osakkeet ovat sittemmin laskeneet lähes 30 prosenttia tuomiota edeltävästä arvostaan. Yhtiö, jota vastaan on nostettu yli 8 700 glyfosaattia koskevaa kannetta Yhdysvalloissa, sanoo, että vuosikymmeniä kestäneet tieteelliset tutkimukset ja käytännön käyttö ovat osoittaneet glyfosaatin olevan turvallinen ihmisten käyttöön. Sääntelyviranomaiset eri puolilla maailmaa, mukaan lukien Yhdysvaltain ympäristönsuojeluvirasto, ovat todenneet, että glyfosaatti ei todennäköisesti aiheuta syöpää ihmisille, ja hyväksyivät kemikaalin, mutta Maailman terveysjärjestön syöpäyksikkö luokitteli glyfosaatin vuonna 2015 "todennäköisesti syöpää aiheuttavaksi ihmiselle".  Valamiehistö katsoi, että yhtiön glyfosaattia sisältävät RoundUp- ja Ranger Pro -tuotteet ovat vastuussa Johnsonin non-Hodgkinin lymfooman aiheuttamisesta, ja sanoi, että yhtiö ei ollut varoittanut häntä ja muita kuluttajia riskeistä. Johnson voi päättää, hyväksyykö hän alennuksen vai joutuuko hän uuteen oikeudenkäyntiin rangaistusluonteisten vahingonkorvausten osalta. Hänen asianajajansa ilmoittivat keskiviikkona, että he aikovat kyseenalaistaa vahingonkorvausten määrän Bayerin valituksen aikana. Väite: Bayer in U.S. Weed-killer -tapauksen maanviljelijä hyväksyy alennetun tuomion.</w:t>
      </w:r>
    </w:p>
    <w:p>
      <w:r>
        <w:rPr>
          <w:b/>
        </w:rPr>
        <w:t xml:space="preserve">Tulos</w:t>
      </w:r>
    </w:p>
    <w:p>
      <w:r>
        <w:t xml:space="preserve">Koulun vahtimestari, joka voitti valamiesoikeudenkäynnin Bayer AG:n (BAYGn.DE) Monsanto-yksikköä vastaan väitteistä, joiden mukaan yhtiön glyfosaattipitoiset rikkaruohojen torjunta-aineet aiheuttivat hänelle syöpää, hyväksyi keskiviikkona tuomioistuimen määräämän alennetun rangaistusluonteisen korvauksen.</w:t>
      </w:r>
    </w:p>
    <w:p>
      <w:r>
        <w:rPr>
          <w:b/>
        </w:rPr>
        <w:t xml:space="preserve">Esimerkki 2.861</w:t>
      </w:r>
    </w:p>
    <w:p>
      <w:r>
        <w:t xml:space="preserve">Kohta: Ne ovat viimeisimpiä tulokkaita väestöbuumissa, joka on noussut yhtä hellittämättömästi kuin meri tässä syvästi kristillisessä etuvartioasemassa, jossa perhesuunnitteluun suhtaudutaan yhä epäilevästi. Se uhkaa hukuttaa Etelä-Tarawan pienen atollin yhtä nopeasti kuin nouseva meri. Noin 50 000 ihmistä, noin puolet Kiribatin kokonaisväestöstä, on jo ahtautunut 16 neliökilometrin kokoiselle hiekka- ja korallikaistaleelle. "Ilmastonmuutos on selvä pitkän aikavälin uhka Kiribatille, siitä ei ole minkäänlaista epäilystä", sanoo Simon Donner, Brittiläisen Kolumbian yliopiston ilmastotutkija, joka on vieraillut Etelä-Tarawalla vuodesta 2005 lähtien. "Se ei kuitenkaan tarkoita, että se olisi suurin ongelma juuri nyt ...". Ensimmäistä kertaa Tarawalla vierailevat eivät hämmästy merenpinnan nousun vaikutuksista, vaan siitä, miten täynnä ihmisiä siellä on."  Matalalla sijaitsevat eteläisen Tyynenmeren saarivaltiot, kuten Kiribati (lausutaan Kee-ree-bahs) ja Tuvalu, jotka sijaitsevat noin puolivälissä Koillis-Australian ja Havaijin välistä, ovat jo pitkään olleet ilmastonmuutoksen ja merenpinnan nousun kohokohtia. Kiribatin 32 atollilla ja yhdellä korallisaarella on keskimäärin vain kaksi metriä merenpinnan yläpuolella, ja ne sijaitsevat päiväntasaajan tuntumassa 3,5 miljoonan neliökilometrin (2 miljoonan neliökilometrin) suuruisella, muuten tyhjällä merialueella. Tutkimusten mukaan ympäröivän merenpinnan taso nousee noin 2,9 millimetriä vuodessa, mikä on selvästi enemmän kuin maailmanlaajuinen keskiarvo, joka on 1-2 millimetriä vuodessa. Kiribatin presidentti Anote Tong on ennustanut synkkästi, että hänen maastaan tulee todennäköisesti asuinkelvoton 30-60 vuoden kuluessa tulvien ja makean veden saastumisen vuoksi. Vaikka ilmastonmuutos on vakava pidemmän aikavälin uhka, monet ihmiset, Tong mukaan luettuna, tunnustavat, että väestön hurja kasvu on välittömämpi ongelma. Etelä-Tarawan asukastiheys on yli 3 000 asukasta neliökilometrillä, mikä on verrattavissa Los Angelesiin tai osaan Lontoosta - ilman kerrostaloja. Hallitus pelkää, että Etelä-Tarawan väkiluku voi kaksinkertaistua yli 100 000:een vuoteen 2030 mennessä, elleivät syntyvyys ja sisäinen muuttoliike hidastu. Atollin halki kulkevaa pölyistä tietä pitkin kulkee alkeellisia majoja, joissa on pelkkiä puisia makuualustoja ja palmunvarjostettuja kattoja. Niiden seassa on sikaloita, kanakoppeja, ylikansoitettuja hautapaikkoja ja toisen maailmansodan verisimpiin kuuluneen taistelun räjähtäneitä jäännöksiä. Kiribatin sairaalapalvelujen johtaja Bwabwa Oten sanoo, että Kiribatin nykyinen vuotuinen väestönkasvu on lähes 6 prosenttia, ja ylikansoitus on merkittävä sairauksien aiheuttaja, ja lapsikuolleisuus on alueen korkeimpia. Kirkolla on tärkeä rooli eteläisellä Tyynellämerellä, ja yritykset rajoittaa syntyvyyttä ovat törmänneet vastarintaan. Suuret perheet ovat myös perinteisiä alueella, jossa teiniraskauksien määrä on yksi maailman korkeimmista. Tong on kuvaillut väestönkasvua "uhkaksi" ja kehottanut kirkkoja auttamaan kasvun hillitsemisessä sallimalla jäsentensä käyttää ehkäisyä. "Uskonnolla on uskomattoman suuri vaikutusvalta Tyynenmeren alueella, ja siellä epäillään avoimesti, että kun puhumme perhesuunnittelusta, se tarkoittaa itse asiassa perheen lopettamista", sanoi Bronwyn Hale uusiseelantilaisesta Family Planning International -järjestöstä, joka työskentelee seksuaali- ja lisääntymisterveyden edistämiseksi Kiribatissa. Edistystä on tapahtunut, ja klinikkakävijöiden määrä on kasvanut ja ylikansoituksen uhka hyväksytään yhä paremmin. "Juuri nyt väestö on tärkein kysymys, ykkösasia, joka meidän on kohdattava", sanoi Peter Itibita, Etelä-Tarawan mormonikirkon jäsen. Monet terveysongelmat johtuvat myös puhtaan veden puutteesta, sillä lisääntyvä suolapitoisuus ja saastuminen vaikuttavat pohjaveteen, ja ihmisten ja eläinten jätteistä ja muista saasteista johtuvat ripuliepidemiat. Myös Nawereweren sairaalassa on ongelmia, sillä uudet äidit valuvat ylikansoitetuilta osastoilta verannoille ja käytäville. "Joskus uusien vauvojen kohdalla meillä ei ole vettä heidän pesemiseensa", sanoo synnytysosaston hoitaja Rina Tabi. Aurinkoenergia- ja suolanpoistolaitoksia suunnitellaan parhaillaan, mutta niiden rakentaminen ja ylläpito on haaste rahapulassa olevalle Kiribatille, joka on riippuvainen avustuksista ja ulkomaisista kalastuslaivastoista saatavista rojalteista. Merenpinnan muutoksen monimutkaisuus on käymässä yhä ilmeisemmäksi, ja ei ole epäilystäkään siitä, etteivätkö Kiribatin kaltaiset valtiot kuuluisi niihin, jotka kärsisivät eniten. Yhtä selvää on kuitenkin, että Kiribatin kaltaiset haavoittuvat valtiot vastaavat alle 0,1 prosentista fossiilisten polttoaineiden poltosta aiheutuvista maailmanlaajuisista kasvihuonekaasupäästöistä. Yhdistyneiden Kansakuntien mukaan Tyynenmeren väestönkasvu on viimeisten 30 vuoden aikana jatkuvasti ylittänyt kaikki muut alueet Afrikkaa lukuun ottamatta, ja se pysyy todennäköisesti maailmanlaajuista keskiarvoa suurempana seuraavien 40-50 vuoden ajan, vaikka maailman suurimmalla valtamerialueella asuu tuskin 10 miljoonaa ihmistä. Tyynenmeren ylikansoittumisesta on myös ollut jo pitkään huolta, ja jo 1960-luvulta lähtien on ennustettu, että väestönkasvu ylittää elintarviketuotannon. Oxfam New Zealandin toiminnanjohtaja Barry Coates sanoi, että hauraiden atollien väestö on jo pitkään kehittynyt kestämään resurssipulaa, pyörremyrskyjä ja muita ajoittaisia ilmasto-oloja. "Mutta nyt väestönkasvun ja ilmastonmuutoksen aiheuttamat paineet ovat nujertamassa perinteiset selviytymismekanismit", Coates sanoi. Kiribatin hallitus on myös tutkinut radikaaleja vaihtoehtoja väestönsä ruokkimiseksi ja asuttamiseksi, kuten neuvotteluja maan ostamisesta läheiseltä Fidžiltä. Suuremmilla Tyynenmeren alueen naapureilla Uudella-Seelannilla ja Australialla on todennäköisesti suuri rooli, jos laajamittaista muuttoliikettä tarvitaan, ja länsimaiden hallituksia painostetaan luomaan uusi pakolaiskategoria ilmastonmuutoksen vaikutuksia pakeneville ihmisille. Uusi-Seelanti hylkäsi vuonna 2012 Kiribatin koetapauksen, ja kansainvälistä lainsäädäntöä on todennäköisesti muutettava. Väite: Ihmiskunnan vuorovesi sekä nousevat meret syleilevät Kiribatin tulevaisuutta.</w:t>
      </w:r>
    </w:p>
    <w:p>
      <w:r>
        <w:rPr>
          <w:b/>
        </w:rPr>
        <w:t xml:space="preserve">Tulos</w:t>
      </w:r>
    </w:p>
    <w:p>
      <w:r>
        <w:t xml:space="preserve">Kiribatin Nawerewere-sairaalan synnytysosaston edustalla meri nojaa suojaavaan merimuuriin ja valmistautuu uuteen hyökkäykseen seuraavan vuoroveden aikaan.</w:t>
      </w:r>
    </w:p>
    <w:p>
      <w:r>
        <w:rPr>
          <w:b/>
        </w:rPr>
        <w:t xml:space="preserve">Esimerkki 2.862</w:t>
      </w:r>
    </w:p>
    <w:p>
      <w:r>
        <w:t xml:space="preserve">Kohta: Yksi Yhdysvaltain presidentin perustuslaillisista valtuuksista on nimittää ja nimittää korkeimman oikeuden tuomareita, ja ehdottomana edellytyksenä on, että nimitykset tehdään "senaatin neuvojen ja suostumuksen" perusteella.  Tämä menettely - kuten monet muutkin, jotka perustajat eivät osanneet ennakoida poliittisten puolueiden nousua Amerikassa - on jo kauan sitten kietoutunut puoluepoliittiseen poseeraamiseen. Valkoisen talon vallassa oleva puolue pyrkii yleensä nostamaan korkeimman oikeuden ehdokkaan, joka on ideologisesti linjassa sen puolueen kanssa, ja käyttää erilaisia strategioita saadakseen valitun ehdokkaan hyväksymisprosessin läpi riippuen siitä, onko senaatti senaatin hallussa, onko se opposition hallussa vai ei kummankaan puolueen hallussa. Eräs harvinainen (mutta ei ennennäkemätön) tilanne, joka ennakoi korkeimman oikeuden taistelua, oli se, että korkeimman oikeuden tuomari Antonin Scalia kuoli yllättäen 13. helmikuuta 2016, jolloin presidentti Barack Obaman oli nimitettävä korvaaja. (Vaikka korkeimman oikeuden tuomarit nimitetään elinkaudeksi, viime vuosikymmeninä suurin osa avoimista paikoista on syntynyt pikemminkin istuvien tuomareiden eläkkeelle jäämisen tai eroamisen kuin kuoleman vuoksi, jolloin presidenteillä on ollut runsaasti aikaa harkita ja nimittää heidän korvaajansa.) Koska Antonin Scalian kuollessa presidentti Obamalla oli jäljellä alle vuosi viimeistä toimikauttaan ja republikaaneilla oli enemmistö paikoista Yhdysvaltain senaatissa, republikaanit ilmoittivat, että he voisivat yksinkertaisesti lykätä presidentti Obaman Scalian tilalle nimittämän henkilön vahvistamista tulevien presidentinvaalien jälkeiseen aikaan siinä toivossa, että he saisivat Valkoisen talon takaisin ja voisivat sen jälkeen esittää oman ehdokkaansa. Tämä tapahtumaketju herätti luonnollisesti kritiikkiä siitä, että toinen osapuoli "pelaa pelejä" korkeimman oikeuden vahvistusprosessin kanssa ja toinen osapuoli on tekopyhä, koska se vastustaa jotakin, mitä se on itse kannattanut aiemmin. Tämä retorinen taistelu heijastui erilaisissa sosiaalisessa mediassa levitetyissä kuvissa, joissa molempien puolueiden jäsenet kuvattiin opportunistisina horjuttajina, jotka perustelivat sen lähestymistavan, joka kulloinkin sopi heidän puolelleen. Yksi tällainen kuva sisälsi lainauksia senaatin enemmistöjohtajalta (ja republikaanilta) Mitch McConnellilta, joka kannatti (vuonna 2016), että Scalian paikka pysyisi avoimena seuraavien presidentinvaalien jälkeen, ja totesi (vuonna 2001), että presidentillä "on oikeus kallistaa oikeuslaitosta siihen suuntaan, jonka hän kokee sopivaksi": 2016: Yhdysvaltain kansalla pitäisi olla ääni korkeimman oikeuden seuraavan tuomarin valinnassa. Siksi tätä avointa paikkaa ei pitäisi täyttää ennen kuin meillä on uusi presidentti. 2001: Näkemykseni on nyt, että presidentti voitti vaalit, olipa tulos mikä tahansa, ja hänellä on oikeus kallistaa oikeuslaitosta siihen suuntaan, jonka hän kokee sopivaksi. Ensimmäisen lainauksen paikkansapitävyyden ja merkityksen tarkistaminen on melko yksinkertaista: Senaatin enemmistöjohtaja Mitch McConnell sanoi 13. helmikuuta 2016 (päivänä, jona Scalia kuoli), että senaatin ei pitäisi vahvistaa korkeimman oikeuden tuomarin Antonin Scalian korvaajaa ennen vuoden 2016 vaaleja - historiallinen moitte presidentti Obaman auktoriteetin moittimiseksi ja poikkeuksellinen haaste käytännölle, jonka mukaan kutakin ehdokasta harkitaan hänen yksilöllisten ansioidensa perusteella. McConnellin lausunnon nopeus - se tuli noin tunti sen jälkeen, kun Scalian kuolema Teksasissa oli vahvistettu - hämmästytti Valkoisen talon virkamiehiä, jotka olivat odottaneet Kentuckyn republikaanin estävän heidän ehdokkaansa kaikin käytettävissään olevin keinoin, mutta eivät osanneet kuvitella, että taistelutahtoinen republikaanijohtaja hylkäisi välittömästi kategorisesti kenet tahansa Obaman valitseman ehdokkaan. "Amerikan kansalla pitäisi olla ääni seuraavan korkeimman oikeuden tuomarin valinnassa. Siksi tätä avointa paikkaa ei pitäisi täyttää ennen kuin meillä on uusi presidentti", McConnell sanoi samaan aikaan, kun muut vaaleilla valitut edustajat senaattori Bernie Sandersista tulevaan senaatin demokraattijohtajaan Charles Schumeriin julkaisivat lausuntoja, joissa he esittivät surunvalittelunsa tuomarin perheelle, johon kuuluu 26 lapsenlasta. Toinen sitaatti oli peräisin kuulemisista, jotka kongressin hallinnollista valvontaa ja tuomioistuimia käsittelevä alivaliokunta järjesti vuonna 2001 ja jotka koskivat tuomioistuinten nimitys- ja vahvistusprosessia (kaikkien liittovaltion tuomioistuinten, ei vain korkeimman oikeuden tuomareiden, nimitysprosessia), kuulemisia, joissa "keskityttiin elintärkeään kysymykseen siitä, millainen rooli ideologialla pitäisi olla tuomareiden valinnassa ja vahvistamisessa".   Senaattori McConnell, joka on oikeusasioita käsittelevän valiokunnan jäsen, väitti (osittain), että senaatin tehtävänä olisi suurelta osin oltava tutkia "tuomarin pätevyyttä, rehellisyyttä ja sopivuutta tuomarinistuimelle" eikä ehdokkaan poliittista ideologiaa, että senaatin olisi "alistuttava presidentille ideologiakysymyksessä", että presidentillä on "oikeus suurimmaksi osaksi kallistaa oikeuslaitosta siihen suuntaan, jonka hän katsoo sopivaksi" ja että hän (ts, McConnell) oli näin ollen hyväksynyt kaikki presidentti Bill Clintonin (demokraatti) esittämät tuomariehdokkaat:  Aloin ensimmäisen kerran käsitellä senaatin neuvoa-antavaa ja suostumusta koskevaa roolia toimimalla tämän valiokunnan jäsenen avustajana täällä vuosina 1969 ja 1970 Haynesworthin ja Carswellin nimitysten aikana, ja myöhemmin kirjoitin ainoan lakilehtiartikkelin, jonka kirjoitin nuorena miehenä tästä aiheesta sen jälkeen, kun nämä kiistanalaiset nimitykset oli saatu päätökseen. Uskoin silloin ja uskon nyt, että senaatin asianmukainen tehtävä on pitkälti se, mitä senaattori Kyl ehdotti, eli arvioida tuomarin pätevyyttä, rehellisyyttä ja soveltuvuutta tuomarinistuimeen. Palautin kuuliaisesti, toisinaan suu tukehtuen, jokaisen Clintonin vuosina saamani sinisen lapun myönteisesti. Näkemykseni silloin ja näkemykseni nyt on, että presidentti voitti vaalit, olipa marginaali mikä tahansa, ja hänellä on oikeus suurimmaksi osaksi kallistaa oikeuslaitosta siihen suuntaan, jonka hän kokee sopivaksi. Pelkään, että tämänpäiväisessä kuulemistilaisuudessa yritetään luoda senaatille uusi lakmuspykälä, jota ei ole ollut aiemmin. En ymmärrä, miksi pyrimme siihen. Kuten senaattori Sessions huomautti, ja luulen, että myös senaattori Kyl viittasi tähän, presidentti Clintonin nimityksistä 377 hyväksyttiin. Hänen kaudestaan 75 prosenttia oli republikaanien muodostaman senaatin aikana. Presidentti Reaganin aikana, jolloin hänellä oli 75 prosenttia toimikaudestaan myötämielinen senaatti, vahvistettiin vain muutama nimitys enemmän, 382. Tämän vuoksi turvallisin ja järkevin paikka olla ja paikka, jossa senaatti on ollut suurimman osan maamme historiasta, on se, että se on pitkälti alistunut presidentille ideologian kysymyksessä ja arvioinut ehdokkaan pätevyyttä ja rehellisyyttä. Epäilen, että perustajaisät eivät tienneet, että olisi olemassa oikeusasioita käsittelevä valiokunta. Se ei luultavasti koskaan tullut heille mieleen. Kun he sanoivat "neuvoa ja suostumusta", he taisivat puhua koko senaatista. Perustajaisät eivät varmastikaan ajatelleet, että täällä olisi joukko yhteispuheenjohtajia. He antoivat nimitysvallan kuitenkin presidentille. McConnell yhtyi Arizonan republikaanisenaattori Jon Kylin aiempaan lausuntoon, jossa hän sanoi (osittain): Minusta on mielenkiintoista, että väitettä, jonka mukaan ehdokkaan ideologian pitäisi olla riittävä peruste hylkäämiselle, luonnehditaan kahden puolueen lähestymistavaksi. Luulisi, että kaksipuolueisuus tarkoittaisi aivan päinvastaista. Yhteistyö presidentin kanssa kahden puolueen pohjalta ei mielestäni ala uhkauksella, että hylkäämme ehdokkaanne, olivatpa he kuinka päteviä tahansa, jos emme pidä heidän poliittisesta ideologiastaan, sellaisena kuin me sen tulkitsemme. Mielestäni meidän ei pidä erehtyä siitä, että se, mitä tässä ehdotetaan, on merkittävä poikkeama tavasta, jolla ehdokkaita on perinteisesti kohdeltu. Onko poikkeuksia ollut? Varmasti on, mutta ne todistavat säännön, koska ne ovat poikkeuksia siitä yleisestä kunnioituksesta, jota presidentin ehdokkaita kohtaan on aina osoitettu. Kahden puolueen näkökulmasta se huolestuttaa minua, koska uskon, että se asettaa meidät hyvin vaaralliselle tielle, joka johtaa vastakkainasetteluihin ja riitoihin täällä kongressissa sekä suhteessamme presidenttiin, ja kuten senaattori Sessions sanoi, se luo myös erittäin huonon ennakkotapauksen. Minusta oli myös mielenkiintoista, että puheenjohtaja viittasi presidentti Bushin kampanjan teemaan ja suoraan sanottuna hänen vastustajansa reaktioon, joka teki selväksi, että jos presidentti Bush valittaisiin, hän asettaisi korkeimpaan oikeuteen Thomasin ja Scalian kaltaisia tiukan konstruktionisteja. Tämä oli tietenkin mielestäni oikea kuvaus siitä perinteestä, että presidentti tekee näin. Presidentillä on tämä oikeus, kun hänet valitaan, ja hänet on muuten valittu, vaikka vaalit olivatkin niukat. Presidentti Bush on presidentti, ja mielestäni demokraatit, jotka kampanjoivat häntä vastaan sillä perusteella, että hän yrittäisi nimittää henkilöitä, jotka ovat hänen oikeusfilosofiansa mukaisia, olivat oikeassa sanoessaan, että hän tekisi niin, että se olisi lopputulos, koska senaatti on aina vahvistanut enemmän tai vähemmän valitun presidentin ehdokkaat riippumatta siitä, miten lähellä vaalit olivat. Presidentti Clintonin puolesta ei loppujen lopuksi koskaan äänestänyt enemmistö tämän maan kansalaisista, mutta me kunnioitimme merkittävästi hänen nimityksiään. Tarkoitan, että meidän poliittisten henkilöiden - ja tämä on meidän ympäristömme, politiikka - on mielestäni silkkaa hulluutta yrittää siirtää poliittiset näkemyksemme tuomioistuimen tehtäviin ja säilyttää tasapaino vahvistuksillamme. Sen sijaan meidän kaikkien pitäisi palata siihen, mikä on perinteisesti ollut tehtävämme, eli arvioida ehdokkaan pätevyyttä, pätevyyttä, mukaan lukien tuomarin temperamentti, taustaa ja myös jonkin verran oikeusfilosofiaa. Toisessa kuvassa esiteltiin samankaltaisia "käänteentekeviä" lausuntoja senaattori Harry Reidiltä Nevadasta, demokraatilta, joka on aiemmin toiminut senaatin enemmistöjohtajana: Senaatin tehtävät on määritelty Yhdysvaltain perustuslaissa. Missään tuossa asiakirjassa ei sanota, että senaatin velvollisuutena on antaa presidentin nimittämille henkilöille äänioikeus. [19. toukokuuta 2005] Meillä on tuo ilkeä pieni perustuslaki, jossa sanotaan, että senaatti on velvollinen järjestämään kuulemistilaisuuksia ja että se on velvollinen äänestämään. [1. maaliskuuta 2016] Kuten McConnellin kuvan kohdalla, Reidille liitetyt sitaatit olivat ristiriitaisia ja perustuivat oletettavasti siihen, mikä toimintatapa olisi poliittisesti tarkoituksenmukaista hänen puolueelleen, eikä niinkään johdonmukaiseen (puolueettomaan) poliittiseen kantaan. Näiden lausuntojen alkuperää ei myöskään ollut vaikea selvittää: Maaliskuun 1. päivänä 2016 Reidiä siteerattiin seuraavasti artikkelissa, joka käsitteli republikaanien vastustusta Scalian korvaajan nimityskuulustelujen järjestämiselle ennen presidentti Obaman toimikauden päättymistä: McConnell kertoi edustajainhuoneen republikaanien viikoittaisessa kokouksessa ennen kuin hän matkusti Pennsylvanian Avenueta pitkin Valkoiseen taloon, että hän pitää kiinni lupauksestaan olla järjestämättä kuulemista tai äänestyksiä Obaman ehdokkaasta. Scalia oli johtava konservatiivinen ääni tuomaristossa, ja Obaman korvaaja voisi antaa liberaaleille viiden äänen enemmistön. Reidin mukaan presidentti "teki kokouksessa hyvin selväksi", että hän harkitsisi kaikkia McConnellin ja Grassleyn suosittelemia ehdokkaita. GOP-johtajat eivät kuitenkaan esittäneet nimilistaa. Kysyttäessä, mitä keinoja demokraateilla on äänestyksen pakottamiseksi, Reid ehdotti, että he jatkaisivat republikaanien häpäisemistä heidän kantansa vuoksi. "Meillä on se ilkeä pieni perustuslaki, jonka mukaan he ovat velvollisia järjestämään kuulemisia ja äänestämään", hän sanoi. "He vannoivat pitävänsä perustuslakia yllä. He eivät tee sitä. He kävelevät pois siitä." (Teknisesti ottaen perustuslaissa sanotaan vain, että presidentti "nimittää ja senaatin neuvojen ja suostumuksen perusteella nimittää ... korkeimman oikeuden tuomareita"; kyseinen asiakirja ei sano mitään siitä, onko senaatti velvollinen järjestämään kuulemisia ja äänestämään tällaisista nimityksistä.) Todisteita senaattori Reidin vuoden 2005 lausunnoista oli yhtä helppo löytää: Senaatin 19. toukokuuta 2005 pidetyssä istunnossa, joka oli koolle kutsuttu käsittelemään Priscilla Owenin nimittämistä tuomariksi Yhdysvaltain viidennen piirin muutoksenhakutuomioistuimeen (joka oli muiden vastaavien nimitysten ohella estynyt filibustereiden demokraattien toimesta): Senaatti jatkoi Priscilla Owenin nimittämistä tuomariksi Yhdysvaltain viidennen piirin muutoksenhakutuomioistuimeen. Hän oli ensimmäinen niistä seitsemästä nimityksestä, joita vähemmistöpuolue demokraatit olivat viivytelleet. Republikaanit, joilla oli 55 äänen enemmistö, olivat ehdottaneet vahvistusmenettelyn muuttamista senaatin presidentin päätöksellä, jonka senaatin enemmistö hyväksyi, jotta tuomarinimityksistä äänestettäessä ei tarvitsisi käyttää filibusteriä. Tämä merkitsisi muutosta senaatin sääntöihin, mikä mahdollistaisi sen vahvistamisen yksinkertaisella enemmistöäänestyksellä ilman, että keskustelua varten tarvitsisi vedota clotureen. Tätä kutsuttiin yleisesti "ydinvaihtoehdoksi", koska se voisi vaikuttaa senaatin normaaliin työskentelyyn. Keskustelu jaettiin tasan kummallekin osapuolelle varattujen aikalohkojen mukaan. Senaattori Reid väitti menettelyn aikana, että perustuslain sanamuoto ei edellytä, että "jokaisesta ehdokkaasta äänestetään": Senaatin tehtävät on määritelty Yhdysvaltain perustuslaissa. Kyseisessä asiakirjassa ei missään sanota, että senaatin velvollisuutena on antaa presidentin ehdokkaille ääni. Siinä sanotaan, että nimitykset tehdään senaatin neuvojen ja suostumuksen perusteella. Se on aivan eri asia kuin se, että jokaisesta ehdokkaasta äänestetään. Väite: Kuvissa toistetaan Yhdysvaltain senaattoreiden Mitch McConnellin ja Harry Reidin ristiriitaisia lausuntoja presidentin oikeudesta nimittää korkeimman oikeuden tuomareita.</w:t>
      </w:r>
    </w:p>
    <w:p>
      <w:r>
        <w:rPr>
          <w:b/>
        </w:rPr>
        <w:t xml:space="preserve">Tulos</w:t>
      </w:r>
    </w:p>
    <w:p>
      <w:r>
        <w:t xml:space="preserve">Pieni huomautus voidaan tehdä siitä, että Reid puhui oikeuslaitoksen "ehdokkaista" eikä korkeimman oikeuden "nimitetyistä", mutta tällä erolla ei näytä olevan juurikaan vaikutusta hänen lausuntonsa yleiseen sisältöön.</w:t>
      </w:r>
    </w:p>
    <w:p>
      <w:r>
        <w:rPr>
          <w:b/>
        </w:rPr>
        <w:t xml:space="preserve">Esimerkki 2.863</w:t>
      </w:r>
    </w:p>
    <w:p>
      <w:r>
        <w:t xml:space="preserve">Kohta: "Abortin oikeuksien kannattajat korostavat presidentti Barack Obaman presidentinvaalikampanjan aikana antamaa lupausta asiasta, kun abortti on nyt keskeinen kysymys terveydenhuoltouudistuksesta käytävässä keskustelussa. Jäsenilleen 9. marraskuuta 2009 lähettämässään tiedotteessa Planned Parenthood Action Fund sanoi: ""Presidentti Obama kampanjoi lupaamalla asettaa lisääntymisterveydenhuolto uudistussuunnitelmansa keskipisteeksi.""" Käsittelemme tätä väitettä tässä. Lisäämme sen myös kampanjalupauksia koskevaan Obameter-tietokantaamme. Ryhmän väite on lähes identtinen sen kanssa, jonka edustajainhuoneen republikaanijohtaja John Boehner (R-Ohio) esitti syyskuussa. Hän sanoi lausunnossaan, että ""presidenttiyttä tavoitellessaan nykyinen presidentti Obama julisti, että jokainen ansaitsee lisääntymisterveydenhuollon, johon abortti kuuluu, ja vannoi, että tämä 'oikeus' olisi hänen terveydenhuollon uudistussuunnitelmansa ytimessä, jos hänet valittaisiin presidentiksi.""". Tutkimme Boehnerin väitteen ja totesimme, että hän oli oikeassa Obaman lupauksen suhteen. Jos haluat tutkia Obaman lupausta abortin kattavuudesta hänen terveydenhuoltosuunnitelmassaan, sinun on palattava 17. heinäkuuta 2007 pidettyyn puheeseen, jonka hän piti Planned Parenthood Action Fund -järjestölle. Tuossa puheessa hän käsitteli sitoutumistaan siihen, miten "lisääntymishoito" - termi, joka kampanja-avustajan mukaan sisälsi abortin kattavuuden - sopisi hänen terveydenhuoltouudistussuunnitelmaansa. Obama sanoi: "Minun mielestäni lisääntymishoito on välttämätöntä hoitoa. Se on perushoitoa, joten se on ehdottamani suunnitelman keskipisteessä ja ytimessä. Pohjimmiltaan aiomme luoda julkisen suunnitelman, johon kaikki ihmiset ja naiset voivat päästä, jos heillä ei ole sairausvakuutusta. Se on suunnitelma, joka tarjoaa kaikki olennaiset palvelut, mukaan lukien lisääntymispalvelut, sekä mielenterveyspalvelut ja sairauksien hallintapalvelut, koska osa kiinnostuksestamme on varmistaa, että panostamme enemmän rahaa ennaltaehkäisevään hoitoon.""" Obaman tuossa puheessa käyttämät sanat heijastavat Planned Parenthood Action Fundin äskettäisen hälytyksen sanoja jopa tarkemmin kuin Boehnerin muotoilu. On siis varmasti oikein, kuten ryhmä sanoo, että Obama ""kampanjoi lupauksella asettaa lisääntymisterveydenhuolto uudistussuunnitelmansa keskipisteeksi""."" Ei ole mitään arvoista, että puhuttuaan tuolle ryhmälle - joka on tärkeä äänestäjäkunta demokraattien ehdokkuutta tavoittelevalle henkilölle - hän on valinnut sanansa tarkkaan. Kaikista sanoista, joita Obama on puhunut ja kirjoittanut terveydenhuoltouudistuksesta vuodesta 2007 lähtien - ja joita on toki paljon - termit "abortti" ja "lisääntymisterveys" eivät ole esiintyneet kovinkaan usein. Itse asiassa useissa niistä harvoista tapauksista, joissa Obama tai hänen henkilökuntansa on ottanut aiheen esille, hän on vakuuttanut amerikkalaisille, että hänen terveydenhuoltoesityksensä ei edistäisi abortteja. Esimerkiksi 9. syyskuuta 2009 pitämässään puheessa kongressille parhaaseen katseluaikaan Obama mainitsi abortin vain kerran - heti sen jälkeen, kun edustaja Joe Wilson (edustajainhuone, Etelä-Kalifornia) oli keskeyttänyt hänet - että "haluan selvittää vielä yhden väärinkäsityksen": Suunnitelmamme mukaan liittovaltion dollareita ei käytetä aborttien rahoittamiseen, ja liittovaltion omatuntolainsäädäntö pysyy voimassa.""" Tämä kuvastaa asian arkaluontoisuutta. Obaman esivaalikampanjan aikana aborttioikeusryhmälle antama lupaus voi nyt olla rasite laajemman yleisön edessä, johon kuuluu monia aborttioikeuksia vastustavia ihmisiä. Silti Planned Parenthood on oikeassa siinä, että Obama kampanjoi lupaamalla, että hän asettaisi lisääntymisterveydenhuollon uudistussuunnitelmansa keskiöön.""" Loppujen lopuksi hän puhui ... . Planned Parenthoodille. Joten pidämme ryhmän väitettä ."" Väite: Presidentti Obama kampanjoi lupaamalla asettaa lisääntymisterveydenhuolto uudistussuunnitelmansa keskiöön.</w:t>
      </w:r>
    </w:p>
    <w:p>
      <w:r>
        <w:rPr>
          <w:b/>
        </w:rPr>
        <w:t xml:space="preserve">Tulos</w:t>
      </w:r>
    </w:p>
    <w:p>
      <w:r>
        <w:t xml:space="preserve">"Suunniteltu vanhempainyhdistys sanoo Obaman luvanneen "asettaa lisääntymisterveydenhuollon terveydenhuollon keskiöön""</w:t>
      </w:r>
    </w:p>
    <w:p>
      <w:r>
        <w:rPr>
          <w:b/>
        </w:rPr>
        <w:t xml:space="preserve">Esimerkki 2.864</w:t>
      </w:r>
    </w:p>
    <w:p>
      <w:r>
        <w:t xml:space="preserve">Kohta: Lawrence Hashish kertoi Associated Pressille, että hänen asiakkaansa on yksi kolmesta sairaanhoitajasta, joita odotetaan syytteeseen asetettavaksi kuolemantapausten yhteydessä, jotka tapahtuivat Irma-hurrikaanin jälkeen, joka pyyhkäisi Floridan halki 10. syyskuuta tänä vuonna. Myrsky katkaisi muuntajan, joka yhdisti pääilmastointilaitteen Hollywood Hillsin kuntoutuskeskuksen sähköverkkoon, ja sai lämpötilat nousemaan. Hashish sanoi, että asianajajat eivät vielä tiedä, mitkä olisivat tarkat syytteet, mutta hän odotti, että ne todennäköisesti merkitsisivät jonkinlaista kuolemantuottamusrikosta. Kaksitoista kuolemantapausta keskuksessa oli luokiteltu henkirikoksiksi. Poliisi on tutkinut kuolemantapauksia lähes kaksi vuotta, mutta syytteitä ei ole toistaiseksi nostettu. AP:n Hollywoodin poliisille jättämiin ääniviestiin ja sähköpostiviestiin ei vastattu heti sunnuntaina. Hashish sanoi, että hänen asiakkaansa ja muut ovat vain syntipukkeja. "Todellinen rikos on se, että valtio haluaa syyttää epäitsekkäitä hoitajia, ja todisteet tulevat osoittamaan, ettei mitään rikosta tehty", hän sanoi puhelinhaastattelussa. hänen toinen asianajajansa Ilham Soffan kertoi AP:lle, että heidän päämiehensä antautuu maanantaina. Asianajajat sanoivat, ettei heillä ollut tarkempia tietoja odotettavissa olevista syytteistä, ja he aikoivat neuvotella takuusopimuksesta ennen maanantaiaamuksi odotettua kuulemista. Potilaita alkoi kuolla kuntoutuskeskuksessa muutama päivä sen jälkeen, kun tuhoisa hurrikaani iski Floridaan laajojen sähkökatkojen keskellä. Tutkijoiden mukaan keskus ei evakuoinut potilaita, kun lämpötila alkoi nousta, vaikka kadun toisella puolella oli täysin toimiva sairaala. Kodin toimilupa peruutettiin muutama päivä myrskyn jälkeen, ja se suljettiin myöhemmin. Ensihoitaja Craig Wohlitka ja muut Hollywoodin palo- ja pelastuspalvelun ensihoitajat todistivat viime vuonna, että potilaiden kuolemat siellä vainosivat häntä. Paloluutnantti Amy Parrinello sanoi, että yhden naispotilaan lämpötila oli 107,5 astetta (42 celsiusastetta), mikä oli korkein lämpötila, jonka hän oli koskaan nähnyt 12-vuotisen uransa aikana. Myöhemmin samana aamuna, hän sanoi, toinen potilas ylitti sen niin korkealla lämpötilalla, ettei sitä voitu mitata. Wohlitka todisti lisäksi, että miehistö päätti alkaa tarkistaa muita potilaita, joita ei ollut ilmoitettu sairaiksi. Hän sanoi, että he näkivät eräässä huoneessa naisen, joka vaikutti sairaalta, vaikka hoitokodin työntekijä sanoi, että he olivat juuri tarkistaneet hänet ja hän oli kunnossa. Irman jälkimainingeissa kuolemantapaukset nousivat valtakunnallisiin otsikoihin ja herättivät poliittista vastareaktiota. Kuukausia sen jälkeen lainsäätäjät hyväksyivät lakiehdotuksen, jossa vaaditaan varavirtalähteitä Floridan hoitokodeissa ja hoivakodeissa. Lainsäädännössä edellytetään, että näissä laitoksissa on oltava generaattori, joka pystyy pitämään hoitokodit ja hoivakodit vähintään neljän päivän ajan 81 celsiusasteen (27 celsiusastetta) tai sitä alhaisemmassa lämpötilassa. Hashish kieltäytyi nimeämästä asiakastaan nimeltä, mutta sanoi, että hän työskentelee kokopäiväisenä sairaanhoitajana toisessa laitoksessa ja oli juuri aloittamassa työvuoroa sinä päivänä syyskuussa 2017. "He soittivat hänelle. He sanoivat: 'Voitko tulla auttamaan? Meillä on pulaa työntekijöistä', ja katso, mihin hän joutui", hän sanoi. Väite: Asianajajat: Floridan vanhainkodin kuolemantapauksissa odotetaan syytteitä.</w:t>
      </w:r>
    </w:p>
    <w:p>
      <w:r>
        <w:rPr>
          <w:b/>
        </w:rPr>
        <w:t xml:space="preserve">Tulos</w:t>
      </w:r>
    </w:p>
    <w:p>
      <w:r>
        <w:t xml:space="preserve">Puolustusasianajajat ilmoittivat sunnuntaina, että pidätyksiä odotetaan lähiaikoina floridalaisessa hoitokodissa, jossa 12 potilasta kuoli sen jälkeen, kun ilmastointilaitteen virta katkesi hurrikaani Irman jälkeisessä helteessä vuonna 2017.</w:t>
      </w:r>
    </w:p>
    <w:p>
      <w:r>
        <w:rPr>
          <w:b/>
        </w:rPr>
        <w:t xml:space="preserve">Esimerkki 2.865</w:t>
      </w:r>
    </w:p>
    <w:p>
      <w:r>
        <w:t xml:space="preserve">Kohta: Floridassa sijaitsevan pienen piirikunnan komission jäsenestä tuli naurunalaiseksi internetissä sen jälkeen, kun hän oli levinnyt videolle, jossa hän puoltaa kollegoilleen oikeistolaisen "uutistoimiston" laajalti kumottua parannuskeinoa COVID-19:tä (eli "koronavirusta") vastaan.Maaliskuun 20. päivän 2020 kokouksessa Okeechobeen piirikunnan komissaari Bryant Culpepper vakuutti kollegoilleen, että hänen tietonsa olivat laillisia, koska hän oli nähnyt ne One America News Network -kanavalla (OAN tai OANN), jota hän kuvaili "uudeksi Fox Newsiksi". "Sosiaalisessa mediassa on paljon roskaa. On oltava todella varovainen. Mutta otin sen esille vain siksi, että se tuli melko luotettavasta lähteestä", Culpepper sanoi. "Kanavalla näkemänsä jutun mukaan OAN:n vieras väitti, että COVID-19:n voi voittaa harjoittelemalla hiustenkuivaajalla kasvoillaan 136 celsiusasteen lämpötilassa. (Tämä ei pidä paikkaansa. ) "Tässä haastattelussa, jonka antoi yksi johtavista lääkäreistä, joka on tutkinut koronavirusta, [hän] sanoi, että nenäkäytävät ja nenän limakalvot ovat kehon viilein osa", Culpepper sanoi. "Siksi viruksella on taipumus kulkeutua sinne, kunnes se on sitten tarpeeksi terve siirtyäkseen keuhkoihin." "Siksi virus pyrkii kulkeutumaan sinne, kunnes se on tarpeeksi terve siirtyäkseen keuhkoihin." (Tämäkään ei pidä paikkaansa. )Mutta hiustenkuivaajan käyttäminen, hän sanoi, saisi viruksen hajoamaan. "Pidät fööniä kasvojesi edessä ja hengität nenälläsi, ja se tappaa kaikki virukset nenässäsi", Culpepper väitti valheellisesti." Hän myös epäsuorasti mainosti "parannuskeinoa" omalla Facebook-sivullaan linkittäen paikalliseen uutisointiin kokouksesta mainitsematta, että siinä käsiteltiin hänen puheitaan: Väitteet, joita hänen mukaansa OAN ja "eturivin lääkäri" mainostivat, on kumottu laajasti ja täysin. Ja todellisuudessa OAN on kaukana "melko luotettavasta". Itse asiassa, kuten media-analyysisivusto Media Bias/Fact Check raportoi tarkastellessaan Kaliforniassa sijaitsevaa kanavaa, se on juuri päinvastainen: Arvioimme One America Newsin pitkälle oikeistolaiseksi puolueelliseksi perustuen juttujen valintaan, joka johdonmukaisesti suosii oikeistoa, ja sekoittuneeksi tosiasioihin perustuvalle raportoinnille salaliittojen edistämisen, lähteiden puuttumisen ja muutaman epäonnistuneen faktatarkastuksen vuoksi. OAN on yhden epäonnistuneen faktantarkistuksen päässä siirtymästä Questionable Source -listalle.Arvostelussa viitattiin AdWeekin juttuun, jonka mukaan henkilökunnan jäsenet kokivat, että kanavan miljardööri-perustaja Robert Herring Sr.., oli tullut "tosiasiallinen uutisjohtaja", joka ajoi OAN:n tukemaan Yhdysvaltain presidentin Donald Trumpin ehdokkuutta vuonna 2016: Sisäisten sähköpostiviestien mukaan Herring on ohjannut kanavaansa ajamaan Trumpin ehdokkuutta, kitkemään juttuja poliisien ampumisista, rohkaisemaan abortinvastaisia juttuja, minimoimaan Venäjän hyökkäyksen uutisointia ja ohjaamaan pois uuden presidentin ongelmista, kertovat yli tusina nykyisiä ja entisiä tuottajia, käsikirjoittajia ja juontajia sekä Herringin ja hänen uutistoimistonsa ylimpien johtohenkilöiden sisäiset sähköpostiviestit.Paitsi että Culpepper sai paikallista huomiota, hänen yrityksensä maalata "puhalluskuivaimen" parannuskeino lailliseksi jaettiin sosiaalisessa mediassa: Okeechobeen piirikunnan komissaari Bryant Culpepper hätäkokouksessa sanoo, että koronaviruksen voi tappaa pitämällä puhalluskuivainta nenäänsä sen jälkeen, kun hän oli nähnyt sen "luotettavasta lähteestä" OANN-ohjelmassa, ja varoittaa, että "sosiaalisessa mediassa on paljon hölynpölyä" #BecauseFlorida kuva.twitter.com/n9dGDBQ4WW- Billy Corben (@BillyCorben) March 22, 2020Riihdeasioita käsittelevän Friendly Atheist -blogin mukaan Culpepper reagoi aluksi vihaisesti kritiikkiin:Kukaan ei pidä asetta päähäsi, jotta tekisit jotain, mitä et halua tehdä, mutta joillakin ei ole paljon [sic] vaihtoehtoja. Kaikki tämä ihmeellinen tiede, johon uskotte, mutta silti tuhannet kuolevat joka päivä syöpään, lukemiaan, ALS:ään, joten miksi heitä ei ole parannettu, vaikka tiedemiehet ovat työskennelleet sen parissa vuosia." Naurakaa vain niin paljon kuin haluatte ja tuntekaa itsenne hölmöiksi, kun minut todistetaan oikeaksi. "Olen sydämellisesti pahoillani sosiaalisessa mediassa antamistani kommenteista", hän kirjoitti: "Yritin vain antaa lohtua niille Okeechobeen asukkaille, joilla ei ole vakuutusta hoitaa siellä [sic] perheitä. Minun olisi pitänyt jättää huomiotta vihamielisiksi kokemani kommentit ja aiheuttamani häpeä kollegoilleni komissaareille ja hallintovirkamiehellemme ja [sic] hänen henkilökunnalleen. En tarjoa enää ehdotuksia, ellei niitä ole kokeiltu ja todistettu." Kun otetaan huomioon sosiaalisessa mediassa ja sen ulkopuolella kiertävän disinformaation valtava määrä ja se uskottavuus, jolla tietyt virkamiehet toistavat sitä, on luultavasti parasta saada terveysneuvontaa lääketieteen asiantuntijoilta, ei asiantuntemusta vailla olevilta julkisuuden henkilöiltä, jotka säännöllisesti lainaavat uskottavuutta vailla olevia ajatuksia äärioikeistolaisista televisiokanavista. Väite: Floridassa sijaitsevan Okeechobeen piirikunnan komission jäsen edisti väitettä, jonka mukaan puhalluskuivaimen käyttö voisi parantaa ihmiset COVID-19:stä.</w:t>
      </w:r>
    </w:p>
    <w:p>
      <w:r>
        <w:rPr>
          <w:b/>
        </w:rPr>
        <w:t xml:space="preserve">Tulos</w:t>
      </w:r>
    </w:p>
    <w:p>
      <w:r>
        <w:t xml:space="preserve">Edistikö Floridan piirikunnan virkamies oikeistolaista COVID-19-"parannuskeinoa"?</w:t>
      </w:r>
    </w:p>
    <w:p>
      <w:r>
        <w:rPr>
          <w:b/>
        </w:rPr>
        <w:t xml:space="preserve">Esimerkki 2.866</w:t>
      </w:r>
    </w:p>
    <w:p>
      <w:r>
        <w:t xml:space="preserve">Kohta: Maaliskuun 24. päivänä 2020 toimittaja Judd Legum julkaisi twiitin, jossa hän väitti, että kun COVID-19-pandemia alkoi yleistyä Yhdysvalloissa, Amazon.com (jonka omistaa Jeff Bezos) pyysi yleisöltä lahjoituksia maksaakseen työntekijöiden sairauslomat:1. Maailman rikkaimman miehen omistama Amazon pyytää JULKISIA LAHJOUKSIA maksaakseen sairauslomat sopimuskuljettajille, jotka ovat sairastuneet COVID-19-tautiinTämä ei ole vitsihttps://t.co/YAYeLo5Jak- Judd Legum (@JuddLegum) March 24, 2020Kuvakaappauksen ja linkin pidempään väitteeseen ohella Legum aloitti viestiketjun:1. Amazon, jonka omistaa maailman rikkain mies, pyytää JULKISIA LAHJOITUKSIA maksaakseen sairauslomaa sopimuskuljettajille, jotka tekevät sopimuksen COVID-19This is not a joke2. Amazonilla on yksi huonoimmista käytännöistä työntekijöille, jotka sairastuvat COVID-19:ään. Palkan saaminen edellyttää positiivista testiä tai virallista karanteenimääräystä.Mutta urakoitsijoilla on vielä huonompi tilanne. Heidän on haettava "avustusta" Amazon Relief Fundilta.3. Amazon antoi 25 miljoonaa dollaria Amazon Relief Fundille ja pyysi sitten lahjoituksia lisää.Ilmeisesti joku huomasi, että tämä näytti pahalta, joten myöhemmin he lisäsivät sanamuodon, jossa sanottiin, että he "eivät odota" kenenkään lahjoittavan.4. Tässä kriisissä puhutaan paljon henkilökohtaisesta vastuusta. Se on tärkeää. mutta yhtä tärkeää on YRITYKSEN VASTUU. se on uutiskirjeeni, Popular Information, tehtävä.... 5. Se on tärkeä asia. Laajempi asia: Jos toimitat paketteja Amazonille ja sairastut COVID-19-tautiin, sinun ei pitäisi joutua HAKEMAAN APURAHAA saadaksesi palkkaa toipumisesi ajaksi. se on karmeaa. 6. Pandemian seurauksena Amazonin liiketoiminta kukoistaa. Se todennäköisesti hyötyy pysyvästi tästä kriisistä. Vähintä, mitä se voi tehdä, on huolehtia työntekijöistä, jotka tekevät sen palvelun mahdolliseksi.7. PÄIVITYS: Amazon on vastannut ja sanoo, että on TÄYSIN NORMAALIA yritykselle, jonka liikevaihto oli viime vuonna 281 miljardia dollaria, vaatia työntekijöitä, jotka ovat sairastuneet mahdollisesti kuolemaan johtavaan virukseen, HAKEMAAN APURAHAA saadakseen palkkaa karanteenissa ollessaan.8. Amazon väittää myös, että se "ei ole pyytänyt lahjoituksia", vaikka se on luonut tälle apuraharahastolle julkisen verkkosivun, jolla pyydetään lahjoituksia. Alkuperäisessä versiossa oli mahdollisuus lahjoittaa tekstiviestillä!Amazonin mielestä tämä on normaaliaTämä ei ole normaaliaLegumin twiitit linkittivät hänen verkkosivustoonsa Popular.info, uutiskirjeisiin perustuvaan uutispalveluun, jota Wired kuvaili "yhden miehen poliittiseksi uutiskirjeeksi 'ihmisille, jotka tuntevat itsensä hukkumiksi'" vuonna 2018 julkaistussa profiilissa. Hänen kommenttinsa ulottui noiden kahdeksan alkuperäisen twiitin yli: Seitsemännessä twiitissään Legum lisäsi, että Amazon oli vahvistanut hänen kuvaamansa politiikan, ja lisäsi kuvakaappauksen, jossa oli Amazon.comin tiedottajalle annettu lausunto: Tuo lainaus sisälsi väitteen, että Amazon ei tosiasiassa aktiivisesti pyytänyt aktiivisesti lahjoituksia Amazon Relief Fund -rahastolle - mutta että synnynnäinen, kolmannen osapuolen rakenteinen alusta "edellytti", että se on "avoin yleisön lahjoituksille": Emme ole emmekä ole pyytäneet lahjoituksia, ja Amazon Relief Fund on rahoittanut Amazonin alkuperäisellä 25 miljoonan Yhdysvaltain dollarin suuruisella alkuperäislahjoituksella. Rakenne tällaisen rahaston ylläpitämiseksi, jota sadat yritykset tekevät saman kolmannen osapuolen kautta, edellyttää, että ohjelma on avoin julkisille lahjoituksille, mutta emme pyydä näitä lahjoituksia millään tavalla." Linkitetty Popular.info-sivu oli Legumin 24. maaliskuuta 2020 julkaisema artikkeli otsikolla "Amazon soliciting public donations to pay workers' sick leave". Siinä kerrottiin osittain: Amazonin suuri sopimustyövoima, joka toimittaa paketteja ja suorittaa muita kriittisiä tehtäviä, on vielä huonommassa kunnossa. Amazon ei tarjoa näille työntekijöille lainkaan sairauslomaa, vaikka heidän COVID-19-testinsä olisikin positiivinen. Sen sijaan näiden työntekijöiden on haettava "Amazon Relief Fund" -rahastosta avustusta sairauslomaa varten. Rahasto on "keskittynyt tukemaan Yhdysvalloissa toimivia jakelukumppaneitamme, jotka työskentelevät jakelupalveluntarjoajien palveluksessa, Amazon Flex Delivery -kumppaneitamme ja Integrity Staffing-, Adecco Staffing- ja RES Staffing -yrityksissä työskenteleviä kumppaneitamme sekä COVID-19-diagnoosin tai karanteenin vuoksi taloudellisessa ahdingossa olevia linjakuljetuskumppaneidemme kuljettajia ja tukitiimin jäseniä." Amazon lahjoitti rahastoon 25 miljoonaa dollaria ja pyytää yksittäisiä lahjoituksia, joilla rahastoa voidaan täydentää. Alun perin siihen sisältyi mahdollisuus lahjoittaa tekstiviestillä. popular.info oli aiemmin raportoinut, että vähittäiskaupan jättiläinen vaati diagnostisia kriteerejä (positiivinen testi tai "karanteeniin asettaminen"), mikä vaikeutti yrityksen työntekijöiden mahdollisuutta käyttää palkallisia sairauslomia pandemian aikana. Legum sanoi, että Amazon tarjosi "rajoittamatonta palkatonta vapaata" tuntityöntekijöilleen, ja lisäsi, että Amazonin urakoitsijakannan oli haettava "avustusta" "Amazon Relief Fundista", jos he sairastuivat COVID-19:ään töissä tai vapaalla ollessaan:Amazon ilmoitti tarjoavansa "rajoittamatonta palkatonta vapaata kaikille tuntityöntekijöille maaliskuun [2020] loppuun asti". Tästä ei ole juurikaan hyötyä useimmille tuntityöntekijöille, joilla useimmissa tapauksissa ei ole varaa palkattomaan vapaaseen." Yhtiö sanoo myös, että "kaikki Amazonin työntekijät, joilla on diagnosoitu COVID-19 tai jotka on asetettu karanteeniin, saavat enintään kahden viikon palkan". Tämä on samanlainen kuin Krogerin [sittemmin muuttunut] käytäntö. Testaus on kuitenkin edelleen erittäin rajoitettua, ja useimmat työntekijät eivät voi arvioida ja joutua "karanteeniin." Urakoitsijoiden, kuten [haastatellun] Illinoisissa asuvan kuljettajan, tilanne on synkempi. Amazon ei takaa palkallista lomaa edes urakoitsijoille, joilla on diagnosoitu COVID-19. Sen sijaan "riippumattomat jakelupalvelukumppanimme ja heidän kuljettajansa, Amazon Flex -osallistujat ja kausityöntekijät, jotka ovat taloudellisessa ahdingossa" voivat "hakea avustuksia, jotka vastaavat suunnilleen enintään kahden viikon palkkaa, jos COVID-19 diagnosoidaan tai hallitus tai Amazon asettaa heidät karanteeniin". Yhtiö on antanut alustavasti 25 miljoonaa dollaria tähän avustusohjelmaan. Sen verran tuloja Amazon toi 47 minuutin välein vuonna 2019. Urakoitsijoiden on tarkoitus hakea avustuksia verkkosivuston kautta, joka ei näytä olevan vielä verkossa. 17. maaliskuuta 2020 julkaistussa artikkelissa oleva linkki meni blog.aboutamazon.com-sivustolle, Amazon.comin viralliselle yrityssivustolle, ja merkintään otsikolla "Amazonin COVID-19-blogi": Miten tuemme työntekijöitämme, asiakkaitamme ja yhteisöjämme". (Sivun 15. maaliskuuta 2020 arkistoitu versio löytyy täältä.) Kyseisen postauksen 11. maaliskuuta 2020 tehty alikirjoitus kuului seuraavasti:11. maaliskuuta: 25 miljoonan dollarin Amazon Relief Fundin perustaminen Amazon Relief Fund keskittyy tukemaan itsenäisiä jakelupalvelukumppaneitamme ja heidän kuljettajiaan, Amazon Flex -osallistujia ja kausityöntekijöitä, jotka ovat taloudellisessa ahdingossa tänä haastavana aikana. Tarjoamme kaikille näille ryhmille mahdollisuuden hakea apurahoja, jotka vastaavat suunnilleen kahden viikon palkkaa, jos COVID-19 diagnosoidaan tai heidät asetetaan karanteeniin. Jatkossa tämä rahasto tukee työntekijöitämme ja alihankkijoitamme ympäri maailmaa, jotka kohtaavat taloudellisia vaikeuksia. Hakijat voivat hakea ja saada rahastosta henkilökohtaisen avustuksen, jonka suuruus vaihtelee 400 dollarista 5 000 dollariin henkilöä kohden. Lue lisää. "Lue lisää" linkittyi 11. maaliskuuta 2020 julkaistuun merkintään "COVID-19 update: More ways Amazon is supporting employees and contractors", joka 25. maaliskuuta 2020 sisälsi viitatut käytännöt (korostus meidän): Effective immediately, all Amazon employees diagnosed with COVID-19 or placed into quarantine will receive up to two-weeks of pay. Tällä lisäpalkalla poissaolojen ajaksi pyritään varmistamaan, että työntekijöillä on riittävästi aikaa palata terveytensä pariin ilman huolta palkanmenetyksestä. Tämän lisäksi kaikille tuntityöntekijöille annetaan maaliskuun loppuun asti rajoittamaton palkaton vapaa, josta kerroimme työntekijöille viime viikolla. Amazon Relief Fund Perustamme Amazon Relief Fund -rahaston, jonka alustava 25 miljoonan dollarin suuruinen lahjoitus on tarkoitettu tukemaan itsenäisiä jakelupalvelukumppaneitamme ja heidän kuljettajiaan, Amazon Flex -osallistujia ja kausityöntekijöitä, jotka ovat taloudellisessa ahdingossa tänä haastavana aikana. Tarjoamme kaikille näille ryhmille mahdollisuuden hakea avustuksia, jotka vastaavat noin kahden viikon palkkaa, jos heillä on diagnosoitu COVID-19 tai jos hallitus tai Amazon on asettanut heidät karanteeniin.Lisäksi rahastosta tuetaan työntekijöitämme ja alihankkijoitamme ympäri maailmaa, jotka joutuvat taloudelliseen ahdinkoon muiden tukikelpoisten tapahtumien, kuten luonnonkatastrofin, liittovaltion julistaman hätätilanteen tai odottamattoman henkilökohtaisen vaikeuden vuoksi. Hakijat voivat hakea ja saada rahastosta henkilökohtaisen avustuksen, jonka suuruus vaihtelee 400 dollarista 5 000 dollariin dollaria per henkilö.Julkaisemme lähipäivinä verkkosivuston, jossa työntekijät ja alihankkijat voivat hakea avustuksia rahastosta.Sivun löytäminen ei ollut helppoa raportoinnin eikä Amazonin eri ilmoitussivujen perusteella. Kuten Amazon totesi, "Amazon Relief Fund" oli kolmannen osapuolen verkkosivustolla. Kun pääsimme sivulle 25. maaliskuuta 2020, siellä luki: "Amazon Relief Fund perustettiin auttamaan henkilöitä, jotka joutuvat taloudelliseen ahdinkoon välittömästi luonnonkatastrofin tai odottamattoman henkilökohtaisen vaikeuden jälkeen.". Amazon Relief Fund tukeutuu ensisijaisesti yksityishenkilöiden yksittäisiin lahjoituksiin ja Amazon Relief Fundin tukeen tämän ohjelman rahoittamiseksi. Jokainen lahjoitus auttaa, ja kun se yhdistetään muiden lahjoituksiin, se voi tarjota apua, jota kanssaihminen tarvitsee kohdatessaan odottamattomia tilanteita." Heidän kaksintaistelujensa väitteiden selventäminen saatavilla olevien tietojen perusteella ei ollut suoraviivaista, osittain siksi, että linkkejä ei arkistoitu ja eri tarinoissa kuvattuja aloitteita (kuten Amazon Relief Fund) oli vaikea löytää ja ne sijaitsivat kolmannen osapuolen sivustolla.Amazonin mukaan Amazon Relief Fundia hallinnoi ulkopuolinen taho - Emergency Assistance Foundation (EAF), joka on järjestö, jonka avulla "yritykset myöntävät työntekijöilleen hätäapurahoja, kun he kohtaavat odottamattomia ja väistämättömiä taloudellisia vaikeuksia tai katastrofeja." Legum siteerasi kuitenkin Amazonin tiedottajaa, joka totesi nimenomaisesti, että "tämänkaltaisen rahaston, jota sadat yritykset ylläpitävät saman ulkopuolisen tahon välityksellä, toiminta edellyttää, että ohjelma on avoin yleisön lahjoituksille, mutta emme pyydä näitä lahjoituksia millään tavalla". Kuvakaappaus Amazon Relief Fundista, joka otettiin 25. maaliskuuta 2020, osoittaa, että rahasto tosiaan pyysi lahjoituksia luottokortilla, pankkikortilla tai PayPalilla, ja siinä oli vaihtoehtoja sekä Yhdysvaltojen sisällä että sen ulkopuolella asuville henkilöille: Emme pystyneet selvittämään, oliko olemassa mitään estettä sille, että Amazon rahoittaisi suoraan sairauslomia työntekijöittensä valikoimalle. Ei vaikuttanut todennäköiseltä, että EAF-alustan käyttäminen olisi muuta kuin vapaaehtoista, ja sivun alareunassa oleva "What We Do" -teksti korosti, että ohjelma oli ensisijaisesti tarkoitettu työtovereille, jotka voivat lahjoittaa toisilleen: The Emergency Assistance Foundation, Inc. on 501c(3) -hyväntekeväisyysjärjestö, joka on perustettu suunnittelemaan ja ylläpitämään useita työnantajan sponsoroimia katastrofiavustusrahastoja ja työntekijän vaikeuksiin tarkoitettuja rahastoja. Näiden rahastojen avulla kotimaiset ja kansainväliset työnantajat ja työntekijät voivat auttaa työtovereitaan kriisiaikoina.EAF:n usein kysytyissä kysymyksissä selitettiin, että osa EAF:n tarkoitusta oli ulkoistaa minkä tahansa yrityksen työntekijöiden tekemien, vaikeuksien vuoksi taloudellista helpotusta hakevien hakemusten tarkastaminen ja tarkistaminen:How does an Employee Relief Fund Work? Työnantajan tukeman tehokkaan työntekijän vaikeuksiin ja katastrofeihin suunnatun rahaston perustamiseen ja toimintaan liittyy useita eri prosesseja tai vaiheita. Seuraavassa esitetään perusasiat: a. Työnantaja luo ja nimeää mukautetun rahaston Emergency Assistance Foundation, Inc.:n puitteissa. Rahaston perustaminen on työnantajalle maksutonta, ja se on yhtä yksinkertaista kuin yksinkertaisen edunvalvontasopimuksen allekirjoittaminen.b. Lahjoitukset tehdään työntekijän maksamina (palkkavähennyksenä, luotto- tai pankkikortilla, shekillä), työnantajan maksamina (tavallisesti lahjoitusten vastinrahoitusohjelman tai suoran lahjoituksen kautta), työnantajan säätiön maksamina ja toisinaan varainhankintatapahtumien kautta.c. Työntekijät täyttävät avustushakemukset, jotka EAF:n henkilökunta tarkastaa.d. Kukin hakemus tarkastetaan alustavasti, jotta voidaan varmistaa, että hätätapausta tai hätätilannetta voidaan pitää hyväksyttävänä ja että kaikki vaaditut asiakirjat on saatu. Hakijaan otetaan yhteyttä, jos lisätietoja tarvitaan.e. Koulutettu EAF:n henkilökunta suorittaa hakemusten lopullisen tarkastuksen sen määrittämiseksi, täyttävätkö hakemukset erityisesti yrityksen työntekijöiden avustusrahastolle asetetut kriteerit. Tarkastuksen jälkeen avustushakemukset joko hyväksytään tai hylätään objektiivisten kriteerien perusteella. Hyväksyttyjen osalta määritetään avustuksen määrä. f. Avustukset maksetaan suoraan myyjille ja palveluntarjoajille työntekijän hakijan puolesta tai suoraan työntekijän hakijalle työnantajan ohjeiden mukaisesti.EAF:n mukaan työntekijöille asetettiin taakka toimittaa asiakirjat, jotka osoittavat, että kyseessä on "hyväksyttävä hätätilanne": Hyväksytty katastrofi määritellään seuraavasti: - Terroristi- tai sotilastoimien seurauksena - Liikenteenharjoittajan onnettomuuden seurauksena - Presidentin julistama katastrofi - Tapahtuma, jonka valtiovarainministeriö määrittelee katastrofaaliseksi - Työntekijän hätätilanne määritellään seuraavasti: Mikä tahansa muu hyväksyttävä hätätilanne kuin hyväksyttävä katastrofi, joka voi vaihdella tulipalon, vakavan loukkaantumisen tai sairauden, kuoleman tai useiden muiden tapahtumien välillä[. ]Kuudes kysymys koski sitä, miten työntekijät suhtautuvat siihen, että heitä pyydetään lahjoittamaan työnantajiensa eri rahastoihin. EAF:n vastaus näytti suuntautuvan enemmän hyväntekeväisyyteen ja epäitsekkyyteen kuin etujen jakamiseen, kuten - esimerkiksi - palkalliseen sairauslomaan pandemian aikana:Kun yritys antaa työntekijöille mahdollisuuden lahjoittaa arvokkaalle asialle, se lisää heidän yhteyttään organisaatioon. Tämä saattaa tuntua intuition vastaiselta, mutta tutkimusten mukaan se on totta. Sitä kutsutaan prososiaaliseksi motivaatioksi, joka on halu suojella ja edistää muiden hyvinvointia, ja se eroaa altruismista ja on riippumaton oman edun tavoittelusta johtuvista motiiveista. Mielenkiintoista on, että tämä pätee myös työntekijöiden apurahastoihin, joissa lahjoittajalla on enemmän yhteyksiä kuin saajalla." Amazonin apurahasto oli saatavilla myös osoitteessa amazonrelieffund.org. Maaliskuun 25. päivästä 2020 alkaen kyseisellä sivulla oleva teksti pyysi nimenomaisesti lahjoituksia kaikilta sivulla vierailevilta: This fund has an initial donation of $25 million from Amazon. Yhtiö jatkaa lisärahoituksen tekemistä rahastoon tarpeen mukaan. Vaikka emme odota kenenkään tekevän niin, voit halutessasi tehdä vapaaehtoisen lahjoituksen rahastoon.Jos haluat tehdä lahjoituksen Yhdysvalloissa luottokortilla, pankkikortilla tai PayPalilla, klikkaa tästä.Kaikki lahjoitukset Emergency Assistance Foundation, Inc:n rahastoon ovat vähennyskelpoisia verotuksessa Yhdysvalloissa. Emergency Assistance Foundationin EIN-numero on 45-1813056." Kuten Legum totesi twiiteissään, Amazon oli todellakin muuttanut kyseisen sivun kieltä. Maaliskuun 19. päivänä 2020 arkistoidussa versiossa ei viitattu siihen, että Amazon ei "odota" kenenkään lahjoittavan: Tee lahjoitus Voit tehdä vapaaehtoisen jatkuvan lahjoituksen tai kertalahjoituksen suojatun sivustomme kautta luotto- tai maksukortillasi tai lahjoittaa suoraan palkanlaskennan kautta.Jos haluat tehdä lahjoituksen Yhdysvaltoihin luottokortilla, maksukortilla tai PayPalin kautta, napsauta tästä.Jos haluat tehdä lahjoituksen tekstiviestillä, lähetä yksinkertaisesti tekstiviesti ainutkertaisella avainsanalla "ARelief" numeroon 71777. Kaikki lahjoitukset Emergency Assistance Foundation, Inc:n rahastoon ovat verovähennyskelpoisia Yhdysvalloissa. Emergency Assistance Foundationin EIN-numero on 45-1813056. Sen lisäksi, että kävijöitä pyydettiin lahjoittamaan rahaa Amazon Relief Fund -rahastoon, näytti siltä, että sittemmin poistettu rivi pyysi tekstiviestillä tehtäviä lahjoituksia. Käyttäjiä kehotettiin lähettämään tekstiviestillä lahjoitus avainsanalla "ARelief" numeroon 71777. Testasimme tämän ja huomasimme, että se näytti toimivan edelleen 25. maaliskuuta 2020: Otimme yhteyttä EAF:iin kysyäksemme, edellyttääkö se, että ohjelma on avoinna yleisön lahjoituksille alustava vaatimus, mitä Amazonin tiedottajan väitettiin väittävän, ja kysyimme: Voitteko kertoa, onko EAF:ia käyttävien yritysten välttämätöntä pyytää yleisöltä lahjoituksia vastaaville avustusrahastoilleen? Vaaditaanko yrityksiltä, että ne sisällyttävät työntekijöiden lahjoitusten lisäksi myös muut kuin työntekijöiden tekemät lahjoitukset?Saimme vastauksen, joka oli suoraan ristiriidassa Amazonin lausunnon kanssa. EAF sanoi, että työnantajat ja työntekijät ovat niiden ohjelmien ensisijaisia rahoittajia: Ei ole mitään vaatimusta, todennäköisesti lahjoittajat ovat yritys, yrityksen säätiö tai työntekijät. Joskus myyjät lahjoittavatAmazonin omien lausuntojen perusteella kokoaikaisilta työntekijöiltä edellytettiin, että heidän testinsä oli positiivinen COVID-19:n suhteen tai että he olivat virallisen karanteenin alaisina, jotta he saivat palkallisia vapaapäiviä koronaviruspandemian aikana; Amazon perusti Amazon Relief Fund -rahaston kattamaan sairauslomat muille työntekijäryhmille, kuten sopimussuhteisille työntekijöille ja Amazon Flex -osallistujille, jotka sairastuivat COVID-19:n takia; ja Amazonin sopimussuhteisten työntekijöiden, jotka sairastuivat COVID-19:n takia, edellytettiin anovan avustusta kolmannen osapuolen hallinnoimasta rahastosta, Amazon Relief Fundista. Vastauksena kysymyksiin, jotka koskivat avustusrahastoa ja yleisön lahjoitusten keräämistä sen rahoittamiseksi, Amazonin työntekijä totesi, että yrityksen oli sekä pakko pyytää yleisöltä lahjoituksia että se ei pyytänyt näitä lahjoituksia millään tavalla. arkistoitu, Amazon Relief Fund -sivun aiemmat versiot eivät ainoastaan pyytäneet lahjoituksia yleisöltä, vaan ne pyysivät myös lahjoituksia tekstiviesteillä, jotka lähetettiin numeroon 71777 ja joissa luki "ARelief". Lähetimme tekstiviestin "ARelief" numeroon 71777 iltapäivällä 25. maaliskuuta 2020, ja näytti siltä, että lahjoituksia otettiin edelleen vastaan. (Oli epäselvää, miten Amazonin tekstiviestilahjoitustoiminto oli perustettu, mutta se oli kuitenkin olemassa ja toimi 25. maaliskuuta 2020.) ) Lopuksi kysyimme EAF:lta, vaatiiko se toimiakseen, että ohjelman on oltava avoin yleisön lahjoituksille. Edustaja ilmoitti, että tämä ei pidä paikkaansa ja että Amazon Relief Fundin ei tarvinnut ottaa vastaan yleisön lahjoituksia eikä ohjelma ollut rakenteeltaan sellainen, että se sisältäisi tällaisen vaatimuksen. Väite: Amazon kerää julkisia lahjoituksia sairauslomien rahoittamiseksi COVID-19-pandemian aikana.</w:t>
      </w:r>
    </w:p>
    <w:p>
      <w:r>
        <w:rPr>
          <w:b/>
        </w:rPr>
        <w:t xml:space="preserve">Tulos</w:t>
      </w:r>
    </w:p>
    <w:p>
      <w:r>
        <w:t xml:space="preserve">Etsikö Amazon julkisia lahjoituksia sairauslomien rahoittamiseksi COVID-19-pandemian aikana?</w:t>
      </w:r>
    </w:p>
    <w:p>
      <w:r>
        <w:rPr>
          <w:b/>
        </w:rPr>
        <w:t xml:space="preserve">Esimerkki 2.867</w:t>
      </w:r>
    </w:p>
    <w:p>
      <w:r>
        <w:t xml:space="preserve">Kohta: Dowell päätti viime viikolla, että tiukka eristäminen oli ainoa tapa suojella itseään, aviomiestään ja äitiään COVID-19-virukselta, joka on tappanut yli 10 000 ihmistä eri puolilla maailmaa ja joka on osoittautunut erityisen tappavaksi vanhuksille. Dowellilla, joka on eläkkeellä oleva ammattiyhdistystyöntekijä, on nivelreuma ja heikentynyt immuunijärjestelmä. Hänen miehensä Donald, 74, kärsii keuhkolaajentumasta. Hänen äitinsä Margaret Hildebrandt, 93, sairastaa myös keuhkosairautta ja tarvitsee happea. Dowell otti äitinsä hoidon vastaan vierailevalta sairaanhoitajalta, koska hän pelkäsi, että ulkopuolinen henkilö voisi saastuttaa kodin. "Jos äitini saa tämän, hän on poissa päivässä", sanoi Dowell, joka käyttää vauvamonitoria ja vastaa äitinsä avunpyyntöihin läpi yön. "Äitini voitti syövän yhdeksän kertaa. En halua, että hän kuolee tähän."  Vanhukset ovat erityisen haavoittuvaisia maailmanlaajuisessa pandemiassa, ja terveysviranomaiset ja hallitukset vaativat yhä useammin äärimmäisiä toimenpiteitä heidän suojelemisekseen. Eri puolilla maailmaa monet kaupungit ovat lähes kokonaan suljettu, kun viranomaiset varoittavat nuorempia ihmisiä - jotka voivat kantaa virusta tietämättään - välttämään vanhempiaan ja isovanhempiaan. Vanhusten lisääntyvä eristäminen on kuitenkin synnyttänyt oman kriisinsä, kun perheet yrittävät tasapainottaa rakkaidensa hoidon ja poissaolomääräysten välillä ja siirtää taakkaa ylikuormitetuille hallituksille ja hoitolaitoksille. Tutkimukset viittaavat siihen, että koronaviruksen vakavuus lisääntyy iän myötä. Italiassa, jossa kuolemantapausten määrä on nyt maailman suurin, kuolevien keski-ikä on 80 vuotta, ilmenee Italian kansallisen terveysviraston tutkimuksesta. Kiinassa, jossa pandemia alkoi, 70-vuotiaiden ja sitä vanhempien osuus kaikista tartunnoista oli vain 12 prosenttia, mutta yli puolet kaikista kuolemantapauksista, Kiinan tautienvalvonta- ja ehkäisykeskuksen mukaan. Yhdysvalloissa 65-vuotiaiden ja sitä vanhempien osuus on tähän mennessä ollut 31 prosenttia tapauksista, 53 prosenttia tehohoitoon joutuneista sairaalahoidoista ja 80 prosenttia kuolemantapauksista, Yhdysvaltain hallituksen tietojen mukaan. Synkkien tilastojen lisäksi pandemia on synnyttänyt lukemattomia pieniä eristäytymis- ja ahdistusnäytelmiä eri puolilla maailmaa. Eräässä kylässä Libanonissa isoäiti muurautui kotiinsa, koska ei pystynyt suremaan kunnolla kuollutta miestään. Espanjassa lastenkodin työntekijät tuottivat Facebook-videon, jotta asukkaat voisivat rauhoitella läheisiään. Kolumbiassa, jossa hallitus määräsi tiistaina yli 70-vuotiaat kansalaiset pysymään sisällä 31. toukokuuta asti, vanhukset hankkivat tarvikkeita kahden kuukauden eristystä varten. "Heidän on ryhdyttävä näihin toimenpiteisiin, koska monet ihmiset suhtautuvat tilanteeseen kevyesti", sanoi kauppias Carlos Manrique, 74, kun hän täydensi perunoita, munia ja riisiä Bogotassa sijaitsevassa supermarketissa. "Pidän huolta itsestäni, kuten Jumala käskee."  Yhtä usein vanhemmat ihmiset suhtautuivat epidemiaan uhmakkaasti. "En ole lainkaan huolissani koronaviruksesta", sanoi 85-vuotias Yutaka Kobayashi, joka kieltäytyy käyttämästä naamiota työskennellessään Tokion kenkäkaupassaan. "Äidit ja isoäidit pakottivat sukupolveni ihmiset pesemään kätensä."  Italiassa, jossa yli 3 400 ihmistä on kuollut sen jälkeen, kun tautitapaus tuli ilmi 21. helmikuuta, paikalliset viranomaiset ovat huolissaan niiden vanhusten psyykkisestä tilasta, jotka on suljettu viikoiksi koteihinsa hallituksen lukitukseen. San Casciano in Val di Pesan kaupunki käynnisti aloitteen nimeltä "Ciao Nonna, come stai?" eli "Hei, mummi, mitä kuuluu?", jossa kehotetaan kaikkia nuoria soittamaan iäkkäille sukulaisille - tai jopa tuntemattomille vanhuksille. Eräässä hoitokodissa, Nuestra Casa La Grandessa Navares de Enmediossa Espanjassa, nauhoitettiin video 24 iäkkäästä asukkaasta ja julkaistiin se Facebookissa, jossa kannustettiin toisiaan puhaltamaan suukkoja kameralle läheisilleen. Jonathan Barrios, 24-vuotias opiskelija, joka asuu vanhempiensa kanssa La Parlassa Madridissa, sanoi, ettei hän uskalla nähdä isovanhempiaan, jotka asuvat samalla kadulla. Hänen 80-vuotiaalla isoisällään on keuhkosyöpä. Hänen isoäitinsä, 70, oireilee virusta - kuumetta, yskää ja hengitysvaikeuksia - mutta ei voi käydä testeissä, koska testipakkauksia ei ole riittävästi. "Tunnen itseni oudoksi ja turhautuneeksi", Barrios sanoi. "Kaikki mitä voin tehdä isovanhempieni hyväksi, on soittaa heille."  Pakotettu eristäminen koskettaa ehkä syvimmin surevia. Libanonilainen tutkija Joey Ayoub kertoi, että hänen isoisänsä kuoli tällä viikolla ongelmiin, jotka eivät liittyneet koronavirukseen. Hän on huolissaan isoäidistään, joka asuu yhtäkkiä yksin. Vain kuusi tai seitsemän ihmistä osallistui hänen miehensä hautajaisiin, jotka Ayoubin mukaan olisivat muuten houkutelleet "kymmeniä ja taas kymmeniä". He kaikki istuivat etäisyydellä toisistaan kiireisen tilaisuuden aikana. "Hän ei voi surra kunnolla", hän sanoi. "Hän ei voi tehdä sitä ystävien kanssa."  Jotkut perheet ovat kärsineet kovasti, kun vanhustenhoitokeskukset ovat sulkeneet ovensa, mikä on pakottanut heidät ottamaan vapaata töistä sukulaisten vahtimiseksi. Keski-Japanin Nagoyan kaupungissa pormestari pyysi 126 tällaista laitosta sulkemaan ovensa kahdeksi viikoksi sen jälkeen, kun yhdessä niistä havaittiin joukko koronavirustapauksia. Japanissa on jo ollut vakavia virusepidemioita, ja siellä on valtava määrä ihmisiä, jotka ovat vaarassa - yli 28 prosenttia maan väestöstä on 65-vuotiaita tai sitä vanhempia. Mutta nyt jotkut ihmiset uskaltautuvat jälleen ulos. "Jos saan tartunnan, saan sen", sanoi Kazuko Mori, 74, osa-aikainen siivooja Ichikawan esikaupungissa, jossa tapauksia on esiintynyt urheilukuntosalilla ja vanhusten päivähoitopalvelussa. "Jos hermostuu liikaa, sekään ei ole hyvä."  Monet vanhukset sanoivat, etteivät he voi noudattaa hallituksen ohjeita jäädä kotiin. Kiberassa, Kenian pääkaupungissa Nairobissa sijaitsevassa tiheästi asuttujen asuinalueiden taajamassa, jossa vain harvoissa kodeissa on juoksevaa vettä, vapaaehtoiset koputtelivat oville kertoakseen ihmisille - erityisesti vanhuksille - koronaviruksesta. Eräässä lasten täyttämässä pihassa Fatima Juma kuunteli tarkkaavaisesti, kun Zulela Abdul selitti hänelle riskeistä ja ojensi pienen pullon käsihuuhdetta. Juma, joka sanoo olevansa noin 82-vuotias, oli kuullut taudista televisiosta, mutta ei tuntenut sen oireita. Hänelle käsien pesu sopi, mutta hän hylkäsi ajatuksen sosiaalisesta etäisyydestä. Hän hoitaa lapsenlapsiaan, joista nuorin on kaksivuotias, kun heidän vanhempansa ovat töissä. Hän sanoi myös tarvitsevansa nähdä ystäviään. "Tämä hallituksen direktiivi ei ole hyväksi minulle. Minun on mentävä torille", hän sanoi päättäväisesti, ja rannerenkaat vilkkuivat auringonvalossa. "Jos ulkona on kuollut ihminen, minun on mentävä lohduttamaan häntä."  Kommunistien hallitsemassa Kuubassa, jossa on Latinalaisen Amerikan vanhin väestö, monet ihmiset joutuvat työskentelemään pitkään eläkeiän jälkeen täydentääkseen niukkoja eläkkeitä. Normaaleinakin aikoina he joutuvat kärsimään pitkistä jonoista kaupoissa ja apteekeissa. "Olen hyvin huolissani, koska minulla on astma, ja jos saan sen, kuolen", sanoi 75-vuotias Maria Torres Hernandez, joka odotti kymmenien muiden kanssa Havannan keskustassa sijaitsevan apteekin ulkopuolella, joka oli juuri saanut tarvikeannoksensa. "Minun on huolehdittava itsestäni."  Angel Pupo Osorio, 80, työskentelee pysäköinninvalvojana Havannassa täydentääkseen 12 dollarin kuukausieläkettään, eikä hänellä ole varaa lopettaa. Toistaiseksi tauti ei ole iskenyt hänen asuinalueelleen. "Aion jatkaa töitä niin kauan kuin voin, pakon edessä", sanoi Pupo, jolla on yllään virkapuku, tulipunainen takki ja lippis. Lucy Mayimela, 68-vuotias isoäiti, kuuli koronaviruksesta ensimmäisen kerran maanantaina, kun hän kävi ostamassa pinaattia hedelmä- ja vihannespöytäänsä Kliptownissa Johannesburgin laitamilla. Viljelijällä, joka myi hänelle pinaattia, oli naamari ja hän vaati kaikkia pesemään kätensä toistuvasti, ennen kuin he koskivat mihinkään. Mayimela nauroi katkerasti radiosta kuulemalleen ehdotukselle, että hänen pitäisi eristää itsensä kotiin. "Miten eristää itseni?" hän pilkkasi. Hän asuu pienessä hökkelissä kuuden sukulaisensa kanssa yhteisössä, jossa on vain yksi pesuallas ja käymälä kymmenille ihmisille. Hänen 36 vuotta pitämänsä myyntikoju on hänen perheensä ainoa tulonlähde. "Kuolen nälkään", jos ihmiset jäävät sisätiloihin, hän sanoi. "Jos Jumala haluaa minun kuolevan, on minun aikani." Väite: Coronavirus levittää pelkoa, eristämistä ja kuolemaa vanhuksiin maailmanlaajuisesti.</w:t>
      </w:r>
    </w:p>
    <w:p>
      <w:r>
        <w:rPr>
          <w:b/>
        </w:rPr>
        <w:t xml:space="preserve">Tulos</w:t>
      </w:r>
    </w:p>
    <w:p>
      <w:r>
        <w:t xml:space="preserve">Grace Dowell, 63-vuotias isoäiti, on lopettanut ruokaostokset ja perunut kaikki lääkärikäynnit. Hänen Marylandin maaseutukotiinsa ei päästetä ketään. Jokainen posti desinfioidaan.</w:t>
      </w:r>
    </w:p>
    <w:p>
      <w:r>
        <w:rPr>
          <w:b/>
        </w:rPr>
        <w:t xml:space="preserve">Esimerkki 2.868</w:t>
      </w:r>
    </w:p>
    <w:p>
      <w:r>
        <w:t xml:space="preserve">Kohta: "Vaikka Bayer on rakentavasti mukana sovitteluprosessissa, kattavaa sopimusta ei tällä hetkellä ole syntynyt. Kattavan ratkaisun saavuttamiselle ei myöskään ole varmuutta tai aikataulua", yhtiö totesi lausunnossaan sovintoneuvotteluista. Roundup-oikeudenkäynnin neljännen valamiesoikeudenkäynnin oli määrä alkaa St. Louisissa perjantaiaamuna, mutta sitä ei koskaan aloitettu, kun yhtiön ja syöpäpotilaiden asianajajat istuivat alas keskustelemaan oikeudenkäynnin keskeyttämisestä. Oikeudenkäynti olisi ollut ensimmäinen monen kantajan oikeudenkäynti siitä, onko Roundupin vaikuttava aine glyfosaatti syöpää aiheuttava, ja ensimmäinen oikeudenkäynti Kalifornian ulkopuolella. St. Louis on Roundupia valmistavan Monsanton kotikaupunki, jonka Bayer osti 63 miljardin dollarin kaupassa vuonna 2018. Kolme peräkkäistä valamiehistöä on aiemmin todennut yhtiön olevan vastuussa syövän aiheuttamisesta, ja kullekin kantajalle on myönnetty kymmenien miljoonien dollarien vahingonkorvaukset. Bayer valittaa näistä tuomioista. Tuomioistuimen nimittämä sovittelija Ken Feinberg, joka johtaa sovintoneuvotteluja, on arvioinut Roundup-syöpään liittyvien korvausvaatimusten esittäjien määräksi yli 75 000, kun taas Bayer sanoi, että tuomioistuimessa sille toimitettuja korvausvaatimuksia on alle 50 000. Bayer sanoi perjantaina, että se jatkaa Feinbergin johtamaa sovitteluprosessia hyvässä uskossa. Väite: Bayerin Roundup-syöpäoikeudenkäyntiä lykätään sovintoneuvottelujen jatkamiseksi.</w:t>
      </w:r>
    </w:p>
    <w:p>
      <w:r>
        <w:rPr>
          <w:b/>
        </w:rPr>
        <w:t xml:space="preserve">Tulos</w:t>
      </w:r>
    </w:p>
    <w:p>
      <w:r>
        <w:t xml:space="preserve">Bayer AG ilmoitti perjantaina, että se on päässyt sopimukseen kantajien asianajajien kanssa Missourissa järjestettävän valamiehistöoikeudenkäynnin lykkäämisestä, koska sen suositun rikkaruohojen torjunta-aineen Roundupin väitetään aiheuttavan syöpää, jotta neuvotteluille riita-asian ratkaisemiseksi olisi tilaa.</w:t>
      </w:r>
    </w:p>
    <w:p>
      <w:r>
        <w:rPr>
          <w:b/>
        </w:rPr>
        <w:t xml:space="preserve">Esimerkki 2.869</w:t>
      </w:r>
    </w:p>
    <w:p>
      <w:r>
        <w:t xml:space="preserve">Kohta: Filippiinien koronaviruskuolemien määrä nousi maanantaina 78:aan, mikä on toiseksi korkein luku Kaakkois-Aasiassa Indonesian ulkopuolella, ja raportoituja tartuntoja on 1 546. "Filippiinien korkea kuolleiden osuus johtuu pääasiassa siitä, miten Filippiinit on päättänyt testata", WHO:n tekninen neuvonantaja Matthew Griffith kertoi lehdistötilaisuudessa viitaten siihen, että tähän asti on keskitytty testaamaan vain vakavimpia tapauksia. "Odotamme testauksen lisääntyvän huomattavasti tulevina päivinä." Väite: Filippiinien koronavirustestausta tehostetaan pian: WHO.</w:t>
      </w:r>
    </w:p>
    <w:p>
      <w:r>
        <w:rPr>
          <w:b/>
        </w:rPr>
        <w:t xml:space="preserve">Tulos</w:t>
      </w:r>
    </w:p>
    <w:p>
      <w:r>
        <w:t xml:space="preserve">Maailman terveysjärjestön virkailija sanoi tiistaina, että koronavirustestauksen odotetaan lisääntyvän huomattavasti lähipäivinä Filippiineillä, missä kuolemantapausten suuri määrä suhteessa vahvistettuihin tapauksiin johtuu toistaiseksi vähäisemmästä testauksesta.</w:t>
      </w:r>
    </w:p>
    <w:p>
      <w:r>
        <w:rPr>
          <w:b/>
        </w:rPr>
        <w:t xml:space="preserve">Esimerkki 2.870</w:t>
      </w:r>
    </w:p>
    <w:p>
      <w:r>
        <w:t xml:space="preserve">Kohta: "Yksi hoito, joka on saanut yhä enemmän huomiota, on toipumisplasmahoito. Tässä hoidossa sairaalle potilaalle siirretään koronaviruksesta toipuneiden potilaiden veriplasmaa. Plasma sisältää tiettyä vasta-ainetta, joka auttaa immuunijärjestelmää torjumaan virusta. Tarkoituksena on auttaa vakavasti sairaita potilaita vahvistamaan immuunijärjestelmäänsä, jotta he voivat paremmin torjua virusta. Food and Drug Administration pitää COVID-19-plasmahoitoa tutkimustuotteena. Tohtori Jamie N. Nadler, New Yorkin osavaltion pohjoisosassa sijaitsevan Buffalo General Medical Centerin ja Gates Vascular Instituten laadun ja potilasturvallisuuden lääketieteellinen johtaja, kertoi hiljattain Buffalo News -lehdelle, että on olemassa todisteita siitä, että se voisi olla tehokas tapa hoitaa COVID-19:tä. "Maailmalla on tehty pieniä kokeita ja pieniä yrityksiä, jotka näyttävät onnistuneen jossain määrin", Nadler sanoi. "Joten sitä kannattaa kokeilla, kunhan se tehdään oikein." Nadler on oikeassa: Löysimme kaksi tutkimusta toipumisplasmahoidosta, jotka ovat osoittaneet ainakin alustavia lupauksia COVID-19-potilaiden kohdalla, vaikka asiantuntijat varoittavatkin, että lisätutkimuksia tarvitaan. (Nadler ei vastannut tätä artikkelia varten tehtyyn kyselyyn.) Toipumisplasmahoidolla on pitkä historia. Paul Ehrlich ja Emil von Behring kehittivät sen kurkkumätäpotilaan hoitoon, ja tämä havainto sai vuonna 1901 ensimmäisen lääketieteen Nobel-palkinnon, kertoi Columbian yliopiston Mailman School of Public Healthin professori, epidemiologi Ian Lipkin CNBC:lle. Hiljattain sitä käytettiin vakavaa akuuttia hengitystieoireyhtymää vastaan, joka on samankaltainen kuin COVID-19-infektio, joka ilmaantui Aasiassa 2000-luvun alussa. Eräässä Hongkongissa SARS-epidemian aikana tehdyssä tutkimuksessa sairaalassa hoidettiin 80 potilasta toipumisplasmalla. Tutkimus osoitti, että hoidettujen potilaiden kotiutumisprosentti oli korkeampi ennen sairauden 14. päivää: 58,3 prosenttia sairastuneista parani niin hyvin, että heidät voitiin kotiuttaa, kun taas 15,6 prosenttia niistä potilaista, jotka eivät saaneet hoitoa. Ebolaa - erilaista filovirusperheeseen kuuluvaa virusta - sairastavilla potilailla toipumisplasmahoito ei kuitenkaan tuottanut myönteisiä tuloksia. Journal of the American Medical Association -lehdessä julkaistussa kiinalaisessa tutkimuksessa kuvattiin tutkimusta, jossa viittä kriittisesti sairasta COVID-19-potilasta hoidettiin toipumisplasmalla. Kaikki viisi potilasta, jotka olivat 36-65-vuotiaita, aloittivat tutkimuksen hengityskoneissa. Kirjoittajat kertoivat, että verensiirron jälkeen neljän potilaan ruumiinlämpö normalisoitui kolmessa päivässä. Muut keskeiset mittarit, kuten viruskuormitus, paranivat 12 päivän kuluessa. Sairaala kotiutti kolme viidestä potilaasta. Loput kaksi olivat vakaassa tilassa 37 päivää verensiirron jälkeen. Kirjoittajat päättelivät, että tämä merkitsi ""parannusta"", mutta varoittivat, että otoksen rajallinen koko ja tutkimusasetelma estivät ""lopullisen lausunnon antamisen tämän hoidon mahdollisesta tehokkuudesta"". Toisessa kiinalaisessa tutkimuksessa saatiin samankaltaisia tuloksia. Sitä ei ole vielä vertaisarvioitu, mutta se on julkaistu verkossa. Tutkimuksessa 10 vakavaa tapausta sairastavaa potilasta sai annoksen toipumisplasmaa. Kolmessa päivässä viruskuorma muuttui seitsemällä potilaalla havaitsemattomaksi ilman haittavaikutuksia. Lisäksi kuume, yskä, hengenahdistus ja rintakipu hävisivät tai paranivat merkittävästi kaikilla 10 potilaalla yhden tai kolmen päivän kuluessa verensiirrosta. Kirjoittajat päättelivät, että hoito oli ""hyvin siedetty ja voisi mahdollisesti parantaa kliinisiä tuloksia"" vakavissa COVID-19-tapauksissa. He kuitenkin lisäsivät, että optimaalista annosta ja ajoitusta koskevat kysymykset vaativat lisätutkimuksia. ""Aivan kuten COVID-19 on vienyt meidät takaisin klassisiin taudinpurkauksen rajoittamismenetelmiin, kuten eristämiseen, olemme uudenlaisen käytön avulla löytämässä uudelleen plasmahoidon kaltaisen klassisen strategian hengenpelastuspotentiaalin"" Lipkin sanoi. Asiantuntijoiden mukaan toipumisplasmahoito on lupaava, mutta paljon lisätyötä tarvitaan. ""Viime aikoina ei ole tapahtunut mitään läpimurtoja"", sanoi Jessica Donington, Chicagon yliopiston kirurgian professori ja rintakehäkirurgian osaston johtaja. Hän lisäsi kuitenkin, että ""kaikki on tapahtunut hyvin nopeasti"", ja suurempia kliinisiä kokeita on tekeillä. Nadler sanoi, että ""ympäri maailmaa on ollut pieniä kokeita ja pieniä yrityksiä"" testata toipumisplasmahoitoa koronaviruspotilaille, ja ne ""näyttävät onnistuneen jossain määrin"". Löysimme kaksi kiinalaista tutkimusta, joissa on havaittu alustavaa menestystä, vaikka näiden tulosten vahvistamiseksi laajemmin tarvitaankin lisätutkimuksia."" Väite: "Pienissä kokeissa", joissa testattiin toipumisplasmahoitoa koronaviruspotilaille, "näyttää olleen jonkinasteista menestystä."</w:t>
      </w:r>
    </w:p>
    <w:p>
      <w:r>
        <w:rPr>
          <w:b/>
        </w:rPr>
        <w:t xml:space="preserve">Tulos</w:t>
      </w:r>
    </w:p>
    <w:p>
      <w:r>
        <w:t xml:space="preserve">Ainakin kahdessa kiinalaisessa tutkimuksessa on havaittu alustavaa menestystä toipumisplasmahoidolla, jossa vakavasti sairaille potilaille annetaan toipuneista koronaviruspotilaista peräisin olevia vasta-aineita heidän immuunivasteensa vahvistamiseksi. Näiden tutkimusten tekijät korostavat, että tarvitaan lisätutkimuksia, jotta nämä tulokset voidaan vahvistaa laajemmin.</w:t>
      </w:r>
    </w:p>
    <w:p>
      <w:r>
        <w:rPr>
          <w:b/>
        </w:rPr>
        <w:t xml:space="preserve">Esimerkki 2.871</w:t>
      </w:r>
    </w:p>
    <w:p>
      <w:r>
        <w:t xml:space="preserve">Kohta: Asiantuntijoiden mukaan miljoonia ihmisiä tartuttaneen tarttuvan virustautitartunnan leviämisen pysäyttäminen on mahdollista vuoden kuluessa. Ja täydellinen, virallinen, maailmanlaajuinen hävittäminen voitaisiin julistaa tämän vuosikymmenen loppuun mennessä. Ensin on kuitenkin vaihdettava rokote, joka on torjunut poliota menestyksekkäästi yli 30 vuotta, rokotteeseen, joka kohdistuu viimeisiin riskialueisiin. Se ei ole helppoa eikä halpaa, mutta Maailman terveysjärjestön polion hävittämisestä vastaava johtaja Michel Zaffran sanoo, että epäonnistuminen nyt - kun maailmassa on tänä vuonna ollut vain 12 tapausta, Pakistanissa ja Afganistanissa - tarkoittaa, että virus voi jälleen levitä rajojen yli. Onnistuminen tekisi poliosta vasta toisen ihmisistä hävitetyn taudin sitten isorokon, joka hävitettiin vuonna 1980. "Jos otamme nyt jalan pois polkimelta, polio voi muutaman vuoden kuluessa levitä takaisin suuriin osiin maailmaa ja aiheuttaa 100 000 tai 200 000 tapausta", Zaffran sanoi Reutersille. "Työ on vielä kesken, eikä sitä tehdä, ennen kuin virus on täysin hävitetty."  Jotta polion loppupeli onnistuisi, koordinoitu ja monimutkainen rokotteiden vaihto on ratkaisevan tärkeää. Tähän asti monet maat ovat käyttäneet rokotetta, joka suojaa kolmelta luonnonvaraisen polioviruksen tyypiltä - tyypin 1, tyypin 2 ja tyypin 3 - mutta tyypin 2 polioviruksen leviäminen on loppunut vuodesta 1999 lähtien, joten rokottaminen sitä vastaan ei ole enää järkevää. Harvinaisissa tapauksissa on myös olemassa vaara, että rokotteen sisältämä heikentynyt tyypin 2 virus pääsee kiertoon ja aiheuttaa "rokotteesta peräisin olevia" poliotartuntoja. Niinpä 17. huhtikuuta ja 1. toukokuuta välisenä aikana noin 150 maassa siirrytään synkronoidusti bivalenttiin eli kaksikantaiseen rokotteeseen, joka ei sisällä tyypin 2 virusta, vaan kohdistuu tyyppeihin 1 ja 3. Kyseessä on massiivinen hanke ja merkittävä askel kohti hävittämistä, Zaffran sanoo. "Olemme siirtymässä kartoittamattomalle alueelle. Tätä ei ole koskaan ennen tehty. Mutta nyt ei ole enää paluuta."    Tämä johtuu osittain siitä, että poliorokotteen valmistajat - muun muassa ranskalainen Sanofi Pasteur - ovat siirtäneet tuotantonsa kaksiarvoiseen rokotteeseen, ja sen peruuttaminen olisi hankalaa, kallista ja aikaa vievää. Brittiläisen GlaxoSmithKline-lääkevalmistaja GlaxoSmithKlinen rokoteasiantuntija Anil Dutta, joka myös valmistaa poliorokotteita, katsoo, että hävittämisen jälkeen on aika siirtyä vuoteen 2019 tai 2020, jolloin kaikki suun kautta annettavat elävät poliorokotteet on lopetettava. Sitten maailma siirtyy jälleen "inaktivoituun" poliorokotteeseen eli IPV:hen, jotta riski taudin aiheuttamisesta rokottamalla vähenee entisestään. IPV:n tuotannon lisääminen koko maailman tarpeisiin vie vuosia, hän varoittaa, ja työ on aloitettava nyt, jotta vältetään mahdolliset toimitusongelmat. Ennustaminen ei kuitenkaan ole koskaan ollut helppoa taistelussa polion hävittämiseksi, ja terveysviranomaiset ovat matkan varrella jääneet tavoitteista. Vuonna 1988 käynnistetyn maailmanlaajuisen polion hävittämisaloitteen alkuperäisenä tavoitteena oli lopettaa taudin leviäminen vuoteen 2000 mennessä. Vaikka tapaukset ovat vähentyneet maailmanlaajuisesti 99 prosenttia GPEI:n käynnistämisen jälkeen, viimeisen yhden prosentin polion torjunta on ollut paljon odotettua vaikeampaa. Vuonna 2013 GPEI totesi, että polion maailmanlaajuinen torjunta vaatisi 5,5 miljardin dollarin rahoituksen, ja sitäkin enemmän tarvitaan, jotta tauti saadaan pysymään kurissa. Virus, joka tunkeutuu hermostoon ja voi aiheuttaa peruuttamattoman halvaantumisen muutamassa tunnissa, leviää nopeasti lasten keskuudessa erityisesti epäpuhtaissa oloissa sota-alueilla, pakolaisleireillä ja alueilla, joilla terveydenhuolto on rajallista. Pakistanissa ja Afganistanissa, kahdessa viimeisessä maassa, joissa polio on tällä hetkellä endeeminen, konfliktit ja propaganda ovat haitanneet edistystä ja aiheuttaneet aiemmin riskejä muille. Pakistanin polion hävittämiskampanjaan liittyy riskejä, sillä islamistiset militantit hyökkäävät terveydenhuoltoryhmien kimppuun, joita he syyttävät länsimaiden vakoojiksi. Poliotyöläinen ammuttiin ja haavoittui helmikuussa, ja tammikuussa itsemurhapommittaja tappoi 15 ihmistä Quettan kaupungissa sijaitsevan polion hävittämiskeskuksen ulkopuolella. Vuonna 2011 Pakistanista peräisin oleva poliovirus tartutti uudelleen Kiinaan, joka oli ollut poliosta vapaa yli vuosikymmenen ajan. Vuonna 2013 tauti ilmaantui uudelleen Syyriassa 14 vuoden tauon jälkeen, mikä johti laajaan ja kalliiseen alueelliseen hätärokotuskampanjaan. Viime vuonna tyypin 2 rokotteesta peräisin olevan polion tapaukset aiheuttivat uusia uhkia Ukrainassa ja Malissa. David Salisbury, rokotusasiantuntija ja brittiläisen Chatham House Centre on Global Health Securityn apulaisprofessori, sanoo, että viimeinen 1 prosentti on "hyvin pitkä häntä" sitkeässä epidemiassa. "Alkuperäinen päivämäärä tartunnan keskeytymiselle oli vuosi 2000. Seuraava tavoite oli vuosi 2014, ja nyt se on vuosi 2016", Salisbury sanoi Reutersille ja lisäsi, että vaikka tapausmäärät olisivat niin alhaiset kuin nyt, "vuosi 2016 voi olla optimistinen". GPEI:n riippumattoman valvontalautakunnan johtaja Liam Donaldson on samaa mieltä siitä, että polioviruksen odotetun häviämisen juhliminen "ei olisi vain ennenaikaista, vaan myös typerää". "Polio on yhä olemassa", hän sanoi Lontoossa pidetyssä kokouksessa. "(Se) on taistellut takaisin raivokkaasti pelin kaikissa vaiheissa. Ja se taistelee edelleen." Väite: Viimeisin taistelu polion hävittämiseksi alkaa laajalla rokotteiden vaihdolla.</w:t>
      </w:r>
    </w:p>
    <w:p>
      <w:r>
        <w:rPr>
          <w:b/>
        </w:rPr>
        <w:t xml:space="preserve">Tulos</w:t>
      </w:r>
    </w:p>
    <w:p>
      <w:r>
        <w:t xml:space="preserve">Terveysryhmät käynnistävät sunnuntaina 150 maassa toteutettavan valtavan rokotusoperaation, jonka toivotaan olevan viimeinen ponnistus poliota vastaan.</w:t>
      </w:r>
    </w:p>
    <w:p>
      <w:r>
        <w:rPr>
          <w:b/>
        </w:rPr>
        <w:t xml:space="preserve">Esimerkki 2.872</w:t>
      </w:r>
    </w:p>
    <w:p>
      <w:r>
        <w:t xml:space="preserve">Kohta: Jen Van Allen, sertifioitu juoksuvalmentaja ja "The Runner's World Big Book of Running for Beginners" -kirjan toinen kirjoittaja, sanoi, että ensimmäisellä kerralla ulkona kaikki muut näyttävät oikeilta juoksijoilta. Ja uudet juoksijat pelkäävät usein loukkaantumista tai sitä, että juokseminen on epämiellyttävää tai tylsää. "Varmasti, kun joku puskee kehoa ja mieltä pidemmälle, tulee jonkin verran epämukavuutta", sanoi Van Allen, joka on suorittanut 48 maratonia. "Mutta monet ihmiset tekevät sen virheen, että juoksevat niin nopeasti kuin pystyvät, ja loukkaantuvat."  Hän ehdottaa, että vaikka tavoitteena olisikin juokseminen, vasta-alkajien tulisi kävellä ja käyttää ensimmäiset neljä-kuus viikkoa tavan vakiinnuttamiseen. "Jos olet vasta aloittamassa, keskity rytmiin, sopivimpien ajankohtien ja turvallisimpien reittien löytämiseen sekä sen päättämiseen, treenaatko mieluummin yksin vai muiden kanssa", Van Allen sanoo. Hän lisäsi, että oikea muoto tarkoittaa useimmille ihmisille sitä, että katse on horisontissa, kädet liikkuvat rinnalla, eivät ristissä, vartalo, hartiat ja kulmakarvat ovat rentoina. "Aloita pään yläosasta ja tarkista säännöllisesti kehosi kanssa, että voit vapauttaa jännittyneitä alueita", hän neuvoi. David Siik, Los Angelesissa toimiva juoksuvalmentaja Equinoxissa, joka on valtakunnallinen korkeatasoisten kuntokeskusten ketju, sanoi, että kun juostaan kuntoilun vuoksi, ensimmäinen tavoite on johdonmukaisuus. "Se on itse asiassa yksi vaikeimmista tavoitteista, ja se on välittömästi tärkeämpi kuin kilometrit ja kalorit", hän sanoi. "Ihmiset putoavat pois tavasta, koska he usein pelkäävät, että se on liian vaikeaa tai liian rankkaa heidän keholleen."  Jos juokseminen on Siikin mukaan fyysisesti hyvin vaativaa, hyödyt voivat olla poikkeuksellisia. "Loistava osoitus siitä, kuinka hyväkuntoiseksi juokseminen todella tekee, on se, että juoksu voi hävitä niin nopeasti", hän sanoi. "Ihmiset, jotka pitävät pitkiä aikoja taukoa juoksemisesta, huomaavat aerobisen voimansa häviävän hyvin nopeasti."  Juokseminen vie aikaa, joten hän suosittelee ottamaan hitaasti, pitämään päiväkirjaa ja katsomaan, miten se sujuu. "Opit itsestäsi jotain uutta joka kerta, kun juokset", hän lisäsi. Siik sanoi, että suuri osa virheellisestä muodosta on voiman puutetta, joka joskus, mutta ei aina, korjaantuu automaattisesti harjoittelun myötä. "Juokse juoksijan kallistuksella ja varmista, että painosi on juuri ja juuri lantion yläpuolella, ei koskaan lantion päällä, paitsi laskun aikana", hän sanoi. "Tuo lievä kallistus eteenpäin aktivoi selkälihaksia."  Jacque Ratliff , American Council on Exercise -järjestön liikuntafysiologi, sanoi, että sydän- ja verisuonitoiminta (kuten juoksu) lisää sydänlihaksen voimaa ja tehokkuutta, mikä on tärkeää sydänsairauksien torjunnassa, verenpaineen alentamisessa ja HDL-kolesterolin (hyvän kolesterolin) parantamisessa. Hän sanoi kuitenkin, että minkä tahansa kuntoiluohjelman tulisi sisältää myös voimaa, joustavuutta ja mielen ja kehon välisiä osatekijöitä. "Jos joku vain juoksee koko ajan, silloin voi tulla vammoja", Ratliff varoitti. Olipa tavoitteena sitten maratonin kunnia tai rasvakappaleiden karistaminen, Van Allen kehottaa uusia juoksijoita aloittamaan nykyisestä kuntotasostaan, ei siitä, missä he olivat lukiossa. "Hanki hyvät kengät, aloita hitaasti ja löydä oma vauhtisi", hän sanoi. "On hienoa, että on unelmia, mutta päästäkseen sinne on aloitettava siitä, missä on." Väite: Kun aloittelevat juoksijat lähtevät avoimeen tielle, asiantuntijat kehottavat ottamaan hitaasti.</w:t>
      </w:r>
    </w:p>
    <w:p>
      <w:r>
        <w:rPr>
          <w:b/>
        </w:rPr>
        <w:t xml:space="preserve">Tulos</w:t>
      </w:r>
    </w:p>
    <w:p>
      <w:r>
        <w:t xml:space="preserve">Kun päivät pitenevät ja sää lämpenee ja aloittelevat juoksijat suuntaavat katseensa ulos, kuntoasiantuntijat suosittelevat hidasta alkua, jotta he löytävät ulkoilurytminsä ja -vauhtinsa vammojen välttämiseksi.</w:t>
      </w:r>
    </w:p>
    <w:p>
      <w:r>
        <w:rPr>
          <w:b/>
        </w:rPr>
        <w:t xml:space="preserve">Esimerkki 2.873</w:t>
      </w:r>
    </w:p>
    <w:p>
      <w:r>
        <w:t xml:space="preserve">Kohta: Yhdistyneet Kansakunnat ilmoitti, että noin 1,8 miljoonaa mosambikilaista tarvitsee kiireellistä apua Idai-syklonin jälkeen, ja pyysi 282 miljoonaa dollaria seuraavien kolmen kuukauden aikana. Portugalilaisen uutistoimisto Lusan siteeraamien Mosambikin viranomaisten mukaan pyörremyrskyn aiheuttamien kuolonuhrien määrä Mosambikissa on noussut 468:aan. Myös Zimbabwessa on 259 ja Malawissa ainakin 56 kuollutta. Sykloni Idai oli "yksi Afrikan historian pahimmista säähän liittyvistä katastrofeista", YK:n pääsihteeri Antonio Guterres sanoi toimittajille New Yorkissa. Hän nosti esiin nälänhädän uhan ja sanoi, että myrsky tulvi Mosambikin leipätilalle sadonkorjuun kynnyksellä. Kuolonuhrien määrä Mosambikissa, Zimbabwessa ja Malawissa on edelleen ainakin 761, ja viranomaiset ovat varoittaneet, että se on "hyvin alustava". Lisää ruumiita löydetään, kun tulvavedet valuvat pois. Hätätilanteessa pelastustyöntekijät pyrkivät hillitsemään tappavia tauteja, kuten koleraa, joka viranomaisten mukaan puhkeaa, kun yli neljännesmiljoona siirtymään joutunutta ihmistä asuu leireillä, joissa on vain vähän tai ei lainkaan puhdasta vettä ja sanitaatiota. Tulvat saastuttivat monet kaivot. Ihmiset asuvat telttaleireissä, kouluissa, kirkoissa, teillä ja muissa korkeammalla sijaitsevissa improvisoiduissa paikoissa. Monilla ei ole muuta kuin vaatteensa, ja he kyykistelevät keittotulen ääressä ja raivaavat tiensä yhä likaisemman veden seassa tai kävelevät sen läpi, ja he ovat eronneet. Maailman terveysjärjestö ilmoitti odottavansa malariatapausten lisääntyvän Mosambikissa. Tautia kantavat hyttyset lisääntyvät seisovassa vedessä. WHO sanoi myös, että 900 000 suun kautta otettavan kolerarokotteen odotetaan saapuvan myöhemmin tällä viikolla. Kolera aiheutuu saastuneen ruoan tai juomaveden syömisestä, ja se voi tappaa muutamassa tunnissa. Ripulitapauksia on raportoitu. "Emme saa antaa näiden ihmisten kärsiä toisesta katastrofista vakavan taudinpurkauksen tai keskeisten terveyspalvelujen saannin estymisen vuoksi. He ovat kärsineet jo tarpeeksi", WHO:n Mosambikin edustaja Djamila Cabral kertoi toimittajille Genevessä. Hän sanoi, että ihmiset elävät leireillä "hirvittävissä oloissa" ja että noin 55 terveyskeskusta on vaurioitunut pahoin. Leirien asukkaat ilmaisivat kasvavaa huolta. "Kun ihmiset ovat ahtaassa paikassa, he ovat kaikki haavoittuvaisia, ja heillä on vaikeuksia esimerkiksi virtsaamisessa ja ulostamisessa", Jose Pedro kertoi Associated Pressille Beirassa. "Joten koleran kaltaisten tautien leviäminen on helppoa." Etelä-Malawissa oli samanlaisia huolenaiheita. Bangulan leirillä Nsanjen piirikunnassa noin 5 000 ihmisellä on vain muutama käymälä. Käymälät "ovat hyvin matalia, ja jotkut ovat jo täynnä, koska alue on edelleen veden vallassa", sanoi Joseph Moyo Oxfam-avustusjärjestöstä. Humanitaarista apua saapui edelleen, myös kipeästi kaivattua ilmatukea. Maailman elintarvikeohjelma sai Euroopan unionilta 280 000 dollaria tukeakseen YK:n humanitaarisen ilmapalvelun helikopterin lähettämistä Zimbabwen kahteen pahiten kärsineeseen piirikuntaan, Chimanimani ja Chipinge. Yhdysvallat ilmoitti lahjoittaneensa lähes 3,4 miljoonaa dollaria elintarvikeapua Maailman elintarvikeohjelmalle, jonka johtaja vieraili tiistaina Beirassa. Punaisen Ristin ja Punaisen Puolikuun yhdistysten kansainvälinen liitto kertoi, että Beiraan perustetaan kenttäsairaalaa ja toinen saapuu myöhemmin tällä viikolla. Noin 22 000 ihmistä palveleva saniteettijärjestelmä on saapunut, ja noin 25 000 ihmistä palvelevan vedenpuhdistusyksikön odotetaan saapuvan keskiviikkona, järjestö sanoi. "Rehellisesti sanottuna olen järkyttynyt, että on vielä paljon työtä tehtävänä, jotta apua voidaan tarjota oikeassa suhteessa" ihmisten määrään nähden, Mosambikin entinen ensimmäinen nainen Graca Machel sanoi Beirassa. Tuhojen laajuus tuli vähitellen selvemmäksi. YK:n humanitaarisen järjestön mukaan hirmumyrsky tuhosi kaikki talot Metuchiran kylässä, jossa asuu lähes 38 000 ihmistä. Mosambikissa surevat ihmiset kamppailivat avustustoimien keskellä kuolleiden hautaamiseksi. "Parhaillaan pyritään parantamaan ruumiiden hoitoa, sillä ruumishuoneet joko tuhoutuivat ja/tai niissä ei ole riittävästi tiloja ja kapasiteettia", YK:n humanitaarinen järjestö sanoi. ___ Associated Pressin kirjoittajat Jamey Keaten Genevessä ja Cara Anna Johannesburgissa osallistuivat tähän. ___ Seuraa Afrikka-uutisia osoitteessa https://twitter.com/AP_Africa Väite: Mosambikissa varoitetaan "toisesta katastrofista", koska kolera on huolenaihe.</w:t>
      </w:r>
    </w:p>
    <w:p>
      <w:r>
        <w:rPr>
          <w:b/>
        </w:rPr>
        <w:t xml:space="preserve">Tulos</w:t>
      </w:r>
    </w:p>
    <w:p>
      <w:r>
        <w:t xml:space="preserve">Maailman terveysjärjestö varoitti tiistaina, että hirmumyrskyn runtelemaa Mosambikia uhkaa kolera ja muut taudit "toisen katastrofin" muodossa, ja samalla avustusoperaatioita jatkettiin maaseutualueilla, joilla tuntematon määrä ihmisiä on edelleen ilman apua yli 10 päivää myrskyn jälkeen.</w:t>
      </w:r>
    </w:p>
    <w:p>
      <w:r>
        <w:rPr>
          <w:b/>
        </w:rPr>
        <w:t xml:space="preserve">Esimerkki 2.874</w:t>
      </w:r>
    </w:p>
    <w:p>
      <w:r>
        <w:t xml:space="preserve">Kohta: Se on ymmärrettävä kysely. Oscar-gaalan tuottaminen on taatusti stressaavaa työtä, mutta tie sunnuntaina järjestettävään 91. Oscar-gaalaan on ollut epätavallisen kuoppainen ja julkinen. "Meillä menee hyvin! Me olemme hyviä!" Gigliotti sanoi nauraen torstaina iltapäivällä. "Näytimmekö eilen ruumiilta?" Molemmat ovat työskennelleet Dolby-teatterissa, jossa sadat ihmiset varmistavat, että kaikki on valmista sunnuntai-iltaan mennessä, jolloin show esitetään suorana lähetyksenä yli 225 maassa ja alueella. Fyysisten valmistelujen lisäksi he ja Academy of Motion Picture Arts and Sciences ovat olleet kuukausia ennen kuuluisaa show'ta suuren yleisön ja jopa kollegoidensa valtavan tarkkailun kohteena periaatteessa kaikesta: isännän valinnasta, valinnasta luopua isännästä, suunnitelmasta, mitkä kappaleet otettaisiin mukaan lähetykseen ja mitkä palkintokategoriat lähetettäisiin suorana lähetyksenä. Jopa ilmoitus siitä, että Queen ja Adam Lambert avaisivat ohjelman, sai osakseen sarkasmia: He olivat huolissaan siitä, että elokuvataiteen voittajalta kestäisi liikaa aikaa päästä lavalle, ja nyt luvassa on mahdollisesti yli kuuden minuutin Queen-esitys kappaleesta, joka ei ole edes ehdolla? Heidän on myös pelastettava show laskevilta katsojaluvuilta (viime vuonna katsojaluvut olivat ennätyksellisen alhaiset, 26,5 miljoonaa katsojaa, mikä oli 20 prosenttia vähemmän kuin edellisvuonna) ja pidettävä ABC:n lähetys kolmeen tuntiin lyhennettynä. Ei paineita, eikö niin? Gigliotti ja Weiss, joka myös ohjaa sarjan, eivät kuitenkaan hikoile. "Mielestäni ohjelma on erittäin hyvässä kunnossa", Gigliotti sanoi. "Meillä on hyvä fiilis siitä, miten se sujuu, miltä se näyttää (ja) meidän juontajistamme." Elokuva-akatemia on julkistanut massiivisen listan julkkislahjakkuuksia, jotka tulevat mukaan ohjelmaan: Barbra Streisand, Michael B. Jordan, Tina Fey, Charlize Theron ja Michael Keaton ovat vain muutamia vahvistettuja juontajia. Mukana on myös tunnettuja henkilöitä elokuvamaailman ulkopuolelta, kuten Serena Williams, kongressiedustaja John Lewis ja kokki Jose Andres, jotka auttavat esittelemään joitakin parhaan elokuvan ehdokkaita. Yksi asia, joka on antanut heille itseluottamusta, on se, miten monet kahdeksasta parhaan elokuvan ehdokkaasta ovat menestyneet tänä vuonna. Perinteisen viisauden mukaan mitä suositumpi ehdolla oleva elokuva on, sitä enemmän katsojia sitä katselee (Titanicin voitto oli yksi suosituimmista). ″(Ehdokkaat) ovat juuri sitä, mitä yritimme tehdä tällä ohjelmalla, eli asettaa valokeilaan elokuvat, joilla on maailmanlaajuinen menestys ja joilla on ollut kulttuurinen vaikutus", Gigliotti sanoi ja mainitsi "Mustan pantterin", ″Bohemian Rhapsodyn", ″BlacKkKlansmanin" ja "Vihreän kirjan". Queenin saaminen esiintymään ohjelmaan oli myös asia, josta he sanoivat keskustelleensa hyvin varhaisessa vaiheessa. "Ajattelimme, että se olisi jännittävä tapa avata show, jossa on paljon energiaa", Gigliotti sanoi. Lisäksi "Bohemian Rhapsody" oli valtava maailmanlaajuinen hitti, joka tuotti yli 100 miljoonaa dollaria pelkästään Japanissa. Se oli vain järkevää show'ssa, joka toivoo saavansa maailmanlaajuista yleisöä. He eivät halua luoda ennakkotapausta Oscar-gaalasta ilman juontajaa, ja he sanovat, että kokonaisuutena katsottuna heidän yleinen näkemyksensä ohjelmasta ei ole juurikaan muuttunut. "Kuten missä tahansa muussakin ohjelmassa, hetket muuttuvat matkan varrella", Weiss sanoi. "Mutta suuri kaari siitä, mihin olemme menossa, on sama kuin silloin, kun tapasimme ensimmäisen kerran kuukausia sitten." Voittajilla on edelleen 90 sekunnin kello käynnissä siitä, kun heidän nimensä huudetaan siihen, kun orkesteri saa merkin aloittaa heidän soittamisensa, mutta Gigliotti sanoo, että he tekevät harkintapäätöksiä, jos lavalla tapahtuu jotain poikkeuksellista, joka kestää hieman pidempään. Weiss sanoi, että on olemassa harhaluulo, että he haluavat katkaista ihmisten soittamisen. "Kukaan ei halua tehdä sitä", hän sanoi. "Meidän tehtävämme on kunnioittaa heitä, ei suututtaa heitä. Toivomme, että kaikki pyrkivät samaan päämäärään." Ja myös yrittää antaa itärannikon yleisön mennä nukkumaan kello 23.00 tietäen, mikä on parhaan elokuvan voittaja. He ovat olleet tietoisia sosiaalisessa mediassa käytävästä keskustelusta, mutta sanovat, etteivät he ole järkyttyneitä siitä. "Kaikilla on mielipiteensä", Gigliotti sanoi. "Se on mielenkiintoista. Sitä tavallaan kuuntelee ihmisiä. Mutta ovimiehelläni on mielipide. Hänen mielestään on hyvä asia, että olemme ilman juontajaa." Mitä tulee siihen, millainen on onnistunut ohjelma, Weiss sanoi luottavaisesti: "Katsokaa sunnuntai-iltana." Kun ohjelma on valmis, Gigliotti on tarjoutunut auttamaan Weissin häämatkan suunnittelussa (he asuvat kolmen korttelin päässä toisistaan New Yorkissa). Weiss kosi tunnetusti tyttöystäväänsä viime vuonna Emmy-gaalassa palkintoa vastaanottaessaan - joka muuten kesti lähes kolme minuuttia ja oli myös helposti ohjelman ikimuistettavin hetki - mutta ei ole ehtinyt keskittyä muuhun kuin Oscar-gaalaan. "Et ole ainoa nainen elämässäni, joka ajattelee niin", Weiss vitsaili. ___ Seuraa AP:n elokuvatoimittaja Lindsey Bahria Twitterissä: www.twitter.com/ldbahr ___ Oscar-gaalan koko kattaus löytyy osoitteesta: https://apnews.com/AcademyAwards Claim: Oscar-tuottajat sanovat, että show on "hyvässä kunnossa" sunnuntaina.</w:t>
      </w:r>
    </w:p>
    <w:p>
      <w:r>
        <w:rPr>
          <w:b/>
        </w:rPr>
        <w:t xml:space="preserve">Tulos</w:t>
      </w:r>
    </w:p>
    <w:p>
      <w:r>
        <w:t xml:space="preserve">Oscar-palkintojen tuottajat Donna Gigliotti ja Glenn Weiss ovat kuulleet saman kysymyksen viime aikoina usein: Oletko kunnossa?</w:t>
      </w:r>
    </w:p>
    <w:p>
      <w:r>
        <w:rPr>
          <w:b/>
        </w:rPr>
        <w:t xml:space="preserve">Esimerkki 2.875</w:t>
      </w:r>
    </w:p>
    <w:p>
      <w:r>
        <w:t xml:space="preserve">Kohta: "Demokraattien kuvernööriehdokas Bill White muistuttaa äänestäjiä siitä, että hän toimi Houstonin pormestarina vuosina 2004-2009. Kampanjasivustollaan ja 2. tammikuuta Houston Chronicle -lehdessä julkaistussa kiitoskirjeessä hän kehuskelee kaupungin rikollisuusluvuilla. Vaikka White ei ole julkisissa lausunnoissaan väittänyt vähentäneensä rikollisuutta maan neljänneksi suurimmassa kaupungissa, hänen verkkosivujensa elämäkerrassaan todetaan, että hänen pormestaruuskautensa aikana hän "näki Houstonin rikollisuuden laskeneen alhaisimmalle tasolleen yli 25 vuoteen". Whiten arvostelijat ovat syyttäneet häntä pehmeästä suhtautumisesta rikollisuuteen, ja asia nousee todennäköisesti esiin kuvernöörikisassa. Päätimme tutkia, oliko Whiten lausunto Houstonin rikollisuuden vähenemisestä totta. Hänen kampanjansa toimittamat tilastotiedot vahvistavat, että rikollisuuden kokonaismäärä oli hänen hallintonsa aikana 25 vuoden alimmillaan. Tähän mittariin sisältyy kolme väkivallatonta omaisuusrikosta (kuten murto) sekä neljä vakavaa väkivaltarikosta (murha, raiskaus, ryöstö ja törkeä pahoinpitely). Whiten kampanjan luvut, jotka Houstonin poliisilaitos on tuottanut vuosilta 1980-2008, osoittavat, että kaupungin kokonaisrikollisuusluku vuonna 2008 - 6 080 rikosta 100 000 asukasta kohti - oli alhaisin kaikkina noina vuosina. Itse asiassa vuosina 2006, 2007 ja 2008 oli kolme alhaisinta kokonaisrikollisuuslukua kampanjan tarjoamien 29 vuoden aikana. Tarkistaaksemme luvut, vertasimme Whiten tilastoja Texasin yleisen turvallisuuden ministeriön tilastoihin, joka kerää tietoja paikallisilta lainvalvontaviranomaisilta FBI:n Uniform Crime Reporting -ohjelmaa varten. DPS:n luvut Houstonin osalta eivät täysin vastanneet poliisilaitoksen lukuja, koska virastot käyttävät laskelmissaan erilaisia väestöarvioita. Eroavaisuudet olivat kuitenkin pieniä, eivätkä ne horjuttaneet Whiten väitettä: Vuodesta 1980 alkaen DPS:n tiedoissa vuosi 2008 oli myös vuosi, jolloin rikollisuuden kokonaismäärä oli alhaisin: 6 053,7 rikosta 100 000 asukasta kohti. Kun tarkastellaan vain Houstonin väkivaltarikollisuutta, kuva muuttuu jonkin verran. Ainakin yhtenä vuonna - viimeisimpänä vuonna 1998 - väkivaltarikollisuuden määrä oli alhaisempi kuin kertaakaan Whiten kaudella. Sekä Whiten kampanja että Houstonin keskustan yliopiston rikosoikeuden laitoksen puheenjohtaja Clete Snell huomauttavat, että väkivaltarikollisuus lisääntyi Houstonissa vuonna 2005, Whiten toisena virkavuotena, minkä he katsovat johtuvan Katrina-hurrikaanin evakuoijien tulvasta. Nykyään vain harvat virkamiehet voivat oikeutetusti ottaa kunnian rikollisuuden vähentämisestä paikallisesti. Tämä johtuu siitä, että rikollisuuden määrä on laskenut koko maassa jo vuosia, ja joissakin tapauksissa se on ollut ennätysalhaalla. FBI:n tietojen mukaan maan kokonaisrikollisuus oli vuonna 2008 29 prosenttia pienempi kuin 25 vuotta aiemmin vuonna 1983. Asiantuntijat eivät ole yhtä mieltä pysyvän suuntauksen syistä, mutta he ovat ehdottaneet esimerkiksi vankiloissa olevien henkilöiden määrän kasvua, väestön ikääntymistä ja poliisikäytäntöjen parantumista. On tärkeää huomata, että rikollisuuden suuntaukset eivät noudata suoria linjoja - ne voivat vaihdella vuosittain. DPS:n tietojen mukaan Houstonin kokonaisrikollisuus on kuitenkin laskenut 31 prosenttia vuodesta 1983. Lasku oli käynnissä jo ennen Whiten virkaanastumista. Kun Houstonin FBI-toimisto kuitenkin myönsi Whitelle FBI:n johtajan palkinnon vuonna 2007, hänen ponnistelunsa rikollisuuden torjumiseksi mainittiin yhtenä syynä. "Pormestari White saa tunnustusta erinomaisesta panoksestaan Houstonin kaupungin elämänlaadun parantamisessa sitoutumalla lainvalvontaan ja rikollisuuden ehkäisyyn", FBI:n lausunnossa sanottiin. Yhteenveto: Vaikka asiantuntijat kiistelevät rikollisuuden laskusuuntauksen syistä koko maassa, White on oikeassa siinä, että Houstonin kokonaisrikollisuus oli hänen pormestarikautensa aikana 25 vuoden alimmillaan. Annamme hänelle ." Väite: "Pormestaruuskautensa aikana hän ""näki Houstonin rikollisuuslukujen laskevan alhaisimmalle tasolleen yli 25 vuoteen"."</w:t>
      </w:r>
    </w:p>
    <w:p>
      <w:r>
        <w:rPr>
          <w:b/>
        </w:rPr>
        <w:t xml:space="preserve">Tulos</w:t>
      </w:r>
    </w:p>
    <w:p>
      <w:r>
        <w:t xml:space="preserve">White sanoo, että rikollisuus oli 25 vuoden alimmillaan hänen kautensa aikana.</w:t>
      </w:r>
    </w:p>
    <w:p>
      <w:r>
        <w:rPr>
          <w:b/>
        </w:rPr>
        <w:t xml:space="preserve">Esimerkki 2.876</w:t>
      </w:r>
    </w:p>
    <w:p>
      <w:r>
        <w:t xml:space="preserve">Kohta: Tonya Pfaff, lukion matematiikan opettaja Terre Hautesta, esitti istunnon alkuvaiheessa tarkistuksen koulujen turvallisuutta koskevaan lakiesitykseen, jonka mukaan kouluyhteisöt olisivat voineet käyttää turvallisuus- tai turva-avustuksia tarjotakseen oppilaille koulupohjaisia mielenterveyspalveluja. Lainsäätäjien kaksipuolueinen ryhmä sanoi, että mielenterveyspalveluja koskeva olennainen kieli poistettiin myöhemmin konservatiivisten järjestöjen ja vanhempainryhmien kritiikin vuoksi, Tribune-Star kertoi. "Olen pettynyt siihen, ettemme laittaneet yhtään todellista rahaa mielenterveysongelmien käsittelyyn tässä istunnossa", Pfaff sanoi. "Puhumme edelleen koulujen turvallisuudesta, mutta emme voi puhua siitä puhumatta mielenterveydestä ja sosiaalis-emotionaalisesta hyvinvoinnista." Jennifer McCormick, republikaaninen osavaltion julkisten opetuksen ylitarkastaja, sanoi, että mielenterveyspalveluiden taloudellinen tukeminen ei saanut sitä huomiota, jota se olisi ansainnut. "Olimme pettyneitä siihen, miten lainsäädäntö päätyi", McCormick sanoi. "Uskon kuitenkin paikallisiin kouluihimme, että ne tekevät sen, mikä on oikein lapsille" ja tarjoavat tarvittavat palvelut. Mielenterveyslainsäädäntöön liittyvä konservatiiviryhmien pelko "liittyi vanhempien suostumukseen", sanoi Jasonvillestä kotoisin oleva osavaltion republikaani Bruce Borders. Hänen mukaansa vanhemmat ansaitsevat tietää, mitä heidän lapsiltaan pyydetään. "Suurin osa taisteluista käytiin vanhempien suostumuksesta joihinkin näistä arvioinneista", Borders sanoi. Indianan koululautakuntien yhdistyksen toiminnanjohtaja Terry Spradlin sanoi, että useimmissa koulujen turvallisuutta koskevissa laeissa asetetaan etusijalle rakennusten turvallisuuden parantaminen ja uhkien torjunta ennaltaehkäisyn sijaan. "Ennaltaehkäisyssä ei todellakaan ole tehty riittävästi työtä, ei ole puututtu oppilaiden sosiaalis-emotionaaliseen oppimiseen ja mielenterveyden tarpeisiin", Spradlin sanoi. "Meidän on tehtävä enemmän työtä tällä alalla. ISBA aikoo jatkossakin toimia puolestapuhujana ja tuoda esiin uusia ideoita tulevissa istunnoissa näiden kriittisten tarpeiden käsittelemiseksi." ___ Tietoa: Tribune-Star, http://www.tribstar.com Väite: Indianan kouluttajat pettyneitä mielenterveyden rahoitukseen.</w:t>
      </w:r>
    </w:p>
    <w:p>
      <w:r>
        <w:rPr>
          <w:b/>
        </w:rPr>
        <w:t xml:space="preserve">Tulos</w:t>
      </w:r>
    </w:p>
    <w:p>
      <w:r>
        <w:t xml:space="preserve">Opetusviranomaisten mukaan on suuri pettymys, että Indianan lainsäätäjät eivät hyväksyneet tämänvuotisen lainsäädäntöistunnon aikana ehdotuksia, joiden mukaan mielenterveyspalvelut olisivat voineet saada koulujen turvallisuusrahoitusta.</w:t>
      </w:r>
    </w:p>
    <w:p>
      <w:r>
        <w:rPr>
          <w:b/>
        </w:rPr>
        <w:t xml:space="preserve">Esimerkki 2.877</w:t>
      </w:r>
    </w:p>
    <w:p>
      <w:r>
        <w:t xml:space="preserve">Kohta: Lowry haluaisi tosin jonain päivänä harjoittaa lääkärin ammattia pienemmässä yhteisössä. Cumberlandin maaseudulta kotoisin oleva mies vietti lokakuussa kolme viikkoa St. Croixin piirikunnan sairaalassa apulaislääkärinä. Hän on osa maan ainoaa maaseudun synnytyslääkärin ja naistentautien erikoislääkärin residenssiä, UW Healthin ohjelmaa, joka lisäsi hiljattain Western Wisconsin Healthin Baldwinissa maaseudun sairaaloiden harjoittelupaikkojensa joukkoon. Ohjelma tuo Wisconsinin maaseutuyhteisöihin lyhytaikaisia harjoittelujaksoja varten nuoria naistentautien erikoislääkäreitä - lääkäreitä, jotka huolehtivat naisten lisääntymisterveydestä ja raskaana olevien naisten hoidosta ennen ja jälkeen synnytyksen. Pitkän aikavälin tavoite? Saada nuoret synnytyslääkärit palaamaan pysyvästi, Leader-Telegram-lehti kertoi. "Vuodesta 1996 lähtien noin 20 prosentissa Wisconsinin maakunnista ei ollut synnytysosastoja sairaaloissa", sanoi tohtori Ryan Spencer, UW Healthin synnytyslääkärin ja synnytyslääkärin residenssiohjelmien johtaja. "Se on noussut 40 prosenttiin maakunnista, joissa ei ole synnytysosastoa, viimeksi vuonna 2016." Yksi suurimmista ongelmista, joita maaseudun naiset kohtaavat raskauden aikana, on "pelkkä etäisyys", sanoi tohtori David Hirsch, synnytyslääkäri ja ylilääkäri Marshfield Medical Center-Eau Clairessa. "Jopa suhteellisen suuressa maaseutuyhteisössä, kuten Ladysmithissä (Rusk Countyssa), ihmiset saattavat asua tunnin matkan päässä", Hirsch sanoi. Toinen ongelma äideille: päästä sairaalaan, joka synnyttää säännöllisesti. Hieman yli puolet Wisconsinin maaseudun sairaaloista - 56 prosenttia - tarjoaa synnytyksiä, mutta Wisconsinin maaseudun terveysviraston heinäkuussa julkaiseman raportin mukaan muutamat sairaalat ovat lopettaneet nämä palvelut viime vuosikymmenen aikana. Raportin mukaan yksitoista Wisconsinin maaseudun sairaalaa on sulkenut synnytysosastonsa viimeisten 10 vuoden aikana. Suuremmissa kaupungeissa äideillä on useita vaihtoehtoja synnytykseen. Mayo Clinic Health System, Marshfield Clinic Health System ja HSHS Sacred Heart Hospital synnyttävät vauvoja Eau Clairessa, ja synnytyksiä on tarjolla myös Chippewa Fallsissa, Menomoniesta, Barronissa ja Rice Lakessa. Barronissa sijaitseva Mayo Clinic Health System-Northland laajentaa synnytyskeskustaan lähes miljoonan dollarin hankkeella, jossa lisätään neljä uutta huonetta synnytystä, synnytystä ja synnytyksen jälkeistä aikaa varten ja parannetaan rakennusta, jonka odotetaan valmistuvan vuoden 2020 alussa. Mutta naisille, jotka asuvat kaukana näistä kaupungeista, synnytys on hankala palvelu, koska vauvat tulevat omalla ajallaan, Lowry sanoi. "Joissakin tapauksissa . saatat silti joutua ajamaan vain 15-30 minuutin ajomatkan päästä paikalle", Lowry sanoi. "(Se) ei ole läheskään niin huolestuttavaa kuin ihmiset, jotka mahdollisesti ajavat yli tunnin päästä OB-GYN . Mielestäni se on yksi suurimmista ongelmista tällä hetkellä." Hyvä uutinen? Raportin mukaan 99 prosenttia Wisconsinin hedelmällisessä iässä olevista naisista asuu 30 minuutin sisällä synnytyssairaalasta. Pienemmillä paikkakunnilla sairaalat kouluttavat päivystysosastoja synnyttämään vauvoja hätätilanteessa. "(Hätätilojen synnytys) ei ole optimaalinen, mutta kun kyseessä on resurssihaaste, se auttaa tarjoamaan turvaverkon", Hirsch sanoi. UW Healthin mukaan Wisconsinin 72 piirikunnasta 27:ssä ei ole synnytyslääkäriä. Joidenkin terveydenhuollon virkamiesten mukaan synnytyslääkäreiden puute on kuitenkin vain osa laajempaa ongelmaa - synnytysyksiköiden ylläpitäminen pienissä yhteisöissä ei yksinkertaisesti ole mahdollista. Spencer alkoi nähdä ongelman 2000-luvun alussa. Mutta sen sijaan, että palveluja olisi vain leikattu, jotkut maaseudun sairaalat ovat sulkemassa kokonaan. "Maaseudun sairaaloiden sulkemiset alkoivat lisääntyä eri puolilla maata", Spencer sanoi. "Ongelma on pahentunut merkittävästi ajan myötä erityisesti naisten terveydenhoidon ja synnytysten hoidon osalta." Joillakin sairaaloilla ei ole varaa pitää synnytysosastoa, Hirsch sanoi. Hänen mukaansa synnytys on turvallisinta laitoksessa, jossa on teho-osasto, leikkaussali, anestesialääkäri, päivystysosasto ja kokeneita sairaanhoitajia. "On vaikeaa, mitä resursseja tarvitaan synnytyksen hoitamiseen", Hirsch sanoi. Useiden synnytyslääkäreiden pitäminen käsillä on kallista. Jotta koko yhteisöä voitaisiin tukea ympäri vuorokauden päivystysaikataululla, tarvitaan vähintään kolme palveluntarjoajaa, sanoi Alison Page, Baldwinissa sijaitsevan Western Wisconsin Healthin toimitusjohtaja. Pienelle sairaalalle, joka sijaitsee tunnin matkan päässä suuresta kaupungista, kolme synnytyslääkäriä tarkoittaa "reilusti yli miljoonan dollarin kuluja", Page sanoi. "Se ei kestä sitä." Western Wisconsin Healthissa on kaksi naistentautien erikoislääkäriä. Sairaala synnyttää vuosittain noin 250 vauvaa, kun neljä vuotta sitten määrä oli noin 40 vauvaa vuodessa, Page sanoi. Kätilöt ja perhelääkärit auttavat paikkaamaan aukkoja. Mutta jopa täysin miehitetyssä synnytysyksikössä palveluntarjoajat eivät voi pitää osaamistaan yllä, jos maaseutuyhteisössä ei synny paljon vauvoja. "Palveluntarjoajilla on oltava tietty määrä synnytyksiä, keisarinleikkauksia ja muuta sellaista, jotta he voivat osoittaa olevansa päteviä", Page sanoi. Marshfield Medical Center-Ladysmithin hallintojohtaja Jeff Euclide totesi, että yhä harvemmat nuoret naiset muuttavat pienempiin yhteisöihin. "En usko, että on mikään salaisuus, että maaseutu ei ole yhtä houkutteleva kohde synnyttävälle väestölle kuin kaupunki", Euclid sanoi. Ratkaisun löytäminen Lowry kasvoi "tiiviissä yhteisössä, jossa kaikki tuntevat kaikki" Cumberlandin maaseudulla, jossa lääkärit tunsivat naapurinsa ja pitivät heistä huolta. "Se oli kokemus, jonka sain varttuessani, ja kuvittelin tekeväni tulevan urani lääketieteen parissa", Lowry sanoi. Spencerin mukaan monet lääketieteen opiskelijat ovat kiinnostuneita synnytyslääkärin alasta, mutta uudet synnytyslääkärit eivät saa kokemusta työskentelystä maaseutuyhteisöissä. Tässä kohtaa Wisconsinin maaseutualueiden erikoistumisohjelma tulee kuvaan mukaan. Ohjelmassa vastavalmistuneet naistentautien ja synnytysten erikoislääkärit harjoittelevat maaseudulla eri puolilla Wisconsinia. Harjoittelupaikkoina toimivat terveysorganisaatiot Portagessa, Waupunissa, Monroessa ja viimeksi Baldwinissa, joka sijaitsee noin 32 kilometrin päässä Minnesotan rajalta. "Olemme enemmän kuin tyytyväisiä, innostuneita siitä, että meidät on valittu kumppaniksi", Page sanoi. "He olivat kuulleet, että meillä on täällä kaksi synnytyslääkäriä." Ohjelma alkoi vuonna 2016, ja se tuottaa ensimmäisen valmistuneen vuonna 2021. Lowry aikoo valmistua vuonna 2022. Yksi Western Wisconsin Healthin synnytyslääkäreistä jää todennäköisesti eläkkeelle viiden vuoden kuluttua, Page sanoi. Hän sanoi, että useammille maaseudun sairaaloille tämä on ilmeinen vastaus. "Miten houkuttelen synnytyslääkärin, joka voisi työskennellä United Hospitalissa tai Eau Clairessa?". Aloitetaan ihmisistä, jotka ovat kotoisin maaseudulta, rakastavat maaseutua ja haluavat harjoittaa täällä", Page sanoi. ___ Tietoja: Leader-Telegram, http://www.leadertelegram.com/ Claim: Etsitään vastauksia Wisconsinin maaseudun OB-GYN-pulaan.</w:t>
      </w:r>
    </w:p>
    <w:p>
      <w:r>
        <w:rPr>
          <w:b/>
        </w:rPr>
        <w:t xml:space="preserve">Tulos</w:t>
      </w:r>
    </w:p>
    <w:p>
      <w:r>
        <w:t xml:space="preserve">Tohtori Alexa Lowry, synnytys- ja gynekologi, joka on kasvanut Barronin piirikunnassa, palasi tänä syksynä kolmeksi viikoksi kotiseudulleen Länsi-Wisconsiniin.</w:t>
      </w:r>
    </w:p>
    <w:p>
      <w:r>
        <w:rPr>
          <w:b/>
        </w:rPr>
        <w:t xml:space="preserve">Esimerkki 2.878</w:t>
      </w:r>
    </w:p>
    <w:p>
      <w:r>
        <w:t xml:space="preserve">Kohta: Terveysviranomaiset sanoivat, että seitsemän muuta tapausta, jotka voivat myös liittyä höyrystämiseen, tutkitaan, mutta niitä ei ole vielä vahvistettu. "Kehotamme ihmisiä voimakkaasti välttämään höyrystystuotteita ja sähkösavukkeita. Kaikkien - erityisesti hiljattain höyryttäneiden nuorten - joilla on selittämättömiä hengitysvaikeuksia, on syytä kääntyä lääkärin puoleen", sanoi terveysministeriön sihteeri-ehdokas Andrea Palm. Terveysosaston mukaan kaikki heidän haastattelemansa potilaat ilmoittivat höyrystäneensä savukkeita viikkoja ja kuukausia ennen sairaalahoitoon joutumista, kun he olivat kokeneet hengenahdistusta, väsymystä, rintakipua, yskää ja laihtumista. Viranomaisten mukaan tapausten vakavuus vaihteli, ja jotkut potilaat tarvitsivat apua hengittämisessä. Osa potilaista parani hoidon myötä, mutta virkamiesten mukaan he tutkivat, aiheuttaako keuhkosairaus pitkäaikaisia vaurioita. Vahvistettuja tapauksia on todettu Racinen, Doorin, Walworthin, Dodgen, Waukeshan ja Winnebagon piirikunnissa. Tutkijat yrittävät selvittää, millaisia höyrystystuotteita kaikissa tapauksissa käytettiin. Terveysministeriö sanoi, että se tekee yhteistyötä tautien valvonta- ja ehkäisykeskusten, paikallisten terveydenhuollon tarjoajien ja muiden osavaltioiden kanssa, jotta ne olisivat tietoisia sairaalahoitojaksoista, jos he näkevät potilaita, joilla on samanlaisia oireita. E-savukkeiden käyttö, jota usein kutsutaan höyrystämiseksi, on nyt ohittanut perinteisten savukkeiden tupakoinnin suosiossa opiskelijoiden keskuudessa, Centers for Disease Control and Preventionin mukaan. Viime vuonna yksi viidestä yhdysvaltalaisesta lukiolaisesta ilmoitti CDC:n tutkimuksen mukaan höyrystäneensä savukkeita edellisen kuukauden aikana. Väite: 11 sairaalahoitoa liittyy höyryttämiseen Wisconsinissa.</w:t>
      </w:r>
    </w:p>
    <w:p>
      <w:r>
        <w:rPr>
          <w:b/>
        </w:rPr>
        <w:t xml:space="preserve">Tulos</w:t>
      </w:r>
    </w:p>
    <w:p>
      <w:r>
        <w:t xml:space="preserve">Wisconsinin terveysviranomaiset ilmoittivat perjantaina, että he ovat yhdistäneet höyrystämisen 11 viimeaikaiseen tapaukseen, joissa teini-ikäiset ja nuoret aikuiset ovat saaneet vakavan keuhkosairauden, joka vaati sairaalahoitoa.</w:t>
      </w:r>
    </w:p>
    <w:p>
      <w:r>
        <w:rPr>
          <w:b/>
        </w:rPr>
        <w:t xml:space="preserve">Esimerkki 2.879</w:t>
      </w:r>
    </w:p>
    <w:p>
      <w:r>
        <w:t xml:space="preserve">Kohta: Osaomistaja Waylynn Lucas päällystää donitsit pekonilla Fonuts-leipomossa, joka tarjoaa paistamattomia, gluteenittomia ja vegaanisia donitseja Los Angelesissa, Kaliforniassa 19. syyskuuta 2011. REUTERS/Lucy Nicholson Ravintolat tulostavat joukoittain tällaisia lappuja, ja isännät googlaavat nyt ennen illanistujaisia sellaisia ilmaisuja kuin "lacto-ovo". Ruokavaliorajoitukset näyttävät lisääntyvän vuosi vuodelta, olipa kyse sitten gluteeniyliherkkyyden lisääntymisestä tai uudesta vähähiilihydraattisesta, vähärasvaisesta, sokerittomasta raakaruokavaliosta. Hyvien tapojen mukaan pitää syödä sitä, mitä tarjotaan, mutta myös kunnioittaa toisten uskomuksia, ja varsinkin isäntänä pitää ottaa ne ystävällisesti huomioon. Ristiriitaista? Ei, jos käyttää hieman tahdikkuutta ja ymmärrystä. Kun kyseessä on suoranainen vastenmielisyys ystävien kesken, on hyvä kieltäytyä ruokalajista, josta ei välitä, kohteliaasti sanomalla "Ei kiitos". Illalliskutsuilla, joiden isäntä on nähnyt paljon vaivaa, on hyvien tapojen mukaista ottaa ainakin vähän jokaista tarjottua ruokalajia. Opeta lapsille, että "ei kiitos" auttaa, myös perheaterioilla - se helpottaa heitä, kun he ovat vieraana valokeilassa. Allergiat ovat toinen asia, eikä niitä voi välttää; terveytesi ja turvallisuutesi on etusijalla. Tunnollinen isäntä kysyy ensikertalaisilta, onko heillä erityisiä allergioita tai ruokavaliorajoituksia. Jos isäntä ei kysy, on erityisen tärkeää, että vieras ilmoittaa hänelle allergioista, sairauksista tai uskonnollisista kielloista. Jos tapaaminen on pieni, illallinen on sinun kunniaksesi tai olet yövieraana, tai jos olet vakavasti allerginen tietyille ruoka-aineille (tai lemmikkieläimille), on hyvä idea ilmoittaa isännälle etukäteen, kun vastaat kutsuun, ja antaa hänelle mahdollisuus mukauttaa ruokalistaa tarvittaessa. "Tulisin mielelläni, mutta minun pitäisi kertoa, että olen täysin allerginen äyriäisille"; "Tulisin mielelläni grillijuhliin, mutta minun pitäisi kertoa, että olen kasvissyöjä. Voinko tuoda tabouleh-salaatin, jos se sopii teille?"   Anna aina isännälle mahdollisuus ottaa sinut vastaan tai olla ottamatta. Joissakin tapauksissa se ei ehkä ole mahdollista, joten älä loukkaannu, jos se ei onnistu. Jos kyseessä on pieni illalliskutsu, tarjoa itsellesi jaettavaa ruokaa. Sano: "Kiitos paljon kutsusta. Minun pitäisi kertoa, että olen kasvissyöjä. Toisin mielelläni piirasta, jos se sopii sinulle."" Näin isäntäsi ei tuhlaa aikaa väärän ruoan valmistamiseen tai joudu miettimään, millainen ruoka sopisi parhaiten mieltymyksiisi. Jos olet allerginen jollekin tietylle ruoka-aineelle tai noudatat rajoitettua ruokavaliota ja isäntäsi kehottaa sinua ottamaan ruokaa, jota et saisi tai jota et voi syödä, kieltäydy lempeästi: "Simpukat ovat minulle kiellettyjä, mutta nautin kaikesta muusta."   Cocktail- tai illalliskutsujen, isojen illalliskutsujen, buffetin tai vastaanoton isännälle ei tarvitse kertoa, että olet kasvissyöjä, lievästi allerginen maidolle tai diabeetikko, koska tarjolla on varmasti monenlaisia ruokia. Juhlissa voit kysyä tietyn ruokalajin ainesosista. Jos ruokavaliorajoituksesi perustuu uskonnollisiin periaatteisiin, joidenkin kutsujen vastaanottaminen ei ehkä ole käytännöllistä. Jos kutsu on tarkoitettu pieneen tilaisuuteen, voit selittää emännälle, että otat kutsun mielelläni vastaan, mutta sinun on tuotava ruokalaji, jonka olet valmistanut ruokavaliosääntöjesi mukaisesti - edellyttäen, että emäntä hyväksyy sen. Koska suuri osa viihdyttämisestä on sosiaalista kanssakäymistä, monet isännät rohkaisevat sinua osallistumaan ja tuomaan erikoisruokasi. Jos et juo alkoholia, pyydä vettä tai alkoholitonta juomaa (jotka sopivat hyvin maljapöytään, jos maljapuheita tulee). Sinun ei tarvitse perustella pidättäytymistäsi, ellet halua. Älä koskaan tunne, että sinun on pakko juoda alkoholia, vaikka sinua painostettaisiinkin. Epäkohteliaisuus on siinä tapauksessa heidän, ei sinun. Isäntänä ei ole tarkoitus kiinnittää erityistä huomiota vieraisiin, jotka eivät juo alkoholia. Ole myös tarkkaavainen istumajärjestyksen suhteen. Toipuvan ystävän ei pitäisi viettää iltaa viinin ystävän vieressä, joka ylistää jokaisen tarjoiltavana olevan viinin hyviä puolia. Väite: Moderni etiketti: Ei gluteenia? Ei rasvaa? Suhtaudu siihen arvokkaasti.</w:t>
      </w:r>
    </w:p>
    <w:p>
      <w:r>
        <w:rPr>
          <w:b/>
        </w:rPr>
        <w:t xml:space="preserve">Tulos</w:t>
      </w:r>
    </w:p>
    <w:p>
      <w:r>
        <w:t xml:space="preserve">"Jos haluat ruokailla gluteenittomasti, pyydä nähdäksesi gluteeniton ruokalistamme."</w:t>
      </w:r>
    </w:p>
    <w:p>
      <w:r>
        <w:rPr>
          <w:b/>
        </w:rPr>
        <w:t xml:space="preserve">Esimerkki 2.880</w:t>
      </w:r>
    </w:p>
    <w:p>
      <w:r>
        <w:t xml:space="preserve">Kohta: Koska rokotetta ei ole saatavilla, ei ole perusteltua keskustella kustannuksista. Kappaleessa esitellään hyvin alkuperäisen raportin tulokset absoluuttisen ja suhteellisen riskin pienenemisen osalta; absoluuttisia tietoja ei kuitenkaan esitetä toissijaisten analyysien osalta. Jutun ansioksi on luettava, että siinä selitetään selkeästi ja tehokkaasti tilastollinen merkitsevyys tämän tutkimuksen osalta. Kuten aiemmissa uutisissa todettiin, jutussa toistetaan, että rokotteen hyödyt ovat vaatimattomia ja että lisätutkimuksia tarvitaan. Koska kyseessä on seurantaraportti, jossa keskitytään äskettäin julkaistuihin tietoihin, rokotteen mahdollisia haittoja ei ole tarpeen käsitellä. Tässä jutussa määritellään erinomaisesti erityyppiset analyysit, joita käytettiin tulostietojen arvioinnissa. Jutussa huomautetaan myös, että sekundaaristen analyysien tulokset on julkaistu vertaisarvioidussa lehdessä, mikä viittaa siihen, että laskelmat on tarkistettu. Tässä jutussa ei harrasteta sairauden lietsontaa. Tässä jutussa ei esitetä kommentteja riippumattomista lähteistä. Tässä tapauksessa biostatistisen konsultin kommentti olisi tarjonnut hyödyllisen näkökulman. Ottaen huomioon tämän seurantatutkimuksen luonne, keskustelu hivin ehkäisyn nykyisistä vaihtoehdoista ei ehkä ole perusteltua. Tässä jutussa kerrotaan, että rokote on vielä testausvaiheessa eikä sitä ole vielä saatavilla. Jutussa tehdään selväksi, että tutkijat ovat työskennelleet AIDS-rokotteen parissa vuosikymmeniä. Juttu ei näytä perustuvan lehdistötiedotteeseen. Väite: AIDS-rokotteesta on vaatimaton apu, Fuller Research Says sanoo.</w:t>
      </w:r>
    </w:p>
    <w:p>
      <w:r>
        <w:rPr>
          <w:b/>
        </w:rPr>
        <w:t xml:space="preserve">Tulos</w:t>
      </w:r>
    </w:p>
    <w:p>
      <w:r>
        <w:t xml:space="preserve">Tässä jatkokertomuksessa kiinnitetään huomiota Thaimaassa toteutetun, paljon puhutun aids-rokotuskokeilun sekundääritietoanalyyseihin. Syyskuussa julkaistujen tulosten mukaan rokote vähensi HIV-tartuntariskiä tilastollisesti merkitsevästi. New England Journal of Medicine -lehdessä hiljattain julkaistuissa kahdessa lisäanalyysissä ei kuitenkaan havaittu tilastollista merkitsevyyttä. Tämä tarina korostaa, että julkaisemattomia tutkimuksia koskeviin varhaisiin ilmoituksiin on suhtauduttava terveellä skeptisyydellä. Kirjoittaja selitti hienosti erityyppisiä analyysejä ja tilastollista merkitsevyyttä, jota monien lääkäreiden ja maallikoiden on vaikea ymmärtää.</w:t>
      </w:r>
    </w:p>
    <w:p>
      <w:r>
        <w:rPr>
          <w:b/>
        </w:rPr>
        <w:t xml:space="preserve">Esimerkki 2.881</w:t>
      </w:r>
    </w:p>
    <w:p>
      <w:r>
        <w:t xml:space="preserve">Kohta: Hän sanoo sopineensa seurantakäynnistä, ja vanhuspsykiatri antoi hänelle listan paikallisten mielenterveyspalvelujen tarjoajien nimistä. "Monet neuvonantajista eivät enää edes toimineet tai heidän numeronsa eivät toimineet", Romeo sanoi. "Yksikään henkilö ei maininnut Mind Springsiä", suurta mielenterveysorganisaatiota, johon kuuluu 12 toimipistettä eri puolilla Western Slopea. Romeo, 77-vuotias Medicare- ja Medicaid-avustuksen saaja, kertoo jatkaneensa kamppailua mielenterveysneuvojan sekä muiden kohtuuhintaisten palvelujen löytämiseksi alueelta. Entinen kirjailija ja Glenwood Springsin asukas työskentelee nyt paikallisten viranomaisten kanssa luodakseen esitteen muille Länsi-Coloradossa ikääntyville senioreille. Hän sanoo, että esitteeseen tulee tietoa siitä, "kenelle voi soittaa (ja) milloin". "Kun olet Medicaren piirissä ja olet pienituloinen, tarjolla on palveluja aina varpaankynsiklinikoita myöten, koska vanhukset eivät ylety jalkoihinsa", hän sanoi. "Jos lääkärini olisi tiennyt kertoa minulle näistä ohjelmista ja palveluista, olisin voinut paremmin", hän sanoi. GOLDEN YEARS Romeo on yksi Garfieldin piirikunnan kasvavasta senioriväestöstä, jonka odotetaan kasvavan räjähdysmäisesti tulevana vuosikymmenenä, kun suuret ikäluokat ikääntyvät 60-, 70- ja 80-vuotiaiksi. Toisaalta Länsi-Coloradon aktiivinen elämäntapa ja terveellinen ympäristö houkuttelevat ja pitävät seniori-ikäänsä lähestyviä ihmisiä, sillä ne tarjoavat lukuisia mahdollisuuksia ulkoiluun, liikuntaan ja seurusteluun. Garfieldin piirikunnan erilaiset seniorikunto-organisaatiot vaihtelevat Glenwood Springsin erittäin aktiivisista pariskunnista ja sinkuista "100 Clubiin" ja "Wednesday Wanderersin" rennompiin vaeltajiin. Kahdeksantoista vuotta sitten New Yorkin Rochesterista tulleet Ray ja Shirley Limoges saapuivat Glenwood Springsiin perhevierailulle ja hiihtämään. "Veljeni sanoi, että täällä on jotain, jota kutsutaan '100 Club'-kerhoksi", Ray Limoges kertoi kesäisestä vaellus- ja talvihiihtoryhmästä, joka on tarkoitettu pariskunnille, joiden ikä nousee vähintään sataan, sekä vanhemmille sinkuille, jotka ovat ehkä menettäneet puolisonsa tai eivät ole enää naimisissa. "Menin maanantaina kamariin ja kysyin naiselta, tietääkö hän siitä mitään", Limoges sanoi. "Hän sanoi: 'Tiedän, että he hiihtävät Sunlightissa keskiviikkoisin.' Niinpä Shirley ja minä menimme sinne juuri sinä keskiviikkona. Ja teemme niin edelleen - lähes 25 vuoden jälkeen." Tutkimus toisensa jälkeen osoittaa, että aktiiviset eläkeläiset elävät pidempään, ja Länsi-Coloradon piirikunnat ovat Yhdysvaltojen korkeimpia elinajanodotteita. Ikääntyvä väestö tuo kuitenkin myös monia haasteita vuoristoalueiden maaseutuyhteisöille, kun on kyse terveydenhuollon tarpeiden tyydyttämisestä, vanhuspalvelujen luomisesta ja tarjoamisesta, kohtuuhintaisten asumisvaihtoehtojen keksimisestä senioreille ja kotihoitajien ja sairaanhoitopalvelujen kysynnästä, kun aika koittaa. Lisäksi Garfield Countyn ja sen lähialueiden vuoristoalueiden elinkustannukset voivat vaikeuttaa toimeentuloa kiinteillä tuloilla, minkä vuoksi monien eläkeläisten on työskenneltävä yli 70-vuotiaiksi tai muutettava paikkoihin, joissa eläkkeellä pysyminen on edullisempaa. Coloradon eläkeläisväestön odotetaan kasvavan ennennäkemättömällä vauhdilla vuoteen 2030 mennessä osavaltion virkamiesten mukaan. Ikääntymisen asiantuntijat ja hallituksen virkamiehet kokevat valtakunnallisesti samanlaista suuntausta, kun päivittäin kymmeniä baby boomer -ikäisiä täyttää 65 vuotta. Useat Coloradossa ja paikallisesti toimivat organisaatiot pyrkivät valmistautumaan tähän mullistavaan muutokseen, joka virkamiesten mukaan vaikuttaa lopulta osavaltion talouteen, terveydenhuoltojärjestelmään, liikennejärjestelmiin ja asuntomarkkinoihin. Järjestöt, kuten American Association of Retired Persons (AARP), sanovat, että kuntien on ideoitava tapoja edistää "elinkelpoisia yhteisöjä". Tällaiset asuinalueet ovat turvallisia, tarjoavat kohtuuhintaisia asuntoja, kuljetuksia, terveydenhuoltoa ja muita palveluja senioreille iästä, tuloista, fyysisestä toimintakyvystä ja rodusta riippumatta. Denverissä toimiva ikääntymistä käsittelevä Strategic Action Planning Group on Aging (SAPGA) -ryhmä neuvoo, että jokainen Coloradon piirikunta laatii strategisen toimintasuunnitelman, jonka avulla voidaan auttaa tässä laajalle levinneessä väestörakenteen muutoksessa. Coloradon kuvernööri John Hickenlooper palkkasi tammikuussa ikääntymistä käsittelevän johtavan neuvonantajan, joka keskittyy yksinomaan ikääntyvän väestön suunnitteluun. Vuonna 2016 julkaistussa raportissa SAPGA:n hallituksen jäsenet suosittelivat yhteisöjä miettimään uudelleen politiikkoja ja säännöksiä, jotka vaikuttavat jalkakäytäviin, puistoihin, ostosalueisiin ja liikennejärjestelmiin. Viranomaisten mukaan epävirallisten hoitajien tarve lisääntyy, ja piirit saattavat harkita uusien itsenäisen asumisen yhteisöjen, hoitokotien ja autetun asumisen laitosten rakentamista. "Nyt elämme 20-40 vuotta pidempään eläkkeelle jäätyämme", sanoi SAPGA:n puheenjohtaja Karen Brown. "Se vaatii enemmän suunnittelua siitä, missä aiot asua, miten aiot säästää ja miten selviät, jos vammaudut." National Institute on Retirement Securityn mukaan 45 prosentilla kotitalouksista ei ole lainkaan eläkesäästöjä. Puolta näistä kotitalouksista johtaa 45-65-vuotias henkilö, ja sivuston mukaan tuohon aikaan henkilöllä voi olla liian vähän vuosia aikaa ottaa kiinni. "Kun ihmiset ikääntyvät, heidän lääketieteelliset tarpeensa muuttuvat", sanoo tohtori Jules Rosen, Mind Springs Healthin ylilääkäri, joka toimii osittain Glenwood Springsissä ja jolla on toimipisteitä eri puolilla usean piirikunnan aluetta. Kognitiiviset muutokset ovat odotettavissa, mutta on vaikea tietää, millainen heikkeneminen on luonnollista iäkkäälle ihmiselle ja kuinka paljon johtuu muista tekijöistä, kuten korkealla elämisestä, sairauksista ja mahdollisista päähän kohdistuneista traumoista, hän sanoi. "Luulen, että eniten näemme potilaita, joilla on enemmän kroonisia sairauksia, tai kutsumme sitä komorbiditeetiksi, eli useita kroonisia sairauksia", sanoi Sandy Hurley, Glenwood Springsissä sijaitsevan Valley View -sairaalan ylihoitaja. Hurley ja muu henkilökunta valmistautuvat siihen, että Garfieldin piirikunnan senioriväestö, 65-vuotiaat ja sitä vanhemmat, kasvaa nykyisestä noin 6 500:sta noin 14 000:een vuoteen 2030 mennessä osavaltion väestötieteellisen toimiston mukaan. Hurley sanoo huomanneensa, että monilla iäkkäillä aikuisilla on vaikeuksia kroonisten terveysongelmien, kuljetusten, lääkkeiden ymmärtämisen ja ajanvarauksen kanssa, kun he käyttävät sairaalan palveluja. Hurley sanoi, että sairaalan henkilökuntaa on hiljattain laajennettu ottamalla mukaan sosiaalityöntekijöitä ja hoitokoordinaattoreita, jotka auttavat edellä mainituissa tehtävissä. Glenwood Springsissä asuva Zona Hays, 84, sanoo kävelevänsä moniin kohteisiinsa kävellen. Se pitää hänet aktiivisena, mutta se voi joskus olla hankalaa, hän sanoi. "Se on minulle tärkeää, koska se on ainoa tapa, jolla voin liikkua", hän sanoi. "Jos kuljen kaupunkibussilla, en voi mennä minnekään illalla, koska bussi lakkaa kulkemasta kello 19.30, enkä pääse sen jälkeen kotiin", hän lisäsi. Garfieldin piirikunnan senioriohjelmien johtaja Judy Martin sanoi, että yökuljetukset ja tulotaso ovat edelleen suuri huolenaihe hänen palvelujaan käyttäville vanhuksille. Hän valvoo erilaisia ohjelmia, kuten kaatumisten ehkäisykurssia, liikuntatunteja, lounasohjelmia ja muuta. "Tarvitsisimme enemmän resursseja, mutta todellisuudessa on kysymys siitä, mistä ne resurssit saadaan", hän kysyi. "Useimmat ihmiset pyytävät lisää palvelutunteja." Suurin osa Garfieldin piirikunnan senioripalveluista on ilmaisia tai edullisia, mutta 53 prosenttia viime tilivuonna palveluja käyttäneistä senioreista sai alle 14 000 dollarin vuositulot, Martin sanoi. "Usein kuukauden viidenteen päivään mennessä heillä ei ole enää rahaa jäljellä", Martin lisäsi. Area Agency on Aging teki vanhustutkimuksen 31. heinäkuuta tänä vuonna, Martin sanoi. Hän ja muut piirikunnan virkamiehet odottavat tuloksia. Tuloksista keskustellaan seuraavassa Garfieldin piirikunnan vanhusneuvoston kokouksessa, ja Martin sanoo käyttävänsä tietoja arvioidakseen, mitä palveluja tarvitaan eniten ja mitä voidaan leikata. Garfieldin piirikunnalla ei ole tällä hetkellä strategista toimintasuunnitelmaa ikääntyneen väestönkasvun käsittelemiseksi, mutta Martinin mukaan edellä mainittu kysely auttaa häntä ja muita suunnittelussa. "Joillakin alueilla menee paremmin kuin toisilla", sanoi Elizabeth Garner, Coloradon osavaltion väestökuvaaja. "Hän sanoi, että missä tahansa osavaltiossa ikääntyvä henkilö tarkastelee luultavasti samoja asioita, mutta mittakaava ja laajuus voivat olla erilaisia piirikunnasta riippuen. Luoteis-Coloradon alueellinen ikääntymisvirasto (Area Agency on Aging for Northwest Colorado) teki tänä vuonna ikääntyneille aikuisille suunnatun yhteisön arviointitutkimuksen, ja tietojen mukaan suurin osa Garfieldin piirikunnan vanhuksista on tyytyväisiä ja aikoo pysyä yhteisöissään. Kuljetus, elinkustannukset, terveydenhuolto ja kohtuuhintainen asuminen ovat tietojen mukaan edelleen ongelma. "Olen toiveikas, että teemme asteittaisia muutoksia", SAPGA:n puheenjohtaja Brown sanoi. "Jos mietimme asiaa hieman enemmän, se on parempi meille itsellemme, lapsillemme ja koko yhteiskunnalle", hän lisäsi. Vanhusväestö on myös osavaltion talousmoottorin voimanlähde. Ryhmän mukaan yli 50-vuotiaat Coloradon asukkaat tuottivat 45 prosenttia osavaltion BKT:stä vuonna 2013 ja tukivat 48 prosenttia osavaltion työpaikoista. SAPGA:n mukaan Coloradon senioreilla on vähemmän liikalihavuutta ja he ovat fyysisesti aktiivisempia, ja osavaltion väestötieteilijän mukaan monissa vuoristokunnissa ikääntyvä väestö on varakkaampaa. SAPGA:n hallituksen jäsenet väittävät, että Coloradon pitäisi hyödyntää näitä suuntauksia ja parantaa osavaltion senioreiden mahdollisuuksia. ___ Tietoja: Post Independent, http://www.postindependent.com/ Väite: Seniorikansalaisten aalto tulossa Garfield Countyyn.</w:t>
      </w:r>
    </w:p>
    <w:p>
      <w:r>
        <w:rPr>
          <w:b/>
        </w:rPr>
        <w:t xml:space="preserve">Tulos</w:t>
      </w:r>
    </w:p>
    <w:p>
      <w:r>
        <w:t xml:space="preserve">Rosemarie Romeo kiidätettiin Glenwood Medical Centeriin joulukuussa 2015 sen jälkeen, kun hän oli vahingossa käyttänyt väärin ahdistuslääkitystään.</w:t>
      </w:r>
    </w:p>
    <w:p>
      <w:r>
        <w:rPr>
          <w:b/>
        </w:rPr>
        <w:t xml:space="preserve">Esimerkki 2.882</w:t>
      </w:r>
    </w:p>
    <w:p>
      <w:r>
        <w:t xml:space="preserve">Kohta: Osa varovaisuutta tässä jutussa on se, että tutkimusta ei saa yhdistää liian läheisesti mahdolliseen hyllyssä olevaan hoitoon. Jutussa sanotaan monin tavoin, että lääkehoito olisi hyvän matkan päässä. Emme siis pidä sopivana puhua kustannuksista tässä vaiheessa. Jutussa ei eritellä kummassakaan tutkimuksessa tehtyjen positiivisten löydösten todellista määrää, ja toivoisimme, että se olisi eritellyt. Voi olla, että tapa, jolla hyötyjä mitattiin, oli vaikeasti selitettävissä. Mielestämme jutussa olisi kuitenkin yritettävä kertoa lukijoille joitakin yksityiskohtia. Haluamme tietää muutakin kuin vain sen, että beetasolut toimivat "aivan yhtä hyvin kuin kehon omat solut". Jutussa nyökytellään haittojen suuntaan, kun siinä todetaan, että immuunijärjestelmän reaktio siirretyille soluille oli minimaalinen. Immuunivaste on tällä hetkellä yksi haitta, joka rajoittaa tämän toimenpiteen käyttökelpoisuutta. Jutussa olisi kuitenkin pitänyt kuvata tarkemmin, miten elinsiirtomenetelmä suoritetaan. Kyseessä on invasiivinen lähestymistapa, joka ei ole riskitön ja ilman haittavaikutuksia. Jutussa tehdään todella hyvää työtä tekemällä nopea yhteenveto todistusaineiston tilasta ja menemällä sitten yksityiskohtaisemmin asiaan. Se on melkeinpä malli siitä, miten tällaiset tarinat pitäisi kirjoittaa. Vain kolmeen lauseeseen mahtuu lähes kaikki olennainen tieto todistusaineistosta. Siinä sanotaan: "Toisessa maanantaina julkaistuista kahdesta toisiinsa liittyvästä tutkimuksesta Anderson ja hänen kollegansa kuvailivat Nature Biotechnology -lehdessä, kuinka he olivat testanneet 774 alginaattimuunnosta jyrsijöillä ja apinoilla ja tunnistaneet kourallisen sellaisia, jotka saivat aikaan huomattavasti vähäisemmän vierasesinereaktion. Nature Medicine -lehdessä julkaistua toista artikkelia varten ryhmä sulautti kyseisestä kestävästä alginaatista tehtyihin pieniin kapseleihin ihmisen alkion kantasoluista peräisin olevia beetasoluja. Sitten ne siirrettiin hiiriin, joilla oli tyypin 1 diabetesta muistuttava sairaus." Huomautus: julkaistu arvostetussa lehdessä, testattu eläimillä (jutussa olisi voitu täsmentää, kuinka monella, ja mainita, että kyseessä olivat eläinkokeet, ylempänä jutussa), keskityttiin sairauteen, joka ei ole varsinaisesti diabetes mutta lähellä sitä. Tämän pitäisi viestittää lukijoille, että diabeteksen parantaminen on vielä kaukana. Jutussa ei ole mitään sairauden lietsontaa. Itse asiassa siinä selitetään hienosti sairaus ja erityinen ongelma, johon tutkimuksella pyritään vastaamaan. Siinä sanotaan esimerkiksi seuraavaa: "Tyypin 1 diabetesta, joka tunnetaan aiemmin nuoruusiän diabeteksena, sairastavilla ihmisillä immuunijärjestelmä hajottaa haimasolut, jotka normaalisti tuottavat insuliinia. Tutkijat ovatkin jo pitkään etsineet keinoa palauttaa potilaille terveitä insuliinia tuottavia soluja, niin sanottuja beetasoluja." Suurin osa lähteistä liittyy tutkimukseen joko mukana olleiden tutkimuslaitosten tai rahoittajien kautta. Annamme kuitenkin jutulle pisteitä siitä, että se on ottanut seuraavan askeleen ja puhunut lääketutkimusmaailmassa toimiville ihmisille, jotka voisivat olla niitä, jotka todella ottavat tällaisen löydön käyttöön ja tekevät siitä terapeuttisen. Jutussa siteerataan erästä Semman ja erästä VitaCyten työntekijää, jotka molemmat antavat hyvän annoksen realistista kontekstia. Vaikka ihanteellisimmassa tapauksessa olisimme kuulleet henkilöä, jolla ei ole minkäänlaista osuutta tässä tutkimuksessa, mielestämme tarinassa on tarpeeksi ääniä, joilla on tarpeeksi etäisyyttä tutkimuksiin, jotta se ansaitsee arvosanan tyydyttävä. Artikkelin ansioksi voidaan lukea, että kaikkien lähteiden yhteydet on ilmoitettu selvästi. Jutussa verrataan tätä tutkimusta muihin diabeteksen hoitoa koskeviin tutkimuksiin. Jutussa olisi voitu antaa hieman kontekstia muusta työstä, jossa kehitetään keinotekoista haimaa tyypin 1 diabetesta sairastaville potilaille (tästä on paljon tietoa). Jutun yläosassa tehdään selväksi, että hoitoa ei ole saatavilla: "Tutkijat osoittivat maanantaina, että he ovat voittaneet joitakin suurimpia esteitä, jotka ovat pitkään etsityn hoitokeinon tiellä tyypin 1 diabetesta sairastaville potilaille, ja esittivät lähestymistavan, jota kehon immuunijärjestelmä voisi sietää, ja tarjosivat mahdollisen väylän kohti kliinisiä kokeita lähivuosina." Tuossa lauseessa ei ole tarkennusta "mahdollinen". Uutisjutuissa ei useinkaan käsitellä hoidon tai tutkimustuloksen uutuutta. Mutta tässä jutussa käytetään sanaa "uusi", mikä tavallaan nostaa kategorian valokeilaan. Jutussa siteerataan yhtä tutkimuksen rahoittajaa, joka kutsuu tutkimuksessa tutkittuja suojaavia solukuplia "uudeksi materiaaliksi". Mielestämme juttu todellakin vahvistaa niiden uutuuden riittävällä kontekstilla ja varoituksilla. Juttu ei perustu uutistiedotteeseen. Väite: Suojakuplissa oleva soluhoito tarjoaa toivoa diabeteksen korjaamiseksi.</w:t>
      </w:r>
    </w:p>
    <w:p>
      <w:r>
        <w:rPr>
          <w:b/>
        </w:rPr>
        <w:t xml:space="preserve">Tulos</w:t>
      </w:r>
    </w:p>
    <w:p>
      <w:r>
        <w:t xml:space="preserve">Tässä artikkelissa selitetään todella hyvin kahden tutkimuksen taustalla oleva tiede ja kuvataan asianmukaisesti tieteellisen prosessin vauhtia. Muissa uutisissa puhutaan siitä, että tutkimukset ovat "lähellä diabeteksen parannuskeinoa", mutta tässä jutussa omaksuttiin maltillinen lähestymistapa, joka pitäisi ripustaa uutistoimistojen seinille kaikkialla. Kyllä, laboratoriotutkimuksesta voi tehdä jännittävän ja lukijoita kiinnostavan liioittelematta tuloksia. Hieman enemmän hyötyjen ja riskien kvantifiointia olisi nostanut tämän jutun viiteen tähteen. Tyypin I diabetes on suhteellisen yleinen sairaus, jonka hoitaminen vie paljon aikaa ja rahaa ja johon liittyy merkittäviä komplikaatioita. Vuosien ajan on näyttänyt siltä, että olemme suuren läpimurron kynnyksellä, mutta vaikka hoitoja on parannettu, tämä sairaus on edelleen merkittävä kansanterveysongelma. Sitä suuremmalla syyllä on syytä olla varovainen, kun kuvataan tämän alan uutta tutkimusta. Tässä jutussa sanotaan: "Se, että järjestelmä tuotti vahvoja tuloksia hiirillä, ei tarkoita, että ihmiset reagoivat samalla tavalla." Kuunnelkaa, kun taputamme.</w:t>
      </w:r>
    </w:p>
    <w:p>
      <w:r>
        <w:rPr>
          <w:b/>
        </w:rPr>
        <w:t xml:space="preserve">Esimerkki 2.883</w:t>
      </w:r>
    </w:p>
    <w:p>
      <w:r>
        <w:t xml:space="preserve">Kohta: Ei mainintaa kustannuksista - merkittävä asia väitetyn ylidiagnoosin yhteydessä. Juttu lyhyesti ja ytimekkäästi tiivistettynä: Tarina selitetty: "veritulppien hoitoon käytettävät verenohennuslääkkeet lisäävät verenvuodon riskiä esimerkiksi aivoissa tai ruoansulatuskanavassa. Uusien tulosten mukaan tällaiset komplikaatiot nousivat kolmesta viiteen 100 000:ta keuhkoahtaumataudin vuoksi sairaalahoitoon joutunutta henkilöä kohti vuodessa sen jälkeen, kun lääkärit alkoivat käyttää rintakehän tietokonetomografiaa." Se raportoi myös: "TT-kuvaukset altistavat potilaat esimerkiksi säteilylle, joka voi lisätä syövän kehittymisen todennäköisyyttä. Lisäksi kuvauksen tehostamiseen käytetyt väriaineet aiheuttavat myös munuaisvaurioita merkittävälle osalle ihmisistä." Lääketieteellinen toimittajamme, joka tarkasteli tätä, oli vahvasti sitä mieltä, että epätyydyttävä arvosana oli perusteltu seuraavista syistä. On otettava huomioon tärkeitä rajoituksia. Keuhkoembolian diagnoosi ennen tietokonetomografiaa oli aina melko epävarma, koska keuhkoangiografiaa (todellinen kultainen standardi) tehtiin harvoin testin komplikaatioiden vuoksi. Siksi keuhkoembolioiden esiintyvyyttä koskevat lähtötilanteen suuntaukset eivät todennäköisesti ole kovin luotettavia. On myös paljon muita keuhkoembolian diagnosointiin käytettäviä testejä ja lähestymistapoja, jotka ovat voineet vaikuttaa tilanteeseen jompaankumpaan suuntaan, sekä keuhkoembolian hoidon suuntauksia/parannuksia. Sairaalahoidon otoksista saatuihin kotiutusdiagnooseihin on aina suhtauduttava varauksella. Diagnoosien luotettavuutta ja pätevyyttä olisi voitu vahvistaa validointimenettelyllä, jossa olisi ollut mukana osaotos tapauksista. Jos mukaan olisi otettu riippumattoman asiantuntijan näkökulma, olisi ehkä voitu puuttua joihinkin näistä seikoista. Keuhkoembolian tautimainintaa ei ole tehty. Mitään riippumatonta lähdettä ei lainattu. Olisi ollut mielenkiintoista pyytää mielipiteitä esimerkiksi radiologeilta, jotka olisivat saattaneet asettaa osan tästä eri valoon. Dilemma muotoiltiin asianmukaisesti lopussa: Jutussa todetaan, että rintakehän tietokonetomografiatutkimuksia "käytetään miljoonille potilaille joka vuosi Yhdysvalloissa". Uuden analyysin suhteellinen uutuusarvo kävi jutusta selvästi ilmi. Siinä todettiin: "Uudet havainnot täydentävät muuta näyttöä siitä, että lääketieteelliset testit ovat lisääntymässä kaikkialla Yhdysvalloissa, vaikka monissa tapauksissa niiden vaikutus yleiseen terveyteen on edelleen epäselvä."  On selvää, että jutussa ei luotettu pelkästään uutistiedotteeseen. Väite: Tutkimus: Keuhkokuvaukset voivat johtaa ylidiagnostiikkaan.</w:t>
      </w:r>
    </w:p>
    <w:p>
      <w:r>
        <w:rPr>
          <w:b/>
        </w:rPr>
        <w:t xml:space="preserve">Tulos</w:t>
      </w:r>
    </w:p>
    <w:p>
      <w:r>
        <w:t xml:space="preserve">Havaitsimme kolme puutetta, jotka kaikki on helppo korjata. Kustannuksia ei mainittu, mikä on tärkeä tekijä ylidiagnostiikkaa ja ylihoitoa käsittelevässä jutussa. Yhtään riippumatonta asiantuntijaa ei mainittu. Jos riippumaton asiantuntija olisi ollut mukana, olisi ehkä voitu käsitellä joitakin huomautuksiamme todisteiden rajoitusten arvioinnista. Ylidiagnosointia ja ylihoitoa koskevien huolenaiheiden konkretisointi on tärkeä terveyspoliittinen kysymys - ja toimittajien on tärkeää seurata sitä, kuten Reuters teki tässä jutussa.</w:t>
      </w:r>
    </w:p>
    <w:p>
      <w:r>
        <w:rPr>
          <w:b/>
        </w:rPr>
        <w:t xml:space="preserve">Esimerkki 2.884</w:t>
      </w:r>
    </w:p>
    <w:p>
      <w:r>
        <w:t xml:space="preserve">Kohta: Reutersin haastattelussa Lontoossa 7. toukokuuta 2009. REUTERS/Stefan Wermuth Osavaltion edustajainhuone hyväksyi maanantaina lakiehdotuksen tuotteiden kieltämiseksi. Sitä on nyt käsiteltävä osavaltion senaatissa, joka hyväksyi vastaavanlaisen lain toukokuussa. Kannattajien mukaan lakiehdotus ei millään tavoin vaikuttaisi vuonna 1997 annettuun osavaltion merkkipaaluun, jolla laillistettiin lääkärin avustamat itsemurhat kuolemansairaille Oregonissa. Washington on ainoa osavaltio, jossa tällainen laki on voimassa. Vastikään hyväksytty Oregonin lakiesitys sai alkunsa siitä, että Kaliforniassa asuva iäkäs nainen, joka myy postimyyntikaupan kautta itsestään tukehduttamiseen tarkoitettuja sarjoja, ja joulukuussa eräs hänen asiakkaistaan, 29-vuotias Nicholas Klonoski Eugenesta, Oregonista, teki itsemurhan. San Diegon lähellä asuva 91-vuotias Sharlotte Hydorn, joka on eläkkeellä oleva luonnontieteiden opettaja ja isoäiti, sanoo, että hänen tuotteensa on tarkoitettu auttamaan ihmisiä, joilla on parantumaton ja kuolemaan johtava sairaus, lopettamaan elämänsä arvokkaasti omassa kodissaan. Pakkaukset, jotka maksavat 60 dollaria postikuluineen, koostuvat muovisesta hupusta, joka sulkeutuu kaulan ympärille, ja letkuista, jotka yhdistävät hupun heliumia tai muuta inerttiä kaasua sisältävään säiliöön, jonka potilaat toimittavat itse. Kriitikot, mukaan lukien Klonoskien veli, ovat moittineet Hydornia siitä, ettei hän ole seulonut sarjojensa mahdollisia ostajia, ja heidän mukaansa hän myy sarjojaan mielivaltaisesti asiakkaille, jotka saattavat olla pikemminkin emotionaalisesti hauraita kuin kuolemansairaita.   Klonoskin perheen mukaan hän kärsi masennuksesta mutta oli muuten terve, kun hän käytti yhtä Hydornin sarjaa riistääkseen itseltään hengen joulun aikaan. "Emme halua, että joku tulee Oregoniin ja tekee voittoa tällaisesta asiasta", edustaja Jeff Barker, demokraatti ja lakiesityksen tukija, sanoi Reutersille. Oregonin kuvernööri John Kitzhaber, demokraatti ja entinen ensiapulääkäri, ei ole ottanut kantaa lakiehdotukseen, kertoi tiedottaja. Lakiehdotuksen mukaan olisi rikos, josta voi saada jopa 10 vuoden vankeusrangaistuksen, jos henkilö myy "mitä tahansa ainetta tai esinettä, joka voi aiheuttaa kuoleman toiselle henkilölle, auttaakseen toista henkilöä tekemään itsemurhan".   Kannattajat korostivat, että toimenpide jättäisi koskemattomaksi Oregonin kuoleman arvokkuutta koskevan lain, joka sallii lääkäreiden määrätä kuolemaan johtavia lääkkeitä kuolemansairaille potilaille, vaikka potilaiden on oltava fyysisesti kykeneviä antamaan lääkkeen itselleen. Osavaltion tietojen mukaan 525 oregonilaista on päättänyt elämänsä tämän lain nojalla vuodesta 1997 lähtien. Hydorn on sanonut, että hänen tuotteensa, jota hän kutsuu "poistumispakkauksiksi", myynti on noussut jyrkästi Klonoskien kuoleman ja siihen Oregonissa kohdistuneen mediahuomion seurauksena. Hän sanoi, että suuri osa hänen viimeaikaisesta liiketoiminnastaan on tullut Oregonista. Aseistautuneet liittovaltion agentit tekivät viime kuussa ratsian hänen kotiinsa ja takavarikoivat laatikoittain asiakirjoja, tietokoneita ja ompelukoneita etsintäluvan nojalla. Hydornin mukaan häntä syytettiin salaliitosta, postipetoksesta, veronkierrosta ja "väärennetyn tai vääränlaisen lääkinnällisen laitteen myynnistä". Väite: Oregon äänestää itsemurhapakkausten myynnin kieltämisestä.</w:t>
      </w:r>
    </w:p>
    <w:p>
      <w:r>
        <w:rPr>
          <w:b/>
        </w:rPr>
        <w:t xml:space="preserve">Tulos</w:t>
      </w:r>
    </w:p>
    <w:p>
      <w:r>
        <w:t xml:space="preserve">Itsemurhapakkausten myynti, kuten tee-se-itse-hukutushuppu, jolla mies tappoi itsensä viime vuoden lopulla, saatetaan pian kieltää Oregonin osavaltiossa.</w:t>
      </w:r>
    </w:p>
    <w:p>
      <w:r>
        <w:rPr>
          <w:b/>
        </w:rPr>
        <w:t xml:space="preserve">Esimerkki 2.885</w:t>
      </w:r>
    </w:p>
    <w:p>
      <w:r>
        <w:t xml:space="preserve">Kohta: "Jutussa ei käsitellä estrogeeni- ja progestiinihoidon kustannuksia, eikä tämän hoidon komplikaatioista tai hyödyistä johtuvia lisäkustannuksia tai säästöjä. Jutussa kuitenkin suositellaan pienen annoksen HRT:n valikoivaa käyttöä ja vain lyhytaikaista käyttöä, jos vaihdevuosioireet ovat häiritseviä ja vaikuttavat kielteisesti elämänlaatuun. Tarinassa esitetään HRT:n käytön absoluuttiset ja suhteelliset riskit lyhyellä ja pitkällä aikavälillä. Jutussa ilmoitetaan rintasyöpätapausten määrä tuhatta naista kohti hormonihoitoa käyttäneiden ja sitä käyttämättömien osalta. Jutussa selitetään erinomaisesti, miten rintasyövän riski palautuu normaaliksi koko eliniän ajan, jos nainen lopettaa hormonihoidon käytön. JAMA-tutkimuksen tuloksia ei ole raportoitu tarkasti. Jutussa painotetaan väärin verrattuna tutkimukseen. Virheellisiltä vaikuttavat väitteet: ""Jopa naisilla, jotka käyttivät estrogeeni- ja progestiinipillereitä vain muutaman vuoden ajan, oli suurempi mahdollisuus sairastua [kaikkiin] syöpätyyppeihin.""". Tässä tutkimuksessa ei ole mitään sellaista, mikä olisi ristiriidassa aikaisemman WHI-raportin kanssa, joka osoittaa, että rintasyöpäriskit alkavat erota noin neljän vuoden kuluttua, ei ""parin vuoden"" jälkeen. Tässä artikkelissa raportoidaan kaikista syövistä, ei vain rintasyövistä. Missään JAMA-artikkelissa ei ole esitetty kaikkia syöpiä ajallisesti, mikä tukee väitettä parista vuodesta. Tämän jälkeen esitetään väite, jonka mukaan ""...nämä uudet havainnot todennäköisesti poistavat kaikki epäilyt siitä, että riskit ovat suuremmat kuin hyödyt"", mikä luo virheellisen vaikutelman siitä, että on olemassa uusia tietoja, jotka osoittavat rintasyövän riskien alkavan aikaisemmin hoidon aikana. Toinen epätarkkuus koskee lausuntoja havaitun rintasyöpäriskin suuruudesta: ""Huippuhetkellä pillereiden ottajien rintasyöpäriski oli kaksi kertaa suurempi kuin muiden.""" Ei pidä paikkaansa: vaarasuhde oli 1,26, mikä tarkoittaa 26 prosenttia korkeampaa rintasyöpäriskiä, ei 100 prosenttia korkeampaa (mikä olisi kaksinkertainen riski). Lopuksi, artikkelin pääkohdan - että syöpäriski [oletettavasti kaikki syövät, ei vain rintasyöpä] palautuu normaaliksi noin 2 vuoden kuluttua lopettamisesta - tutkimustulokset eivät tue tätä. JAMA-artikkelissa todetaan: ""Kaikkien pahanlaatuisten kasvainten kokonaisriskin HR nousi 1,03:sta...1,24:ään...intervention jälkeisenä aikana.""". Ja ""...rintasyövän kumulatiivisen HR:n ajallisessa trendissä havaittiin ajan myötä laskeva käänne (ei esitetty), mutta havaittu muutos...ei ole tilastollisesti merkitsevä.""". Jutussa esitellään erinomaisesti Women's Health Initiative -järjestön uusimmat tiedot rintasyövän riskistä HRT:n pitkäaikaisen käytön yhteydessä. Jutussa selitetään tutkimusasetelma ja tulkitaan tuloksia myös maallikkolukijalle. Lääkäreiden haastatteluissa asetetaan tutkimuksen tulokset asiayhteyteen ja rauhoitellaan naisia siitä, että heidän riskiprofiilinsa saattaa olla erilainen, jos he ovat nuorempia tai vanhempia (tutkimukseen osallistuneet naiset olivat kuusikymppisiä, mikä on tyypillisesti vaihdevuosien päättymisen jälkeen), ja että heidän riskinsä pitäisi palautua normaaliksi muutama vuosi sen jälkeen, kun lyhytkestoinen HRT-kuuri on lopetettu. Jutussa ei esitetä vaihdevuosia sairautena. Jutussa toistetaan 50-vuotiaiden naisten HRT-hoidon riskejä ja hyötyjä koskevien tietojen perusteella WHI:n alustavan raportin viesti, jonka mukaan naisten olisi tehtävä lääkärinsä kanssa tietoon perustuva päätös tästä hoitovaihtoehdosta, jolla voidaan hoitaa vaikeita vaihdevuosioireita. Juttu vahvistaa ajatusta siitä, että vaihdevuosioireet eivät vaadi hoitoa. Jutussa siteerataan useita erinomaisia lähteitä, kuten kansanterveys- ja syöpäasiantuntijoita, jotka asettavat aiempien Women's Health Initiative -hankkeiden tulokset ja tämän uusimman tiedon asiayhteyteen. Wyeth Pharmaceuticalsia siteerataan HRT:n lyhyellä aikavälillä saamasta hyödystä, ja sen mahdollinen ristiriita Prempron valmistajana mainitaan. Jutussa luetellaan HRT yhtenä vaihtoehtona erittäin häiritsevien vaihdevuosioireiden hoitoon. Mutta myös muita lääkkeettömiä vaihtoehtoja on saatavilla, samoin kuin muita kuin hormonaalisia lääkkeitä, joita käytetään "off-label" -periaatteella vaihdevuosioireiden lievittämiseen. Näitä ei mainita. Hormonikorvaushoito on nykyisin saatavilla naisille, jotka haluavat lievittää erityisen hankalia vaihdevuosioireita, kuten kuumia aaltoja ja emättimen kuivuutta. Kuten jutussa todetaan, hormonihoitoa tulisi kuitenkin käyttää harkiten ja vain lyhyen aikaa. Jutussa esitellään Women's Health Initiative (WHI) -tutkimuksesta saatuja tietoja rintasyövän lisääntyneestä riskistä HRT:n käytön yhteydessä. HRT:n käytön väheneminen sen jälkeen, kun WHI:n tiedot julkistettiin vuonna 2002, on yhdistetty rintasyöpätapausten vähenemiseen. HRT ei ole uusi vaihtoehto vaihdevuosien vaivalloisten oireiden hoitoon. Alun perin ajateltiin, että estrogeeni- ja progestiinihoito voisi vähentää naisen riskiä sairastua ikääntymiseen liittyviin sydänsairauksiin ja luukadon kehittymiseen. Vuoden 2002 WHI-tutkimuksesta saadut tiedot osoittivat, että HRT lisäsi terveyssairauksien ja rintasyövän riskiä, ja monet naiset lopettivat tämän hoidon käytön. Tässä jutussa käsitellyt WHI-tiedot vahvistavat viestiä, jonka mukaan monille naisille HRT:n riskit ovat suuremmat kuin sen hyödyt. Kuumien aaltojen ja häiritsevien vaihdevuosioireiden hallintaan on myös muita vaihtoehtoja, joita ei mainita jutussa. Joillekin naisille matala-annoksinen HRT saattaa kuitenkin olla sopivin lyhyen aikavälin ratkaisu. Jutussa viitataan useisiin lähteisiin, ja se sisältää riippumatonta raportointia." Väite: Uusi tutkimus yhdistää hormonien käytön kiinteästi rintasyöpään.</w:t>
      </w:r>
    </w:p>
    <w:p>
      <w:r>
        <w:rPr>
          <w:b/>
        </w:rPr>
        <w:t xml:space="preserve">Tulos</w:t>
      </w:r>
    </w:p>
    <w:p>
      <w:r>
        <w:t xml:space="preserve">"Jutussa esitellään hyvin vuonna 2002 naisten terveysaloitteesta (Women's Health Initiative, WHI) saadut tiedot rintasyövän lisääntyneestä riskistä, joka liittyy HRT-hoidon (jota kutsutaan myös estrogeeni- ja progestiinihoidoksi) pitkäaikaiseen käyttöön. Jutussa ei kuitenkaan kerrota tarkasti tuoreen JAMA-julkaisun tuloksia:   Jopa naisilla, jotka käyttivät estrogeeni- ja progestiinipillereitä vain muutaman vuoden ajan, oli suurempi mahdollisuus sairastua [kaikkiin] syöpätyyppeihin.""" Tässä tutkimuksessa ei ole mitään sellaista, mikä olisi ristiriidassa aikaisemman WHI-raportin kanssa, joka osoittaa, että rintasyöpäriskit alkavat erota noin 4 vuoden kuluttua , ei ""parin vuoden"" jälkeen. Tässä artikkelissa raportoidaan kaikista syövistä, ei vain rintasyövistä. Missään JAMA-artikkelissa ei ole esitetty kaikkia syöpiä ajallisesti, mikä tukee väitettä parista vuodesta. Tämän jälkeen esitetään väite, jonka mukaan ""...nämä uudet havainnot todennäköisesti poistavat kaikki epäilyt siitä, että riskit ovat suuremmat kuin hyödyt"", mikä luo virheellisen vaikutelman siitä, että on olemassa uusia tietoja, jotka osoittavat rintasyövän riskien alkavan aikaisemmin hoidon aikana. Toinen epätarkkuus koskee lausuntoja havaitun rintasyöpäriskin suuruudesta: ""Huippuhetkellä pillereiden ottajien rintasyöpäriski oli kaksi kertaa suurempi kuin muiden.""" Ei pidä paikkaansa: vaarasuhde oli 1,26, mikä tarkoittaa 26 prosenttia korkeampaa rintasyöpäriskiä, ei 100 prosenttia korkeampaa (mikä olisi kaksinkertainen riski). Lopuksi, artikkelin pääkohdan - että syöpäriski [oletettavasti kaikki syövät, ei vain rintasyöpä] palautuu normaaliksi noin 2 vuoden kuluttua lopettamisesta - tutkimustulokset eivät tue tätä. JAMA-artikkelissa todetaan: ""Kaikkien pahanlaatuisten kasvainten kokonaisriskin HR nousi 1,03:sta...1,24:ään...intervention jälkeisenä aikana.""". Ja ""...rintasyövän kumulatiivisen HR:n ajallisessa trendissä havaittiin ajan myötä laskeva käänne (ei esitetty), mutta havaittu muutos...ei ole tilastollisesti merkitsevä.""". Huolimatta jutun vääränlaisesta painotuksesta lähdeartikkeliin verrattuna kansanterveys- ja syöpäasiantuntijat asettavat tutkimuksen tulokset asiayhteyteen ja rauhoittavat naisia siitä, että heidän riskiprofiilinsa saattaa olla erilainen, jos he ovat nuorempia tai vanhempia (tutkimukseen osallistuneet naiset olivat 60-vuotiaita, tyypillisesti vaihdevuosien päättymisen jälkeen). Jutussa luetellaan HRT yhtenä vaihtoehtona erittäin häiritsevien vaihdevuosioireiden hoitoon; HRT:tä tulisi kuitenkin käyttää harkiten ja vain lyhyen aikaa. Kuumien aaltojen ja hankalien vaihdevuosioireiden hallintaan on myös muita vaihtoehtoja, joita jutussa ei mainita. Joillekin naisille matala-annoksinen HRT saattaa kuitenkin olla sopivin hoito. Tätä vaihtoehtoa harkitsevat naiset tarvitsevat täsmällistä tietoa, jotta he voivat punnita HRT:n riskejä ja hyötyjä, ja jutussa kerrotaan asianmukaisesti HRT:n käytön absoluuttiset ja suhteelliset riskit lyhyellä ja pitkällä aikavälillä (5 ja puoli vuotta). Jutussa ilmoitetaan rintasyöpätapausten määrä tuhatta naista kohti hormonihoitoa käyttäneiden ja sitä käyttämättömien naisten osalta. Lisäksi jutussa ei käsitellä estrogeeni- ja progestiinihoidon kustannuksia eikä hoidon komplikaatioista tai hyödyistä johtuvia lisäkustannuksia tai säästöjä. Jutussa kuitenkin puolletaan matala-annoksisen hormonihoidon valikoivaa käyttöä."</w:t>
      </w:r>
    </w:p>
    <w:p>
      <w:r>
        <w:rPr>
          <w:b/>
        </w:rPr>
        <w:t xml:space="preserve">Esimerkki 2.886</w:t>
      </w:r>
    </w:p>
    <w:p>
      <w:r>
        <w:t xml:space="preserve">Kohta: Westfieldin demokraattinen pormestari Brian Sullivan ilmoitti torstaina liittovaltion oikeudenkäynnistä 3M Co:ta, Chemguard Inc:iä ja Tyco Fire Protection Productsia vastaan. Valmistajat valmistavat vaahtoa, jota on käytetty vuosia Barnesin ilmavoimien kansalliskaartin tukikohdassa ja Westfield-Barnesin alueellisella lentokentällä palomiesten koulutukseen. Kaupunki väittää, että valmistajat tiesivät tai heidän olisi pitänyt tietää, että vaahtokemikaalit ovat "ympäristöön päästessään pysyviä ja haitallisia". Kanteessa ei täsmennetä, kuinka paljon Westfield vaatii vahingonkorvauksia, mutta kaupungin asianajaja Sue Phillips kertoo Westfield Newsille, että se "haluaa saada koko summan takaisin". St. Paulissa, Minnesotassa toimiva 3M, Marinette, Wisconsinissa toimiva Chemguard ja Lansdalessa, Pennsylvaniassa toimiva Tyco Fire Protection Products eivät ole kommentoineet asiaa. Westfield asentaa suodattimia saastumisen käsittelemiseksi. Kaksi julkista kaivoa on suljettu vuodesta 2015 lähtien. Väite: Kaupunki haastaa palovaahdon valmistajat oikeuteen veden saastumisesta.</w:t>
      </w:r>
    </w:p>
    <w:p>
      <w:r>
        <w:rPr>
          <w:b/>
        </w:rPr>
        <w:t xml:space="preserve">Tulos</w:t>
      </w:r>
    </w:p>
    <w:p>
      <w:r>
        <w:t xml:space="preserve">Massachusettsin kaupunki haastaa oikeuteen veden saastumisesta syytetyn sammutusvaahdon valmistajat.</w:t>
      </w:r>
    </w:p>
    <w:p>
      <w:r>
        <w:rPr>
          <w:b/>
        </w:rPr>
        <w:t xml:space="preserve">Esimerkki 2.887</w:t>
      </w:r>
    </w:p>
    <w:p>
      <w:r>
        <w:t xml:space="preserve">Kohta: Tänä vuonna tapaukset ovat lisääntyneet 433 tapaukseen. Portland Press Herald -lehti kertoo, että määrä on kasvanut huomattavasti viiden vuoden takaisesta, jolloin tapauksia oli vain 52 vuodessa. Noin 25-30 prosenttia kaikista anaplasmoositapauksista johtaa sairaalahoitoon, kun taas borrelioositapauksista noin 5 prosenttia. Hirvipunkki, joka myös yleisesti kantaa borrelioosia, on myös anaplasmoosin kantaja. Borrelioosia esiintyy keskimäärin noin 1 000 tapausta vuodessa, ja se tunnetaan hyvin Mainessa. Väite: Viranomaiset: Anaplasmoosi on yleistymässä Mainessa.</w:t>
      </w:r>
    </w:p>
    <w:p>
      <w:r>
        <w:rPr>
          <w:b/>
        </w:rPr>
        <w:t xml:space="preserve">Tulos</w:t>
      </w:r>
    </w:p>
    <w:p>
      <w:r>
        <w:t xml:space="preserve">Mainen taudintorjunta- ja ehkäisykeskuksen mukaan punkin levittämä tauti on lisääntymässä osavaltiossa tänä vuonna, ja se on borrelioosia vaarallisempi tauti.</w:t>
      </w:r>
    </w:p>
    <w:p>
      <w:r>
        <w:rPr>
          <w:b/>
        </w:rPr>
        <w:t xml:space="preserve">Esimerkki 2.888</w:t>
      </w:r>
    </w:p>
    <w:p>
      <w:r>
        <w:t xml:space="preserve">Kohta: Cargill Meat Solutions -yrityksessä Fort Morganissa 21. kesäkuuta ja toimitettiin vähittäiskauppiaille valtakunnallisesti: Yhdysvaltain maatalousministeriö ilmoitti keskiviikkona, että naudanliha tuotettiin ja pakattiin Cargill Meat Solutions -yrityksessä Fort Morganissa 21. kesäkuuta. Tuotteet sisältävät 3-, 10- ja 20-kiloisia (1,3-, 4,5- ja 9-kiloisia) jauhelihapakkauksia Our Certified-, Excel-, Sterling Silver-, Certified- ja Fire River Farms -tuotemerkkien alla, joiden käyttö- tai pakastuspäivä on 11. heinäkuuta. Viranomaiset varoittivat, että ihmisten olisi myös tarkistettava, onko tuotteita pakastimissaan. He kehottavat heittämään tuotteet pois tai palauttamaan ne ostopaikkaan. Torstaina antamassaan lausunnossa Cargill sanoi, että kaikki kyseiset tuotteet on poistettu supermarketeista. Elintarviketurvallisuusryhmät tarkastavat Fort Morganin laitosta ja muita laitoksia "varmistaakseen, että toimitamme edelleen turvallisia elintarvikkeita", lausunnossa sanottiin. "Olimme järkyttyneitä kuullessamme, että kuolemantapaus saattaa liittyä yhden tuotteemme E.coli-kontaminaatioon", sanottiin. "Sydämemme on koko sydämestämme niiden perheiden ja henkilöiden puolella, joihin tämä asia vaikuttaa." USDA:n Food Safety and Inspection Service ei julkaissut tietoja kuolleista tai sairastuneista henkilöistä, mukaan lukien sijainnit. Tiedottaja viittasi kysymykset tautien valvonta- ja ehkäisykeskuksille. CDC:n edustaja ei heti vastannut viesteihin, joissa pyydettiin lisätietoja. Cargillin tehtaalla oli elokuussa pienempi Excel-jauhelihaa koskeva takaisinkutsu, mutta tuolloin ei ollut raportoitu sairastumisista. Useimmille E. coli -bakteerin tartunnan saaneille ihmisille kehittyy ripulia ja oksentelua. Vakavammat infektiot voivat johtaa munuaisten vajaatoimintaan. Väite: Coloradon lihanpakkaaja kutsuu takaisin jauhelihaa E. coli -kuolemantapauksen jälkeen.</w:t>
      </w:r>
    </w:p>
    <w:p>
      <w:r>
        <w:rPr>
          <w:b/>
        </w:rPr>
        <w:t xml:space="preserve">Tulos</w:t>
      </w:r>
    </w:p>
    <w:p>
      <w:r>
        <w:t xml:space="preserve">Coloradolainen lihanpakkaaja kutsuu takaisin yli 132 000 paunaa (60 000 kiloa) jauhelihaa sen jälkeen, kun epäilty E. coli -epidemian puhkeaminen tappoi yhden ihmisen ja sairastutti 17 ihmistä, kertoivat viranomaiset.</w:t>
      </w:r>
    </w:p>
    <w:p>
      <w:r>
        <w:rPr>
          <w:b/>
        </w:rPr>
        <w:t xml:space="preserve">Esimerkki 2.889</w:t>
      </w:r>
    </w:p>
    <w:p>
      <w:r>
        <w:t xml:space="preserve">Kohta: UA Colleges of Medicine sanoi, että jopa 94 opiskelijaa saa stipendejä Phoenixin ja Tucsonin kampuksilla. Jokaista vapautettua lukukausimaksuvuotta kohden heidän on sitouduttava työskentelemään yhden vuoden ajan residenssinsa jälkeen heikossa asemassa olevalla alueella. Stipendit rahoitetaan 3 miljoonalla dollarilla aiemmin tänä vuonna hyväksytystä 8 miljoonan dollarin osavaltion rahoitussuunnitelmasta. Loput rahoista mahdollistavat kasvun 80:stä 100:aan lääketieteen opiskelijaan UA:n Phoenixin kampuksella. Osavaltion ja liittovaltion hallitukset ovat käyttäneet monenlaisia apurahoja, stipendejä, lainojen anteeksiantoa ja muita aloitteita etsiäkseen lääkäreitä, jotka ovat halukkaita työskentelemään heikommassa asemassa olevilla alueilla, ja tukeakseen heitä taloudellisesti. Väestön ikääntyminen ja lääkäreiden ennustettu eläkkeelle jääminen ovat lisänneet huolta siitä, että Yhdysvalloissa on kasvava pula lääkäreistä - ongelma, joka tuntuu pahimmin pienituloisilla alueilla. Lääkäriryhmien mukaan suuret velkataakat estävät uusia lääkäreitä työskentelemästä perusterveydenhuollossa maaseudulla tai alipalveluiden piiriin kuuluvilla kaupunkialueilla, joissa palkat ovat yleensä alhaisemmat kuin erikoisalojen tai varakkaiden alueiden työpaikoissa. Tohtori Michael Dake, UA Health Sciencesin vanhempi varatoimitusjohtaja, sanoi tiedotteessa, että velkaongelmat estävät joitakin lääkäreiksi aikovia edes hakeutumasta lääketieteelliseen tiedekuntaan. Apurahoja voivat saada vain ne UA:n opiskelijat, jotka ovat Arizonan asukkaita. Tukikelpoisia erikoistumisaloja ovat muun muassa perhelääketiede, yleinen sisätauti, geriatria, pediatria, psykiatria sekä synnytys- ja naistentautien hoito. Liittovaltion hallitus nimeää tukikelpoiset alipalvelualueet, joilla on liian vähän lääkäreitä, korkea lapsikuolleisuus, suuri köyhyys tai suuri vanhusväestö. Lääketieteellisen korkeakoulun lukukausimaksu Arizonan asukkaille on noin 33 000 dollaria vuodessa. Lääketieteellinen koulutus kestää neljä vuotta. Arizonan lääkärikoulutuskapasiteetti on kasvanut viime vuosina, kun Phoenixin kampus on avattu ja Scottsdalessa sijaitsevat Mayo Clinicin, Mesassa sijaitsevan A.T. Still Universityn ja Glendalessa sijaitsevan Midwestern Universityn koulut. Nebraskassa sijaitseva Creightonin yliopisto rakentaa Phoenixin keskustaan terveystieteiden kampusta, johon kuuluu lääketieteellinen koulu. Väite: Stipendit on suunnattu Arizonan alikuntoisilla alueilla toimiville lääkäreille.</w:t>
      </w:r>
    </w:p>
    <w:p>
      <w:r>
        <w:rPr>
          <w:b/>
        </w:rPr>
        <w:t xml:space="preserve">Tulos</w:t>
      </w:r>
    </w:p>
    <w:p>
      <w:r>
        <w:t xml:space="preserve">Arizonan yliopiston lääketieteellinen tiedekunta ilmoitti perjantaina, että se antaa ilmaisen lukukausimaksun joillekin opiskelijoille, jotka sitoutuvat työskentelemään perusterveydenhuollon lääkäreinä heikommassa asemassa olevilla alueilla, ja pyrkii näin parantamaan terveydenhuollon saatavuutta alueilla, joilla se on kaikkein puutteellisinta.</w:t>
      </w:r>
    </w:p>
    <w:p>
      <w:r>
        <w:rPr>
          <w:b/>
        </w:rPr>
        <w:t xml:space="preserve">Esimerkki 2.890</w:t>
      </w:r>
    </w:p>
    <w:p>
      <w:r>
        <w:t xml:space="preserve">Kohta: "Oletko koskaan miettinyt maitopakkauksesi viimeinen käyttöpäivä? Tai kuinka myöhään on liian myöhäistä syödä se omena? Niin on koomikko John Oliverkin miettinyt. Hän käytti HBO:n Last Week Tonight -ohjelmansa 19. heinäkuuta esitetyn jakson keskustellakseen ruokahävikistä ja tarkasteli vähän tunnettuja sääntelyn puutteita, jotka hänen mukaansa aiheuttavat sekaannusta elintarvikkeiden päiväysmerkintöjen merkityksestä ja tarkoituksesta. "Vauvanmaidonkorviketta lukuun ottamatta", Oliver sanoi, "liittovaltion hallitus ei vaadi, että missään elintarvikkeessa on oltava viimeinen käyttöpäivämäärä, ja osavaltioiden lait vaihtelevat suuresti."" Ja 50 osavaltiosta, hän jatkoi, yhdeksän ei vaadi mitään merkintöjä lainkaan. Tämä hämmentävä asia on dokumentoitu hyvin useiden vuosikymmenten ajan, vaikka emme usko, että se on koskaan ollut 18 minuutin monologin kohteena myöhäisillan komediaohjelmassa. Halusimme nähdä, oliko Oliver oikeassa. Kaaoottiset lait, sekavat pakkausmerkinnät Oliver oli oikeassa sanoessaan, että äidinmaidonkorviketta lukuun ottamatta liittovaltion hallitus ei vaadi, että missään elintarvikkeessa on oltava viimeinen käyttöpäivä. Asiantuntijoiden mukaan olisi lähes mahdotonta laatia tehokasta sateenvarjoasetusta elintarvikkeiden merkitsemisestä viimeisen käyttöpäivämäärän kanssa. Koska Yhdysvaltojen ilmasto ja viljelykasvit vaihtelevat, on vaikea arvioida, miten nopeasti eri elintarvikkeet pilaantuvat eri paikoissa. Georgian kuumille ja kosteille pelloille jätetty hedelmä saattaa pilaantua nopeammin kuin Coloradon viileille ja kuiville vuorille jätetty hedelmä. Koska kattavaa liittovaltion säädöstä ei ole, osavaltiotason lakien sekamelska määrää, mihin elintarvikkeisiin vaaditaan päiväysmerkintä. Koomikon tutkimusryhmä sai suurimman osan tiedoistaan vuonna 2013 laaditusta raportista, jonka olivat laatineet Natural Resources Defense Council, ympäristöajatushautomo, ja Harvard Food Law and Policy Clinic. Tutkimuksessa todettiin, että useimmissa osavaltioissa on lakeja, jotka edellyttävät päivämäärämerkintöjä joihinkin elintarvikkeisiin. Oliver mainitsee raportin havainnon, jonka mukaan yhdeksässä osavaltiossa, kuten New Yorkissa, Idahossa ja Alabamassa, ei vaadita päivämäärämerkintöjä. Näistä yhdeksästä osavaltiosta seitsemässä ei ole säädöksiä, jotka koskevat valmistajien vapaaehtoisesti tuotteisiin tekemiä merkintöjä. Nämä epäjohdonmukaisuudet voivat vaikeuttaa liiketoimintaa osavaltioiden rajojen yli, sanoo tutkimuksen pääkirjoittaja ja Harvardin elintarvikelain ja -politiikan klinikan johtaja Emily Broad Leib. Montanan ja Pennsylvanian lainsäädännössä edellytetään, että maito on myytävä 12 ja 17 päivän kuluttua pastöroinnista, mutta maitoa ei saa lahjoittaa, jos se jää myymättä tuossa ajassa. "Ilman liittovaltion ohjeita", Leib sanoi, "jotkut osavaltioiden lait edellyttävät, että (pilaantumaton) ruoka heitetään pois."" Montanan laki sai jotkut osavaltion ulkopuoliset maidontuottajat väittämään, että laki suojelee epäoikeudenmukaisesti osavaltion sisäisiä tuottajia. Merkitse mitä haluat Sääntelyvaje aiheuttaa myös epäselvyyttä siitä, mitä elintarvikkeiden pakkausmerkinnät todellisuudessa tarkoittavat. Kuten Oliverin jakson uutisklippi havainnollistaa, samassa tuotteessa voi olla merkintä "myyntiin asti" tai "käyttöpäivä", tai siinä ei ole lainkaan merkintää. Useimmat vähittäismyyjät ja valmistajat käyttävät merkintäjärjestelmää, jota kutsutaan "avoimeksi päivämääräksi". Vaikka se saattaa kuulostaa parisuhdestatukselta, ""avoin päiväys"" tarkoittaa yksinkertaisesti sitä, että tuotteessa näkyy kalenteripäivä eikä koodia, joka on järkevä vain tuottajan kannalta. Ehkä yllättävääkin on, että näiden merkintöjen päivämääriä ei säännellä. Tämä tarkoittaa sitä, että valmistaja voi kaikissa 50 osavaltiossa päättää itse, mikä päivämäärä merkintöihin painetaan. (Tiukin liittovaltion sääntely koskee siipikarjanlihaa, mutta se sallii pakkauspäivämäärän käyttämisen viimeisen myyntipäivän sijasta.) Valmistajien päivämäärämerkintöjen tarkoituksena ei USDA:n mukaan ole varmistaa turvallisuutta vaan laatua. Oliver ehdottaa, että koska valmistajat voivat vapaasti määritellä omat viimeinen käyttöpäivä -päivämääränsä, niillä voi olla taloudellinen kannustin väärentää niitä. Eräs asiantuntija sanoi kuitenkin, ettei hän ole vakuuttunut siitä, että valmistajat yrittävät parantaa tulostaan antamalla ymmärtää, että ruoka pilaantuu todellisuutta nopeammin. Laatustandardeissa otetaan lähes aina huomioon turvallisuus, sanoi Keith Schneider, joka on elintarvikemikrobiologi Floridan yliopiston elintarvike- ja maataloustieteiden instituutissa. Asiakkaan pitäminen tyytyväisenä tarkoittaa myös sitä, että hän on turvassa. "Nämä päivämäärät perustuvat yleensä laboratoriotesteihin ja historiallisiin ennakkotapauksiin", hän sanoi. Hänen mukaansa valmistajat haluavat ennen kaikkea rakentaa merkkiuskollisuutta takaamalla jatkuvasti tuoreen ja turvallisen ruoan, joten ne ovat usein liian varovaisia myynti- ja käyttöpäivämäärien suhteen. Leibin mukaan olisi vaikea todistaa, että tuottaja manipuloi päivämääriään kasvattaakseen voittojaan, mutta tietojen väärentäminen olisi täysin helppoa."" Valmistajilla on kuitenkin intressi varmistaa laatu, ja monesti pienemmillä yrityksillä ei ole varaa testata tuotteitaan ja soveltaa tarkkoja myyntiaikatauluja. "Joskus", hän sanoi, "päivämääriä vain keksitään." Arvostelumme Oliver sanoi: ""Vauvanmaidonkorviketta lukuun ottamatta liittovaltion hallitus ei vaadi, että millään elintarvikkeella on oltava viimeinen käyttöpäivä, ja osavaltioiden lait vaihtelevat suuresti.""". Vaikka Oliverin taustalla olevasta argumentista sääntelyn lisäämiseksi voidaan keskustella, hän on oikeassa sanoessaan, että liittovaltion hallitus ei vaadi elintarvikkeiden viimeinen käyttöpäivä, ja osavaltioiden lait, jotka täyttävät tämän aukon, ovat epäjohdonmukaisia. Tämän jutun aiemmassa versiossa Natural Resources Defense Councilin nimi oli virheellinen."" Väite: Liittovaltion hallitus ei vauvanmaidonkorviketta lukuun ottamatta vaadi, että elintarvikkeissa on oltava viimeinen käyttöpäivä, ja osavaltioiden lait vaihtelevat suuresti.</w:t>
      </w:r>
    </w:p>
    <w:p>
      <w:r>
        <w:rPr>
          <w:b/>
        </w:rPr>
        <w:t xml:space="preserve">Tulos</w:t>
      </w:r>
    </w:p>
    <w:p>
      <w:r>
        <w:t xml:space="preserve">"Oliver sanoi: ""Vauvanmaidonkorviketta lukuun ottamatta liittovaltion hallitus ei vaadi minkään elintarvikkeen vanhenemispäivämäärää, ja osavaltioiden lait vaihtelevat suuresti.""" Vaikka Oliverin perusteluista sääntelyn lisäämiseksi voidaan kiistellä, hän on oikeassa sanoessaan, että liittovaltion hallitus ei vaadi elintarvikkeilta viimeistä käyttöpäivää, ja osavaltioiden lait, jotka täyttävät tämän aukon, ovat epäjohdonmukaisia.""</w:t>
      </w:r>
    </w:p>
    <w:p>
      <w:r>
        <w:rPr>
          <w:b/>
        </w:rPr>
        <w:t xml:space="preserve">Esimerkki 2.891</w:t>
      </w:r>
    </w:p>
    <w:p>
      <w:r>
        <w:t xml:space="preserve">Kohta: Alabaman edustajainhuone on aiemmin hyväksynyt maan tiukimman aborttilain, ja se menee nyt republikaanikuvernööri Kay Iveylle, joka ei ole kommentoinut, allekirjoittaisiko hän sen, mutta on yleisesti ottaen abortin voimakas vastustaja. Laki, joka hyväksyttiin äänin 25-6, tulisi voimaan kuuden kuukauden kuluttua kuvernöörin allekirjoittamisesta, mutta se kohtaa varmasti oikeudellisen haasteen American Civil Liberties Unionin ja muiden ryhmien taholta, jotka ovat luvanneet nostaa kanteen. Aborttioikeuksia rajoittavia lakeja on tänä vuonna esitetty 16 osavaltiossa, joista neljä kuvernööriä on allekirjoittanut lakiehdotuksia, jotka kieltävät abortin, jos alkion sydämenlyönti voidaan havaita. Alabaman lakiehdotus menee pidemmälle ja kieltää abortit milloin tahansa. Abortin tekijät syyllistyisivät rikokseen, josta voi saada 10-99 vuoden vankeusrangaistuksen, vaikka abortin saanut nainen ei joutuisikaan rikosoikeudelliseen vastuuseen. Republikaanien hallitsema Alabaman senaatti hylkäsi myös demokraattien tarkistuksen, joka olisi sallinut lailliset abortit naisille ja tytöille, jotka ovat tulleet raskaaksi raiskauksen tai insestin seurauksena. Abortin vastustajat tietävät, että kaikki heidän säätämänsä lait haastetaan varmasti, ja tuomioistuimet ovat tänä vuonna estäneet Kentuckyn ja Iowan viime vuonna hyväksytyn rajoittavan lain. Alabaman kiellon kannattajat kuitenkin sanoivat, että syntymättömän lapsen oikeus elämään on tärkeämpi kuin muut oikeudet, ja he haluaisivat testata tätä ajatusta. Alabaman lakiehdotuksen puolesta puhunut republikaanisenaattori Clyde Chambliss sanoi, että koko asian tarkoitus on, että "voimme mennä suoraan korkeimpaan oikeuteen ja haastaa Roe vastaan Wade -lain".     Korkein oikeus, jossa on nyt enemmistö konservatiivisia tuomareita sen jälkeen, kun republikaanipresidentti Donald Trump nimitti kaksi, voisi mahdollisesti kumota Roe v. Wade -tapauksen, vuonna 1973 tehdyn käänteentekevän päätöksen, jossa vahvistettiin naisen oikeus aborttiin. Juuri tänä vuonna Georgia, Kentucky, Mississippi ja Ohio ovat kieltäneet abortin sen jälkeen, kun lääkäri on havainnut alkion sydämenlyönnin. Vastustajat kutsuvat "sydämenlyöntiä" koskevaa lainsäädäntöä käytännössä kielloksi, koska alkion sydämen toiminta voidaan havaita jo kuudennella viikolla, ennen kuin nainen tietää olevansa raskaana. Demokraattinen osavaltion senaattori Linda Coleman-Madison kutsui republikaaneja tekopyhiksi, koska he kannattavat pientä hallitusta, jonka pitäisi pysyä erossa yksityisasioista, mutta "nyt te haluatte kohdussani, minä haluan teidät ulos".  Kaikki 27 republikaanisenaattoria ovat miehiä. Physicians for Reproductive Health -ryhmä sanoi, että aborttien lähes täydellisellä kieltämisellä olisi tuhoisa vaikutus terveydenhuoltoon. "Lääkärit eivät ole halukkaita auttamaan apua tarvitsevia potilaita silloinkin, kun raskauden jatkaminen on haitallista potilaan terveydelle tai mahdollisesti kuolemaan johtavaa, koska he pelkäävät joutuvansa rikosoikeusjärjestelmän tarkastelun kohteeksi", hallituksen jäsen ja gynekologi Yashica Robinson sanoi lausunnossaan. National Organization for Women (NOW) tuomitsi kiellon perustuslain vastaisena. "Tämä on läpinäkyvä yritys saada poliittista tukea abortinvastaisille ehdokkaille tulevissa vaaleissa, ja se on suora uhka naisten terveydelle, itsemääräämisoikeudelle ja onnellisuuden tavoittelulle", NOW sanoi lausunnossaan. Näyttelijä ja aktivisti Alyssa Milano on vaatinut seksilakkoa sosiaalisen median hashtagilla #SexStrike vastauksena aborttioikeuksien vastaisiin kampanjoihin ja kehottanut naisia kieltäytymään seksistä miesten kanssa "kunnes saamme ruumiillisen autonomian takaisin". Väite: Alabaman senaatti kieltää lähes kaikki abortit, myös raiskaustapaukset.</w:t>
      </w:r>
    </w:p>
    <w:p>
      <w:r>
        <w:rPr>
          <w:b/>
        </w:rPr>
        <w:t xml:space="preserve">Tulos</w:t>
      </w:r>
    </w:p>
    <w:p>
      <w:r>
        <w:t xml:space="preserve">Alabaman osavaltion senaatti hyväksyi tiistaina lakiehdotuksen, jolla kielletään lähes kaikki abortit ja luodaan poikkeuksia vain äidin terveyden suojelemiseksi. Lakiehdotus on osa monien osavaltioiden pyrkimystä saada Yhdysvaltain korkein oikeus harkitsemaan uudelleen naisen perustuslaillista oikeutta aborttiin.</w:t>
      </w:r>
    </w:p>
    <w:p>
      <w:r>
        <w:rPr>
          <w:b/>
        </w:rPr>
        <w:t xml:space="preserve">Esimerkki 2.892</w:t>
      </w:r>
    </w:p>
    <w:p>
      <w:r>
        <w:t xml:space="preserve">Kohta: Vaiheen IIa kliinisessä tutkimuksessa kaikki ensisijaiset ja toissijaiset päätetapahtumat saavutettiin, ja nyt se aikoo käynnistää suuremman keskivaiheen tutkimuksen kolmannella vuosineljänneksellä. Nasdaqissa noteeratun yhtiön osakkeet avautuivat uutisesta 10 prosenttia korkeammalla 28,50 dollarissa. Osakkeen arvo on noussut vuoden 2012 lopun jälkeen noin 4 dollarista insuliinipilleriin kohdistuvien toiveiden vuoksi. Ajatus suun kautta otettavasta insuliinista, joka vapauttaisi diabeetikot useista päivittäisistä injektioista, on ollut olemassa jo 1930-luvulta lähtien, mutta sen toteuttaminen on erittäin vaikeaa, koska ruoansulatuskanavan entsyymit tuhoavat insuliinin. Oramed uskoo nyt löytäneensä ratkaisun, jonka avulla insuliini selviää ruoansulatuskanavan mehujen hyökkäyksestä niin hyvin, että siitä on vielä hyötyä. Ainakin 90 prosenttia maailman yli 382 miljoonasta diabetesta sairastavasta kuuluu tyypin 2 diabeetikoihin, arvioi Kansainvälinen diabetessäätiö, jonka mukaan diabetesta sairastavien määrä nousee lähelle 600 miljoonaa vuoteen 2035 mennessä. Thomson Reuters Pharman mukaan analyytikkojen yksimieliset ennusteet viittaavat siihen, että diabeteslääkkeiden kokonaismarkkinat, joiden arvo on tällä hetkellä 37 miljardia dollaria vuodessa, nousevat yli 57 miljardiin dollariin vuoteen 2018 mennessä. Oramedin mukaan oraalinen insuliini voisi helpottaa diabetesta sairastavien varhaisen hoidon aloittamista, hidastaa taudin etenemistä ja viivästyttää pistosten tarvetta. Toisin kuin injektiot, nautittu muoto kulkeutuu ensin maksaan, joka säätelee insuliinin eritystä verenkiertoon. Uudessa vuoden kestävässä vaiheen IIb tutkimuksessa Yhdysvalloissa tutkitaan 150 tyypin 2 diabetesta sairastavaa potilasta ja testataan pääasiassa lääkkeen tehoa, toimitusjohtaja Nadav Kidron kertoi Reutersille sen jälkeen, kun yhtiö oli julkistanut vaiheen IIa tutkimuksen tulokset. Yhdysvaltain elintarvike- ja lääkeviraston (FDA) uuden lääkevalmisteprotokollan mukaisesti tehdyssä vaiheen IIa tutkimuksessa 30 tyypin 2 diabetesta sairastavaa potilasta otettiin sairaalahoitoon viikoksi. "FDA halusi meidän osoittavan yhden asian - että se on turvallinen, joten he antavat meidän tehdä IIb-kokeen", Kidron sanoi. Vaikka Oramed ei tarkistanut tehoa, Kidronin mukaan IIa-tutkimus osoitti, että se oli tehokas, vaikka otoskoko oli liian pieni FDA:n tarkoituksiin. Oramedin on myös suoritettava lopullinen laajamittainen vaiheen III tutkimus ennen kuin lääke saa myyntiluvan, joten kapselin markkinoille tulo on vielä vuosien päässä. Yhtiö on kuitenkin edellä Novo Nordiskia, joka ei ole vielä aloittanut vaiheen II testejä. Oramed toivoo voivansa kehittää ja myydä lääkettä yhteistyössä suurten lääkeyritysten kanssa. Kidron sanoi kuitenkin, että toistaiseksi on käyty vain alustavia keskusteluja. Yhtiö aikoo myös aloittaa lähiaikoina FDA:n vaiheen IIa tutkimuksen tyypin 1 diabetesta varten. Diabeteksen maailmanlaajuiset kustannukset ovat noin 500 miljardia dollaria, ja suun kautta otettava versio voisi alentaa kustannuksia huomattavasti. Oramed totesi, että pilleri ei poistaisi pistosten tarvetta, mutta se voisi viivästyttää siirtymistä neuloihin monilla vuosilla. Väite: Israelilainen Oramed on askeleen lähempänä kilpailussa ensimmäisestä insuliinipilleristä.</w:t>
      </w:r>
    </w:p>
    <w:p>
      <w:r>
        <w:rPr>
          <w:b/>
        </w:rPr>
        <w:t xml:space="preserve">Tulos</w:t>
      </w:r>
    </w:p>
    <w:p>
      <w:r>
        <w:t xml:space="preserve">Israelilainen Oramed, joka kilpailee tanskalaisen Novo Nordiskin kanssa maailman ensimmäisen insuliinipillerin kehittämisestä, eteni torstaina askeleen lähemmäs tavoitettaan ilmoittamalla onnistuneista tuloksista pienestä keskivaiheen testistä.</w:t>
      </w:r>
    </w:p>
    <w:p>
      <w:r>
        <w:rPr>
          <w:b/>
        </w:rPr>
        <w:t xml:space="preserve">Esimerkki 2.893</w:t>
      </w:r>
    </w:p>
    <w:p>
      <w:r>
        <w:t xml:space="preserve">Kohta: Kalifornian Irvinen yliopiston tekemässä tutkimuksessa todettiin myös, että lääkeyhdistelmä oli paljon vähemmän myrkyllinen kuin kemoterapia. "Uskon, että olemme kehittämässä lääkinnällistä keinoa paksusuolen syövän ehkäisemiseksi" ihmisille, joilla on suuri riski sairastua tautiin, sanoi yliopiston syöpäkeskuksen johtaja tohtori Frank Meyskens. Hänen mukaansa aiemmat yritykset kehittää ennaltaehkäisevää hoitoa estyivät siihen, että käytettävissä olevat hoidot aiheuttivat liikaa myrkkyjä. Meyskens johti tutkimusta, jossa 375 potilasta, joilla oli vähintään yksi aiempi paksusuolen polyyppi, joka tunnetaan myös adenoomana, hoidettiin joko kertakäyttöisen syöpälääkkeen DFMO:n (difluorometyyliornitiini) ja ei-steroidisen tulehduskipulääkkeen (NSAID) sulindakin yhdistelmällä tai lumelääkkeellä. Tulokset, jotka esiteltiin American Association for Cancer Research -järjestön kokouksessa San Diegossa, olivat niin rohkaisevia, että tutkimus lopetettiin ennenaikaisesti. Kolmen vuoden kuluttua hoidettujen potilaiden kokonaisriski uusiutuvaan adenoomaan oli 12,3 prosenttia, kun se lumelääkeryhmän potilailla oli 41,1 prosenttia, eli riski pieneni 70 prosenttia. Niillä potilailla, joilla oli useampi kuin yksi aiempi polyyppi, uusiutuminen oli 0,7 prosentilla hoidetuista potilaista, kun taas lumelääkepotilailla se oli 13,2 prosentilla - 95 prosentin vähennys. Tutkijoiden mukaan haittavaikutuksia ja toksisuutta koskevassa analyysissä ei havaittu eroa hoito- ja plaseboryhmien välillä. Myöskään yön yli sairaalahoitoa vaativissa haittavaikutuksissa, ruoansulatuskanavan haittavaikutuksissa tai sydän- ja verisuonitautien haittavaikutuksissa ei ollut eroa näiden kahden ryhmän välillä. DFMO on eflornitiini-lääkkeen perusta, joka kehitettiin alun perin syöpälääkkeeksi, mutta jota käytetään nykyään afrikkalaisen uniapnean hoitoon. Eflornitiinin voidemuotoista valmistetta markkinoidaan karvanpoistoaineena tuotenimellä Vaniqa. Merck &amp; Co Ltd myy sulindaakkia Clinoril-tuotenimellä niveltulehduksen ja muiden tulehdustilojen hoitoon. Meyskensin mukaan tarvitaan laajempia tutkimuksia, jotta voidaan arvioida sydän- ja verisuonitautien ja muiden haittavaikutusten riskiä sekä selvittää, voidaanko varsinaisen paksusuolisyövän esiintyvyyttä vähentää potilailla, joilla on matalassa vaiheessa oleva aiempi paksusuolisyöpä, tai erittäin suuren riskin potilailla. Muiden tulehduskipulääkkeiden, kuten Merckin Vioxxin, krooninen käyttö on yhdistetty lisääntyneeseen sydänkohtauksen ja aivohalvauksen riskiin. Sulindakiin liittyy maksatoksisuutta. Konferenssissa esitelty erillinen laaja tutkimus osoitti, että Pfizer Inc:n Cox-2:n estäjä Celebrex eli celecoxib vähensi merkittävästi paksusuolen polyyppien riskiä tutkimuksessa, joka keskeytettiin, koska liian monelle potilaalle kehittyi sydän- ja verisuoniongelmia. "Potilailla, joilla ei ole merkittäviä sydän- ja verisuonitautien riskitekijöitä, celecoxib suojaa pieninä annoksina suuren riskin vaurioilta, jotka voivat johtaa paksusuolensyöpään", sanoi tohtori Monica Bertagnolli, kirurgian apulaisprofessori Brigham and Women's Hospitalissa ja Celebrex-tutkimuksen johtava tutkija. Meyskensin mukaan yhdistelmähoitoa käytetään todennäköisesti lopulta henkilöille, joilla on suuri paksusuolisyövän riski, mukaan lukien potilaat, joilla on todettu pitkälle edennyt adenooma, sekä potilaille, joilla on diagnosoitu matalan vaiheen paksusuolisyöpä ja joiden tauti on parantunut. "Noin 30-35 prosentille näistä potilaista kehittyy toinen paksusuolen syöpä", hän sanoi. American Cancer Societyn mukaan paksusuolisyöpä tappaa tänä vuonna 52 000 ihmistä pelkästään Yhdysvalloissa. Väite: Lääkeyhdistelmä vähentää paksusuolen syövän riskiä.</w:t>
      </w:r>
    </w:p>
    <w:p>
      <w:r>
        <w:rPr>
          <w:b/>
        </w:rPr>
        <w:t xml:space="preserve">Tulos</w:t>
      </w:r>
    </w:p>
    <w:p>
      <w:r>
        <w:t xml:space="preserve">Yhdistämällä pieni annos kohdennettua syöväntorjunta-ainetta ja tulehduskipulääkettä voidaan vähentää uusiutuvien paksusuolen polyyppien, paksusuolen syövän varhaisen merkin, riskiä jopa 95 prosentilla, kertoivat tutkijat maanantaina.</w:t>
      </w:r>
    </w:p>
    <w:p>
      <w:r>
        <w:rPr>
          <w:b/>
        </w:rPr>
        <w:t xml:space="preserve">Esimerkki 2.894</w:t>
      </w:r>
    </w:p>
    <w:p>
      <w:r>
        <w:t xml:space="preserve">Kohta: Wuhanin kunnan terveyslautakunta kertoi tiistaina sosiaalisen median Weibo-tilillään, että tartunnan saaneista ihmisistä seitsemän oli kriittisessä tilassa ja 18 vakaassa tilassa. Kahden muun potilaan tila oli parantunut niin, että heidät kotiutetaan pian, se sanoi. "Sairauden syy ei ole selvä", virallinen People's Daily -sanomalehti sanoi Weibossa sairaalan nimettömiin virkamiehiin vedoten. "Emme voi vahvistaa, että kyseessä on se, mitä verkossa levitetään, että kyseessä on SARS-virus. Muu vakava keuhkokuume on todennäköisempi."  Kaikki potilaat oli eristetty, ja heidän läheiset kontaktinsa ovat lääkärin tarkkailussa, Wuhanin kunnan terveyslautakunta sanoi. Kaupungissa sijaitsevalla äyriäismarkkinalla, jonka epäillään liittyvän tapauksiin, oli meneillään tutkinta ja siivous, se sanoi. Ensimmäiset laboratoriotestit osoittivat, että tapaukset olivat virusperäistä keuhkokuumetta. Ilmeistä tartuntaa ihmisestä toiseen ei ollut havaittu, eikä kukaan hoitohenkilökunnasta ollut saanut tartuntaa, komissio sanoi. Kansallisen terveyslautakunnan asiantuntijaryhmä on Wuhanissa tekemässä testejä, kertoi valtion yleisradioyhtiö CCTV. Wuhanin keskussairaalan virkamies, jossa paikallisten tiedotusvälineiden mukaan hoidetaan joitakin tapauksia, kieltäytyi kommentoimasta asiaa, kun Reuters otti yhteyttä. Vuonna 2003 Kiinan viranomaiset salasivat SARS-taudin puhkeamista viikkojen ajan, ennen kuin kasvava kuolleiden määrä ja huhut pakottivat hallituksen paljastamaan epidemian, pyytämään anteeksi ja vannomaan täyttä rehellisyyttä tulevissa taudinpurkauksissa. Etelä-Kiinassa vuoden 2002 lopulla puhjennut tauti levisi nopeasti Etelä-Kiinasta muihin kaupunkeihin ja maihin vuonna 2003. Yli 8 000 ihmistä sai tartunnan ja 775 kuoli. Väite: Kiinan viranomaiset tutkivat Wuhanissa puhjenneen keuhkokuumeen syytä.</w:t>
      </w:r>
    </w:p>
    <w:p>
      <w:r>
        <w:rPr>
          <w:b/>
        </w:rPr>
        <w:t xml:space="preserve">Tulos</w:t>
      </w:r>
    </w:p>
    <w:p>
      <w:r>
        <w:t xml:space="preserve">Kiinan terveysviranomaiset ilmoittivat tutkivansa 27 virusperäistä keuhkokuumetapausta Wuhanin kaupungissa sen jälkeen, kun sosiaalisessa mediassa liikkuneiden huhujen mukaan taudinpurkaus voisi liittyä vakavaan akuuttiin hengitystieoireyhtymään (SARS).</w:t>
      </w:r>
    </w:p>
    <w:p>
      <w:r>
        <w:rPr>
          <w:b/>
        </w:rPr>
        <w:t xml:space="preserve">Esimerkki 2.895</w:t>
      </w:r>
    </w:p>
    <w:p>
      <w:r>
        <w:t xml:space="preserve">Kohta: "James Carr ei ole samaa mieltä siitä, että terveydenhuolto edellyttää sairausvakuutusta. Carr, joka on vastakkain republikaanien Dave Bratin ja demokraattien Jack Trammellin kanssa kilpajuoksussa Virginian 7. piirin kongressipaikasta, tarjosi Richmond Times-Dispatchin haastattelussa joitakin historiallisia näkökulmia korostaakseen tätä seikkaa. "Ennen toista maailmansotaa - kun palkat jäädytettiin ja terveydenhoito liitettiin työpaikkaan - hyvin harvalla ihmisellä oli sairausvakuutus", sanoi Carr, joka on kunnallisen sairaalan hallintojohtaja. Huomiomme kiinnittyi Carrin toteamukseen, jonka mukaan "hyvin harvalla" ihmisellä oli sairausvakuutus ennen toista maailmansotaa. Nykyään useimmilla amerikkalaisilla on jonkinlainen sairausvakuutus, joten mietimme, oliko Carr oikeassa. Miten Carr siis perustelee väitteensä? Hänen kampanjapäällikkönsä Jill Anderson osoitti meille puoli tusinaa asiakirjaa terveydenhuollon kattavuudesta Yhdysvalloissa. Yhdessä niistä, sosiaaliturvahallinnon vuonna 1965 julkaisemassa julkaisussa, sanottiin, että vuonna 1930 oli luultavasti 1,5-2 miljoonaa amerikkalaista, joilla oli jonkinlainen yksityinen sairausvakuutus tai ennalta sovittu maksusuunnitelma sairaanhoitoa varten. Kun väkiluku oli tuolloin 123,2 miljoonaa ihmistä, se tarkoittaa, että alle 2 prosentilla väestöstä oli yksityinen vakuutus. Yksityinen vakuutus oli yleensä ainoa vaihtoehto. Liittovaltion hallituksen julkiset vakuutussuunnitelmat - Medicare ja Medicaid - luotiin 1960-luvulla. Yhdysvaltain väestölaskentatoimiston (U.S. Census Bureau) luvut osoittavat, että 12,3 miljoonalla amerikkalaisella (9,3 prosentilla) oli yksityinen sairausvakuutus sairaalahoitojaksojensa varalta vuonna 1940, mikä merkitsee 10 miljoonan henkilön kasvua vuosikymmenen takaiseen verrattuna. Vuonna 1950 sairausvakuutus oli 76,6 miljoonalla amerikkalaisella eli 50,7 prosentilla. Mikä johti tähän hyppäykseen? Luettelon kärjessä ovat lääketieteen hämmästyttävät edistysaskeleet viimeisten 75 vuoden aikana. Sodalla itsellään oli suuri merkitys sairausvakuutuksen kasvuun, todetaan Employee Benefit Research Instituten, joka on työeläkkeitä tutkiva aivoriihi, maaliskuussa 2002 julkaisemassa sairausvakuutusetuuksien historiassa. Kansallinen sotatyölautakunta oli jäädyttänyt palkat työvoimapulan vuoksi, koska monet potentiaaliset työntekijät lähtivät sotimaan. Työnantajat yrittivät kiertää palkkasäännöstelyä houkutellakseen niukkoja työntekijöitä. EBRI:n mukaan sairausvakuutuksen tarjoaminen oli yksi keino tähän. "Tänä aikana työnantajat pyysivät, että etuuksia, erityisesti sairausetuuksia, ei pidettäisi osana palkkaa, ja ne myönnettiin", EBRI:n viestintäjohtaja ja päätoimittaja Stephen Blakely kertoi. ""Kongressi suostui vapauttamaan sairausvakuutusetuudet verotuksesta."" Blakelyn mukaan Carrin historiallinen katsaus sairausvakuutuksen yleistymiseen pitää paikkansa. Vakuutusten kasvua vauhditti myös leikkausten ja sairaalajaksojen kasvu. "(Vielä 1920-luvulla) sairaaloita pidettiin vaarallisina paikkoina, joihin ihmiset menivät kuolemaan", American Enterprise Institutessa työskentelevä tutkija Robert Helms kirjoitti helmikuussa 2008 julkaistussa artikkelissaan. Helmsin mukaan tämä käsitys muuttui vähitellen, kun sairaalat paransivat johtamista, nostivat lääkäreiden ammatillisia standardeja ja kehittivät lääkkeitä infektioiden torjumiseksi. Antibiootti penisilliiniä käytettiin 1940-luvulla yhä enemmän infektioiden torjuntaan. Tämä teki leikkauksista ja sairaalajaksoista turvallisempia, mikä johti sekä leikkausten että niitä korvaavien vakuutusten kysynnän kasvuun, Helms totesi. Pohjois-Carolinan Chapel Hillin yliopiston terveydenhuoltopolitiikan professori Jonathan Oberlander sanoi, että Carrin lausunto on yleisesti ottaen paikkansapitävä, mutta se ei koske nykypäivää. Hän sanoi, että vuonna 1940 terveydenhuolto oli suhteellisen yksinkertaista. Esimerkiksi sydänkohtauksen uhri olisi määrätty lepäämään sängyssä, Oberlander sanoi. Nykypäivän kehittyneellä lääketieteellisellä hoidolla hoito vaatisi leikkauksia ja hoitoa, joka on hyvin kallista maksaa ilman vakuutusta, hän sanoi. ""Vuonna 2014 ei ole olemassa toteuttamiskelpoista sairaanhoitojärjestelmää ilman sairausvakuutusta"", Oberlander sanoi. Kaiser Family Foundationin keräämien lukujen mukaan noin 85 prosentilla Yhdysvaltojen 310 miljoonasta ihmisestä oli vuonna 2012 jonkinlainen sairausvakuutus joko työpaikan, julkisten ohjelmien, kuten Medicaren ja Medicaidin, tai yksittäisten yksityisten suunnitelmien kautta. Jäljelle jää 15 prosenttia väestöstä eli noin 48 miljoonaa amerikkalaista, joilla ei ollut terveydenhuoltopalveluja. Hallitsijamme Carr sanoi, että ennen toista maailmansotaa hyvin harvalla ihmisellä oli sairausvakuutus. Carr ei ota huomioon terveydenhuollon kehitystä viimeisten 75 vuoden aikana, mutta hän on oikeassa. Vain noin 10 prosentilla Yhdysvaltain väestöstä oli tuolloin yksityinen sairausvakuutus, yleensä työnantajapohjaisesta järjestelmästä." Väite: Ennen toista maailmansotaa hyvin harvalla ihmisellä oli oikeastaan sairausvakuutus.</w:t>
      </w:r>
    </w:p>
    <w:p>
      <w:r>
        <w:rPr>
          <w:b/>
        </w:rPr>
        <w:t xml:space="preserve">Tulos</w:t>
      </w:r>
    </w:p>
    <w:p>
      <w:r>
        <w:t xml:space="preserve">Carr sanoi, että ennen toista maailmansotaa hyvin harvalla ihmisellä oli sairausvakuutus. Vaikka Carr ei ota huomioon terveydenhuollon kehitystä viimeisten 75 vuoden aikana, hän on oikeassa. Vain noin 10 prosentilla Yhdysvaltojen väestöstä oli tuolloin yksityinen sairausvakuutus, joka yleensä oli työnantajapohjainen.</w:t>
      </w:r>
    </w:p>
    <w:p>
      <w:r>
        <w:rPr>
          <w:b/>
        </w:rPr>
        <w:t xml:space="preserve">Esimerkki 2.896</w:t>
      </w:r>
    </w:p>
    <w:p>
      <w:r>
        <w:t xml:space="preserve">Kohta: Erinomaista työtä. Hoitokustannukset ovat tarinan keskeinen osa. Aloituskappaleessa kuvataan, miten kyseinen verikoe voi auttaa määrittämään, pitäisikö potilaiden saada "kalliita uuden sukupolven lääkkeitä vai paljon halvempaa perinteistä kemoterapiaa", ja eri hoitomuotojen erityiskustannukset eritellään artikkelin alkupuolella. Itse verikokeen kustannuksista kerrotaan paljon vähemmän, vaikka kirjoittaja tekeekin selväksi, että sen hintaa ei ole vielä määritelty. Olisi ollut hyödyllistä mainita jo kliinisessä käytössä olevien vastaavien testien kustannukset ja kertoa lukijalle, miten vakuutusyhtiöt suhtautuvat uusiin diagnostisiin testeihin. Jutussa sanotaan, että "viime kuussa julkaistussa tutkimuksessa potilaat, joiden testitulokset olivat positiivisia poikkeavuuden - androgeenireseptorin AR-V7-muunnoksen - suhteen, elivät huomattavasti pidempään, jos heitä hoidettiin kemoterapialla, kuin ne, jotka saivat kahta uutta lääkettä." Jutussa ei kuitenkaan kerrota tarkemmin, mitä tämä tarkoittaa lukumäärällisesti. Jutussa ei selitetä haittoja. Diagnostiset testit ovat kuitenkin vain niin hyviä kuin niiden herkkyys ja luotettavuus, joten lukijoiden olisi ollut hyvä saada käsitys siitä, havaitseeko testi kaikki AR-V7-tapaukset, sekä väärien positiivisten tai negatiivisten tulosten todennäköisyydestä. Vaikka näitä tietoja ei vielä olekaan saatavilla, on tärkeää, että lukijat ovat tietoisia siitä, että väärä tulos voi johtaa vääränlaisen hoidon antamiseen. Jutussa kerrotaan, että kyseessä oli suhteellisen pieni, 161 potilaan tutkimus, ja sitä kuvataan "retrospektiiviseksi". Meille kerrotaan myös, että verikoe tarvitsee validointia suurissa satunnaistetuissa kontrolloiduissa tutkimuksissa. Vaikka tutkimussuunnitteluun perehtymättömille lukijoille voi olla haastavaa hahmottaa, mitkä ovat retrospektiivisen tutkimuksen rajoitukset ja mitä lisätietoa satunnaistettu tutkimus antaisi, nämä yksityiskohdat riittävät arvosanan tyydyttävä saamiseksi. Arvostimme myös näitä varoituksen sanoja: "Tutkimuksessa positiivinen AR-V7-testi ei varmistanut, että potilaat vastaisivat solunsalpaajahoitoon, eikä negatiivinen testi luvannut vastetta Xtandiin tai Zytigaan." Pitkälle edennyt eturauhassyöpä on yleinen, hengenvaarallinen sairaus. Artikkelissa annetaan arvio, tosin testin takana olevien yritysten arvion mukaan 50 000 eturauhassyöpää sairastavaa yhdysvaltalaista miestä olisi testin ehdokkaita. Jutussa ei lainata yhtään riippumatonta asiantuntijalähdettä. Tämä on ongelmallista etenkin siksi, että sekä Epic Sciencesin että Genomic Healthin edustajia siteerataan testin kliinisestä hyödyllisyydestä, ja heidän väitteensä on validoitava tai kumottava asiantuntijoiden toimesta, jotka eivät ole osallisina pelissä. Olisi myös tärkeää saada riippumaton näkemys itse tutkimuksesta, todistusaineiston vahvuudesta ja siitä, onko siinä rajoituksia, joita olisi korostettava. Lisäksi eturistiriidoista ei anneta juuri mitään tietoja. Vaikka pääkirjoittajan yhteytenä ilmoitetaan Memorial Sloan-Kettering Cancer Center, suurin osa tutkimuksen kanssakirjoittajista on Epic Sciencesin työntekijöitä. Tämä ansaitsee varmasti maininnan, jotta lukijoille ei anneta väärää käsitystä siitä, että yrityksellä ei olisi mitään osuutta tutkimuksessa. Lisäksi tutkimuksen pääkirjoittaja Howard Scher on saanut tutkimusrahoitusta, henkilökohtaisia palkkioita ja muuta kuin taloudellista tukea kaikilta kyseisiä eturauhassyöpälääkkeitä valmistavilta yrityksiltä. Huolimatta siitä, että veritestin avulla voitaisiin teoriassa tunnistaa potilaat, joiden olisi parempi olla ottamatta lääkkeitä, Scherillä on erittäin merkittäviä eturistiriitoja, mikä lisää riippumattomien asiantuntijalähteiden tarvetta. Artikkelissa ei nimenomaisesti kerrota, onko olemassa muita menetelmiä AR-V7:n havaitsemiseksi, mutta siinä annetaan ymmärtää, että AR-V7:ää ei ole aiemmin käytetty kliinisesti biomarkkerina, ja mainitaan kaksi muuta yritystä, jotka kehittävät samanlaista testiä. Juttu perustuu siihen, voisiko AR-V7:n käyttäminen biomarkkerina johtaa parempiin tuloksiin kuin nykyiset kliiniset standardit, joten vertailua "status quo" -vaihtoehtoon tutkitaan perusteellisesti. On tehty selväksi, että veritesti ei ole tällä hetkellä saatavilla, ja artikkelissa annetaan näkymätön päivämäärä, jolloin testi lanseerataan. Koska AR-V7:ää ei tällä hetkellä käytetä biomarkkerina pitkälle edenneen eturauhassyövän hoidossa, lukijalle on riittävän selvää, että kyseessä on uusi lähestymistapa. Tärkeä seikka, joka mainitaan vain ohimennen, on se, että testi on "nestebiopsia". Nestebiopsioita on usein kehuttu vallankumouksellisena uutena lähestymistapana syövän diagnosointiin ilman invasiivisia toimenpiteitä. Herkkyyttä ja luotettavuutta koskevien kysymysten vuoksi ne ovat kuitenkin olleet kiistanalaisia, ja ne eivät ole vielä yleistyneet kliinisessä käytännössä, joten lukijat olisivat ehkä hyötyneet siitä, että tätä asiaa olisi käsitelty hieman tarkemmin. Kirjoittaja on selvästi haastatellut lähteitään ja sisällyttänyt niihin huomattavasti enemmän tietoa kuin Epic Sciencesin tai Genomic Healthin tiedotteista on saatavissa. Väite: Testi auttaa eturauhassyövän hoidossa.</w:t>
      </w:r>
    </w:p>
    <w:p>
      <w:r>
        <w:rPr>
          <w:b/>
        </w:rPr>
        <w:t xml:space="preserve">Tulos</w:t>
      </w:r>
    </w:p>
    <w:p>
      <w:r>
        <w:t xml:space="preserve">Tässä jutussa kuvataan Genomic Healthin ja Epic Sciencesin tulevaa kaupallistamista diagnostisesta veritestistä, jonka avulla voidaan määrittää, pitäisikö pitkälle edennyttä eturauhassyöpää sairastavien miesten saada uuden sukupolven lääkkeitä tai kemoterapiaa. Testillä havaitaan, esiintyykö verenkierrossa olevissa kasvainsoluissa geneettistä AR-V7-muunnosta, ja JAMA Oncology -lehdessä julkaistussa tutkimuksessa todettiin, että androgeenireseptoreihin kohdistuvat lääkkeet eivät ole yhtä tehokkaita kuin kemoterapia kasvaimissa, joissa on AR-V7-muunnos. Artikkelissa selitetään hyvin, miten tämä uusi lähestymistapa voisi johtaa parempiin hoitotuloksiin potilaiden kannalta, koska lääkärit voisivat räätälöidä hoitoja yksilöllisesti, ja lisäksi se voisi säästää rahaa, jota käytetään kalliisiin lääkkeisiin, jotka eivät tehoa joihinkin potilaisiin. Jutussa varotaan liioittelemasta sitä, kuinka hyödyllinen testi olisi käytännössä, sillä vielä ei ole tehty satunnaistettuja kliinisiä tutkimuksia, joissa voitaisiin arvioida sen vaikutusta potilaiden eloonjäämiseen. Lukijat jäävät kuitenkin jossain määrin pimentoon siitä, kuinka vahvaa näyttöä testin puolesta on, ja yritysten väitteitä siitä, että testin kliiniseen käyttöön siirtymiseen riittää näyttöä melko pienen retrospektiivisen tutkimuksen perusteella, olisi pitänyt kuulustella. Lukijoille ei myöskään kerrota, että pääkirjoittajalla on merkittäviä yhteyksiä kyseisten eturauhassyöpälääkkeiden valmistajiin ja että suurin osa kirjoittajista on Epic Sciencesin työntekijöitä. Eturistiriitojen mainitseminen ja riippumattomien asiantuntijoiden mukaan ottaminen olisi tuonut ratkaisevan tärkeää tasapainoa kaupallisten huolenaiheiden hallitsemaan tarinaan. Eturauhassyöpä on yksi yleisimmistä syöpätyypeistä. Vaikka uudet lääkkeet ovat pidentäneet merkittävästi taudin myöhäisvaiheessa olevien miesten elossaoloaikaa, joillekin miehille perinteinen kemoterapia on parempi vaihtoehto, joten diagnostisella testillä, jonka avulla lääkärit voisivat valita parhaan hoidon, voisi olla merkittävä vaikutus potilaiden eloonjäämiseen. Riippumattomien lähteiden tarve on tässä yhteydessä tärkeää, koska ei-invasiivisten "nestebiopsia"-verikokeiden mahdollisuuksista räätälöidä hoitoja yksittäisille potilaille on ollut paljon puhetta, ja monet yritykset pyrkivät kehittämään testejä. Lukijoiden on tärkeää tietää, milloin luottaa uusien testien lupauksiin ja milloin ei usko hypeen.</w:t>
      </w:r>
    </w:p>
    <w:p>
      <w:r>
        <w:rPr>
          <w:b/>
        </w:rPr>
        <w:t xml:space="preserve">Esimerkki 2.897</w:t>
      </w:r>
    </w:p>
    <w:p>
      <w:r>
        <w:t xml:space="preserve">Kohta: Yhdysvalloissa on nyt eniten koronavirustapauksia, lähes 85 000 tartuntaa. Sairaalat muun muassa New Yorkissa ja New Orleansissa kamppailevat selviytyäkseen potilasaallosta. Trump sanoi, että Kiina oli lähettänyt virustietoja yhdysvaltalaisille tutkijoille ja oli lähettämässä lisää sen jälkeen, kun hän ja Xi puhuivat puhelimessa. "Puhuimme heidän kokemuksistaan Kiinassa ja kaikesta, mitä on tapahtunut. Ja opimme paljon", Trump kertoi toimittajille. "Heillä on ollut hyvin rankka kokemus. Ja he pärjäävät hyvin ... Presidentti Xi pärjää erittäin hyvin. Me opimme paljon ja meillä on hyvä kommunikaatio yhdessä."  Xin avuntarjous on seurausta Pekingin ja Washingtonin välisestä sanasodasta eri kysymyksistä, muun muassa pandemiasta. Trump ja muut Yhdysvaltain virkamiehet ovat syyttäneet Pekingiä avoimuuden puutteesta taudinpurkauksen suhteen, ja Trump on kutsunut koronavirusta "kiinalaiseksi virukseksi", koska se sai alkunsa siellä viime vuoden lopulla. Kiinan ulkoministeriön julkaiseman selostuksen mukaan Xi toisti Trumpille, että Kiina on ollut avoin ja läpinäkyvä. "Teemme tiivistä yhteistyötä", Trump sanoi Twitterissä. "Paljon kunnioitusta!"  Wuhan, jossa viruksen uskotaan saaneen alkunsa äyriäismarkkinoilta ja joka oli ollut lukittu yli kahden kuukauden ajan, avattiin saapuvalle liikenteelle myöhään perjantaina, vaikka autoja ei päästetty ulos. Hubein maakunta, jonka pääkaupunki Wuhan on, poisti keskiviikkona rajarajoitukset kaikkialta paitsi Wuhanista, jolloin ihmiset voivat poistua kaupungista 8. huhtikuuta alkaen. Kaupunkiin johtavalla tarkastuspisteellä perjantai-iltana kolme kaistaa oli avoinna liikenteelle, mutta autoja oli vain vähän, ja jokaisella kaistalla seisoi yksinäinen sotilasasuihin pukeutunut henkilö, joka tarkisti saapuvien matkustajien matkapuhelinten terveystietoja. 11 miljoonan asukkaan kaupunkiin johtavan valtatien varrella sinivalkoiset kyltit osoittivat liikennettä nyt suljettuun Huoshenshanin sairaalaan, joka rakennettiin kahdeksassa päivässä ja avattiin helmikuun alussa ja josta tuli Kiinan aggressiivisen taudinpurkauksen hallinnan symboli alkuvaiheen epäonnistumisen jälkeen. Muita todisteita kaupunkia tuhonneesta taudinpurkauksesta olivat 16. helmikuuta päivätyt julisteet, joissa etsittiin vapaaehtoisia auttamaan epidemian torjunnassa. "Uloskäynnit kaupungista ovat edelleen suljettuina. Pyydämme kunnioittavasti ymmärrystänne", sanottiin eräässä valtatien varrella olevassa liikennemerkissä. Lukuisat ihmiset ovat jääneet loukkuun Wuhanin ja Hubein sisällä ja ulkopuolella, ja monissa kaupunkiin saapuvissa autoissa oli Wuhanin rekisterikilvet, jotka osoittivat, että ne olivat palaavia asukkaita. Maailman terveysjärjestö WHO on sanonut, että Yhdysvalloista odotetaan tulevan pandemian uusi keskus. Kuten Yhdysvaltojen sairaalat nyt, myös Kiinan terveydenhuoltojärjestelmä kamppaili kaksi kuukautta sitten koronaviruksen hillitsemiseksi, mutta kaupunkien ankarat lukitukset ja ankarat matkustusrajoitukset ovat helpottaneet kriisiä. Manner-Kiinassa raportoitiin perjantaina ensimmäisestä paikallisesta koronavirustapauksesta kolmeen päivään ja 54 uudesta tuontitapauksesta, kun Peking määräsi lentoyhtiöt vähentämään jyrkästi kansainvälisiä lentoja, koska pelätään, että matkustajat voivat sytyttää taudin uudelleen. Torstaina havaitut 55 uutta tapausta vähenivät 67:stä päivää aiemmin havaitusta tapauksesta, kertoi kansallinen terveyskomissio, jonka mukaan tartuntojen määrä on nyt 81 340. Tapauksia on siis jo 81 340. Kiinan kuolleiden määrä oli torstaina 3 292, mikä on viisi enemmän kuin päivää aiemmin. Hubei, jossa on noin 60 miljoonaa asukasta, ei ilmoittanut torstaina yhtään uutta tapausta. Kiinan kaupallisesta pääkaupungista Shanghaista raportoitiin eniten uusia tapauksia, 17. Seuraavaksi eniten uusia tapauksia raportoitiin eteläisessä Guangdongin maakunnassa, 12 ja pääkaupungissa Pekingissä ja läheisessä Tianjinin kaupungissa, joissa molemmissa oli neljä tapausta. Shanghaissa on nyt 125 ulkomailta saapunutta potilasta, joista 46 Britanniasta ja 27 Yhdysvalloista. Sunnuntaista lähtien Kiina on määrännyt lentoyhtiöt lentämään vain yhtä reittiä mihinkään maahan ja vain yhdellä lennolla viikossa. Ulkomaisten lentoyhtiöiden on noudatettava vastaavia rajoituksia Kiinaan suuntautuvilla lennoilla, vaikka monet niistä ovat jo lopettaneet liikennöinnin. Noin 90 prosenttia nykyisistä kansainvälisistä lennoista Kiinaan keskeytetään, mikä vähentää saapuvia matkustajia 5 000:een päivässä 25 000:sta 25 000:een, siviili-ilmailun sääntelyviranomainen kertoi myöhään torstaina. Väite: Kiinan Xi tarjoaa Trumpille apua koronaviruksen torjunnassa, kun Wuhan avataan uudelleen liikenteelle.</w:t>
      </w:r>
    </w:p>
    <w:p>
      <w:r>
        <w:rPr>
          <w:b/>
        </w:rPr>
        <w:t xml:space="preserve">Tulos</w:t>
      </w:r>
    </w:p>
    <w:p>
      <w:r>
        <w:t xml:space="preserve">Kiinan presidentti Xi Jinping kertoi perjantaina Yhdysvaltain presidentille Donald Trumpille, että hänellä on Kiinan tuki koronaviruksen torjunnassa, kun Wuhan, kiinalainen kaupunki, jossa epidemia puhkesi, avattiin uudelleen saapuvalle liikenteelle.</w:t>
      </w:r>
    </w:p>
    <w:p>
      <w:r>
        <w:rPr>
          <w:b/>
        </w:rPr>
        <w:t xml:space="preserve">Esimerkki 2.898</w:t>
      </w:r>
    </w:p>
    <w:p>
      <w:r>
        <w:t xml:space="preserve">Kohta: Maaliskuun lopulla alkoi noin viiden miljoonan asukkaan Tyynenmeren valtiossa, ja kansallinen hätätila julistettiin hengitystiesairauden paikallisten tartuntojen tukahduttamiseksi. "Kukaan ei mene kotiin, kaikki menevät valvottuun laitokseen", pääministeri Jacinda Ardern sanoi ja lisäsi, että 14 päivän oleskelu hallituksen hyväksymässä laitoksessa olisi edellytys kaikille ulkomaalaisille matkustajille. "Yksikin henkilö, joka livahtaa läpi ja tuo viruksen mukanaan, voi aiheuttaa tapausten räjähdysmäisen kasvun, kuten olemme havainneet joissakin suuremmissa klustereissamme", hän kertoi tiedotusvälineille torstaina Wellingtonissa. Ardern lisäsi, että hänen kabinettinsa päättäisi, jatketaanko koko maan kattavia rajoituksia 20. huhtikuuta, kaksi päivää ennen kuin sulkujen on määrä päättyä. Viranomaisten mukaan sulku on vähentänyt tartuntoja kotimaassa, ja tartuntojen päivittäinen määrä on laskenut tasaisesti tällä viikolla. Tartuntojen määrä nousi 29:llä ja oli torstaina 1239, mikä on pienin päivittäinen nousu sitten maaliskuun 21. päivän, mikä on merkki siitä, että epidemia saattaa olla taantumassa 15 päivää sitten alkaneen sulkemisen jälkeen. Yön aikana 35 ihmisen todettiin toipuneen. Uudessa-Seelannissa, kuten naapurimaassa Australiassakin, tartuntoja on vähemmän kuin monissa muissa maissa, ja molemmissa maissa tartuntojen määrä on hidastunut dramaattisesti viime viikolla. Huolimatta joistakin merkkeistä tartuntojen tasaantumisesta hallitus sanoi, ettei se aio lieventää rajoituksia pääsiäisviikonloppuna, ja varoitti, että silloin ei ole välttämätöntä matkustaa, ja varoitti suurista sakoista. Viranomaisten mukaan poliisi aikoo lisätä toimintaa lomapaikkojen ympärillä pääsiäisen aikana, ja joitakin tiesulkuja on suunnitteilla. Vuorovaikutteinen grafiikka, jossa seurataan koronaviruksen maailmanlaajuista leviämistä: avaa tmsnrt.rs/3aIRuz7 ulkoisessa selaimessa. Väite: Uusi-Seelanti määrää karanteenin palaaville kansalaisille koronavirustaistelussa.</w:t>
      </w:r>
    </w:p>
    <w:p>
      <w:r>
        <w:rPr>
          <w:b/>
        </w:rPr>
        <w:t xml:space="preserve">Tulos</w:t>
      </w:r>
    </w:p>
    <w:p>
      <w:r>
        <w:t xml:space="preserve">Uusi-Seelanti alkaa perjantaista lähtien siirtää kansalaisiaan pakolliseen karanteeniin, kun he palaavat ulkomailta, ja tehostaa näin ponnistelujaan koronaviruksen leviämisen hidastamiseksi neljän viikon mittaisen valtakunnallisen eristyksen puolivälissä.</w:t>
      </w:r>
    </w:p>
    <w:p>
      <w:r>
        <w:rPr>
          <w:b/>
        </w:rPr>
        <w:t xml:space="preserve">Esimerkki 2.899</w:t>
      </w:r>
    </w:p>
    <w:p>
      <w:r>
        <w:t xml:space="preserve">Kohta: "Vaatimukset Kalifornian aselakien tiukentamiseksi voimistuivat tällä viikolla maan historian tappavimman joukkoampumisen jälkeen Orlandon yökerhossa. Osavaltion lainsäätäjät kuvailivat tragediaa kehotukseksi vahvistaa Kalifornian ampuma-aseita koskevia säännöksiä, joita pidetään Amerikan tiukimpiin kuuluvina. Marraskuussa osavaltion äänestäjiä pyydetään todennäköisesti tiukentamaan lakeja entisestään hyväksymällä Safety For All -aloite. Tätä toimenpidettä johtaa demokraattinen apulaiskuvernööri Gavin Newsom, ja se odottaa allekirjoitusten tarkistamista. Aloitteen verkkosivustolla väitetään: ""Yli 32 000 amerikkalaista menettää henkensä aseväkivallan vuoksi joka vuosi.""". Väitettä seuraa viesti: ""Aseväkivalta ei ole väistämätöntä. Voima pelastaa ihmishenkiä on käsissämme: Yhdessä voimme pitää yhteisömme turvassa."" Ihmettelimme silmiä hivelevää lukua 32 000 ja sitä, puuttuuko siitä jokin asiayhteys. Kuvakaappaus SafetyForAll.com-sivuston etusivulta näyttää väitteen, jonka mukaan 32 000 amerikkalaista menettää vuosittain henkensä aseväkivallan vuoksi. Tutkimuksemme Suuri osa Safety For All -aloitteesta on suunniteltu vaikeuttamaan ampumatarvikkeiden hankkimista rynnäkköaseisiin, joita käytettiin esimerkiksi San Bernardinon ja Orlandon viimeaikaisissa joukkoampumisissa. Jos äänestäjät hyväksyvät toimenpiteen, se on seuraavanlainen: Vaadittaisiin välittömiä taustatarkastuksia ampumatarvikeostoksille, tiukennettaisiin aseostojen tarkastuksia ja kiellettäisiin suurten, irrotettavien, sotilastyyppisten lippaiden hallussapito sekä vaadittaisiin ampuma-aseiden välitöntä luovuttamista vakavista ja väkivaltarikoksista tuomituilta henkilöiltä. Aloitteen tiedottaja viittasi Centers For Disease Control and Prevention -laitoksen lukuihin. Niiden mukaan Yhdysvalloissa kuoli vuosina 2010-2014 keskimäärin lähes 33 000 ihmistä ampuma-asekuolemiin. Niistä yli 62 prosenttia oli aseilla tehtyjä itsemurhia, mitä ei mainita Safety For All -sivustolla. Myöskään toimenpiteen tekstissä ei mainita aseilla tehtyjä itsemurhia tai itsemurhien ehkäisytoimia. Noin 34 prosenttia asekuolemista on henkirikoksia. Loput neljä prosenttia on seurausta onnettomuuksista, oikeudellisista toimenpiteistä tai tapauksista, joissa tarkoitusta ei ole voitu määrittää. Kysyimme aloitekampanjalta itsemurhista johtuvien asekuolemien suuresta osuudesta. Kuvernööriluutnantin kampanjastrategi Dan Newman vastasi, että ""ampumatarvikkeiden myynnin käsitteleminen aseiden tapaan ja vaarallisten mielisairauksien seulonta, aseiden ottaminen pois ihmisiltä, joilla on laillinen kielto omistaa aseita, kadonneista ja varastetuista aseista ja ampumatarvikkeista ilmoittaminen - nämä kaikki vähentävät kaikenlaista aseväkivaltaa itsemurhista joukkomurhiin""."" Lokakuussa 2015 PolitiFact Texas tarkisti Hillary Clintonin vastaavanlaisen väitteen, jonka mukaan ""Menetämme keskimäärin 90 amerikkalaista joka päivä aseiden takia"". Se on CDC:n mukaan yhteensä yli 32 000. He arvioivat sen . PolitiFact Texas huomautti, että Clinton on ainakin kerran tarkentanut lukuaan mainitsemalla itsemurhat; hänen kampanjasivustollaan olevan viestin mukaan hän sanoi: ""Menetämme päivittäin 88-92 amerikkalaista aseväkivallan - henkirikosten, itsemurhien ja onnettomuuksien - vuoksi, ja meidän on toimittava.""". Päätöksemme Turvallisuutta kaikille -aloitteessa ehdotetaan Kaliforniassa tiukempia ase- ja ampumatarvikerajoituksia. Sen verkkosivustolla sanotaan, että ""Yli 32 000 amerikkalaista menettää henkensä vuosittain aseväkivallan vuoksi."". Tuo surullinen tilasto pitää paikkansa, kun tarkastellaan Centers For Disease Control and Preventionin tietoja. Vaikka lausunto on täsmällinen, siihen on tehtävä tärkeä selvennys siitä, että yli 60 prosenttia näistä asekuolemista johtuu itsemurhista. Suuri osa Turvallisuutta kaikille -aloitteesta on suunniteltu vaikeuttamaan ampumatarvikkeiden hankkimista rynnäkköaseisiin, joita ei yleensä yhdistetä itsemurhiin. - Lausunto on täsmällinen, mutta sitä on selvennettävä tai siihen on lisättävä lisätietoja. PolitiFact California tarkistaa marraskuun äänestyskampanjoiden esittämiä väitteitä ja niitä koskevia väitteitä. Ota meihin yhteyttä ja lähetä faktantarkistusehdotuksia osoitteeseen [email protected] tai Twitterissä @CAPolitiFact Väite: Yli 32 000 amerikkalaista menettää vuosittain henkensä aseväkivallan vuoksi.</w:t>
      </w:r>
    </w:p>
    <w:p>
      <w:r>
        <w:rPr>
          <w:b/>
        </w:rPr>
        <w:t xml:space="preserve">Tulos</w:t>
      </w:r>
    </w:p>
    <w:p>
      <w:r>
        <w:t xml:space="preserve">"Turvallisuutta kaikille -aloitteessa ehdotetaan tiukempia ase- ja ampumatarvikerajoituksia Kaliforniassa. Sen verkkosivustolla sanotaan, että ""Yli 32 000 amerikkalaista menettää henkensä aseväkivallan vuoksi joka vuosi.""". Tuo surullinen tilasto pitää paikkansa, kun tarkastellaan Centers For Disease Control and Preventionin tietoja. Vaikka lausunto on täsmällinen, siihen on tehtävä tärkeä selvennys siitä, että yli 60 prosenttia näistä asekuolemista johtuu itsemurhista. Suuri osa Turvallisuutta kaikille -aloitteesta on suunniteltu vaikeuttamaan ampumatarvikkeiden hankkimista rynnäkköaseisiin, joita ei yleensä yhdistetä itsemurhiin."</w:t>
      </w:r>
    </w:p>
    <w:p>
      <w:r>
        <w:rPr>
          <w:b/>
        </w:rPr>
        <w:t xml:space="preserve">Esimerkki 2.900</w:t>
      </w:r>
    </w:p>
    <w:p>
      <w:r>
        <w:t xml:space="preserve">Kohta: "Presidentti Donald Trump viittasi koko maassa lisääntyneisiin koronavirusinfektioihin, ja hän viittasi mittariin, joka kuvastaa myönteisemmin hänen hallintonsa pandemiavastauksia. Kesäkuun 23. päivänä Trump twiittasi: ""Tapaukset nousseet vain siksi, että meillä on suuri määrä testejä. Kuolleisuusaste paljon alempana!!!""" Tapaukset nousseet vain suuren numerotestauksemme vuoksi. Mortality rate way down!!!! https://t.co/bKFmgOLEGZ Hänen väitteensä siitä, että testit ovat ainoa syy tapausten lisääntymiseen, ei pidä paikkaansa. Mutta kuolleisuuden suuntauksen osalta Trump on oikeassa. Epidemiologit kertoivat PolitiFactille, että testaustapojen suuren vaihtelun vuoksi tiedot eivät anna selkeää kuvaa siitä, kuinka todennäköisesti joku kuolee virukseen, jos hänellä on tartunta. Testeissä on liian paljon diagnosoimattomia tapauksia, jotta voitaisiin luotettavasti määrittää henkilön todennäköisyys kuolla koronavirukseen, saati sitten, onko todennäköisyys kuolla kasvanut vai laskenut ajan myötä. Tutkijoiden mukaan luotettavin mittari Trumpin lausunnon arvioimiseksi on sen sijaan päivittäin raportoitujen uusien koronaviruskuolemien määrä. Päivittäisten koronaviruskuolemien määrä on laskenut johdonmukaisesti huhtikuun lopun huipun jälkeen. Itse asiassa kuolemantapaukset eivät ole nousseet, vaikka tartunnat ovatkin lisääntyneet kesäkuun alusta lähtien. (Seuraavassa kaaviossa oranssi viiva osoittaa koronaviruskuolemien seitsemän päivän liukuvan keskiarvon, joka tasoittaa tietojen vaihtelua.) Huhtikuun lopun huipulla koronavirukseen kuoli tyypillisenä päivänä yli 2 000 ihmistä. Kesäkuun lopulla kuolleita oli alle 600. Se on edelleen suuri määrä kuolemantapauksia joka päivä. Kaiken kaikkiaan COVID-19-virukseen on tähän mennessä kuollut noin 115 000 ihmistä. Valkoinen talo kertoi PolitiFactille, että Yhdysvalloissa kuolleiden määrä henkeä kohti on myös pienempi kuin useissa kehittyneissä teollisuusmaissa Euroopassa, joihin virus iski pahasti. Johns Hopkinsin yliopiston mukaan koronaviruskuolemien määrä 100 000 asukasta kohti on Yhdysvalloissa noin 37, kun se Yhdistyneessä kuningaskunnassa on 65, Espanjassa 61 ja Italiassa 57. Muissa Euroopan maissa, kuten Alankomaissa, Irlannissa, Saksassa, Sveitsissä ja Tanskassa, COVID-19-viruksen aiheuttamat kuolemantapaukset ovat kuitenkin pienempiä kuin Yhdysvalloissa. Miksi kuolemantapaukset siis vähenevät? Syitä voi olla useita, ja toistaiseksi ne ovat jokseenkin spekulatiivisia. Yksi mahdollisuus on, että tartuntojen ensimmäinen aalto saavutti suhteettomasti enemmän potilaita, joilla oli heikompi immuunijärjestelmä, mukaan lukien hoitokodeissa asuvat potilaat, tai haavoittuvampia amerikkalaisia, jotka eivät vielä olleet ottaneet tehokasta sosiaalista etäisyyttä. Sitä vastoin viimeaikaiset tartuntojen aallot saattavat tavoittaa nuorempia ja terveempiä ihmisiä, jotka pystyvät selviytymään infektiosta paremmin. Toinen mahdollisuus on se, että olemme "parantamassa hoitoa ja pitämässä ihmisiä hengissä", sanoo Tara Smith, epidemiologi Kent State Universityn kansanterveystieteen laitokselta. Epidemiologit varoittavat kuitenkin, että kuolemantapaukset ovat hidas indikaattori. Taudin kulku kestää usein kahdesta kolmeen viikkoa, mikä tarkoittaa, että yhden päivän uusien tartuntojen määrä vaikuttaa yleensä kaksi tai kolme viikkoa myöhemmin tapahtuviin kuolemantapauksiin. "Emme ehkä odota kuolemantapausten määrän lisääntyvän ennen kuin noin 21 päivän kuluttua siitä, kun tapaukset alkoivat lisääntyä", sanoo Brooke Nichols, Bostonin yliopiston kansanterveyskoulun tartuntatautien mallintaja. Tähän mennessä kuolemantapausten ikäjakauma on ollut melko johdonmukainen - yli 65-vuotiaiden osuus koronaviruksen aiheuttamista kuolemantapauksista oli 81 prosenttia huhtikuun puolivälissä olleessa kuolemantapausten huipussa, ja tämän ikäryhmän osuus oli edelleen 82 prosenttia heinäkuun puolivälissä, jolloin kuolemantapausten kokonaismäärä oli vähentynyt merkittävästi, Centers for Disease Control and Prevention -viraston mukaan. Koska tartuntojen kansallinen nousu on kestänyt noin kaksi viikkoa, tutkijat tarkkailevat, alkavatko kuolemantapaukset lisääntyä viikon kuluttua. Trump sanoi, että kuolleisuus koronavirukseen on ""reilusti laskenut"". Tämä on yksi niistä harvoista koronavirusmittauksista, joihin Trump voi viitata optimistisesti. Kuolemantapausten määrä on pysynyt huomattavana, hieman alle 600:ssa päivässä kesäkuun puoliväliin mennessä, mutta se on yli kaksi kolmasosaa pienempi kuin huippu, noin 2 000 päivittäistä kuolemantapausta huhtikuun lopulla. Koronaviruskuolemien määrä päivässä on edelleen laskenut kesäkuussa, vaikka tapausten määrä on kasvanut. Trumpin lausunto pitää toistaiseksi paikkansa, vaikka on liian aikaista tietää, aiheuttaako uusien tapausten viimeaikainen lisääntyminen kuolemantapausten lisääntymisen heinäkuun alkuun mennessä." Väite: Kesäkuun 23. päivästä lähtien COVID-19-kuolemantapausten määrä on "laskenut huomattavasti".</w:t>
      </w:r>
    </w:p>
    <w:p>
      <w:r>
        <w:rPr>
          <w:b/>
        </w:rPr>
        <w:t xml:space="preserve">Tulos</w:t>
      </w:r>
    </w:p>
    <w:p>
      <w:r>
        <w:t xml:space="preserve">Koronaviruksen aiheuttamat kuolemantapaukset ovat laskeneet jatkuvasti huhtikuun lopun huipun jälkeen, ja niiden määrä on laskenut edelleen kesäkuussa, vaikka tapausten määrä on kasvanut. Asiantuntijoiden mukaan kuolemantapaukset ovat jäljessä tapausten määrästä. Suuntaus voi siis kääntyä.</w:t>
      </w:r>
    </w:p>
    <w:p>
      <w:r>
        <w:rPr>
          <w:b/>
        </w:rPr>
        <w:t xml:space="preserve">Esimerkki 2.901</w:t>
      </w:r>
    </w:p>
    <w:p>
      <w:r>
        <w:t xml:space="preserve">Kohta: Ostoskärryn keksiminen likaisella kolmikymmenluvulla muutti kuluttajien tapaa tehdä ruokaostoksia poistamalla kertyneiden tavaroiden painon yhtälöstä. Uuden pyörillä varustetun apuvälineen ansiosta ostoksiaan uusimaan pyrkivät ihmiset pystyivät tekemään ostoksia pidempään ja suurempia määriä kuin silloin, kun kaikki mahdolliset ostokset kannettiin käsin. Uudet vempaimet loivat kuitenkin myös uuden yhteisen kentän, jolla haitalliset bakteerit ja virukset saattoivat helposti siirtyä ihmisestä toiseen, koska monet ihmiset tarttuivat päivittäin ostoskärryjen kahvoihin. Ja näistä ostajien joukosta jotkut kantavat epäilemättä pesemättömissä käsissään ikäviä bakteereja. Aivan kuten me harvoin ajattelemme, että laukut, salkut ja reput pitäisi pestä kunnolla, myös ostoskärryt jäävät bakteeritietoisuutemme ulkopuolelle. Ihmiset, jotka hössöttävät kertakäyttöisten wc-istuinten suojien kanssa, eivät useinkaan mieti kahdesti, jos he hinkkaavat ostoskärryä ympäri kauppaa puolen tunnin ajan, vaikka ostoskärryn pintaan, josta he niin kiivaasti roikkuvat kiinni tuon ajan, ovat todennäköisesti yskineet, aivastelleet ja tarttuneet ostajat, jotka ovat juuri käsitelleet raakoja kanan- ja lihapaketteja tai jotka eivät vain ole kätensä pesseet kovinkaan usein. Useimmissa ostoskärryissä on kokoontaitettava lastenistuin, ja vaikka vauvojen vaippapohjat koristavat sitä rutiininomaisesti, se on edelleen ostoskärryjen ensisijainen kuljetusalue hedelmille ja vihanneksille, jotka syödään usein kypsentämättöminä tai pesemättöminä. Arizonan yliopiston ympäristötutkimuslaboratorion tekemän ja Cloroxin sponsoroiman nelivuotisen tutkimuksen mukaan ruokakärryt ovat todellisia petrimaljoja, jotka ovat täynnä ihmisten sylkeä, limaa, virtsaa, ulostetta sekä raa'an lihan verta ja mehuja. San Franciscossa, Chicagossa, Tucsonissa ja Tampassa 36 ruokakärryn kahvoista ja lastenistuimista otetut pyyhkäisynäytteet osoittivat, että nämä yleiset pinnat olivat kolmannella sijalla inhottavimpien kosketeltavien julkisten esineiden listalla, ja vain leikkikenttävälineet ja julkisten kulkuneuvojen käsinojat tuottivat inhottavampia tuloksia. Kärryt ovat pöpöjen ja bakteerien kannalta paljon pahempia kuin julkiset vessat, jotka sentään siivotaan useammin. Bakteerit ja virukset, kuten E.coli, stafylokokki, salmonella ja influenssa, voivat elää ruokakärryissä, mikä on valitettava tosiasia, josta useimmat ostajat ovat autuaan tietämättömiä. Näiden pintojen muuttamiseksi vähemmän bakteeripitoisiksi on tehty ponnisteluja. Maaliskuussa 2007 New Jerseyn osavaltion edustajainhuoneessa esiteltiin lakiesitys (A4109), jossa supermarketteja kehotettiin antamaan ostajille hygieniapyyhkeitä, joilla he voivat puhdistaa ostoskärrynsä. Helmikuussa 2007 Arkansasissa hyväksyttiin "Health-Conscious Shopper Act" -laki (HB1040), jolla kannustetaan kyseisen osavaltion yrityksiä tarjoamaan vapaaehtoisesti kuluttajille terveyspyyhkeitä, joita he voivat käyttää kärryissä. Nice-Pak Products of Rockland County, New York, yritys, joka paransi paistetun kanan syömiskokemusta Wet-Napsilla, on kehittänyt pyyhkeen, jota käytetään erityisesti ostoskärryjen kahvojen ja lastenistuinten desinfiointiin. Sen SaniCart-pyyhe on suunniteltu poistamaan salmonellaa, stafylokokkia ja muita pöpöjä tällaisilta pinnoilta. Vuoden 2005 lopulla niitä käytti yli 6 400 supermarkettia. Toinen markkinoilla oleva järjestelmä keskittyy koko ostoskärryn puhdistamiseen eikä vain sen osien puhdistamiseen. PureCart on eräänlainen läpipesukone, joka puhdistaa koko kärryn. Se toimii päällystämällä kärryt turvallisella sumulla peroksidipohjaista desinfiointiainetta, jota käytetään dialyysilaitteiden ja siipikarjanjalostajien puhdistamiseen. Kärryjen puhdistamiseen tähtäävien eri toimien arvostelijat huomauttavat, että monet yleisön rutiininomaisesti käyttämät esineet sisältävät myös bakteereja ja viruksia, joten ostoskärryjen kahvojen ja lastenistuinten puhdistaminen ei tee tavallisesta maailmasta tartunnoista vapaata. Vaikka on totta, että sairauksia aiheuttavat tekijät lymyilevät myös kylpyhuoneen ovien salvoissa, hissin painikkeissa ja portaikon kaiteissa (mainitakseni vain muutamia bakteeripesäkkeitä), näitä yhteisiä pintoja käsitellään yleensä suhteellisen ohimenevästi verrattuna siihen, kuinka kauan keskivertoihminen roikkuu ostoskärryn kahvassa tai kuinka kauan vuotava vauva tai ruokatarvikkeet jäävät lepäämään ostoskärryn kokoontaitettavalle istuimelle. Niiden, jotka haluavat välttää ostoskärryjen kuljettamia tauteja vähemmän teknisin keinoin, tulisi yrittää ottaa tavaksi pestä kätensä heti, kun he palaavat kotiin kauppareissultaan, ja välttää kasvojensa koskettamista tai nenän puhaltamista sillä välin. Huhtikuussa 2007 totuus ostoskärryjen ikävästä tilasta taivutettiin helvetilliseen tarkoitukseen, kun sähköpostitse lähetetty huhu siitä, että latinot saastuttavat pyörillä kulkevat kulkuvälineet stafylokokki-infektioilla, levisi Guntersvillessä, Alabamassa. Nimettömässä viestissä paikallisen lastenlääkärin, tohtori John Packard Jr:n, kerrottiin valheellisesti neuvoneen potilasta, että hänen vauvansa ja kaksitoista muuta lasta olivat saaneet mahdollisesti tappavan tartunnan paikallisessa ruokakaupassa olleesta tartunnan saaneesta kärrystä. Lääkärin kerrottiin lisäksi sanoneen, että latinalaisamerikkalaiset olivat laittaneet sen sinne, koska he itse olivat immuuneja kyseiselle bakteerimuodolle. Latinalaisamerikkalaisilla ei ole erityistä immuniteettia stafylokokille. Kaikki tohtori Packardille liitetyt lausunnot eivät olleet hänen, vaan kirjeen nimettömän kirjoittajan keksimiä. Mitä tulee sairausaaltoon, jonka väitettiin tappaneen kolmetoista lasta, jotka olivat joutuneet kosketuksiin sairauskärryjen kanssa, Packard vakuutti yhteisölle, että tällaista tartuntaa ei ollut olemassa ja että väitettyjä tapauksia ei ollut koskaan tapahtunut. Lisätietoja: Yhteiset pinnat ovat bakteerien suosiossa: Väite: Ostoskärryjen kahvat ovat täynnä pöpöjä.</w:t>
      </w:r>
    </w:p>
    <w:p>
      <w:r>
        <w:rPr>
          <w:b/>
        </w:rPr>
        <w:t xml:space="preserve">Tulos</w:t>
      </w:r>
    </w:p>
    <w:p>
      <w:r>
        <w:t xml:space="preserve">Eräässä tutkimuksessa ruokakärryn kahvat ja lastenistuimet sijoittuivat kolmanneksi pahimpien kosketeltavien julkisten esineiden listalla.</w:t>
      </w:r>
    </w:p>
    <w:p>
      <w:r>
        <w:rPr>
          <w:b/>
        </w:rPr>
        <w:t xml:space="preserve">Esimerkki 2.902</w:t>
      </w:r>
    </w:p>
    <w:p>
      <w:r>
        <w:t xml:space="preserve">Kohta: Noin 93 prosenttia WWF:n maaliskuussa kolmessa Kaakkois-Aasian valtiossa sekä Hongkongissa ja Japanissa tekemästä kyselystä, johon osallistui noin 5 000 ihmistä, oli sitä mieltä, että luonnonvaraisia eläimiä myyvät sääntelemättömät markkinat olisi suljettava tulevien pandemioiden torjumiseksi. Tutkijat uskovat, että virus, joka on mullistanut miljardien ihmisten elämän eri puolilla maailmaa, sai alkunsa villieläinten markkinoilta, todennäköisesti kiinalaisesta Wuhanin kaupungista, jossa lepakoita, pangoliineja ja muita eläimiä, joiden tiedetään levittävän koronaviruksia, on ahdettu yhteen haisevissa olosuhteissa. "Tämä ei ole enää villieläinongelma. Se on maailmanlaajuinen turvallisuus-, ihmisten terveys- ja talousongelma", WWF:n Aasian ja Tyynenmeren alueen johtaja Christy Williams sanoi lehdistötilaisuudessa ja kertoi tutkimuksen tuloksista. Markkinoiden tukahduttamista kannatettiin eniten Myanmarissa, jossa villieläimillä on jo vuosia käyty avointa kauppaa Kiinaan rajoittuvilla itsehallintoalueilla, kun taas Vietnamissa kolmannes vastaajista sanoi, että kriisi on saanut heidät lopettamaan villieläintuotteiden kulutuksen. "COVID on herätyssoitto", WWF Myanmarin laittoman villieläinkaupan ohjelmapäällikkö Grace Hwa sanoi lausunnossaan. "Hallitsematon ja hillitön villieläinten kauppa on riski paitsi terveydelle ja taloudelle myös koko alueen vakaudelle."  Wuhanista alkaneen ja sittemmin ympäri maailmaa levinneen taudinpurkauksen jälkeen Kiina otti käyttöön elävien villieläinten kasvatus- ja kulutuskiellon, mutta se ei koske lemmikkieläinten ja perinteisen lääketieteen eläinten kauppaa. Vietnamin pääministeri on määrännyt maatalousministeriön laatimaan samanlaisen direktiivin, jolla kielletään villieläinten kauppa ja kulutus. YK:n huumeiden ja rikollisuuden vastaisen toimiston Kaakkois-Aasian ja Tyynenmeren alueen edustaja Jeremy Douglas sanoi, että osa kaupasta on ajautunut maan alle. "Olen todella huolissani erityisalueista", hän sanoi Reutersille puhelimitse viitaten Myanmarin ja Kiinan rajalla sijaitseviin autonomisiin alueisiin, joita etniset aseelliset ryhmät valvovat ja jotka ovat jo pitkään olleet villieläinten salakuljetuksen keskus. Kaksi Mong La -rajakaupungin asukasta, joka tunnetaan salakuljetuksen keskuspaikkana, kertoi Reutersille puhelimitse, että markkinat olivat auki, mutta villieläinkaupat olivat kiinni. "Se johtuu siitä, että autoreitit on suljettu, joten kauppareittiä ei voi tehdä", sanoi Ye Min Tun, 29-vuotias rakennustyöntekijä. Väite: Koronaviruksen jälkeen Kaakkois-Aasia kannattaa vahvasti villieläinten kaupan tukahduttamista, sanoo WWF.</w:t>
      </w:r>
    </w:p>
    <w:p>
      <w:r>
        <w:rPr>
          <w:b/>
        </w:rPr>
        <w:t xml:space="preserve">Tulos</w:t>
      </w:r>
    </w:p>
    <w:p>
      <w:r>
        <w:t xml:space="preserve">Maailman luonnonsäätiö World Wildlife Fundin maanantaina tekemän mielipidekyselyn mukaan koronavirus-pandemia on saanut ylivoimaisen kannatuksen laittomia luonnonvaraisia eläimiä myyvien markkinoiden sulkemiselle Kaakkois-Aasiassa, joka on monimiljardin dollarin arvoisen kaupan keskus.</w:t>
      </w:r>
    </w:p>
    <w:p>
      <w:r>
        <w:rPr>
          <w:b/>
        </w:rPr>
        <w:t xml:space="preserve">Esimerkki 2.903</w:t>
      </w:r>
    </w:p>
    <w:p>
      <w:r>
        <w:t xml:space="preserve">Kohta: Valtioneuvosto päätti, että lääkäreillä oli oikeus lopettaa lääkinnällinen tuki, joka on pitänyt aivovaurioituneen ja kasvullisessa tilassa olevan Vincent Lambertin keinotekoisesti elossa siitä lähtien, kun työmatkalla sattunut moottoripyöräonnettomuus syyskuun 2008 alussa syöksyi hänet koomaan. Tuomio on seurausta sydäntäsärkevästä taistelusta Lambertin vaimon Rachelin, joka halusi antaa entisen psykiatrisen sairaanhoitajan kuolla, ja hänen vanhempiensa välillä. Lambertin vanhemmat ryhtyivät viime vuonna oikeustoimiin pysäyttääkseen lääkäreiden suunnitelmat tämän toteuttamiseksi. Belgian, Alankomaiden ja Sveitsin kaltaisia maita lukuun ottamatta vain harvat maat maailmassa sallivat nimenomaisesti eutanasian tai avustetun itsemurhan, joka tunnetaan joskus armomurhana. Ranska, jossa presidentti Francois Hollande lupasi ennen vuoden 2012 vaalejaan ottaa käyttöön uuden kuolemanrauhaa koskevan lainsäädännön, on kuitenkin jättänyt harmaita alueita eutanasian passiivisemmista muodoista vuonna 2005 annettuun lakiin, joka koskee potilaan oikeuksia ja kuolemansairaiden hoitoa. Niin sanotussa Leonettin laissa ei laillisteta eutanasiaa, mutta hallituksen tietopalvelujen mukaan siinä todetaan myös, että potilaan hoitoon ei saa liittyä "liiallista estämistä". Lambertin vanhemmat, jotka ovat hartaasti uskonnollisia katolilaisia, sanoivat jo ennen valtioneuvoston tiistain päätöstä, että he olivat pyytäneet Euroopan ihmisoikeustuomioistuinta antamaan tapauksesta hätätilapäätöksen, jos ranskalaistuomarit menisivät vastoin heidän tahtoaan pitämään heidän nyt kolmekymppisen poikansa sellaisena kuin hän on. Itä-Ranskan Strasbourgissa sijaitseva kansainvälinen ihmisoikeustuomioistuin sanoi lausunnossaan, että se vastaa "mahdollisimman pian". Vaikka Hollande ei ole vielä lunastanut lupaustaan antaa vuoden loppuun mennessä lainsäädäntöä parantumattomasti sairaiden oikeuksista, Lambertin kohtalosta ja muista tapauksista käydyt oikeustaistelut ovat nostaneet eutanasiakeskustelun takaisin tutkanäytölle. Valtioneuvoston jäsenen Remi Kellerin mukaan Ranskassa kuolee vuosittain jopa 25 000 ihmistä sen jälkeen, kun lääketieteellinen tuki on poistettu. Eräässä toisessa tapauksessa Lounais-Ranskassa sairaalalääkäri on syytteessä siitä, että hän olisi käyttänyt tappavia injektioita nopeuttaakseen seitsemän vanhuksen kuolemaa vuosina 2010-2011. Hänen asianajajansa sanovat aikovansa kääntää oikeudenkäynnin keskusteluksi laajemmasta eutanasian rajoja koskevasta kysymyksestä. Väite: Ranska avaa eutanasiakeskustelun uudelleen kuolemanvapauteen liittyvällä päätöksellä.</w:t>
      </w:r>
    </w:p>
    <w:p>
      <w:r>
        <w:rPr>
          <w:b/>
        </w:rPr>
        <w:t xml:space="preserve">Tulos</w:t>
      </w:r>
    </w:p>
    <w:p>
      <w:r>
        <w:t xml:space="preserve">Ranskan korkein hallinto-oikeus päätti tiistaina, että lääkäreiden pitäisi saada ottaa tetrapleginen mies pois elintoiminnoista lähes kuuden vuoden koomassaolon jälkeen, ja asettui hänen vaimonsa puolelle tapauksessa, joka on herättänyt uudelleen keskustelun eutanasiasta.</w:t>
      </w:r>
    </w:p>
    <w:p>
      <w:r>
        <w:rPr>
          <w:b/>
        </w:rPr>
        <w:t xml:space="preserve">Esimerkki 2.904</w:t>
      </w:r>
    </w:p>
    <w:p>
      <w:r>
        <w:t xml:space="preserve">Kohta: "New Jerseyn vesissä on paljon kalaa ja paljon muutakin: elohopeaa, polyklooribifenyylejä ja dioksiinia. Entisen kuvernöörin mukaan Garden Staten vesistä peräisin olevan kalan syöminen voi olla vaarallista. ""Monet osavaltion vesistä peräisin olevat kala- ja äyriäislajit on merkitty vaarallisiksi syödä"", Jim Florio kirjoitti 14. joulukuuta The Star-Ledger -lehden vieraskolumnissa siitä, miten elohopeasaasteiden uudet vähennykset suojelevat newjerseyläisiä saastuneilta mereneläviltä. Kävi ilmi, että Florio ei varsinaisesti kertonut kalasatua, PolitiFact New Jersey totesi. "Mielestäni se on oikeastaan reilu ja tarkka lausunto", sanoi Kerry Pflugh, New Jerseyn ympäristönsuojeluviraston edustajainpalvelujen johtaja. ""Mutta se ei tarkoita, että kaikki saaliin saalis olisi vaarallista syötävää. ... Varoitukset eivät perustu veden laatuun, vaan siihen, mitä itse kalassa on. Kaloja koskevat suositukset perustuvat kudosanalyyseihin, eivät veden laatuun.""" Jonathan Scott, Clean Water Action -järjestön viestintäjohtaja Washingtonissa, DC:ssä, sanoi: "Olemme samaa mieltä hänen arviostaan."" Floriota ei tavoitettu kommenttia varten. Miten kalojen kulutusta koskevat suositukset laaditaan? New Jerseyn vesistöistä kerätyt kalat lähetetään Philadelphiaan Drexelin yliopiston tiedeakatemiaan. Kudosnäytteet otetaan epäpuhtauksien - lähinnä elohopean, PCB-yhdisteiden, DDT:n ja muiden torjunta-aineiden - testaamiseksi, sanoi akatemian vanhempi biologi Richard Horwitz. Horwitzin mukaan komitea päättää tietyn kalan syönnin hyväksyttävän riskin, joka perustuu mahdollisiin terveysongelmiin, jotka koskevat "korkean riskin" ihmisiä: lapsia, raskaana olevia ja hedelmällisessä iässä olevia naisia. Heitä kehotetaan syömään pienempiä kala-annoksia ja harvemmin. Kaikkia New Jerseyn vesistöjä koskevat vuoden 2010 kalankulutusohjeet ovat saatavilla DEP:n tiedetoimiston verkkosivuilla. 30-sivuisessa asiakirjassa selitetään, mitä kalan osia on turvallista syödä, mikä on oikea valmistustapa, kuinka usein kalaa syödään ja paljon muuta. "Kala on erittäin terveellinen proteiinin, vitamiinien ja kivennäisaineiden lähde", sanoi DEP:n tiedetoimiston johtaja Gary Buchanan. ""Ole vain varovainen syömäsi kalan suhteen, kun pyydystät niitä paikallisista vesistä."" Osavaltio ottaa huomioon myös Yhdysvaltain ympäristönsuojeluviraston antamat liittovaltion suositukset. ""EPA antaa ohjeita auttaakseen osavaltioita, intiaaniheimoja ja paikallishallintoja kehittämään menetelmiä kalakantojensa seurantaa, keräämistä ja arviointia varten"", EPA:n lehdistöpäällikkö John Martin sanoi sähköpostitse. ""Koska nämä tiedot ovat vain ohjeita, niiden käyttö ei ole osavaltioille pakollista. Seuranta, arviointi ja neuvoa-antavien päätösten tekeminen on ensisijaisesti valtioiden vastuulla. Näin ollen kunkin osavaltion kalaneuvonnan perusta vaihtelee.""" Vaikka kaloissa esiintyy monenlaisia epäpuhtauksia, elohopea on yleisin, asiantuntijat kertoivat. New Jerseyn vesissä esiintyvä elohopea on Buchananin, Horwitzin ja Scottin mukaan peräisin Pennsylvaniasta ja Keskilännestä peräisin olevien voimalaitosten, hiilivoimaloiden ja polttolaitosten ilmansaasteista. "Jos näitä osavaltion ulkopuolelta peräisin olevia lähteitä vähennetään, se auttaa nopeuttamaan elohopean vähentämistä vesistössämme ja kaloissamme ja mahdollistaa kalan kulutuksen lisäämisen", Buchanan sanoi. ""Kyseessä on valtakunnallinen ongelma. Se ei ole vain New Jerseyn ongelma. Jokaisessa maan osavaltiossa on kaloja koskeva suositus jonkin parametrin ja joidenkin lajien osalta.""" Vaikka kaloista löytyy kemikaaleja, newjerseyläisten ei pitäisi pelätä osavaltion vesistä pyydetyn kalan syömistä, sanoi Tom Fote, Toms Riverissä toimivan Jersey Coast Anglers Association -järjestön lainsäätäjien puheenjohtaja Tom Fote, kunhan kalojen kulutusohjeita noudatetaan. "New Jerseyn vesistä tulevat merenelävät eivät eroa mistään muusta osavaltiosta tulevista merenelävistä", Fote sanoi. Florio sanoi hiljattain The Star-Ledger -lehden mielipidekolumnissaan, että suurin osa New Jerseyn vesistöistä peräisin olevasta kalasta ""on luokiteltu vaaralliseksi syödä"". Asiantuntijat kertoivat PolitiFact New Jerseylle olevansa samaa mieltä entisen kuvernöörin arviosta, mutta huomauttavat myös, että New Jerseyn vesistöistä peräisin olevaa kalaa voi syödä turvallisesti noudattamalla kulutusohjeita. Myös New Jerseyn supermarketeista tai muista kaupoista ostettu kala on merkitty, mutta virkistyskalat eivät. Voit kommentoida tätä juttua osoitteessa NJ.com."" Väite: Monet eri puolilla osavaltiota sijaitsevista vesistä peräisin olevat kala- ja äyriäislajit on merkitty vaarallisiksi syödä.</w:t>
      </w:r>
    </w:p>
    <w:p>
      <w:r>
        <w:rPr>
          <w:b/>
        </w:rPr>
        <w:t xml:space="preserve">Tulos</w:t>
      </w:r>
    </w:p>
    <w:p>
      <w:r>
        <w:t xml:space="preserve">Jim Florio sanoo, että New Jerseyn vesistä peräisin olevat kalat eivät ole turvallisia syödä.</w:t>
      </w:r>
    </w:p>
    <w:p>
      <w:r>
        <w:rPr>
          <w:b/>
        </w:rPr>
        <w:t xml:space="preserve">Esimerkki 2.905</w:t>
      </w:r>
    </w:p>
    <w:p>
      <w:r>
        <w:t xml:space="preserve">Kohta: Amerikkalainen Walter James Palmer, minnesotalainen hammaslääkäri, joka maksoi leijonan tappamisesta 50 000 dollaria, on lähtenyt Zimbabwesta. Hän sanoo tappaneensa eläimen, mutta uskoi, että metsästys oli laillinen ja että tarvittavat luvat oli myönnetty. Paikallinen metsästäjä Theo Bronkhorst saapui oikeustalolle Hwangessa, 800 kilometriä Hararesta länteen, ja häntä syytettiin "laiminlyönnistä valvoa, kontrolloida ja ryhtyä kohtuullisiin toimiin laittoman metsästyksen estämiseksi". Hän tunnusti syyttömyytensä ja hänet vapautettiin maksettuaan 1 000 dollarin takuusumman ja talletettuaan passinsa tuomioistuimeen. Hän palaa oikeuteen 5. elokuuta oikeudenkäyntiä varten. Riistapuiston omistajaa Honest Ndlovua, jota myös syytetään Palmerin avustamisesta, ei syytetty keskiviikkona, ja puiston virkamiehet sanoivat, että hän todistaa ensin osavaltion puolesta ja saa syytteen myöhemmin. Samaan aikaan kun Bronkhorst esiintyi Zimbabwen oikeudessa, Palmeria, jota syytetään Cecilin tappamisesta jousella ja nuolella, parjattiin internetissä, ja monet ihmiset toivoivat hänelle kuolemaa. "Tämä on ällöttävää. Toivottavasti sinut heitetään häkkiin nälkäisten leijonien kanssa", Julie Lu kirjoitti hänen hammaslääkärivastaanottonsa Facebook-sivulla. Palmer sanoi tiistaina, että hän oli palkannut ammattimaisia oppaita, jotka hankkivat metsästysluvat, ja että hän katui syvästi leijonan ottamista. Hän lisäsi, että Zimbabwen tai Yhdysvaltojen viranomaiset eivät olleet ottaneet häneen yhteyttä ja että hän auttaisi mahdollisissa tiedusteluissa. Zimbabwen poliisi ja hallitus eivät ole kommentoineet asiaa. Jos Bronkhorst todetaan syylliseksi, hänelle voidaan määrätä 20 000 dollarin sakko ja mahdollisesti jopa 10 vuoden vankeusrangaistus. Yhdysvaltain Fish and Wildlife Service ilmaisi huolensa tappamisesta. "Keräämme parhaillaan tietoja asiasta ja autamme Zimbabwen viranomaisia pyydetyllä tavalla", sanoi viraston tiedottaja Vanessa Kauffman. "On meidän kaikkien - ei vain afrikkalaisten - tehtävä varmistaa, että terveet, villit eläinkannat vaeltavat savannilla myös tulevien sukupolvien ajan."  Cecilille oli asennettu GPS-panta Oxfordin yliopiston tutkijoiden tutkimushanketta varten, ja se oli yksi Zimbabwen vanhimmista ja tunnetuimmista leijonista. Brittiläisen yliopiston Wildlife Conservation Research Unit -yksikkö kertoi seuranneensa Ceciliä vuodesta 2008 lähtien ja olevansa "syvästi surullinen" sen kuolemasta. "Sikäli kuin tämä tapahtui laittomasti, pidämme sitä syvästi tuomittavana", se sanoi lausunnossaan. Se teki tiivistä yhteistyötä Zimbabwen kansallispuistoviranomaisten kanssa tukeakseen niiden "huolellista työtä" tapauksen tutkinnassa. Yksikkö sanoi myös, että Cecilin kuolema olisi todennäköisesti käynnistänyt laumassa valtataistelun, joka olisi johtanut muiden urosleijonien ja Cecilin jälkeläisten kuolemaan. "Kun urosleijona tapetaan, sen yhteiskunnan toimintatavan vuoksi todennäköinen seuraus on sen heikentyneen liittouman muiden aikuisten urosten kukistaminen ja kuolema sekä sen jälkeen pentujen lapsenmurha", yksikkö sanoi. Palmerin metsästys on aiemmin herättänyt huomiota. Vuonna 2008 hän tunnusti syyllisyytensä siihen, että hän valehteli Yhdysvaltain luontoasiamiehelle kaksi vuotta aiemmin Wisconsinissa tappamastaan mustakarhusta. Häntä syytettiin siitä, että hän oli tappanut karhun 40 mailia sallitun alueen ulkopuolella, raahannut ruhon takaisin hyväksytylle alueelle ja todistanut valheellisesti, että se oli tapettu siellä. Hänet tuomittiin vuoden ehdolliseen vankeuteen ja 2 938 dollarin sakkoihin. Hwangen tapauksessa Zimbabwen suojelutyöryhmän puheenjohtaja Johnny Rodrigues sanoi, että Cecil houkuteltiin puistosta ulos syötillä ennen kuin hänet ammuttiin. Tapaus on herättänyt kiivasta keskustelua afrikkalaisen suurriistan kaupallisesta "trofeemetsästyksestä". Monien maiden tapaan Zimbabwe myöntää vuosittain lupia, joiden avulla ulkomaiset metsästäjät voivat tappaa norsun, puhvelin ja leijonan kaltaisia luonnonvaraisia eläimiä laillisesti, ja väittää, että saaduilla varoilla hallitus voi rahoittaa suojelutoimia. "Kestävä trofeemetsästys on osa hyvin hoidettua luonnonvaraisen eläimistön suojelua. Se luo ihmisille kannustimia huolehtia luonnonvaraisista eläimistä", sanoi Adri Kitshoff, Etelä-Afrikan ammattimetsästäjien yhdistyksen toimitusjohtaja. "On helppo langeta tunteiden ansaan eikä keskittyä tosiasioihin."  Australialaisen Saving The Lion Foundation -säätiön puheenjohtaja Edward Bourke sanoi kuitenkin, että Cecilin kuolema osoitti laillisen metsästyksen vaarat. "Maailmanlaajuinen paine on riittävä muutoksen aikaansaamiseksi. On mahdollisuus tarjota vaihtoehtoja, kuten kansainvälistä apua turvallisen ympäristön, kuten kansallispuistojen tai ekoturismialueiden, perustamiseen", hän sanoi. Yksi harvoista maista, jotka välttyivät Cecil-hysterialta, oli Zimbabwe, jossa useimmat ihmiset ovat enemmän huolissaan ruoan laittamisesta pöytään ja työn löytämisestä taloudessa, jossa työttömyysaste on 80 prosenttia. Valtiollisessa Herald-sanomalehdessä tapauksen merkittävin piirre oli leijonan nimi, jonka se yhdisti brittiläiseen imperialistiin Cecil Rhodesiin, jonka mukaan entinen Rhodesia on nimetty. "Miten joku keksi niin hyvän idean ristiä leijona sen pahamaineisen ryöstäjän ja murhaajan mukaan, joka vaelsi vaarallisesti ympäri Afrikkaa, voidaan vain arvailla", sanottiin pääkirjoituksessa. Väite: Zimbabwelaista syytetään Cecil-leijonan tappamisesta.</w:t>
      </w:r>
    </w:p>
    <w:p>
      <w:r>
        <w:rPr>
          <w:b/>
        </w:rPr>
        <w:t xml:space="preserve">Tulos</w:t>
      </w:r>
    </w:p>
    <w:p>
      <w:r>
        <w:t xml:space="preserve">Zimbabwelainen tuomioistuin nosti keskiviikkona syytteen ammattimetsästäjää vastaan, koska hän ei estänyt amerikkalaista tappamasta laittomasti Ceciliä, eteläisen Afrikan maan tunnetuinta leijonaa, mikä on herättänyt laajaa paheksuntaa trofeemetsästystä kohtaan.</w:t>
      </w:r>
    </w:p>
    <w:p>
      <w:r>
        <w:rPr>
          <w:b/>
        </w:rPr>
        <w:t xml:space="preserve">Esimerkki 2.906</w:t>
      </w:r>
    </w:p>
    <w:p>
      <w:r>
        <w:t xml:space="preserve">Kohta: Kaksi lääkäriä ja sairaalan johtaja ovat kuolleet ja ainakin 51 henkilökunnan jäsentä on saanut tartunnan sen jälkeen, kun uusi koronavirus havaittiin IMSS General Hospitalissa Monclovassa pohjoisessa Coahuilan osavaltiossa maaliskuun lopulla, kertoi osavaltion terveysvirasto. Sairaalasta tuli Meksikon ensimmäinen kuumeinen paikka, jossa koronaviruksen aiheuttama COVID-19-tauti on levinnyt. Ainakin neljä tartunnan saanutta työntekijää on tällä hetkellä sairaalahoidossa taudinpurkauksen vuoksi, mikä on lisännyt huolta siitä, että Meksikon alirahoitettu terveydenhuoltojärjestelmä on huonosti valmistautunut selviytymään suuresta epidemiasta lähes 130 miljoonan asukkaan maassa. Epidemian puhkeamisen alussa johtajat "sanoivat, että suojavarusteita ei tarvita", sanoi Monclovan sairaalassa työskentelevä sairaanhoitaja Charly Escobedo Gonzalez. Vastauksena Reutersin kysymyksiin, jotka koskivat raportteja, joiden mukaan sairaalan johto olisi käskenyt henkilökuntaa olemaan käyttämättä naamareita, Meksikon tärkeimmän julkisen terveyspalvelun IMSS:n, joka ylläpitää sairaalaa, korkea-arvoinen virkamies sanoi, että terveydenhuoltohenkilöstöä olisi uskottava, mutta hän ei vahvistanut raporttien yksityiskohtia. "Erityisesti, jos he sanovat niin, meidän on tietenkin uskottava se", sanoi IMSS:n virkamies Raul Pena Viveros. Hän sanoi, että sairaalan sisällä voi olla väärinkäsityksiä siitä, missä kohtaa suojavarusteita on asianmukaista käyttää. "Kaikkien työntekijöiden ei tarvitse käyttää samoja suojavarusteita sairaalan sisällä. Ja kun tämäntyyppisiä varusteita käytetään huonosti... ne loppuvat nopeammin, ja ne vaarantavat potilaiden kanssa tekemisissä olevat työntekijät", hän sanoi. Meksiko on rekisteröinyt 4 661 koronaviruksen saanutta ihmistä ja 296 kuolemantapausta, mikä on murto-osa naapurimaassa Yhdysvalloissa todetuista luvuista, mutta koronavirus saapui Latinalaisen Amerikan maahan viikkoja myöhemmin. Monclovan sairaalasta tuli maaliskuun kolmannella viikolla koronaviruksen keskipiste, mikä on johtanut siihen, että henkilökunnan mukaan siellä ei ole ollut naamareita eikä edes saippuaa ja valkaisuaineita. Kun henkilökunta alkoi sairastua, sairaalan osastonhoitajat ohjeistivat terveydenhuollon työntekijöitä olemaan käyttämättä kasvosuojia, joita jotkut olivat ostaneet itselleen sairaalavarusteiden puutteen vuoksi, seitsemän työntekijää kertoi Reutersille. Pena Viveros sanoi, että sairaalassa oli maaliskuussa ollut pulaa suojavarusteista sekä muista materiaaleista koronaviruksen torjumiseksi. Terveysviranomaiset eivät ole antaneet yksityiskohtaista selitystä siitä, miksi niin monet Monclovan terveydenhuollon työntekijät saivat tartunnan. Sairaaloiden työntekijöillä on suurempi riski sairastua koronavirukseen, jos he eivät käytä suojavarusteita, kuten kasvosuojia ja käsineitä. N95-hengityssuojaimet suojaavat paremmin muilta tartunnan saaneilta ihmisiltä, kun taas yksinkertaisemmat kirurgiset naamarit auttavat käyttäjää välttämään viruksen leviämistä. Pena Viverosin mukaan asianmukaisten N95-maskien puutteen vuoksi osa sairaalan henkilökunnasta käytti myös sopimattomia teollisuustyylisiä naamareita, jotka oli lahjoitettu heille. N95-naamarien puute korjattiin myöhemmin, sanoi Pena Viveros, jonka IMSS:n johtaja lähetti Mexico Citystä tutkimaan Monclovan sairaalaa ja joka vietti siellä viikon huhtikuun alussa. Henkilökunnan mukaan sairaalassa on nyt enemmän suojavarusteita, mutta heiltä puuttuu edelleen naamarien kaltaisia varusteita. Kolme sairaanhoitajaa kertoi, että vaikka jotkut kollegat päättivät olla käyttämättä kasvosuojia, kun johtajat tai esimiehet olivat sanoneet heille, etteivät ne ole tarpeen, muut työntekijät käyttivät niitä edelleen. Maaliskuun 22. päivän iltana yksi hoitohenkilökunnan johtajista käski päivystyshuoneeseen kokoontuneelle lääkäri- ja sairaanhoitajaryhmälle riisua N95-naamarit, koska ne eivät olleet tarpeellisia, kertoi eräs käskyn kuullut sairaanhoitaja. Toinen hoitaja, jonka sukunimi on Hernandez Perez, oli saanut samanlaisen käskyn hoitotyön apulaisjohtajalta muutamaa päivää aiemmin. "Aamupäivän kliinisellä tunnilla alipäällikkö kertoi meille, ettemme saisi luoda paniikkia... että meidän ei pitäisi käyttää kasvonaamioita, koska me saisimme aikaan psykoosin", sanoi Hernandez Perez, joka ei halunnut käyttää koko nimeään. Hän on nyt kotona sairaana, ja hänen testinsä on positiivinen koronaviruksen aiheuttaman COVID-19-hengitystiesairauden suhteen. Toinen sairaanhoitaja vahvisti Hernandez Perezin kertomuksen. Reuters ei pystynyt puhumaan kahdelle hoitotyön johtajalle, jotka hoitajien mukaan puhuivat kyseisessä kokouksessa. Tiedotusvälineiden syytösten jälkeen, joiden mukaan Monclovan sairaalasta puuttui pahasti välineistö viruksen hoitamiseksi, IMSS:n johtaja Zoe Robledo ilmoitti huhtikuun alussa, että sairaalan johtaja oli korvattu väliaikaisesti. Sairaalan hyllytetty johtaja Ulises Mendoza tai nykyinen johtaja eivät vastanneet Reutersin toistuviin kommenttipyyntöihin. Eräs sairaanhoitaja, joka pyysi, ettei hänen nimeään käytettäisi kostotoimien pelossa, kertoi, että maaliskuun jälkipuoliskolla esimiehet olivat toistuvasti käskeneet häntä olemaan käyttämättä kasvosuojusta työskennellessään riskialttiilla alueilla, kuten sairaalan pohjakerroksessa, jossa päivystysosasto sijaitsee. Pena Viveros sanoi, että 51 vahvistetun tapauksen lisäksi yli 300 muuta työntekijää lähetettiin tilapäisesti kotiin, kun sairaala yritti hillitä taudin puhkeamista. Hän sanoi, että sairaala on palkannut sairaanhoitajia ja lääkäreitä muista laitoksista henkilöstöpulan ratkaisemiseksi, mutta sairaalan kyky hoitaa potilaita on kuitenkin vaikeutunut, kuten osa henkilökunnasta sanoi. Väite: Yksinomainen: Sairaanhoitajat meksikolaisessa sairaalassa, johon coronavirus iski, kertovat, että heitä kehotettiin välttämään naamareita.</w:t>
      </w:r>
    </w:p>
    <w:p>
      <w:r>
        <w:rPr>
          <w:b/>
        </w:rPr>
        <w:t xml:space="preserve">Tulos</w:t>
      </w:r>
    </w:p>
    <w:p>
      <w:r>
        <w:t xml:space="preserve">Meksikon pahimman koronavirusepidemian koetteleman julkisen sairaalan sairaanhoitajat saivat esimiehiltään käskyn olla käyttämättä suojanaamareita epidemian alussa, jotta potilaat eivät joutuisi paniikkiin, kertoivat sairaanhoitajat ja muut terveydenhuollon työntekijät.</w:t>
      </w:r>
    </w:p>
    <w:p>
      <w:r>
        <w:rPr>
          <w:b/>
        </w:rPr>
        <w:t xml:space="preserve">Esimerkki 2.907</w:t>
      </w:r>
    </w:p>
    <w:p>
      <w:r>
        <w:t xml:space="preserve">Kohta: Sentinel &amp; Enterprise kertoo, että kansanterveysministeriön mukaan yli puolet Shirleyssä sijaitsevan Souza-Baranowskin vankilakeskuksen huomautuksista koski toistuvia rikkomuksia. Osasto antoi vankilalle 10 päivää aikaa laatia suunnitelma ongelmien korjaamiseksi. Vankeinhoitolaitoksen tiedottajan mukaan vankilan huoltohenkilöstö tekee "ahkerasti töitä" ongelmien korjaamiseksi. Vankilassa on noin 1 000 osavaltion vaarallisinta vankia. Entinen NFL-tähti Aaron Hernandez oli vankilassa, kun hän hirtti itsensä viime vuonna. ___ Tietoja: Sentinel &amp; Enterprise (Fitchburg, Massachusetts), http://www.sentinelandenterprise.com Väite: Massachusettsin vankilaa syytetään lähes 600 terveysrikkomuksesta.</w:t>
      </w:r>
    </w:p>
    <w:p>
      <w:r>
        <w:rPr>
          <w:b/>
        </w:rPr>
        <w:t xml:space="preserve">Tulos</w:t>
      </w:r>
    </w:p>
    <w:p>
      <w:r>
        <w:t xml:space="preserve">Valtion kansanterveysviranomaiset kertovat löytäneensä lähes 600 terveysmääräysten rikkomusta, mukaan lukien likaisia tai rikkinäisiä käymälöitä, väärin varastoituja elintarvikkeita ja lavuaareja, joissa oli värjäytynyttä tai kuumaa vettä, vuosittaisen tarkastuksen aikana eräässä osavaltion korkeimman turvallisuuden vankilassa.</w:t>
      </w:r>
    </w:p>
    <w:p>
      <w:r>
        <w:rPr>
          <w:b/>
        </w:rPr>
        <w:t xml:space="preserve">Esimerkki 2.908</w:t>
      </w:r>
    </w:p>
    <w:p>
      <w:r>
        <w:t xml:space="preserve">Kohta: "Tohtori Nora Volkow kansallisesta huumausaineiden väärinkäytön tutkimuslaitoksesta (National Institute on Drug Abuse), liittovaltion virastosta, joka maksaa suuren vuosittaisen teinitutkimuksen, sanoi: "Se nopeus, jolla lapset omaksuvat tämän käyttäytymisen, on hyvin huolestuttavaa. Viime vuosina niitä on yhä useammin käytetty THC:n höyrystämiseen, joka on kemikaali, joka antaa ruoholle sen huuman. Michiganin yliopiston kyselyssä kysytään 8., 10. ja 12. luokan oppilailta eri puolilla maata tupakoinnista, juomisesta ja huumeista. Noin kahdelta kolmasosalta tämän vuoden 42 000 osallistujasta kysyttiin marihuanan höyrystämisestä. Nikotiinin höyrystäminen on edelleen suositumpaa: noin joka neljäs lukiolainen kertoi tehneensä sitä ainakin kerran edellisen vuoden aikana. Marihuanan höyrystäminen kasvoi kuitenkin nopeammin: joka viides lukiolainen oli tehnyt sitä vähintään kerran edellisenä vuonna. Noin joka seitsemäs lukiolainen tänä vuonna katsottiin marihuanan höyrystämisen nykyisiksi käyttäjiksi - he olivat höyrystäneet marihuanaa kyselyyn osallistumista edeltävän kuukauden aikana. Määrä on lähes kaksinkertaistunut edellisvuoden 1:stä 13:sta. Kaiken kaikkiaan marihuanan käyttö - kaikissa muodoissaan - on pysynyt vakaana. Ei ole selvää, siirtyvätkö opiskelijat höyrystämiseen vai jatkavatko he myös muiden muotojen käyttöä, sanoi kyselyä valvova Richard Miech. Päivittäinen marihuanan käyttö lisääntyi sekä yläkoululaisilla että lukiolaisilla vuonna 2019, ja "jos haluat olla päivittäinen marihuanan käyttäjä, höyrystäminen helpottaa sitä", hän sanoi. Se on hajuton ja sujahtaa helposti taskuun. "Voit vain tavallaan laiduntaa sitä koko päivän", hän sanoi. Tutkimus on Journal of the American Medical Association -lehdessä, joka julkaisi vuonna 2018 myös toisenlaisen tutkimuksen tulokset, jotka osoittivat marihuanan höyrystämisen lisääntyneen yläasteen ja lukion oppilaiden keskuudessa. Molemmissa on rajoituksia: tutkimukset perustuvat siihen, mitä lapset sanovat, eikä niissä ole mukana teini-ikäisiä, jotka eivät ole koulussa. Liittovaltion ja osavaltioiden laeilla kielletään alaikäisiltä marihuanan virkistyskäyttö ja kielletään höyrystystuotteiden myynti lapsille Michiganin kyselytutkimus tehtiin aiemmin tänä vuonna, ennen kuin raportoitiin höyrystämiseen liittyvien keuhkovauriotapausten lisääntymisestä, lähinnä teini-ikäisillä ja nuorilla aikuisilla, jotka käyttivät mustan pörssin THC-tuotteita. Volkow sanoi, että sairaudet "saattavat pelotella joitakin teini-ikäisiä pois" marihuanan höyrystämisestä. Tutkimuksessa todettiin myös, että suurin osa muista teini-ikäisten huumeidenkäytön muodoista, kuten alkoholi, ekstaasi, heroiini, kokaiini ja amfetamiini, on pysynyt ennallaan tai vähentynyt. Poikkeuksena oli LSD, joka on lisääntynyt 10. ja 12. luokkalaisten keskuudessa. Noin 3,6 prosenttia lukiolaisista kertoi käyttäneensä LSD:tä edellisen vuoden aikana. ___ Associated Pressin terveys- ja tiedeosasto saa tukea Howard Hughes Medical Instituten tiedekasvatusosastolta. AP on yksin vastuussa kaikesta sisällöstä. Väite: Tutkimus osoittaa marihuanan höyrystämisen buumin koululaisten keskuudessa.</w:t>
      </w:r>
    </w:p>
    <w:p>
      <w:r>
        <w:rPr>
          <w:b/>
        </w:rPr>
        <w:t xml:space="preserve">Tulos</w:t>
      </w:r>
    </w:p>
    <w:p>
      <w:r>
        <w:t xml:space="preserve">Keskiviikkona julkaistun raportin mukaan noin yksi viidestä yhdysvaltalaisesta lukiolaisesta sanoo höyrystäneensä marihuanaa viime vuonna, ja sen suosio on kasvanut nopeammin kuin nikotiinin höyrystäminen.</w:t>
      </w:r>
    </w:p>
    <w:p>
      <w:r>
        <w:rPr>
          <w:b/>
        </w:rPr>
        <w:t xml:space="preserve">Esimerkki 2.909</w:t>
      </w:r>
    </w:p>
    <w:p>
      <w:r>
        <w:t xml:space="preserve">Kohta: Puerto Ricolaisen esiintyjän mukaan hän opiskeli intensiivisesti Yalen ja New Yorkin yliopistojen professoreiden kanssa lukiakseen matojen, hiirien, apinoiden, hedelmäkärpästen ja jopa hitintekijä Bad Bunnyn aivokuvioita luodakseen toisen sooloprojektinsa. ″(Albumi tulee) kertomaan kaikesta, mitä minulla on pääni sisällä ... sen takia jatkoin aivoriihiäni ja sanoin: 'Voi, minun on tutkittava aivojani, ja sitten minun on tutkittava muiden ihmisten aivoja, ja sitten minun on tutkittava eläinten aivoja'", hän sanoi. Daniel Alfonso Colón-Ramos, Yalen neurotieteen apulaisprofessori, kertoi Residenten viettäneen päiviä koulussa tekemässä tutkimusta: "Vitsailimme, että siinä vaiheessa meidän pitäisi antaa hänelle diplomi." Kampuksella he käyttivät matojen elektroenkefalogrammitestejä (EEG) aivoaaltokuvioiden seuraamiseksi ja tallentamiseksi. "Eläimiä vahingoittamatta voimme itse asiassa nähdä, kun eläin ajattelee, kun se liikkuu, kun se tutkii ympäristöään, voimme nähdä yksittäisten solujen puhuvan keskenään. Kävi ilmi, että kun nämä solut, neuronit puhuvat keskenään, ne käyttävät rytmejä kommunikoidakseen - kutsumme sitä toiminnan rytmiksi. Lopulta nämä rytmit voidaan muuttaa musiikiksi", Colón-Ramos sanoo. Nimetön albumi julkaistaan marraskuussa. Residente, syntyjään René Juan Pérez Joglar, työskenteli yhdessä NYU:n psykologian laitoksen vanhemman tutkijan Suzanne Dikkerin kanssa ja käytti EEG-testejä itselleen ja Bad Bunnylle tuottaakseen albumin ensimmäisen singlen "Bellacoso". Kappale on paluu Residenten reggaeton-juurille, ja yhteistyö Bad Bunnyn, syntyjään Benito Antonio Martínez Ocasio, kanssa tuli yllätyksenä, sillä 41-vuotias Residente on tunnettu siitä, että hän räppää politiikasta, sosiaalisesta oikeudenmukaisuudesta ja vastaavista aiheista, ja hän on suhtautunut kriittisesti nuoremman sukupolven latinotrap-tähtiin sekä reggaeton-soundin suosioon. "Halusin todistaa ihmisille, että vaikka olemme tietyissä asioissa erilaisia, voimme olla yhteydessä toisiimme aivotaajuuksillamme", Residente sanoi. "Fanikuntani on hyvin hardcore-faneja, ja tiedän, etteivät he ymmärrä, miksi teen yhteistyötä Beniton kanssa, vaikka hän on valtava. Asioiden takia, joita edustan, ja muiden asioiden, tavan, jolla kirjoitan sanoituksia, halusin näyttää heille, että vaikka olemme erilaisia, voimme yhdistää." "Ihmisenä pidän hänestä", Residente sanoi 25-vuotiaasta Bad Bunnysta, josta on tullut läpimurtotähti ympäri maailmaa, joka on julkaissut useita hittibiisejä, noussut listojen kärkeen ja myynyt jopa New Yorkin Madison Square Gardenin loppuun. "Se oli kuin työskentelisi pikkuveljen kanssa." Residente sanoi, että EEG-testin aikana hän ja Bad Bunny "katselivat naisen tanssia, me joimme (ja) he kaappasivat nuo taajuudet". "Kappale on "Bellacoso" - se on kuin hauska kappale. Se on kuin olisi parempi kuin kiimainen. Se on vähän kuin olisit kiimainen, mutta kaksi askelta ylempänä: superkiimainen", hän sanoi. Residente on vaihtoehtoisen hiphop-yhtyeen Calle 13:n jäsen, ja hän on Latin Grammyn historian palkituin esiintyjä 24 voitollaan. Hänellä on myös neljä Grammy-palkintoa. Hänen uuden kappaleensa julkaisu tulee sen jälkeen, kun hän oli mukana viime kuussa järjestetyissä massiivisissa mielenosoituksissa puertoricolaista hallitusta Ricardo Rosselloa vastaan, joka ilmoitti eroavansa virkakauteensa liittyneiden kiistojen vuoksi. Värikkäällä musiikkivideolla "Bellacoso"-kappaleeseen - joka alkaa ryhmällä miehiä ja naisia twerkkaamassa stringit jalassa - on mukana erikokoisia ja -ihoisia malleja. Residente sanoi, että monimuotoisuus musiikissa ja elokuvissa "on aina tärkeää". "Sitä on jatkettava", hän sanoi. "Myös se on siistiä, kun näkee pyllyjä ja naisia, tykkää siitä, ja se on mies", hän jatkoi. "Siellä on transsukupuolinen (malli videolla). Kiva (peppu). Kaikilla on kiva (peppu). Mä olin niinku häpeissäni mun (pyllystä)." Väite: Residente työskenteli tiedemiesten kanssa luodakseen uuden albuminsa.</w:t>
      </w:r>
    </w:p>
    <w:p>
      <w:r>
        <w:rPr>
          <w:b/>
        </w:rPr>
        <w:t xml:space="preserve">Tulos</w:t>
      </w:r>
    </w:p>
    <w:p>
      <w:r>
        <w:t xml:space="preserve">Grammy-palkitulla räppärillä Residentillä on uusia yhteistyökumppaneita tulevalla albumillaan: tiedemiehiä.</w:t>
      </w:r>
    </w:p>
    <w:p>
      <w:r>
        <w:rPr>
          <w:b/>
        </w:rPr>
        <w:t xml:space="preserve">Esimerkki 2.910</w:t>
      </w:r>
    </w:p>
    <w:p>
      <w:r>
        <w:t xml:space="preserve">Kohta: Mukaan lukien 63 uutta tapausta, jotka ilmoitettiin edellisellä viikolla. Taudinpurkauksen korostamiseksi Panama City News Herald -lehti kertoi, että osavaltiossa oli yhteensä 1175 raportoitua hepatiitti A -tapausta viitenä edellisenä vuonna yhteensä - joista 548 tapausta vuonna 2018, osavaltion terveysministeriön tietojen mukaan. A-hepatiitti voi aiheuttaa maksavaurioita, ja se leviää muun muassa ulosteiden välityksellä. Siihen voi kuulua tarttuminen, kun ihmiset eivät pese käsiään kunnolla vessassa käymisen jälkeen ja saastuttamalla ruokaa tai juomia. Terveysviranomaiset kehottavat ihmisiä ottamaan rokotuksen tautia vastaan. Lauantaina Pascon piirikunnassa oli vuonna 2019 eniten tapauksia osavaltiossa, 414 tapausta. Väite: Floridassa raportoitiin lähes 3400 hepatiitti A -tapausta vuonna 2019.</w:t>
      </w:r>
    </w:p>
    <w:p>
      <w:r>
        <w:rPr>
          <w:b/>
        </w:rPr>
        <w:t xml:space="preserve">Tulos</w:t>
      </w:r>
    </w:p>
    <w:p>
      <w:r>
        <w:t xml:space="preserve">Floridan terveysviranomaisten mukaan vuonna 2019 oli lähes 3400 hepatiitti A -tapausta.</w:t>
      </w:r>
    </w:p>
    <w:p>
      <w:r>
        <w:rPr>
          <w:b/>
        </w:rPr>
        <w:t xml:space="preserve">Esimerkki 2.911</w:t>
      </w:r>
    </w:p>
    <w:p>
      <w:r>
        <w:t xml:space="preserve">Kohta: 62-vuotias Nebraskan nainen pelkää, ettei hän pysty tarjoamaan emotionaalista tukea tyttärelleen, jonka aviomies on halvaantunut Guillain-Barren oireyhtymään. Jos joku tartuttaisi hänen vävynsä, jonka immuunijärjestelmä on heikentynyt, "hän olisi kuollut", Ostberg sanoi. Chicagolaiselle Mike Wislerille määrättiin rauhoittavaa lääkettä unen saamiseksi, kun pandemian taloudelliset ja emotionaaliset vaikutukset iskivät 50-vuotiaaseen baarimikkoon. "Mieleni ei suostu sammumaan", Wisler sanoi. "Heti kun herään, mietin: 'Miten selviän tästä kuukaudesta?'."  Koska julkiset kokoontumiset on kielletty, hänen työnsä baarimikkona juhlissa ja yksityistilaisuuksissa on haihtunut. Pohjois-Carolinassa 23-vuotias Niko, joka pyysi, ettei hänen sukunimeään käytettäisi, on toipumassa huumeriippuvuudesta ja pelkää uusiutumista. Ruokakaupan myyjä kärsii hermostuneista pätkimisistä ja vetäytymiskohtauksista yrittäessään esittää rohkeaa naamaa välttääkseen ostajien hälyttämistä. "Se, mitä pelkään päässäni, näkyy vain noin 20 prosentissa", hän sanoi. Psykologit ja psykiatrit ovat alkaneet raportoida merkkejä ahdistuksesta potilaiden keskuudessa, jotka ovat huolissaan COVID-19-pandemian seurauksista, joka on tartuttanut yli 14 500 ihmistä valtakunnallisesti ja yli 255 000 maailmanlaajuisesti ja tappanut yli 10 000 ihmistä. Kuusi Reutersin haastattelemaa lääkäriä sanoo, että koronavirus on ollut pääaiheena lähes kaikissa viimeaikaisissa terapiaistunnoissa. Mielenterveysasiantuntijoiden mukaan taudin pelon aiheuttamaa stressiä pahentaa eristäytyminen, kun hallitukset sulkevat kouluja ja ravintoloita ja suosittelevat, että ihmiset rajoittavat sosiaalista kanssakäymistä. Stressiä vähentävistä toiminnoista, kuten liikunnasta, urheilun katselusta ja elokuvissa käymisestä, on tullut lähes mahdottomia, kun kuntosalit, ammattilaisliigat ja teatterit on suljettu. Viruksen näkymättömyys vaikeuttaa entisestään vasteen vakavuuden ymmärtämistä. "Olemme kaikki hieman hämmentyneitä", sanoo Sharon Greenfield, kliininen psykologi Concordissa, Massachusettsissa. "Kun näemme karhun, siirrymme suoraan taisteluun tai pakoon, mutta tätä karhua emme voi nähdä tai maistaa. Aivomme eivät ole aivan varmoja siitä, altistummeko traumaattiselle laukaisijalle vai emme."  Reutersin/Ipsosin tämänviikkoisen mielipidekyselyn mukaan 48 prosenttia amerikkalaisista pitää pandemiaa "välittömänä uhkana" Yhdysvalloille, mikä on 20 prosenttiyksikköä enemmän kuin edellisessä, 2.-3. maaliskuuta tehdyssä kyselyssä. Reutersin haastattelemat psykiatrit mainitsivat, että uusia ahdistuslääkemääräyksiä on pyydetty aiempaa useammin ja olemassa olevien lääkemääräysten voimassaoloaikaa on pidennetty. Mielenterveysalan ammattilaisten haasteena on tarjota kipeästi kaivattua hoitoa ja noudattaa samalla sosiaalista etäisyyttä koskevia ohjeita. Tämä tarkoittaa todennäköisesti potilaiden tapaamista videopalvelujen välityksellä. Kaikki vakuutukset eivät kuitenkaan kata etähoitoa, jota kutsutaan etälääketieteeksi. Liittovaltion lainsäädäntö, joka annettiin tässä kuussa koronaviruksen vuoksi, lieventää Medicaren etälääketieteen kattavuutta koskevia rajoituksia. Jotkin osavaltiot vaativat myös yksityisiä vakuutuksenantajia kattamaan etälääkityksen laajemmin. Useimmat terapeutit eivät kuitenkaan ole historiallisesti tarjonneet sitä. American Psychological Association (APA) Journal -lehdessä vuonna 2018 julkaistu tutkimus osoitti, että lähes 60 prosenttia palveluntarjoajista ei tee verkkoneuvontaa, ja vain 6 prosenttia tekee sitä yli viisi tuntia viikossa. Epidemian puhkeamisen jälkeen ihmiset ovat pähkäilleet, miten tehdä etälääketiedettä, sanoi psykologi Lynn Bufka, APA:n käytännön tutkimuksen ja politiikan johtaja. Greenfield sanoi, että koronaviruksen vaikutuksen mielenterveyteen pitäisi oikeuttaa koordinoitu reagointi ja että liittovaltion ja paikallisilla johtajilla pitäisi olla mielenterveyden hätätilanteen hallintaa koskevat pöytäkirjat, kuten fyysisen hätätilanteen hallintaa varten. Yhdysvaltain terveysministeriö ei kommentoinut asiaa, kun siltä kysyttiin, onko koordinoituja suunnitelmia olemassa. Sairaaloiden ja muiden terveydenhuollon työntekijöiden mielenterveys, jotka ovat vaarassa altistua virukselle, on kasvava huolenaihe. Facebook-ryhmä "Covid19 for Healthcare Workers", jolla oli perjantaina 124 000 jäsentä, jakoi verkossa ilmoittautumislomakkeita terapeuteille, jotka ovat valmiita lahjoittamaan ilmaisen hoitotunnin tällaisille työntekijöille. Vapaaehtoisia "saatetaan pyytää antamaan jonkin verran jälkipuintitukea terveydenhuollon työntekijöiden mielenterveystarpeisiin Covid-19:n aikana", lomakkeessa sanottiin. Ryhmän ylläpitäjät eivät heti perjantaina vastanneet kommenttipyyntöihin. Ahdistuksen hallitsemiseksi lääkärit suosittelevat, että uutisten saanti rajoitetaan yhteen tai kahteen kertaan päivässä, jotta pysytään ajan tasalla terveysasiantuntijoiden suosituksista ja samalla vältetään liiallinen altistuminen, joka voi laukaista paniikin. He suosittelevat lohduttavien elokuvien katsomista, videokeskustelua perheen kanssa ja ulkoilua, kunhan se ei ole ristiriidassa terveysasiantuntijoiden ohjeiden kanssa. "Yhdistäydy syvemmin luontoon, sillä se on turvallinen tila, josta monet meistä ovat liian kiireisiä nauttiakseen", sanoo Charles Mobayed, psykologi Lunenburgissa, Massachusettsissa. He suosittelevat myös ahdistavien ajatusten tunnustamista sen sijaan, että tukahduttaisit ne - mutta siirtyisit sitten nopeasti eteenpäin. "Huomaa, että alat mennä sinne, ja sano: 'Ymmärrän, mutta en ajattele sitä juuri nyt'", sanoo Laura Dalheim, psykiatri New Yorkissa, jossa koronavirustapaukset ovat lisääntyneiden testien myötä nousseet voimakkaasti. Terapeutit, jotka viettävät päivittäin tuntikausia toisten pelkojen lievittämiseen, sanovat, etteivät he ole immuuneja ympärillään vallitsevalle ahdistukselle. Dalheim sanoo, että hänen on pitänyt taistella vastaan halua peilata potilaidensa huolta istuntojen aikana. Greenfield kertoi uuvuttavan viikon jälkeen löytäneensä itsensä sohvalta viime perjantai-iltana syömästä juustopuffetteja - ja oli sängyssä kello 21.30. On tavallista, että terveydenhuollon työntekijät uuvuttavat itsensä kriisitilanteessa, ja on ratkaisevan tärkeää, että he noudattavat samoja stressinhallintaneuvoja, joita he antavat, sanoo psykologi Jacqueline Sperling, joka on Harvardin lääketieteellisen tiedekunnan kouluttaja. "Jos kulutat voimavarasi loppuun", hän sanoi, "sinulla on vain tyhjä käsi annettavana." Väite: Kun coronavirus vie henkistä veroa, mielenterveysalan ammattilaiset valmistautuvat kysynnän kasvuun.</w:t>
      </w:r>
    </w:p>
    <w:p>
      <w:r>
        <w:rPr>
          <w:b/>
        </w:rPr>
        <w:t xml:space="preserve">Tulos</w:t>
      </w:r>
    </w:p>
    <w:p>
      <w:r>
        <w:t xml:space="preserve">Viime päivinä levottomuus ja vainoharhaisuus ovat seuranneet Ann Ostbergia kuin musta pilvi, kun koronavirus pyyhkäisi Yhdysvaltojen läpi ja saavutti kaikki 50 osavaltiota tällä viikolla.</w:t>
      </w:r>
    </w:p>
    <w:p>
      <w:r>
        <w:rPr>
          <w:b/>
        </w:rPr>
        <w:t xml:space="preserve">Esimerkki 2.912</w:t>
      </w:r>
    </w:p>
    <w:p>
      <w:r>
        <w:t xml:space="preserve">Kohta: Afrikan suurimman, yli 20 miljoonan asukkaan kaupungin Lagosin terveysvaltuutetun mukaan Milanosta tiistaina Nigeriaan työmatkalle saapunut Italian kansalainen sairastui seuraavana päivänä. Komissaari Akin Abayomi sanoi, että miehen kliininen tila oli vakaa eikä hänellä ollut vakavia oireita. Abayomi sanoi, että viranomaiset pyrkivät tunnistamaan kaikki miehen kontaktit Nigeriassa. Terveysviranomaisten mukaan italialainen oli matkustanut Turkish Airlinesilla Istanbuliin ja sieltä Lagosiin. Lagosin osavaltio kehotti tämän kuun alussa viruksen saastuttamilta alueilta saapuvia ihmisiä noudattamaan 14 päivän karanteenia. "Olen nähnyt hänet tänä aamuna, ja hän on hyväntuulinen", sanoi tohtori Bowale Abimbola, joka on sen sairaalan lääketieteellinen johtaja, jonne 44-vuotias italialainen tuotiin vartalosärkyjen ja kuumeen takia. "Hän voi hyvin, ja odotamme, että hän voi jatkossakin hyvin." Nigerian terveysviranomaiset kehottivat Lagosin asukkaita ryhtymään toimenpiteisiin, kuten pitämään etäisyyttä yskiviin ihmisiin ja pesemään kätensä säännöllisesti. Virustapauksia on vahvistettu viime päivinä myös Egyptissä ja Algeriassa Pohjois-Afrikassa. Siihen asti jotkut maailmanlaajuiset terveysasiantuntijat olivat ilmaisseet hämmästyksensä siitä, että Afrikassa ei ollut raportoitu yhtään tapausta. Huoli viruksen leviämisestä maihin, joissa on heikommat terveydenhuoltojärjestelmät, sai Maailman terveysjärjestön julistamaan taudinpurkauksen maailmanlaajuiseksi hätätilanteeksi viime kuussa. Afrikassa toimivat WHO:n virkamiehet ovat varoittaneet, että terveydenhuoltojärjestelmät voivat olla ylikuormitettuja. Nigeria on yksi niistä 13 Afrikan maasta, jotka WHO on luokitellut tämän taudinpurkauksen kannalta ensisijaisen tärkeiksi, koska niillä on suoria yhteyksiä Kiinaan tai suuri määrä sieltä tulevia vierailijoita. Se, että Nigerian ensimmäinen tapaus tuli ulkomailta, eikä kyseessä ollut ihmisten välinen tartunta Afrikan sisällä, osoittaa, että Nigerian hallituksella oli oikeat järjestelmät tämän tapauksen havaitsemiseksi ja vahvistamiseksi", Nuffieldin lääketieteen laitoksen ja Oxfordin yliopiston globaalin terveysverkoston johtaja Trudie Lang sanoi lausunnossaan. Uusien tapausten havaitseminen Afrikassa on kuitenkin haastavaa, koska tarvitaan edullisempia testisarjoja paikan päällä tapahtuvaa diagnoosia varten, Lang lisäsi. Afrikan tautien valvonta- ja ehkäisykeskukset ovat kiirehtineet kouluttamaan 54 jäsenmaataan viruksen testaamiseen. Tämän kuun alussa vain kahdella maalla oli siihen valmiudet. Nyt niitä on yli kahdella tusinalla, mukaan lukien Nigeria. Afrikan tautienvalvontakeskus on lähettänyt epidemiologin Nigeriaan ja lähettänyt 1 000 uutta testipakkausta, kertoo Afrikan tautienvalvontakeskuksen johtaja John Nkengasong. "Nigerialla on hyvät valmiudet reagoida taudinpurkaukseen", hän sanoi. "Afrikan CDC oli ennakoinut, että COVID-19-epidemia vaikuttaisi väistämättä Afrikkaan, ja se on tehnyt aktiivista yhteistyötä Afrikan unionin jäsenvaltioiden ja kumppaneiden kanssa valmistautumisessa ja reagoimisessa tautiin mantereella. Useimmat afrikkalaiset lentoyhtiöt, joilla on suoria lentoja Kiinaan, keskeyttivät ne nopeasti, ja maat käynnistivät valvonta- ja karanteenitoimenpiteet." Monilla oli kokemusta siitä, miten vuonna 2016 päättyneen Länsi-Afrikan tuhoisan Ebola-epidemian leviämistä yritettiin estää. Maailmanlaajuiset terveysasiantuntijat pitävät sitä merkkinä varautumisesta tähän taudinpurkaukseen. Afrikan CDC perustettiin vastauksena Ebola-epidemiaan, ja monet maat perustivat kansanterveyslaitoksia. Nigeriaa kiitettiin tapausten nopeasta hillitsemisestä, kun Ebola-epidemia saavutti sen vuonna 2014 sen jälkeen, kun Liberiasta tullut tartunnan saanut mies laskeutui Lagosiin. Yhdeksäntoista ihmistä sai tartunnan ja seitsemän kuoli, mutta viranomaisia kiitettiin tehokkaista valistuskampanjoista. "Ebola-epidemia opetti meille paljon", Nigerian tautienvalvontakeskuksen johtaja Chikwe Ihekweazu kirjoitti The Conversation -lehden kommentissa viime kuussa. Hän kirjoitti, että joulukuussa kaikissa Nigerian 36 osavaltiossa oli nopean toiminnan ryhmä taudin puhjetessa ja 22 osavaltiossa oli hätäkeskus. Nigeriassa puhkeaa parhaillaan myös Lassa-kuume - osoitus monien Afrikan maiden kohtaamista terveyshaasteista. Kun Nigeriassa, Afrikan väkirikkaimmassa maassa, jossa on 190 miljoonaa ihmistä ja lukuisia lentoyhteyksiä ympäri maanosaa ja sen ulkopuolelle, ilmoitettiin uudesta virustapauksesta, muut maat varoittivat mahdollisesta leviämisestä. "Kun otetaan huomioon nämä viimeaikaiset tapahtumat maailmanlaajuisesti ja Afrikassa, ei ole epätodennäköistä, että COVID-19-virus leviää Etelä-Afrikkaan", maan kansallinen tartuntatautien tutkimuslaitos totesi. Etelä-Afrikka ilmoitti erikseen, että kahdella Princess Diamond -risteilyaluksella työskennelleellä kansalaisella on virus, ja he jäävät Japaniin hoitoon. Etelä-Afrikka kertoi saaneensa tiistaina Japanin viranomaisilta ilmoituksen sen jälkeen, kun karanteeni laivalla oli päättynyt. Erillisessä lausunnossaan Etelä-Afrikka ilmoitti, että se aikoo evakuoida yli 130 kansalaista Kiinan Wuhanin kaupungista, jossa taudinpurkaus alkoi. Se ei kertonut, milloin tämä tapahtuisi. Etelä-Afrikka on ensimmäinen suuri maa Saharan eteläpuolisessa Afrikassa, joka evakuoi kansalaisiaan, ja tuhannet afrikkalaiset opiskelijat ovat edelleen jumissa. Useat hallitukset ovat sanoneet, että on turvallisempaa pysyä paikoillaan eikä ottaa riskiä viruksen leviämisestä kotiin. Keniassa korkein oikeus päätti perjantaina, että kaikki 239 matkustajaa, jotka saapuivat torstaina China Southern Airlinesin lennolla, olisi löydettävä ja eristettävä sotilaslaitokseen, kunnes heidät julistetaan viruksesta vapaiksi. Asian nostivat muun muassa Kenian lakimiesyhdistys Law Society of Kenya ja muut julkista kohua herättäneet tahot. Tuomioistuin myös keskeytti kaikki Kiinasta lähtevät lennot 10 päiväksi. Presidentti Uhuru Kenyatta määräsi erikseen, että kansallinen eristys- ja hoitolaitos on saatava valmiiksi viikon kuluessa. ___ Anna raportoi Johannesburgista. AP:n toimittajat Danica Kirka Lontoossa, Carley Petesch Dakarissa Senegalissa ja Tom Odula Nairobissa osallistuivat uutisiin. Väite: Nigeria vahvisti ensimmäisen uuden virustapauksen Saharan eteläpuolisessa Afrikassa.</w:t>
      </w:r>
    </w:p>
    <w:p>
      <w:r>
        <w:rPr>
          <w:b/>
        </w:rPr>
        <w:t xml:space="preserve">Tulos</w:t>
      </w:r>
    </w:p>
    <w:p>
      <w:r>
        <w:t xml:space="preserve">Nigerian viranomaiset vahvistivat perjantaina ensimmäisen uuden koronavirustapauksen Saharan eteläpuolisessa Afrikassa, kun epidemia levisi alueelle, jolla on maailman heikoimpia terveydenhuoltojärjestelmiä.</w:t>
      </w:r>
    </w:p>
    <w:p>
      <w:r>
        <w:rPr>
          <w:b/>
        </w:rPr>
        <w:t xml:space="preserve">Esimerkki 2.913</w:t>
      </w:r>
    </w:p>
    <w:p>
      <w:r>
        <w:t xml:space="preserve">Kohta: Tohtori Li Wenliangin kuolema korosti vaaroja, joita terveydenhuollon työntekijät ovat kohdanneet vastaavissa epidemioissa, kuten SARSissa ja Ebolassa. Joulukuun 3. päivänä Li kirjoitti sosiaalisen median tilillään nähneensä testinäytteen, joka viittaa SARSin kaltaisen koronaviruksen esiintymiseen. Tammikuun alussa poliisi kävi 34-vuotiaan silmälääkärin luona ja pakotti hänet allekirjoittamaan lausunnon, jossa hän myönsi levittäneensä valheita. Muutaman päivän kuluessa hän sai yskän ja kuumeen, alkoi kärsiä hengitysvaikeuksista ja joutui sairaalahoitoon. Hänen kuolemansa vahvistettiin perjantaina, mikä aiheutti suruviestien tulvan ja närkästyksen siitä, miten häntä kohdeltiin. Kuolema oli aivan liian tuttu tapaus, sanoi Maailman terveysjärjestön terveyshätäohjelman johtaja tohtori Michael Ryan. "Olemme hyvin pahoillamme jokaisen terveydenhuollon työntekijän menetyksestä, joka on yrittänyt hoitaa potilaita", Ryan sanoi perjantaina. "Olemme kärsineet samanlaisia menetyksiä, kuten Carlo Urbanin kuolema SARSin aikana."  Urbani oli vuonna 2003 italialaisena lääkärinä YK:n terveysjärjestön Hanoin toimistossa ja tutki epätavallista tapausta, jossa potilas sai hengitystieoireita yksityisessä sairaalassa. Urbani hoiti potilaita, otti näytteitä ja työskenteli infektioiden torjuntakäytäntöjen parantamiseksi Hanoissa. Viikkoja myöhemmin hän kuoli samaan tautiin - vakavaan akuuttiin hengitystieoireyhtymään - Bangkokin sairaalassa. Tohtori Bharat Pankhania, Exeterin yliopiston tartuntatautiasiantuntija, sanoo, että lääkärit, jotka työskentelevät uuden tautipesäkkeen alkuvaiheessa, ovat erityisen haavoittuvaisia. "Alussa lääkärit eivät vain ole tietoisia siitä, millainen käyttäytyminen voi olla vaarallista", hän sanoi. Kun Li altistui uudelle virukselle, "hän ei tiennyt, että epidemia oli jo puhkeamassa ja mitä varotoimia hänen pitäisi tehdä", Pankhania sanoi. Myös lääkärit ja sairaanhoitajat saivat tartunnan useiden Ebola-epidemioiden alkuvaiheessa, ennen kuin tappava tauti tunnistettiin ja asianmukaiset infektioiden torjuntakäytännöt otettiin käyttöön. "Se on vain huono ajoitus", Pankhania sanoi. "Lääkärit saavat tartunnan, koska he ovat väärässä paikassa väärään aikaan." WHO:n arvion mukaan 82 prosenttia nykyisessä taudinpurkauksessa tartunnan saaneista on sairastunut vain lievästi. Kuolemaan johtaneet tapaukset ovat olleet yleisimpiä yli 60-vuotiailla ja niillä, joilla on muita terveysongelmia, kuten diabetes tai korkea verenpaine. Viimeisimpien lukujen mukaan alle 2 prosenttia on kuollut. Lääkäreiden mukaan Li saattoi kuitenkin olla vaarassa sairastua vakavampaan sairauteen, koska hän hoiti potilaita ennen kuin hän tiesi ryhtyä varotoimiin. Hän saattoi myös altistua erityisen suurelle annokselle, koska silmälääkärit työskentelevät yleensä lähellä potilaiden kasvoja. Journal of the American Medical Association -lehdessä perjantaina julkaistu tutkimus korosti terveydenhuollon työntekijöiden kohtaamia vaaroja. Raportissa kerrottiin yksityiskohtaisesti Wuhanissa sijaitsevassa Zhongnan-sairaalassa hoidettujen 138 henkilön sairastumisesta, mukaan lukien 40 sairaalan työntekijän, joiden uskotaan saaneen tartunnan työssään. Yli 10 työntekijän oletettiin saaneen tartunnan yhdeltä potilaalta, joka oli otettu kirurgiselle osastolle vatsaoireiden vuoksi. Potilaat tartuttivat ilmeisesti myös muita potilaita, tutkijat kertoivat. Kaikki potilaat olivat aikuisia, mikä lisää näyttöä siitä, että lapsitapaukset ovat harvinaisia. WHO varoitti perjantaina, että maskien ja muiden suojavarusteiden lisääntynyt kysyntä saattaa edelleen vaarantaa tautipesäkkeeseen reagoivia terveydenhuollon työntekijöitä. WHO:n pääjohtaja Tedros Adhanom Ghebreyesus totesi, että hinnat ovat nousseet pilviin ja että naamareita ja hengityssuojaimia ei ole riittävästi WHO:n ja sen kumppaneiden tarpeisiin. Ongelmaa on pahentanut laitteiden, kuten naamarien, käsineiden ja kaavujen, epäasianmukainen käyttö, hän sanoi. "Meidän on varmistettava, että saamme ne niille, jotka niitä eniten tarvitsevat", hän sanoi. "Terveydenhuollon työntekijät ovat etusijalla." ___ Jamey Keaten Genevessä ja Lindsey Tanner Chicagossa osallistuivat tähän raporttiin. ___ Associated Pressin terveys- ja tiedeosasto saa tukea Howard Hughes Medical Instituten tiedekasvatusosastolta. AP on yksin vastuussa kaikesta sisällöstä. Väittämä: Lääkärin kuolema tuo esiin vaarat taudin puhkeamisen etulinjassa.</w:t>
      </w:r>
    </w:p>
    <w:p>
      <w:r>
        <w:rPr>
          <w:b/>
        </w:rPr>
        <w:t xml:space="preserve">Tulos</w:t>
      </w:r>
    </w:p>
    <w:p>
      <w:r>
        <w:t xml:space="preserve">Kiinassa uutta virusta varhain varoittaneen lääkärin kuolema on synkkä muistutus siitä, että uudet tautitapaukset ensimmäisenä tunnistavat terveydenhuollon työntekijät ovat joskus niiden ensimmäisiä uhreja.</w:t>
      </w:r>
    </w:p>
    <w:p>
      <w:r>
        <w:rPr>
          <w:b/>
        </w:rPr>
        <w:t xml:space="preserve">Esimerkki 2.914</w:t>
      </w:r>
    </w:p>
    <w:p>
      <w:r>
        <w:t xml:space="preserve">Kohta: Jahi McMath, 13, vietiin yksityisellä ambulanssilla sunnuntai-iltana Oaklandissa sijaitsevasta Lastensairaalasta ja tutkimuskeskuksesta pitkäaikaishoitolaitokseen, jossa hänelle laitetaan trakeostomia ja syöttöletku, Omari Sealeyn setä sanoi. "Tavoitteena on, että he (uusi keskus) antavat hänelle hoitoa, joka auttaa häntä toipumaan täysin", Sealey sanoi. McMath otettiin lastensairaalaan 9. joulukuuta, jotta häneltä poistettiin nielurisat ja tehtiin muita toimenpiteitä uniapnean hoitamiseksi. Leikkauksen jälkeen tyttö alkoi vuotaa runsaasti verta, sai sydänpysähdyksen ja kärsi aivojen turvotuksesta. Sairaala julisti tytön aivokuolleeksi kolme päivää myöhemmin ja suunnitteli hänen poistamistaan hengityskoneesta. Hänen perheensä on kuitenkin taistellut osavaltion ja liittovaltion tuomioistuimessa pitääkseen hänet elintoimintojen varassa. Lähestymiskiellon, joka esti sairaalaa poistamasta elintoimintoja, oli määrä päättyä tiistaina. Tapaus on herättänyt kansainvälistä huomiota ja saanut tukea Terri Schiavon sukulaisilta. Floridalainen Terri Schiavo kuoli vuonna 2005 15 vuotta kestäneen kamppailun jälkeen siitä, pitäisikö hänen ruumiinsa pitää elossa jatkuvassa kasvullisessa tilassa. New Yorkin Long Islandilla sijaitseva New Beginnings Community Center on tarjoutunut hoitamaan lasta. Ei kuitenkaan ollut heti selvää, oliko McMathin perhe hyväksynyt tarjouksen. Sealey sanoi maanantaina, että Long Islandin laitos oli yksi kymmenistä, jotka olivat valmiita ottamaan hänen sisarentyttärensä vastaan, mutta kieltäytyi paljastamasta, mikä laitos oli ottanut hänet vastaan, ja sanoi, että perhe oli saanut väkivallan uhkauksia sen jälkeen, kun McMathin tarina tuli julkisuuteen. Sealeyn mukaan uuden hoitokeskuksen lääkärit aikoivat tehdä tytölle leikkauksia, kuten trakeostomian ja gastrostomian hengitystä ja ruokintaa varten. McMathia ei ole ruokittu sen jälkeen, kun hänet otettiin lastensairaalaan neljä viikkoa sitten, ja ravinteita tarvittaisiin mahdolliseen kuntoutukseen, hän lisäsi. McMathin keuhkot jatkavat toimintaansa, koska hengityskone pakottaa ilmaa sisään ja ulos, ja ilman sitä hänen hengityksensä ja sydämenlyöntinsä lakkaisivat lääketieteen asiantuntijoiden mukaan. Toisin kuin koomassa olevalla ihmisellä, McMathilla ei ole aivotoimintaa, joka mahdollistaisi hänen hengittämisensä itsenäisesti, lääkärit ovat sanoneet. Sealey sanoi, että McMathin ensimmäiset lääkärintarkastukset hänen siirtonsa jälkeen osoittivat jonkin verran mahdollista aivotoimintaa. "Heidän mielestään hän ei ole täysin poissa", hän sanoi. Lastensairaala on sanonut, että McMathin aivokuolema oli traaginen mutta peruuttamaton. Sairaalan virkamiehet ovat sanoneet, että laitos ja osavaltion terveysviranomaiset tutkivat, miten rutiinitoimenpide johti McMathin tilaan. Väite: Aivokuollut kalifornialaistyttö saapuu pitkäaikaishoitolaitokseen.</w:t>
      </w:r>
    </w:p>
    <w:p>
      <w:r>
        <w:rPr>
          <w:b/>
        </w:rPr>
        <w:t xml:space="preserve">Tulos</w:t>
      </w:r>
    </w:p>
    <w:p>
      <w:r>
        <w:t xml:space="preserve">Kalifornialainen tyttö, joka julistettiin aivokuolleeksi nielurisaleikkauksen aiheuttamien komplikaatioiden vuoksi ja jonka tapaus on herättänyt keskustelua siitä, milloin elintoiminnot on lopetettava, on saapunut äitinsä kanssa tuntemattomaan hoitolaitokseen, kertoi perheen tiedottaja maanantaina.</w:t>
      </w:r>
    </w:p>
    <w:p>
      <w:r>
        <w:rPr>
          <w:b/>
        </w:rPr>
        <w:t xml:space="preserve">Esimerkki 2.915</w:t>
      </w:r>
    </w:p>
    <w:p>
      <w:r>
        <w:t xml:space="preserve">Kohta: "Kalifornialainen republikaani Duncan Hunter, entinen Yhdysvaltain edustaja, väitti, että kysymys on oikeastaan vesikidutuksesta. "Ja", hän sanoi, "vesikidutus ei ole kidutusta." Itse asiassa Hunter, Vietnamin veteraani ja entinen presidenttiehdokas, sanoi: ""Me muuten kidutamme satoja omia sotilaitamme. He vesikiduttavat itseään koulutuksessa koventaakseen itseään.""" Hän lisäsi: ""Geneven yleissopimusta ... analysoivat paikalliset lakimiehet, ja he tulivat siihen johtopäätökseen, erityisesti vesikidutuksesta, koska se on ensisijainen asia, että koska teemme sitä omille sotilaillemme satoja kertoja, satunnaisesti, eikä se vahingoita heitä, ja he - ja se tekee heistä kovempia, eikä se vahingoita ketään - Khalid Sheikh Mohammed lihoi vesikidutuksen jälkeen - päätimme, että koska teemme sitä omille sotilaillemme koulutuksessa....emme pidä sitä kidutuksena. "" Hunter haastoi myöhemmin juontaja Chris Matthewsin sanomalla: ""Mutta kysymys on siitä, että jos teemme sitä, kidutammeko amerikkalaisia sotilaita? Teidän on vastattava kyllä, jos pidätte vesikidutusta kidutuksena.""" Matthews sanoi, että ero on siinä, että Yhdysvaltain palveluksessa olevat tietävät olevansa koulutuksessa. He tietävät, ettei heitä tapeta. ""Sillä vangitulla henkilöllä, joka on yksi vihollisistamme, ei ole aavistustakaan siitä, mitä me teemme, kun alistamme hänet vesikidutukseen."" Sanoi Hunter: ""Jos käytämme sitä omien sotilaidemme kanssa koulutuksessa, kuten vesikidutusta, sen pitäisi olla sallittua sellaisten ihmisten kanssa, jotka ovat tappaneet tuhansia amerikkalaisia.""" Päätimme tutkia Hunterin väitettä palvelushenkilöstömme vesikidutuksesta osana heidän koulutustaan ja totesimme, että hän on oikeassa. Yhdysvaltain erikoisoperaatiojoukot ovat aiemmin joskus käyttäneet eräänlaista vesikidutusta osana selviytymisharjoituksia, joita kutsutaan selviytymis-, väistö-, vastarinta- ja pakokoulutukseksi. Tarkoituksena on valmistaa heitä siihen, jos heidät joskus vangitaan ja kuulustellaan tällaisin keinoin. New York Timesin ja Vanity Fairin raporttien mukaan CIA on ottanut käyttöön joitakin terroriepäiltyjen kuulustelutekniikoita SERE-koulutuksesta, mukaan lukien vesikidutuksen käyttö. Vanity Fairin jutun mukaan yhdysvaltalaissotilaiden kolmen viikon SERE-koulutukseen kuului muun muassa vesikidutusta, pakotettua alastomuutta, äärimmäisiä lämpötiloja, seksuaalista ja uskonnollista pilkkaamista, tuskallisia rasitusasentoja ja nälänhädän tasoisia annoksia. Jutussa siteerataan Michael Rolincea, FBI:n kansainvälisen terrorismin torjuntayksikön entistä osastopäällikköä: "Et kuole, mutta luulet kuolevasi."" Vaikka tekniikat ovatkin peräisin SERE-koulutuksesta, CIA:n hiljattain julkaistujen asiakirjojen mukaan terroristiepäiltyihin käytettiin erilaista, intensiivisempää vesikidutusta. Toukokuun 7. päivänä 2004 julkaistun CIA:n pääinspektorin erityisraportin mukaan, joka koskee terroriepäiltyihin käytettyjä kuulustelutekniikoita ja josta osa on poistettu, "OIG:n (Office of the Inspector General) videonauhojen tarkastelu paljasti, että (poistettu) käytettiin (redacted) erilaista vesilautatekniikkaa kuin DoJ:n (Department of Justice) lausunnossa kuvattu tekniikka, jota käytettiin SERE-koulutuksessa. Ero oli siinä, miten vangin hengitys estettiin. SERE-koulussa ja DoJ:n lausunnossa kohteen hengitys keskeytetään asettamalla kostea kangas tiukasti hengitysteiden päälle; kuulustelija levittää pienen määrän vettä liinaan hallitusti. Kiistatta viraston kuulustelija (poistettu) levitti jatkuvasti suuria määriä vettä liinaan, joka peitti pidätetyn suun ja nenän. Yksi psykologeista/kuulustelijoista myönsi, että viraston käyttämä tekniikka poikkesi SERE-koulutuksessa käytetystä tekniikasta, ja selitti, että viraston tekniikka on erilainen, koska se on 'oikeaa' ja se on koskettavampi ja vakuuttavampi.""". Raportissa sanotaan myös, että CIA:n lääketieteellisten palvelujen toimisto on luonnehtinut SERE:n vesikidutusta ""niin erilaiseksi kuin viraston myöhempi käyttö, että se on lähes merkityksetöntä""." Toimiston mukaan sen tiheys ja intensiteetti herättivät kysymyksiä siitä, oliko se tehokasta tai lääketieteellisesti turvallista. Mielestämme Hunter johtaa siis hieman harhaan rinnastamalla sotilashenkilöstön koulutuksessa käytetyn vesikidutuksen ja terroriepäiltyihin käytetyn tekniikan. CIA:n ylitarkastajan raportin mukaan epäiltyihin käytetty tekniikka oli tehokkaampi ja vakuuttavampi. Yhden terroriepäillyn tapauksessa sitä käytettiin 183 kertaa, usein nopeasti peräkkäin. Jos siis väitetään, että tekniikka ei ole kidutusta, koska sitä käytetään amerikkalaisiin sotilaisiin osana koulutusta, jätetään huomiotta, että sitä ei käytetty samalla tavalla. Hunter on kuitenkin oikeassa siinä, että Yhdysvaltain armeija on käyttänyt vesikidutusta sotilailla osana selviytymiskoulutusta. Ja niinpä suljemme hänen lausuntonsa pois." Väite: Me muuten vesikidutamme satoja omia sotilaitamme. He vesikiduttavat itseään koulutuksessa koventaakseen itseään.</w:t>
      </w:r>
    </w:p>
    <w:p>
      <w:r>
        <w:rPr>
          <w:b/>
        </w:rPr>
        <w:t xml:space="preserve">Tulos</w:t>
      </w:r>
    </w:p>
    <w:p>
      <w:r>
        <w:t xml:space="preserve">Duncan Hunter sanoo, että olemme kiduttaneet omia sotilaitamme osana harjoituksia</w:t>
      </w:r>
    </w:p>
    <w:p>
      <w:r>
        <w:rPr>
          <w:b/>
        </w:rPr>
        <w:t xml:space="preserve">Esimerkki 2.916</w:t>
      </w:r>
    </w:p>
    <w:p>
      <w:r>
        <w:t xml:space="preserve">Kohta: "Senaatin terveydenhuoltolakiehdotuksen Medicaid-rahoituksen leikkaamista tuomitsevassa videossa senaattori Elizabeth Warren, D-Mass., korosti Medicaidin merkitystä opioidikriisin torjunnassa. Warren kutsui senaatin uuteen terveydenhuoltolakiehdotukseen sisältyvää 45 miljardin dollarin lisämäärärahaa opioidikriisin torjumiseksi riittämättömäksi, jos Medicaid-menoja aiotaan vähentää. "Juuri nyt Medicaid on pääasiallinen tapa, jolla hoidamme opioidien väärinkäyttöä", Warren sanoi. ""Yksi kolmesta ihmisestä, joka saa hoitoa huumeongelmiinsa, saa apua Medicaidista sen maksamiseen.""" Eräs lukija pyysi meitä tarkistamaan hänen väitteensä. Saako joka kolmas huumeongelmiin hoitoa saavista ihmisistä Medicaidin tukea? Kun pyysimme hänen toimistoaan selventämään hänen lausuntoaan, he sanoivat, että Warren viittasi nimenomaan opioidien käyttäjiin eikä kaikkiin huumeongelmista kärsiviin. Warren viittasi Harvardin lääketieteellisen tiedekunnan terveydenhuoltopolitiikan laitoksen terveystaloustieteen professorin Richard Frankin tutkimukseen, joka todisti senaatin talouskomitealle. Frank laski Medicaidin piiriin kuuluvan opioidien käyttöhäiriötä sairastavan muun kuin vanhusväestön prosenttiosuuden, joka oli 34,3 prosenttia. Hän käytti tietoja vuoden 2015 kansallisesta huumausaineiden käyttöä ja terveyttä koskevasta tutkimuksesta (National Survey on Drug Use and Health), joka on käyttäytymisterveyden tilasto- ja laatukeskuksen (Center for Behavioral Health Statistics and Quality) uusin tutkimus. Kolmekymmentäneljä prosenttia on 1,029 eli yksi henkilö jokaista kolmea kohti. Warrenin mukaan nämä ihmiset saavat hoitoa, mutta Frankin tutkimuksessa tarkasteltiin opioidien käyttöhäiriöstä kärsiviä ihmisiä riippumatta siitä, ovatko he parhaillaan hoidossa vai eivät. Muut tutkimukset tukevat kuitenkin hänen näkemystään. Kun Kaiser Family Foundation selvitti meille lukuja, he havaitsivat, että 880 000 ei-vanhasta aikuisesta opioidiriippuvaisesta henkilöstä, jotka saivat hoitoa opioidien käyttöhäiriöön vuonna 2015, 39 prosenttia oli Medicaidin piirissä. He tarkastelivat samoja tietoja kuin Frank. Kun laajensimme populaation kokoa kattamaan kaikenikäiset ihmiset, luku oli samanlainen: 38 prosenttia. Kun näitä lukuja eritellään tarkemmin, 51 prosenttia 880 000 hoidetusta aikuisesta sai vain avohoitoa (mikä tarkoittaa käyntejä, jotka eivät oikeuta yöpymiseen), 6 prosenttia sai vain laitoshoitoa, ja 43 prosenttia sai sekä laitos- että avohoitoa. Kaiser Family Foundationin vanhempi poliittinen analyytikko Julia Zur selitti, että avohoito on suositumpaa ja että potilaat, jotka aloittavat laitoshoidon, jatkavat usein avohoitoon. Kun kysyimme, miksi hoitoa saavien ja Medicaid-ohjelman piiriin kuuluvien määrä on suurempi kuin niiden, jotka vain saavat hoitoa, Frank selitti, että Medicaid-ohjelmat ovat yleensä avokätisempiä kustannusten kattamisessa kuin yksityiset ohjelmat, ja Medicaid-ohjelmat kattavat ainakin osan lääkehoidosta päihdehäiriöiden hoidossa. Medicaidin laajentamisesta oli erityisen paljon apua kattavuuden varmistamisessa, sillä se tavoitti pienituloisen väestön suuriin tarpeisiin joutuvat ryhmät osavaltioissa, joihin opioidikriisi on vaikuttanut voimakkaasti. Warren sanoi, että yksi kolmesta opioidiriippuvuuteen hoitoa saavasta henkilöstä kuuluu Medicaidin piiriin, ja perusti arvionsa 34 prosenttiin opioidien käyttöhäiriötä sairastavista henkilöistä. Luku oli korkeampi, kun tarkasteltiin vain hoitoa saavia: 39 prosenttia. Vaikka luvut siis eroavat hieman toisistaan, yksi kolmesta on silti oikeudenmukainen arvio." Väite: Yksi kolmesta ihmisestä, joka saa hoitoa (opioidien) huumeongelmiin, saa apua Medicaidista sen maksamiseen.</w:t>
      </w:r>
    </w:p>
    <w:p>
      <w:r>
        <w:rPr>
          <w:b/>
        </w:rPr>
        <w:t xml:space="preserve">Tulos</w:t>
      </w:r>
    </w:p>
    <w:p>
      <w:r>
        <w:t xml:space="preserve">Warren sanoi, että yksi kolmesta opioidiriippuvuuden hoitoa saavasta henkilöstä kuuluu Medicaid-ohjelman piiriin, ja perusti arvionsa 34 prosenttiin opioidien käyttöhäiriötä sairastavista henkilöistä. Luku oli suurempi, kun tarkasteltiin vain hoitoa saavia: 39 prosenttia. Vaikka luvut eroavat hieman toisistaan, yksi kolmesta on silti oikeudenmukainen arvio.</w:t>
      </w:r>
    </w:p>
    <w:p>
      <w:r>
        <w:rPr>
          <w:b/>
        </w:rPr>
        <w:t xml:space="preserve">Esimerkki 2.917</w:t>
      </w:r>
    </w:p>
    <w:p>
      <w:r>
        <w:t xml:space="preserve">Kohta: Fort Peckin intiaanireservaatin Assiniboine- ja Sioux-heimoille maan viimeisen luonnonvaraisen, puhdasrotuisen puhvelilauman suojelemiseksi. Heimo valittiin sen sijaan, että ehdotettiin ikonisten, kyttyräselkäisten eläinten jakamista kuudelle organisaatiolle viidessä osavaltiossa, mukaan lukien New Yorkin Bronxin ja Queensin eläintarhat. "Fort Peckissä olisi suuri juhla, jos tämä toteutuisi", sanoi Montanan villieläinviraston päälakimies Becky Dockter. Biisonit, jotka ovat nyt eristyksissä mediamoguli Ted Turnerin omistamalla tilalla Montanassa, olivat osa hallituksen kokeilua, jossa eläimet asetettiin karanteeniin, jotta saataisiin aikaan karja, jossa ei esiintyisi karjan luomistautia, jota noin puolet Yellowstonen biisoneista kantaa. Kokeilun onnistuminen, joka dokumentoitiin aiemmin tänä vuonna julkaistussa tieteellisessä tutkimuksessa, antoi Montanalle varmuuden siitä, että biisonien siirtäminen muualle ei aiheuttaisi riskiä bruselloosin tarttumisesta kaupalliseen karjaan. Sairaus voi aiheuttaa lehmille keskenmenon. Komissaarit hyväksyivät tarkistetun suunnitelman puhvelien puolestapuhujien kehotettua olemaan lähettämättä eläimiä osavaltion ulkopuolelle, kun Montanan intiaanimaat olivat sopivia ja kun heimobiologit ovat jo osoittaneet pystyvänsä hoitamaan biisoneita, sanoi Andrea Jones, Montana Fish, Wildlife and Parksin tiedottaja. Vuonna 2012 Fort Peckin heimot näkivät 63 Yellowstonen biisonin historiallisen paluun reservaattiinsa osavaltion, liittovaltion ja heimojen biisonien hoitajien laatiman suunnitelman mukaisesti. Montanan Fish and Wildlife -yksikön komissaari Lawrence Wetsit sanoi, että heimot olisivat avoimia tekemään yhteistyötä osavaltion kanssa bruselloosista vapaiden biisonien jälkeläisten jakamiseksi eläintarhoihin ja muihin ehdotettuihin vastaanottajiin, kuten Cherokee Nationiin Oklahomassa. "Olen varma, että heimot olisivat halukkaita tekemään tiivistä yhteistyötä osavaltion kanssa, jotta tietty prosenttiosuus jälkeläisistä menisi muiden karjojen täydentämiseen", hän sanoi. New Yorkin eläintarhoja ei tavoitettu välittömästi kommentoimaan suunnitelmaa, joka osavaltion villieläinviraston johtajan on hyväksyttävä. Suunnitelman kielteiset ympäristövaikutukset on myös tutkittava. Turnerin karjatilan kanssa tehdyn sopimuksen mukaan biisonit on siirrettävä vuoden loppuun mennessä. Väite: Montana antaa Yellowstonen biisonit heimoille eläintarhojen sijaan.</w:t>
      </w:r>
    </w:p>
    <w:p>
      <w:r>
        <w:rPr>
          <w:b/>
        </w:rPr>
        <w:t xml:space="preserve">Tulos</w:t>
      </w:r>
    </w:p>
    <w:p>
      <w:r>
        <w:t xml:space="preserve">Torstaina hyväksytyn hallituksen suunnitelman mukaan Montanassa sijaitseva intiaanireservaatti saa Yellowstonen kansallispuistosta 145 biisonia, jotka asetettiin karanteeniin karjanhoitajien karjaa uhkaavasta taudista vapaan lauman luomiseksi.</w:t>
      </w:r>
    </w:p>
    <w:p>
      <w:r>
        <w:rPr>
          <w:b/>
        </w:rPr>
        <w:t xml:space="preserve">Esimerkki 2.918</w:t>
      </w:r>
    </w:p>
    <w:p>
      <w:r>
        <w:t xml:space="preserve">Kohta: "Albanyn kaksipuolueinen ehdotus luokittelisi ensivastetoimintaan ja lainvalvontaviranomaisiin kohdistuvat rikokset viharikoksiksi. Community Heroes Protection Act -laki ankaroittaisi myös tuomittujen rangaistuksia. Osavaltion senaattori Martin J. Golden, Brooklynin republikaani ja lakiehdotuksen toinen tukija, sanoi, että New Yorkin osavaltiossa poliiseihin kohdistuvien hyökkäysten määrän pitäisi saada hänen kollegansa tukemaan pyrkimystä. "Luvut osoittavat, että tätä lakia tarvitaan ehdottomasti", Golden sanoi. ""Pelkästään viime vuonna tässä osavaltiossa pahoinpideltiin 710 poliisia - ja tämä koskee vain poliiseja."" Onko Golden oikeassa? Pahoinpideltiinkö noin monta poliisia viime vuonna? FBI:n tiedot Liittovaltion poliisivirasto FBI on raportoinut Yhdysvalloissa tapettujen ja pahoinpideltyjen poliisien määrän vuodesta 1972 lähtien. FBI määrittelee lainvalvontaviranomaisen paikalliseksi, osavaltion tai liittovaltion viranomaiseksi, jolla on tavallisesti virkamerkki ja tuliase. Raportti ei sisällä hyökkäyksiä vankeinhoitoviranomaisia tai pelastushenkilöstöä vastaan, vaikka ne sisältyvätkin ehdotettuun lakiin. FBI raportoi 710 hyökkäystä New Yorkin osavaltion lainvalvontaviranomaisia vastaan vuonna 2015, joka on viimeisin saatavilla oleva tieto. Määrä on alhaisin sitten vuoden 2007, jolloin 656 poliisia joutui pahoinpitelyn kohteeksi. FBI:n New Yorkin osavaltion luku ei kuitenkaan ole osavaltion laajuinen. Se sisältää vain lainvalvontaviranomaisiin kohdistuneet hyökkäykset New York Cityn ulkopuolella. Virasto sanoi, ettei sillä ole tietoja New Yorkissa tapahtuneista lainvalvontaviranomaisiin kohdistuneista pahoinpitelyistä. NYPD:n tiedot New Yorkin poliisilaitos raportoi omat tietonsa poliisin pahoinpitelyistä, mutta se määrittelee poliisit laajemmin. Poliisilaitos seuraa poliiseihin, rauhanturvaajiin, syyttäjiin, sairaanhoitajiin, puhtaanapitotyöntekijöihin, palomiehiin, ensihoitajiin, kaupungin poliisimiehiin, koulunvalvojiin, liikennevirkailijoihin ja hätäkeskuksiin kohdistuneita pahoinpitelyjä. Poliisilaitoksen mukaan se ei raportoi pelkästään lainvalvontaviranomaisiin kohdistuneiden pahoinpitelyjen määrää. Viime vuonna osasto ilmoitti 1 632 pahoinpitelystä, jotka kohdistuivat osaston määritelmän mukaisiin henkilöihin. Määrä on pienempi kuin vuonna 2015, jolloin ilmoitettiin 1 738 pahoinpitelyä. Päätöksemme Golden sanoi: ""Pelkästään viime vuonna 710 poliisivirkailijaa ... pahoinpideltiin tässä osavaltiossa"". Golden tukeutui FBI:n tietoihin, jotka eivät sisällä New Yorkin poliiseihin kohdistuneita pahoinpitelyjä. Golden aliarvioi luvut, mutta hänen pointtinsa ei ole hukassa: Lainvalvontaviranomaisiin kohdistuneiden pahoinpitelyjen määrä on merkittävä. Hänen lausuntonsa kaipaa selvennystä ja lisätietoja. Väite: "Pelkästään viime vuonna New Yorkin osavaltiossa pahoinpideltiin 710 poliisia""."</w:t>
      </w:r>
    </w:p>
    <w:p>
      <w:r>
        <w:rPr>
          <w:b/>
        </w:rPr>
        <w:t xml:space="preserve">Tulos</w:t>
      </w:r>
    </w:p>
    <w:p>
      <w:r>
        <w:t xml:space="preserve">"Golden sanoi: ""Pelkästään viime vuonna 710 poliisia ... joutui pahoinpitelyn kohteeksi tässä osavaltiossa.""" Golden tukeutui FBI:n tietoihin, jotka eivät sisällä New Yorkin poliiseihin kohdistuneita pahoinpitelyjä. Golden aliarvioi luvut, mutta hänen pointtinsa ei ole hukassa: Lainvalvontaviranomaisiin kohdistuneiden pahoinpitelyjen määrä on merkittävä. Hänen lausuntonsa kaipaa selvennystä ja lisätietoja.""</w:t>
      </w:r>
    </w:p>
    <w:p>
      <w:r>
        <w:rPr>
          <w:b/>
        </w:rPr>
        <w:t xml:space="preserve">Esimerkki 2.919</w:t>
      </w:r>
    </w:p>
    <w:p>
      <w:r>
        <w:t xml:space="preserve">Kohta: "Arianna Huffington - liberaalin uutis- ja mielipidesivusto The Huffington Postin perustaja - heitti hieman kylmää vettä työttömyysasteen viimeaikaiseen laskuun ABC:n This Week with Christiane Amanpour -ohjelmassa 1. toukokuuta 2011. Lokakuun 2010 ja maaliskuun 2011 välisenä aikana - jolloin työttömyysluvut ovat viime aikoina laskeneet tasaisimmin - työttömyysaste on laskenut 9,7 prosentista 8,8 prosenttiin. Tämä on ilahduttanut Obaman hallintoa, jonka mukaan luvut ovat konkreettinen todiste talouden paranemisesta. Huffington kuitenkin ilmaisi varovaisuutensa siitä, mitä nämä luvut todella tarkoittavat, ja huomautti, että työttömyysasteen laskentatapa on monimutkainen tekijä, joka herättää kysymyksiä siitä, onko hallinnon optimistinen tulkinta oikea. Huffington sanoi seuraavaa: "Huffington sanoi: "Mitä maassa tapahtuu työpaikkojen suhteen, periaatteessa huolimatta siitä, että työttömyys on muka vähentynyt. Tiedämme, että tämä on oikeastaan tilastollinen syy, koska varsinainen työvoima supistuu, mutta ei mitään todellista työpaikkojen luomista.""" Olemme selkeyttäneet Huffingtonin sanoja selkeyden vuoksi ja käytämme niitä faktantarkistuksessamme: Vaikka työttömyysaste näyttäisi hänen mukaansa paranevan, se ei heijasta todellista työpaikkojen luomista - parannus johtuu itse asiassa työvoiman kutistumisesta. Tästä tulee hieman monimutkaista, joten kärsivällisyyttä. Aloitamme siitä, miten hallituksen virallinen työllistämistilastojen sovittelija, Bureau of Labor Statistics, laskee työttömyysasteen. BLS määrittää, kuinka moni amerikkalainen etsii työtä, lukuun ottamatta ihmisiä, jotka ovat poistuneet työvoiman piiristä joko tilapäisesti tai pysyvästi - esimerkiksi jos he jättävät työpaikkansa palatakseen kokopäiväisesti kouluun, ottavat vapaata kasvattaakseen lapsia, jäävät eläkkeelle, matkustavat pitkäaikaisesti tai yksinkertaisesti elävät säästöjensä turvin jonkin aikaa. BLS laskee työttömien mutta edelleen työtä etsivien amerikkalaisten määrän ja jakaa sen työvoiman määrällä, joka koostuu työssä käyvistä amerikkalaisista ja niistä, jotka ovat työttömiä mutta etsivät työtä. Tulos on työttömyysaste. Työttömyysasteeseen voi siis vaikuttaa kaksi erillistä tekijää - työttömien amerikkalaisten määrä ja työssä olevien tai työtä etsivien amerikkalaisten määrä. Jos työttömien amerikkalaisten määrä vähenee eikä työvoiman määrä juuri muutu, työttömyysaste laskee. Mutta jos työvoiman määrä vähenee riittävän nopeasti, jopa työttömien amerikkalaisten määrän väheneminen voi johtaa työttömyysasteen nousuun. Teoria riittää - katsotaanpa todellisia lukuja. Lokakuun 2010 ja maaliskuun 2011 välisenä aikana työttömyysaste, jota käytetään työttömyysasteen määrittämisessä, on laskenut lokakuun 14 876 000:sta 13 542 000:een maaliskuussa. Samaan aikaan siviilityövoima - nimittäjä - on laskenut samalla ajanjaksolla 153 960 000:sta 153 406 000:een. Ja kuten totesimme, työttömyysaste on laskenut tänä aikana 9,7 prosentista 8,8 prosenttiin. Työttömyys väheni siis tuona aikana 1 334 000 ihmisellä, mutta se johtui kahdesta eri syystä. Yhtäältä 554 000 ihmistä poistui työvoimasta, eikä heitä BLS:n tilastojen logiikan mukaan enää lasketa "työttömiksi". Toisaalta 780 000 ihmistä sai työpaikan. Verrattaessa näitä kahta lukua voidaan siis sanoa, että noin 0,5 prosenttia työttömyysasteen 0,9 prosenttiyksikön laskusta johtui siitä, että ihmiset todella saivat työpaikan, ja loput 0,4 prosenttiyksikköä johtui siitä, että ihmiset jättivät työvoiman joko siksi, että he luopuivat työnhausta, tai muista syistä, kuten eläkkeelle jäämisen vuoksi. Lopputulos? Ei vielä. Tässä laskelmassa oletetaan, että työvoiman pitäisi ainakin pysyä samankokoisena kuukaudesta toiseen. Itse asiassa taloustieteilijät sanovat, että pysyäkseen väestönkasvun tahdissa työvoiman on kasvettava kuukaudesta toiseen - erään suositun arvion mukaan 100 000:lla joka kuukausi. Kun työvoima siis väheni lokakuusta maaliskuuhun 554 000:lla, se itse asiassa aliarvioi työvoiman pois muuttoa. Todellinen isku työvoimaan tuona aikana oli yli miljoona amerikkalaista. Tämän laskeminen on hankalaa, joten taloustieteilijät käyttävät toisinaan toisenlaista tilastoa - työllisyyden ja väestön suhdetta. Se osoittaa, kuinka suuri prosenttiosuus 16 vuotta täyttäneestä väestöstä on työssä. EPOP (kuten sitä yleisesti kutsutaan) laski merkittävästi viimeisimmän taantuman aikana, mikä tarkoittaa, että pienemmällä osalla väestöstä oli työpaikka. Edellisen kerran työvoimaosuus on ollut näin alhainen 1980-luvun puolivälissä - neljännesvuosisata sitten. Tähän tilastoon Huffington viittasi, kun tavoitimme hänet. Hän viittasi ensin New York Timesin kolumnistin Paul Krugmanin blogikirjoitukseen, jossa hän valitteli EPOP:n hitaata kehitystä. Myöhemmin hän jatkoi tämän asian esittämistä lukuisilla muilla artikkeleilla ja talousblogikirjoituksilla. Meidän on siis päätettävä, onko parempi luottaa perinteisiin BLS:n tilastoihin vai EPOP:hen. Se on vaikea valinta. EPOP:n etuna on se, että se ratkaisee väestönkasvuongelman, joka ei ole mitenkään vähäpätöinen tekijä, varsinkin kun kyse on useiden kuukausien ajanjaksosta. Haittapuolena on se, että se laskee työttömiksi ihmiset, jotka ovat valinneet tämän kurssin todella vapaaehtoisesti - palaavat kouluun, kasvattavat lapsia ja niin edelleen. Tämä yliarvioi todellisen työttömyysasteen. Kaiken kaikkiaan olemme sitä mieltä (ja asiantuntijat eri puolilta ideologista kirjoa kertovat meille), että molemmat mittarit ovat epätäydellisiä, mutta päteviä. Jäljelle jää Huffingtonin kommentti. Suurin puute on hänen sanamuodossaan. Hän sanoo, että "työpaikkoja ei ole (ollut) syntymässä"." Voidaan perustellusti kiistellä siitä, luodaanko taloudessa riittävästi työpaikkoja pitämään talous vauhdissa, mutta mielestämme ei ole oikein sanoa, että työpaikkoja ei ole luotu. Tarkastelemallamme ajanjaksolla talous loi yli 700 000 työpaikkaa, mikä ei ole vain absoluuttinen lisäys, vaan myös vauhti, joka ylitti asiantuntijoiden mukaan tarvittavan määrän pysyäkseen väestönkasvun tahdissa. Työpaikkojen kasvu on ollut ehkä vaatimatonta, mutta ei nolla. Toisaalta Huffingtonin laajempi huomio - että työntekijöiden poistuminen työmarkkinoilta voi vaikuttaa työttömyystilastoihin - on tärkeä, ja se jätetään usein huomiotta ammattiekonomistien maailman ulkopuolella. Ei vähäisempi viranomainen kuin Federal Reserve Board of Governors pani tämän todellisuuden merkille maaliskuun kokouksessaan. Kokouksen pöytäkirjan mukaan ""useat osallistujat totesivat, että työttömyyden lasku johtui pikemminkin työvoimasta vetäytymisestä ja irtisanomisten vähenemisestä kuin lisääntyneestä rekrytoinnista""." ""Työllisyys on kasvanut jonkin verran, mutta ei niin paljon kuin työttömyysasteen lasku otsikkoluvuissa aluksi antaa ymmärtää, ja työvoimaan osallistuminen on laskenut taantuman aikana"", sanoi James Sherk, konservatiivisen Heritage Foundationin vanhempi työmarkkinatalouden analyytikko. ""Lausuntoon voisi lisätä varoituksia, jotta siitä tulisi kattavampi, mutta yhden lauseen tiivistelmänä se ei ole kaukana totuudesta.""". Loppujen lopuksi olemme samaa mieltä siitä, että Huffington on pitkälti oikeassa siinä, että työttömyysasteeseen vaikuttavat työvoimasta poistuvat ihmiset, ei pelkästään työpaikkojen luominen, vaikka hän onkin hieman liioitellut sen laajuutta."" Väite: "Arianna Huffington sanoo, että vaikka työttömyysaste näyttää paranevan, se ei heijasta todellista työpaikkojen luomista - se johtuu ""todellisen työvoiman kutistumisesta"".</w:t>
      </w:r>
    </w:p>
    <w:p>
      <w:r>
        <w:rPr>
          <w:b/>
        </w:rPr>
        <w:t xml:space="preserve">Tulos</w:t>
      </w:r>
    </w:p>
    <w:p>
      <w:r>
        <w:t xml:space="preserve">Arianna Huffington sanoo, että työttömyyden kasvu johtuu itse asiassa työvoiman vähenemisestä, ei työpaikkojen luomisesta.</w:t>
      </w:r>
    </w:p>
    <w:p>
      <w:r>
        <w:rPr>
          <w:b/>
        </w:rPr>
        <w:t xml:space="preserve">Esimerkki 2.920</w:t>
      </w:r>
    </w:p>
    <w:p>
      <w:r>
        <w:t xml:space="preserve">Kohta: "Presidentti Barack Obaman kommentista julkaistiin analyysi 1. huhtikuuta 2010. Sen ilmestymisen jälkeen Heritage Foundationin viestintätoimisto otti meihin yhteyttä väittääkseen, että arviomme oli liian antelias presidenttiä kohtaan. Teimme lisäselvityksiä tuomiomme tarkistamiseksi. Toinen raportointikierroksemme, jossa keskustelimme pääasiassa Heritage-säätiön ulkopuolisten konservatiivisten politiikan asiantuntijoiden kanssa, vahvisti alkuperäisiä päätelmiämme. Alla on päivitetty versio jutustamme, joka säilyttää arvosanan , julkaistu 26. huhtikuuta 2010.Demokraatit haluavat torjua republikaanien kritiikkiä hiljattain hyväksyttyä terveydenhuoltolakia kohtaan puhumalla siitä, että se sisältää ideoita, jotka ovat peräisin konservatiiveilta. NBC:n Today-ohjelmassa 30. maaliskuuta 2010 antamassaan haastattelussa presidentti Barack Obama tarjosi konkreettisen esimerkin: Obama kertoi juontaja Matt Lauerille, että "kun itse lakiesitystä tarkastellaan, se sisältää kaikenlaisia republikaanien ideoita. Monet kommentaattorit ovat sanoneet, että tämä on tavallaan samanlainen kuin republikaanien kuvernöörin ja nykyisen presidenttiehdokkaan Mitt Romneyn Massachusettsissa hyväksymä lakiesitys. Monet ajatukset pörssistä ja siitä, että vakuutusmarkkinoilla voitaisiin yhdistää ja parantaa yksityishenkilöiden ostovoimaa, ovat peräisin Heritage Foundationilta. ..."""Keskityimme ajatukseen, että Heritage Foundation, konservatiivinen ajatushautomo, joka ei kannata Obaman terveydenhuoltolakia kokonaisuudessaan, olisi saattanut "keksiä" ajatuksen sairausvakuutuspörssistä - virtuaalisesta markkinapaikasta, jossa yksityishenkilöt voivat ostaa sairausvakuutuksia. Kiinnostuksemme kasvoi vasta sen jälkeen, kun saimme Heritage-säätiön pääjohtajalta Ed Feulnerilta sähköpostiviestin, jossa hän moitti Obaman väitettä. ""Presidentti Obama siteerasi tänä aamuna Heritage-säätiön tutkimusta yrittäessään myydä terveydenhuoltopakettiaan "keskitien keskellä olevana, keskustalaisena lähestymistapana"","" Feulner kirjoitti. ""Olemme hyvin pahoillamme tästä työmme ja nimemme väärinkäytöstä. Tämä on vain viimeisin teko kampanjassa, jolla tätä suuren hallituksen ohjelmaa yritetään myydä maltillisena lakina, joka sisältää konservatiivisia ajatuksia. Amerikkalaisia ei pidä huijata. ""Feulner jatkoi väittämällä, että ""presidentti tietää hyvin - tai hänen pitäisi oppia ennen kuin hän puhuu - että meidän ja useimpien muiden kannattamat vaihtojärjestelmät eroavat suuresti hänen pakettinsa vaihtojärjestelmistä. Todelliset vaihtojärjestelmät ovat yksinkertaisesti markkinamekanismi, jonka avulla perheet voivat valita sairausvakuutuksensa. Presidentti Obaman vaihtopörssit ovat sitä vastoin väline, jolla otetaan käyttöön laaja sääntely ja liittovaltion standardointi sairausvakuutusten alalla. ""Heritage jatkoi kampanjaansa Obaman väitettä vastaan 19. huhtikuuta 2010 Washington Postissa julkaistussa kolumnissa. Heritage's Center for Health Policy Studiesin johtaja Robert Moffit kirjoitti, että ""kehittämämme versio vaihtopalvelusta ei voisi olla erilaisempi kuin se, joka sisältyy tähän lakiin.""". Hän syytti, että "Obaman terveydenhuoltolaki 'rakentuu' Heritage-järjestön terveydenhuoltouudistusmallin varaan vain siinä mielessä kuin vaikkapa juustolla höystetty tuplavarttipihvi 'rakentuu' puutarhasalaatin varaan". Molemmissa on salaattia ja tomaattia, ja niitä voidaan kutsua ruoaksi, mutta yhtäläisyydet loppuvat siihen. "Tässä on kaksi toisiinsa liittyvää mutta erillistä kysymystä. Ensimmäinen on se, onko Heritage itse asiassa ""keksinyt"" ajatuksen sairausvakuutuspörsseistä. Toinen on se, onko uudessa laissa säädetty vaihto samanlainen kuin se, jota Heritage on tukenut. - Onko Heritage idean keksijä? Tutkimuksemme osoittaa, että vaikka Heritage on kannattanut sairausvakuutusvaihtoa jo vuosia, myös muut ovat kannattaneet sitä. Tutkijat uskovat Alain C. Enthovenin - Stanfordin yliopiston kauppakorkeakoulun emeritusprofessorin, joka työskenteli puolustusministeriössä Kennedyn ja Johnsonin hallintojen aikana - tehneen vaihtoa koskevan ajatuksen tunnetuksi jo kolme vuosikymmentä sitten.On kuitenkin selvää, että Heritage on johdonmukaisesti ja innokkaasti edistänyt vaihtoa koskevaa ajatusta, erityisesti Massachusettsin uuden terveydenhuoltojärjestelmän suunnittelun aikana. Tämä ponnistus päättyi siihen, että demokraattinen lainsäätäjä liittyi republikaanikuvernööri Romneyn kanssa yhteen ja otti käyttöön järjestelmän, johon sisältyy sairausvakuutuspörssi.Heritage-tutkijat ovat useaan otteeseen kirjoittaneet hyväksyvästi Massachusettsin pörssijärjestelmästä, joka tunnetaan nimellä Connector. Massachusettsin suunnitelmasta 11. huhtikuuta 2006 julkaistussa artikkelissa Heritage-järjestön terveydenhuoltopolitiikan tutkija Edmund Haislmaier kirjoitti "todella merkittävistä ja mullistavista terveydenhuoltojärjestelmän muutoksista, jotka lainsäädäntö käynnistäisi". "Haislmaier kirjoitti erityisesti, että "käsite, jonka mukaan osavaltion vakuutusmarkkinat järjestetään keskitetyn selvityskeskuksen ympärille, poikkeaa dramaattisesti viimeaikaisista osavaltioiden sairausvakuutusuudistuksia koskevista ehdotuksista". Osavaltiot ovat viimeiset 15 vuotta yrittäneet laajentaa sairausvakuutusta pienyritysten työntekijöille, mutta käytännössä ilman myönteisiä tuloksia. Massachusettsin lainsäädäntö edustaa kahden puolueen sitoutumista luopua politiikasta, joka on suurelta osin epäonnistunut vakuuttamattomien henkilöiden kattavuuden parantamisessa viimeisten 15 vuoden aikana. ""Toisessa, 5. lokakuuta 2006 julkaistussa asiakirjassaan, jonka otsikkona oli ""The Rationale for a Statewide Health Insurance Exchange"", Heritage-tutkija Robert Moffit kirjoitti, että ""paras vaihtoehto on sairausvakuutusmarkkinoiden vaihto"". Moffit vertasi sitä maanviljelijöiden markkinoihin tai käytettyjen autojen jälleenmyyjään CarMaxiin ja sanoi, että vaihto ""laajentaisi kattavuutta ja valinnanvaraa"" ja edustaisi ""vallankumouksellista muutosta sairausvakuutusmarkkinoilla"". "Toimittajat näyttivät myös antavan Heritageille tunnustusta." Vuoden 2006 aikana kolumneja ja artikkeleita, joissa mainittiin Heritage-yhtiön rooli sairausvaihtoidean edistämisessä, julkaistiin muun muassa Washington Postissa, Dallas Morning Newsissa, New Orleans Times-Picayune -lehdessä ja National Review -lehdessä.Presidentti on mielestämme suurelta osin oikeassa tässä asiassa. Idea vaihdoista on ehkä "syntynyt" Heritage-järjestön ulkopuolella, mutta reilusti yli vuosikymmenen ajan ennen presidentin terveydenhuoltosuunnitelman esittämistä Heritage otti selvästi näkyvän roolin sen mainostamisessa, mikä huipentui Massachusettsissa säädettyyn ehdotukseen. Näin ollen he tuskin ovat järkyttyneitä siitä, että presidentti mainitsee aivoriihen roolin yleisen konseptin kehittämisessä (vaikka hän tekikin sen itsekkäästi).- Onko kyseessä sama ajatus? Obaman kommentin jälkeen puhuimme sekä Haislmaierin että Heritage-järjestön sisäpolitiikasta vastaavan varapuheenjohtajan Stuart Butlerin kanssa. Molemmat väittivät, että nyt voimaan tullut suunnitelma on rakenteeltaan täysin erilainen kuin se, jota Heritage kannatti. "Obama ja Capitol Hill ottivat valtavirtaisen idean ja työnsivät sitä kohti paljon enemmän interventionistista, sääntelyyn perustuvaa mallia verrattuna alkuperäiseen ideaan, joka oli enemmän markkinaperusteinen", Butler sanoi haastattelussa." Jotta Heritage-asiantuntijat eivät voisi jälkikäteen siirtää maalitolppia, päätimme analysoida ehdotusten samankaltaisuutta vain viittaamalla poliittisiin kannanottoihin, jotka voidaan dokumentoida ennen Obaman valintaa julkaistuissa tiedotusasiakirjoissa. Löysimme ainakin neljä asiakirjaa, joissa puhuttiin suoraan sairausvakuutusvaihdon ideasta, ja näissä asiakirjoissa huomasimme useita kohtia, joissa kannatettiin vaihtoa koskevia elementtejä, jotka poikkesivat siitä, miten lakiehdotus lopulta kirjoitettiin.Seuraavassa on joitakin näistä eroista: -- Kuka voi käyttää vaihtoa? Vuonna 2006 Moffit kirjoitti: ""Ihannetapauksessa vakuutuspörssin pitäisi olla avoin kaikille osavaltion asukkaille ja kaikille kiinnostuneille työnantajille yrityksen koosta riippumatta, jotka haluavat järjestää sairausvakuutuksen pörssin kautta. "Näin ei ole uuden lain mukaisten vaihtojen kohdalla - ainakaan lähiaikoina." Kun pörssit käynnistyvät vuonna 2014, ne ovat avoinna vain henkilöille, jotka jo ostavat vakuutuksen yksilöllisillä markkinoilla (eli jotka ostavat vakuutuksen työnantajastaan riippumatta), ja enintään 100 työntekijän pienyritysten työntekijöille. Erään säännöksen mukaan yli 100 työntekijän yritysten työntekijät voivat ostaa vakuutusturvan vaihdosta, mutta vasta vuonna 2017 ja vain, jos heidän osavaltionsa päättää sallia sen. (Poikkeuksena on, että työntekijät, jotka maksavat liian suuren prosenttiosuuden tuloistaan työnantajapohjaisesta sairausvakuutuksestaan, ovat oikeutettuja siihen vuonna 2014). -- Kuinka paljon liittovaltion sääntelyä tulee olemaan? Heritage-tiedemiehet ovat säännöllisesti väittäneet, että pörssin keskeisen sääntelytehtävän tulisi olla osavaltioiden eikä liittovaltion vastuulla. Vuonna 2007 Butler kirjoitti, että "kukin osavaltio päättäisi itse esimerkiksi vakuutusmaksujen käsittelyyn tarvittavasta infrastruktuurista sekä säännöksistä ja vaatimuksista, jotka koskevat vakuutussuunnitelmien hyväksymistä pörssiin". Osavaltio olisi myös vastuussa siitä, että se määrittelisi vakuutuspooli-, jälleenvakuutus- ja riskinhallintajärjestelyt sekä sen, missä määrin yrityksiä vaadittaisiin tarjoamaan työntekijöilleen pörssin kautta saatavilla olevia vakuutussuunnitelmia, jos niitä ylipäätään vaadittaisiin. "On totta, että uudessa terveydenhuoltolaissa luodaan osavaltiopohjaisia pörssejä. Niiden on kuitenkin noudatettava monia liittovaltion vaatimuksia." Esimerkiksi liittovaltion laki edellyttää, että terveysministeriö määrittelee ""välttämättömän terveyshyötypaketin"" (ja päivittää sen yksityiskohdat vuosittain). Tästä tulee vähimmäisvaatimus, jota tarjotaan vaihtopalveluissa. Laissa rajoitetaan myös, että pörssissä myytävät vakuutukset eivät saa periä erisuuruisia vakuutusmaksuja, jotka perustuvat ikään (suhteessa 3:1), maantieteelliseen sijaintiin, perheen kokoonpanoon ja tupakoinnin käyttöön (suhteessa 1,5:1). Pörssissä toimivien terveydenhuoltosuunnitelmien on lisäksi noudatettava useita muita sääntöjä, jotka koskevat markkinointivaatimuksia, palveluntarjoajien verkostoja ja kuluttajille annettavia tietoja koskevia standardeja.-- Kuinka siirrettävissä vakuutus on? Heritage-järjestön vuonna 2007 julkaisemassa artikkelissa tutkija Connie Marshner väitti, että sairausvakuutusten vaihto edistäisi sairausvakuutusten siirrettävyyttä. "Kun yksilöt voivat ostaa sairausvakuutuksen itselleen (pörssin) markkinoilta, vakuutus kuuluu heille", Marshner kirjoitti. ""Vaikka he vaihtaisivat työpaikkaa, muuttaisivat tai lopettaisivat työnsä ja jäisivät eläkkeelle, he omistavat vakuutuksen ja voivat halutessaan pitää saman sairausvakuutuksen. "Näin pitäisi olla monien terveydenhuoltolain pörssissä olevien ihmisten kohdalla, erityisesti niiden, jotka ovat ostaneet vakuutuksensa yksilöllisesti, kunhan osavaltiot eivät aseta korkeita esteitä, jotka estävät ihmisiä siirtymästä osavaltion pörssistä toiseen osavaltioon." Täydellinen siirrettävyys on kuitenkin epätodennäköistä niille, jotka ovat ostaneet vakuutuksen pörssistä työnantajansa avulla. Vaikka vaihtopörssin pitäisi helpottaa työpaikkaa vaihtavien henkilöiden uuden vakuutuksen löytämistä, työntekijän vaihtaessa yritystä tulee todennäköisesti olemaan katkos - ja aina kun kattavuus katkeaa, on todennäköistä, että heidän vakuutusturvaansa joudutaan muuttamaan jossain määrin.Mihin tämä johtaa?Edwin Park, liberaalin Center on Budget and Policy Priorities -järjestön vanhempi tutkija, näkee, että lähestymistavoissa on huomattavia yhtäläisyyksiä edellä esitetyistä eroista huolimatta. Park sanoi, että erot liittyvät "pikemminkin vaihdon sisäisiin sääntöihin kuin perustavanlaatuisiin eroihin taustalla olevassa käsitteessä tai rakenteessa". "Henry Aaron, joka työskentelee keskusta-liberaalin Brookings-instituutin palveluksessa, kutsui uutta terveydenhuoltolakia "lähisukulaiseksi" Heritage-suunnitelman kanssa - "ei toki identtiseksi, mutta sisarukseksi tai ainakin pikkuserkuksi". Pohjimmiltaan kyse on siitä, että valtio tai voittoa tavoittelematon taho sääntelee vakuutusten myyntiä yksityishenkilöille tai yrityksille standardoidakseen tarjontaa ja valvoakseen myyntitapoja, jotta saadaan aikaan todellista kilpailua ja jotta asiakkaille voidaan tarjota tietoa helposti ymmärrettävässä muodossa. ... Kyllä, ne ovat kaikki erilaisia, mutta ne kuuluvat samaan perheeseen. ""Kysyimme myös näkemyksiä konservatiivisilta politiikan asiantuntijoilta Heritagea laajemmalta alueelta." Yksi heistä - Tevi Troy, Hudson Instituteen vieraileva vanhempi tutkija - oli sitä mieltä, että Heritage oli oikeutetusti tyytymätön. "Politiikan maailmassa teoreettisten ajatusten ja toteutetun politiikan välillä on usein valtava kuilu, eikä tämä tapaus ole poikkeus", Troy sanoi. "Vaikka Heritage on ollut johtava sairausvakuutuspörssien puolestapuhuja, laki kirjoitetussa muodossaan luo jotain niin erilaista kuin mitä Heritage tavoitteli, että ymmärrän, miksi he haluavat poistaa nimensä kannattajien luettelosta." ""Kuulimme kuitenkin yhdeksältä muuhun konservatiiviseen poliittiseen järjestöön kuin Heritageen kuuluvalta henkilöltä, jotka pitivät presidentin lausuntoa kohtuullisen oikeana." Seitsemän heistä kieltäytyi ilmaisemasta julkisesti erimielisyyksiään Heritagen kanssa, koska pelkäsivät herättävänsä aaltoja tiiviissä konservatiivisessa poliittisessa maailmassa. Kaksi antoi kuitenkin luvan käyttää nimiään. Yksi heistä oli Chicagossa sijaitsevan Heartland-instituutin varatoimitusjohtaja Dan Miller, joka myönsi, että Obaman lausunto oli muotoiltu niin huolellisesti, että presidentti pystyi käyttämään asiaa hyväkseen omiin tarkoituksiinsa. "Toinen oli Daniel McCarthy, American Conservative -lehden päätoimittaja, joka on kirjoittanut äskettäin presidentin terveydenhuoltosuunnitelman konservatiivisesta alkuperästä. ""Jokainen aivoriihi vasemmalla ja oikealla tietää, että sen suositukset kokevat jonkinlaisen muodonmuutoksen ennen kuin ne pääsevät lainsäädäntöön, jos ne koskaan pääsevät"", McCarthy sanoi PolitiFactille. ""Heritage saattaisi pitää parempana, että osavaltioiden vakuutuspörssit tarjoaisivat enemmän yksilöllisiä valinnanmahdollisuuksia, myös työntekijöille, jotka ovat jo työnantajansa vakuutuksen piirissä." Mutta en kuvittele, että Ed Feulner valittaisi lainkaan, jos republikaanipresidentti tai republikaanikongressi olisi hyväksynyt suunnitelman, joka poikkeaisi Heritage-luonnoksesta samassa määrin kuin Obaman lakiesitys. Vaikka ei olekaan totta, että "monet" Obaman suunnitelman yksityiskohdista olisivat Heritage-järjestön ideoimia, yleinen lähestymistapa on samankaltainen kuin politiikat, joita Heritage on jo pitkään kannattanut, mukaan luettuina yksilöllinen valtuutus ja vakuutuspörssit. Tämä on kiistanalaista vain siksi, että väärän puolueen toimesta laki hyväksyttiin, ja konservatiivien on myrkkyä samaistua siihen. "Olemme samaa mieltä Heritage-järjestön kanssa siitä, että sen alkuperäisen vision ja laiksi säädetyn version väliset erot eivät ole vähäpätöisiä ja riittävät heikentämään presidentin pyrkimyksiä saada lakiesitykselleen Heritage-säätiön hyväksymismerkintä. Presidentti auttoi kuitenkin asiaansa muotoilemalla lausuntonsa äärimmäisen huolellisesti. Tahallaan tai tahattomasti, hän antoi itselleen hienovaraista kielellistä liikkumavaraa sanomalla, että ""monet vaihtoa koskevat ideat"" tulivat Heritage-järjestöltä, mukaan lukien käsite ""pystyä yhdistämään ja parantamaan yksityishenkilöiden ostovoimaa vakuutusmarkkinoilla"". "" Vaikka kaikki näiden kahden suunnitelman ideat eivät olekaan samanlaisia, mielestämme oli reilua sanoa, että ""monet ideat"" ovat yhteisiä, mukaan luettuna yhdistämisen käsite. Näin ollen päätämme, että presidentin lausunto täyttää ."" Väite: Monet ajatukset (sairausvakuutus)vaihdosta ja siitä, että yksilöiden ostovoimaa vakuutusmarkkinoilla voidaan yhdistää ja parantaa, ovat peräisin Heritage Foundationilta.</w:t>
      </w:r>
    </w:p>
    <w:p>
      <w:r>
        <w:rPr>
          <w:b/>
        </w:rPr>
        <w:t xml:space="preserve">Tulos</w:t>
      </w:r>
    </w:p>
    <w:p>
      <w:r>
        <w:t xml:space="preserve">Obama sanoo Heritage Foundationin olevan terveyspörssi-idean lähde</w:t>
      </w:r>
    </w:p>
    <w:p>
      <w:r>
        <w:rPr>
          <w:b/>
        </w:rPr>
        <w:t xml:space="preserve">Esimerkki 2.921</w:t>
      </w:r>
    </w:p>
    <w:p>
      <w:r>
        <w:t xml:space="preserve">Kohta: "Florida on maan kärjessä salamaniskujen aiheuttamissa kuolemantapauksissa. Mutta State Farm, yksi maan suurimmista vakuutusyhtiöistä, sanoo, että Georgian asukkaat esittävät eniten korvausvaatimuksia salamaniskujen vuoksi koko maassa, WSB-TV kertoi perjantaina 5. kesäkuuta. PolitiFact Georgia kiinnostui asiasta ja päätti tutkia asiaa hieman tarkemmin. Aloitimme ottamalla yhteyttä Justin Tomczakiin, State Farmin tiedottajaan. Hän lähetti meille tietoja, joiden mukaan Georgia oli vuonna 2014 ykkönen salamoihin liittyvien korvausvaatimusten määrässä (3 709) ja kokonaisarvossa (16,3 miljoonaa dollaria). Texas oli toinen, Alabama kolmas, Louisiana neljäs ja Illinois viides. OSAKUNTA Ilmoitettu määrä Maksettu korvaus Georgia 3 709 16 301 952 dollaria Texas 2 201 14 160 258 dollaria Alabama 1 902 10 930 264 dollaria Louisiana 1 707 10 930 264 dollaria Illinois 1 669 8 030 507 dollaria . "Tämä on kolmas vuosi peräkkäin, kun Georgia on sijalla 1", Tomczak sanoi. Suurin osa salamavahingoista liittyi ylijännitteisiin tai sähkövirtaan, tiedottaja sanoi. Vahingot johtuivat yleensä sähköjohtojen, televisiokaapelien tai puhelinlinjojen virtapiikeistä kodeissa tai yrityksissä, hän sanoi. Siihen, miksi Georgiassa on eniten korvausvaatimuksia, Tomczak sanoi: "Siihen ei ole yksinkertaista vastausta. Monet salamavahingoista keskittyvät kuitenkin Yhdysvaltojen kaakkoisosiin, ja Georgiassa on yksi tämän alueen suurimmista väestömääristä.""" John Jensenius, kansallisen sääpalvelun salamaturva-asiantuntija, sanoi, että Atlantan metropolin väestötiheys saattaa olla yksi syy Georgian korkeaan vahinkojen määrään. Mitä tiheämpi väestö on, sitä todennäköisemmin salama iskee taloon, Jensenius sanoi. Insurance Information Institute laatii yhdessä State Farmin kanssa vuosittain luettelon 10 osavaltiosta, joissa kotivakuutuksen salamavahinkojen määrä on suurin korvausvaatimusten määrän mukaan. Vuonna 2013 instituutti listasi Georgian korkeimmalle sijalle, sillä siellä oli 11 184 salamaniskuun liittyvää vakuutuskorvausvaatimusta asunnonomistajilta. Sen vuoden 2014 raportti ilmestyy lähipäivinä, tiedottaja sanoi. (Georgia oli ykkönen vuonna 2012, jolloin se sai 3 844 korvausvaatimusta, joiden arvo oli 21,5 miljoonaa dollaria, ja vuonna 2013, jolloin se sai 2 969 korvausvaatimusta, joiden arvo oli 14,9 miljoonaa dollaria, State Farmin mukaan). Valtakunnallisesti salamaniskut aiheuttivat noin 674 miljoonan dollarin kotivakuutustappiot vuonna 2013, mikä on laitoksen mukaan 30,5 prosenttia vähemmän kuin vuonna 2012. Kansallisen palontorjuntajärjestön (National Fire Protection Association) mukaan vuosina 2007-2011 paikalliset palokunnat eri puolilla maata vastasivat vuosittain keskimäärin 22 600 tulipaloon, jotka olivat saaneet alkunsa salamaniskusta. NFPA:n analyysin mukaan nämä tulipalot aiheuttivat vuosittain keskimäärin 451 miljoonan dollarin välittömät omaisuusvahingot ja yhdeksän siviilikuolemaa. Salamakuolemat Florida johti salamakuolemien valtakunnallista listaa vuonna 2014 kuudella salamakuolemalla, ja seuraavaksi eniten salamakuolemia sattui Wisconsinissa, jossa niitä sattui kolme. Georgiassa, Arizonassa, Arkansasissa, Coloradossa ja Massachusettsissa kuoli kaksi ihmistä. Seitsemässä muussa osavaltiossa - Kaliforniassa, Michiganissa, Missourissa, Mississippissä, Uudessa Meksikossa, Pennsylvaniassa ja Texasissa - raportoitiin yksi salamakuolema vuonna. Vuoden 2014 26 ukkoskuolemaa seurasi ennätyksellisen alhaisen, 23 kuolemantapauksen jälkeen vuonna 2013. Kansallisen sääpalvelun mukaan vuosina 2004-2013 salamaniskujen aiheuttamia kuolemantapauksia oli keskimäärin 33 vuodessa, ja viimeisten 30 vuoden aikana keskimäärin 51 ihmistä kuoli vuosittain salamaniskun seurauksena. Salamakuolemien merkittävän vähenemisen on katsottu johtuvan pelloilla työskentelevien maanviljelijöiden määrän vähenemisestä, tekniikan kehittymisestä, turvallisuusstandardien parantumisesta ja suojautumisesta. Kansallisen valtameri- ja ilmakehäviraston (NOAA) mukaan 1. kesäkuuta 2015 mennessä on tapahtunut kuusi salamakuolemaa, kaksi Pohjois-Carolinassa ja yksi Iowassa, Floridassa, New Mexicossa ja Länsi-Virginiassa. WSB-TV:n meteorologi Brian Monahanin mukaan salamaniskuja tapahtuu Georgiassa useimmiten kesäkuukausina, kun Atlantilla Bermudan ympärillä oleva korkeapainealue pumppaa sinne lämmintä ja kosteaa ilmaa, mikä aiheuttaa niitä kaikille tuttuja iltapäivä- ja iltaukkosia. Monahanin mukaan salamaniskuja esiintyy myös maaliskuusta toukokuun alkuun ja loka- ja marraskuun vaihteessa, jolloin ilma on edelleen riittävän lämmintä ja kosteaa myrskyjen syntymiselle. State Farmin mukaan Georgian asukkaat esittävät eniten korvausvaatimuksia salamaniskujen vuoksi koko maassa. On todisteita siitä, että näin oli viime vuonna ja kahtena edellisenä vuonna." Väite: Georgian asukkaat esittävät maan eniten vakuutuskorvausvaatimuksia salamaniskujen vuoksi.</w:t>
      </w:r>
    </w:p>
    <w:p>
      <w:r>
        <w:rPr>
          <w:b/>
        </w:rPr>
        <w:t xml:space="preserve">Tulos</w:t>
      </w:r>
    </w:p>
    <w:p>
      <w:r>
        <w:t xml:space="preserve">State Farmin mukaan Georgian asukkaat esittävät eniten korvausvaatimuksia salamaniskujen vuoksi koko maassa. Tästä on todisteita viime vuonna ja kahtena edellisenä vuonna.</w:t>
      </w:r>
    </w:p>
    <w:p>
      <w:r>
        <w:rPr>
          <w:b/>
        </w:rPr>
        <w:t xml:space="preserve">Esimerkki 2.922</w:t>
      </w:r>
    </w:p>
    <w:p>
      <w:r>
        <w:t xml:space="preserve">Kohta: FTO-geenin yleinen vaihtelu vaikuttaa yhteen kuudesta väestöstä, mikä lisää heidän todennäköisyyttään tulla lihaviksi 70 prosenttia - mutta tähän asti asiantuntijat eivät tienneet, miksi. Brittiläisjohtoinen tutkijaryhmä kertoi havainneensa useiden testien avulla, että ihmisillä, joilla on kyseinen muunnos, on veressään korkeampi nälkähormoni greliinin määrä ja että heidän aivoissaan on myös lisääntynyt herkkyys kyseiselle kemikaalille. "Se on kaksinkertainen isku", sanoi Rachel Batterham University College Londonista, joka johti tutkimusta, joka julkaistiin Journal of Clinical Investigation -lehdessä maanantaina. Löytö on seurausta tutkimuksista, joissa tutkittiin ihmisiltä aterioiden jälkeen otettuja verinäytteitä yhdistettynä vapaaehtoisten aivojen toiminnalliseen magneettikuvaukseen ja solupohjaisiin tutkimuksiin, joissa tarkasteltiin greliinin tuotantoa molekyylitasolla. Batterhamin mukaan työ tarjoaa uusia näkemyksiä ja mahdollisia uusia johtolankoja hoitoa varten, sillä joidenkin kokeellisten lääkkeiden tiedetään tukahduttavan greliinin toimintaa, ja ne voisivat olla erityisen tehokkaita, jos ne kohdennettaisiin potilaille, joilla on lihavuuden riskivariantti geenissä. Aiemmat tutkimukset ovat myös osoittaneet, että greliiniä voidaan vähentää syömällä runsaasti proteiinia sisältävää ruokavaliota. Steve Bloom Lontoon Imperial Collegesta, joka ei osallistunut tutkimukseen, sanoi, että FTO-geeni selittää vain pienen osan lihavuusepidemiasta, mutta uusin löytö on "tärkeä askel eteenpäin" eri tekijöiden selvittämisessä. Lihavuuden esiintyvyys lisääntyy maailmanlaajuisesti hälyttävää vauhtia, ja siitä kärsivät sekä kehittyneet että kehitysmaat. Lihavuus on merkittävä riskitekijä diabetekselle, sydänsairauksille ja tietyille syöville. Maailman terveysjärjestön mukaan ainakin 2,8 miljoonaa aikuista kuolee vuosittain ylipainon tai lihavuuden vuoksi, ja yli 40 miljoonaa alle viisivuotiasta lasta oli ylipainoisia vuonna 2011. Tehokkaiden lihavuuslääkkeiden kehittäminen on ollut haaste lääkevalmistajille, vaikka joitakin uusia lääkkeitä on nyt tulossa. Yli vuosikymmenen tauon jälkeen Yhdysvaltain elintarvike- ja lääkevirasto hyväksyi viime vuonna kaksi uutta lihavuuslääkettä - Vivus Inc:n Qsymian ja Arena Pharmaceuticals Inc:n Belviqin. Belviqin lanseerausta kuitenkin lykättiin, koska sen väärinkäytön riskiä koskeva lopullinen luokitus on vielä kesken, ja Qsymian myynti on ollut pettymys, mikä on herättänyt Vivusin suurimman osakkeenomistajan voimakasta kritiikkiä. Väite: Tutkijat löytävät, miten "lihavuusgeeni" lihottaa ihmisiä.</w:t>
      </w:r>
    </w:p>
    <w:p>
      <w:r>
        <w:rPr>
          <w:b/>
        </w:rPr>
        <w:t xml:space="preserve">Tulos</w:t>
      </w:r>
    </w:p>
    <w:p>
      <w:r>
        <w:t xml:space="preserve">Tutkijat ovat selvittäneet, miten lihavuuteen pitkään liitetty geeni lihottaa ihmisiä lisäämällä nälkää, mikä avaa uusia keinoja taistella kasvavaa maailmanlaajuista terveysongelmaa vastaan.</w:t>
      </w:r>
    </w:p>
    <w:p>
      <w:r>
        <w:rPr>
          <w:b/>
        </w:rPr>
        <w:t xml:space="preserve">Esimerkki 2.923</w:t>
      </w:r>
    </w:p>
    <w:p>
      <w:r>
        <w:t xml:space="preserve">Kohta: New Yorkissa 27. elokuuta 2010. REUTERS/Lucas Jackson Kielto, jonka virkamiehet toivovat ehkäisevän passiivisen tupakoinnin aiheuttamia ongelmia, täydentää kaupungin vuonna 2003 antamaa kieltoa polttaa savukkeita baareissa ja ravintoloissa. Uutta lakia eivät valvo poliisit vaan noin 200 puistohenkilökuntaan kuuluvaa henkilöä, jotka valvovat kaupungin 29 000 hehtaaria puistoalueita ja rantoja. Rikkojia uhkaa 50 dollarin sakko, mutta virkamiesten mukaan kiellon on tarkoitus olla pitkälti itsestään valvottava. "Mielestämme ihmisten ei pitäisi altistua näille kemikaaleille, kun he menevät puistoon nauttimaan raittiista ilmasta", kaupungin terveyspäällikkö Thomas Farley sanoi Reutersille. Myyjätär Polonia Jourdain, joka istui puistonpenkillä 8 kuukauden ikäisen veljenpoikansa kanssa, sanoi olevansa tyytyväinen kieltoon. "En halua haistaa savun hajua kaikkialla, minne menen", Jourdain, 17, sanoi. "Savukkeiden haju saa minut voimaan pahoin ja aiheuttaa päänsärkyä."   New Yorkin kaupunginvaltuusto äänesti helmikuussa kaupungin tupakointikiellon laajentamisesta koskemaan 1 700 puistoa, rantaa, rantakäytävää ja kävelykeskuksia, kuten Times Squarea. New York seuraa Chicagoa ja Los Angelesia, jotka ovat jo ottaneet käyttöön vastaavat kiellot. Newyorkilaiset voivat edelleen tupakoida jalkakäytävillä, parkkipaikoilla, kaduilla ja kodeissaan, vaikka monet vuokra-asuntojen vuokranantajat eivät sitä salli. Kaikki eivät olleet yhtä tyytyväisiä uuteen lakiin. Kielto merkitsee "äärimmäistä kansalaisvapauksien peruuttamista sen sijaan, että ihmisiä kehotettaisiin vain kävelemään pois", sanoi Audrey Silk, joka kuuluu New York Citizens Lobbying Against Smoker Harassment -järjestöön. "Jos todisteita pidettäisiin auringonvalossa, ne hajoaisivat", hän sanoi. Jotkut newyorkilaiset sanoivat olevansa hämmentyneitä rajoituksista. "Voiko puiston vieressä olevalla jalkakäytävällä polttaa?" kysyi asianajaja Alex Roberts, 36, joka poltti savuketta kiellon vastaisesti. New Yorkin terveysviranomaiset sanovat, että savukkeet tappavat vuosittain yli 7 000 asukasta. Vuonna 2002 21 prosenttia New Yorkin aikuisista tupakoi, ja nyt osuus on laskenut 15,8 prosenttiin, Farley sanoi. Bloomberg on edistänyt terveystoimia, joihin kuuluu muun muassa transrasvojen kieltäminen ravintolaruoassa ja vaatimus, jonka mukaan ketjuravintoloiden on ilmoitettava kalorimäärät ruokalistoilla. Hän on kampanjoinut valtakunnallisesti, jotta elintarvikeyritykset vähentäisivät tuotteidensa suolapitoisuuksia ja jotta liittovaltion hallitus kieltäisi sokeripitoisten juomien ostamisen ruokakuponkeilla - liittovaltion kuponkeja, joita 42 miljoonaa vähävaraista amerikkalaista käyttää ruoan ostamiseen. Väite: Rannat ja puistot ovat kiellettyjä New Yorkin tupakoitsijoilta.</w:t>
      </w:r>
    </w:p>
    <w:p>
      <w:r>
        <w:rPr>
          <w:b/>
        </w:rPr>
        <w:t xml:space="preserve">Tulos</w:t>
      </w:r>
    </w:p>
    <w:p>
      <w:r>
        <w:t xml:space="preserve">New York City vei maanantaina tupakointikieltonsa ulos ja lisäsi kaupungin puistot ja rannat niiden paikkojen luetteloon, joissa tupakointi on kielletty osana pormestari Michael Bloombergin kampanjaa terveellisten tapojen edistämiseksi.</w:t>
      </w:r>
    </w:p>
    <w:p>
      <w:r>
        <w:rPr>
          <w:b/>
        </w:rPr>
        <w:t xml:space="preserve">Esimerkki 2.924</w:t>
      </w:r>
    </w:p>
    <w:p>
      <w:r>
        <w:t xml:space="preserve">Kohta: Kansanterveysviranomaiset korostivat tiistaina, että määrä voisi olla pienempi, jos ihmiset eri puolilla maata pitäisivät etäisyyttä toisiinsa. "Uskomme todella, että pystymme paljon parempaan", sanoi Valkoisen talon koronavirustyöryhmän koordinaattori, tohtori Deborah Birx. Se edellyttäisi, että kaikki amerikkalaiset ottaisivat vakavasti oman roolinsa taudin leviämisen estämisessä, hän sanoi. Hallituksen johtava tartuntatautiasiantuntija Anthony Fauci lisäsi: "Tämä on luku, joka meidän on ennakoitava, mutta meidän ei välttämättä tarvitse hyväksyä sitä väistämättömänä." Trump kutsui "elämän ja kuoleman kysymykseksi" sitä, että amerikkalaiset noudattavat hänen hallintonsa ohjeita, ja ennusti maan näkevän pian "valoa tunnelin päässä" pandemiassa, joka on Yhdysvalloissa tartuttanut noin 190 000 ihmistä ja tappanut yli 4 000 ihmistä Johns Hopkinsin yliopiston kokoamien lukujen mukaan. "Haluan, että jokainen amerikkalainen on valmistautunut edessä oleviin vaikeisiin päiviin", Trump sanoi. Valkoisen talon luvuissa oletetaan, että amerikkalaiset noudattavat tautien valvonta- ja ehkäisykeskusten asettamia tiukkoja sosiaalista etäisyyttä koskevia ohjeita tai tiukempia "pysy kotona" -rajoituksia, joita monet kuvernöörit eri puolilla maata ovat asettaneet. Valkoinen talo ei silti harkinnut valtakunnallista määräystä. "Elämme kansakunnassa, jossa on federalistinen järjestelmä, ja kuvernöörit saavat tehdä päätökset", totesi kenraalilääkäri Jerome Adams NBC:n Today-ohjelmassa keskiviikkona. "Mutta me annamme heille parhaan mahdollisen ohjeistuksen, jonka voimme antaa, ja se on kotona pysyminen ja sosiaalinen etäisyys." "Tästä tulee yksi kovimmista kahdesta tai kolmesta viikosta, joita maassamme on koskaan ollut", Trump sanoi. "Tulemme menettämään tuhansia ihmisiä." Leukoja pudottavia ennusteita esiteltiin Valkoisen talon synkässä, kaksituntisessa tiedotustilaisuudessa. Viranomaiset kuvailivat kuolonuhrien määrää, joka parhaassa tapauksessa olisi todennäköisesti suurempi kuin ensimmäisen maailmansodan aikana menetetyt yli 53 000 amerikkalaishenkeä. Ja mallin yläraja lähenteli sitä mahdollisuutta, että viruksen vuoksi menetetyt amerikkalaiset lähestyisivät toisen maailmansodan aikana taistelukentällä kuolleiden 291 000 amerikkalaisen määrää. "Ei ole mitään taikaluotia", Birx sanoi. "Ei ole mitään taikarokotetta tai -hoitoa. Kyse on vain käyttäytymisestä. Jokainen käyttäytymismallimme muuttuu joksikin, joka muuttaa tämän viruspandemian kulkua." Fauci kutsui lukuja "raitistuttaviksi" ja kehotti amerikkalaisia "astumaan kaasupolkimelle" yhteisissä torjuntatoimissaan. "Näemme edelleen, että asiat kasvavat", Fauci sanoi. "Se ei saa lannistaa meitä, koska torjunta todella toimii ja tulee toimimaan."  Birxin mukaan pandemiaennusteissa ennustettiin alun perin 1,5-2,2 miljoonaa kuolemantapausta Yhdysvalloissa, mutta se oli pahin mahdollinen skenaario ilman ponnisteluja hidastaa koronaviruksen leviämistä sosiaalisen etäisyyden avulla. Hän lisäsi, että osavaltiot, joissa tapausten määrä ei ole vielä kasvanut New Yorkin tavoin, voisivat ryhtyä toimiin sairaalahoitojen ja kuolemantapausten määrän kasvun tasaamiseksi. Sosiaalinen etäisyys ei ole ainoa keino, joka voisi vaikuttaa asiaan, vaan myös sairaaloiden kiihkeät ponnistelut eri puolilla maata, jotta ne voisivat valmistautua vakavasti sairaiden potilaiden tulvaan. Mitä paremmin sairaalat ovat valmistautuneet, sitä suuremmat mahdollisuudet ihmishenkien pelastamiseen ovat. Hoitoon liittyy myös villi kortti: onko Trumpin mainostamalla kokeellisella lääkeyhdistelmällä - malarialääkkeellä ja antibiootilla - todella vaikutusta. Tätä yhdistelmää käytetään jo tuhansilla potilailla, ja Fauci sanoi haluavansa nähdä tiukan testin sen tehokkuudesta. Trumpin kommentit tulivat sen jälkeen, kun hän oli sunnuntaina ilmoittanut jatkavansa 30. huhtikuuta asti sosiaalista etäisyyttä koskevia ohjeita, joissa neuvotaan amerikkalaisia lopettamaan suuret kokoontumiset, työskentelemään kotoa käsin, keskeyttämään kouluissa tapahtuva oppiminen ja muut toimet valtakunnallisessa pyrkimyksessä pysäyttää viruksen leviäminen. Adams sanoi, että joillakin maan alueilla nämä rajoitukset on todennäköisesti pidettävä voimassa toukokuuhun asti. "No, joissakin paikoissa näin on, toisissa ei, riippuen siitä, missä vaiheessa niiden käyrä on", hän sanoi ABC:n Good Morning America -ohjelmassa. Tämä oli äkillinen käänne republikaanipresidentille, joka vietti suuren osan viime viikosta mainiten 12. huhtikuuta päivänä, jolloin hän halusi amerikkalaisten "pakkaavan penkit täyteen" pääsiäissunnuntain jumalanpalveluksissa. Trump kutsui tietoja "hyvin raitistuttaviksi" ja sanoi, että hänen käsityksensä mukaan 100 000 kuolonuhria on vähimmäismäärä, jota olisi vaikea välttää. Hän pyrki myös kirjoittamaan uudelleen taudinpurkauksen aiempaa vähättelyä sanomalla, että hän hylkäsi ne, jotka vertasivat uutta koronavirusta influenssaan, vaikka hän itse asiassa teki niin toistuvasti julkisesti. "Tästä voi tulla helvetin huonot kaksi viikkoa", Trump sanoi. Hän lisäsi: "Tiedättehän, että 100 000 on mallinnuksen mukaan hyvin pieni luku. Itse asiassa, kun näin luvun ensimmäisen kerran ... he sanoivat, että on epätodennäköistä, että pystytte saavuttamaan sen. Meidän on nähtävä, mutta uskon, että pärjäämme sitä paremmin." Trump vähätteli New Yorkin Andrew Cuomon ja muiden kuvernöörien huolta siitä, että heidän osavaltioidensa sairaaloissa ei ole riittävästi hengityskoneita odotettavissa olevan potilasruuhkan hoitamiseksi. Trump sanoi, että liittovaltion hallituksella on tällä hetkellä 10 000 hengityskoneen varasto, jota se aikoo jakaa tarpeen mukaan. "Nyt, kun ruuhka syntyy, jos se tapahtuu melko tasaisesti, pystymme jakamaan niitä hyvin nopeasti ennen kuin niitä tarvitaan", Trump sanoi. "Mutta haluamme, että meillä on varanto juuri nyt. Se on kuin öljyvaranto." Birx sanoi, että Washingtonin osavaltion ja Kalifornian kokemukset antavat hänelle toivoa siitä, että muut osavaltiot voivat pitää koronaviruksen kurissa sosiaalisen etäisyyden avulla. Hän totesi, että ne toimivat nopeasti koronaviruksen ensimmäisten esiintymiskeskittymien hillitsemiseksi sulkemalla kouluja, kehottamalla ihmisiä työskentelemään kotona, kieltämällä suuret kokoontumiset ja ryhtymällä muihin toimenpiteisiin, jotka ovat nykyään tuttuja useimmille amerikkalaisille. Trump sanoi pyytävänsä myös Floridan kuvernööriä Ron DeSantisia sallimaan kahden risteilyaluksen telakoinnin, joiden matkustajat ovat olleet kosketuksissa COVID-19-virusta sairastavien potilaiden kanssa. Matkustajat ovat innokkaita poistumaan laivasta, kun he saapuvat Floridaan, mutta DeSantis sanoi, että osavaltion terveydenhuoltoresurssit ovat jo nyt liian ahtaat ottamaan vastaan laivan koronavirustapauksia. "He kuolevat laivalla", Trump sanoi. "Aion tehdä sen, mikä on oikein, ei vain meidän vaan ihmiskunnan kannalta." Trump kertoi myös aikovansa rajoittaa matkustamistaan tulevan kuukauden ajan ja pysyä lähellä Valkoista taloa turvatakseen terveytensä. Presidentti ei ole pitänyt yhtään hänelle tyypillistä ison stadionin kokoontumista sitten maaliskuun alun. "Minusta on tärkeää, että pysyn terveenä. Olen todella sitä mieltä", Trump sanoi. "Joten suurimmaksi osaksi pysymme täällä." Väite: Trump sanoo, että ohjeiden noudattamisessa on kyse "elämästä ja kuolemasta".</w:t>
      </w:r>
    </w:p>
    <w:p>
      <w:r>
        <w:rPr>
          <w:b/>
        </w:rPr>
        <w:t xml:space="preserve">Tulos</w:t>
      </w:r>
    </w:p>
    <w:p>
      <w:r>
        <w:t xml:space="preserve">Presidentti Donald Trump varoitti amerikkalaisia valmistautumaan "helvetin huonoihin kahteen viikkoon", kun Valkoinen talo ennusti, että Yhdysvalloissa voi olla 100 000-240 000 kuolemantapausta koronaviruspandemian vuoksi, vaikka nykyiset sosiaalista etäisyyttä koskevat suuntaviivat säilytettäisiin.</w:t>
      </w:r>
    </w:p>
    <w:p>
      <w:r>
        <w:rPr>
          <w:b/>
        </w:rPr>
        <w:t xml:space="preserve">Esimerkki 2.925</w:t>
      </w:r>
    </w:p>
    <w:p>
      <w:r>
        <w:t xml:space="preserve">Kohta: Ne järisyttävät maata paljon vähemmän kuin 7,0 magnitudin järistys, jonka seurauksena peili, televisio ja astiat kaatuivat maahan Anchoragen kodissa, jossa Connor asuu äitinsä, isänsä ja 11-vuotiaan veljensä kanssa. Näennäisesti loputtomat jälkijäristykset kuitenkin syventävät toista luokkaa käyvän lapsen ja monien muiden Alaskan asukkaiden ahdistusta järistyksestä, joka ravisteli osavaltiota laajalla alueella 30. marraskuuta tapahtuneessa järistyksessä. Kun suuret jälkijäristykset iskevät, Connor pelkää kotinsa romahtavan. "Minusta tuntuu, ettei talo kestä", hän sanoi. Monet jälkijäristykset ovat niin pieniä, etteivät ihmiset huomaa niitä, kuten äskettäinen järistys, jota Connor ei tuntenut koulussa - mutta hänen opettajansa pakotti kaikki oppilaat sukeltamaan pulpettiensa alle turvaan. Viimeisin suuri jälkijäristys tapahtui viime sunnuntaina - 5,0 magnitudin järistys, joka kiristi jo valmiiksi kireitä hermoja ja aiheutti paniikkimaisia viestejä sosiaalisessa mediassa. Se "muistutti ihmisiä jälleen kerran siitä, että tämä ei ole vielä ohi", sanoi seismologi Natalia Rupert Alaskan maanjäristyskeskuksesta. Yli 7 800 jälkijäristystä on tapahtunut sen jälkeen, kun pääjäristys iski 11 kilometriä pohjoiseen Anchoragesta, osavaltion väkirikkaimmasta kaupungista. Useimmat olivat liian pieniä, jotta ne olisi voinut tuntea, mutta 20 järistyksen voimakkuus on ollut 4,5 tai suurempi. Rupert odottaa järistysten jatkuvan kuukausia, vaikka niiden tiheys on vähentynyt noin 200:sta pariin kymmeneen päivässä. Laura Dykes sanoi, että hänen tuleva lomamatkansa Las Vegasiin on valtava helpotus hänen nykyiseen stressiinsä, sillä seismiselle toiminnalle ei ole loppua näkyvissä. Anchoragen lakifirman työntekijällä on yhä eläviä muistoja siitä, kuinka hänen kellaritoimistonsa rakennuksessa huojui edestakaisin marraskuun maanjäristyksen aikana. Se oli rakennettu rullien varaan suojaamaan sitä seismisiltä tapahtumilta. "En pääse täältä pois tarpeeksi nopeasti", Dykes sanoi. "Saan nukkua vasta viiden päivän päästä." Maanjäristyksessä tiet vääntyivät, ja jotkin kodit ja rakennukset kärsivät pahoja vaurioita, ja ensimmäiset arviot vahinkojen korjaamisesta ja muista kustannuksista ovat noin 100 miljoonaa dollaria. Suurin osa Anchoragesta ja muista alueista välttyi kuitenkin laajamittaisilta katastrofaalisilta tuhoilta, joita aiheutui vuoden 1964 tuhoisassa maanjäristyksessä, koska maanjäristyksen jälkeen otettiin käyttöön tiukat rakennusmääräykset. Järistys oli voimakkuudeltaan 9,2 magnitudia ja toiseksi voimakkain planeetalla mitattu järistys. Seitsemän viikkoa sitten tapahtuneen järistyksen jälkeen ei raportoitu kuolemantapauksista tai vakavista loukkaantumisista, mutta liittovaltion viranomaiset julistivat pian kansanterveydellisen hätätilan, ja tapahtumasta traumatisoituneille ihmisille tarjottiin mielenterveysapua. Koulujen neuvonantajat olivat ylikuormitettuja, ja kriisineuvojia tuotiin Oregonista auttamaan useisiin Anchoragen alueen kouluihin. Terapeutit ja muut ammattilaiset pyrkivät vastaamaan hermostuneen yleisön kysyntään. Mielenterveyspalvelujen tarjoajat sanovat, että uusien potilaiden kiire on hidastunut, mutta he hoitavat edelleen asiakkaita, jotka ovat järkyttyneitä jälkijäristyksistä, jotka iskevät varoittamatta tai ilman näkyvää kaavaa. "Se on ihmisille ylivoimaista, ja he tuntevat olevansa henkisesti hallitsemattomia", sanoo Deborah Gonzales, Anchoragessa työskentelevä kliininen sosiaalityöntekijä. Gonzalesin mukaan ihmiset kertovat, etteivät he kestä järistystä eivätkä tunne oloaan turvalliseksi missään. Jotkut harkitsevat muuttoa pois osavaltiosta, kun taas toiset sanovat tuntevansa olonsa "hulluksi" - tunteita, joita Gonzales kutsui "100-prosenttisen normaaleiksi". Connorin äiti Tamra Cartwright sanoi, että jokainen tuntuva järistys herättää Connorissa haavoittuvuuden tunteen, ja lisäsi, että myös monet hänen ystäviensä lapset kamppailevat järistyksiin liittyvien pelkojen kanssa. Tamra Cartwright sanoi, että hänen miehensä oli töissä, kun pääjäristys iski, mutta hän ja hänen poikansa juoksivat ulos talosta ja halasivat toisiaan, kun he kyyristelivät ulkona. Rikkinäisten perhetavaroiden lisäksi ainoa vahinko heidän kodissaan oli jo olemassa oleva hiushalkeama seinässä, joka oli laajentunut. Connor ei kuitenkaan voinut nukkua omassa sängyssään viikkoihin, ja hän palasi siihen vasta nyt. Hänen äitinsä sanoi, että hän vihaa jälkijäristyksiä "täysin", mutta yrittää "olla vahva lasteni vuoksi". Elinikäinen alaskolainen Robert Bell oli 12-vuotias vuoden 1964 maanjäristyksen aikana ja muistaa sen olleen rullaavaa toimintaa, kun taas äskettäinen järistys oli enemmän edestakainen liike, joka tuntui voimakkaammalta, vaikka se ei ollutkaan yhtä voimakas. Viimeaikainen järistys ja sen jälkijäristykset ovat Bellin mukaan olleet kuin nuoruuden kokemuksia yhä uudelleen ja uudelleen. Bell, joka työskenteli vuosia rakennusalalla, rakensi oman kotinsa ja sanoo sen olevan turvallinen ja vankka. Mutta hänen sydämensä raastaa, kun jälkijäristykset iskevät. "Ei tiedä, milloin seuraava iskee - se on ollut hermostuttavaa", hän sanoi. Ne ovat levottomuutta myös Ethel Sechleralle. Anchoragen supermarketin kassaneiti pitää niitä kuitenkin maanpinnan keinona päästää seismisiä paineita ulos. "Mieluummin pienet jälkijäristykset kuin suuri järistys", hän sanoi. Toiset suhtautuvat jälkijäristyksiin kuin osa jokapäiväistä elämää Yhdysvaltojen seismisesti aktiivisimmalla alueella. "Olen kai erityistapaus, koska en välitä niistä niinkään", Isaiah Sagayo sanoi. "Minä vain jatkan eteenpäin." ___ Seuraa Rachel D'Oroa osoitteessa https://twitter.com/rdoro Claim: Ahdistus Alaskassa, kun loputtomat jälkijäristykset ravistelevat asukkaita.</w:t>
      </w:r>
    </w:p>
    <w:p>
      <w:r>
        <w:rPr>
          <w:b/>
        </w:rPr>
        <w:t xml:space="preserve">Tulos</w:t>
      </w:r>
    </w:p>
    <w:p>
      <w:r>
        <w:t xml:space="preserve">Seitsemän viikkoa Alaskaa ravistelleen massiivisen maanjäristyksen jälkeen jälkijäristykset horjuttavat yhä 7-vuotiaan Connor Cartwrightin turvallisuudentunnetta.</w:t>
      </w:r>
    </w:p>
    <w:p>
      <w:r>
        <w:rPr>
          <w:b/>
        </w:rPr>
        <w:t xml:space="preserve">Esimerkki 2.926</w:t>
      </w:r>
    </w:p>
    <w:p>
      <w:r>
        <w:t xml:space="preserve">Kohta: Yksi Kaliforniassa, Oregonissa ja Washingtonin osavaltiossa. Jos CDC vahvistaa tapauksen, yhdessä keskiviikkona Kaliforniassa ilmoitetun aikaisemman tuntemattomasta alkuperästä olevan tapauksen kanssa, tämä nostaisi neljään niiden Yhdysvalloissa diagnosoitujen henkilöiden lukumäärän, jotka eivät ole matkustaneet maahan, jossa virus kiertää, eivätkä ole olleet läheisessä kosketuksessa tartunnan saaneeseen henkilöön. Kolme viimeisintä potilasta diagnosoitiin niiden tulosten perusteella, jotka saatiin heidän osavaltioissaan CDC:n toimittamista testipakkauksista, ja niitä pidetään "oletettavasti positiivisina" tapauksina, kunnes CDC:n varmistustestit saadaan tehtyä, Yhdysvaltain virasto sanoi. Perjantaina ilmoitettiin myös neljännestä oletetusti positiivisesta tapauksesta Washingtonin osavaltiossa, mutta se "liittyy todennäköisesti matkustamiseen", CDC sanoi. Kolme viimeisintä tapausta, joissa virus on ilmeisesti tarttunut yhteisössä, sekä yksi aiemmin tällä viikolla Kaliforniassa todettu tapaus ovat kuitenkin merkki siitä, että virus leviää nyt ainakin neljässä eri paikassa Yhdysvaltain länsirannikolla. Ne ulottuvat lähes 900 mailia Kalifornian Piilaakson alueelta Santa Claran piirikunnasta pohjoiseen Puget Soundiin Seattlen lähellä. "Tiedämme nyt, että virus on täällä, että se on läsnä jollakin tasolla, mutta emme vielä tiedä, missä määrin", sanoi Santa Claran piirikunnan kansanterveyspäällikkö Sara Cody puhuessaan äskettäin diagnosoidusta tapauksesta, joka on viimeisin kolmesta hänen piirikunnassaan ja kymmenes koko osavaltiossa. Vaikka vahvistusta ei ollut vielä saatu, CDC lähetti ryhmän auttamaan paikallisia viranomaisia jäljittämään potilaan läheisiä kontakteja muihin ihmisiin, jotta tartuntaa voitaisiin hillitä. Tähän viikkoon asti CDC:n mukaan Yhdysvaltain kansanterveysjärjestelmässä oli 21. tammikuuta lähtien havaittu 15 vahvistettua tapausta kuudessa osavaltiossa, joista yksikään ei johtanut kuolemaan. Useimmat tartunnan saivat henkilöt, jotka olivat matkustaneet Kiinassa, josta taudinpurkaus on peräisin. Heidän joukossaan oli vain kaksi henkilöstä toiseen tapahtunutta tartuntaa, molemmat avioparien välillä. CDC:n mukaan 47 muuta tapausta on varmistettu ulkomailta hiljattain kotiutettujen henkilöiden keskuudessa, jotka ovat olleet joko Japanissa karanteenissa olleella Diamond Princess -risteilyaluksella tai Wuhanissa, Kiinassa, joka on taudinpurkauksen keskus. Viimeisimmät tapaukset tulivat, kun Trumpin hallinto ilmoitti, että Yhdysvallat vetoaa liittovaltion puolustuslakiin lisätäkseen maskien, käsineiden, kaavujen ja muiden sellaisten tarvikkeiden tuotantoa, joita tarvitaan hoitohenkilökunnan suojaamiseksi altistumiselta. Ympäri maailmaa yhä useammat maat raportoivat uusista tartunnoista, yritykset ovat rajoittaneet matkustamista ja maailman pörssit ovat romahtaneet. Presidentti Donald Trump sanoi Valkoisessa talossa perjantaina, että Yhdysvallat päättää "hyvin pian" siitä, estääkö se matkustajien pääsyn muista maista kuin Kiinasta, joissa on ilmennyt yhteisöllisiä tartuntoja. Perjantai-iltana Etelä-Carolinassa järjestetyssä tilaisuudessa Trump puolusti hallintonsa reaktiota koronaviruksen puhkeamiseen ja syytti demokraatteja taudin politisoinnista. "Tämä on heidän uusi huijauksensa", Trump sanoi tilaisuudessa, joka pidettiin päivää ennen osavaltion demokraattien presidentinvaalien esivaaleja. Yhdysvaltain ulkoministeriö on antanut matkustustiedotteita useille maille, ja perjantaina se sanoi, että amerikkalaisten pitäisi harkita uudelleen matkustamista Italiaan, jossa on vahvistettu lähes 900 koronavirustapausta. Samanlainen varoitus annettiin aiemmin tällä viikolla Etelä-Koreaan, jossa on satoja tartuntoja. Trumpin uhan käsittelemiseksi nimittämä hallituksen työryhmä kokoontuu Valkoisessa talossa lauantaiaamuna, kertoo hallinnon virkamies. Viimeisimmät luvut Kiinasta, jossa epidemia alkoi viime vuoden lopulla, osoittivat, että lähes 80 000 ihmistä on saanut tartunnan ja yli 2 800 on kuollut. Maailman terveysjärjestö ilmoitti 57 kuolemantapauksesta 46 muussa maassa. Tohtori Anthony Fauci, joka johtaa kansallista allergia- ja tartuntatauti-instituuttia, sanoi erään lähteen mukaan Yhdysvaltain edustajainhuoneessa pidetyssä suljetussa tiedotustilaisuudessa, että koronaviruksen jatkuva leviäminen merkitsee, että tartuntoja tulee olemaan paljon enemmän Yhdysvalloissa. Fauci varoitti lainsäätäjiä siitä, että maalla ei ole riittävästi testausresursseja, lähde sanoi nimettömänä pysytellen. CDC sanoi tarkistaneensa kriteerejä, jotka koskevat testattavia henkilöitä, ja lisäävänsä testausvalmiuksia. "Tavoitteenamme on, että jokainen osavaltion ja paikallinen terveysvirasto on verkossa ja tekee omat testinsä ensi viikon loppuun mennessä", CDC:n edustaja Nancy Messonier kertoi toimittajille. Rokotteen kehittäminen voi kestää jopa 18 kuukautta, ovat terveysviranomaiset sanoneet. Yhdysvallat on päättänyt lykätä Kaakkois-Aasian maiden johtajien kanssa pidettävää kokousta, jonka se oli suunnitellut järjestävänsä 14. maaliskuuta Las Vegasissa, taudinpurkaukseen liittyvien huolien vuoksi. Yhdysvaltojen ja maailman osakkeet romahtivat, kun hermostuneet sijoittajat valmistautuivat siihen, että pandemia voisi entisestään heikentää jo ennestään hidastuvaa maailmantaloutta. S&amp;P 500 .SPX laski perjantaina seitsemättä päivää peräkkäin ja kärsi suurimman viikoittaisen pudotuksensa sitten vuoden 2008 maailmanlaajuisen finanssikriisin. Osakkeet leikkasivat tappioita heti istunnon lopussa. Dow Jones Industrial Average .DJI laski 1,4 prosenttia. Trump sanoi tällä viikolla, että amerikkalaisiin kohdistuva koronaviruksen riski on edelleen "hyvin pieni", mutta hän on ollut yhä huolestuneempi Yhdysvaltain osakemarkkinoiden reaktiosta, jota hän pitää talouden terveyden barometrina. (GRAAFIIKKA - Uuden koronaviruksen jäljittäminen: täällä) Väite: Tuntematonta alkuperää olevien Yhdysvaltain koronavirustapausten määrä nousee neljään.</w:t>
      </w:r>
    </w:p>
    <w:p>
      <w:r>
        <w:rPr>
          <w:b/>
        </w:rPr>
        <w:t xml:space="preserve">Tulos</w:t>
      </w:r>
    </w:p>
    <w:p>
      <w:r>
        <w:t xml:space="preserve">Yhdysvaltain kansanterveysviranomaiset ilmoittivat, että he ovat tunnistaneet neljä "oletettua" koronavirustapausta, joiden uskotaan saaneen alkunsa tartunnan leviämisestä yhteisössä, mikä merkitsee käännekohtaa taudin hillitsemisessä Yhdysvalloissa.</w:t>
      </w:r>
    </w:p>
    <w:p>
      <w:r>
        <w:rPr>
          <w:b/>
        </w:rPr>
        <w:t xml:space="preserve">Esimerkki 2.927</w:t>
      </w:r>
    </w:p>
    <w:p>
      <w:r>
        <w:t xml:space="preserve">Kohta: Seurojen on tehtävä päätöksiä niiden fanien suhteen, jotka maksoivat lipuista, mutta eivät pääse otteluihin. Vaikka vain harvat espanjalaisseurat ovat ilmoittaneet vaihtoehdoista lippujensa haltijoille, madridilainen Getafe on ottanut edelläkävijän roolin antamalla faneille ilmaisen kauden liigan otteluihin vuosina 2020-21. Getafen puheenjohtaja Ángel Torres kertoi, että yli 13 000 lipunmaksunsa suorittaneen fanin ei tarvitse maksaa La Ligan otteluista ensi kaudella. tosin heidän on edelleen ostettava liput liigan ulkopuolisiin otteluihin. Seuran mukaan siirto oli tapa antaa faneille takaisin "koronaviruksen aiheuttamat vahingot". "Tällä toimenpiteellä Getafe haluaa hyvittää faneille ja kiittää heitä tuesta näinä vaikeina aikoina", seura sanoi. Getafe oli Eurooppa-liigan 16. kierroksella, kun kilpailu keskeytettiin pandemian takia. Se oli Espanjan liigassa viidentenä, niukasti Mestarien liigan karsintapaikkojen ulkopuolella. Sillä on tällä kaudella jäljellä viisi liigakotiottelua. Myös belgialaisseura Genk jatkoi lippujäsenyyksiään, jolloin ne ovat voimassa ensi vuoden tammikuuhun asti ilmaiseksi. Seuran mukaan toimenpidettä voidaan jatkaa edelleen, jos siihen mennessä pelataan alle kuusi kotiottelua, joissa on mukana faneja. Englannissa Manchester United tarjosi kausikortin omistajille joko alennusta ensi vuodelle tai rahapalautusta jäljellä olevien otteluiden määrän perusteella. Liverpool keskeytti lippujen uusimisprosessin, mutta ilmoitti, että hinnat jäädytetään viidenneksi peräkkäiseksi vuodeksi. Brighton tarjosi hyvitystä, mutta monet fanit suostuivat lahjoittamaan rahat takaisin seuralle tai hyväntekeväisyyteen. "On ollut nöyryyttävää saada niin paljon sähköposteja ja viestejä faneilta, jotka ovat ensinnäkin huolissaan hyvinvoinnistamme seurana ja myös yksityishenkilöinä ja toiseksi pyytävät, että heidän maksamansa lippu- tai jäsenmaksut jäisivät seuralle tai Albion As One -rahastolle", Brightonin toimitusjohtaja Paul Barber sanoi. "Ymmärrämme täysin, että kaikki fanit eivät pysty tekemään lahjoitusta tai jotkut eivät ehkä halua tehdä sitä, mutta vastauksena kirjoituksiin halusimme antaa kaikille kannattajillemme mahdollisuuden valita." Myös espanjalainen seura Valladolid sanoi, että monet sen kannattajat luopuivat oikeuksistaan hyvitykseen "keinona auttaa laitosta". Monien muiden espanjalaisseurojen tavoin Real Madrid ja Barcelona eivät vielä ilmoittaneet suunnitelmistaan kausikortin omistajien suhteen. Atlético Madrid sanoi antavansa 20 prosentin alennuksen ensi kaudesta, kun taas Real Sociedad palautti 20 prosenttia siitä, mitä fanit maksoivat tällä kaudella riippumatta siitä, miten liiga päättyisi. "Emme tiedä, järjestetäänkö kilpailu, ja jos järjestetään, emme tiedä, tapahtuuko se suljettujen ovien takana vai fanien kanssa, minkä haluaisimme tapahtuvan", seura sanoi viime kuussa. "Joka tapauksessa näitä toimenpiteitä sovelletaan, vaikka kilpailu jatkuisi siten, että ottelut pelataan fanien kanssa." Eibar suunnitteli antavansa rahaa takaisin ilman faneja pelatuista otteluista ja tutki muita toimia, joihin voisi kuulua fanien lisäluoton antaminen seuran myymälöissä. Osasuna sanoi, ettei se tarjoa hyvityksiä tällä kaudella, mutta aikoo pitää hinnat ennallaan ensi kaudella ja lisätä kaksi ylimääräistä peliä, jotka eivät normaalisti kuulu normaaliin kausikorttipakettiin - yleensä Real Madridia ja Barcelonaa vastaan. Jos otteluita pelataan ensi kaudellakin ilman faneja, seura sanoi hyvittävänsä 3 prosenttia kustakin ottelusta, yhteensä kuitenkin enintään 57 prosenttia kauden kokonaishinnasta. Saksan Bundesliigan on määrä käynnistyä uudelleen ilman faneja tänä viikonloppuna, mutta Euroopan muiden huippuliigojen jatkosta ei ollut vielä virallisia päivämääriä. Espanjan liiga aikoo aloittaa uudelleen ilman faneja 12. kesäkuuta. Ranskan liiga peruttiin ___ AP:n urheilutoimittajat Steve Douglas, Samuel Petrequin ja Rob Harris osallistuivat tähän raporttiin. ___ Lisää AP Soccer: https://apnews.com/Soccer ja https://twitter.com/AP_Sports ___ Tales Azzoni Twitterissä: http://twitter.com/tazzoni Väite: Jalkapalloseurat pohtivat vaihtoehtoja kausikortin omistajille.</w:t>
      </w:r>
    </w:p>
    <w:p>
      <w:r>
        <w:rPr>
          <w:b/>
        </w:rPr>
        <w:t xml:space="preserve">Tulos</w:t>
      </w:r>
    </w:p>
    <w:p>
      <w:r>
        <w:t xml:space="preserve">Monet eurooppalaiset jalkapalloseurat pohtivat yhä, miten ne voisivat korvata kausikortin haltijoille koronaviruspandemian keskellä aiheutuneet kustannukset.</w:t>
      </w:r>
    </w:p>
    <w:p>
      <w:r>
        <w:rPr>
          <w:b/>
        </w:rPr>
        <w:t xml:space="preserve">Esimerkki 2.928</w:t>
      </w:r>
    </w:p>
    <w:p>
      <w:r>
        <w:t xml:space="preserve">Kohta: "Stephen Nodine työskentelee päivisin lakitoimistossa Bay Minettessä, Alasassa. Yöllä hän on vankina Baldwinin piirikunnan vankilassa, jossa hän istuu kahden vuoden tuomiota väärästä valan vannomisesta. Tämä ei kiinnostaisi juurikaan, paitsi että Nodine sanoo haluavansa ehkä pyrkiä kongressiin ja edustaa Alabaman 1. kongressipiiriä. Nodine ilmoitti kiinnostuksestaan tiedotusvälineille viime viikolla, ja PolitiFactille lähettämässään sähköpostiviestissä hän sanoi: ""Voin asettua ehdolle, mutta näyttää siltä, että jotkut puoluejohtajat eivät halua sitä.""" Nodine on oikeassa siinä, että Alabaman republikaaniviranomaiset eivät ole ottaneet hänen ehdokkuuttaan vastaan - siitä lisää myöhemmin. Mutta ajattelimme, että meidän on syytä kysyä hetki, onko Nodine oikeassa, kun hän sanoo, että hän voi asettua ehdolle? Nodine ei ole ensimmäinen telkien takana oleva mies, joka yrittää palvella kansalaisia istuessaan vankilassa. Vuonna 2002 entinen edustaja James Traficant, I-Ohio, sai 15 prosenttia äänistä, vaikka hän oli juuri aloittanut kahdeksan vuoden tuomionsa lahjonnasta, kiskonnasta ja muista rikoksista. Matthew Lyon menestyi vuonna 1798. Hänet oli tuomittu kunnianloukkauksesta, hän pyrki vankilasta kongressiin ja voitti. Perustuslaissa luetellaan kolme ehtoa, jotka on täytettävä, jotta voi asettua ehdokkaaksi edustajainhuoneeseen: on oltava vähintään 25-vuotias, oltava ollut kansalainen vähintään seitsemän vuotta ja asuttava siinä osavaltiossa, jota toivoo edustavansa. Nämä ovat kaikki vaaditut edellytykset, eivätkä osavaltiot voi lisätä niitä esimerkiksi kieltämällä rikoksentekijää asettumasta ehdolle. Vuonna 2002 julkaistun kongressin tutkimuslaitoksen raportin mukaan nämä ehdot "ovat kiinteitä, eikä kongressi tai mikään osavaltio voi yksipuolisesti täydentää niitä"."" Osavaltioilla on enemmän liikkumavaraa määritellessään sääntöjä siitä, kuka voi toimia osavaltion tason virassa, mutta liittovaltiotasolla niillä ei ole mitään liikkumavaraa. Korkein oikeus teki eräässä tapauksessa, joka koski toimikausirajoituksia, selväksi, että osavaltiot eivät saa puuttua asiaan. Asiassa U.S. Term Limits, Inc. vs. Thornton tuomioistuin kumosi Arkansasin perustuslain muutoksen, jolla rajoitettiin kongressiin valitut kolmeen kauteen edustajainhuoneessa ja kahteen kauteen senaatissa. Tuomioistuin selitti päätöksessään, että osavaltioiden lisäksi myös kongressi ei voi "asettaa lisävaatimuksia, jotka rikkoisivat edustuksellisen demokratian perusperiaatetta, jonka mukaan kansa valitsee haluamansa henkilöt hallitsemaan itseään", Brigham Young University Law Review -lehden analyysin mukaan. Kun Nodine sanoo, että hän voi asettua ehdolle, hän on oikeassa. Mutta hänen nimensä saaminen vaalilippuun on eri asia. Republikaanien esivaalien este Nodine ei ole politiikassa vieras. Hän oli Mobile Countyn piirikunnan komissaari. Sähköpostitse lähettämässään ilmoituksessa, jossa hän ilmoitti olevansa kiinnostunut asettumaan ehdolle, oli mukana valokuvia, joissa hän ja presidentti George W. Bush sekä senaattori John McCain, R-Ariz. Nodine putosi kelkasta vuonna 2010, kun häntä vastaan nostettiin syyte pitkäaikaisen rakastajattarensa kuolemasta. Syyttäjien kanssa tehdyssä sopimuksessa Nodine tunnusti syyllisyytensä törkeään väärästä valasta, ja syyte tuottamuksellisesta murhasta hylättiin. Hän sanoo nyt, että hänellä oli moraalinen vika, mutta häntä syytettiin "väärin perustein" (lue katsaus tapaukseen Mobile Press-Registeristä.) Nodine on innokas republikaani, ja jos hän asettuu ehdolle, hän aikoo kilpailla GOP-puolueen esivaaleissa erityisvaaleissa, joilla pyritään täyttämään elokuun puolivälissä eronneen edustaja Jo Bonnerin (Ala, R) paikka. Nodinen on määrä vapautua vasta yli vuosi sen jälkeen. Alabaman republikaanipuolueen puheenjohtaja Bill Armistead vannoi kuitenkin, ettei Nodine pääse kovin pitkälle. ""Voin kertoa teille, että puheenjohtajana en näe mitään olosuhteita, joissa voisin tukea tuomitun rikollisen asettumista republikaanipuolueen ehdokkaaksi"", Armistead sanoi. Osavaltion GOP:llä on omat sääntönsä ehdokkaiden kelpuuttamiselle. Republikaanien ehdokkaaksi asettuakseen henkilön on vakuutettava: ""Minua ei ole tuomittu rikoksesta Yhdysvaltojen tai toisen osavaltion lakien mukaan."". Nodine ei selvästikään täytä tätä vaatimusta. ""Tämä pysäytettäisiin karsintayrityksen yhteydessä"", Armistead sanoi. Armistead sanoi luottavansa siihen, että puolueella on oikeus päättää, kuka saa osallistua sen omiin esivaaleihin. Hän sanoi, että kun demokraatit yrittivät asettua ehdolle republikaaneina, puoluejohtajat estivät heidät ilman haastetta. Toisaalta hän sanoi, ettei ole koskaan aiemmin kohdannut juuri tällaista tilannetta. Kysymys on siitä, voiko osavaltion puolue sulkea pois henkilön, joka muutoin läpäisee liittovaltion normit. Kysyimme mielipidettä muutamalta vaalilain asiantuntijalta, ja vaikka heidän näkemyksensä vaihtelevat, Nodine on selvästi vaikeuksissa Richard Winger, Ballot Access News -lehden päätoimittaja, sanoi, että Nodine saattaa hyvinkin voittaa, jos tuomioistuin katsoo, että puolueella on tärkeä rooli vaaliprosessissa. ""Luin juuri uudelleen U.S. Term Limits vs. Thorntonin"", Winger sanoi, ""Olen nyt vakuuttunut siitä, että Alabaman republikaanipuolue ei voi sulkea ehdokasta pois."". Yhdysvaltain korkein oikeus sanoi, että epäsuorat yritykset (sulkea pois) ovat aivan yhtä laittomia kuin suorat yritykset."" Winger sanoi kuitenkin, että Nodine voi odottaa taistelua. ""Laissa ei ole todellista selkeyttä, koska puolueet voivat ilmeisesti kieltää ehdokkaita kongressin esivaalissa, jos ehdokkaat eivät ole puolueen jäseniä. On mahdollista, että Alabaman osavaltion tuomioistuimet antaisivat puolueen sulkea henkilön pois, mutta jos henkilö valittaa liittovaltion tuomioistuimeen, uskon, että hän voittaa.""" Hamline-yliopiston oikeustieteen professori David Schultz sanoi, että tämä on kiistanalainen lakialue. ""On käyty suurta keskustelua siitä, kuinka pitkälle puolueet voivat mennä sisäisten asioiden hallinnoinnissa"", Schultz sanoi. "Voivatko ne valita itse kokouspäivämääränsä ja miten ne valitsevat toimihenkilönsä? Kyllä. Mutta kun siirrytään osavaltion järjestämiin esivaaleihin ja parlamenttivaaleihin, puolueiden tekemiä valintoja säännellään enemmän."" Schultzin yhteenveto siitä, onko Alabaman GOP:lla laillinen oikeus estää Nodine? ""Tämä on hieno kysymys - aivan lain rajamailla.""" Mutta Loyolan oikeustieteellisen tiedekunnan professori Justin Levittillä on Nodinen kannalta lannistavampia uutisia. ""Nodine on oikeassa siinä, että liittovaltion laki suojaa hänen oikeuttaan asettua ehdolle"", Levitt sanoi, ""mutta se ei todennäköisesti suojaa hänen oikeuttaan asettua ehdolle republikaanina tai edes oikeutta asettua ehdolle republikaanien lipunkantajana""." Niin kauan kuin puolueet eivät syrji perustuslaissa kielletyillä tavoilla - esimerkiksi rodun tai uskonnon perusteella - ne voivat tehdä mitä haluavat, Levitt sanoi. Selvyyden vuoksi todettakoon, että tämä kiista koskee esivaaleja, ei parlamenttivaaleja. Yleisvaaleissa on kaksi tapaa päästä vaalilippuun - joko puolueen ehdokkaana tai saamalla tarpeeksi äänestäjiä allekirjoittamaan vetoomuksen. Mikään ei estäisi Nodinea asettumasta ehdolle riippumattomana ehdokkaana yleisissä vaaleissa, paitsi se, että hänen on kerättävä 5 938:n kongressin 1. vaalipiirissä asuvan äänestäjän allekirjoitukset, mikä on Alabaman lain edellyttämä vähimmäismäärä. Viimeinen ironia Perustuslaki saattaa vahvistaa Nodinen oikeuden asettua ehdolle, mutta se antaa osavaltioille laajan toimivallan päättää, ketkä saavat äänestää. Alabaman laki poistaa äänioikeuden kaikilta, jotka ovat telkien takana, ehdonalaisessa tai ehdonalaisessa vapaudessa. Nodine on ehdottomasti yhä vankilassa. Tämä johtaa mahdollisesti paradoksaaliseen tilanteeseen, että jos hän pääsisi ehdolle, hän ei voisi äänestää itseään. Mielenkiintoista on, että hänen kyvyttömyytensä äänestää vaikeuttaa myös entisestään mahdollisia suunnitelmia esivaaliehdokkuudesta. Alabaman GOP vaatii, että ehdokas ilmoittaa, että "minua ei ole estetty rekisteröitymästä ja äänestämästä". Nodine väitti, että hän "voi asettua ehdolle". Oikeudellisesti hän on oikeassa. Perustuslaissa vahvistetaan ajatus siitä, että kansa saa päättää, kuka sitä edustaa, ja ainoat rajoitukset ovat ikä, kansalaisuus ja asuinpaikka. Liittovaltion lain mukaan Nodine voi todellakin asettua ehdolle. Hänen halunsa asettua ehdolle republikaanina asettaa hänet hämärämmille vesille. Poliittiset puolueet nauttivat tiettyä riippumattomuutta. Tavoittamiemme lakiasiantuntijoiden mielipiteet Nodinen mahdollisuuksista oikeudessa vaihtelivat peukaloista ylös ja alas. Mutta jopa optimistisimmassa ääripäässä oikeustaistelut ratkaistaisiin kauan sen jälkeen, kun Nodinen kannalta tärkeät vaalit ovat ohi. Laajimmassa mielessä Nodinella on laillinen oikeus asettua ehdolle vankilasta käsin, mutta tämän oikeuden ja hänen nimensä vaalilippuun merkitsemisen välillä on merkittäviä esteitä." Väite: Stephen Nodine väittää, että hän voi olla kongressivaalissa istuessaan vankilassa.</w:t>
      </w:r>
    </w:p>
    <w:p>
      <w:r>
        <w:rPr>
          <w:b/>
        </w:rPr>
        <w:t xml:space="preserve">Tulos</w:t>
      </w:r>
    </w:p>
    <w:p>
      <w:r>
        <w:t xml:space="preserve">"Nodine väitti, että hän "voi" asettua ehdolle." Oikeudellisesti hän on oikeassa. Perustuslaissa vahvistetaan ajatus siitä, että kansa saa päättää, kuka sitä edustaa, ja ainoat rajoitukset ovat ikä, kansalaisuus ja asuinpaikka. Liittovaltion lain mukaan Nodine voi todellakin asettua ehdolle. Hänen halunsa asettua ehdolle republikaanina asettaa hänet hämärämmille vesille. Poliittiset puolueet nauttivat tiettyä riippumattomuutta. Tavoittamiemme lakiasiantuntijoiden mielipiteet Nodinen mahdollisuuksista oikeudessa vaihtelivat peukaloista ylös ja alas. Mutta jopa optimistisimmassa ääripäässä oikeustaistelut ratkaistaisiin kauan sen jälkeen, kun Nodinen kannalta tärkeät vaalit ovat ohi. Laajimmassa mielessä Nodinella on laillinen oikeus asettua ehdolle vankilasta käsin, mutta tämän oikeuden ja hänen nimensä vaalilippuun merkitsemisen välillä on merkittäviä esteitä."</w:t>
      </w:r>
    </w:p>
    <w:p>
      <w:r>
        <w:rPr>
          <w:b/>
        </w:rPr>
        <w:t xml:space="preserve">Esimerkki 2.929</w:t>
      </w:r>
    </w:p>
    <w:p>
      <w:r>
        <w:t xml:space="preserve">Kohta: New Yorkin senaattori Charles Schumer sanoi, että veteraaniviraston on annettava kongressille lisätietoja hiljattain tehdystä 208 000 dollarin arvoisesta hydroksiklorokiinin irtotilauksesta. Presidentti Donald Trump on mainostanut voimakkaasti malarialääkettä ilman näyttöä COVID-19:n hoitona. Schumerin pyyntö tulee sen jälkeen, kun entinen terveyspalvelujen virkamies Rick Bright teki viime viikolla ilmiantovalituksen, jossa väitettiin, että Trumpin hallinto, joka halusi saada nopean ratkaisun koronaviruksen hyökkäykseen, halusi "tulvia" lääkkeellä New Yorkin ja New Jerseyn kriisipesäkkeisiin. Suuret veteraanijärjestöt ovat kehottaneet VA:ta selittämään, missä olosuhteissa VA:n lääkärit aloittavat keskustelun hydroksiklorokiinista veteraanien kanssa hoitovaihtoehtona. "Olemme huolissamme siitä, että he käyttävät tätä lääkettä, vaikka lääketieteellinen näyttö osoittaa, ettei siitä ole apua ja että se voi vahingoittaa", Schumer sanoi Associated Pressin haastattelussa. Hän sanoi, että ottaen huomioon sen, että malarialääkettä, vaikka sitä ei ole testattu, Trump on toistuvasti ajanut julkisesti, VA-ministeri Robert Wilkien on selvitettävä, painostiko Valkoinen talo tai hallinto ketään ministeriössä käyttämään hydroksiklorokiinia COVID-19:n hoitoon. Schumer sanoi, että Wilkien pitäisi myös vastata kysymyksiin VA-sairaaloiden tietojen äskettäisestä analyysistä, joka osoitti, että hydroksiklorokiinia saaneiden potilaiden keskuudessa oli enemmän kuolemantapauksia kuin tavanomaisessa hoidossa, mukaan lukien se, kuinka paljon potilaat tiesivät lääkkeen riskeistä ennen sen käyttöä. Sunnuntaina antamassaan lausunnossa VA:n tiedottaja Christina Noel kutsui "järjettömäksi" sitä, että joku väittäisi VA:n tekevän hoitopäätöksiä, jotka perustuvat muuhun kuin "potilaiden parhaaseen lääketieteelliseen etuun". "VA sallii lääkkeen käytön vasta sen jälkeen, kun on varmistettu, että veteraanit ja hoitajat ovat tietoisia siihen liittyvistä mahdollisista riskeistä, kuten teemme minkä tahansa muun lääkkeen tai hoidon kohdalla", hän sanoi. Wilkie on viime viikkoina kiistänyt, että veteraaneja olisi käytetty lääkkeen koehenkilöinä ja että lääkettä olisi sen sijaan annettu valtion ylläpitämissä veteraanisairaaloissa vain silloin, kun se oli lääketieteellisesti tarkoituksenmukaista, lääkärin ja potilaan yhteisellä suostumuksella. Silti Wilkie ja ministeriö ovat toistuvasti kieltäytyneet kertomasta, kuinka laajalti lääkettä käytettiin COVID-19:ssä, mukaan lukien kuinka monelle veteraanille lääkettä annettiin ja saivatko VA:n lääkärit VA:n päämajasta ohjeita erityisistä tilanteista, joissa lääkettä olisi käytettävä. Viime viikolla veteraaniryhmien kanssa käydyssä viikoittaisessa puhelinkeskustelussa Wilkie puolusti edelleen VA:n hydroksiklorokiinin käyttöä. Hän hylkäsi hiljattain tehdyn analyysin VA-sairaaloiden tiedoista, joista ei ollut hyötyä potilaille, ja väitti, että huonot tulokset johtuivat siitä, että tapaukset koskivat iäkkäitä, hyvin sairaita veteraaneja. "Tämän lääkkeen käyttöä COVID-19:n hoitoon pidetään 'off label' - täysin laillisena eikä se ole harvinaista", hän kirjoitti 29. huhtikuuta päivätyssä kirjeessä veteraaniryhmille. Sairaalatietojen analyysi, jonka kahden yliopiston riippumattomat tutkijat tekivät VA:n luvalla, ei ollut tiukka koe. Tutkijat analysoivat 368 vanhemman miesveteraanin sairauskertomukset, jotka olivat sairaalahoidossa vahvistetun koronavirustartunnan vuoksi VA:n sairaalakeskuksissa ja jotka kuolivat tai kotiutettiin 11. huhtikuuta mennessä. Noin 28 prosenttia veteraaneista, jotka saivat hydroksiklorokiinia ja tavanomaista hoitoa, kuoli, kun taas pelkkää rutiinihoitoa saaneista veteraaneista kuoli 11 prosenttia. Veteraanivirasto ilmoitti äskettäin, että suurin osa sen äskettäisestä hydroksiklorokiinin irtotilauksesta käytettiin hyväksyttyihin käyttötarkoituksiin, kuten lupuksen ja nivelreuman hoitoon, mutta se ei esittänyt erittelyjä. Wilkie on viime viikkoina vienyt lääkkeen puolustamisen vielä pidemmälle kuin Trump väittämällä ilman näyttöä, että se on ollut tehokas erityisesti nuorille ja keski-ikäisille veteraaneille. Itse asiassa siitä ei ole mitään julkaistua näyttöä. Veteraanit ovat "hyvin huolissaan siitä, että meillä ei vieläkään ole selvyyttä VA:n aiemmasta ja nykyisestä hydroksiklorokiinin käytöstä COVID-19-tautia sairastavien veteraanien hoidossa", Irakin ja Afganistanin Amerikan veteraanien toimitusjohtaja Jeremy Butler sanoi AP:lle. "Nyt kun liittovaltion hallitus on antanut hätäkäyttöluvan remdesivirille COVID-19:n hoitoon, tarvitsemme vastauksia näihin kysymyksiin sekä VA:n suunnitelmiin remdesivirin antamisesta tai antamatta jättämisestä", hän sanoi. Food and Drug Administrationin toiminta alkoi sen jälkeen, kun hallituksen rahoittaman tutkimuksen alustavat tulokset osoittivat, että remdesiviiri lyhensi sairaalahoitoon joutuneiden COVID-19-potilaiden toipumisaikaa 31 prosentilla eli keskimäärin noin neljällä päivällä. Entinen veteraaniministeri David Shulkin kehotti sunnuntaina twiitissään ministeriötä rajoittamaan välittömästi hydroksiklorokiinin käyttöä COVID-19:n hoidossa. "Koska tutkimukset eivät osoita mitään hyötyä, VA:n pitäisi rajoittaa käyttö yksinomaan kliinisiin tutkimuksiin", hän kirjoitti. Trump erotti Shulkinin maaliskuussa 2018, ja Wilkie tuli hänen tilalleen. Schumer sanoi, että hänen suurin huolenaiheensa on selvittää, oliko VA tehnyt "salaisia tutkimuksia hydroksiklorokiinin tehon määrittämiseksi ilman heidän lupaansa". Hän sanoi, että huolta aiheuttaa myös se, että osasto ei puutu erityisesti siihen, minne lääke lähetettiin. "Nämä ovat ihmisiä, jotka vaaransivat henkensä puolestamme", Schumer sanoi. "Heitä pitäisi kohdella vain äärimmäisen arvokkaasti, kunnioittavasti ja korkeatasoisesti." Lääkettä on pitkään käytetty malarian ja muiden sairauksien hoitoon. Muutamissa, hyvin pienissä alustavissa tutkimuksissa on saatu viitteitä siitä, että se saattaa auttaa estämään koronaviruksen pääsyn soluihin ja mahdollisesti auttaa potilaita poistumaan viruksesta nopeammin. FDA varoitti kuitenkin viime kuussa lääkäreitä määräämästä COVID-19-lääkettä sairaaloiden ulkopuolella vakavien sivuvaikutusten ja kuoleman riskin vuoksi. Väite: Schumer vaatii veteraanijärjestöä selittämään todistamattoman lääkkeen käytön veteraaneille.</w:t>
      </w:r>
    </w:p>
    <w:p>
      <w:r>
        <w:rPr>
          <w:b/>
        </w:rPr>
        <w:t xml:space="preserve">Tulos</w:t>
      </w:r>
    </w:p>
    <w:p>
      <w:r>
        <w:t xml:space="preserve">Sunnuntaina senaatin johtava demokraatti vaati veteraaniasioista vastaavaa ministeriötä selittämään, miksi se salli todistamattoman lääkkeen käytön veteraaneille koronaviruksen hoitoon, ja sanoi, että potilaat ovat saattaneet joutua tarpeettomaan vaaraan.</w:t>
      </w:r>
    </w:p>
    <w:p>
      <w:r>
        <w:rPr>
          <w:b/>
        </w:rPr>
        <w:t xml:space="preserve">Esimerkki 2.930</w:t>
      </w:r>
    </w:p>
    <w:p>
      <w:r>
        <w:t xml:space="preserve">Kohta: Pohjois-Serbiassa sijaitsevalla kiinteistöllä, joka sijaitsee viljelysmaan ja rautatielinjan vieressä, varastoitiin yhteensä noin 100 tonnia todennäköisesti vaarallista jätettä, maan ympäristönsuojeluministeriö kertoi. Viranomaiset löysivät sen viime kuussa yhdessä toisen suuren erän kanssa, joka oli sementoitu läheisen tiilitehtaan seiniin. Samanlaisten löydösten sarja on herättänyt hälytyksen Serbiassa, jossa uskotaan, että sinne on sijoitettu tai piilotettu suuria määriä huonosti suojattua teollisuusjätettä, joka voi aiheuttaa pitkän aikavälin vaaraa ympäristölle ja kansanterveydelle. Serbian ympäristönsuojeluministeri Goran Trivan sanoi, että vuosikymmeniä jatkuneen laiminlyönnin, korruption ja taloudellisen rappeutumisen aiheuttama tilanne on "dramaattinen". "Ihmiset todella hautasivat vaarallisia jätteitä omille pihoilleen ikään kuin ne olisivat jonkinlainen kätketty aarre", Trivan sanoi Associated Pressin haastattelussa. "Tämän on loputtava." Ongelma on noussut esiin, kun Serbia ja muut Balkanin maat lähestyvät Euroopan unioniin liittymistä, mikä edellyttää, että niiden ympäristönsuojelunormien on viime kädessä oltava samansuuntaisia kuin EU:n nykyisissä jäsenvaltioissa. Tällaisten uudistusten toteuttaminen voi viedä EU:n jäsenehdokkailta vuosia. Vaaralliset jätteet on vietävä Serbiasta esimerkiksi Itävaltaan, Romaniaan ja Sveitsiin, koska Serbialla ei ole omia käsittelylaitoksia. Kuljetukset ovat kalliita, joten jotkut valmistajat ja jätehuoltoyritykset hankkiutuvat eroon tuotantojätteistä epäasianmukaisesti. Trivanin mukaan huoli piilevistä epäpuhtauksista johtuu yksinkertaisesta matematiikasta. Serbiassa syntyy vuosittain noin 130 000-220 000 tonnia vaarallista jätettä, ja vaikka osa siitä joko viedään tai varastoidaan asianmukaisesti Serbian sisällä, suuri osa jätteestä jää kirjaamatta, hän sanoi. "Missä se sitten on?" Trivan sanoi. "Luvut kertovat, että kyse voi olla vakavista määristä, mahdollisesti tuhansista tonneista." Trivanin mukaan ongelmaan voitaisiin puuttua tehostamalla valtion valvontaa ja ankarammilla tuomioilla rikoksentekijöille sekä kannustamalla yksityisiä investointeja jätehuoltoon. Ministeriö on tehnyt yhteistyötä valtion turvallisuusviraston, syyttäjänviraston ja poliisin kanssa löytääkseen mahdollisimman paljon kaatopaikalle sijoitettua jätettä mahdollisimman pian. Julkinen kampanja kehottaa kansalaisia ilmoittamaan paikoista, joissa epäillään olevan myrkyllisiä aineita. Andjelka Mihajlov, ympäristötieteilijä, joka kuuluu Serbian hallituksen ryhmään, joka työskentelee maan lakien tarkistamiseksi EU-jäsenyyden edellyttämällä tavalla, sanoi, että piilossa olevien myrkkyjen aiheuttamia mahdollisia vahinkoja maan väestölle ja ympäristölle ei voida arvioida. Se riippuu muun muassa aineiden tyypistä sekä siitä, missä ja miten ne on varastoitu. "Jos vaarallisia jätteitä ei käsitellä asianmukaisesti, ne aiheuttavat vakavan huolen kansanterveydelle", sanoi Mihajlov, joka toimi hetken aikaa Serbian ympäristöministerinä. Viranomaisten mukaan Serbiassa rekisteröidyistä yli sadasta yrityksestä, jotka käsittelevät vaarallisia jätteitä, vain noin kymmenkunta noudatti asianmukaisia merkintöjä, varastointia ja hävittämistä koskevia määräyksiä. Sen sijaan monet jätehuoltoyritykset pussittavat yritysten niille maksamat rahat ja hylkäävät kuormat, jotka oli tarkoitus kuljettaa ulkomaille, jonnekin Serbiaan. Viranomaiset epäilevät, että näin kävi tynnyreiden ja muovisäiliöiden tapauksessa, jotka löydettiin tontilta Pancevon kaupungissa maaliskuun puolivälissä. Eko 21 -niminen yritys oli palkattu käsittelemään tuotantojätettä, ja se hävitti säiliöt asutulle alueelle ilman aitoja tai muita turvajärjestelyjä väestön turvallisuuden takaamiseksi. Serbian pääkaupungin Belgradin lähellä sijaitsevan kylän asukkaita varoitettiin käyttämästä kaivojaan sen jälkeen, kun Obrenovaciin oli haudattu kymmeniä tynnyreitä myrkyllistä, syöpää aiheuttavaa bentseeniä sisältävää jätettä. Kiinteistön omistaja pidätettiin, ja häntä uhkaa jopa viiden vuoden vankeusrangaistus, jos hänet tuomitaan vaarallisten aineiden laittomasta varastoinnista. Trivan sanoi, että ilmoittamatta jätteitä on voinut vuotaa maahan jo vuosia useissa toistaiseksi tuntemattomissa paikoissa ja saastuttaa ympäröivää vettä ja maata. "Olen hämmästynyt siitä, miten piittaamattomasti suhtaudumme omaan elämäämme", hän valitti. Serbialla on myös ratkaisemattomia ympäristöongelmia jätevesiensä kanssa; kaikki Serbian kaupungit ja monet tehtaat laskevat ne suoraan jokiin. Ilmanlaatu, juomaveden turvallisuus sekä kaivosten ja voimalaitosten aiheuttama saastuminen ovat myös huolenaiheita. Trivan myönsi, että hänen maansa on ainakin 25-30 vuotta jäljessä ympäristönsuojelussa, mutta hän on optimistinen, että se pääsee tästä eroon. "Mitään ei ole tehty vuosikymmeniin, ja nyt joudumme kärsimään seurauksista", hän sanoi. "Mutta meidän ei pitäisi olla epätoivoisia. Se voidaan tehdä." Väite: Pitkään piilossa ollut myrkyllinen jäte vaarantaa Serbian terveyden ja EU:n aseman.</w:t>
      </w:r>
    </w:p>
    <w:p>
      <w:r>
        <w:rPr>
          <w:b/>
        </w:rPr>
        <w:t xml:space="preserve">Tulos</w:t>
      </w:r>
    </w:p>
    <w:p>
      <w:r>
        <w:t xml:space="preserve">Kymmenet ruosteiset tynnyrit ja tummalla, öljymäisellä nesteellä täytetyt muoviastiat sotkivat mutaisen pihan, jossa kanat kulkivat. Lisää täynnä olevia astioita oli puisessa navetassa.</w:t>
      </w:r>
    </w:p>
    <w:p>
      <w:r>
        <w:rPr>
          <w:b/>
        </w:rPr>
        <w:t xml:space="preserve">Esimerkki 2.931</w:t>
      </w:r>
    </w:p>
    <w:p>
      <w:r>
        <w:t xml:space="preserve">Kohta: "Jutussa ei käsitellä kustannuksia, ja sen olisi pitänyt olla. Jos paksusuolen tähystys ei tuota sitä arvoa, jota ihmiset kerran luulivat, sitä pitäisi tarkastella myös kustannusperusteisesti. Koska ulosteen okkludoituneen veren testaaminen on paljon halvempaa (tähän viitataan jutussa, mutta kustannusarvioita ei esitetä), tämä on entistäkin tärkeämpi kysymys. Juttu sisältää paljon numeroita, ja tästä syystä annamme sille tämän kriteerin osalta etua epäilyksistä, vaikka olisimme halunneet nähdä enemmän absoluuttisia lukuja. Jos esimerkiksi sanotaan, että naisilla oli 30 prosenttia suurempi mahdollisuus jäädä syövän toteamatta, kuulostaa siltä, että terveyspolitiikkaa olisi tarkistettava merkittävästi. Mutta mitä se tarkoittaa konkreettisina lukuina? Kuinka monta naista tutkimuksessa oli mukana. Ja mikä oli heidän kohdallaan syöpien ohi jäämisen osuus? Yleisesti ottaen yksi 13:sta, mutta miten se jakautui miesten ja naisten kesken? Olisi myös ollut hyödyllistä nähdä absoluuttiset luvut gastroenterologin ja perusterveydenhuollon lääkärin välillä, sillä paksusuolentähystystä tekevän henkilön ammattitaidolla näyttää myös olevan merkitystä. Jutussa ei esitetä paksusuolen tähystyksistä mahdollisesti aiheutuvia haittoja, kuten paksusuolen puhkeamista. Jutussa arvioidaan hyvin näytön laatua. Kirjoittaja sisällyttää tutkimukseen riittävästi yksityiskohtia, kuten seulottujen henkilöiden iän, kokonaismäärän, seulontavuodet ja muita tärkeitä tietoja. Jutussa ei lietsota sairauksia. Jonkin verran mainitaan, kuinka usein ihmiset elävät polyyppien kanssa, joista ei tule syöpää tai jotka eivät myöhemmässä elämänvaiheessa ansaitse toimenpiteen riskiä. Tässä jutussa käytetään kahta riippumatonta lähdettä erittäin tehokkaasti. Ilman heidän kommenttejaan lukijat saattaisivat olla taipuvaisia epäilemään paksusuolen tähystystuloksiaan tai hakeutumaan toistuviin seulontatutkimuksiin suositellun aikataulun ulkopuolella. Lyhyessä ajassa tämä juttu pystyi tuomaan arvokasta näkökulmaa tärkeään tutkimukseen. Jutussa sanotaan: ""Toinen edullisempi testi on ulosteen okkultisen veren testaus, jossa ulostenäytteet otetaan kotona ja lähetetään postitse lääkärin vastaanotolle tai lääketieteelliseen laboratorioon. Yhdysvaltain ennaltaehkäisevien palvelujen työryhmä, liittovaltion hallituksen nimittämä riippumaton lääketieteen asiantuntijapaneeli, suosittelee 50-75-vuotiaiden seulontaa taudin varalta, mutta ei määrittele, mikä testi on paras.""" Olisi voitu mainita, kuinka tehokas ulosteen okkultisen veren testaus on ja onko kyseisestä seulontatyypistä tehty vastaavia tutkimuksia. Jutusta käy selvästi ilmi, että seulonta on laajalti saatavilla ja se on standardi. Jutusta käy selvästi ilmi, että paksusuolen tähystys on vallitseva paksusuolisyövän seulonta. Juttu ei perustu uutistiedotteeseen." Väite: Kolonoskopiassa voi jäädä huomaamatta yli 7 prosenttia syövistä.</w:t>
      </w:r>
    </w:p>
    <w:p>
      <w:r>
        <w:rPr>
          <w:b/>
        </w:rPr>
        <w:t xml:space="preserve">Tulos</w:t>
      </w:r>
    </w:p>
    <w:p>
      <w:r>
        <w:t xml:space="preserve">"Jutussa numerot mainitaan heti otsikossa ja sen jälkeen lisää numeroita pääkirjoituksessa. Juttu osuu useimpiin kohtiin ja hyödyntää erityisen hyvin itsenäisiä ääniä. Olisimme toivoneet, että absoluuttisia lukuja olisi käytetty enemmän, jotta lukijat ymmärtäisivät, onko paksusuolen tähystys kaiken kaikkiaan edelleen hyvä tapa havaita syöpä. Kuten jutussa todetaan, paksusuolisyöpä on toiseksi yleisin syöpätapauksista Yhdysvalloissa. Sen havaitseminen varhaisessa vaiheessa voi pelastaa tuhansia ihmishenkiä. Jos seulontojen soveltamisessa on puutteita, ne on dokumentoitava ja korjattava. Tässä jutussa osoitetaan hyvin sekä puutteet että osa mahdollisista ratkaisuista. Kuluttajien on myös syytä olla tietoisia siitä, että normaali paksusuolen tähystys ei takaa, ettei heillä ole paksusuolisyöpää 10 vuoden ajan seuraavaan suositeltuun seulontaan asti."</w:t>
      </w:r>
    </w:p>
    <w:p>
      <w:r>
        <w:rPr>
          <w:b/>
        </w:rPr>
        <w:t xml:space="preserve">Esimerkki 2.932</w:t>
      </w:r>
    </w:p>
    <w:p>
      <w:r>
        <w:t xml:space="preserve">Kohta: Muut maat, kuten Italia ja Espanja, luottavat vapaaehtoisiin käytännesääntöihin mallien suojelemiseksi. Toimenpide on osa presidentti Francois Hollanden hallituksen anoreksian vastaista kampanjaa. Lainsäätäjät tekivät myös anoreksian suvaitsemisen laittomaksi ja sanoivat, että kaikissa kuvissa, joissa mallin ulkonäköä muutetaan kaupallisiin tarkoituksiin, on oltava viesti, jossa todetaan, että kuvaa on manipuloitu. "Mallin toiminta kielletään kaikilta henkilöiltä, joiden painoindeksi (BMI) on pienempi kuin terveysviranomaisten ehdottamat ja terveys- ja työministerien määräämät tasot", lainsäädännössä sanotaan. Lakiehdotuksen takana oleva lainsäätäjä sanoi aiemmin, että mallien olisi esitettävä lääkärintodistus, josta käy ilmi, että BMI on vähintään 18 eli noin 55 kiloa 1,75 metrin pituisen henkilön kohdalla, ennen kuin heidät palkataan työhön ja muutaman viikon ajan sen jälkeen. Laki, jonka Hollanden sosialistienemmistö äänesti parlamentin alahuoneessa konservatiivien vastustuksesta huolimatta, merkitsee enintään kuuden kuukauden vankeusrangaistusta ja 75 000 euron (82 000 dollarin) sakkoa sen rikkovalle virastolle. Toisen toimenpiteen mukaan kaikki verkkosivut, jotka yllyttävät lukijoita "tavoittelemaan liiallista laihuutta kannustamalla syömisen rajoittamiseen pitkäksi aikaa, mikä johtaa kuolemanvaaraan tai terveyshaittoihin", voivat saada jopa vuoden vankeutta ja 100 000 euron sakot. Elite ja IMG, kaksi suurta Ranskassa toimivaa mallitoimistoa, kieltäytyivät molemmat kommentoimasta siirtoja. Terveysasiantuntijoiden arvion mukaan noin 30 000-40 000 ihmistä Ranskassa kärsii anoreksiasta, suurin osa heistä on teini-ikäisiä. Vuonna 2010 Isabelle Caro, anorektinen 28-vuotias entinen ranskalainen muotimalli, kuoli poseerattuaan valokuvakampanjassa, jonka tarkoituksena oli lisätä tietoisuutta sairaudesta. Väite: Ranska kieltää superhoikat mallit anoreksian torjunnassa.</w:t>
      </w:r>
    </w:p>
    <w:p>
      <w:r>
        <w:rPr>
          <w:b/>
        </w:rPr>
        <w:t xml:space="preserve">Tulos</w:t>
      </w:r>
    </w:p>
    <w:p>
      <w:r>
        <w:t xml:space="preserve">Perjantaina hyväksytyn uuden lain mukaan Ranska kieltää liian laihat muotimallit ja asettaa malliagentit ja heitä palkkaavat muotitalot mahdollisesti sakkoihin ja jopa vankilaan.</w:t>
      </w:r>
    </w:p>
    <w:p>
      <w:r>
        <w:rPr>
          <w:b/>
        </w:rPr>
        <w:t xml:space="preserve">Esimerkki 2.933</w:t>
      </w:r>
    </w:p>
    <w:p>
      <w:r>
        <w:t xml:space="preserve">Kohta: Äänestystulos 9-2 osoitti, että lainsäätäjät tukevat muutettua versiota lainsäädännöstä, joka on herättänyt kiivasta keskustelua. Äänestys osoitti kuitenkin myös erimielisyyttä edustajakokouksen demokraattisen enemmistön sisällä. Amerikan väkirikkaimmassa osavaltiossa oppilaat voivat saada lääketieteellisistä syistä vapautuksen pakollisista rokotuksista. Lakiehdotuksen kannattajat, jotka vaativat vapautusten tarkempaa tarkastelua, väittävät kuitenkin, että vanhemmat etsivät häikäilemättömiä lääkäreitä, jotka kirjoittavat vapautuksen, vaikka se ei olisi tarpeen. Senaattori Richard Pan, demokraatti Sacramentosta ja lakiehdotuksen laatija, väitti, että lääketieteellisten poikkeuslupien tiukempi valvonta on lasten suojelua. "Kalifornia ei voi sallia, että kourallinen häikäilemättömiä lääkäreitä asettaa lapsemme vaaraan", hän sanoi edustajainhuoneen terveysvaliokunnalle. Sadat kuulemistilaisuudessa olleet ihmiset kehottivat kuitenkin lainsäätäjiä äänestämään lakiehdotusta vastaan. Kriitikot väittävät, että Panin laki on hallituksen ylilyönti. "Se vie osavaltion hallituksen suoraan keskelle lääkärin ja potilaan välistä suhdetta", sanoi Leigh Dundas Advocates for Physicians' Rights -ryhmästä, joka on hiljattain ostanut Facebook-mainoksia, jotka kohdistuvat lainsäädäntöön. Useat vanhemmat kertoivat lainsäätäjille, etteivät he aio noudattaa lakia. Viisituntinen kuulemistilaisuus kuvasti lakiehdotuksen ympärillä käytyä kiivasta keskustelua. Täysi lehteririvi huudahti, ja jotkut uhkailivat Pania. Lakiehdotuksen mukaan kansanterveyslaitos tarkastaisi lääkärit, jotka myöntävät yli viisi poikkeuslupaa vuodessa, ja koulut, joissa rokotusten määrä on alle 95 prosenttia. Virkamiesten mukaan tätä raja-arvoa tarvitaan, jotta voidaan taata "yhteisöllinen immuniteetti", joka suojaa niitä, joita ei ole rokotettu lääketieteellisistä syistä tai koska he ovat liian nuoria. Toimenpide, jonka kuvernööri Gavin Newsom sanoi allekirjoittavansa, jos se päätyy hänen pöydälleen, tulee samaan aikaan, kun tuhkarokkotapaukset ovat saavuttaneet 25 vuoden huippulukemat Yhdysvalloissa. Muiden osavaltioiden lainsäätäjät ovat myös harkinneet muutoksia lisääntymisen vuoksi. Maine poisti uskonnolliset ja filosofiset vapautukset, ja New Yorkin lainsäätäjät lopettivat uskonnollisen vapautuksen. Washingtonin osavaltiossa lopetettiin useimmat tuhkarokkorokotetta koskevat vapautukset, mutta Oregonin osavaltion lainsäätäjät hylkäsivät toimenpiteen, joka olisi vaikeuttanut perheiden luopumista rokotteesta. Kalifornian lainsäädäntö on saanut kansallista huomiota sen jälkeen, kun näyttelijä Jessica Biel saapui viime viikolla Capitoliin lobbaamaan lainsäätäjiä toimenpidettä vastaan yhdessä Robert F. Kennedy Jr:n kanssa, joka on merkittävä rokotusten kriitikko. Pan ehdotti alun perin, että osavaltion terveysviranomaiset allekirjoittaisivat jokaisen rokotuksista vapauttamisen. Hän kuitenkin luopui tästä vaatimuksesta torstaina hyväksyttyyn lakiesityksen versioon. Kalifornian tarkistettuun lainsäädäntöön sisältyy muun muassa seuraavia säännöksiä: - Lääkärit eivät voi periä maksua lääketieteellisen vapautuslomakkeen täyttämisestä tai siihen liittyvästä lääkärintarkastuksesta. Heidän olisi allekirjoitettava lomakkeet väärästä valasta rangaistuna. - Kalifornian kansanterveysministeriön lääkärit tai sairaanhoitajat tarkastaisivat vapautukset, joita myöntävät paikalliset lääkärit, jotka myöntävät vähintään viisi vapautusta vuodessa, tai koulut, joissa vapautusten määrä on suuri. - Osavaltion kansanterveysviranomainen, joka on lääkäri, voisi peruuttaa kaikki vapautukset, jotka eivät täytä kansallisia suuntaviivoja. - Vanhemmat voisivat valittaa asiasta riippumattomalle lääkäripaneelille. - Virkamiehet voisivat ottaa huomioon perheiden sairaushistorian, kun he myöntävät vapautuksia liittovaltion lääkeviranomaisten antamien rokotusohjeiden lisäksi. Kannattajat sanoivat, että laki sallisi vapautukset alle 1 prosentille oppilaista, joiden pitäisi välttää rokotuksia, koska he saisivat vakavan allergisen reaktion tai koska heidän vastustuskykynsä olisi heikentynyt maksasairauden, HIV:n, kemoterapian tai muiden sairauksien vuoksi. Edustaja Rob Bonta, D-Alameda, kehui torstain kuulemistilaisuudessa lakiehdotusta "tieteeseen perustuvaksi", mutta sallii silti vankat lääketieteelliset vapautukset. Uudet luvut osoittavat, että niiden päiväkotilasten määrä, joilla on pysyvä lääketieteellinen vapautus, on nelinkertaistunut sen jälkeen, kun Kaliforniassa kiellettiin henkilökohtaiset vapautukset, ja yli sadassa koulussa lääketieteellisten vapautusten osuus on yli 10 prosenttia. Kansanterveysviranomaiset ovat sanoneet, että heidän on vaikea tutkia näitä tapauksia, koska valvonta on puutteellista. Lakiehdotuksen kannattajat väittävät, että lakiehdotuksen lisäraportointivaatimukset auttavat osavaltiota hillitsemään "lääkäriostoksia" ja vapautusjärjestelmän väärinkäyttöä. Kriitikot kyseenalaistivat kuitenkin, estäisikö toimenpide lääkäreitä kirjoittamasta vapautuksia lainkaan. Nämä väitteet saivat osakseen vastakaikua joidenkin lainsäätäjien keskuudessa. "Haluan vapauden tehdä valintoja perheeni puolesta", sanoi Marina Del Reyn demokraatti Autumn Burke, joka äänesti lakiesitystä vastaan. Väite: Kalifornian edustajainhuoneen valiokunta tukee rokotevapautuslakia.</w:t>
      </w:r>
    </w:p>
    <w:p>
      <w:r>
        <w:rPr>
          <w:b/>
        </w:rPr>
        <w:t xml:space="preserve">Tulos</w:t>
      </w:r>
    </w:p>
    <w:p>
      <w:r>
        <w:t xml:space="preserve">Kalifornian edustajainhuoneen valiokunta tuki torstaina uusia rokotuspoikkeuksia koskevia sääntöjä, kun kuulemistilaisuus oli raju ja tuntikausia kestänyt kansallisen tuhkarokkoepidemian ja rokotuskäytäntöjen uudistetun tarkastelun keskellä.</w:t>
      </w:r>
    </w:p>
    <w:p>
      <w:r>
        <w:rPr>
          <w:b/>
        </w:rPr>
        <w:t xml:space="preserve">Esimerkki 2.934</w:t>
      </w:r>
    </w:p>
    <w:p>
      <w:r>
        <w:t xml:space="preserve">Kohta: Rooseveltin koko miehistön laajamittainen testaus koronaviruksen varalta on jo tuottanut kummallisen tuloksen: Suurin osa positiivisista tapauksista on toistaiseksi oireettomien merimiesten joukossa. Koska niin moni miehistön jäsenistä on oireeton, on epäselvää, kuinka moni heistä on saanut tartunnan ja toipunut ilman, että kukaan on huomannut saaneensa viruksen. Monet näistä tartunnoista ovat voineet saada kiertonsa päätökseen ennen kuin miehistön testaaminen aloitettiin. Aluksella olleiden tartuntojen laajuus selviää tarkemmin, kun laivaston ilmoittaman uuden "taudinpurkaustutkimuksen" tulokset selviävät. Tutkimuksessa käytetään Yhdysvaltain tautien valvonta- ja ehkäisykeskuksen (CDC) kehittämää serologista testausta. Serologisissa testeissä etsitään tiettyjä vasta-aineita, joita syntyy immuunijärjestelmän hyökkäysvasteena viruksen läsnäoloon ja jotka pysyvät veressä jonkin aikaa. "Etsimme vapaaehtoisia miehistön jäseniä", laivaston ylilääkäri, kontra-amiraali Bruce Gillingham kertoi toimittajille. Noin tuhannelta vapaaehtoiselta, joita etsitään testeihin noin seuraavan viikon aikana, otetaan myös uudelleen näyte COVID-19:n, viruksen aiheuttaman hengitystiesairauden, varalta ja heitä pyydetään vastaamaan lyhyeen kyselyyn, kertoivat viranomaiset. Yhdysvaltain koronaviruskuolemien määrä - maailman korkein - nousi perjantaina yli 35 000:n. Se vaati myös Theodore Roosevelt -aluksen merimiehen hengen tällä viikolla. Se, että laivasto testasi lentotukialuksen koko 4 800-henkisen miehistön - joka on noin 94-prosenttisesti valmis - oli poikkeuksellinen toimenpide tapauksessa, joka on jo johtanut aluksen kapteenin erottamiseen ja laivaston korkeimman siviilivirkamiehen eroon. Se on myös antanut tieteellisille tutkijoille tapaustutkimuksen siitä, miten virus leviää oireettomasti suljetussa ympäristössä pääasiassa nuorempien aikuisten keskuudessa. Kyseinen kohortti on ollut tähän mennessä hieman aliedustettuna epidemiologisissa tiedoissa. Perjantaihin mennessä noin 660 merimiestä - lähes 14 prosenttia miehistöstä - oli saanut positiivisen testituloksen koronaviruksesta. Laivasto on sanonut, että noin 60 prosenttia näistä positiivisista testeistä oli merimiehiä, jotka olivat oireettomia. Laivaston mukaan lääkintähenkilökunta Guamin saarella, jonne alus saapui satamaan, ottaa näytteet ja kerää kyselylomakkeen tulokset. Varsinaiset serologiset testit lähetetään Atlantassa sijaitsevaan CDC:hen analysoitavaksi. Tiedot voivat tuoda lisävalaistusta siihen, miten koronavirus leviää huomaamatta, mikä voi auttaa Yhdysvaltojen kansallista toimintaa pandemian torjumiseksi ja talouden elvyttämiseksi. "Jaamme tiedot myös Valkoisen talon työryhmän kanssa, jotta niitä voidaan käyttää kansakunnan hyväksi", Gillingham sanoi. Väite: Yhdysvallat aloittaa vasta-ainetestauksen merimiehille koronaviruksen saastuttamalla lentotukialuksella.</w:t>
      </w:r>
    </w:p>
    <w:p>
      <w:r>
        <w:rPr>
          <w:b/>
        </w:rPr>
        <w:t xml:space="preserve">Tulos</w:t>
      </w:r>
    </w:p>
    <w:p>
      <w:r>
        <w:t xml:space="preserve">Yhdysvaltain laivasto ilmoitti perjantaina, että se tekee vasta-ainetestejä koronaviruksen koettelemalla Theodore Roosevelt -lentotukialuksella olleille merimiehille selvittääkseen, altistuivatko he virukselle, kun se levisi aluksella.</w:t>
      </w:r>
    </w:p>
    <w:p>
      <w:r>
        <w:rPr>
          <w:b/>
        </w:rPr>
        <w:t xml:space="preserve">Esimerkki 2.935</w:t>
      </w:r>
    </w:p>
    <w:p>
      <w:r>
        <w:t xml:space="preserve">Kohta: Mumbain terveysviranomaiset sanoivat, että paljon mainostetun, mutta suurelta osin testaamattoman lääkkeen tehon osoittamista koskeva testi oli vielä suunnitteilla, mutta toistaiseksi he noudattaisivat Intian liittovaltion ohjeita. Intia, joka saavutti keskiviikkona yli 1 000 virukseen kuolleen synkän virstanpylvään, on yksi niistä harvoista maista, jotka ovat vaatineet hydroksiklorokiinin käyttöä varotoimenpiteenä riskiryhmissä, kuten terveydenhuollon työntekijöissä tai ihmisissä, jotka ovat olleet läheisessä kosketuksessa COVID-19-potilaiden kanssa. Mumbaissa, joka on yksi maailman tiheimmin asutuista kaupungeista, on kamppailtu viruksen leviämisen hillitsemiseksi, ja siellä on yli 3 000 tapausta. Mumbain slummeissa, kuten Dharavissa, joka on Aasian suurin, sosiaalinen etäisyys on lähes mahdotonta. Osavaltion hallitus oli ilmoittanut, että se aikoo tehdä kliinisen kokeen testatakseen hydroksiklorokiinin tehoa slummien asukkaisiin. Asiantuntijat viittasivat kuitenkin vähäisiin todisteisiin lääkkeen tehosta ja sen aiheuttamiin riskeihin ja kyseenalaistivat hydroksiklorokiinin käytön eettisyyden haavoittuvassa väestössä. Mumbain apulaisylilääkärin sijainen, tohtori Daksha Shah sanoi, että virkamiehet noudattavat nyt Intian korkeimman lääketieteellisen tutkimuslaitoksen antamia ohjeita ja että he odottavat lupaa lääkkeen testaamiseen. Osavaltion hallitus on nyt sanonut, että hydroksiklorokiinia - jota presidentti Donald Trump on mainostanut - voidaan antaa vasta sitten, kun potilaat ovat antaneet suostumuksensa sen ottamiseen ja tietävät siihen liittyvät riskit. Se lisäsi, että haittavaikutuksista on ilmoitettava välittömästi viranomaisille ja että lääkäreiden on hyväksyttävä lääkkeen antaminen niille, joilla on sydänsairauksia, diabetes tai verisairauksia. Huolestuttavaa on kuitenkin edelleen Intian politiikka, jonka mukaan lääkettä käytetään varotoimenpiteenä. Intian kansallinen COVID-19-työryhmä antoi 22. maaliskuuta lausunnon, jonka mukaan sen päätös sallia lääkkeen käyttö perustui "riski-hyötysuhteen punnintaan poikkeuksellisissa olosuhteissa", ja se "perustuu saatavilla olevaan näyttöön hoidon hyödystä ja sitä tukevat prekliiniset tiedot".  Lausunnon antamisen jälkeen Mumbain, kuten muuallakin Intiassa, terveydenhuollon työntekijät alkoivat käyttää hydroksiklorokiinia. Lääkettä annettiin myös kaupungin terveille poliiseille. Asiantuntijoiden mukaan ei kuitenkaan ole todisteita siitä, että lääke olisi COVID-19:n ennaltaehkäisykeino. Jopa diagnoosin saaneiden potilaiden hoidossa hydroksiklorokiinista ei ole ollut hyötyä. Aiemmin tässä kuussa julkaistussa analyysissä, joka koski 368:aa Yhdysvaltain veteraanisairaaloissa hoidettua potilasta, raportoitiin, että lääkettä saaneilla oli enemmän kuolemantapauksia kuin tavanomaisella hoidolla hoidetuilla. "Jos näyttöä ei ole ... miksi tieteelliset elimet ajavat tätä lääkettä ja antavat yleisölle sen vaikutelman, että se on taikaluoti ja että se on viimeinen toivo", sanoi tohtori Shriprakash Kalantri, epidemiologi Länsi-Intian Maharashtran osavaltiossa. Väite: Suunnitelma malarialääkkeen käytöstä Mumbain slummeissa hyllytettiin väliaikaisesti.</w:t>
      </w:r>
    </w:p>
    <w:p>
      <w:r>
        <w:rPr>
          <w:b/>
        </w:rPr>
        <w:t xml:space="preserve">Tulos</w:t>
      </w:r>
    </w:p>
    <w:p>
      <w:r>
        <w:t xml:space="preserve">Suunnitelma antaa malarialääkettä hydroksiklorokiinia tuhansille Mumbain ahtaissa slummeissa asuville ihmisille koronavirustartuntojen ehkäisemiseksi on väliaikaisesti peruttu, kertoivat viranomaiset keskiviikkona.</w:t>
      </w:r>
    </w:p>
    <w:p>
      <w:r>
        <w:rPr>
          <w:b/>
        </w:rPr>
        <w:t xml:space="preserve">Esimerkki 2.936</w:t>
      </w:r>
    </w:p>
    <w:p>
      <w:r>
        <w:t xml:space="preserve">Kohta: Eldorado on yksi Kreikan suurimmista ulkomaisista sijoittajista, ja sillä on Pohjois-Kreikassa kaivoksia, joita osa paikallisista yhteisöistä on vastustanut kiivaasti ympäristösyistä, ja mielenosoitukset ovat usein muuttuneet väkivaltaisiksi. "Emme ole tehneet tätä päätöstä kevyesti", Eldoradon toimitusjohtaja George Burns sanoi toimittajille Ateenassa ja totesi, että yhtiö on tehnyt maahan 3 miljardin dollarin investoinnin. Yhtiön tiedotteessa sanottiin, että se jatkaisi huolto- ja ympäristönsuojelutoimia, mutta ei tekisi lisäinvestointeja kolmeen kaivokseen Pohjois-Kreikassa Halkidikin alueella ja kahteen hankkeeseen koillisessa Traakian maakunnassa. Sen mukaan lupien viivästymiset "ovat vaikuttaneet kielteisesti Eldoradon hankkeiden aikatauluihin ja kustannuksiin, mikä viime kädessä estää yhtiön kykyä edistää tehokkaasti näiden omaisuuserien kehittämistä ja toimintaa". Burnsin mukaan yhtiön päätös astuu voimaan 21. syyskuuta, ellei Eldorado saa lupia. "Lupia ei saa pitää poliittisen poseerauksen tai muiden äänekkään vähemmistön esittämien agendojen panttivankina", hän sanoi. "Kuulen jatkuvasti, että luvat ovat tulossa, mutta ne eivät tule ajoissa." Ympäristöministeri Giorgos Stathakis sanoi kuitenkin, että EU:n ja kansallista lainsäädäntöä on noudatettava ja että yhtiö ei ole vieläkään saanut päätökseen kaikkia tarvittavia menettelyjä, kuten tuotantomenetelmiä yksityiskohtaisesti kuvaavaa investointisuunnitelmaa. Hän sanoi myös, että joitakin vireillä olevia lupia oli tarkoitus antaa syyskuun puolivälissä kuudeksi kuukaudeksi, jolloin yhtiö voisi toimia välimiesmenettelyn aikana. "Yhtiön valinnat työntekijöitä kohtaan ovat selvästi heidän vastuullaan", Stathakis sanoi. "Olemme todistajia poikkeuksellisesta tapahtumasta, yrityksestä, joka pitää toimitusjohtajansa välityksellä lehdistötilaisuuksia ja antaa lausuntoja, joissa tuomitaan pääministereitä, ministereitä ja poliittisia puolueita Kreikassa." Burns sanoi, että yhtiö ei voi laillisesti jatkaa työtään ilman lupia, ja lisäsi olevansa avoin vuoropuhelulle ja toivovansa, että asia saadaan ratkaistua ajoissa. Tämä ei ole ensimmäinen kerta, kun Eldorado keskeyttää toimintansa Kreikassa. Tammikuussa 2016 se uhkasi keskeyttää työt yhdessä toimipaikassaan ja irtisanoa 600 työntekijää paikallisten asukkaiden protestien ja hallituksen kanssa käydyn kiistan seurauksena. Työt aloitettiin uudelleen useita kuukausia myöhemmin. Burns kertoi lähettäneensä kolme kirjettä pääministeri Alexis Tsiprasille viimeisten viiden kuukauden aikana siitä lähtien, kun hän otti Eldoradon johtoonsa, mutta ei ollut saanut vastausta. Eldorado työllistää Kreikassa noin 2 400 työntekijää ja urakoitsijaa paikallisen tytäryhtiönsä Hellas Goldin kautta. Yhtiön mukaan 90 prosenttia työntekijöistä uhkaa jäädä väliaikaisesti pois töistä, jos lupia ei saada ajoissa. Yhtiö osti vanhat kaivokset vuonna 2012 maksamalla niistä lähes 2 miljardia dollaria. Burns sanoi, että se on sittemmin sijoittanut Kreikkaan vielä miljardi dollaria, ja tämä luku kaksinkertaistuisi, jos yhtiö pystyisi kehittämään omaisuuttaan Kreikassa täysimääräisesti. Maanantain toimet toteutetaan, kun Kreikka kamppailee päästäkseen pois vuosia kestäneestä syvästä talouskriisistä ja houkutellakseen investointeja. Sisäministeri Panos Skourletis sanoi, että erimielisyydet ratkaistaan välimiesmenettelyllä. Yhtiö kuitenkin väittää, ettei sille ole virallisesti ilmoitettu, mistä välimiesmenettelyssä olisi kyse. "Tämä saattaa olla poliittinen painostuskeino hallitusta kohtaan ratkaisevalla hetkellä", Skourletis sanoi. Hän vakuutti, että Kreikka suhtautuu myönteisesti ulkomaisiin investointeihin, mutta kanadalainen hanke on kaivostoiminta, joten se on erityistapaus. "Tällaisia investointeja ei enää ole muualla Euroopassa. Niitä ei sallita niiden aiheuttamien suurten ympäristökustannusten vuoksi", hän sanoi. "On siis väärin yhdistää tämä erityistapaus investointien yleiskuvaan (Kreikassa)." Halkidikin kaivokset ovat olleet kiistanalaisia jo vuosikymmeniä, ja myös Eldoradon edeltäjät ovat joutuneet vastalauseiden kohteeksi. Monet paikallisyhteisöt vastustavat kaivostoiminnan kehittämistä kiivaasti ympäristösyistä, sillä se vahingoittaisi alueen matkailuelinkeinoa, tuhoaisi metsiä ja saattaisi saastuttaa pohjaveden. Yhtiö väittää, että se tekee ympäristön puhdistustyötä jopa edeltäjiensä aikana, ja torjuu syytökset saastumisesta. Se huomauttaa, että Kreikan korkein hallintotuomioistuin, valtioneuvosto, on tehnyt 18 päätöstä sen hyväksi erilaisissa lupakiistoissa. Burns sanoi olevansa edelleen optimistinen, että ratkaisu löytyy. "Olen varma, että nämä kaivokset rakennetaan", hän sanoi. Kun pääministeri Alexis Tsiprasin vasemmistohallitus valittiin ensimmäisen kerran pelastuspaketin vastaisella ohjelmalla vuonna 2015, se kannatti aluksi kaivosyhtiölle aiemmin myönnettyjen lupien keskeyttämistä. Kreikan teollisuuden keskusliitto kehotti Tsiprasia puuttumaan henkilökohtaisesti kultakaivosinvestoinnin pelastamiseen. Yhden kaivoksen työntekijöiden ammattiliiton johtaja Nikos Panairlis kuvaili yhtiön siirtoa "katastrofiksi meille" ja lisäsi, että työntekijät aikovat järjestää mielenosoituksia. Kaivoksen vastustajien keskuudessa tunnelma oli varovainen. Aristoteliksen kunnan pormestari Giorgos Zoumbas syytti Eldoradoa "työntekijöiden ja heidän työpaikkojensa käyttämisestä kiristykseen ja lupien saamiseen". Hänen mukaansa paikalliset asukkaat olisivat tyytyväisiä, jos keskeyttäminen jatkuu, "mutta he ovat silti varovaisia". ___ Derek Gatopoulos Ateenassa ja Costas Kantouris Thessalonikissa, Kreikassa osallistuivat tähän raporttiin. ___ Seuraa Becatoros http://www.twitter.com/ElenaBec Väite: Kanadalainen kaivosyhtiö uhkaa keskeyttää Kreikka-investoinnit.</w:t>
      </w:r>
    </w:p>
    <w:p>
      <w:r>
        <w:rPr>
          <w:b/>
        </w:rPr>
        <w:t xml:space="preserve">Tulos</w:t>
      </w:r>
    </w:p>
    <w:p>
      <w:r>
        <w:t xml:space="preserve">Kanadalainen kaivosyhtiö Eldorado Gold uhkasi maanantaina keskeyttää merkittävän investointinsa Kreikassa 10 päivän kuluessa ja syytti hallitusta lupien ja lisenssien viivästyttämisestä.</w:t>
      </w:r>
    </w:p>
    <w:p>
      <w:r>
        <w:rPr>
          <w:b/>
        </w:rPr>
        <w:t xml:space="preserve">Esimerkki 2.937</w:t>
      </w:r>
    </w:p>
    <w:p>
      <w:r>
        <w:t xml:space="preserve">Kohta: Per- ja polyfluoroalkyyliyhdisteet eli PFAS-aineet ovat viime vuosina nousseet kansalliseen tietoisuuteen. Alun perin 3M- ja DuPont-yhtiöt ovat valmistaneet näitä kemikaaleja, ja niitä käytetään kaikessa teflonpannuista elintarvikepakkauksiin ja vedenkestäviin vaatteisiin. Tutkijat ovat yhdistäneet jotkin PFAS-kemikaalit terveysvaikutuksiin, kuten haavaiseen paksusuolen tulehdukseen, kilpirauhassairauksiin, lisääntymisongelmiin ja joihinkin syöpiin. Harva PFAS-yhdisteiden tuottaja tai käyttäjä kohtaa yhtä suuria mahdollisia vastuita kuin Yhdysvaltain armeija, joka on jo käyttänyt yli 200 miljoonaa dollaria viimeisen puolen vuosikymmenen aikana aloittaakseen tutkimukset perfluorioktaanisulfonaattia eli PFOS:ää ja perfluorioktaanihappoa eli PFOA:ta koskevista kemikaaleista yli 400 sotilastukikohdassa eri puolilla maata. Molemmat kemikaalit, erityisesti PFOS, olivat ainesosia sammutusvaahdoissa, joita armeija on käyttänyt laajalti harjoituksissa ja hätätilanteissa 1970-luvulta lähtien. PFAS-kemikaaleja on tuhansia, mutta PFOS:n ja PFOA:n uskotaan olevan kaikkein haitallisimpia, ja ne ovat ainoat, joille ympäristönsuojeluvirasto on asettanut juomavedelle suositellun raja-arvon. Tähän mennessä armeija on keskittynyt suodattamaan juomavettä, joka sisältää PFAS-yhdisteitä yli EPA:n suositellun raja-arvon, joka on 70 osaa biljoonaa kohti, sen jälkeen kun yli 560 yksityisessä ja julkisessa juomavesivarastossa 50 tukikohdan alueella on havaittu, että nämä kemikaalit ylittävät tämän raja-arvon. Vaikutuksen kohteena olevat yhteisöt ovat kuitenkin huolissaan siitä, että ympäristön jatkuva saastuminen vaikuttaa luonnonvaraisiin eläimiin, kiinteistöjen arvoon, kunnallisveroihin ja jopa ihmisten terveyteen. "Tähän mennessä on keskitytty hyvin vähän puhdistusstandardeihin tai puhdistusohjeisiin", sanoi Rob Bilott, ohiolainen asianajaja, joka on käynyt oikeudenkäyntejä PFAS-kysymyksistä vuosikymmeniä. "Kun ihmisten jatkuva altistuminen on saatu loppumaan, mitä tehdään jäljelle jääneille aineille? Se on paljon, paljon suurempi kysymys." Koska EPA ei ole vielä antanut virallisia PFAS-säännöksiä, yhä useammat osavaltioiden ympäristöviranomaiset ottavat asian omiin käsiinsä ja laativat omia normejaan pakottaakseen saastuttajat aloittamaan kemikaalien puhdistamisen rajojensa sisällä. Pennsylvaniassa, jossa jotkut maan korkeimmista PFAS-pitoisuuksista on löydetty Bucksin ja Montgomeryn piirikunnista, viranomaiset ilmoittivat äskettäin, että ne aikovat luoda osavaltion juomavesistandardin, ja lainsäätäjät pohtivat lainsäädännöllisiä ratkaisuja. New Jersey on jo pidemmällä, ja sen sääntelyviranomaiset valmistautuvat ottamaan käyttöön maan alhaisimmat PFOS- ja PFOA-juomavesistandardit. Useissa tapauksissa, joissa osavaltiot ovat jo toimineet, armeija kuitenkin vastustaa tai jopa vie asian oikeuteen. Natural Resources Defense Council -järjestön vanhempi johtaja Erik Olson totesi, että pyrkimykset näyttävät kaksinkertaistavan lupaukset, jotka puolustusministeriön ympäristöasioista vastaava apulaisavustussihteeri Maureen Sullivan antoi kongressin kuulemistilaisuudessa vuonna 2018. Sullivan todisti, että osavaltioiden standardit "otetaan mukaan" armeijan puhdistusharkintaan tukikohdissa. "Puolustusministeriö peruu sanansa . ja näyttää ylimielisesti kieltäytyvän noudattamasta osavaltioiden lakeja", Olson sanoi. "Tämä on hyvin huolestuttava suuntaus." Tämä uutisorganisaatio lähetti 14. maaliskuuta sähköpostitse puolustusministeriölle luettelon sen toimia koskevista kysymyksistä. Ministeriön tiedottaja Heather Babb vastasi maanantaina lausunnoilla, jotka eivät vastanneet moniin erityiskysymyksiin. "Puolustusministeriön, kuten minkä tahansa liittovaltion viraston, joka harjoittaa tiettyjä toimintoja, kuten omistaa tai ylläpitää julkista vesijärjestelmää, on noudatettava kaikkia liittovaltion, osavaltioiden, osavaltioiden välisten ja paikallisten alueiden välisiä turvallisen juomaveden vaatimuksia Safe Drinking Water Act -lain mukaisesti", Babb kirjoitti. "Puolustusministeriö suhtautuu puhdistusvastuuseemme vakavasti. Teemme yhteistyötä sääntelyviranomaisten ja paikallisten yhteisöjen kanssa varmistaaksemme, että voimme jakaa tietoa avoimesti ja läpinäkyvästi." Kiisteltyjä valtioita Missään muualla asia ei ole kiistanalaisempi kuin New Mexicossa, jossa osavaltion ympäristöministeriö ja Yhdysvaltain ilmavoimat haastavat toisensa oikeuteen laajalle levinneestä PFAS-saastumisesta kahden tukikohdan lähellä. Viime heinäkuussa osavaltion veden laadunvalvontakomissio lisäsi PFOS:n ja PFOA:n säänneltyjen aineiden luetteloon, minkä jälkeen osavaltion ympäristöosasto antoi rikkomuksia Cannonin ja Hollomanin ilmavoimien tukikohtiin. Cannonille annetussa huomautuksessa sanottiin, että ilmavoimat ei ottanut näytteitä joistakin läheisistä vesihuoltokaivoista, että ne eivät testanneet riittävästi PFAS-yhdisteitä ja että ne eivät toimittaneet ehdotusta pohjavesialueen saastumisen laajemmasta testaamisesta. Hollomanissa toisessa rikkomisilmoituksessa lisättiin, että läheisellä Apache Mesa -golfkentällä oli havaittu 137 ppt PFAS-yhdisteitä, mikä rikkoo normeja, ja pyydettiin toimittamaan varautumissuunnitelma. Tammikuussa ilmavoimat toimitti New Mexicolle kirjeen, jossa se ilmoitti, ettei se voi noudattaa sääntöjä. "Oikeudelliset rajoitukset rajoittavat ilmavoimien valtuuksia ja kykyä tutkia ja vähentää PFAS-yhdisteitä New Mexicon vedenlaatulain nojalla", ilmavoimat kirjoitti. Viikkoa myöhemmin ilmavoimat nostivat New Mexicon piirituomioistuimessa kanteen, jossa ne vaativat korvausta ja kutsuivat osavaltion standardia "mielivaltaiseksi, mielivaltaiseksi, harkintavallan väärinkäytöksi, jota ei ole tuettu merkittävillä todisteilla". Maaliskuun 5. päivänä New Mexico nosti samassa tuomioistuimessa oman kanteensa ilmavoimia ja Yhdysvaltoja vastaan ja vaati, että ilmavoimat julistettaisiin rikkoneeksi sen lakia, että niiden olisi noudatettava sitä ja että ne olisivat vastuussa sovellettavista sakoista ja rangaistuksista. Asiat ovat kesken. Samanlaista riitaa on Michiganissa, jossa ympäristöviranomaisten mukaan ilmavoimat rikkoo osavaltion normeja Wurtsmithin entisen lentotukikohdan lähellä, koska PFAS-yhdisteitä tihkuu läheisiin vesistöihin ja soihin. Ongelman torjumiseksi Michiganissa luotiin 12 ppm:n PFOS-standardi pohjavedelle, josta se pääsee pintaveteen, ja 70 ppm:n standardi juomaveden valmistukseen käytettäville pohjavesialueille. Michiganin ympäristönlaatuvirasto antoi vuoden 2018 alussa määräyksiin vedoten ilmavoimille rikkomusilmoituksen, koska ne eivät olleet asentaneet vedenkäsittelyjärjestelmää. Joidenkin vastarinnan jälkeen ilmavoimat suostui rakentamaan yksikön. Lokakuussa annettu toinen rikkomus sai kuitenkin enemmän vastustusta. Michiganin osasto vetosi jälleen vesistandardeihin ja kehotti ilmavoimia lisäämään pohjaveden käsittelyä, laajentamaan käsittelyä tarvitsevaa aluetta, ottamaan kuukausittaisia näytteitä ja lopettamaan PFAS-yhdisteiden saastuttaman veden pumppaamisen kuoppaan. Joulukuussa ilmavoimat lähetti kirjeen, jossa se ilmoitti, ettei se noudata määräyksiä eri syistä, muun muassa siksi, ettei se ollut luopunut koskemattomuudesta ja että kemikaalit eivät sisälly liittovaltion Superfund-lain mukaiseen vaarallisten aineiden luetteloon. "Tämä on heidän tapansa taistella vastaan", sanoi Arnie Leriche, EPA:n veteraani ja eläkkeellä oleva ympäristöinsinööri, joka asuu tukikohdan lähellä, puhelinneuvottelussa ympäristöjärjestön kanssa maaliskuussa. Michiganin osaston tiedottaja Scott Dean sanoi, että virasto ei peräänny. "Ilmavoimien hitaalla reagoinnilla Wurtsmithin saastumiseen on yhä kielteisempi vaikutus ihmisiin, villieläimiin ja ympäristöön", Dean sanoi. "Vaikka Michigan pyrkii yhteistyöhön ilmavoimien kanssa, hidasta reagointia PFAS-kontaminaatioon ei voida hyväksyä." New York on kohdannut samanlaisia ongelmia. Vuonna 2016 osavaltion ympäristönsuojeluvirasto (Department of Environmental Conservation) lisäsi useita PFAS-kohteita, mukaan lukien Stewartin ilmavoimien kansalliskaartin tukikohta, osavaltion Superfund-kohteiden luetteloon. Sen jälkeen se käytti noin 50 miljoonaa dollaria puhtaan juomaveden toimittamiseen tukikohdan lähellä sijaitsevaan Newburghin kaupunkiin. Luonnonsuojeluvirasto esitti puolustusministeriölle korvausvaatimuksen, mutta ilmoitti, ettei se ollut saanut vastausta helmikuun loppuun mennessä. Osavaltio esitti myös vaatimuksen liittovaltion vahingonkorvauslain (Federal Torts Claims Act) nojalla, joka on mahdollisten oikeustoimien esiaste, ja vaati armeijaa ryhtymään tehokkaaseen puhdistusohjelmaan. Ilmavoimien kansalliskaarti kieltäytyi. "Koska liittovaltion toimia ei tarvita, New York jatkaa aggressiivisten toimien toteuttamista Newburghin asukkaiden suojelemiseksi", luonnonsuojeluosaston tiedottaja Jomo Miller sanoi. Newburghia armeijaa vastaan nostetussa kanteessa edustava asianajaja Alan Knauf sanoi, että asukkaat haluavat, että ilmavoimien kansalliskaarti maksaa yhteyden vesijohtoon, joka kuljettaa puhdasta vettä Catskill-vuorilta New Yorkiin, eikä PFAS-yhdisteiden saastuttamaa vettä läheisestä Washington-järvestä. "Yritäpä kertoa Manhattanin East Siden asukkaille, että heidän on juotava myrkyllistä vettä, joka kulkee suodattimen läpi, joka ei välttämättä saa kaikkea kiinni", Knauf sanoi. "En usko." Asiat ovat kärjistymässä myös Coloradossa, jossa kansanterveys- ja ympäristöministeriö lisäsi viime vuonna PFOS:n ja PFOA:n osavaltion vaarallisten ainesosien luetteloon. Osavaltio on myös asettanut 70 ppm:n pohjavesistandardin Petersonin ilmavoimien tukikohdan pohjaveden alapuolelle Colorado Springsin lähellä. Ilmavoimat varoitti kirjeessään sääntelyviranomaisia, että vesistandardia "ei ehkä voida pitää puhdistusstandardina", koska sitä ei sovelleta koko osavaltiossa, ja totesi, että sen oikeudellisesta koskemattomuudesta luovutaan vain, "kun osavaltion sääntely on syrjimätöntä". Osavaltion sääntelyviranomaiset eivät ole antaneet sääntöjen nojalla rikkomuksia tai määräyksiä, mutta sanoivat odottavansa ilmavoimien noudattavan niitä, kun ne aloittavat puhdistustoimet. Useita PFAS-saasteista kärsiviä osavaltioita toivoo, että EPA laatii kemikaaleille valtakunnalliset standardit, ja ympäristöasianajajat sanovat, että tällaiset toimenpiteet vauhdittaisivat oikeudellisia toimia. "Jos PFAS-yhdisteisiin ei puututa kansallisella tasolla, kansanterveys on todella vaarassa", sanoi Lisa Daniels, Pennsylvanian ympäristönsuojeluviraston turvallisen juomaveden toimiston johtaja, viime vuonna pidetyssä julkisessa kokouksessa. "EPA:n on otettava johtava rooli." Helmikuussa EPA:n hallintovirkamies Andrew Wheeler vieraili Philadelphiassa julkistamassa PFAS-toimintasuunnitelmaa, johon sisältyi "aikomus" asettaa liittovaltion juomavesistandardi PFOS:lle ja PFOA:lle. Wheeler paljasti myös ehdotuksen, jonka mukaan kemikaalit julistettaisiin vaarallisiksi aineiksi liittovaltion Superfund-lain nojalla, ja mainosti suunniteltua pohjaveden puhdistussuositusten julkaisemista. Suunnitelma sai kuitenkin laimean vastaanoton useissa osavaltioissa, jotka katsoivat, että siitä puuttuivat kovat sitoumukset tai määräajat. Heti 14. helmikuuta annetun ilmoituksen jälkeen Pennsylvania oli viimeisin osavaltio, joka ilmoitti, että se aikoo asettaa omat standardinsa, ja osavaltion tiedottaja ilmoitti, ettei osavaltio voi odottaa EPA:ta. Useat lakimiehet sanoivat, että PFAS-yhdisteiden luokittelu vaarallisiksi aineiksi Superfund-ohjelmassa, joka on maan tärkein laki, joka koskee merkittäviä kemikaalien aiheuttamia saastumisalueita, auttaisi eniten puhdistustoimien toteuttamisessa. "Olemme nostaneet kanteen (Superfundin) nojalla. Uskomme, että se on vaarallinen aine, mutta sitä ei näy luettelossa", Knauf sanoi Newburghissa toteuttamistaan toimista. "Jos se sisällytettäisiin liittovaltion luetteloon, se auttaisi meitä valtavasti." Babb puolustusministeriöstä sanoi, että myös ministeriö kannattaa liittovaltion sääntelyä. "Puolustusministeriö tukee EPA:n sääntelystandardien ja johdonmukaisen puhdistustavan käyttöönottoa PFOS/PFOA:n osalta (Superfundin) pohjalta", Babb kirjoitti sähköpostitse. "Haluamme vakiomuotoisen riskiperusteisen puhdistuslähestymistavan, joka perustuu tieteeseen ja koskee kaikkia." Jotkut asianajajat sanovat, että heidän mielestään EPA:lla on jo nyt valtuuksia, joita se voisi käyttää aggressiivisemmin. Tim Bergére, ympäristöasianajaja Philadelphian Montgomery McCracken Walker &amp; Rhoads -yrityksestä, huomautti, että EPA on aiemmin käyttänyt Safe Drinking Water Act -lain mukaista "välitöntä ja merkittävää" vaaraa koskevaa lauseketta pakottaakseen armeijan toimimaan PFAS:ien suhteen laivaston ilmasotakeskuksen Warminsterissa ja Horshamin ilmavartioasemalla. EPA on antanut kahdeksan vastaavaa määräystä PFAS-yhdisteiden osalta koko maassa. Bergére lisäsi, että monissa osavaltioissa on lakeja, jotka ovat tiukempia kuin liittovaltion normit ja joita ei rajoita suvereeni koskemattomuus, kuten Pennsylvanian Clean Steams Law, jota hänen mukaansa voitaisiin käyttää pakottamaan PFAS-yhdisteiden puhdistamiseen Bucksin ja Montgomeryn piirikuntien tukikohtien ympäristössä. "Laivaston suvereeni koskemattomuus ei ulotu päästöihin, kun ne siirretään pois alueelta", Bergére sanoi. Muiden asianajajien mukaan osavaltiot voivat yleensä käyttää EPA:n siirtämiä valtuuksia pakottaa saastuttajat toimimaan, muun muassa myöntämällä vesipäästölupia liittovaltion Clean Water Act -lain nojalla ja valvomalla vaarallisten jätteiden poistamista. "Koska liittovaltion viranomaiset eivät tee mitään, osavaltioilla on valtuudet ja mielestämme suoraan sanottuna velvollisuus puuttua tähän tyhjiöön", NRDC:n Olson sanoi. Puolustusministeriön viimeaikaiset toimet korostavat kuitenkin, että osavaltioiden johtoaseman ottaminen voi olla vaarallista. New Mexicossa sääntelyviranomaiset pyrkivät pakottamaan ilmavoimat toimimaan liittovaltion siirtämän vaarallisia jätteitä koskevan toimivallan perusteella. Ilmavoimat vastasivat väittämällä oikeudessa, että osavaltio sovelsi lakia väärin. Adam Sowatzka, asianajaja Atlantassa sijaitsevasta King &amp; Spalding -yrityksestä ja entinen EPA:n lakimies, sanoi, että liittovaltion säännöksiä tarvitaan vahvan oikeudellisen perustan varmistamiseksi. Ilman tällaisia normeja jopa EPA:n on tehtävä paljon työtä, jotta se voi esittää tehokkaan väitteen käyttäessään hätätilavaltuuksia, hän sanoi. "Jos tarkastellaan, mitä EPA:n on tehtävä, ja kaikkia hallinnollisia esteitä ja tapausta, joka sen on kehitettävä, jotta se voi antaa välittömän ja merkittävän uhan (määräyksen), se on hyvin, hyvin vaikea tehtävä", Sowatzka sanoi. New Jerseyn ympäristönsuojeluvirasto on ottamassa käyttöön juomavesistandardit, jotka ovat 13 ppt PFOS:n ja 14 ppt PFOA:n osalta vuoden kuluessa. Nämä tasot olisivat maan tiukimmat. New Jerseyn lain mukaan näistä tasoista tulisi myös pohjavettä koskevia standardeja, ja tiedottaja Larry Hajna sanoi, että hänen ministeriönsä uskoo, että armeijan on noudatettava niitä samalla kun se puhdistaa osavaltion keskiosassa sijaitsevan massiivisen Joint Base McGuire-Dix-Lakehurstin kaltaisia alueita. On kuitenkin merkkejä mahdollisista ongelmista. Vuonna 2018 Yhdysvaltain ilmavoimat kommentoi osavaltion ympäristönsuojeluosaston standardia kemialliselle serkulle, perfluorononaanihapolle eli PFNA:lle, kyseenalaistaen sen oikeutuksen. "Huonoihin tieteellisiin menetelmiin perustuvat standardit ovat usein oikeusjuttujen kohteena, koska ne ovat mielivaltaisia", ilmavoimat kirjoitti. Ei ole todisteita siitä, että ilmavoimat olisi toiminut varoituksen perusteella, mutta PFOS ja PFOA aiheuttavat paljon suuremman vastuun kuin PFNA, joka ei ollut sammutusvaahtojen tärkein ainesosa. New Jersey otti hiljattain käyttöön myös väliaikaiset pohjavettä koskevat 10 ppt:n standardit PFOS:n ja PFOA:n osalta, ja osavaltion tiedottajan mukaan osavaltio odottaa ilmavoimien noudattavan niitä. Ilmavoimien tiedottaja sanoi, että virasto tarkastelee edelleen standardia. Michiganin osavaltioiden PFAS-asioita seurannut asianajaja Anthony Spaniola sanoi, että hänen mielestään osavaltiot, jotka odottavat lakiensa automaattista noudattamista, joutuvat yllättymään. "He ovat väärässä", Spaniola sanoi. "Näiden osavaltioiden on parasta ottaa päänsä pois hiekasta." Puhdistusalan ympäristöasianajajat sanoivat, että myös oikeudelliselle kiistelylle on tilaa, kun armeija päättää, missä määrin ja kuinka nopeasti se puhdistaa PFAS-yhdisteet ympäristöstä. Tämä johtuu siitä, että vaikka EPA:lla on yleensä laajat valtuudet johtaa saastuneiden alueiden puhdistamista, liittovaltion laki asettaa puolustusministeriön kuljettajan paikalle sotilastukikohdissa. "EPA ja puolustusministeriö ovat pohjimmiltaan osa "yhtenäistä toimeenpanevaa elintä", mikä tarkoittaa, että EPA ei voi haastaa puolustusministeriötä oikeuteen, joten sillä ei ole samanlaista vaikutusvaltaa kuin yksityisellä laitosalueella", Kaliforniassa toimivan EPA:n hiljattain eläkkeelle jäänyt Superfund-asiamies Taly Jolish sanoi. Useissa tapauksissa, joissa osavaltiot ovat luoneet omia ympäristöstandardejaan, armeija on sanonut, että se pitää raja-arvoja "ARAR-vaatimuksina". Lyhenne on lyhenne sanoista Applicable or Relevant and Appropriate Requirements (sovellettavat tai asiaankuuluvat ja asianmukaiset vaatimukset) ja viittaa liittovaltion Superfund-lain mukaiseen prosessiin, jossa määritetään, millä tasolla saastuttajan on puhdistettava vedessä tai maaperässä oleva kemikaali. Useat asianajajat olivat yhtä mieltä siitä, että EPA:lla tai osavaltioiden sääntelyviranomaisilla on yleensä toimivalta valita ARAR-taso saastuneella alueella olevalle sääntelemättömälle kemikaalille. Joidenkin asiantuntijoiden mukaan sääntelyviranomaisten on edelleen hyväksyttävä tällaiset päätökset sotilastukikohdissa, mutta alalta kokemusta omaavat sanovat, että erimielisyydet voivat olla sotkuisia. "Siitä tulee käytännössä poliittinen veitsitaistelu puolustusministeriön ja EPA:n välillä", Olson sanoi. Jolish sanoi myös, että tällaiset päätökset ovat "hyvin poliittisia päätöksiä". Jännitteitä EPA:n ja armeijan välillä on ilmeisesti jo olemassa. Yhdysvaltain senaattori Tom Carper, D-Delaware, laati 13. maaliskuuta kirjeen, jossa hän viittasi lähteisiin, joiden mukaan armeija ja muut liittovaltion virastot painostavat EPA:ta lieventämään pohjaveden puhdistussuosituksia 70 ppt:stä 400 ppt:hen. Lukuja ei ole vielä julkistettu, ja Carper kehotti EPA:ta vastustamaan väitettyä painostusta. "Tällaiset tasot aiheuttaisivat muiden seurausten lisäksi sen, että vähemmän kohteita, jotka ovat saastuneet armeijan PFOA/PFOS:n käytön vuoksi, ei tarvitsisi kunnostaa", Carper kirjoitti. Asioita mutkistaa entisestään se, että EPA:lla on vielä vähemmän valtuuksia valvoa, kuinka kauan armeijalta kestää tehdä puhdistuspäätöksiä, asiantuntijat sanoivat. Asia on esillä eri puolilla maata sijaitsevissa tukikohdissa, joissa armeija on käyttänyt vuosia PFAS-saasteiden laajuuden tutkimiseen, mutta tehnyt paljon vähemmän kemikaalien poistamiseksi. Virkamiehet ovat usein vedonneet siihen, että tutkimuksia on tehtävä lisää ennen kuin he pääsevät ARAR-arvon valintaan. "Epäilen, että liittovaltion tasolla viivyttelyn syynä on huoli siitä, että puolustusministeriö joutuu käyttämään satoja miljoonia ja ehkä jopa miljardeja dollareita näiden PFOS-kohteiden korjaamiseen", sanoi David Engel, ympäristöasianajaja, joka käy oikeudenkäyntejä PFAS-yhdisteiden käytöstä New Yorkissa. Puolustusministeriön Sullivan ehdotti maaliskuun alussa kongressin kuulemistilaisuudessa, että ministeriö lykkää PFAS-päästöjen rajoittamista, kunnes se tutkii asiaa tarkemmin. Hän antoi myös arvion, jonka mukaan PFAS-yhdisteiden puhdistamiseen tarvittaisiin 2 miljardia dollaria. "Juuri nyt yritämme selvittää, missä määrin pohjavettä esiintyy tukikohdiemme ympärillä, kuinka kaukana se on ja missä se virtaa. Jotta voimme suunnitella oikean järjestelmän sen rajoittamiseksi", Sullivan sanoi. Ministeriön tiedottaja Babb sanoi, että "puolustusministeriö on puuttunut PFOS- ja PFOA-yhdisteisiin ennakoivasti ja noudattaa liittovaltion puhdistuslakia". "DOD:n prioriteettina on käsitellä nopeasti PFOS:n ja PFOA:n esiintyminen juomavedessä DOD:n toiminnoista", hän lisäsi. Armeija on myös panostamassa noin 60 miljoonaa dollaria PFAS-kemikaalien parempaa havaitsemista, ymmärtämistä ja suodattamista koskevien menetelmien tutkimukseen, ja monet tutkimukset on tarkoitus tehdä vasta vuonna 2021. Jennifer Field, Oregonin osavaltionyliopiston PFAS-asiantuntija, jonka työtä armeija on rahoittanut, sanoo, että käynnissä on noin 50 hanketta, joista monissa etsitään uusia ja kustannustehokkaita tapoja PFAS-yhdisteiden tuhoamiseksi. "On varmasti olemassa joitakin lupaavalta vaikuttavia korkeamman energian prosesseja, mutta ongelmana on se, että käytännön näkökohdat on vielä selvitettävä", Field sanoi. "En ole kuullut huikeasta läpimurrosta, joka mullistaisi (puhdistuksen). Ei vielä." Engel kuitenkin uskoo, että armeija voi jo nyt toimia nykyisellä teknologialla entistä tehokkaammin, ja viittaa sen 700 miljardin dollarin vuosibudjettiin. "Sanotaan, että kyseessä on 10 miljardin dollarin (vastuu). Vastaukseni on: 'Entä sitten?'", hän sanoo. Engel sanoi. "Jos puolustusministeriön tarkoitus on puolustaa Yhdysvaltoja ja siellä asuvia ihmisiä, luulisi, että heidän olisi hyvä puolustaa ihmisiä, jotka juovat näiden laitosten saastuttamaa vettä." ___ ___ Online: https://bit.ly/2FSsHLy ___ Tieto: Bucks County Courier Times, http://www.buckscountycouriertimes.com Väite: Osavaltiot ja armeija taistelevat myrkyllisten kemikaalien puhdistamisesta.</w:t>
      </w:r>
    </w:p>
    <w:p>
      <w:r>
        <w:rPr>
          <w:b/>
        </w:rPr>
        <w:t xml:space="preserve">Tulos</w:t>
      </w:r>
    </w:p>
    <w:p>
      <w:r>
        <w:t xml:space="preserve">Yhdysvaltain puolustusministeriö on hiljaa alkanut taistella useiden osavaltioiden ympäristöviranomaisia vastaan sen jälkeen, kun virastot yrittivät pakottaa armeijan puhdistamaan myrkylliset sammutuskemikaalit saastuneista puroista, soista ja pohjavesialueista. Ponnistelut ovat alkusoittoa koko maan laajuiselle sodalle oikeudellisista vastuista, jotka voivat Pentagonin arvion mukaan nousta miljardeihin dollareihin, kun se tutkii kemikaalien esiintymistä sadoissa tukikohdissa kaikissa 50 osavaltiossa.</w:t>
      </w:r>
    </w:p>
    <w:p>
      <w:r>
        <w:rPr>
          <w:b/>
        </w:rPr>
        <w:t xml:space="preserve">Esimerkki 2.938</w:t>
      </w:r>
    </w:p>
    <w:p>
      <w:r>
        <w:t xml:space="preserve">Kohta: Suosituksessa ei mainita mammografioiden kustannuksia tai vakuutusturvaa eikä sitä, vaikuttaako tämä suositus vakuutusturvaan. Jutussa ei määritellä riittävästi mammografian hyötyjä tai haittoja. American Cancer Societyn edustaja ilmoittaa seulontaan tarvittavan määrän, mikä on erittäin hyödyllistä, mutta sen olisi pitänyt olla peräisin jostain objektiivisemmasta lähteestä. Lukija voisi myös haluta tietää mammografian väärien positiivisten tulosten määrän. Jutussa kuvataan riittävästi mammografioiden haittoja, kuten turhia toimenpiteitä sekä väärien positiivisten tulosten aiheuttamaa stressiä ja ahdistusta. Jutussa ei käsitellä uusien suositusten perustana olevaa näyttöä. Lukijat haluaisivat tietää, perustuuko suositus uusiin tuloksiin vai onko kyse vain samojen tutkimusten uudesta tarkastelusta. Jutussa ei liioitella rintasyövän vakavuutta tai esiintyvyyttä. Jutussa siteerataan useita asiantuntijoita, jotka esittävät vastakkaisia näkemyksiä ja paljon kaivattuja näkökulmia. On kuitenkin huomattava, että puhtaasti lainausten määrässä mitattuna niitä, jotka vastustavat uusia suosituksia, on enemmän kuin niitä, jotka kannattavat niitä. Jutussa mainitaan rintojen itsetutkimukset, lääkärin tekemät rintojen tutkimukset ja seulonnan tekemättä jättäminen vaihtoehtona säännölliselle mammografiaseulonnalle. On selvää, että mammografiat ovat laajalti saatavilla. Mammografiat eivät selvästikään ole uusi ajatus, mutta seulonnan aloittamisen lykkääminen 50 ikävuoteen asti on suhteellisen uusi käsite Yhdysvalloissa. Jutussa olisi kuitenkin voitu selittää, että tämä ajatus ei ole lainkaan uusi muissa länsimaissa. Koska jutussa siteerataan useita lähteitä, lukija voi olettaa, että juttu ei perustu lehdistötiedotteeseen ainoana tietolähteenä. Väite: Mitä minä nyt teen? Yhtäkkiä nelikymppiset naiset joutuvat miettimään, kenen mammografianeuvoja noudattaa</w:t>
      </w:r>
    </w:p>
    <w:p>
      <w:r>
        <w:rPr>
          <w:b/>
        </w:rPr>
        <w:t xml:space="preserve">Tulos</w:t>
      </w:r>
    </w:p>
    <w:p>
      <w:r>
        <w:t xml:space="preserve">Tiedotusvälineet ovat uutisoineet räjähdysmäisesti Yhdysvaltain ennaltaehkäisevien palvelujen työryhmän (USPSTF) uusista suosituksista, joiden mukaan keskimääräisen riskin omaavien naisten ei tarvitse aloittaa säännöllistä mammografiaseulontaa ennen 50 vuoden ikää. Uusien ohjeiden antamisen ajoittuminen samaan aikaan, kun terveydenhuoltouudistuksesta käydään vilkasta keskustelua, on saanut monet naiset miettimään, onko kyseessä hallituksen yritys hillitä kustannuksia tai kieltää ennaltaehkäisevät palvelut. Itse asiassa USPSTF:n uusi lausunto ei ole itse asiassa uusi. Viime aikoina ei ole julkaistu uusia tietoja tai tutkimuksia, jotka olisivat antaneet sysäyksen uusille suosituksille. Kyseessä on pikemminkin vuosien tutkimustyön huipentuma, jossa otetaan rohkeasti uusi näkökulma tuttuun mantraan, jonka mukaan varhainen toteaminen on parempi vaihtoehto. Me kaikki haluamme uskoa, että voimme hallita tilannetta, mutta totuus on, että meille on myyty liikaa mammografian etuja. Uudet suositukset eivät estä mammografiatutkimuksia niitä haluavilta naisilta, ja 40-vuotiailla naisilla on edelleen mahdollisuus päästä mammografiatutkimuksiin, ja vakuutusyhtiöt ovat korostaneet, että ne katetaan edelleen. Suuren riskin omaaville naisille, kuten naisille, joilla on sukurasituksia, tai afroamerikkalaisille naisille, joilla on taipumus sairastua rintasyövän aggressiivisempiin muotoihin, tarjotaan edelleen säännöllisiä seulontatutkimuksia. Keskimääräisen riskin omaavien naisten on uusien ohjeiden mukaan kuitenkin järkevää odottaa seulonnan aloittamista 50 ikävuoteen asti. Tässä jutussa kuvataan hyvin mammografiaseulonnan mahdollisia haittoja, kuten turhia toimenpiteitä ja väärien positiivisten tulosten aiheuttamaa stressiä ja ahdistusta. Jutussa siteerataan useita lähteitä, jotka esittävät arvokkaita vastakkaisia näkökulmia. Juttua olisi voinut parantaa kuvaamalla mammografioiden kustannuksia tai vakuutuskattavuutta ja sitä, vaikuttaako tämä suositus vakuutuskattavuuteen. Jutussa ei myöskään käsitellä uusien suositusten perustana olevaa näyttöä. Lukijat haluaisivat tietää, perustuuko suositus uusiin tuloksiin vai onko se vain uusi katsaus samoihin tutkimuksiin. Lisäksi jutussa ei määritellä riittävästi mammografian hyötyjä tai haittoja. American Cancer Societyn edustaja ilmoittaa seulontaan tarvittavan määrän, mikä on erittäin hyödyllistä, mutta sen olisi pitänyt tulla jostain objektiivisemmasta lähteestä. Lukija voisi myös haluta tietää mammografian väärien positiivisten tulosten määrän. Jutussa annetaan ilmeisesti ymmärtää, että suositus oli olla ottamatta seulontaa, mutta ei esitetä suosituksen toista osaa: "Päätöksen säännöllisen, joka toinen vuosi tehtävän seulontamammografian aloittamisesta ennen 50 vuoden ikää tulisi olla yksilöllinen ja siinä tulisi ottaa huomioon potilaan tilanne, mukaan lukien potilaan arvot, jotka koskevat tiettyjä hyötyjä ja haittoja." Se, että kyse on tarpeellisen hoidon epäämisestä, vaikuttaa virheelliseltä. Uusissa suosituksissa korostetaan, että seulonnan aloittamisajankohdasta päättäminen on päätös, jonka naiset voivat tehdä itse ja yhdessä lääkärinsä kanssa. Yksi hyvä asia, joka sekaannuksesta saattaa seurata, on se, että naiset keskustelevat avoimemmin seulonnan eduista ja haitoista lääkärinsä kanssa.</w:t>
      </w:r>
    </w:p>
    <w:p>
      <w:r>
        <w:rPr>
          <w:b/>
        </w:rPr>
        <w:t xml:space="preserve">Esimerkki 2.939</w:t>
      </w:r>
    </w:p>
    <w:p>
      <w:r>
        <w:t xml:space="preserve">Kohta: Japanilaiset tutkijat totesivat torstaina, että oksitosiini, hormoni, joka muun muassa auttaa vahvistamaan vanhempien ja heidän vauvojensa välisiä siteitä, lisääntyy ihmisillä ja heidän koirillaan, kun he ovat vuorovaikutuksessa keskenään, erityisesti kun he katsovat toisiaan silmiin. He kuvailivat kokeita, jotka viittaavat siihen, että ihmiset ja heidän koirakaverinsa ovat kehittäneet yhdessä tämän vaistomaisen sidosmekanismin tuhansien vuosien aikana siitä lähtien, kun koirat kesytettiin. Oksitosiinia kutsutaan joskus "rakkaushormoniksi", ja sitä tuotetaan aivojen hypotalamuksessa ja erittyy aivolisäkkeestä. Se osallistuu emotionaaliseen sitoutumiseen, äidilliseen käyttäytymiseen, lapsen syntymään, imetykseen, seksuaaliseen kiihottumiseen ja muihin toimintoihin. "Oksitosiinilla on monia myönteisiä vaikutuksia ihmisen fysiologiaan ja psykologiaan", sanoo Takefumi Kikusui, eläinlääketieteen professori Japanin Azabun yliopistosta, jonka tutkimus julkaistiin Science-lehdessä. Eräässä kokeessa koirat laitettiin huoneeseen omistajiensa kanssa. Tutkijat seurasivat niiden vuorovaikutusta ja mittasivat oksitosiinitasoja virtsanäytteistä. Ihmiset, joiden koirat olivat eniten katsekontaktissa - molemminpuolisessa katseessa - rekisteröivät suurimmat oksitosiinitasojen nousut. Myös koirien oksitosiinipiikki korreloi omistajansa oksitosiinipiikin kanssa. Tutkijat tekivät samanlaisen kokeen koirien lähisukulaisilla, susilla, ja havaitsivat, ettei vastaavaa tapahtunut, vaikka ihmiset olivat kasvattaneet sudet. Toisessa kokeessa tutkijat suihkuttivat oksitosiinia koirien nenään ja laittoivat ne huoneeseen, jossa oli niiden omistajia sekä ihmisiä, joita koirat eivät tunteneet. Naaraskoirien, ei urosten, kohdalla tämä lisäsi koirien ja niiden omistajien keskinäistä tuijottelua ja johti myös omistajien oksitosiinin lisääntymiseen. "Uskon henkilökohtaisesti, että omistajan ja koirien välillä on tiivis side", Kikusui sanoi. "Minulla on kolme vakiovillakoiraa. Tunnen vahvasti tiiviin siteen näiden koirien kanssa. Itse asiassa osallistuin kokeeseen, ja oksitosiinini nousi silmiin katsomisen jälkeen noin 300 prosenttia", Kikusui lisäsi. Tutkimukseen osallistui erirotuisia ja -ikäisiä koiria, kuten kääpiösnautseri, kultainennoutaja, bordercollie, labradorinnoutaja, shiba inu, vakiovillakoira, beagle ja muita. Väite: Koiran elämä: tutkimus paljastaa ihmisten hormonaalisen yhteyden hännänheiluttajiin.</w:t>
      </w:r>
    </w:p>
    <w:p>
      <w:r>
        <w:rPr>
          <w:b/>
        </w:rPr>
        <w:t xml:space="preserve">Tulos</w:t>
      </w:r>
    </w:p>
    <w:p>
      <w:r>
        <w:t xml:space="preserve">Koiria kutsutaan "miehen parhaaksi ystäväksi" - myös naisten - ja tutkijat sanovat, että ihmisten ja heidän koiriensa välinen side voi olla syvempi kuin luulisi.</w:t>
      </w:r>
    </w:p>
    <w:p>
      <w:r>
        <w:rPr>
          <w:b/>
        </w:rPr>
        <w:t xml:space="preserve">Esimerkki 2.940</w:t>
      </w:r>
    </w:p>
    <w:p>
      <w:r>
        <w:t xml:space="preserve">Kohta: Yhtiön osakkeet lähes nelinkertaistuivat ja nousivat torstaiaamuna Nasdaqissa 305 dollariin, jolloin yhtiön arvo oli noin 6 miljardia dollaria. Intercept kertoi keskeyttäneensä tutkimuksen sen jälkeen, kun lääke osoitti tilastollisesti merkittävää parannusta potilailla lumelääkkeeseen verrattuna riippumattoman turvallisuuskomitean tarkastuksessa. Tutkimuksessa testattiin lääkettä, obetikolihappoa, potilailla, joilla oli ei-alkoholista steatohepatiittia (NASH), eräänlaista maksatulehdusta. Analyytikot sanoivat, että uutinen tuli yllätyksenä sijoittajille, jotka olivat aiemmin keskittyneet lääkkeeseen primaarisen sappikirroosin hoitona, joka on autoimmuunisairaus, jossa maksan sappitiehyet tuhoutuvat. Lääkettä testataan tämän sairauden hoitoon myöhäisvaiheen tutkimuksessa. "Odotimme näitä tietoja vasta neljännellä neljänneksellä", Wedbushin analyytikko Liana Moussatos sanoi. "Se on valtava tilaisuus yhtiölle, sillä maailmassa on yli 10 miljoonaa potilasta."  Moussatos sanoi, että Intercept voisi solmia sopimuksen suurten lääkeyhtiöiden kanssa lääkkeen myöhäisvaiheen tutkimuksen toteuttamiseksi. Intercept voisi myös tehdä myöhäisen vaiheen tutkimuksen yhteistyökumppaninsa Dainippon Sumitomo Pharman kanssa, joka testaa lääkettä Japanissa, hän sanoi. Obetikolihappoa, Interceptin johtavaa lääkettä, testataan myös keskivaiheen tutkimuksissa sappihapporipulin ja portaalihypertension hoitoon, joka on korkea verenpaine suonissa, jotka kuljettavat verta ruoansulatuskanavasta ja pernasta maksaan. Lääkeaineen rakenne on samanlainen kuin ihmisen luonnossa esiintyvän sappihapon rakenne. Interceptin mukaan turvallisuuskomitea antoi suosituksen tarkasteltuaan maksabiopsiatietoja noin puolelta keskivaiheen tutkimukseen osallistuneista 283 potilaasta. Yhdysvaltain kansallisen terveysviraston (National Institutes of Health) mukaan NASH:lle ei ole tällä hetkellä olemassa erityistä hoitoa. Sairauden hallitsemiseksi potilaita suositellaan pitämään paino terveenä, noudattamaan tasapainoista ruokavaliota, lisäämään liikuntaa ja välttämään alkoholia. Väite: Intercept-maksalääke täyttää tutkimuksessa päätavoitteen, osakkeet nelinkertaistuvat.</w:t>
      </w:r>
    </w:p>
    <w:p>
      <w:r>
        <w:rPr>
          <w:b/>
        </w:rPr>
        <w:t xml:space="preserve">Tulos</w:t>
      </w:r>
    </w:p>
    <w:p>
      <w:r>
        <w:t xml:space="preserve">Intercept Pharmaceuticals Inc:n lääke rasvakertymien aiheuttaman maksasairauden hoitoon todettiin tutkimuksessa tehokkaaksi, mikä tasoittaa tietä sille, että siitä voi tulla ensimmäinen hyväksytty hoito krooniseen sairauteen.</w:t>
      </w:r>
    </w:p>
    <w:p>
      <w:r>
        <w:rPr>
          <w:b/>
        </w:rPr>
        <w:t xml:space="preserve">Esimerkki 2.941</w:t>
      </w:r>
    </w:p>
    <w:p>
      <w:r>
        <w:t xml:space="preserve">Kohta: Reutersin tietojen mukaan uuden koronaviruksen aiheuttamat kuolemantapaukset Yhdysvalloissa ylittivät 24 000:n rajan tiistaina. Vahvistettuja tapauksia oli lähes 583 000, joista yli 200 000 pelkästään New Yorkin osavaltiossa. Uuden koronaviruksen aiheuttamaa COVID-19-tautia sairastavien potilaiden suuren määrän hoitaminen on asettanut haasteita sairaaloille sen Yhdysvaltain epikeskuksen alueella. Ne ovat ponnistelleet löytääkseen riittävästi hengityskoneita ja muita laitteita sekä sänkyjä ja henkilökuntaa. Northwell, New Yorkin suurin terveydenhuoltopalvelujen tarjoaja, kertoi, että se on tehnyt sopimuksen lääketieteellisen henkilöstön vuokrausyritysten kanssa, jotta ne voisivat tukea potilaiden hoitoa 18 sairaalassa New York Cityssä, Long Islandilla ja Westchesterin piirikunnassa. Taputus, jossa kymmenet työntekijät hurrasivat äänekkäästi ja pitelivät kylttejä, joissa luki "Sairaanhoitajat ovat terveydenhuollon sydän" ja "Tervetuloa, terveydenhuollon sankarit", oli yllätys sairaanhoitajille, jotka saapuivat tiistaina iltapäivällä puolen päivän koulutustilaisuuteen. He ovat kotoisin muun muassa Kaliforniasta, Etelä-Carolinasta ja Indianasta, ja heidän koulutuskohteensa vaihtelevat hengityskoneiden käytöstä sähköisten potilastietojen käsittelyyn. "On niin sydäntä lämmittävää nähdä, että niin monet sairaanhoitajat tulevat niin kaukaa auttamaan meitä hädän hetkellä", sanoi Maureen White, Northwellin varatoimitusjohtaja ja johtava sairaanhoitaja Maureen White. Noin 300 sairaanhoitajaa muilta alueilta on värvätty kolmen viime viikon aikana, sanoi Northwellin rekisteröity sairaanhoitaja ja sairaanhoitajakoulutuksen varajohtaja Launette Woolforde. Marybella Cole, joka oli saapunut New Yorkiin Idahon Lewistonista, sanoi, että yhteisöllisyys oli hänelle tärkeää. "Ei ole suurempaa kutsumusta kuin tällainen", hän sanoi. Raymond Woods sanoi jättäneensä lapset ja lapsenlapset Indianaan voidakseen auttaa. "En ole koskaan ollut ylpeämpi siitä, että olen sairaanhoitaja. Tämä on ehdottomasti palkitsevin ura, joka minulla on ollut elämässäni", hän sanoi. Väite: New Yorkin sairaanhoitajat tervehtivät hurraahuutojen saattelemana vahvistuksia eri puolilta Yhdysvaltoja.</w:t>
      </w:r>
    </w:p>
    <w:p>
      <w:r>
        <w:rPr>
          <w:b/>
        </w:rPr>
        <w:t xml:space="preserve">Tulos</w:t>
      </w:r>
    </w:p>
    <w:p>
      <w:r>
        <w:t xml:space="preserve">New Yorkin Northwell Health -verkoston hoitohenkilökunta tervehti tiistaina äänekkäin hurraa-huudoin ja suosionosoituksin 46 sairaanhoitajaa, jotka olivat saapuneet eri puolilta Yhdysvaltoja vahvistamaan sairaaloita niiden taistellessa koronaviruspandemiaa vastaan.</w:t>
      </w:r>
    </w:p>
    <w:p>
      <w:r>
        <w:rPr>
          <w:b/>
        </w:rPr>
        <w:t xml:space="preserve">Esimerkki 2.942</w:t>
      </w:r>
    </w:p>
    <w:p>
      <w:r>
        <w:t xml:space="preserve">Kohta: Tarina ei puhu kustannuksista, mikä oli pettymys. Intensiivisen lääkehoidon kustannukset ovat helposti tunnistettavissa. Verkkoapteekin avulla laskimme, että kustannukset ovat noin 1 500-2 000 dollaria vuodessa lääkehoidosta, kun käytetään geneerisiä lääkkeitä. Käyttämällä Health Care Blue Book -julkaisua saimme selville, että sepelvaltimoiden ohitusleikkauksen ja sairaalahoidon keskimääräiset kustannukset ovat noin 62 000 dollaria. Mielestämme tämä on lukijoille tärkeää tietoa, joka olisi pitänyt sisällyttää mukaan. Kvantitatiiviset tiedot esitettiin tässä siten, että lukijoille tehtiin selväksi, että kirurgisesta toimenpiteestä ei havaittu merkittävää hyötyä, mikä on oikeudenmukainen johtopäätös tutkimuksesta. Jutussa sanotaan: "Stichin tutkimuksessa 41 prosenttia potilaista, joille annettiin pelkkää lääkehoitoa, kuoli seuranta-aikana, joka oli keskimäärin viisi vuotta. Vertailun vuoksi kuolleisuus oli 36 prosenttia niiden potilaiden keskuudessa, jotka saivat ohitusleikkauksen ja lääkityksen. Vaikka kuolemanriskin suhteellinen väheneminen oli 14 prosenttia, tulos ei täyttänyt tilastollisen merkitsevyyden testejä, mikä tarkoittaa, että se olisi voinut johtua pelkästään sattumasta." Tuo on hyvä tapa kuvata tilastollisen merkitsevyyden puutetta. Vielä voimakkaampaa olisi ollut näyttää lukijoille kussakin ryhmässä kuolleiden potilaiden todellinen määrä. Jutussa annetaan hienoa tietoa itse tutkimuksesta ja sydänleikkauksia tukevan näytön yleisestä tilasta. "Se, miten näitä potilaita olisi parasta hoitaa, on ollut täynnä epävarmuutta", on yksi jutun merkittävimmistä lauseista. Jutussa sanotaan myös: "Monia potilaita ei arvioida sydänleikkaukseen sairaiden valtimoiden hoitamiseksi, koska he eivät kärsi klassisesta rintakivusta tai koska lääkärit pelkäävät, että sydämen vajaatoiminnan heikentämät sydämet eivät hyödy toimenpiteestä. Toiset lääkärit suosittelevat välitöntä ohitusleikkausta huolimatta siitä, että tätä strategiaa tukevia tarmokkaita tutkimuksia ei ole." Jutussa ei harrasteta tautien lietsontaa, ja siinä kuvataan hyvin varovaisesti, millaisiin potilaisiin tämän tutkimuksen tulokset vaikuttaisivat. Pidämme myös tavasta, jolla jutun lopussa esitettiin tilannekuvia potilaista, jotka osallistuivat tutkimuksen molempiin haaroihin - leikkaukseen ja ei-leikkaukseen - ja tehtiin selväksi, kuten tutkimuksessa tehtiin, että molemmat reitit voivat olla yhtä onnistuneita. Jutussa on mukana joitakin vahvoja riippumattomia ääniä, jotka auttavat ymmärtämään tätä monimutkaista tutkimusta: James Fang, Clevelandissa sijaitsevan University Hospitals Case Medical Centerin kardiologi, joka kirjoitti tutkimukseen liittyvän pääkirjoituksen, Raymond Gibbons, kardiologi Mayo Clinicistä, ja Clyde Yancy, kardiologian ylilääkäri Northwestern Universityn Feinberg School of Medicineistä. Harvoin näkee juttua, jossa käytetään yhtä paljon aikaa riippumattomien asiantuntijoiden kanssa kuin tutkimuksen tekijöiden kanssa. Jutussa osoitetaan hyvin, miten sydänsairauksien tavanomaiset hoitotoimenpiteet olivat tässä tutkimuksessa keskenään vertailukelpoisia. Olisimme toivoneet, että ruokavalio ja liikunta olisi mainittu jossain määrin ja että edes yksi lause olisi ollut mukana siitä, voisiko erilaisten lääkitysmallien seurauksena olla eroja tuloksissa. Jutusta ei käy ilmi, mitä potilaat tarkalleen ottaen käyttivät. Jutussa tehdään selväksi, että kirjoittajien tutkimat hoitomuodot ovat laajalti saatavilla. Jutussa tehdään selväksi, että tällä alalla tarvitaan kipeästi lisää näyttöä ja että tämä tutkimus tulee yllättämään monet kliinikot, koska pitkään vallalla ollut oletus, että leikkaus on parempi vaihtoehto. 1990-luvun alussa julkaistut tutkimukset tukivat näkemystä, jonka mukaan ohitusleikkaus tarjosi paremman pitkäaikaistuloksen. Juttu ei perustu uutistiedotteeseen. Väite: Tutkimus osoittaa, että ennen ohitusleikkausta on enemmän vaihtoehtoja.</w:t>
      </w:r>
    </w:p>
    <w:p>
      <w:r>
        <w:rPr>
          <w:b/>
        </w:rPr>
        <w:t xml:space="preserve">Tulos</w:t>
      </w:r>
    </w:p>
    <w:p>
      <w:r>
        <w:t xml:space="preserve">Kappale antoi lukijoille tehokasta tietoa, joka auttaa heitä selvittämään ne tekijät, jotka olisi otettava huomioon minkä tahansa lääketieteellisen toimenpiteen yhteydessä. Ainoa heikkous, jonka arvioijamme löysivät jutusta, on kustannuksiin liittyvien kommenttien puuttuminen. Liian usein tarinoissa esitetään lääketieteelliset vaihtoehdot väärinä valintoina paras vastaan huonoin. Niissä ei oteta huomioon potilaiden sairaushistorian, diagnoosien ja odotusten hyvin todellisia eroja. Tätä tarinaa on kiitettävä siitä, että se antaa lukijoille selkeän käsityksen palveluntarjoajien ja potilaiden yhteisen päätöksenteon monimutkaisuudesta. Kuten eräs jutussa siteerattu asiantuntija totesi: "Ei ole olemassa hyvää ja huonoa hoitoa, vaan valinnanvaraa." Tämä viesti välittyy tarinassa erittäin hyvin, ja se on tärkeä lukijoille.</w:t>
      </w:r>
    </w:p>
    <w:p>
      <w:r>
        <w:rPr>
          <w:b/>
        </w:rPr>
        <w:t xml:space="preserve">Esimerkki 2.943</w:t>
      </w:r>
    </w:p>
    <w:p>
      <w:r>
        <w:t xml:space="preserve">Kohta: Johnson &amp; Johnson poisti formaldehydiä vapauttavat ainesosat vauvatuotteistaan vuonna 2014. Susan Nettesheim, Johnson &amp; Johnsonin tuotevastuusta ja toksikologiasta vastaava varajohtaja, kirjoitti vuonna 2012 blogikirjoituksessaan, että yhtiö muotoilisi vauvatuotteensa uudelleen ainesosia koskevien kuluttajien huolenaiheiden vuoksi: Muutaman viime vuoden aikana eräät eturyhmät ovat esittäneet kysymyksiä eri puolilla maailmaa laajalti käytettyjen henkilökohtaisten hygieniatuotteiden ainesosista, ja ne ovat keskittyneet erityisesti vauvatuotteisiimme. Olimme aluksi pettyneitä, koska tiedämme, että kaikki tuotteemme ovat tieteellisten standardien mukaan turvallisia ja täyttävät tai ylittävät viranomaisten määräykset. Ajan myötä olemme kuitenkin ymmärtäneet, että joskus pelkkä turvallisuus ei riitä. Maailmalla käydään vilkasta julkista keskustelua siitä, mitä ainesosia henkilökohtaisen hygienian tuotteissa pitäisi tai ei pitäisi olla ja miten niitä pitäisi säännellä. Meillä on näkemys, jonka olemme ilmaisseet ja joka perustuu tieteelliseen ymmärrykseemme, ja se on aina lähtökohtamme. Tärkeintä ei kuitenkaan ole se, mitä me ajattelemme, vaan se, mitä tuotteitamme käyttävät ihmiset ajattelevat. Johnson and Johnson ei kuitenkaan suoraan lisännyt formaldehydiä vauvatuotteisiinsa. Pikemminkin yhtiö käytti formaldehydiä vapauttavia ainesosia, kuten ammoniakkisuola quaternium-15:tä, pidentääkseen monien kuluttajatuotteiden, kuten vauvashampoon, säilyvyyttä. Campaign for Safe Cosmetics -järjestö ja muut kuluttajaryhmät ylistivät Johnson &amp; Johnsonin päätöstä poistaa formaldehydiä vapauttavat ainesosat vauvatuotteista "merkittävänä voittona kansanterveydelle". Jotkut toksikologian asiantuntijat ovat kuitenkin pitäneet huolta vauvashampoon formaldehydiä vapauttavista ainesosista hysteerisenä. Loppujen lopuksi kyseessä on luonnossa esiintyvä kemikaali, jota oma kehomme tuottaa, Slate kertoo: Huoli formaldehydistä henkilökohtaisen hygienian tuotteissa paljastaa hieman kemofobiaa, jonka Dartmouthin kemian professori Gordon Gribble määrittelee "irrationaaliseksi kemikaalien peloksi, joka perustuu tietämättömyyteen tosiasioista". Hänen mukaansa "ihmiset eivät tiedä, miten pieniä molekyylit ovat, ja he uskovat, että jonkin kemikaalin yksittäiset molekyylit aiheuttavat terveysuhan". Juuri tämän huolen EWG ilmaisi. "Varsinainen molekyyli formaldehydi itsessään on karsinogeeni", sanoo Johanna Congleton, toksikologi ja EWG:n vanhempi tutkija. "Ei ole väliä, onko se nesteessä vai hengitätkö formaldehydiä sisältäviä hiukkasia." Itse asiassa ainoat tutkimukset, jotka yhdistävät formaldehydin syöpään, liittyvät siihen, että ihmiset hengittävät sitä ja hengittävät suuria määriä sitä. Hautausalan ammattilaisilla, joilla oli yli 34 vuoden kokemus tai jotka olivat suorittaneet yli 500 palsamointia, ja tehdastyöläisillä, jotka työskentelivät vuosia formaldehydin parissa ennen 1990-lukua, oli suurempi riski sairastua leukemiaan ja Hodgkinin lymfoomaan. Syövän aiheuttamiseen tarvittava altistumisen määrä on niin suuri, että muut tehdastyöläisiä koskevat tutkimukset eivät ole olleet yksiselitteisiä. Formaldehydiä esiintyy luonnostaan tavallisissa hedelmissä ja vihanneksissa (jopa luonnonmukaisissa). "Elleivät ihmiset, jotka vaativat kvaternium-15:n poistamista, myös estä lapsiaan syömästä omenoita ja ranskalaisia perunoita", Hartings sanoo, "uskon, että heidän aktivisminsa saattaa olla turhaa." Oma elimistömme tuottaa formaldehydiä normaalina sivutuotteena aminohappojen synteesin ja yleisen aineenvaihdunnan aikana, mukaan lukien antibioottien ja muiden lääkkeiden hajoaminen. Sitä on myös juomavedessä ja hengitysilmassa. Johnson &amp; Johnsonin tutkija Homer Swei huomauttaa, että 90 prosenttia ympärillämme olevasta formaldehydistä on luonnollista, ja 60 prosenttia siitä on peräisin kasveista ja puista. Lisäksi synteettisissä tai valmistetuissa tuotteissa oleva formaldehydi ei poikkea kemialliselta rakenteeltaan luonnossa esiintyvästä formaldehydistä - se on pelkkää CH2O:ta. Johnson &amp; Johnson päätti kuitenkin poistaa formaldehydiä vapauttavat ainesosat vauvashampoosta (ja monista muista tuotteista) kuluttajien pelkojen vuoksi. Vuoden 2014 alkuun mennessä Johnson &amp; Johnson oli muotoillut monia tuotteita uudelleen, kertoo New York Times: Näin tehdessään yhtiö kulkee epävarmaa polkua, sillä se investoi kymmeniä miljoonia dollareita kemikaalien poistamiseen ja vakuuttaa samalla, että ne ovat turvallisia. Johtajien mukaan yhtiö vastaa kuluttajien käyttäytymisessä tapahtuneeseen perustavanlaatuiseen muutokseen, kun yhä valveutuneempi yleisö vaatii, että yhtiöt ottavat paremmin huomioon heidän huolenaiheensa, erityisesti tuotteidensa ainesosien osalta. Monimutkainen ponnistus sisältää sekä riskejä että etuja terveydenhuollon jättiläiselle - se vaatii vaikeaa uudelleenjärjestelyä joissakin Johnson &amp; Johnsonin rakastetuimmista tuotemerkeistä, mutta menestys markkinoilla voisi toimia kipeästi kaivattuna piristysruiskeena yhtiölle, joka on kärsinyt useista kiusallisista laatuvirheistä ja tuotepalautuksista. Monien tuotteidensa uudelleenmuotoilun lisäksi Johnson &amp; Johnson loi myös uuden verkkosivuston, joka tarjoaa kuluttajille tietoa tuotteidensa ainesosista. Klikkaa tästä sivustolle. Kommentit Väite:  Johnson &amp; Johnson on poistanut formaldehydin vauvatuotteista, kuten No More Tears -shampoosta. </w:t>
      </w:r>
    </w:p>
    <w:p>
      <w:r>
        <w:rPr>
          <w:b/>
        </w:rPr>
        <w:t xml:space="preserve">Tulos</w:t>
      </w:r>
    </w:p>
    <w:p>
      <w:r>
        <w:t xml:space="preserve">Johnson &amp; Johnson poistaa formaldehydin vauvatuotteista.  </w:t>
      </w:r>
    </w:p>
    <w:p>
      <w:r>
        <w:rPr>
          <w:b/>
        </w:rPr>
        <w:t xml:space="preserve">Esimerkki 2.944</w:t>
      </w:r>
    </w:p>
    <w:p>
      <w:r>
        <w:t xml:space="preserve">Kohta: Poliisi lisää läsnäoloaan turistikohteissa ja maanteillä neljän päivän lomapäivän aikana, kertoivat viranomaiset ja kehottivat ihmisiä pysymään kotona matkojen tavallisesti suosittuna ajankohtana. Vetoomus esitettiin, kun Sveitsin kuolonuhrien määrä jatkoi kasvuaan ja naapurimaa Itävalta valmistautui lieventämään omaa lukitustaan. "Nyt ei ole oikea hetki luopua varuillamme", presidentti Simonetta Sommaruga sanoi toimittajille vierailtuaan Lausannen yliopistollisessa sairaalassa. "Meillä ei ole taikasauvaa, jolla voisimme palauttaa elämämme entiselleen, mutta valmistaudumme jo pandemian jälkeiseen tilanteeseen", hän lisäsi. Uuden koronaviruksen aiheuttamien kuolemantapausten määrä Sveitsissä nousi maanantaina 641:een 584:stä. Positiivisten testien määrä ylitti 22 000. Sommaruga sanoi, että on edelleen tärkeää, että ihmiset noudattavat hätätoimenpiteitä, joihin kuuluu yli viiden hengen kokoontumiskielto sekä koulujen ja monien yritysten sulkeminen. "Se on vaikeaa, hyvin vaikeaa pääsiäislomien lähestyessä. Olemme vielä hyvin kaukana normaalista", hän sanoi. Hän lisäsi, että hallitus pohtii vaihtoehtoja rajoitusten lieventämiseksi, mutta ei kertonut yksityiskohtia. Päätös jatkotoimista on määrä tehdä ensi viikolla. Daniel Koch kansanterveysvirastosta sanoi, että hätätoimenpiteet ovat osoittautuneet hyödyllisiksi ja että niiden asteittaisessa lopettamisessa on noudatettava suurta varovaisuutta. "Haasteena on nyt kestää loppuun asti, koska olemme parhaimmillaan puolivälissä", Koch sanoi lehdistötilaisuudessa Bernissä. Sulkemisen vuoksi Sveitsin työttömyysaste nousi maaliskuussa 2,9 prosenttiin, ja sen odotetaan nousevan edelleen. Sveitsin armeija on suorittanut suurimman liikekannallepanonsa sitten toisen maailmansodan auttaakseen pelastuspalveluja, vaikka sen toiminta ei ole ollut ongelmatonta. [L8N2BV5BR] Poliisi kehotti ihmisiä lykkäämään matkoja vuoristoon tai Italian rajalla sijaitsevaan Ticinon eteläiseen kantoniin, joka on kärsinyt kovista koettelemuksista, jotta pelastuspalveluja ei rasitettaisi. "Tavoitteena ei ole rankaiseminen vaan tehokkuus ja viruksen leviämisen estäminen", sanoi alueellisten poliisipäälliköiden yhdistyksen johtaja Stefan Blaettler. "Parempia päiviä tulee nopeammin, jos noudatamme sääntöjä", hän lisäsi. Väite: Sveitsiläiset kehottavat yleisöä noudattamaan virustorjuntatoimenpiteitä pääsiäisen aikana.</w:t>
      </w:r>
    </w:p>
    <w:p>
      <w:r>
        <w:rPr>
          <w:b/>
        </w:rPr>
        <w:t xml:space="preserve">Tulos</w:t>
      </w:r>
    </w:p>
    <w:p>
      <w:r>
        <w:t xml:space="preserve">Sveitsin presidentti kehotti kansalaisia noudattamaan hätätoimenpiteitä, joiden tarkoituksena on pysäyttää uuden koronaviruksen leviäminen, ja sanoi tiistaina, että maa on edelleen "hyvin kaukana normaalista" ennen pitkää pääsiäisviikonloppua.</w:t>
      </w:r>
    </w:p>
    <w:p>
      <w:r>
        <w:rPr>
          <w:b/>
        </w:rPr>
        <w:t xml:space="preserve">Esimerkki 2.945</w:t>
      </w:r>
    </w:p>
    <w:p>
      <w:r>
        <w:t xml:space="preserve">Kohta: Joulukuusta 2016 lähtien, jolloin kaksi valkohäntäpeuraa sai tautipositiivisen testituloksen. Luonnonvaraministeriö ottaa parhaillaan toista vuotta näytteitä luonnonvaraisista peuroista CWD:n varalta Crow Wingin piirikunnassa, mikä on seurausta tilan aiemmasta tartunnasta. Tautia ei ole löydetty luonnonvaraisista peuroista sen jälkeen, kun DNR aloitti seurannan Crow Wing Countyssa vuonna 2017. Apulaisjohtaja, tohtori Linda Glaser sanoo, että suurin muutos tämän uuden löydöksen jälkeen on se, että he pidentävät määräaikaa lauman seurannalle. Väite: Tuhoava tauti havaittu neljällä peuralla Crow Wingin piirikunnan tilalla.</w:t>
      </w:r>
    </w:p>
    <w:p>
      <w:r>
        <w:rPr>
          <w:b/>
        </w:rPr>
        <w:t xml:space="preserve">Tulos</w:t>
      </w:r>
    </w:p>
    <w:p>
      <w:r>
        <w:t xml:space="preserve">Crow Wingin piirikunnassa sijaitsevalla karanteenissa olevalla tilalla on todettu neljällä peuralla krooninen kuihtumistauti.</w:t>
      </w:r>
    </w:p>
    <w:p>
      <w:r>
        <w:rPr>
          <w:b/>
        </w:rPr>
        <w:t xml:space="preserve">Esimerkki 2.946</w:t>
      </w:r>
    </w:p>
    <w:p>
      <w:r>
        <w:t xml:space="preserve">Kohta: FDA:n sääntö kielsi uusien sähkösavuketuotteiden myynnin elokuun 2016 jälkeen ilman viranomaishyväksyntää. Syyskuussa Reuters kertoi, että startup-yritykset ja suuret tupakkayhtiöt lanseerasivat yli tusinan verran uusia, runsaasti nikotiinia sisältäviä sähkösavuketuotteita, jotka jäljittelevät suosittuja Juul-laitteita sen jälkeen, kun FDA asetti määräajan. reut.rs/2PwFgOX. Virasto lähetti perjantaina kirjeitä yrityksille, mukaan lukien British American Tobacco Plc:n yksikköön kuuluva Reynolds American Inc, joka valmistaa Vuse Alto -laitetta, ja pyysi todisteita siitä, että tuotteet olivat markkinoilla ennen elokuun 2016 määräaikaa. FDA:n komissaari Scott Gottlieb sanoi, että virasto "ei salli sähkösavukkeiden leviämistä" ilman asianmukaista hyväksyntää. Virasto lähetti kirjeet myös Imperial Brands Plc:n yksikköön kuuluvalle Fontem Venturesille, joka pyysi tietoja sen myblu-sähkösavukkeista, sekä pienemmille yrityksille, kuten Kandypens, Myle Vapor ja VGOD. British American Tobaccon osakkeet laskivat perjantaina Lontoossa 3,9 prosenttia ja Imperial Brandsin 6 prosenttia. British American Tobaccon tiedottaja sanoi, että yhtiö toimittaa FDA:lle tietoja, jotka osoittavat, että se noudattaa sääntöä. Hänen mukaansa yhtiö ilmoitti FDA:lle toukokuussa, että tuote oli "uudelleen pakattu ja uudelleen brändätty" versio tuotteesta, joka oli markkinoilla ennen elokuuta 2016. Imperial Brandsin tiedottaja sanoi, että myblu-tuotteet ovat FDA:n sääntöjen mukaisia, ja lisäsi, että yhtiö toimittaa pyydetyt asiakirjat pian. Muiden yritysten edustajat eivät vastanneet kommenttipyyntöihin. Jos FDA toteaa, että sähkösavukkeet on tuotu markkinoille elokuun 2016 määräajan jälkeen, yritykset voivat joutua maksamaan sakkoja tai niiden tuotteet voidaan takavarikoida kauppojen hyllyiltä. Gottlieb sanoi viraston olevan huolissaan useiden tuotteiden makeista mauista, jotka ovat hänen mukaansa "yksi tärkeimmistä tekijöistä, jotka vaikuttavat sähkösavukkeiden vetovoimaan nuorten keskuudessa".    FDA:n paine toimia on kasvanut, kun Juul-sähkösavukkeiden suosio on kasvanut voimakkaasti yhdysvaltalaisten teini-ikäisten keskuudessa. Juul Labs Inc:n osuus sähkösavukemarkkinoista nousi yli 70 prosenttiin nyt, kun se vuoden 2017 alussa oli 13,6 prosenttia, kertoo Wells Fargo analyysi Nielsenin vähittäismyyntitiedoista, jotka eivät sisällä verkkomyyntiä. Juulin myynti kasvoi Yhdysvaltain tautien valvonta- ja ehkäisykeskusten mukaan 2,2 miljoonasta vuonna 2016 myydystä laitteesta 16,2 miljoonaan laitteeseen viime vuonna. Monet lukiot ovat turvautuneet lukitsemalla kylpyhuoneet, joita oppilaat kutsuvat vitsillä "Juul-huoneiksi". Juulin muotoilu jäljittelee muistitikkua, johon on kytkettävissä nikotiinimehua sisältäviä patruunoita. Se on paljon kompaktimpi kuin aiemmat höyrystimet, ja se tuottaa vähemmän höyryä, joten sitä on helppo käyttää huomaamatta - ominaisuus, joka joidenkin terveysaktivistien mukaan houkuttelee teini-ikäisiä. Juul oli markkinoilla ennen FDA:n elokuun 2016 määräaikaa, mutta muut yritykset ovat tuoneet markkinoille uusia kopiolaitteita määräajan jälkeen ilman sääntelyn seurauksia. Tupakoinnin vastustajat, mukaan lukien Campaign for Tobacco-Free Kids -järjestö, valittivat elokuussa FDA:lle lähettämässään kirjeessä Juulin kaksoislaitteista ja sanoivat, että yritykset olivat "kiertäneet tarkistusprosessin".  FDA on viime aikoina puuttunut nuorten sähkösavukkeiden käytön "epidemiaksi" kutsumaansa ongelmaan ja uhkasi viime kuussa kieltää Juulin ja neljä muuta johtavaa sähkösavuketuotetta, elleivät niiden valmistajat ryhdy toimiin alaikäisten käytön estämiseksi. Väite: U.S. FDA hakee yksityiskohtaisia tietoja uusista sähkösavukkeista.</w:t>
      </w:r>
    </w:p>
    <w:p>
      <w:r>
        <w:rPr>
          <w:b/>
        </w:rPr>
        <w:t xml:space="preserve">Tulos</w:t>
      </w:r>
    </w:p>
    <w:p>
      <w:r>
        <w:t xml:space="preserve">Uusien sähkösavukkeiden yleistymisen ja teini-ikäisten höyryttämisen jyrkän kasvun vuoksi Yhdysvaltain elintarvike- ja lääkevirasto lähetti perjantaina 21 sähkösavukkeiden valmistajalle kirjeet, joissa pyydetään tietoja sen arvioimiseksi, markkinoidaanko tuotteita laittomasti.</w:t>
      </w:r>
    </w:p>
    <w:p>
      <w:r>
        <w:rPr>
          <w:b/>
        </w:rPr>
        <w:t xml:space="preserve">Esimerkki 2.947</w:t>
      </w:r>
    </w:p>
    <w:p>
      <w:r>
        <w:t xml:space="preserve">Kohta: Huvipuistojen pitäisi olla huolettomia, hauskoja ympäristöjä, joissa ihmiset vierailevat etsiessään jännittävää mutta turvallista kokemusta. Nähtävyydet on suunniteltu kylmäämään ja kauhistuttamaan jopa kaikkein sitkeimpiä sieluja, mutta samalla on huolehdittu kaikin tavoin siitä, ettei kävijöille aiheudu vahinkoa. Tai ainakin niin sen pitäisi toimia. Mutta niin ei aina käy. Valitettavasti legendan perussisältö - että lapsi skalpeerattiin huvipuistolaitteella - on totta. Syyskuun 14. päivänä 1996 kahdeksanvuotias Danielle Foti ja hänen ystävänsä Valentina Espinola juhlivat kahdeksatta syntymäpäiväänsä käymällä Bonkers 19 -salihuvipuistossa Harborlight Mall -ostoskeskuksessa Weymouthissa Massachusettsissa. Osana hauskanpitoa oli tarkoitus päästä ajelulle Mini-Himalayaan, joka on kelkkamallinen karusellin kaltainen ajelu. Daniellen hiukset lipsahtivat istuimen selkänojan ja moottorin kannen välissä olevasta tuuman mittaisesta raosta. Se kiertyi moottorin akselin ympärille, joka pyöri 1 745 kierrosta minuutissa, ja kiepautti hänen päätään sellaisella voimalla, että se murskasi hänen lasikuituisen istuimensa selkänojan. Osa hänen päänahastaan jäi kiinni moottoriin. (Kulkuneuvojen valmistaja on sanonut, että rakoa ei saisi olla ja että moottorin kannen pitäisi olla istuimen selkänojan kanssa samassa tasossa). Danielle on käynyt läpi neljä korjausleikkausta, ja vuonna 1998 hänelle myönnettiin 7,5 miljoonaa dollaria tuomioistuimen ulkopuolisessa sopimuksessa. Huvipuisto, jossa hän loukkaantui, suljettiin pian onnettomuuden jälkeen, eikä sitä koskaan avattu uudelleen. Tämä tosielämän onnettomuus on jäänyt historiaan sen vuoksi, miten tapaus muistetaan nykyään. Kuten edellä mainituista esimerkeistä käy ilmi, ihmiset muistavat, että onnettomuus tapahtui useissa eri puistoissa ja että kyseessä oli nopea, korkealta putoava jännitysratas tai ainakin ratas, jossa korkeus oli merkittävä tekijä (kuten maailmanpyörä). Tällaisissa tapauksissa kauhistuttava tapahtuma ei olisi ollut ainoastaan julkinen, vaan uhri olisi myös ripustettu ilmaan kaikkien nähtäväksi. Mini Himalayaa ei kuitenkaan voida millään tavoin pitää "jännitysnäytelmänä", kuten seuraavasta valokuvasta käy ilmi. Huvipuistoja ylläpitävät tahot luokittelevat sen itse asiassa "lastenajeluksi":  Kuolemaan johtanut tapaus (jossa tosin oli osallisena huoltotyöntekijä eikä matkustaja) sattui 16. elokuuta 2003, kun 40-vuotias tivolityöntekijä Doug McKay sai surmansa Whidbey Islandin piirikuntamessuilla (Seattlelta noin 30 mailia luoteeseen) jäätyään Donitsi-muotoisen Super Loop 2 -vuoristoradan alle, kun hän ruiskutti voiteluaineita kiskoille. Vuoristorata veti McKayn 25-40 metrin korkeuteen ilmaan (kuulemma skalpeeraten hänet samalla) ja pudotti hänet selkä edellä aidan päälle, jolloin hän kuoli. Mainitsemme sen tässä, koska sheriffin apulaissheriffit kertoivat alun perin McKayn pitkien hiusten jääneen kiinni ajelussa. Myöhempien raporttien mukaan hän oli jäänyt kiinni käsivarresta. Elizabeth Gilreath -niminen 11-vuotias tyttö loukkaantui vakavasti toukokuussa 2016, kun hänen pitkät hiuksensa jäivät kiinni "King's Crown" -ajelun koneistoon Cinco de Mayo -festivaalilla Omahassa, Nebraskassa: "Halusin vain päästä tyttäreni luo. Halusin tietää, että hän on kunnossa ja että hänestä huolehditaan hyvin", Cooksey sanoi. "En suosittele kenellekään vanhemmalle, että hän laittaa lapsensa tivolin kyytiin." Tivoli kertoi ABC Newsille lausunnossaan: "Thomas D. Thomas Shows arvostaa vieraiden turvallisuutta ja terveyttä yli kaiken, ja olemme surullisia tästä onnettomuudesta." Elizabeth kärsi kallonmurtumasta sekä hiusten repimisestä, mutta lääkärit ovat toiveikkaita, että hän toipuu täysin. Onnettomuudet huvipuistoissa eivät ole mitään uutta. Niin turvallisia kuin haluammekin uskoa näiden paikkojen olevan, ne ovat olleet loukkaantumisten ja kuolemantapausten tapahtumapaikkoja. Tällaiset tragediat jäävät kuitenkin ihmisten mieleen vamman luonteen vuoksi - pidämme skalpeerausta erityisen kauheana. Se, että näin karmea tapahtuma voi tapahtua paikassa, joka liittyy niin vahvasti hauskanpitoon ja iloisiin hetkiin, on ironinen vastakkainasettelu. Barbara "the happiest place unearthed" Mikkelson Väite: Tyttö skalpeerattiin huvipuiston kyydissä, kun hänen hiuksensa jäivät kiinni huvipuiston laitteistoon.</w:t>
      </w:r>
    </w:p>
    <w:p>
      <w:r>
        <w:rPr>
          <w:b/>
        </w:rPr>
        <w:t xml:space="preserve">Tulos</w:t>
      </w:r>
    </w:p>
    <w:p>
      <w:r>
        <w:t xml:space="preserve">Tyttö skalpeerataan huvipuiston kyydissä, kun hänen hiuksensa jäävät kiinni vetonaulan koneistoon?</w:t>
      </w:r>
    </w:p>
    <w:p>
      <w:r>
        <w:rPr>
          <w:b/>
        </w:rPr>
        <w:t xml:space="preserve">Esimerkki 2.948</w:t>
      </w:r>
    </w:p>
    <w:p>
      <w:r>
        <w:t xml:space="preserve">Kohta: Juuri kun he valmistautuivat julistamaan taudinpurkauksen loppuneen, uusi tapaus ilmaantui. Nyt heidän on hallittava molempia uhkia yhtä aikaa. Uusi virus on nujertanut joitakin maailman parhaita sairaalajärjestelmiä Euroopassa ja repinyt New Yorkin yhteisöjä. Kongossa se voi levitä hallitsemattomasti maassa, joka on kärsinyt vuosikymmeniä kestäneestä konfliktista, jossa korruptio on jättänyt väestön suurelta osin köyhtyneeksi mineraalirikkauksista huolimatta ja jossa epäluottamus viranomaisia kohtaan on niin syvällä, että terveydenhuollon työntekijöitä on tapettu Ebola-epidemian aikana. On myös epäselvää, kuinka pian kansainvälinen tuki on saatavilla, kun koko maailma taistelee koronavirusta vastaan. "Kaikki tuntuu yhdeltä suurelta myrskyltä", sanoo Martine Milonde, kongolainen yhteisön aktivoija, joka työskentelee World Vision -avustusjärjestön kanssa Benissä, joka on ollut Ebola-epidemian keskus. "Tämä on todellakin kriisi kriisin sisällä kriisissä kriisissä. Yhteisö kärsii turvattomuudesta, se on kärsinyt Ebolasta, ja nyt se saattaa joutua kohtaamaan COVID-19:n." Maaliskuun alussa eräs Ebola-potilas, jonka monet toivoivat jäävän viimeiseksi, kotiutettiin, ja taudinpurkauksen piti virallisesti julistautua ohi sunnuntaina. Maailman terveysjärjestö ilmoitti kuitenkin perjantaina uudesta tapauksesta Benissä. Epidemia on vaatinut elokuusta 2018 lähtien yli 2 260 ihmisen hengen - toiseksi suurin, mitä maailmassa on koskaan nähty, Länsi-Afrikassa vuosina 2014-2016 puhjenneen epidemian jälkeen. Toivoa on silti jonkin verran: Monet Ebolan torjuntaan käytetyistä välineistä - käsienpesu ja sosiaalinen etäisyys pääasiallisten joukossa - ovat avainasemassa myös koronaviruksen torjunnassa. Benissä, jossa on raportoitu kahdesta uuden koronaviruksen tapauksesta, "yhteisöt pitävät kiinni toivosta, että he pystyvät voittamaan tämän pandemian samalla tavalla kuin he ovat työskennelleet Ebolan voittamiseksi", Milonde sanoi. "He luottavat varovaisuuteen, valppauteen ja hygieniakäytäntöihin, joita he ovat noudattaneet perheidensä pelastamiseksi."  Benissä toimivat yhteisön puolestapuhujat, jotka kävelevät megafonien kanssa ympäriinsä puhuakseen Ebolasta, ovat alkaneet varoittaa myös koronaviruksesta. Viestejä, joissa selitetään COVID-19:tä, viruksen aiheuttamaa tautia ja sitä, minne mennä, jos sairastuu, levitetään radioasemilla, tekstiviestien välityksellä ja uskonnollisten johtajien toimesta. Kouluissa, kirkoissa ja moskeijoissa on jo käsienpesupakkauksia. Benin pormestari Nyonyi Bwanakawa sanoo, että monet toimenpiteet ovat tuttuja, mutta suositukset kotiin jäämisestä ovat tiukempia kuin mitä Ebola-taudin yhteydessä vaaditaan, ja viranomaiset ovat valmiita ryhtymään "dramaattisiin toimenpiteisiin", jos ihmiset vastustavat. Toisin kuin Ebola, joka tappaa noin puolet tartunnan saaneista, uusi koronavirus aiheuttaa enimmäkseen lieviä tai kohtalaisia oireita noin 80 prosentille ihmisistä. Ebolan leviäminen edellyttää tyypillisesti ruumiinnesteiden vaihtoa, ja ihmiset ovat usein saaneet tartunnan hoitaessaan läheisiään tai suriessaan perinteisissä hautajaisissa, joihin liittyy läheinen kosketus ruumiiseen. Uusi koronavirus on sitä vastoin paljon tarttuvampi ja leviää useimmiten yskien tai aivastellen, myös niiden ihmisten, joilla on vain lieviä flunssan kaltaisia oireita. Tämä tarkoittaa, että viruksen leviämisen valvonta Kongossa on valtava tehtävä: Hallituksella on vain vähän valtaa osassa valtavaa maata, ja lisäksi on joitakin tiheitä asutuskeskuksia, joissa on huono sanitaatio ja infrastruktuuri, ja maan mineraalirikkaassa idässä on eri aseistettujen ryhmien väkivaltaisuuksia. Tohtori Michel Yao, WHO:n Afrikan-toimiston hätäavun ohjelmapäällikkö, sanoi, että vankkojen testien ja kontaktien jäljittämisen toteuttaminen on avainasemassa. Vielä tärkeämpää saattaa kuitenkin olla yhteisön saaminen mukaan taudin torjuntaan. Tämä tarkoittaa, että yhteisöille ei pidä vain puhua, "vaan heille on annettava vastuuta ja rooleja". Ebolan torjuntapyrkimykset kohtasivat aluksi vastustusta, joka on yksi suurimmista tekijöistä taudin leviämisessä. Maan itäosan turvattomuuden keskellä syntyi taikauskoa, ja joihinkin ebolapotilaita hoitaviin klinikoihin hyökättiin ja terveydenhuollon työntekijöitä tapettiin. Maan länsirajalla sijaitseva pääkaupunki Kinshasa, 14 miljoonan asukkaan tiivis kaupunki, on edelleen toinen suuri huolenaihe, sanoi Yao, joka työskentelee WHO:n Afrikan päämajassa naapurimaassa Kongon tasavallassa. "Jos se saavuttaa tämän paikan, se olisi suuri katastrofi", hän sanoi. "Afrikka on vain osittain valmis", Yao sanoi. "Jos pysymme satunnaisissa tapauksissa, tämä voidaan hallita." Monissa kehittyneemmissä maissa tapaukset ovat kuitenkin lisääntyneet, ja Kongon suuri taudinpurkaus voisi helposti kuormittaa sen sairaalajärjestelmää. Siellä ei ole kehittyneitä laitteita, joilla voitaisiin hoitaa vakavia hengitystiesairauksia, joita koronavirus voi aiheuttaa: Terveysministeriön mukaan yli 80 miljoonan asukkaan maassa on noin 65 hengityskonetta - kaikki Kinshasassa - ja 20 uutta on tilattu. Kongossa on todettu 215 uuden koronaviruksen vahvistettua tapausta, ja 20 on kuollut, ministeriö kertoi perjantaina. Terveydenhuoltohenkilöstön on myös löydettävä keino hoitaa edelleen ihmisiä, jotka ovat saaneet tartunnan monista muista taudeista, jotka piinaavat väestöä säännöllisesti. Viime vuonna esimerkiksi tuhkarokkotauti tappoi Kongossa yli 6 000 ihmistä. Koska avunantajamaat joutuvat itsekin kamppailemaan tautitapausten kanssa, ulkomailta saatava apu voi olla vähäisempää. Yao sanoi, että avainasemassa on se, että paikallisesti koulutetaan lisää ihmisiä hoitamaan sairaita. Haasteena on jälleen kokoontua yhteen sen jälkeen, kun Ebola on jo monta kuukautta yritetty hillitä. "Työ ei ollut vielä valmis, ja meidän on selviydyttävä toisesta hätätilanteesta", Yao sanoi. Katungo Methya, 53, joka toimii vapaaehtoisena Punaisen Ristin palveluksessa Benissä, ilmaisi väsymyksen, jota monet tuntevat. "On niin järkyttävää saada tämä toinen tauti. Menetimme niin paljon ihmisiä Ebolan takia, paljon kuolemantapauksia, ja nyt korona", hän sanoi. "Kaikki ovat todella peloissaan." ___ Petesch raportoi Dakarista, Senegalista. AP:n lääketieteellinen toimittaja Maria Cheng Lontoosta osallistui Lontoosta. Väite: Ebolasta väsynyt Kongo joutuu taistelemaan myös koronavirusta vastaan.</w:t>
      </w:r>
    </w:p>
    <w:p>
      <w:r>
        <w:rPr>
          <w:b/>
        </w:rPr>
        <w:t xml:space="preserve">Tulos</w:t>
      </w:r>
    </w:p>
    <w:p>
      <w:r>
        <w:t xml:space="preserve">Kongo on taistellut tuhansia ihmisiä tappanutta Ebola-epidemiaa vastaan yli 18 kuukauden ajan, ja nyt se joutuu kohtaamaan myös uuden vitsauksen: koronaviruspandemian.</w:t>
      </w:r>
    </w:p>
    <w:p>
      <w:r>
        <w:rPr>
          <w:b/>
        </w:rPr>
        <w:t xml:space="preserve">Esimerkki 2.949</w:t>
      </w:r>
    </w:p>
    <w:p>
      <w:r>
        <w:t xml:space="preserve">Kohta: "Nuoret äänestäjät veivät Barack Obaman voittoon kahdessa edellisessä vaalissa ja tunsivat Bernie Sandersin suosion vuoden 2016 demokraattien esivaaleissa. Kyselytutkimusten mukaan he eivät kuitenkaan ole siirtämässä innostustaan Hillary Clintoniin. 69,2 miljoonaa tuhatvuotiasta - tyypillisesti alle 35-vuotiaita aikuisia - muodostavat nyt Amerikan toiseksi suurimman ikäluokan Baby Boomersin jälkeen. Clinton johtaa edelleen Donald Trumpia nuorten äänestäjien keskuudessa, mutta kyselytutkimusten mukaan huomattava osa millenniaalisista tukee libertaaripuolueen Gary Johnsonia ja vihreiden Jill Steinia. (Vertailun vuoksi mainittakoon, että kolmannen puolueen ehdokkaat saivat noin 3 prosenttia äänistä vuonna 2012.) Clintonin vaikeudet saada yhteyttä tuhatvuotiaisiin saivat NBC:n Chuck Toddin Meet the Press -ohjelmassa kysymään Clintonin vastaehdokkaalta, Virginian senaattorilta Tim Kainelta, miten kampanja voisi rakentaa uudelleen Obaman koalition ja voittaa swing-valtioita ilman heitä. Kaine oli samaa mieltä siitä, että nuoret äänestäjät ovat ratkaisevassa asemassa, mutta esitti "viisi lakmustestikysymystä", joiden pitäisi saada heidät suostumaan Clintoniin. ""Uskotko ilmastotieteeseen vai et? Millenniaalit uskovat, Hillary Clinton ja minä uskomme, Donald Trump ei. Uskotko, että naisten pitäisi voida tehdä omat terveydenhuoltopäätöksensä, vai etkö usko? Millenniaalit uskovat, Hillary Clinton ja minä uskomme, Donald Trump ei. Uskotko maahanmuuttouudistukseen vai et? Me uskomme, vuosituhannen vaihteen ihmiset uskovat, Donald Trump ei. Uskotko LGBTQ-ihmisten tasa-arvoon? Me uskomme, millenniaalit uskovat, Donald Trump ei. Ja lopuksi, onko teillä suunnitelmaa, jolla puututaan korkeakoulujen kohtuuhintaisuuteen? Meillä on yksi. Vuosituhatvuotiaat tarvitsevat sellaisen. Ja Donald Trump on Trump Universityn kanssa ryöstänyt opiskelijoita", Kaine sanoi. Onko Clintonilla enemmän yhteistä nuorten kanssa kuin Trumpilla Kainen esittämissä viidessä asiassa? Pyysimme Clintonin ja Trumpin kampanjoilta tietoja, joista käy ilmi, mitä mieltä millenniaalit ovat eri asioista. Emme kuulleet vastausta Trumpin puolelta. Clintonin tiedottaja lähetti meille raportin, jossa kartoitettiin tuhatvuotiaita vain 11 swing-valtiossa. Lisäksi siinä käytettiin kysymyksiä, jotka oli muotoiltu demokraattien puheenaiheita suosiviksi, kuten kysymystä siitä, että "rikkaat maksavat oikeudenmukaisen osuutensa" ja "otetaan käyttöön järkevät aseturvallisuussäännöt". Emme käytä näitä tuloksia. Kampanja lähetti meille kuitenkin myöhemmin muita kyselytutkimustietoja. Lisäksi teimme omat tutkimuksemme. Löysimme seuraavaa. Ilmastotiede Kainen väite ilmastonmuutoksesta pitää pitkälti paikkansa. Gallupin vuonna 2014 tekemän tutkimuksen mukaan 58 prosenttia 18-29-vuotiaista uskoo, että ilmaston lämpenemisen vaikutukset ovat jo alkaneet. Noin vuotta myöhemmin Harvardin Institute of Politicsin vuonna 2015 tekemässä kansallisessa kyselyssä todettiin, että 55 prosenttia 18-29-vuotiaista oli samaa mieltä tieteellisen konsensuksen kanssa siitä, että maapallo lämpenee ja että ""autojen ja teollisuuslaitosten"" päästöt ovat syyllisiä. Mutta 20 prosenttia sanoi, että vaikka planeetta lämpenee, syynä ovat luonnolliset muutokset ympäristössä, mikä on ristiriidassa asiantuntijoiden konsensuksen kanssa. 23 prosenttia uskoo, että ilmaston lämpeneminen on ""teoria, jota ei ole vielä todistettu"". Clinton on vaatinut saasteiden valvonnan lisäämistä, investointeja puhtaaseen energiaan ja öljy- ja kaasuyhtiöiden ""tuhlailevien"" verotukien leikkaamista. Trumpin verkkosivuilla ei ole kantaa ilmastonmuutokseen. Sivustolla on kuitenkin uudelleenjulkaistu PBS Newshourin artikkeli, jonka mukaan Trump pitää ilmastonmuutosta huijauksena. Ja kuten kerroimme kesäkuussa, 26. toukokuuta pitämässään energiapoliittisessa puheessa Trump kannatti ""kaikkien työpaikkoja tuhoavien Obaman toimeenpanotoimien, mukaan lukien ilmastosuunnitelma"" kumoamista ja sanoi, että hän ""peruuttaisi Pariisin ilmastosopimuksen ja lopettaisi kaikki Yhdysvaltain verorahojen maksamisen YK:n ilmaston lämpenemisohjelmiin"". Naisten terveydenhoito Kaine sanoi, että naisten pitäisi voida tehdä omat terveydenhuoltopäätöksensä. Harva on eri mieltä siitä, että naisten - tai miesten - pitäisi pystyä tekemään omat terveydenhuoltopäätöksensä. Poliittisessa kontekstissa Kainen kommentit osoittavat Clintonin kannattavan aborttioikeuksia. Washingtonissa toimivan puolueettoman PRRI-järjestön (entinen Public Religion Research Institute) vuonna 2014 tekemän mielipidekyselyn mukaan 55 prosenttia tuhatvuotiaista oli sitä mieltä, että abortin pitäisi olla laillinen useimmissa tai kaikissa tapauksissa. Sama kannatus on alle 68-vuotiaiden keskuudessa. Ainoastaan vanhemmat amerikkalaiset kannattivat aborttia vähemmän, sillä 43 prosenttia yli 67-vuotiaista oli sitä mieltä, että abortin pitäisi olla laillinen. Vastaavasti Gallupin vuonna 2015 tekemässä aborttiasenteita koskevassa tutkimuksessa havaittiin, että 53 prosenttia 18-34-vuotiaista määritteli itsensä ""valinnan kannattajiksi"", kun taas 35-55-vuotiaista 52 prosenttia ja yli 55-vuotiaista 47 prosenttia. Jälleen kerran, tämä asettaa tuhatvuotiaat demokraattien leiriin, mutta ei ylivoimaisesti. Clintonin tiedottaja Josh Schwerin ohjasi meidät myöhemmin Fox Newsin viime viikolla tekemään kyselytutkimukseen, jonka mukaan 61 prosenttia alle 35-vuotiaista rekisteröityneistä äänestäjistä ilmoitti olevansa valinnanvapaita. Clinton, kuten useimmat demokraatit, tukee naisen oikeutta hakeutua aborttiin. Trump ei käsittele aborttia verkkosivuillaan, mutta hän on sanonut haastatteluissa vastustavansa aborttia useimmissa tapauksissa. Maaliskuun haastattelussa hän sanoi, että naisten, jotka tekevät abortin sen jälkeen, kun se on kielletty, pitäisi saada ""jonkinlainen rangaistus"", mutta hän perui ajatuksen laajalle levinneen kritiikin jälkeen. Jälleen kerran Clinton-Kaine-tiimi näyttää olevan samoilla linjoilla ainakin vuosituhannen vaihteen ikäisten enemmistön kanssa. Maahanmuutto Maahanmuutto on toinen asia, jossa Trumpin ja Clintonin kannat eroavat toisistaan dramaattisesti. Trump on tehnyt laittomien maahanmuuttajien maastapoistamisesta keskeisen kysymyksensä. Hän haluaa rakentaa muurin eteläiselle rajalle ja muuttaa lakia, jonka mukaan Yhdysvalloissa syntyneestä tulee automaattisesti Yhdysvaltain kansalainen. Clinton sen sijaan on vaatinut lainsäädäntöä, jonka avulla osa laittomasti Yhdysvalloissa asuvista voisi jäädä maahan, erityisesti nuoret aikuiset, jotka on tuotu Yhdysvaltoihin lapsena. Useimmat - rikolliset ovat merkittävä poikkeus - olisivat oikeutettuja mahdollisuuteen päästä kansalaisuuteen. Muuria koskevassa kysymyksessä millenniaalit ovat tiukasti Trumpia vastaan. PRRI:n vuonna 2016 tekemän tutkimuksen mukaan 70 prosenttia vastustaa sitä, kun taas 65-vuotiaista ja sitä vanhemmista 52 prosenttia. PRRI:n vuoden 2015 kyselyn mukaan vain 11 prosenttia 18-29-vuotiaista amerikkalaisista kannattaa laittomien maahanmuuttajien tunnistamista ja karkottamista (65-vuotiailla ja sitä vanhemmilla 23 prosenttia). 69 prosenttia nuoremmista äänestäjistä kannattaa polkua kansalaisuuteen, samoin 58 prosenttia senioreista. Fox Newsin viime elokuussa tekemän mielipidekyselyn mukaan 87 prosenttia alle 35-vuotiaista vastaajista kannatti laittomien maahanmuuttajien laillistamista koskevan järjestelmän perustamista. Vain 11 prosenttia kannatti mahdollisimman monen karkottamista. Trump näyttää myös olevan eri linjoilla kuin oman puolueensa nuoremmat ihmiset, joista 63 prosenttia kannattaa kansalaisuusmahdollisuutta ja vain 20 prosenttia haluaa joukkokarkotuksia. LGBT-tasa-arvo Kyselyt osoittavat, että tuhatvuotiaat kannattavat ylivoimaisesti homojen oikeuksia, mikä on yksi Clintonin ohjelman osa-alueista. Kaine kuitenkin liioittelee, kun hän väittää Trumpin olevan täysin LGBT-tasa-arvoa vastaan - republikaaniehdokas on antanut asiasta ristiriitaisia viestejä. Elokuussa tehdyssä GenForward-tutkimuksessa, jonka toteuttivat Chicagon yliopiston Black Youth Project ja AP-NORC Center, todettiin, että nuoret äänestäjät (18-30-vuotiaat) tukevat voimakkaasti LGBT-yksilöiden oikeuksia, kuten yhtäläisiä oikeuksia työelämässä (90 prosenttia), hiv/aidsin ehkäisemistä ja hoitoa (92 prosenttia) ja LGBT-adoptiota (80 prosenttia). Toukokuussa 2016 julkaistun Pew:n raportin mukaan 71 prosenttia vuoden 1981 jälkeen syntyneistä amerikkalaisista kannattaa samaa sukupuolta olevien avioliittoa (samoin 55 prosenttia kaikista amerikkalaisista). Clintonin LGBT-lupaukset heijastavat GenForward-tutkimuksen millenniaalien asenteita. Hän kutsuu korkeimman oikeuden päätöstä, jolla homoavioliitot laillistettiin vuonna 2015, ""maamerkkivoitoksi"" maalle. Kaine puolestaan allekirjoitti toimeenpanomääräyksen, jolla kiellettiin seksuaaliseen suuntautumiseen perustuva syrjintä Virginiassa vuonna 2006, hänen ensimmäisenä kuvernöörivuonnaan. Equality Virginia, Kansainyhteisön LGBT-järjestö, kutsui häntä ystäväksi ja tärkeäksi liittolaiseksi Advocate-lehden pääkirjoituksessa. Trump puolestaan vannoi republikaanien kansalliskokouksessa pitämässään puheessa, että hän ""tekee kaiken voitavani suojellakseen LGBT-kansalaisia"". Hän arvostelee usein Clintonin säätiötä siitä, että se on ottanut lahjoituksia hallituksilta, jotka sortavat homoja ja naisia. Trump kuitenkin vastustaa homoavioliittoja ja on republikaanien esivaalien aikana antamissaan haastatteluissa sanonut, että hän nimittäisi tuomareita, jotka kumoaisivat korkeimman oikeuden päätöksen tai antaisivat osavaltioiden päättää asiasta. Clintonia kannattanut homojen oikeuksia ajava Human Rights Campaign huomauttaa, että Trumpin vastaehdokkaana on Indianan kuvernööri Mike Pence, joka hyväksyi vuonna 2015 lain, joka salli yritysten kieltäytyä palvelemasta homo- ja lesboasiakkaita uskonnonvapauteen vedoten; lakia muutettiin kohun jälkeen. Korkeakoulujen kohtuuhintaisuus Trump ei vastusta korkeakoulujen tekemistä edullisemmiksi, mutta mielipidetutkimusten mukaan tuhatvuotiaiden asenteet korkeakoulukustannuksista ovat lähempänä Clintonin kuin Trumpin asenteita. USA Todayn ja Rock the Vote -järjestön kyselyn mukaan monet tuhatvuotiaat pitävät korkeakoulujen kohtuuhintaisuutta tärkeimpänä kysymyksenä, ja valtaosan mielestä korkeakoulutuksen pitäisi olla velatonta (77 prosenttia rahoituspalveluyritys Bankrate Inc:n teettämässä kyselyssä). Clintonin kesäkuussa 2016 Sandersilta saadun palautteen perusteella laaditun ja vuosituhannen vaihteen äänestäjiä tavoittelevan suunnitelman mukaan perheet, joiden tulot ovat alle 85 000 dollaria, eivät maksa lukukausimaksuja valtion sisäisissä julkisissa korkeakouluissa ja yliopistoissa, ja tulokatto nousee 125 000 dollariin vuoteen 2021 mennessä. Clintonin suunnitelmassa käsitellään myös opiskelijoiden velkojen jälleenrahoitusta. Kaine keskittyi Meet the Press -haastattelussaan Trumpin yliopistosta tehtyihin valituksiin. Löysimme, että Trump University sai Better Business Bureau -järjestöltä D miinus -luokituksen vuonna 2010, jolloin kuluttajavalvontakeskus antoi viimeksi minkäänlaista luokitusta. Trump on ollut epämääräinen omista suunnitelmistaan, jotka koskevat korkeakoulujen kohtuuhintaisuutta. Iowan kaupungintalolla marraskuussa 2015 hän ehdotti, että hän loisi ""jonkin valtiollisen ohjelman"" auttaakseen pienituloisia perheitä maksamaan koulunkäynnin. Republikaanien kansalliskokouksessa hän lupasi ""työskennellä kaikkien velkoihin hukkuvien opiskelijoidemme kanssa"". Hänen verkkosivuillaan ei mainita korkeakoulujen kohtuuhintaisuutta aiheena, mutta Trumpin poliittinen neuvonantaja Sam Clovis esitti muutamia ideoita Inside Higher Ed -lehden toukokuisessa haastattelussa. Clovis sanoi, että kampanjan mielestä opintolainojen pitäisi olla ""markkinavetoisia"" ja että korkeakoulujen pitäisi ""olla mukana pelissä"" ja jakaa opintolainoihin liittyvät riskit. Clovis hylkäsi ehdotukset maksuttomasta julkisesta korkeakoulutuksesta. Hallituksemme Kaine sanoi, että Hillary Clinton ja millenniaalit uskovat ilmastonmuutokseen, aborttioikeuksiin, maahanmuuttouudistukseen, homojen oikeuksiin ja korkeakoulujen kohtuuhintaisuuteen, mutta ""Donald Trump ei usko"". Hyvämaineiset mielipidemittaukset tukevat Kainen väitettä, vaikka varapresidenttiehdokas liioittelee Trumpin vastustuksen laajuutta homojen oikeuksia ja korkeakoulujen kohtuuhintaisuutta kohtaan. Millenniaalit ovat ratkaisevasti samaa mieltä Clintonin kanssa maahanmuutosta, homojen oikeuksista ja yliopistojen kohtuuhintaisuudesta, ja niukasti myös ilmastonmuutoksesta ja aborttioikeuksista. Väite: "Tim Kaine Says Hillary Clinton ja millenniaalit ovat samoilla kannoilla ilmastonmuutoksesta, aborttioikeuksista, maahanmuuttouudistuksesta, homojen oikeuksista ja korkeakoulujen kohtuuhintaisuudesta". "Donald Trumpilla ei ole."</w:t>
      </w:r>
    </w:p>
    <w:p>
      <w:r>
        <w:rPr>
          <w:b/>
        </w:rPr>
        <w:t xml:space="preserve">Tulos</w:t>
      </w:r>
    </w:p>
    <w:p>
      <w:r>
        <w:t xml:space="preserve">"Kaine sanoi, että Hillary Clinton ja tuhatvuotiaat uskovat ilmastonmuutokseen, aborttioikeuksiin, maahanmuuttouudistukseen, homojen oikeuksiin ja yliopistojen kohtuuhintaisuuteen, mutta "Donald Trump ei usko"."" Hyvämaineiset mielipidemittaukset tukevat Kainen väitettä, vaikka varapresidenttiehdokas liioittelee Trumpin vastustuksen laajuutta homojen oikeuksia ja yliopistojen kohtuuhintaisuutta kohtaan. Milleniaalit ovat ratkaisevasti samaa mieltä Clintonin kanssa maahanmuutosta, homojen oikeuksista ja korkeakoulujen kohtuuhintaisuudesta ja niukasti ilmastonmuutoksesta ja aborttioikeuksista."</w:t>
      </w:r>
    </w:p>
    <w:p>
      <w:r>
        <w:rPr>
          <w:b/>
        </w:rPr>
        <w:t xml:space="preserve">Esimerkki 2.950</w:t>
      </w:r>
    </w:p>
    <w:p>
      <w:r>
        <w:t xml:space="preserve">Kohta: Soijalisäravinteet ovat reseptivapaita, joten hinta voi vaihdella. Juttu mainitsee arvion. Keskusteltiin tutkimukseen osallistuneiden potilaiden oireiden vähenemisestä sekä suhteellisesti että absoluuttisesti. Olisi halunnut paremman käsityksen siitä, ovatko kiinalaisnaisten tutkimuksessa todetut tasot sitä, mitä myös amerikkalaiset naiset kokevat. Useimmissa aiemmissa kuumia aaltoja koskevissa tutkimuksissa tiheys on ollut paljon suurempi tutkittavilla - pikemminkin 5-10 kertaa päivässä, ei viikossa. Kuten jutun kommentoija toteaa, nämä kiinalaisnaiset eivät siis olleet kovin oireilevia amerikkalaisiin naisiin verrattuna. Kirjoituksessa mainittiin lyhyesti haitat, jotka National Institutes of Health listaa soijalisäravinteista, mutta ei mitään mainintaa tutkimukseen osallistuneiden naisten kokemista haittavaikutuksista. Jutussa korostettiin, että otoskoko oli pieni ja että tutkimukseen osallistuneiden naisten raportoimien kuumien aaltojen määrä oli vähäinen. Jutussa ei syyllistytty tautien lietsontaan. Toimittaja haastatteli amerikkalaista tutkijaa, joka ei ollut samaa mieltä tutkimustuloksista ja joka oli tehnyt muita tutkimuksia soijalisäravinteilla eikä löytänyt merkittäviä vaikutuksia. Lisäksi todettiin, että tutkimuksessa käytetyt lisäravinteet toimitti Frutarom Netherlands - yksityinen yritys, joka myy soijalisäravinteita tiskin ulkopuolella Yhdysvalloissa. Jutussa todetaan, että "Vaihdevuosien itsepäisten oireiden tavanomainen lääkehoito on hormonikorvaushoito. Lääkärit ja naiset ovat kuitenkin suhtautuneet tähän vaihtoehtoon yhä varovaisemmin vakavien sivuvaikutusten, kuten sydänkohtauksen, aivohalvauksen ja rintasyövän lisääntyneen riskin vuoksi." Ei sovellu. Soijalisät ovat reseptivapaita tuotteita, joita myydään useimmissa terveyskaupoissa. Jutussa todetaan ainakin, että soijavalmisteista ja kuumia aaltoja on aiemmin tutkittu muitakin asioita, ja siinä siteerataan amerikkalaista tutkijaa. Toimittaja kysyi toiselta alan asiantuntijalta, joka oli tehnyt vastaavia tutkimuksia Yhdysvalloissa ilman samoja tuloksia. Väite: Tutkimus hämärtää näyttöä soijasta ja vaihdevuosista.</w:t>
      </w:r>
    </w:p>
    <w:p>
      <w:r>
        <w:rPr>
          <w:b/>
        </w:rPr>
        <w:t xml:space="preserve">Tulos</w:t>
      </w:r>
    </w:p>
    <w:p>
      <w:r>
        <w:t xml:space="preserve">Kaiken kaikkiaan tämä tarina vastasi kriteereihimme. Kokonaiskuva on se, että kyseessä on pieni tutkimus, jota lääketehtaat rahoittivat ja joka osoitti soijasta olevan hyötyä. Kun asiaa on tarkasteltu viime vuosikymmenen aikana monissa satunnaistetuissa kliinisissä tutkimuksissa, tämä tulos herättää kysymyksiä, ja juttu herättää lukijoissa epäilyksiä. Monet naiset eivät ehkä halua ottaa hormonikorvaushoitoa vaihdevuosien oireiden lievittämiseksi, mutta ovat kiinnostuneita jostain, joka vähentää epämiellyttäviä oireita. Lisäravinteita tai käsikauppalääkkeitä koskevat tutkimukset on kuitenkin tehtävä samoissa väestöryhmissä, joille tuotteita markkinoidaan. On mielenkiintoista, että tämä Kiinassa tehty tutkimus osoitti hyötyä. Aasialaisia naisia koskevissa antropologisissa tutkimuksissa on aiemmin todettu, että he eivät yleensä raportoi kuumia aaltoja. Ei tiedetä, johtuuko tämä ruokavalion korkeasta estrogeenipitoisuudesta (esim. soija) vai kulttuuri- ja viestintätekijöistä. Useat satunnaistetut kliiniset tutkimukset Yhdysvalloissa ja Euroopassa eivät ole osoittaneet, että soijasta olisi hyötyä, vaikka sellaista on yritetty löytää.</w:t>
      </w:r>
    </w:p>
    <w:p>
      <w:r>
        <w:rPr>
          <w:b/>
        </w:rPr>
        <w:t xml:space="preserve">Esimerkki 2.951</w:t>
      </w:r>
    </w:p>
    <w:p>
      <w:r>
        <w:t xml:space="preserve">Kohta: "Bernie Sanders sanoi Marylandissa järjestetyssä kampanjatilaisuudessa ennen osavaltion esivaaleja, että joidenkin Baltimoren kaupunginosien asukkaat eivät ole paremmassa asemassa kuin köyhän Pohjois-Korean ja väkivaltaisen Länsirannan asukkaat. ""Köyhyys Baltimoressa ja kaikkialla tässä maassa - köyhyys on kuolemantuomio"", Sanders sanoi 24. huhtikuuta. Sen jälkeen hän esitti joitakin varsin epämairittelevia ja kovia vertailuja: ""Viidellätoista Baltimoren kaupunginosalla on alhaisempi elinajanodote kuin Pohjois-Koreassa. Kahdessa niistä lapsikuolleisuus on korkeampi kuin Länsirannalla Palestiinassa. Baltimoren 15-19-vuotiailla nuorilla on huonompi terveydentila ja huonommat talousnäkymät kuin Nigerian, Intian, Kiinan ja Etelä-Afrikan köyhissä kaupungeissa. Kyseessä on Yhdysvallat vuonna 2016 - maa, jossa ylimmällä 1/10 prosentilla on nyt lähes yhtä paljon varallisuutta kuin 90 prosentilla alimmista.""" Vaikka olisi väärin ymmärtää Sandersin väitteen tarkoittavan, että olosuhteet ovat yleisesti ottaen huonommat kuin Baltimoressa, havaitsimme, että hänen erityiset vertailunsa ovat suurelta osin paikkansapitäviä. ""Vertailuista käy melko hyvin ilmi, että joissakin osissa tätä rikasta maata olosuhteet muistuttavat paljon köyhempien maiden olosuhteita"", sanoi Brookings-instituutin kaupunkiköyhyyden asiantuntija Alan Berube. "Tämä ei rajoitu Baltimoreen, vaan lähes jokaisessa Yhdysvaltain suurkaupungissa ja suurkaupunkialueella sekä monissa maaseutuyhteisöissä on asuinalueita, jotka suoriutuvat näistä tuloksista yhtä huonosti." "Tämä ei koske vain Baltimorea." Tarkastellaan Sandersin väitteitä yksi kerrallaan. Elinajanodote Pohjois-Koreassa Sandersin kampanja viittasi Washington Postin artikkeliin, jossa todetaan, että 14 Baltimoren kaupunginosassa elinajanodote oli Pohjois-Koreaa lyhyempi vuonna 2013. (Artikkelissa luki alun perin 15, mutta se korjattiin.) Hänen lukunsa on hieman vanhentunut. Vuonna 2014, joka on viimeisin vuosi, josta on tietoja molemmista paikoista, Pohjois-Korean keskimääräinen elinajanodote oli CIA World Factbookin mukaan 69,81 vuotta. Köyhtynyt diktatuuri oli näin ollen sijalla 155 pisin elinikä 224 maan joukossa. Yhdysvallat oli sijalla 42 79,56 vuodella. Baltimoren kaupungin terveysviraston Baltimore Neighborhood Indicators Alliance -järjestölle toimittamien tietojen mukaan Baltimoren 56 kaupunginosasta 12:n asukkaan elinikä oli lyhyempi. Se ei ole 15, mutta se on lähellä. (Vertailun vuoksi mainittakoon, että vain viidellä Baltimoren kaupunginosalla elinajanodote on korkeampi kuin Yhdysvalloissa keskimäärin, ja neljä niistä on suhteellisen varakkaita ja valkoihoisia). Tässä Marylandin yliopiston Capital News Service -lehden kartta, jossa verrataan Baltimoren kaupunginosien elinajanodotteita vuonna 2013 muihin paikkoihin maailmassa:  Tärkeä varoitus: Baltimoren kaupungin väkiluku on noin 600 000, kun taas Pohjois-Korean väkiluku on 40 kertaa suurempi. Tämä tarkoittaa, että Baltimoren naapurustossa tapahtuvat tapahtumat voivat nostaa tai laskea naapuruston yleistä elinajanodotetta. Lapsikuolleisuus Länsirannalla Sandersin kampanja viittasi Voxin artikkeliin, jonka mukaan kahdella Baltimoren kaupunginosalla - Little Italylla ja Greenmount Eastillä - oli vuonna 2013 korkeampi lapsikuolleisuus kuin Länsirannalla, Hondurasissa ja Venezuelassa. Sanders mainitsi puheessaan kuitenkin vain Länsirannan. Vuonna 2014 CIA:n World Factbookin mukaan 13,49 vauvaa tuhannesta kuoli ennen ensimmäistä syntymäpäiväänsä pahamaineisella konfliktialueella. Länsiranta sijoittuu imeväiskuolleisuudessa keskikastiin sijalle 117 224 maan joukossa. Yhdysvallat on puolestaan sijalla 169, ja siellä kuolleita on 6,17 tuhatta lasta kohti. Vuonna 2014 Baltimoren 11 kaupunginosassa kuolleisuus oli suurempi kuin Länsirannalla. Hilltopissa ja Little Italiassa vähintään 20 vauvaa tuhannesta kuoli ennen ensimmäistä syntymäpäiväänsä. Se on korkeampi kuin Länsirannalla, Hondurasissa ja Venezuelassa, mutta myös sodan runtelemassa Syyriassa ja sortavassa Uzbekistanissa. Teinien terveys kehitysmaiden ahdinkokaupungeissa Sanders väitti, että ""Baltimoren 15-19-vuotiailla teini-ikäisillä on huonompi terveydentila ja huonommat taloudelliset näkymät kuin Nigerian, Intian, Kiinan ja Etelä-Afrikan ahdinkokaupungeissa asuvilla nuorilla""." Sandersin kampanja siteerasi Johns Hopkinsin yliopiston tutkijoiden Washington Post -artikkelia. ""Baltimoren teini-ikäisillä on huonompi terveydentila ja kielteisemmät tulevaisuudennäkymät kuin Nigerian, Intian ja Kiinan kaupunkikeskuksissa asuvilla"", he kirjoittavat. Toisin kuin Sanders sanoi, Johns Hopkinsin tutkijoiden työ ei ota huomioon taloudellisia näkymiä eikä se osoita, että Baltimoren olot olisivat huonommat kuin Etelä-Afrikassa. Siitä huolimatta hänen laajempi näkemyksensä on tarkka. Tutkijat julkaisivat Journal of Adolescent Health -lehdessä vuonna 2014 laajan tutkimussarjan, jossa vertailtiin teinien hyvinvointia Baltimoren, Ibadanin Nigeriassa, Johannesburgin Etelä-Afrikassa, New Delhin Intiassa ja Shanghain Kiinassa sijaitsevilla köyhillä alueilla. Baltimoren teini-ikäiset raportoivat eniten raskaudesta ja Johannesburgin jälkeen toiseksi eniten päihteiden käytöstä, seksuaalisesta ja fyysisestä väkivallasta sekä turvattomuuden tunteesta yhteisössään:  Päätöksentekijämme Sanders esitti vertailuja, joiden mukaan joissakin Baltimoren kaupunginosissa vallitsevat olosuhteet olivat kuin "Palestiinan Länsirannalla", "Pohjois-Koreassa" ja "Nigerian, Intian, Kiinan ja Etelä-Afrikan ahdinkokaupungeissa". Joitakin Sandersin lukuja on päivitettävä, mutta hänen vertailunsa ovat pääpiirteissään oikeita: 12 Baltimoren kaupunginosassa elinajanodote on alhaisempi kuin Pohjois-Koreassa, 11:ssä lapsikuolleisuus on korkeampi kuin Länsirannalla, ja tutkimusten mukaan köyhien teini-ikäisten terveysolot ovat huonommat Baltimoressa kuin Ibadanissa, New Delhissä ja Shanghaissa."" Väite: "Bernie Sanders sanoo, että joukko tilastoja osoittaa, että olosuhteet joissakin Baltimoren kaupunginosissa kilpailevat ""Palestiinan Länsirannan"", ""Pohjois-Korean"" ja ""Nigerian, Intian, Kiinan ja Etelä-Afrikan ahdinkokaupunkien"" kanssa."</w:t>
      </w:r>
    </w:p>
    <w:p>
      <w:r>
        <w:rPr>
          <w:b/>
        </w:rPr>
        <w:t xml:space="preserve">Tulos</w:t>
      </w:r>
    </w:p>
    <w:p>
      <w:r>
        <w:t xml:space="preserve">"Sanders esitti vertailuja, jotka osoittivat, että joissakin Baltimoren osissa vallitsevat olosuhteet vertasivat "Palestiinan Länsirannan", "Pohjois-Korean" ja "Nigerian, Intian, Kiinan ja Etelä-Afrikan ahdinkokaupunkien" olosuhteita. Joitakin Sandersin lukuja on päivitettävä, mutta hänen vertailunsa ovat pääpiirteissään oikeita: 12 Baltimoren kaupunginosassa elinajanodote on alhaisempi kuin Pohjois-Koreassa, 11:ssä lapsikuolleisuus on korkeampi kuin Länsirannalla, ja tutkimusten mukaan köyhien teini-ikäisten terveysolot ovat huonommat Baltimoressa kuin Ibadanissa, New Delhissä ja Shanghaissa.""</w:t>
      </w:r>
    </w:p>
    <w:p>
      <w:r>
        <w:rPr>
          <w:b/>
        </w:rPr>
        <w:t xml:space="preserve">Esimerkki 2.952</w:t>
      </w:r>
    </w:p>
    <w:p>
      <w:r>
        <w:t xml:space="preserve">Kohta: Sangamon osakkeet nousivat torstaiaamuna Nasdaqissa peräti 30 prosenttia kuuden vuoden korkeimmalle tasolle 17,73 dollariin. Biogen aikoo käyttää Sangamon genominmuokkausteknologiaa kehittääkseen lääkkeitä sirppisolusairauteen ja beetatalassemiaan. Biogen antaa Sangamolle 20 miljoonaa dollaria ennakkoon ja korvaa tutkimus- ja kehityskustannukset. Sangamo on myös oikeutettu noin 300 miljoonan dollarin virstanpylväsmaksuihin sekä kaksinumeroisiin rojalteihin tuotteiden myynnistä. Wedbushin analyytikko Liana Moussatos sanoi, että etukäteismaksu, välitavoitemaksut ja kaksinumeroiset rojaltit olivat melko korkeita. "Sopimusehdot ovat erittäin tuottoisia prekliiniselle alustalle. Uskon siis, että Biogen oli vaikuttunut Sangamon viime kuussa esittämistä prekliinisistä tiedoista."  Sangamo esitteli tiedot viime kuussa American Society of Hematologyn vuosikokouksessa. Torstaina tehdyn sopimuksen mukaan yhtiö vastaa tutkimus- ja kehitystyöstä beta-taalassemiaa koskevan ensimmäisen proof-of-concept -tutkimuksen osalta. Beetatalassemia heikentää elimistön kykyä tuottaa hemoglobiinia, joka on punasolujen proteiini. Sirppisolusairaus muuttaa punasolujen muotoa ja pyrkii estämään veren virtauksen. Moussatos sanoi, että Sangamolla on myös lupaava HIV-ohjelma, jossa potilaan viruskuormitus pysyy havaitsemattomana kuuden kuukauden ajan. "Se on toinen toteuttamiskelpoinen hoito, enkä yllättyisi, jos he ilmoittaisivat toisesta kumppanuudesta sitä varten", Moussatos sanoi. Väite: Sangamo kehittää verisairauslääkkeitä Biogenin kanssa.</w:t>
      </w:r>
    </w:p>
    <w:p>
      <w:r>
        <w:rPr>
          <w:b/>
        </w:rPr>
        <w:t xml:space="preserve">Tulos</w:t>
      </w:r>
    </w:p>
    <w:p>
      <w:r>
        <w:t xml:space="preserve">Sangamo Biosciences Inc ilmoitti, että se tekee yhteistyötä Biogen Idec Inc:n kanssa kehittääkseen hoitoja ryhmään perinnöllisiä verisairauksia varten enintään 320 miljoonan dollarin kaupassa.</w:t>
      </w:r>
    </w:p>
    <w:p>
      <w:r>
        <w:rPr>
          <w:b/>
        </w:rPr>
        <w:t xml:space="preserve">Esimerkki 2.953</w:t>
      </w:r>
    </w:p>
    <w:p>
      <w:r>
        <w:t xml:space="preserve">Kohta: Tällä hetkellä abortti on sallittu vain raiskaustapauksissa tai äidin terveyttä uhkaavissa tapauksissa. Kongressissa esiteltiin aiemmin tänä vuonna lakiesitys, joka sallii vapaaehtoisen abortin raskauden ensimmäisten 14 viikon aikana. Lakiesitystä kannatti 70 lainsäätäjää eri puolilta poliittista kenttää. Lakiesitys tarvitsee 129 ääntä 257-paikkaisessa alahuoneessa, minkä jälkeen se siirtyisi senaattiin. Alahuoneen äänestystä odotetaan kesäkuussa. Macri on sanonut, että vaikka hän on edelleen abortinvastainen, hän ei käyttäisi veto-oikeuttaan, jos laki hyväksytään. Natalia Rodas on tyytyväinen tähän ennennäkemättömään avaukseen aborttioikeuksien lisäämiseksi Argentiinassa. 31-vuotias kotiapulainen joutui hiljattain raskaaksi ja pahaan taloudelliseen ahdinkoon isän kieltäydyttyä ottamasta vastuuta. Epätoivoissaan ja yksin hän meni apteekkiin Buenos Airesin köyhillä laitamilla ja maksoi kaksi kertaa kuukausipalkkansa verran misoprostol-lääkkeestä. Koska hän ei ollut varma, voisiko lääke vahingoittaa häntä ilman lääkärin valvontaa, hän otti pillerit pelokkaasti ja teki abortin. "Laiton abortti on saanut minut kokemaan kauheita tilanteita", Rodas sanoi. "Jos jokin menee pieleen, kenelle soitat? Kenen varaan turvaudut? Ei, sinä vain kuolet." Argentiinan terveysministeriö arvioi, että vuosittain 370 000-522 000 argentiinalaisnaista tekee laittoman abortin, ja tuhannet, pääasiassa köyhät naiset joutuvat vuosittain sairaalaan komplikaatioiden vuoksi. Se on tärkein äitiyskuolemien syy. "Mitä järkeä on rangaista abortteja, jos niitä tehdään edelleen?" kysyi Nelly Minyersky, 90-vuotias asianajaja ja yksi lakiesityksen laatijoista, joka teki laittoman abortin yli 50 vuotta sitten. Vaikka terapeuttiset abortit äidin suojelemiseksi ovat Argentiinassa sallittuja, asianajajat sanovat, että lääkärit ja tuomarit estävät usein edelleen naisia tekemästä abortteja, vaikka korkeimman oikeuden vuonna 2012 antaman tuomion oli tarkoitus poistaa esteitä ja poistaa tuomarit näistä päätöksistä. Argentiinan roomalaiskatolinen kirkko johtaa aloitteen vastustamista. "Kun kielletään kaikkein perustavanlaatuisin oikeus elää, kaikki ihmisoikeudet roikkuvat langan varassa", sanoi Gustavo Carrara, jonka paavi nimitti hiljattain apulaispiispaksi. "Jos on olemassa tekosyy poistaa ihmiselämä, on aina olemassa syitä sulkea pois tästä maailmasta ihmisiä, jotka ovat riesa." Argentiina on viime vuosina ollut alueen sosiaalisten liikkeiden eturintamassa. Vuonna 2010 siitä tuli Latinalaisen Amerikan ensimmäinen maa, joka laillisti samaa sukupuolta olevien avioliiton. Viime aikoina Argentiinassa sukupuoleen perustuvan väkivallan torjumiseksi perustettu Ni Una Menos -liike eli Not One Less -liike on kasvanut maailmanlaajuiseksi ilmiöksi. Näinä päivinä mielenosoittajat ovat täyttäneet kadut kongressin edustalla pukeutuneina vihreisiin nenäliinoihin, jotka symboloivat abortin oikeuksia koskevaa liikettä. Jopa kymmenet lainsäätäjät käyttivät niitä, kun lakiesitys esiteltiin. "Vihreät nenäliinat jäävät muistoksi suuren taistelumme historiasta", sanoi Betty Maidana, 48, joka johtaa niitä valmistavaa Buenos Airesin osuuskuntaa. Buenos Airesissa toimivan Tendencias-konsulttiyrityksen maaliskuussa tekemän tutkimuksen mukaan 48,5 prosenttia 7 600:sta haastatellusta kannatti abortin laajempaa laillistamista, 35,6 prosenttia vastusti sitä ja 16 prosentilla ei ollut mielipidettä. Tutkimuksen virhemarginaali oli 1,2 prosenttiyksikköä. Monet argentiinalaiset naiset käyttävät misoprostolia raskauden ensimmäisen kolmanneksen keskeyttämiseen. Lääkettä myydään vain reseptillä, mutta lääkärit pelkäävät usein, että lääkkeen määrääminen voi altistaa heidät oikeudenkäynnille, koska pillereitä ostetaan yleensä pimeiltä markkinoilta. Abortteja tekeviä lääkäreitä ja laittomia abortteja tekeviä naisia uhkaa Argentiinassa yhdestä neljään vuotta vankeutta. Latinalaisessa Amerikassa vain Nicaragua, Honduras, Dominikaaninen tasavalta ja El Salvador kieltävät abortin ilman poikkeuksia. Köyhimmille slummeissa asuville naisille noin 170 dollaria maksava 16 misoprostolitablettia sisältävä rasia on mahdoton ostaa. Rodas kertoo maksaneensa noin 300 dollarin paisuneen hinnan - hän tienaa 150 dollaria kuukaudessa - ostaakseen lääkkeen ilman reseptiä. Monien köyhien naisten kohdalla abortin aikaansaamiseksi käytetään muun muassa suoniputkea, jossa on terävälankainen pyykkiripustin tai neule, jolla yritetään rikkoa kohdussa oleva lapsivesipussi. Toiset juovat yrttejä, pistävät emättimeen epäilyttäviä, ei-abortoivia pillereitä tai pumppaavat myrkyllisiä seoksia, jotka voivat aiheuttaa haavaumia, verenvuotoa ja lopulta vakavia infektioita ja kuoleman. "Kun abortti on turvallinen, se on yksinkertaisempi kuin hampaan vetäminen. Se on helppo käytäntö, joka ei vaaranna naisen terveyttä tai henkeä", sanoo lääkäri Analia Bruno, joka kuuluu Argentiinassa aborttia kannattavien terveydenhuollon ammattilaisten verkostoon. Väite: Argentiinalaiset naiset näkevät laillisen abortin lähempänä kuin koskaan.</w:t>
      </w:r>
    </w:p>
    <w:p>
      <w:r>
        <w:rPr>
          <w:b/>
        </w:rPr>
        <w:t xml:space="preserve">Tulos</w:t>
      </w:r>
    </w:p>
    <w:p>
      <w:r>
        <w:t xml:space="preserve">Paavi Franciscuksen kotimaa näyttää olevan naisryhmien mielenosoitusten aallon vauhdittamana lähempänä kuin koskaan abortin laillistamista.</w:t>
      </w:r>
    </w:p>
    <w:p>
      <w:r>
        <w:rPr>
          <w:b/>
        </w:rPr>
        <w:t xml:space="preserve">Esimerkki 2.954</w:t>
      </w:r>
    </w:p>
    <w:p>
      <w:r>
        <w:t xml:space="preserve">Kohta: Laite, joka tunnetaan nimellä munuaisten denervaatiojärjestelmä, kuuluu luokkaan tuotteita, jotka tarjoavat uuden lähestymistavan verenpainetaudin hoitoon ja jotka on tarkoitettu potilaille, jotka ovat vastustuskykyisiä perinteisille lääkkeisiin perustuville hoidoille. Covidienin laite on hyväksytty Euroopassa, ja sitä testataan parhaillaan Yhdysvalloissa. Tällaisten laitteiden käyttöönotto on ollut hidasta, koska niukat hallitukset ovat haluttomia maksamaan epätavanomaisesta teknologiasta. Nämä laitteet toimivat luomalla pieniä arpia munuaisten hermoihin - elinten, joilla on keskeinen rooli verenpaineen säätelyssä, lähettämällä aivoihin signaaleja, jotka voivat saada verisuonet supistumaan. Tämä arpeutumisprosessi toteutetaan viemällä katetri munuaisvaltimoiden läpi nivusista. Se tyrehdyttää hermot ja alentaa verenpainetta. Covidienin mukaan päätös luopua liiketoiminnasta oli seurausta sen strategisten ohjelmien säännöllisestä tarkastelusta. Covidienin mukaan se odottaa kirjaavansa ohjelmasta luopumisesta 20-25 miljoonan dollarin verojen jälkeiset kulut. Yhtiön osakkeet pysyivät ennallaan kevyessä premarket-kaupankäynnissä tiistaina. Väite: Covidien lopettaa verenpainelaitteiden valmistuksen.</w:t>
      </w:r>
    </w:p>
    <w:p>
      <w:r>
        <w:rPr>
          <w:b/>
        </w:rPr>
        <w:t xml:space="preserve">Tulos</w:t>
      </w:r>
    </w:p>
    <w:p>
      <w:r>
        <w:t xml:space="preserve">Covidien Plc ilmoitti lopettavansa korkean verenpaineen hoitoon tarkoitettujen laitteiden valmistuksen alan heikon kysynnän vuoksi.</w:t>
      </w:r>
    </w:p>
    <w:p>
      <w:r>
        <w:rPr>
          <w:b/>
        </w:rPr>
        <w:t xml:space="preserve">Esimerkki 2.955</w:t>
      </w:r>
    </w:p>
    <w:p>
      <w:r>
        <w:t xml:space="preserve">Kohta: Nottinghamin kruununoikeuden valamiehistö totesi Ian Patersonin syylliseksi 17 vakavaan ruumiinvamman aiheuttamistarkoituksessa tehtyyn vahingontekoon ja kolmeen laittomaan vahingontekoon. Syyttäjien mukaan 59-vuotias lääkäri valehteli potilaille tai liioitteli heidän syöpäriskiään saadakseen heidät suostuteltua leikkaukseen. "Niistä 11 uhrista, joita häntä syytettiin tämän tapauksen yhteydessä, yhdelläkään ei ollut rintasyöpää, ja silti hän sai heidät uskomaan, että heillä oli riski. Tämä oli julmaa ja johti tarpeettomasti siihen, että monet ihmiset kärsivät ja elivät pelossa", West Midlandsin poliisin ylikomisario Mark Payne sanoi. "Paterson oli kontrolloiva kiusaaja, joka leikki Jumalaa ihmisten elämillä, jotta hän voisi elää ylellistä elämäntapaa." Paterson omisti luksusasunnon Birminghamissa sekä kiinteistöjä Cardiffissa, Manchesterissa ja Yhdysvalloissa, West Midlandsin poliisi kertoi. Satoja Patersonin potilaita kutsuttiin takaisin vuonna 2012 tarpeettomista tai keskeneräisistä leikkauksista huolestuttuaan. Yhdeksän naista ja yksi mies todistivat toimenpiteistä hänen oikeudenkäynnissään, joka käsitteli vuosien 1997-2011 välisiä leikkauksia. Yksi potilas, Frances Perks, jolle tehtiin tarpeeton rinnanpoisto, toivoo, että hän "mätänee helvetissä". "Mielestäni hän on psykopaatti", hän sanoi. "Miksi kukaan täysjärkinen tekisi leikkauksia ihmisille tietäen, etteivät he tarvitse niitä?" Hän sanoi. Toinen uhri, Carole Johnson, jolle tehtiin kuusi leikkausta seitsemän vuoden aikana, sanoi, että mies manipuloi potilaitaan luottamaan häneen. "Minä ainakin luotin häneen elämäni", hän sanoi tuomioiden jälkeen. "Sen tajuaminen, että minut petettiin, saa minut kyseenalaistamaan oman arvostelukykyni, ja minusta tuntuu, etten voi luottaa kehenkään lääkäriin." Emma Doughty, lakiasiaintoimisto Slater and Gordonin lääketieteeseen erikoistunut lakimies, joka edustaa kymmeniä Patersonin uhreja, sanoi monien olevan helpottuneita siitä, että oikeus on toteutunut. "Patersonin raakalaismaiset julmuudet ovat vaikuttaneet valtavasti moniin satoihin ihmisiin", hän sanoi. "Toivon nyt, että he voivat alkaa rakentaa uudelleen ja jatkaa elämäänsä." Paterson pääsi takuita vastaan vapaaksi toukokuulle sovittuun tuomionsa käsittelyyn asti. Väite: Brittiläinen valamiehistö tuomitsi lääkärin tarpeettomista leikkauksista.</w:t>
      </w:r>
    </w:p>
    <w:p>
      <w:r>
        <w:rPr>
          <w:b/>
        </w:rPr>
        <w:t xml:space="preserve">Tulos</w:t>
      </w:r>
    </w:p>
    <w:p>
      <w:r>
        <w:t xml:space="preserve">Tunnettu rintakirurgi, jonka uhrit syyttivät häntä Jumalan leikkimisestä heidän elämällään, joutuu elinkautiseen vankeusrangaistukseen sen jälkeen, kun valamiehistö tuomitsi hänet perjantaina tarpeettomista leikkauksista, jotka vammauttivat osan uhreista loppuelämäksi.</w:t>
      </w:r>
    </w:p>
    <w:p>
      <w:r>
        <w:rPr>
          <w:b/>
        </w:rPr>
        <w:t xml:space="preserve">Esimerkki 2.956</w:t>
      </w:r>
    </w:p>
    <w:p>
      <w:r>
        <w:t xml:space="preserve">Kohta: Maailman terveysjärjestö on kehottanut maita laajentamaan testejä viruksen hillitsemiseksi. Malesian tartuntaluku on kuusinkertaistunut kymmenessä päivässä yli 1 500:aan, ja sen ovat Aasiassa ylittäneet vain Kiina, Etelä-Korea ja Japani. Virkailija Noor Hisham Abdullahin mukaan Malesia kaksinkertaistaa päivittäisen testauskapasiteetin viikon loppuun mennessä 7 000:een ja nostaa sen sitten 16 500:aan huhtikuun ensimmäiseen viikkoon mennessä. "Valmistaudumme pahimpaan skenaarioon, mutta toivomme parhaita tuloksia", Malesian terveysministeriön pääjohtaja Noor Hisham lisäsi tekstiviestissä myöhään maanantaina. "Kun kapasiteetti on valmis, lisäämme aktiivista tapausten havaitsemista, testausta, eristämistä ja hoitoa."  Ministeriön tietojen mukaan Malesia oli tehnyt 17 923 testiä maanantaihin mennessä, jolloin suurin päivittäinen lisäys, 212 uutta tartuntaa, nosti maan kokonaismäärän 1 518:aan. Tämä vastaa noin 560 testiä miljoonaa ihmistä kohti, mikä on vähemmän kuin naapurimaassa Singaporessa, jossa testejä tehdään 4 500 miljoonaa kohti, kaupunkivaltion viimeisimpien tietojen mukaan, mutta huomattavasti enemmän kuin Indonesiassa, jossa testit ovat yksinumeroisia. Malesiassa on todettu ainakin 14 viruskuolemaa. Lähes kaksi kolmasosaa tartunnoista liittyy viime kuussa pääkaupungin Kuala Lumpurin lähellä järjestettyyn uskonnolliseen kokoontumiseen, johon hallituksen mukaan osallistui yli 16 000 ihmistä. Tapahtuma liittyy myös yli 100 tapaukseen eri puolilla Kaakkois-Aasiaa. Maanantaina pääministeri Muhyiddin Yassin sanoi, että Malesia saattaa jatkaa viruksen leviämisen hillitsemiseksi käyttöön otettuja matkustus- ja liikkumisrajoituksia kuun lopun jälkeen. [nL4N2BG1XK] Väite: Malesia tehostaa koronavirustestejä valmistautuessaan "pahimpaan skenaarioon".</w:t>
      </w:r>
    </w:p>
    <w:p>
      <w:r>
        <w:rPr>
          <w:b/>
        </w:rPr>
        <w:t xml:space="preserve">Tulos</w:t>
      </w:r>
    </w:p>
    <w:p>
      <w:r>
        <w:t xml:space="preserve">Terveysministeriön virkamies kertoi Reutersille, että Malesia lisää koronavirustestejä valmistautuakseen "pahimpaan skenaarioon", sillä se kamppailee Kaakkois-Aasian korkeimman tartuntamäärän kanssa.</w:t>
      </w:r>
    </w:p>
    <w:p>
      <w:r>
        <w:rPr>
          <w:b/>
        </w:rPr>
        <w:t xml:space="preserve">Esimerkki 2.957</w:t>
      </w:r>
    </w:p>
    <w:p>
      <w:r>
        <w:t xml:space="preserve">Kohta: Lento sisälsi 2,5 miljoonaa kirurgista maskia, 10 miljoonaa käsinettä sekä suojalaseja ja lämpömittareita yli 3 miljoonan Sveitsin frangin (3,1 miljoonan dollarin) arvosta, ja ne olivat Sinopharm Group Co Ltd:n valmistamia.  Toinen toimitus saapui Zürichiin sunnuntai-iltana Shanghaista lähteneellä sveitsiläisen lentoyhtiön tilauslennolla, joka kuljetti suojapukuja kymmenille terveydenhuollon laitoksille. Uusia lentoja lisävarusteiden kanssa on suunnitteilla. Geneven toimituksen järjestämisessä auttanut Sveitsin ja Kiinan välisen Länsi-Sveitsin kauppakamarin puheenjohtaja Christophe Weber sanoi, että tilaus tehtiin vastauksena lääkäreiden ja farmaseuttien vetoomuksiin vakavan puutteen vuoksi. "Olen aina ajatellut, että meillä Sveitsissä on tarvittavat kiintiöt lääkinnällisten suojavarusteiden hankkimiseksi, mutta valitettavasti näin ei ollut, ja oli kiireellisesti ryhdyttävä toimiin", hän sanoi Geneven Cointrinin lentokentällä. Noin kymmenkunta poliisia piiritti rahdin. Varusteet tarkastettiin lentokentän varastossa, ja ne siirretään poliisisaattueiden saattamana myöhemmin maanantaina toiseen salaiseen paikkaan jaettavaksi uudelleen. Weberin mukaan hallitus tiesi toimituksesta ja oli hyväksynyt sen. "Kilpailu on erittäin vilkasta, kun amerikkalaiset ovat nyt mukana tarjouskilpailussa, ja tiedämme heidän tulivoimansa", sanoi Vincent Subilia, Geneven kauppakamarin pääjohtaja, joka oli myös mukana toimituksessa ja kutsui naamioita "siniseksi kullaksi". Saksalainen virkamies sanoi viime viikolla, että Saksaan mennyt 200 000 naamarin tilaus oli "takavarikoitu" Bangkokissa ja ohjattu Yhdysvaltoihin, ja kutsui sitä "moderniksi piratismiksi". Yhdysvaltojen tiedottaja sanoi, ettei Yhdysvalloilla ollut tietoa lähetyksestä. Sveitsi ilmoitti maanantaina 21 652 positiivista COVID-19-tapausta ja 584 kuolemantapausta, ja uusien vahvistettujen tapausten määrä hidastuu. Se on mobilisoinut armeijan auttamaan sairaaloiden tukemisessa. Lääketieteellinen avustusjärjestö Lääkärit ilman rajoja auttaa Geneven yliopistollisessa sairaalassa, joka on yksi niistä laitoksista, joihin on määrä toimittaa laitteita. Ei ollut heti selvää, täyttävätkö lisätarvikkeet Sveitsin toimitusten vajeen. Daniel Koch, liittovaltion hallituksen yhteyshenkilö epidemian torjunnassa, sanoi Sveitsin televisiossa RTS:ssä sunnuntaina: "Varastoja on sairaaloille, ammattilaisille ja vanhainkodeille, ja jakelujärjestelmä toimii."  (1 dollari = 0,9790 Sveitsin frangia) Väite: Kiinalaisia naamareita eli "sinistä kultaa" saapuu sveitsiläisiin sairaaloihin.</w:t>
      </w:r>
    </w:p>
    <w:p>
      <w:r>
        <w:rPr>
          <w:b/>
        </w:rPr>
        <w:t xml:space="preserve">Tulos</w:t>
      </w:r>
    </w:p>
    <w:p>
      <w:r>
        <w:t xml:space="preserve">Boeing 747 -lentokone laskeutui maanantaina Geneveen, mukanaan 92 tonnia lääketieteellisiä suojavarusteita, muun muassa Kiinassa valmistettuja naamareita, jaettavaksi 13 sveitsiläiselle sairaalalle ja farmaseuttiselle yhdistykselle, jotka taistelevat COVID-19-pandemiaa vastaan.</w:t>
      </w:r>
    </w:p>
    <w:p>
      <w:r>
        <w:rPr>
          <w:b/>
        </w:rPr>
        <w:t xml:space="preserve">Esimerkki 2.958</w:t>
      </w:r>
    </w:p>
    <w:p>
      <w:r>
        <w:t xml:space="preserve">Kohta: KATU-TV raportoi Cowlitzin piirikunnan ympäristöterveyspäällikkö Season Longin sanoneen perjantaina, että 4 kuukauden ikäinen ja 5 kuukauden ikäinen saksanpaimenkoira lopetettiin, koska pentuja ei ollut vielä rokotettu raivotautia vastaan. Cowlitzin piirikunnan terveyspalvelut kertoivat torstaina, että kaksi lepakko-testissä todettu raivotauti oli positiivinen piirikunnassa ja että joidenkin ihmisten lemmikit olivat altistuneet taudille. Viranomaisten mukaan lepakot ovat ensimmäiset positiiviset raivotautitestit piirikunnassa lähes vuosikymmeneen. Longin mukaan raivotautia vastaan rokotettuja koiria, jotka ovat altistuneet raivotautisille lepakoille, ei tarvitsisi lopettaa. Viranomaiset tutkivat, ovatko ihmiset altistuneet lepakoille. Väite: 2 koiranpentua lopetettu kosketuksen jälkeen vesikauhuisten lepakoiden kanssa.</w:t>
      </w:r>
    </w:p>
    <w:p>
      <w:r>
        <w:rPr>
          <w:b/>
        </w:rPr>
        <w:t xml:space="preserve">Tulos</w:t>
      </w:r>
    </w:p>
    <w:p>
      <w:r>
        <w:t xml:space="preserve">Viranomaisten mukaan kaksi saksanpaimenkoiran pentua lopetettiin sen jälkeen, kun ne joutuivat kosketuksiin lepakoiden kanssa, joiden raivotautitestit olivat positiivisia Washingtonin lounaisosassa.</w:t>
      </w:r>
    </w:p>
    <w:p>
      <w:r>
        <w:rPr>
          <w:b/>
        </w:rPr>
        <w:t xml:space="preserve">Esimerkki 2.959</w:t>
      </w:r>
    </w:p>
    <w:p>
      <w:r>
        <w:t xml:space="preserve">Kohta: Harrisin lakiesitys, joka esiteltiin ensimmäisen kerran vuonna 2018, loisi 25 miljoonan dollarin ohjelman rotuvääristymien torjumiseksi äitiyshuollossa. Se kohdentaisi avustuksia lääketieteellisille kouluille, sairaanhoitajakouluille ja muille koulutusohjelmille parantaakseen hoitoa mustille naisille, jotka kuolevat kolme-neljä kertaa todennäköisemmin kuin valkoiset naiset kuolevat synnytyksessä . Hänen uudistettu ehdotuksensa osoittaisi lisäksi 125 miljoonaa dollaria lisää riskiraskauksien tunnistamiseen ja senaatin toimiston mukaan äideille tarjottaisiin "kulttuurisesti pätevää hoitoa ja resursseja, joita he tarvitsevat". "Mustat äidit eri puolilla maata kohtaavat terveyskriisin, joka johtuu osittain terveydenhuoltojärjestelmämme implisiittisistä ennakkoluuloista", kalifornialainen Harris sanoi lausunnossaan. "Meidän on ryhdyttävä toimiin tämän ongelman ratkaisemiseksi, ja meidän on tehtävä se sen ansaitsemalla kiireellisyydellä." Harris ja newyorkilainen Gillibrand ovat yksi monista demokraattien presidenttiehdokkuutta tavoittelevista ehdokkaista, jotka ovat keskittyneet äitiyskuolleisuuslukuihin. Massachusettsin senaattori Elizabeth Warrenilta kysyttiin asiasta ensimmäisenä Houstonissa hiljattain järjestetyssä ehdokasfoorumissa, jossa keskityttiin värillisille naisille keskeisiin kysymyksiin, ja hän kirjoitti hiljattain Essence-lehteen aiheesta mielipidekirjoituksen. New Jerseyn senaattori Cory Booker teki aiemmin tänä vuonna yhteistyötä Massachusettsin edustajan Ayanna Pressleyn kanssa ja esitti lakialoitteen, jonka tavoitteena on vähentää maan äitiyskuolleisuutta erityisesti mustien naisten keskuudessa. Gillibrand julkisti suunnitelman perheiden oikeuksia koskevasta lakiesityksestä , jonka hän lupasi panna pikaisesti täytäntöön, jos hänet valitaan presidentiksi. Sillä pyritään parantamaan synnytyslääkäreiden ja gynekologien saatavuutta maaseutualueilla ja tekemään adoptioista tai koeputkihedelmöityksestä edullisempia kaikille, jotka haluavat lapsia, tuloista, uskonnosta tai seksuaalisesta suuntautumisesta riippumatta. Hänen suunnitelmansa mukaan uusille vanhemmille tarjottaisiin valtion tukemia "vauvapaketteja", joissa olisi vaippoja, alusvaatteita, pieni patja ja muita tavaroita, joiden tarkoituksena on tehdä vastasyntyneiden lastenhuoneista terveellisempiä. Suunnitelmaan sisältyy myös tehostettu palkallinen perhevapaa, jonka ansiosta vanhemmat voivat hoitaa lapsiaan pikkulapsia, yleisiä esikouluohjelmia ja laajennettuja lastenhoitoa koskevia verohyvityksiä. "Perheoikeuskirja tekee kaikista perheistä vahvempia - riippumatta siitä, kuka olet tai mikä on postinumerosi - perustavanlaatuisilla oikeuksilla, jotka tasoittavat toimintaedellytyksiä syntymästä alkaen", Gillibrand sanoi lausunnossaan. Gillibrand sanoi, että hänellä on "useita ideoita" ehdotettujen aloitteiden rahoittamiseksi, mukaan lukien 0,1 prosentin vero rahoitustapahtumista, kuten osakeostoista, joka hänen mukaansa tuottaisi 777 miljardia dollaria 10 vuoden aikana. ___ Associated Pressin toimittaja Laurie Kellman osallistui tähän raporttiin. Väite: Harris ja Gillibrand tarjoavat suunnitelmia äitiyshuollon vahvistamiseksi.</w:t>
      </w:r>
    </w:p>
    <w:p>
      <w:r>
        <w:rPr>
          <w:b/>
        </w:rPr>
        <w:t xml:space="preserve">Tulos</w:t>
      </w:r>
    </w:p>
    <w:p>
      <w:r>
        <w:t xml:space="preserve">Senaattori Kamala Harris esitteli uudelleen lakiehdotuksen, jonka tarkoituksena on puuttua rotueroihin synnytysten hoidossa, ja senaattori Kirsten Gillibrand lupasi tehdä adoptioista ja korkean teknologian hedelmöityshoidoista helpommin saatavilla olevia niille, jotka haluavat lapsia.</w:t>
      </w:r>
    </w:p>
    <w:p>
      <w:r>
        <w:rPr>
          <w:b/>
        </w:rPr>
        <w:t xml:space="preserve">Esimerkki 2.960</w:t>
      </w:r>
    </w:p>
    <w:p>
      <w:r>
        <w:t xml:space="preserve">Kohta: "Dan Gecker sanoo, että Yhdysvallat on terveydenhuollon suhteen omassa kyseenalaisessa luokassaan. ""25 rikkaimmasta kansakunnasta olemme ainoa, joka ei tarjoa perusterveydenhuoltoa"", Chesterfieldin piirikunnan hallintoneuvostossa työskentelevä demokraatti Gecker sanoi 18. elokuuta pidetyssä ehdokasfoorumissa. Gecker pyrkii 10. piirin senaattipaikalle, jota on pitkään pitänyt hallussaan republikaanien John Watkins, joka ei pyri uudelleenvalintaan. Ehdokkaina ovat myös republikaani Glen Sturtevant, joka toimii Richmondin koululautakunnassa, Marleen Durfee, riippumaton, joka on entinen Chesterfieldin koulunvalvoja, ja Carl Loser, vapaamielinen Powhatanin piirikunnasta. Gecker viittasi kommentissaan yleiseen kattavuuteen, jossa kaikki kansalaiset saavat kansallista apua terveydenhuoltokustannusten maksamiseen. Mietimme, oliko hän oikeassa Yhdysvaltojen poikkeuksellisesta asemasta rikkaimpien kansakuntien joukossa. Gecker viittasi viime vuonna julkaistuun raporttiin, jonka on laatinut Taloudellisen yhteistyön ja kehityksen järjestö (OECD), joka on 34 valtion - lähinnä teollistuneiden talouksien - ryhmä, joka pyrkii parantamaan kauppaa. Raportin mukaan vain kaksi OECD-maata - Yhdysvallat ja Meksiko - eivät tarjoa yleistä terveydenhuoltoa. Tutkimuksen kaavio osoittaa, että kaikki muut OECD-maat tarjoavat kattavuuden yli 90 prosentille väestöstään. OECD-maiden luettelo ei kuitenkaan vastaa 25 rikkaimman maan luetteloa. Gecker ohjasi meidät myös Maailmanpankin laatimaan rikkaimpien maiden rankingiin, joka perustuu kunkin maan bruttokansantuotteeseen jaettuna sen väkiluvulla, jota kutsutaan bruttokansantuotteeksi asukasta kohti. Noin kaksi kolmasosaa Maailmanpankin 25 rikkaimman maan listalla olevista maista kuuluu OECD:hen. Yritimme verrata tätä luokitusta luetteloon kaikista maista, joissa on yleinen terveydenhuolto. Löysimme kaksi järjestöä, jotka pyrkivät pitämään kirjaa yleismaailmallista terveydenhuoltoa tarjoavista maista. Toinen on New Yorkin osavaltion terveysministeriö, joka on laatinut vuonna 2011 luettelon, jonka tarkoituksena on antaa lääkäreille ohjeita ulkomaisia potilaita hoitavista laskutuskäytännöistä. Toinen lähde on Yhdistyneessä kuningaskunnassa ja Yhdysvalloissa vuonna 2010 tehty tutkimus, jossa tutkijat tarkastelivat yleistä terveydenhuoltoa eri puolilla maailmaa. Korkean BKT:n per capita -luvun maissa yleinen terveydenhuolto on normi. Vain kolmessa 25 rikkaimmassa maassa - Yhdysvalloissa, Saudi-Arabiassa ja Qatarissa - ei ollut yleistä terveydenhuoltoa. Qatarin suurlähetystöstä kerrottiin, että maa tarjoaa yleistä terveydenhuoltoa. The Atlantic -lehden 28. kesäkuuta 2012 julkaisemassa jutussa Saudi-Arabia mainitaan yleisen terveydenhuollon tarjoajana. Otimme yhteyttä Saudi-Arabian suurlähetystöön useita kertoja varmistaaksemme, että näin on, mutta emme saaneet vastausta. Journal of Family Community Medicine -lehdessä vuonna 1998 julkaistussa tutkimuksessa sanotaan, että ""Saudi-Arabian politiikkana on tarjota kaikille kansalaisille ilmaisia, kattavia ja yleisiä terveydenhuoltopalveluja""." Viimeinen lähde, johon Gecker viittasi, on Maailmanpankin entisen varapuheenjohtajan David de Ferrantin ja Harvardin kansanterveyskoulun entisen dekaanin Julio Frenkin vuonna 2012 julkaisema mielipidekirjoitus yleisestä terveydenhuollon kattavuudesta. "Yhdysvaltoja lukuun ottamatta 25 rikkaimmassa valtiossa on jonkinlainen yleinen kattavuus", de Ferranti ja Frenk kirjoittivat kirjoituksessaan. Kaksi muuta terveydenhuollon analyytikkoa, joihin otimme yhteyttä, arvioi asiaa samalla tavalla. Andrea Feigl, Harvardissa vieraileva tutkija, joka oli mukana laatimassa vuonna 2010 laadittua Yhdistyneen kuningaskunnan ja Yhdysvaltojen välistä raporttia, kertoi meille sähköpostitse, että ""Yhdysvallat on edelleen matkalla kohti UHC:tä (Universal Health Coverage), ja se on viimeinen kehittynyt maa, joka on saavuttanut sen."". Maailman terveysjärjestö WHO totesi syyskuussa 2014 antamassaan raportissa, että Yhdysvallat on ""tällä hetkellä ainoa korkean tulotason maa, jolla ei ole lähes yleistä terveydenhuollon kattavuutta"". Päätöksemme mukaan Gecker sanoi, että ""25 rikkaimmasta valtiosta olemme ainoa, joka ei tarjoa perusterveydenhuollon kattavuutta"". Gecker viittasi rikkaisiin maihin, jotka tarjoavat vakuutusturvan kaikille kansalaisilleen. Emme voi sanoa lopullisesti, että Yhdysvallat on ainoa, joka ei tarjoa yleistä kattavuutta, mutta todisteet viittaavat vahvasti siihen suuntaan."" Väite: 25 rikkaimmasta valtiosta olemme ainoa, joka ei tarjoa perusterveydenhuollon kattavuutta.</w:t>
      </w:r>
    </w:p>
    <w:p>
      <w:r>
        <w:rPr>
          <w:b/>
        </w:rPr>
        <w:t xml:space="preserve">Tulos</w:t>
      </w:r>
    </w:p>
    <w:p>
      <w:r>
        <w:t xml:space="preserve">"Gecker sanoi, että "25 rikkaimmasta valtiosta olemme ainoa, joka ei tarjoa perusterveydenhuoltoa.""" Gecker viittasi rikkaisiin maihin, jotka tarjoavat vakuutusturvan kaikille kansalaisilleen. Emme voi sanoa lopullisesti, että Yhdysvallat on ainoa, joka ei tarjoa yleistä kattavuutta, mutta todisteet viittaavat vahvasti siihen suuntaan.""</w:t>
      </w:r>
    </w:p>
    <w:p>
      <w:r>
        <w:rPr>
          <w:b/>
        </w:rPr>
        <w:t xml:space="preserve">Esimerkki 2.961</w:t>
      </w:r>
    </w:p>
    <w:p>
      <w:r>
        <w:t xml:space="preserve">Kohta: Tammikuun 29. päivänä 2020 huomiota herätti kirjailija Malcolm Gladwellin viimeisin puolustus edesmenneelle Penn Staten yliopiston jalkapallovalmentajalle Joe Paternolle. 29. tammikuuta 2020 Pennsylvanian State Collegessa sijaitsevalla kampuksella pitämässään puheessa Gladwell sanoi jälleen kerran, että Paternon patsas - joka erotettiin vuonna 2011, koska hän ei ollut reagoinut asianmukaisesti entisen alaisensa yhdeksän vuotta aiemmin väitettyyn seksuaaliseen hyväksikäyttöön - pitäisi palauttaa. Huomautuksesta kertoivat sekä Penn Staten opiskelijalehti Daily Collegian että Centre Daily Times. Molemmat julkaisut ilmoittautuivat tapahtuman isänniksi. "Tuo patsas on kunniaksi jonkun rehellisyydelle, taidoille jalkapallovalmentajana ja panokselle yhteisössään", Gladwell sanoi. "Kaikki nuo kolme asiaa ovat yhä tallella. Mikään noista asioista ei kyseenalaistunut tapauksen ympärillä tapahtuneiden tapahtumien vuoksi, joten mielestäni patsas ansaitsee tulla jälleen pystytetyksi." Todellisuudessa entisen liittovaltion tutkintaviraston entisen johtajan Louis Freehin vuonna 2012 laatimassa raportissa todettiin, että Paternon lisäksi kolmen muun korkea-arvoisen yliopistoviranomaisen - presidentti Graham B. Freehin - käyttäytyminen oli epäilyttävää. Spanierin, talous- ja liiketoimintajohtajan Gary C. Shultzin ja urheilujohtaja Timothy M. Curleyn - toiminta Paternon apuvalmentajan Jerry Sanduskyn väärinkäytösten suhteen oli kyseenalaista."Nämä miehet salasivat Sanduskyn toiminnan johtokunnalta, yliopistoyhteisöltä ja viranomaisilta", raportissa todettiin: "He osoittivat silmiinpistävää empatian puutetta Sanduskyn uhreja kohtaan, kun he eivät tiedustelleet heidän turvallisuudestaan ja hyvinvoinnistaan, erityisesti kun he eivät yrittäneet selvittää sen lapsen henkilöllisyyttä, jota Sandusky pahoinpiteli Lasch-rakennuksessa vuonna 2001".Raportin mukaan oli perusteltua päätellä, että yksi syy siihen, että Paterno ja hänen kollegansa yliopiston johtajista salasivat Sanduskyn lapsiin kohdistuneisiin aggressioihin liittyviä tosiasioita, oli se, että "halusivat välttää huonon julkisuuden seuraukset". Sen sijaan nämä neljä miestä antoivat Sanduskyn jäädä eläkkeelle valmentajan työstä vuonna 1999, vaikka häntä vastaan oli käynnistetty rikostutkinta, mikä antoi hänelle "luvan tuoda poikia kampuksen tiloihin 'groomingia' varten hyökkäystensä kohteiksi." Raportissa todettiin myös, että Sanduskylla oli edelleen esteetön pääsy yliopiston tiloihin aina marraskuuhun 2011 asti, jolloin hänet pidätettiin kotonaan."Huolimatta siitä, että Spanier, Schultz, Paterno ja Curley tiesivät Sanduskya koskevasta rikostutkinnasta, he eivät ryhtyneet mihinkään toimiin rajoittaakseen Sanduskyn pääsyä Penn Staten tiloihin tai ryhtyneet mihinkään toimenpiteisiin suojellakseen lapsia kampuksillaan", raportissa sanottiin.Sekä Paterno että Spanier saivat potkut yliopistosta 9. marraskuuta 2011. Curley ja Schultz erosivat myöhemmin omista tehtävistään. Sandusky tuomittiin 22. kesäkuuta 2012 45:stä 48:sta syytteestä seksuaalisesta hyväksikäytöstä sen jälkeen, kun häntä syytettiin kymmenen pojan hyväksikäytöstä 15 vuoden aikana. Tasan kuukausi Sanduskyn tuomion jälkeen Paternon patsas koulun jalkapallostadionin ulkopuolelta poistettiin.Gladwellin kerrotaan omistaneen viimeisimmässä kirjassaan luvun Paternon puolustamiselle, ja hän jatkoi tämän argumentin toistamista mainostaessaan sitä syyskuussa 2019 podcast-esiintymisissään.Kun häneltä kysyttiin, tukeeko hänen uutistoimistonsa Gladwellin näkemyksiä Paternosta, Centre Daily Timesin päätoimittaja Jessica McAllister sanoi: "Yhteisön johtavana uutistoimistona pyrimme luomaan tapahtumia, joissa lukijamme ja puhujamme voivat vaihtaa ajatuksia ja keskustella yhteisölle tärkeistä asioista." Otimme yhteyttä myös Daily Collegianiin ja pyysimme kommenttia.Päivitys 30.01.2020, 15:35: Päivitimme jutun Centre Daily Timesin päätoimittajan Jessica McAllisterin kommentilla. Väite: Kirjailija Malcolm Gladwell sanoi tammikuussa 2020 pitämässään puheessa, että Penn Staten entisen jalkapallovalmentajan Joe Paternon patsas pitäisi palauttaa.</w:t>
      </w:r>
    </w:p>
    <w:p>
      <w:r>
        <w:rPr>
          <w:b/>
        </w:rPr>
        <w:t xml:space="preserve">Tulos</w:t>
      </w:r>
    </w:p>
    <w:p>
      <w:r>
        <w:t xml:space="preserve">Sanoiko Malcolm Gladwell, että Penn Staten pitäisi palauttaa Joe Paternon patsas?</w:t>
      </w:r>
    </w:p>
    <w:p>
      <w:r>
        <w:rPr>
          <w:b/>
        </w:rPr>
        <w:t xml:space="preserve">Esimerkki 2.962</w:t>
      </w:r>
    </w:p>
    <w:p>
      <w:r>
        <w:t xml:space="preserve">Kohta: Hydroksiklorokiinia ja siihen liittyvää klorokiinilääkettä käyttävien potilaiden vakavista haittavaikutuksista ja kuolemantapauksista. Kuvernööri Kristi Noem on vaatinut, että lääkärit voivat käyttää hydroksiklorokiinia, ja luonut osavaltion laajuisen kliinisen kokeen sekä asettanut sen COVID-19-potilaiden saataville, jos heidän lääkärinsä suosittelee sen käyttöä. Etelä-Dakota sai 1,2 miljoonaa annosta lääkettä strategisesta kansallisesta varastosta sen jälkeen, kun presidentti Donald Trump puolusti sitä COVID-19:n mahdollisena hoitomuotona. Terveysministeri Kim Malsam-Rysdon sanoi, että kokeilua koskevat suunnitelmat etenevät ja lääke on edelleen COVID-19-potilaiden saatavilla, jos heidän lääkärinsä neuvoo sitä. Sanford Healthin suunnittelemassa kokeessa lääkettä annettaisiin ennaltaehkäisevästi pienempiä annoksia terveydenhuollon työntekijöille ja COVID-19:lle alttiille henkilöille. Tutkimukseen osallistuminen on vapaaehtoista. Susan Hoover, Sanford Healthin infektiolääkäri, sanoi, että sen lääkärit ovat tietoisia siitä, että sekä hydroksiklorokiini että atsitromysiini, antibiootti, jota joskus annetaan malarialääkkeen kanssa, voivat häiritä sydämen rytmiä. Lääkkeitä saavia potilaita seurataan tarkasti. Noem on sanonut, että osavaltiossa on riittävästi lääkkeitä 100 000 potilaan hoitoon. Osavaltio osallistuu myös kokeilun rahoitukseen. Kuvernöörin tiedottaja Maggie Seidel sanoi, että osavaltion rahoituksen lopullista määrää ei ole vielä määritetty ja että se tulee liittovaltion rahoituksesta koronaviruksen torjuntaan. Etelä-Dakotan terveysviranomaiset ilmoittivat perjantaina yhdestä uudesta COVID-19-taudin aiheuttamasta kuolemantapauksesta, kun vahvistettujen tapausten kokonaismäärä ylitti 2 000. Lähes 90 prosenttia vahvistetuista tapauksista raportoitiin Minnehahan ja Lincolnin piirikunnissa, joissa molemmissa on osia osavaltion suurimmasta kaupungista Sioux Fallsista. Noem sanoi perjantaina, että hän jatkaa vielä kahdella viikolla toimeenpanomääräystä, jossa hän kehottaa Minnehahan ja Lincolnin piirikuntien asukkaita pysymään kotona, jos he ovat alttiita COVID-19-tapauksille. Smithfieldin sianlihanjalostuslaitos oli epidemian keskus kaupungissa, ja yli 1 000 tapausta liittyi laitokseen. Sioux Fallsin pormestari Paul TenHaken sanoi perjantaina, ettei hänellä ole Argus Leaderin mukaan aikataulua tehtaan uudelleen avaamiselle. Taudintorjuntakeskus on käynyt laitoksessa ja laatinut Smithfieldille suosituksia uuden taudinpurkauksen estämiseksi. ___ Associated Pressin kirjoittaja Amy Forliti Minneapolisissa, Minnesotassa, osallistui tähän raporttiin. Väite: Etelä-Dakota jatkaa malaria-lääkekokeilua FDA:n varoituksesta huolimatta.</w:t>
      </w:r>
    </w:p>
    <w:p>
      <w:r>
        <w:rPr>
          <w:b/>
        </w:rPr>
        <w:t xml:space="preserve">Tulos</w:t>
      </w:r>
    </w:p>
    <w:p>
      <w:r>
        <w:t xml:space="preserve">Etelä-Dakotan terveysviranomaiset ilmoittivat perjantaina, että he jatkavat malarialääkkeen saatavuutta COVID-19:n hoitoon, vaikka Yhdysvaltain elintarvike- ja lääkevirasto varoitti sen käytöstä sairaaloiden ja tutkimusympäristöjen ulkopuolella.</w:t>
      </w:r>
    </w:p>
    <w:p>
      <w:r>
        <w:rPr>
          <w:b/>
        </w:rPr>
        <w:t xml:space="preserve">Esimerkki 2.963</w:t>
      </w:r>
    </w:p>
    <w:p>
      <w:r>
        <w:t xml:space="preserve">Kohta: Taiwan on halunnut osoittaa, että se on vastuullinen kansainvälisen yhteisön jäsen, vaikka se on suljettu Maailman terveysjärjestön (WHO) ulkopuolelle Kiinan vastalauseiden vuoksi, sillä Kiina pitää saarta vain Kiinan maakuntana. Taiwan on parhaillaan lahjoittamassa 16 miljoonaa maskia viruksen pahiten koettelemiin maihin, kuten Yhdysvaltoihin ja Eurooppaan, iskulauseen "Taiwan voi auttaa ja Taiwan auttaa" alla. Taiwanin ulkoministeriö ilmoitti torstaina, että Japaniin tarkoitetut kaksi miljoonaa maskia menevät etulinjan lääkintätyöntekijöille. "Taiwanilla ja Japanilla on yhteiset arvot, ja ne ovat läheisiä kumppaneita ja tärkeitä ystäviä kaikilla tasoilla", se sanoi. Taiwan toivoo vahvistavansa edelleen yhteistyötään Japanin kanssa muun muassa rokotteiden tutkimuksessa ja kehittämisessä sekä lääketieteen asiantuntijoiden välisessä vaihdossa, ministeriö lisäsi. Japanilla, kuten useimmilla mailla, ei ole virallisia diplomaattisuhteita Taiwaniin, mutta niillä on läheiset epäviralliset suhteet. Japani hallitsi Taiwania vuosina 1895-1945. Japanissa tartuntojen määrä on kiihtynyt viime viikkoina erityisesti Tokiossa. Hallitus on reagoinut tähän julistamalla Tokion ja kuusi muuta aluetta, kuten Osakan, hätätilaan ja asettanut tavoitteeksi vähentää ihmisten välistä kanssakäymistä 70 prosentilla. Japanissa, jossa testataan vain ihmisiä, joilla on koronaviruksen oireita, on tähän mennessä kirjattu lähes 200 kuolemantapausta ja yli 9 000 tartuntaa, mukaan lukien matkustajat, jotka saivat viruksen risteilyaluksella. Väite: Taiwan sanoo lahjoittavansa 2 miljoonaa kasvonaamiota viruksesta kärsivään Japaniin.</w:t>
      </w:r>
    </w:p>
    <w:p>
      <w:r>
        <w:rPr>
          <w:b/>
        </w:rPr>
        <w:t xml:space="preserve">Tulos</w:t>
      </w:r>
    </w:p>
    <w:p>
      <w:r>
        <w:t xml:space="preserve">Taiwan lahjoittaa kaksi miljoonaa kasvonaamiota entiselle siirtomaaherralleen Japanille, jota uuden koronaviruksen puhkeaminen on koetellut pahoin. Tämä on osa saaren pyrkimyksiä osoittaa, että se voi auttaa maailmaa torjumaan pandemiaa.</w:t>
      </w:r>
    </w:p>
    <w:p>
      <w:r>
        <w:rPr>
          <w:b/>
        </w:rPr>
        <w:t xml:space="preserve">Esimerkki 2.964</w:t>
      </w:r>
    </w:p>
    <w:p>
      <w:r>
        <w:t xml:space="preserve">Kohta: Hänellä todettiin tiistaina keuhkokuume kahden viime kuussa Kiinaan tehdyn työmatkan jälkeen, ja hän oli maan ensimmäinen mahdollinen tapaus hengityselinsairaudessa, jonka syy ei ole vielä tiedossa. Tunnistamaton nainen, joka työskentelee eteläkorealaisessa yrityksessä lähellä pääkaupunki Soulia, on kärsinyt yskästä ja kuumeesta palattuaan viiden päivän matkalta Kiinan Xiamenin kaupunkiin 30. joulukuuta, KCDC sanoi lehdistötiedotteessa. Hän oli myös vieraillut viiden päivän ajan joulukuun puolivälissä Wuhanissa, Manner-Kiinan kaupungissa, josta tautitapaus sai alkunsa. Hän kertoi eteläkorealaisille lääkäreille, ettei hän ollut siellä ollessaan kosketuksissa eläimiin eikä käynyt Wuhanin esikaupungissa sijaitsevilla äyriäismarkkinoilla, joihin suurin osa tapauksista on jäljitetty. KCDC:n mukaan nainen oli suhteellisen hyvässä kunnossa, ja hänelle tehtiin kokeita Soulin eteläpuolella sijaitsevassa sairaalassa sen varmistamiseksi, onko hänellä sama sairaus kuin Wuhanin potilailla. Etelä-Korean viranomaiset ovat tiukentaneet Kiinasta tulevien ihmisten seurantaa ja kehottaneet matkustajia välttämään kosketusta eläimiin ja noudattamaan erityisen huolellisesti henkilökohtaista hygieniaa. Tauti - tuntematon virusperäinen keuhkokuume - on lähettänyt 59 ihmistä sairaalaan Wuhanissa Hubein maakunnassa. Sunnuntaina seitsemän oli kriittisessä tilassa, ja loput olivat vakaassa tilassa. Hongkongissa hoidettiin sunnuntaina yhteensä 15:tä potilasta, joilla oli oireita, kuten kuumetta ja hengitystieinfektioita, ja jotka olivat hiljattain käyneet Wuhanissa. Ei ole selvää, onko heillä sama sairaus kuin Wuhanin potilailla. Väite: Etelä-Korea raportoi ensimmäisestä mahdollisesta virusperäisestä keuhkokuumetapauksesta.</w:t>
      </w:r>
    </w:p>
    <w:p>
      <w:r>
        <w:rPr>
          <w:b/>
        </w:rPr>
        <w:t xml:space="preserve">Tulos</w:t>
      </w:r>
    </w:p>
    <w:p>
      <w:r>
        <w:t xml:space="preserve">Etelä-Korea on asettanut 36-vuotiaan kiinalaisnaisen eristyshoitoon, koska on syytä epäillä, että hän on tuonut mukanaan virusperäisen keuhkokuumeen, joka on sairastuttanut viime viikkoina kymmeniä ihmisiä Manner-Kiinassa ja Hongkongissa.</w:t>
      </w:r>
    </w:p>
    <w:p>
      <w:r>
        <w:rPr>
          <w:b/>
        </w:rPr>
        <w:t xml:space="preserve">Esimerkki 2.965</w:t>
      </w:r>
    </w:p>
    <w:p>
      <w:r>
        <w:t xml:space="preserve">Kohta: "Siinä todetaan, että palliatiivinen hoito voi auttaa ratkaisemaan "kriittisiä huolenaiheita, jotka liittyvät terveydenhuoltopalvelujen käyttöön elämän loppuvaiheessa"." Tämä ei ole riittävän täsmällistä täyttääkseen kriteerin. Tässä jutussa kvantifioidaan riittävästi eloonjäämisestä saatava hyöty ja ainakin mainitaan elämänlaadun ja masennuksen paraneminen. Siinä annetaan myös joitakin kohtuullisia selityksiä sille, miksi palliatiivisesta hoidosta voi olla hyötyä, kun sitä annetaan varhaisessa vaiheessa. Vaikka olisimme toivoneet, että masennuksesta ja elämänlaadusta saatuja hyötyjä olisi luonnehdittu tarkemmin (kuinka suuri oli parannus? mihin erityisiin oireisiin? ), mielestämme tässä on riittävästi tyydyttävää tietoa. Kuten kilpailevan kattavuuden kohdalla, päätämme, että tätä ei voida soveltaa, koska palliatiivisen hoidon haittoja pidetään vähäisinä. Erinomainen katsaus tutkimuksen menetelmiin ja tuloksiin. Olimme erityisen vaikuttuneita siitä, että WSJ käsitteli tutkimuksen rajoituksia, joita vain harvat muut tiedotusvälineet yrittivät käsitellä yksityiskohtaisesti. Tämä on mielestämme tärkeää, koska hyvin tehdyissäkin tutkimuksissa on rajoituksia, joiden vuoksi ne voivat tuottaa epätäydellisiä tai "vääriä" vastauksia tärkeisiin tutkimuskysymyksiin. Tässä tapauksessa, kuten WSJ huomauttaa, tutkimus tehtiin yhdessä maan johtavista laitoksista olosuhteissa, joita ei ehkä voida toistaa muualla. Lisäksi palliatiivista hoitoa saaneet potilaat saivat myös enemmän yleistä huomiota hoitajilta, millä voi olla myönteinen vaikutus. Saattaa olla, että suurempi yleinen huomio - eikä niinkään erityinen palliatiivinen tuki, jota tutkimuksessa tarjottiin - on avain siihen, että potilaat voivat paremmin ja elävät pidempään pitkälle edenneen syövän kanssa. Tässä ei ole kyse syövän tautien lietsonnasta. Vaikka juttu ei sisältänyt yhtä laajoja näkökulmia kuin jotkin muut tätä tutkimusta koskevat jutut, se sisälsi haastattelun asiantuntijan kanssa, joka ei ollut osallisena tutkimuksessa - tämä riittää tyydyttävään tulokseen. Koska tämä lähde on American Academy of Hospice and Palliative Medicine -ammattilaisryhmän, joka ilmeisesti tukee palliatiivisen hoidon tunnettuuden ja käytön lisäämistä - entinen puheenjohtaja, toivoisimme, että juttuun olisi sisällytetty myös kommentti joltakin, jolla ei ole näitä teollisuussuhteita. Kuten kilpailevissa katsauksissa todetaan, tutkimuksen tarkoituksena oli verrata varhaista palliatiivista hoitoa nykyiseen tavanomaiseen syöpähoitoon. Toivoisimme kuitenkin, että jutussa olisi käytetty enemmän aikaa sen pohtimiseen, mitä tavanomainen syöpähoito (nykyinen "nykyinen vaihtoehto") tarkoittaa. Kuten muissa tutkimusta käsittelevissä jutuissa korostettiin, palliatiivisen hoidon saatavuutta rajoittavat monimutkaiset korvaukset ja ammattitaitoisten hoitajien puute joillakin alueilla. WSJ ei maininnut näitä esteitä. Tässä jutussa ei selitetä tarpeeksi hyvin, mikä tutkimuksessa on uutisarvoista. Palliatiivista hoitoa pidetään yleisesti synonyyminä saattohoidolle, jota annetaan elämän viimeisinä päivinä. Tämä tutkimus kuitenkin osoittaa, että se voidaan aloittaa jo varhain diagnoosin jälkeen ja parantaa hoitotuloksia, mitä ei ole aiemmin osoitettu tarkoin toteutetuissa tutkimuksissa. Tästä tärkeästä erosta ei puhuta erikseen. Koska jutussa on haastateltu asiantuntijaa, joka ei liity tutkimukseen, voimme olla varmoja siitä, että juttu ei perustunut pelkästään uutistiedotteeseen." Väite: Tutkimus: Advanced Cancer Patients Receiving Early Palliative Care Lived Longer</w:t>
      </w:r>
    </w:p>
    <w:p>
      <w:r>
        <w:rPr>
          <w:b/>
        </w:rPr>
        <w:t xml:space="preserve">Tulos</w:t>
      </w:r>
    </w:p>
    <w:p>
      <w:r>
        <w:t xml:space="preserve">Tämä Wall Street Journalin terveysblogin postaus osui oikeaan isossa kuvassa, mutta jätti huomiotta joitakin pienempiä kohtia, joita olisi voitu käsitellä pidemmässä artikkelissa. Kiitokset WSJ:lle siitä, että se on raportoinut parhaiten tämän tutkimuksen rajoituksista. Hieman yksityiskohtaisemmat tiedot kustannuksista ja saatavuudesta olisivat täydentäneet lukijoiden kuvaa. Miksi on tärkeää keskustella tutkimuksen - jopa erittäin hyvän tutkimuksen - rajoituksista? Koska kokemus on osoittanut meille kerta toisensa jälkeen, että mikä tahansa yksittäinen tutkimus voi olla virheellinen tavalla, jota ei ehkä täysin ymmärretä julkaisuhetkellä. Terveydenhuoltoa koskevia päätöksiä tehtäessä on tärkeää ottaa huomioon kertyneen näytön painoarvo - ei yksittäisen tutkimuksen tulokset.</w:t>
      </w:r>
    </w:p>
    <w:p>
      <w:r>
        <w:rPr>
          <w:b/>
        </w:rPr>
        <w:t xml:space="preserve">Esimerkki 2.966</w:t>
      </w:r>
    </w:p>
    <w:p>
      <w:r>
        <w:t xml:space="preserve">Kohta: Marylandin liittovaltion tuomari hylkäsi kanteen vuonna 2017 todeten, että tohtori Paul Wheelerillä oli Marylandin ja liittovaltion lakien mukainen koskemattomuus hiiliyhtiöiden asiantuntijatodistajana. Perheiden asianajaja Jonathan Nace sanoi keskiviikkona 4th U.S. Circuit Court of Appeals -oikeuden kolmen tuomarin paneelissa esittämiensä perustelujen aikana, että Wheeler ja Johns Hopkinsin mustien keuhkojen yksikkö "uskoivat olevansa lain yläpuolella", kun Wheeler jätti huomiotta liittovaltion määräykset siitä, miten röntgenkuvia tulkitaan mustien keuhkojen taudin diagnosoimiseksi. "Nyt he pyytävät tuomioistuinta vahvistamaan sen heille", Nace sanoi. Nace sanoi, että Wheeler ei noudattanut mustien keuhkojen etuuksia koskevassa laissa annettuja määräyksiä vuosien ajan, minkä vuoksi kaksi Länsi-Virginian hiilikaivosmiestä - Michael Day ja Junior McCoy Barr - menettivät merkittäviä summia korvauksia. Molemmat miehet kuolivat myöhemmin mustiin keuhkoihin. Johns Hopkinsin ja Wheelerin puolesta puhunut James Mathias sanoi, että tapaus "alkaa ja päättyy" todistajien koskemattomuuteen, joka suojaa todistajia myöhemmältä siviilioikeudelliselta vastuulta. Tuomari J. Harvie Wilkinson III sanoi, että asiantuntijatodistajien altistamisella vastuulle voisi olla kylmäävä vaikutus. "Tarvitaan erioikeutta ... jotta ihmiset saadaan todistamaan", Wilkinson sanoi. Kolmen tuomarin kokoonpano ei ilmoittanut, milloin se antaa päätöksensä. Dayn ja Barrin perheiden esittämässä ryhmäkanteessa viitattiin Center for Public Integrity -järjestön ja ABC Newsin vuonna 2013 tekemään tutkimukseen, jonka mukaan Wheeler ei soveltanut vaadittuja ohjeita arvioidessaan potilaiden röntgenkuvia sen määrittämiseksi, oliko heillä musta keuhkosairaus. Sarjassa, joka sai Pulitzer-palkinnon tutkivasta raportoinnista, todettiin, että ainakin 280 tapauksessa, joissa Wheeler vakuutti hallintotuomarin epäämään etuudet, ruumiinavaukset osoittivat myöhemmin, että kaivostyöläisillä oli tauti ja että he olivat oikeutettuja etuuksiin. Raportin julkaisemisen jälkeen Johns Hopkins keskeytti ja myöhemmin lopetti eläkkeelle jääneen Wheelerin johtaman mustien keuhkojen ohjelman. Tiedottaja kieltäytyi kommentoimasta oikeusjuttua, mutta antoi lausunnon, jonka mukaan Johns Hopkins "ryhtyi nopeisiin toimiin, kun saimme tietää mahdollisista ongelmista ohjelmassa". "Esitämme syvän osanottomme niille, jotka ovat menettäneet läheisensä tälle kauhealle sairaudelle, ja kiitämme kaikkia pyrkimyksiä varmistaa, että mustien keuhkojen etuuksien korvausprosessi on oikeudenmukainen ja tasapuolinen kaikille osapuolille", lausunnossa sanottiin. Väite: Valitusoikeus käsittelee Johns Hopkinsin mustien keuhkojen korvausoikeudenkäyntiä.</w:t>
      </w:r>
    </w:p>
    <w:p>
      <w:r>
        <w:rPr>
          <w:b/>
        </w:rPr>
        <w:t xml:space="preserve">Tulos</w:t>
      </w:r>
    </w:p>
    <w:p>
      <w:r>
        <w:t xml:space="preserve">Liittovaltion vetoomustuomioistuin kuuli keskiviikkona perusteluja kanteessa, jonka ovat nostaneet niiden kaivostyöläisten perheet, joilta evättiin etuudet mustien keuhkojen taudin vuoksi sen jälkeen, kun Johns Hopkinsin lääkäri oli väittänyt, että heidän röntgenkuvissaan ei näkynyt tautia.</w:t>
      </w:r>
    </w:p>
    <w:p>
      <w:r>
        <w:rPr>
          <w:b/>
        </w:rPr>
        <w:t xml:space="preserve">Esimerkki 2.967</w:t>
      </w:r>
    </w:p>
    <w:p>
      <w:r>
        <w:t xml:space="preserve">Kohta: Vaikka uuden lääkkeen absoluuttisia kustannuksia ei mainita, jutussa kerrotaan, että vanhemmat, halvemmat lääkkeet maksavat alle 20 senttiä päivässä, mikä on 10 kertaa vähemmän kuin uudemman lääkkeen hinta. Jutussa esitetään absoluuttiset kuolemantapausten, sydänkohtausten tai aivohalvausten määrät Actos-valmistetta käyttävien ja lumelääkettä tai muita diabeteslääkkeitä käyttävien keskuudessa. Kiitämme toimittajaa siitä, että hän käytti absoluuttisia - ei suhteellisia - lukuja. Kaikkia Actosiin liittyviä mahdollisia haittoja ei mainita. Sydämen vajaatoiminta on yksi haitta, ja se mainitaan. Mitään absoluuttista tietoa ei kuitenkaan anneta siitä, kuinka usein sydämen vajaatoimintaa esiintyy tai kuinka vakavaa se voi olla. On myös muita haittoja, joita ei mainita lainkaan. Artikkelissa kerrotaan, että tulokset perustuvat 19 tutkimuksen yhdistettyihin tuloksiin, joissa lääkettä verrattiin joko lumelääkkeeseen, sokeripilleriin tai muihin diabeteslääkkeisiin. Artikkelissa mainitaan myös, että tutkimuksen rahoitti lääkkeen valmistaja. Tietoa diabeteksesta annetaan hyvin vähän, mutta yksi keskeinen seikka mainitaan: sydänkohtaukset ovat diabeetikoiden yleisin kuolinsyy. Tämä seikka antaa kontekstin keskusteluun näiden uudempien lääkkeiden riskeistä ja hyödyistä. Vaikka itse diabeteksesta olisi voitu antaa enemmän taustatietoa, mitään ei ole esitetty väärin tai kaunisteltu. Jutussa käytetään useita tietolähteitä, myös ainakin yhtä lähdettä, joka ei liity tutkimukseen. Jutussa mainitaan ainakin yksi vaihtoehtoinen lääke (metformiini) uudemmille lääkkeille, mutta ei mainita muita. Jutussa ei myöskään mainita elintapoihin liittyviä toimenpiteitä, kuten ruokavaliota, liikuntaa ja painonpudotusta, jotka auttavat hallitsemaan verensokeria ja muita diabeteksen komplikaatioiden riskitekijöitä. Artikkelissa kerrotaan, että tutkittu diabeteslääke (Actos eli pioglitatsoni) on ollut käytössä ja sitä on käyttänyt yli 7 miljoonaa ihmistä sen käyttöönotosta vuonna 1999 lähtien. Jutussa kerrotaan lukijoille, että Actos kuuluu uudempaan lääkeryhmään, ja kerrotaan, että tämä lääke on ollut markkinoilla vuodesta 1999 lähtien. Jutussa on lainauksia lähteistä, jotka eivät liity tutkimukseen, joten ei vaikuta siltä, että juttu perustuisi pelkästään lehdistötiedotteeseen. Väite: Analyysi punnitsee Actos-valmisteen hyötyjä ja riskejä.</w:t>
      </w:r>
    </w:p>
    <w:p>
      <w:r>
        <w:rPr>
          <w:b/>
        </w:rPr>
        <w:t xml:space="preserve">Tulos</w:t>
      </w:r>
    </w:p>
    <w:p>
      <w:r>
        <w:t xml:space="preserve">Tuoreen analyysin mukaan uudempi diabeteslääke Actos saattaa pienentää kuoleman, sydänkohtauksen tai aivohalvauksen riskiä verrattuna sokeripillerin tai muunlaisten diabeteslääkkeiden käyttöön. Tuloksista huolimatta tarina tekee kuitenkin selväksi, että monet asiantuntijat pitävät näitä uudentyyppisiä lääkkeitä kakkosvaiheen hoitona, koska niiden riski sydämen vajaatoimintaan on suurempi ja kustannukset ovat korkeammat verrattuna vanhempiin lääkkeisiin, jotka ovat myös tehokkaita. Jutussa on jopa lainaus, jossa kerrotaan, että kukaan ei suosittele näiden uudempien lääkkeiden käyttöä kuoleman, sydänkohtauksen tai aivohalvauksen riskin vähentämiseksi. Analyysi tehtiin pikemminkin, jotta voitaisiin ymmärtää Actos-valmisteen riski-hyöty-suhteita paremmin, erityisesti kun otetaan huomioon viimeaikaiset turvallisuushuolet, jotka koskevat toista samaan lääkeperheeseen kuuluvaa lääkettä (rosiglitatsonia). Juttu täytti useimmat kriteerit, mukaan luettuna näytön tyypin, kustannusten, lääkkeen saatavuuden ja uutuuden kuvaaminen, hyötyjen kvantifiointi ja riippumattoman panoksen hankkiminen tai ainakin mahdollisten tietolähteiden eturistiriitojen kuvaaminen. Juttua olisi voitu parantaa käsittelemällä tarkemmin hoidon mahdollisia haittoja (kuten sydämen vajaatoiminnan riskin kvantifiointia) ja käsittelemällä kattavasti vaihtoehtoisia hoitomuotoja, kuten ruokavaliota, liikuntaa ja painonpudotusta diabeteksen komplikaatioiden riskitekijöiden hallitsemiseksi.</w:t>
      </w:r>
    </w:p>
    <w:p>
      <w:r>
        <w:rPr>
          <w:b/>
        </w:rPr>
        <w:t xml:space="preserve">Esimerkki 2.968</w:t>
      </w:r>
    </w:p>
    <w:p>
      <w:r>
        <w:t xml:space="preserve">Kohta: Ei mainintaa kliinisten tutkimusten ulkopuolella olevien naisten hoitokustannuksista. Mainitaan jonkin verran määrällisiä hyötyjä hormonihoidosta solunsalpaajahoidon ehkäisemiseksi. Puutteellinen keskustelu haittavaikutusten vähentyneestä määrästä raloksifeeniryhmässä. Mainitaan hormonihoidon haitat, kuten veritulppien ja kohtusyöpien lisääntynyt riski. Ei mainita, että raloksifeenilla, kuten tamoksifeenillakin, on häiritseviä haittavaikutuksia, kuten kuumia aaltoja ja emättimen vuotoa, jotka ilmoitetaan vertailukelpoisiksi ja lieviksi tai kohtalaisiksi NCI:n lehdistötiedotteessa tämän tutkimuksen ensimmäisistä tuloksista. Mainitaan, että STAR-tutkimus oli 5-vuotinen tutkimus, mutta ei sitä, että tutkimus lopetettiin aikaisin (noin vuonna 4) raloksifeenin myönteisen sivuvaikutusprofiilin vuoksi. Mainitaan, että 19 747 naista satunnaistettiin joko raloksifeeniin tai tamoksifeeniin, ja esitetään kvantitatiivista näyttöä veritulppien tai kohtusyöpien riskin paranemisesta, mutta molemmat tulokset olivat kuitenkin vain hieman alle tilastollisen merkitsevyyden, mitä ei mainita artikkelissa tai NCI:n lehdistömateriaalissa. (Lähde ACS: http://www.cancer.org/docroot/NWS/content/NWS_1_1x_Raloxifene_as_Good_as_Tamoxifen_to_Prevent_Breast_Cancer.asp) Lisäksi raloksifeeni ei näyttänyt lisäävän harmaakaihin riskiä, mitä tamoksifeeni näyttää tekevän. Tämä ero oli tilastollisesti merkitsevä. Jutussa mainitaan tamoksifeenin kanssa vastaava vertailu invasiivisen rintasyövän ehkäisyssä, mutta tamoksifeeni kuitenkin suojasi naisia paremmin ei-invasiiviselta rintasyövältä, kuten DCIS:ltä (ductal carcinoma in situ) ja LCIS:ltä (lobular carcinoma in situ). " Ei näyttöä tautien lietsonnasta. Mainitaan, että tämä lääke on tarkoitettu vaihdevuosien jälkeen oleville naisille, joilla on keskimääräistä suurempi riski sairastua rintasyöpään koko elämänsä ajan. Eli Lilly rahoitti osittain tätä tutkimusta. Tässä jutussa on paljon Eli Lillyn mainostietoa. Indianapolis on tietenkin Eli Lillyn kotikaupunki. Muiden rintasyöpätutkijoiden kanssa ei ole yritetty tehdä riippumatonta vahvistusta. Tutkimusta koskevia mielipiteitä ei juurikaan yritetty saada ulkopuolisilta tahoilta. Eli Lillyn rahoittaman tutkimuksen johtava tutkija ja Eli Lillyn tiede- ja teknologiajohtaja eivät ole puolueettomia lähteitä. Jutussa käsitellään STAR-tutkimusta, jossa verrattiin nykyistä hormonihoitoa, tamoksifeeniä, raloksifeeniin. On huomattava, että tässä esitetyt tulokset ovat alustavia tuloksia 4 vuoden raloksifeenihoidon jälkeen. Jutussa olisi voitu paremmin selittää, että tamoksifeeniä käytetään yleensä 5 vuotta ja että tämän lääkkeen turvallisuudesta ja tehosta on paljon enemmän pitkän aikavälin kliinistä tietoa. Jutusta käy selvästi ilmi, että raloksifeeni on tällä hetkellä saatavilla osteoporoosin ehkäisyyn vaihdevuosien jälkeisille naisille. Selvää ei ole, että käyttö sytostaattien ehkäisyssä olisi off-label-käyttöä. Tämäntyyppistä hormonihoitoa pitäisi käyttää estrogeenireseptoripositiivisille, vaihdevuosien jälkeisille naisille. toteaa, että Raloksifeenin (Evista) käyttö solunsalpaajahoitona on vielä kliinisessä tutkimusvaiheessa ja että suunnitelmissa on hakea FDA:n hyväksyntää rintasyövän ehkäisyyn ja hoitoon. Evista on jo hyväksytty osteoporoosin ehkäisyyn. Emme voi arvioida, perustuuko juttu pelkästään vai suurelta osin uutistiedotteeseen. Jutussa on kuitenkin varmasti paljon Eli Lillyn mainostietoa. Ja Indianapolis on Eli Lillyn kotikaupunki. Väite: Evista-löydökset ovat piristäneet Lillyä.</w:t>
      </w:r>
    </w:p>
    <w:p>
      <w:r>
        <w:rPr>
          <w:b/>
        </w:rPr>
        <w:t xml:space="preserve">Tulos</w:t>
      </w:r>
    </w:p>
    <w:p>
      <w:r>
        <w:t xml:space="preserve">Tässä jutussa raportoidaan ensimmäiset tulokset tamoksifeeni- ja raloksifeenitutkimuksesta (STAR), joka on tarkoitettu estrogeenireseptoripositiivisille naisille, joilla on suuri riski sairastua rintasyöpään. Tutkimuksen rahoitti osittain Eli Lilly, vaikka tätä ei mainita, ja tulokset esitetään tässä yrityksen taloudellisena siunauksena. Tutkimuksen tarkkuutta ja tulkintaa naisten terveyden näkökulmasta korostetaan vähemmän. Myöskään tutkimukseen liittymättömien rintasyöpätutkijoiden näkemyksiä ei pyritä vahvistamaan: Tutkimuksen johtava tutkija (jota Eli Lilly on osittain tukenut) ja Eli Lillyn tiede- ja teknologiajohtaja eivät ole puolueettomia lähteitä. Kustannuksia ei mainittu. Jutussa mainittiin, että 19 747 naista satunnaistettiin joko raloksifeenin tai tamoksifeenin käyttöön, ja siinä esitetään kvantitatiivista näyttöä veritulppien tai kohtusyöpien riskin paranemisesta, mutta molemmat tulokset olivat kuitenkin vain niukasti tilastollisen merkitsevyyden alapuolella, mitä ei mainita artikkelissa tai NCI:n lehdistömateriaalissa. (Lähde ACS: http://www.cancer.org/docroot/NWS/content/NWS_1_1x_Raloxifene_as_Good_as_Tamoxifen_to_Prevent_Breast_Cancer.asp) Lisäksi raloksifeeni ei näyttänyt lisäävän harmaakaihin riskiä, mitä tamoksifeeni näyttää tekevän. Tämä ero oli tilastollisesti merkitsevä. Jutussa tätä ei mainittu. Jutussa mainitaan tamoksifeenin kanssa vastaava vertailu invasiivisen rintasyövän ehkäisyssä, mutta tamoksifeeni kuitenkin suojasi naisia paremmin ei-invasiiviselta rintasyövältä, kuten DCIS:ltä (ductal carcinoma in situ) ja LCIS:ltä (lobular carcinoma in situ). Ja näitä tiloja diagnosoidaan nykyään paljon useammin.</w:t>
      </w:r>
    </w:p>
    <w:p>
      <w:r>
        <w:rPr>
          <w:b/>
        </w:rPr>
        <w:t xml:space="preserve">Esimerkki 2.969</w:t>
      </w:r>
    </w:p>
    <w:p>
      <w:r>
        <w:t xml:space="preserve">Kohta: Maaliskuun 31. päivänä 2019 eräs Facebook-käyttäjä jakoi meemin (arkistoitu tänne) "ilmaisen syntyvyydenvalvonnan" väitetyistä vaikutuksista Coloradon osavaltiossa: Vuoristomaisemaa esittävän kuvan päällä meemissä (jonka vesileima on The Other 98%) luki: COLORADO ON TARJONUT ILMAISTA SYNNYTYSVALVONTAA VIIMEISTEN 5 VUODEN JÄLKEEN, JA ON NÄHTÄNYT:* tahattomat raskaudenkeskeytykset vähentyneet 40 % * raskaudenkeskeytykset laskeneet 42 % * säästetty miljoonia julkisen terveydenhuollon kustannuksissaJos luulet, että meidän pitäisi tehdä näin koko maassaVaikka tekstissä kuvattiin "viimeiset viisi vuotta", meemi oli peräisin ainakin vuodelta 2015, mikä viittaa siihen, että se viittasi ajanjaksoon 2010-2015 tai aikaisemmin. Meemissä esitettiin neljä väittämää kyseisestä ajanjaksosta, ja sen lopussa todettiin, että muiden osavaltioiden pitäisi panna aloite täytäntöön:Väittämien lähteenä saattoi olla heinäkuussa 2015 julkaistu New York Timesin artikkeli, joka julkaistiin juuri ennen meemin varhaisinta löytämäämme iteraatiota. Siinä käsiteltiin pitkälti kaikkia neljää meemissä mainittua tilastoa, ja meemissä oli jonkin verran ilmeisiä johtopäätöksiä:Viimeisten kuuden vuoden aikana Coloradossa on tehty yksi suurimmista kokeiluista pitkävaikutteisen ehkäisyn alalla. Jos teini-ikäisille ja köyhille naisille tarjottaisiin ilmaisia kohdunsisäisiä laitteita ja implantteja, jotka estävät raskauden vuosikausiksi, osavaltion virkamiehet kysyivät, valitsisivatko nämä naiset ne?He valitsivat ne suuressa määrin, ja tulokset olivat hätkähdyttäviä. Coloradon kansanterveys- ja ympäristöministeriön mukaan teini-ikäisten syntyvyys osavaltiossa laski 40 prosenttia vuosina 2009-2013, kun taas aborttien määrä laski 42 prosenttia. Syntyvyys väheni samalla tavalla toisessa ryhmässä, joka on erityisen altis suunnittelemattomille raskauksille: alle 25-vuotiaissa naimattomissa naisissa, jotka eivät ole suorittaneet lukiota. [...] Kannattajat sanovat, että ohjelma toimii. Osavaltion terveysministeriö arvioi, että jokainen pitkävaikutteiseen ehkäisyyn käytetty dollari säästi 5,85 dollaria osavaltion Medicaid-ohjelmalle, joka kattaa yli kolme neljäsosaa teiniraskauksista ja -synnytyksistä. Liittovaltion pienten lasten naisille suunnattuun ravitsemusohjelmaan ilmoittautuminen väheni lähes neljänneksellä vuosina 2010-2013. New York Timesin artikkelin mukaan teini-ikäisten syntyvyys laski 40 prosenttia - oletettavasti kyse on meemissä mainituista "suunnittelemattomista" raskauksista. Aborttien määrä laski 42 prosenttia samassa kohortissa, mutta artikkelissa ei kerrota, mikä oli muiden kuin teini-ikäisten matalapalkkaisten naisten pudotus verrattuna. Siinä sanottiin myös, että jokaista ohjelmaan käytettyä dollaria kohden osavaltion Medicaid-ohjelma säästi 5,85 dollaria - mutta siinä ei kerrottu, mikä oli vältettyjen synnytysten tai säästettyjen menojen kokonaismäärä.CNN:n heinäkuussa 2014 julkaistussa jutussa kuvattiin kuitenkin ohjelman vaikutusta kyseisestä vuodesta alkaen, ja siinä esitettiin aloitteen alkamisajankohta sekä yksittäisenä vuonna säästetyt dollarimäärät aloitteen täytäntöönpanon alussa:Coloradon kansanterveys- ja ympäristöministeriö ilmoitti tällä viikolla [vuonna 2014], että teinien syntyvyys laski 40 prosenttia vuosien 2009 ja 2013 välillä, mikä johtuu osittain ohjelmasta, joka tarjoaa pitkävaikutteisia ehkäisyvälineitä pienituloisille naisille... Pelkästään vuonna 2010 Colorado säästi 42 miljoonaa dollaria teinisynnytyksiin liittyvissä terveydenhuoltokustannuksissa, kiitos ohjelman, kuvernöörin kanslian lehdistötiedotteen mukaan.Sittemmin arkistoidussa Coloradon kansanterveys- ja ympäristöministeriön lehdistötiedotteessa marraskuussa 2017 kerrottiin, että aloite jatkui vuoden 2015 jälkeen. Se jatkoi toimintaansa yli odotusten, ja vuosien 2009 ja 2015 välisenä aikana mainittiin 66,1-69,6 miljoonan dollarin säästöt:Coloradon teinisynnytys- ja aborttiluvut jatkavat laskuaan osavaltion terveysministeriön perhesuunnitteluohjelmassa, jolla vältettiin lähes 70 miljoonan dollarin menot osavaltion ja liittovaltion menoina. "Tämä on hyvä esimerkki älykkäästä ja myötätuntoisesta hallitusohjelmasta", sanoi tohtori Larry Wolk, Coloradon kansanterveys- ja ympäristöministeriön toiminnanjohtaja ja johtava lääketieteellinen johtaja. "Tämä aloite ei ainoastaan parantanut tuhansien Coloradon naisten terveyttä ja hyvinvointia, vaan se auttoi Coloradoa välttämään tahattomasta raskaudesta aiheutuvat sosiaaliset ja taloudelliset kustannukset." Vuosina 2009-2016 osavaltion syntyvyys laski 54 prosenttia 15-19-vuotiaiden naisten osalta ja 30 prosenttia 20-24-vuotiaiden naisten osalta. Osavaltion aborttiaste laski 64 prosenttia 15-19-vuotiailla naisilla ja 41 prosenttia 20-24-vuotiailla naisilla. Toisen tai kolmannen kerran synnyttävien teini-ikäisten määrä laski 63 prosenttia samana ajanjaksona.Coloradon yliopiston tutkijoiden tekemässä riippumattomassa analyysissä päädyttiin siihen, että osavaltion terveysviraston perhesuunnitteluohjelma oli vastuussa jopa kahdesta kolmasosasta syntyvyyden laskusta vuosina 2009-2015, ja näin vältettiin 66 dollaria.1-69,6 miljoonan dollarin mahdolliset kustannukset neljälle osavaltion ja liittovaltion ohjelmalle, jotka tarjoavat terveydenhuoltoa, elintarvikkeita ja muuta apua pienituloisille naisille ja heidän lapsilleen.Toisin sanoen meemin väitteet itse asiassa aliarvioivat Coloradon ilmaisen syntyvyydenvalvontaohjelman vaikutuksia vuoteen 2019 mennessä. Seuraavina vuosina teinisynnytysten väheneminen laski 54 prosenttiin. Myös aborttiaste laski edelleen, 64 prosenttiin. Ja Coloradon terveysviranomaisten vuoden 2017 päivitys osoitti, että sen arvion mukaan suunnittelemattomiin raskauksiin ja synnytyksiin liittyviä menoja oli vältetty 66,1-69,6 miljoonan dollarin edestä. Väite: Coloradossa otettiin käyttöön maksuton ehkäisyohjelma, jonka ansiosta suunnittelemattomat synnytykset ja abortit romahtivat ja säästettiin miljoonia dollareita.</w:t>
      </w:r>
    </w:p>
    <w:p>
      <w:r>
        <w:rPr>
          <w:b/>
        </w:rPr>
        <w:t xml:space="preserve">Tulos</w:t>
      </w:r>
    </w:p>
    <w:p>
      <w:r>
        <w:t xml:space="preserve">Onko ilmainen syntyvyydenvalvonta Coloradossa pudottanut suunnittelemattomia raskauksia 40 prosentilla?</w:t>
      </w:r>
    </w:p>
    <w:p>
      <w:r>
        <w:rPr>
          <w:b/>
        </w:rPr>
        <w:t xml:space="preserve">Esimerkki 2.970</w:t>
      </w:r>
    </w:p>
    <w:p>
      <w:r>
        <w:t xml:space="preserve">Kohta: He pelkäävät, että sähkösavukkeet synnyttävät uuden sukupolven nikotiiniriippuvaisia, jotka saattavat lopulta polttaa perinteisiä savukkeita. Savukkeiden tupakointi laski yli 25 prosenttia samana ajanjaksona. Sähkösavukkeiden kannattajien mukaan tiedot voivat osoittaa, että sähkösavukkeet ohjaavat nuoria pois perinteisistä savukkeista, mutta tupakoinnin torjunnan kannattajat torjuvat tämän näkemyksen. [ID: nL2N0XD1UH] Food and Drug Administration sääntelee savukkeita, käärittyä tupakkaa ja savutonta tupakkaa. Se ehdotti lähes vuosi sitten toimivaltuuksiensa laajentamista muun muassa sähkösavukkeisiin ja vesipiippuun. FDA:n tiedottaja Michael Felberbaum sanoi perjantaina, että virasto "etenee ripeästi säännön viimeistelemiseksi". Sen tavoitteena on julkaista se kesäkuussa. Viivästymismahdollisuudet ovat kuitenkin huomattavat. Virasto sai ehdotuksesta yli 135 000 julkista kommenttia, ja lain mukaan sen on tarkasteltava ne kaikki. Sääntöä on tarkasteltava myös terveys- ja sosiaalipalveluministeriössä ja sen jälkeen Valkoisen talon hallinto- ja budjettivirastossa, joka analysoi ehdotettujen säädösten mahdollisia taloudellisia seurauksia. "Tämä luo todellista painetta hallinnon jokaiselle tasolle, jotta tämä saadaan tehtyä", sanoi Matthew Myers, Campaign for Tobacco-Free Kids -järjestön puheenjohtaja, viitaten CDC:n tietoihin. "Se tarkoittaa, että tavanomaiseen tapaan toimimalla ei voida ratkaista tätä nopeasti kasvavaa kansanterveysongelmaa."  OMB:n verkkosivujen mukaan se ei ole vielä saanut sääntöä. Kun se on saanut sen, sillä on 90 päivää aikaa tarkastella sitä, mutta sitä voidaan pidentää. "Viivästyksiin on aina mahdollisuus, mutta uskon, että hallinnon on nyt paljon vaikeampi käyttää tätä mahdollisuutta", sanoi tupakanvastaisen Legacy-ryhmän toiminnanjohtaja David Dobbins. "Valkoisen talon ja terveysministeriön tehtävänä on varmistaa, että asetus julkaistaan mahdollisimman nopeasti."  Ehdotettu sääntö kieltäisi sähkösavukkeiden myynnin alle 18-vuotiaille ja edellyttäisi FDA:n hyväksyntää uusille tuotteille. Kansanterveyden puolestapuhujat ovat myös vaatineet kieltoa maustetuille tuotteille, televisiomainonnalle ja Internet-myynnille, jotka heidän mukaansa houkuttelevat lapsia. Virasto on sanonut, että sääntö olisi ensimmäinen askel mahdollisissa tulevissa säännöksissä. Tällä välin jotkin osavaltiot ovat ryhtyneet asettamaan omia rajoituksiaan. Demokraattinen senaattori Barbara Boxer esitti helmikuussa uudelleen lakiehdotuksen, jonka mukaan Federal Trade Commission saisi määritellä, mikä on lapsille suunnattua markkinointia, ja FTC voisi tehdä yhteistyötä osavaltioiden oikeusministerien kanssa kieltojen täytäntöönpanemiseksi. Ainakin 43 osavaltiossa on jo lakeja, joilla rajoitetaan sähkösavukkeiden myyntiä alaikäisille, ja jotkut osavaltiot pyrkivät sisällyttämään sähkösavukkeet nykyisiin puhdasta ilmaa koskeviin lakeihin, joilla kielletään tupakointi julkisilla paikoilla. "Niin kauan kuin liittovaltion hallitus ei ryhdy yhtenäisiin toimiin, uskon, että näemme toimia paikallisella tasolla", Dobbins sanoi. "Ihmiset voivat olla eri mieltä sähkösavukkeiden sopivuudesta aikuisille, mutta en usko, että kukaan on eri mieltä siitä, onko niitä sopivaa antaa lapsille." Väite: Nuorten sähkösavuketiedot herättävät uusia vaatimuksia sääntelyn nopeuttamiseksi.</w:t>
      </w:r>
    </w:p>
    <w:p>
      <w:r>
        <w:rPr>
          <w:b/>
        </w:rPr>
        <w:t xml:space="preserve">Tulos</w:t>
      </w:r>
    </w:p>
    <w:p>
      <w:r>
        <w:t xml:space="preserve">Kansanterveyden puolestapuhujat painostavat Yhdysvaltain hallitusta sääntelemään ja rajoittamaan nopeasti sähkösavukkeiden saatavuutta, kun uudet tiedot osoittivat, että tuotteiden käyttö kolminkertaistui yläkoululaisten ja lukiolaisten keskuudessa viime vuonna.</w:t>
      </w:r>
    </w:p>
    <w:p>
      <w:r>
        <w:rPr>
          <w:b/>
        </w:rPr>
        <w:t xml:space="preserve">Esimerkki 2.971</w:t>
      </w:r>
    </w:p>
    <w:p>
      <w:r>
        <w:t xml:space="preserve">Kohta: Heinäkuun 26. päivänä 2020 Redditin r/Damnthatsinteresting-verkkopalveluun lähetetty viesti näytti muka kuvia samana päivänä Uudessa-Seelannissa pelatusta rugby-ottelusta stadionilla, joka oli täynnä faneja - koska maa on menestyksekkäästi tukahduttanut COVID-19:Uuden-Seelannin rugby-ottelu tänään, koska meillä ei ole COVID-tapauksia. from DamnthatsinterestingIterations and the Original Poster [OP]On r/pics, samanlainen säie jaettiin samana päivänä:New Zealand enjoying their rugby game with no Covid- 19 cases 🙂 from picsKuvan alkuperä on r/NewZealand, ja sen jakoi alunperin Redditor, joka oli ilmeisesti paikalla ottelussa:Feeling lucky we get to do this! 🙂Chiefs vs Blues today from newzealandToisessa viestiketjussa, jossa kuva oli, u/mistyillusions kommentoi:Thanks for reposting without permission lolAnd:Hey! tunnistan tämän kuvan - koska otin sen viime yönä! lolHavaitsimme kuvan, jonka kuvatekstinä oli yksi Redditin otsikoista, Facebookissa:The Match26. heinäkuuta 2020 YouTube-kanava "SUPER RUGBY" julkaisi kohokohtia videolla nimeltä "Super Rugby Aotearoa | Blues v Chiefs - Rd 7 Highlights", jossa oli seuraava kuvaus:Super Rugby Aotearoa | Blues v Chiefs - Rd 7 HighlightsBlues katkaisi kahden ottelun tappioputkensa sunnuntaina [26. heinäkuuta 2020], mutta ei kuitenkaan ilman vakavaa haastetta vielä voitottomalta Chiefsiltä Aucklandissa.Noissa kohokohdissa näkyi selvästi kuvamateriaalia täpötäydestä stadionista, joka oli täynnä rugbyfaneja, ja alueelliset tiedotusvälineet raportoivat tapahtumasta. Klipissä olevat kuvat osoittivat väkijoukkoa lukuisista näköalapaikoista: Vaikka erään osallistujan Redditiin jakamaa kuvaa oli vaikea erityisesti todentaa, tapahtumasta otetussa kuvamateriaalissa näkyi vielä suurempia osia täpötäydestä stadionista.Uudessa-Seelannissa "ei ole COVID-tapauksia "Sen jälkeen kun u/mistyillusionin valokuva oli ristipostitettu (ja ilmeisesti heidän tietämättään tai ilman lupaa) muihin viestiketjuihin, otsikot väittivät usein, että "Uudessa-Seelannissa ei ole COVID-tapauksia", ja siksi he pystyivät osallistumaan urheilutapahtumiin ilman naamioita tai pelkoja. 30. heinäkuuta 2020 Googlen COVID-19-kojelaudan mukaan väite "Uudessa-Seelannissa ei ole COVID-tapauksia" ei ollut täsmälleen oikea. Itse asiassa Uudessa-Seelannissa näytti olevan tasan yksi uusi raportoitu tapaus kyseisenä päivänä:Siirsimme tickeriä taaksepäin 26. heinäkuuta 2020, ja kyseisenä päivänä oli nolla uutta koronavirustapausta:Yritimme johtaa prosentuaalisen muutoksen 26. heinäkuuta 2020 nollasta uudesta tapauksesta 30. heinäkuuta 2020 yhteen uuteen tapaukseen, ja saimme mielenkiintoisen (ja täysin todellisen) luvun:Vaihdoimme metriikan "uusista tapauksista" "kuolemantapauksiin", mikä osoitti, että tappavimpana päivänä COVID-19-pandemian aikana Uudessa-Seelannissa kuoli neljä ihmistä. Viimeinen COVID-19-kuolema Uudessa-Seelannissa sattui 28. toukokuuta 2020:Rajautimme tulokset seitsemän päivän ajanjaksoon 30. heinäkuuta 2020 asti ja sen jälkeen:Tuolla viikolla Uusi-Seelanti liikkui nollan ja kahden uuden tapauksen välillä. Jo 8. kesäkuuta 2020 BBC kertoi, että Uusi-Seelanti "poisti lähes kaikki koronavirusrajoitukset sen jälkeen, kun maassa ei raportoitu yhtään aktiivista tapausta": Keskiyöllä paikallista aikaa (12:00 GMT) koko Uusi-Seelanti siirtyi tasolle yksi, joka on neliportaisen hälytysjärjestelmän alin taso.Uusien sääntöjen mukaan sosiaalista etäisyyttä ei vaadita eikä julkisia kokoontumisia rajoiteta, mutta rajat pysyvät suljettuina ulkomaalaisilta.Uusi-Seelanti ei ole raportoinut uusia Covid-19-tapauksia yli kahteen viikkoon.Pääministeri Jacinda Ardern kertoi toimittajille tanssineensa "pientä tanssia", kun hänelle kerrottiin, että maassa ei ole enää yhtään aktiivista virustapausta. "Vaikka olemme turvallisemmassa ja vahvemmassa asemassa, ei ole vieläkään helppoa palata takaisin Covidia edeltävään elämään, mutta päättäväisyys ja keskittyminen, jota olemme osoittaneet terveydenhuollon vastatoimiin, käytetään nyt talouden jälleenrakentamiseen", Ardern sanoi. "Työ ei ole vielä valmis, mutta tätä virstanpylvästä ei voi kiistää. Saanko siis päättää puheenvuoroni hyvin yksinkertaiseen 'Kiitos, Uusi-Seelanti'. "Mistä Uuden-Seelannin yksi tai kaksi tapausta on peräisinUusi-Seelanti raportoi nollasta kahteen uutta tapausta rugby-ottelun jälkeisellä viikolla - miten se on siis pitänyt uusien tapausten määrän niin alhaisena?Uuden-Seelannin uutistoimisto selitti 30. heinäkuuta 2020 tartuntojen alkuperän ja antoi tärkeän taustatiedon maan pandemian hallinnasta ja tapausten määrästä:Uuden-Seelannin hallinnoimissa eristys- ja karanteenitiloissa on yksi uusi COVID-19-tauti, ilmoitti terveysministeriön pääjohtaja tohtori Ashley Bloomfield [30. heinäkuuta 2020]. [30. heinäkuuta 2020] tapaus on parikymppinen nainen, joka saapui Uuteen-Seelantiin Irlannista Dubain kautta 24. heinäkuuta [2020]. Hän palautti positiivisen tuloksensa rutiinitestauksen vuoksi maan hallinnoiduissa eristyslaitoksissa. Nainen, joka testattiin noin kolmantena päivänä pakollisesta 14 päivän oleskelustaan, oli suorittamassa eristysjaksoaan Rydges-hotellissa Rotoruassa. Hänet on sittemmin siirretty Aucklandin karanteenilaitokseen, minkä ansiosta Uuden-Seelannin aktiivisten tapausten määrä on 24 ja vahvistettujen tapausten määrä 1210, mikä on Maailman terveysjärjestölle ilmoitettu määrä. [30. heinäkuuta 2020] mennessä ei ole ollut yhtään uutta toipumista, vaikka yksikään nykyisistä tapauksista ei tarvitse sairaalatasoista hoitoa. 90 päivää on kulunut siitä, kun viimeinen COVID-19-tapaus saatiin paikallisesti tuntemattomasta lähteestä, mikä osoittaa, ettei yhteisöllisestä tartunnasta ole näyttöä. 30. heinäkuuta 2020 Uudessa-Seelannissa oli vain vähän tapauksia, ei yhtään. Tuona päivänä Uudessa-Seelannissa oli 24 aktiivista tapausta, ja viimeisin tapaus, joka oli tarttunut Uudessa-Seelannissa yhteisöllisesti, oli 1. toukokuuta 2020.Uuden-Seelannin "ensimmäinen rugbyottelu" sen jälkeen, kun uusi koronavirus oli tehokkaasti hävitettyRedditissä olevan kuvan rugbyottelu otettiin ja jaettiin 26. kesäkuuta 2020, ja eräässä suositussa iteraatiossa sitä kuvattiin Uuden-Seelannin "ensimmäiseksi" rugbyotteluksi sen jälkeen, kun COVID-19-pandemia aiheutti tapahtumille rajoituksia.Tämä oli epätarkkaa, sillä CBS News kertoi Uuden-Seelannin ensimmäisestä rugby-ottelusta 14. kesäkuuta 2020:Uusi-Seelanti toivottaa rugbyn tervetulleeksi takaisin täyteen ahdetuilla stadioneilla sen jälkeen, kun maa on hävittänyt koronaviruksenUudesta-Seelannista tuli yksi ensimmäisistä maista, jotka toivottivat fanit tervetulleiksi takaisin urheilutapahtumiin [13. ja 14. kesäkuuta 2020]. Uusi-Seelanti pystyi tekemään näin, koska se onnistui hävittämään koronaviruksen.Viime viikonloppuna [13. ja 14. kesäkuuta 2020] rugby teki paluunsa Uudessa-Seelannissa, ja täydet katsomot pääsivät kannustamaan suosikkiseurojaan henkilökohtaisesti. Jatkossa fanit saavat osallistua peleihin rajoituksetta Uudessa-Seelannissa." TL;DRA pari viraalista Reddit-postausta - "Uuden-Seelannin rugbypeli tänään, koska meillä ei ole COVID-tapauksia" ja "Uusi-Seelanti nauttii rugbypelistään ilman Covid- 19-tapauksia :)" - sisälsivät valokuvan osallistujasta 26. kesäkuuta 2020 pidetyssä rugby-ottelussa Aucklandissa, Uudessa-Seelannissa. Kaiken kaikkiaan väite pitää paikkansa muutamin hyvin pienin varauksin - videon kohokohdat osoittivat, että kyseisenä päivänä pelatussa ottelussa oli valtavasti väkeä. Vaikka Uudessa-Seelannissa oli korkeintaan kaksi uutta tapausta otteluviikolla, viimeinen yhteisöllinen tartuntatapaus tapahtui maassa 1. toukokuuta 2020 tai sen tienoilla. Vaikka kuva ei pitänytkään paikkaansa, että kyseessä oli Uuden-Seelannin "ensimmäinen rugby-ottelu" (se oli viikonloppuna 13. kesäkuuta 2020), väite oli tarkka, ja sitä tukivat lukuisat ottelusta kertovat riippumattomat lähteet. kommentit Väite: Uuden-Seelannin rugbyfanit osallistuivat live-otteluun 26. kesäkuuta 2020, koska maa on onnistuneesti tukahduttanut COVID-19:n.</w:t>
      </w:r>
    </w:p>
    <w:p>
      <w:r>
        <w:rPr>
          <w:b/>
        </w:rPr>
        <w:t xml:space="preserve">Tulos</w:t>
      </w:r>
    </w:p>
    <w:p>
      <w:r>
        <w:t xml:space="preserve">Pari viraalista Reddit-postausta - "Uuden-Seelannin rugby-peli tänään, koska meillä ei ole COVID-tapauksia" ja "Uusi-Seelanti nauttii rugby-pelistään ilman Covid- 19-tapauksia :)". - sisälsivät valokuvan osallistujasta 26. kesäkuuta 2020 pidetyssä rugby-ottelussa Aucklandissa, Uudessa-Seelannissa. Kaiken kaikkiaan väite pitää paikkansa muutamin hyvin pienin varauksin - videon kohokohdat osoittivat, että kyseisenä päivänä pelatussa ottelussa oli valtavasti väkeä. Vaikka Uudessa-Seelannissa oli korkeintaan kaksi uutta tapausta otteluviikolla, viimeinen yhteisöllinen tartuntatapaus tapahtui maassa 1. toukokuuta 2020 tai sen tienoilla. Vaikka kuva ei ollutkaan totta, että kyseessä oli Uuden-Seelannin "ensimmäinen rugby-ottelu" (se oli viikonloppuna 13. kesäkuuta 2020), väite oli tarkka, ja sitä tukivat lukuisat ottelua käsittelevät riippumattomat lähteet.</w:t>
      </w:r>
    </w:p>
    <w:p>
      <w:r>
        <w:rPr>
          <w:b/>
        </w:rPr>
        <w:t xml:space="preserve">Esimerkki 2.972</w:t>
      </w:r>
    </w:p>
    <w:p>
      <w:r>
        <w:t xml:space="preserve">Kohta: Northam, jota ympäröivät vauvoja ja pikkulapsia pitelevät puolestapuhujat puhuessaan Richmondissa, sanoi, että osa tammikuussa alkavan lainsäädäntöistunnon käyttösuunnitelman rahoituksesta laajentaisi Medicaid-palvelujen kattavuutta uusille äideille ja lisäisi hoidon tarjoajien kotikäyntejä. Suunnitelmassa rahoitettaisiin myös pitkäaikaisten ehkäisyvälineiden saatavuutta pienituloisille potilaille ja tutkittaisiin mahdollisuutta Medicaid-korvaukseen doulapalveluista. "Ei ole hyväksyttävää, että äitiyskuolleisuusluvut ovat nousussa tässä maassa ja Commonwealthissa", hän sanoi. "Tämä ero on suurin mustien naisten keskuudessa, joiden äitiyskuolleisuus on kaksi kertaa suurempi kuin valkoisten naisten, riippumatta koulutuksesta tai tulotasosta." Demokraatti Northam perusti kesäkuussa uuden aloitteen, jonka tarkoituksena on vähentää mustien naisten äitiyskuolleisuutta. Hän sanoi, että talousarvioehdotukset ovat tulosta tästä työstä, johon kuului useita julkisia tilaisuuksia eri puolilla osavaltiota. "Tavoitteenamme on, että jokainen äiti ja jokainen lapsi jäävät henkiin" ja voivat juhlia vauvan ensimmäistä syntymäpäivää yhdessä, sanoi lastenneurologi Northam. Kuvernöörin talousarvio sisältää lähes 4 miljoonaa dollaria kahden verovuoden aikana Medicaid-palvelun laajentamiseksi koskemaan naisia, jotka ovat oikeutettuja siihen vain raskaana ollessaan. Näiden naisten vakuutusturva ulottuu tällä hetkellä 60 päivän päähän raskauden päättymisestä. Lisärahoitus laajentaisi kattavuutta vuoteen raskauden jälkeen ja kattaisi päihdehäiriöiden hoidon. Northamin mukaan suurin osa raskauteen liittyvistä kuolemantapauksista tapahtui yli 43 päivän kuluttua raskauden päättymisestä, ja synnytyksen jälkeisen hoidon varmistaminen parantaisi terveystuloksia. Budjettisuunnitelmassa osoitettaisiin vielä 4 miljoonaa dollaria osavaltion ohjelmaan, joka tarjoaa pitkävaikutteista palautuvaa ehkäisyä pienituloisille potilaille, ja 12,8 miljoonaa dollaria kotikäyntipalvelujen saattamiseksi Medicaid-korvattaviksi. Northamin mukaan suunnitelmassa kehotetaan myös tutkimaan, mikä olisi paras tapa kehittää Medicaid-korvausmalli douloille, jotka tukevat naisia ja heidän kumppaneitaan raskauden, synnytyksen ja synnytyksen jälkeisen ajan aikana. Northamin ilmoituksen jälkeen puhunut Pohjois-Virginiasta kotoisin oleva äiti Aaliyah Samuel sanoi olevansa kiitollinen Northamin toimista. Hän kertoi kokeneensa syrjintää terveydenhuollon ammattilaisten taholta ensimmäisen poikansa syntymän aikana, joka ei selvinnyt hengissä. "Valitettavasti minun tarinani on aivan liian yleinen mustien ja värillisten naisten keskuudessa, ei vain täällä Virginiassa vaan kaikkialla Yhdysvalloissa", hän sanoi. Kuvernöörien talousarvioehdotukset toimivat yleensä lähtökohtana neuvotteluille tammikuussa alkavassa yleiskokouksen istunnossa. Talousarvio on ensisijainen painopistealue, ja Northamin suunnitelma saa todennäköisesti lämpimämmän vastaanoton kuin hänen vuosi sitten esittämänsä suunnitelma. Viime kuun parlamenttivaaleissa äänestäjät antoivat demokraateille täyden määräysvallan yleiskokouksessa ensimmäistä kertaa sukupolveen. Kuvernöörin on määrä tehdä toinen talousarvioilmoitus tiistaina lastenkehityskeskuksessa, ja hänen odotetaan kertovan kaikki yksityiskohdat menosuunnitelmastaan ensi viikolla edustajainhuoneen ja senaatin rahakomiteoiden kokouksessa. Väite: Northam ehdottaa 22 miljoonaa dollaria äitien terveyden parantamiseen.</w:t>
      </w:r>
    </w:p>
    <w:p>
      <w:r>
        <w:rPr>
          <w:b/>
        </w:rPr>
        <w:t xml:space="preserve">Tulos</w:t>
      </w:r>
    </w:p>
    <w:p>
      <w:r>
        <w:t xml:space="preserve">Virginian kuvernööri Ralph Northam ilmoitti maanantaina, että hänen budjettiehdotukseensa sisältyy noin 22 miljoonaa dollaria toimiin, joilla pyritään parantamaan äitien ja vauvojen terveystilannetta ja vähentämään osavaltion äitiyskuolleisuuslukujen rotueroja.</w:t>
      </w:r>
    </w:p>
    <w:p>
      <w:r>
        <w:rPr>
          <w:b/>
        </w:rPr>
        <w:t xml:space="preserve">Esimerkki 2.973</w:t>
      </w:r>
    </w:p>
    <w:p>
      <w:r>
        <w:t xml:space="preserve">Kohta: Heidän palvova yleisönsä ei ole tietoinen hänen äkillisestä petoksestaan, koska he luulevat, että hänen romahtamisensa on osa esitystä - kun he taputtavat ja hurraavat hänen kuoleman kohtauksen loistavalle esitykselleen, he eivät tiedä, että hän haukkoo henkeään viimeistä kertaa. Seuraavaksi käydään nopeasti läpi kasvava luettelo henkilöistä, jotka kuolivat valonheittimien loisteessa tai kameran edessä tai joiden huhutaan kohdanneen viikatemiehen astuessaan näyttämöllä. Ainakin yksi näyttelijän kuolema todella vastaa legendaa (katso, löydätkö sen). Urheiluhahmot eivät sisälly tähän koosteeseen, vaikka monet heistä ovatkin menehtyneet yleisön seuratessa heidän tekemistään. Tämä ranskalainen näytelmäkirjailija ja näyttelijä-manageri lyyhistyi neljännen esityksensä aikana, kun hän esitti juuri kirjoittamaansa teosta Le Malade Imaginaire (Hypokondrialainen). Yskänkohtauksen vallassa hänet kannettiin kotiinsa Pariisin Rue de Richelieun varrella, jossa hän kuoli. Tämä itävaltalainen kapellimestari kuoli 55-vuotiaana Münchenissä johtaessaan Wagnerin Tristan ja Isolde -teoksen toista näytöstä. Radiolähetyksen aikana (pyöreän pöydän keskustelu neljän muun kanssa hitlerismistä) Woolcott sai sydänkohtauksen kello 19.15 ja kuoli sairaalassa neljä tuntia myöhemmin. Sadat ihmiset, jotka kuuntelivat ohjelmaa, eivät tienneet, että jokin oli vialla. Kuuntelijat kertoivat, että kirjailija, joka tunnettiin terävistä ja joskus pistävistä kommenteistaan, näytti osallistuneen lähetykseen tavallista vähemmän. Rytmi- ja blues-levytähti Johnny Ace kuoli Houstonissa pitämänsä keikan aikana, mutta lavan ulkopuolella. Viiden minuutin tauon aikana laulaja huvitti itseään pelaamalla venäläistä rulettia (yksi luoti patruunapesässä). Hän hävisi. Tyrone Power sai sydänkohtauksen Solomon ja Sheba -elokuvan miekkailukohtauksen kuvausten aikana Madridissa, Espanjassa. Hän kuoli vain muutama minuutti sen jälkeen, kun hänet oli lastattu ambulanssiin. Harry Einstein menehtyi kuuluisana koomikkona Parkyakarkuna esiintyessään Lucille Ballin ja Desi Arnazin juhlissa Friars Clubilla. Hän kaatui Milton Berlen olkapäälle. Amsterdamin kuninkaallisen Concertgebouw'n ylikapellimestari van Beinum sairastui harjoiteltuaan Brahmsin sinfonian kahta ensimmäistä osaa, ja hän kuoli heti korokkeelta astuttuaan 58-vuotiaana. Heti sen jälkeen, kun hän oli saanut valmiiksi toisen näytöksen aariansa Verdin La Forza del Destinossa (Kohtalon voima) New Yorkin Metropolitan-oopperassa, Warren syöksyi kasvot menosuuntaan lavalle. Esirippu laskeutui, ja puoli tuntia myöhemmin ilmoitettiin, että laulaja oli kuollut massiiviseen aivohalvaukseen. Tämä ilmailun pioneeri ja legendaarinen elokuvien stunttilentäjä kuoli Yumassa, Arizonassa The Flight Of The Phoenix -elokuvan kuvausten aikana. Kolmen elokuvakameran laskeutuessa hänen koneensa törmäsi pieneen hiekkadyyniin, kaatui ja hajosi. Vaikka Mantz oli jäänyt puoliksi eläkkeelle stunt-työstä, hän tuurasi pariaan Frank Tallmania, joka oli kuusi viikkoa aiemmin murtanut jalkansa työntäessään poikansa kärryä. Tämä kuuluisa näyttelijä ja laulaja sai kuolettavan aivohalvauksen esiintyessään lavalla Doral Country Clubilla Miamissa 65-vuotiaana. Hän kuoli sairaalassa seuraavana päivänä. Tämä 60-vuotias kapellimestari kuoli Münchenin kansallisteatterissa johtaessaan Tristan ja Isolde -teatteria. Esittäessään Macbethin pääroolia Crawford Livingston -teatterissa St. Paulissa, Minnesotassa, Ostroska kaatui sydänkohtaukseen toisen näytöksen alussa. Hän oli 32-vuotias. Tämä 70-vuotias näyttelijä kuoli lavalla sydänkohtaukseen 70 Girls 70 -esityksen aikana Philadelphiassa. New York Times Magazinen haastattelussa tämä 72-vuotias pitkäikäisyysguru ilmoitti: "Aion elää satavuotiaaksi, ellei sokerihullu taksikuski aja minua yli". Seuraavana päivänä Dick Cavett Show'n vieraana Cavettin keskustellessa politiikasta toimittaja Pete Hamillin kanssa Rodalen pää laskeutui rinnalleen ja hänen kuultiin päästävän ulos jotain, joka kuulosti kuorsaukselta. "Tylsistytämmekö teitä, herra Rodale?" Cavett kysyi. Vastausta ei kuulunut - Rodale oli kuollut. Ohjelmaa ei koskaan lähetetty. Glasgow'laisen Stone the Crows -yhtyeen kitaristi kuoli saatuaan sähköiskun lavalla Swansean Top Rank Ballroomissa. Tämä 71-vuotias, joka tunnettiin parhaiten Beverly Hillbillies -televisiosarjan mummona, sai aivohalvauksen esiintyessään Broadway-musikaalissa Pippin ja kuoli kuusi viikkoa myöhemmin. Tämä 59-vuotias kuoli sydänkohtaukseen, kun hän johti Bachin Come, Sweet Death -teosta Will Rogers High Schoolissa Tulsassa. Se oli hänen ensimmäinen ja viimeinen esityksensä kyseisestä teoksesta. Kun tämä 30-vuotias toimittaja oli yllättäen avannut aamupäivän keskusteluohjelmansa uutislähetyksellä, hän julisti: "Kanava 40:n politiikan mukaisesti, jonka mukaan se tuo teille viimeisimmät veri- ja sisälmysuutiset elävinä väreinä, näette jälleen yhden ensiesityksen - itsemurhayrityksen." Sitten hän veti revolverin esiin ja ampui itseään päähän. Chubbuck menehtyi 14 tuntia myöhemmin sairaalassa. Parhaiten Carry On -rooleistaan tunnettu likaisen naurun grand old man romahti lavalle Sunderland Empiren The Mating Game -esityksen aikana ja kuoli pian sen jälkeen sairaalassa. Hän oli saanut sydänkohtauksen. Tämä 83-vuotias näyttelijä sai sydänkohtauksen 25. marraskuuta 1977 Chicagossa Side By Side -musikaalin esityksen aikana, minkä seurauksena hän vaipui koomaan, josta hän ei koskaan toipunut. Tämä kuuluisa taitolentäjä kuoli 73-vuotiaana yrittäessään kävellä vaijerilla, joka riippui 123 jalan korkeudessa kahden hotellin välissä San Juanissa, Puerto Ricossa. Kansalliskaartin sotilas teloitti tämän ABC:n uutiskirjeenvaihtajan ja hänen tulkkinsa Juan Espinosan, kun he yrittivät kuvata sotatuhoja Nicaraguassa. Eloonjääneet ABC:n kuvausryhmän jäsenet onnistuivat nauhoittamaan murhan, ja kuvamateriaalia esitettiin myöhemmin uutislähetyksissä. Tämä 48-vuotias näyttelijä sai sydänkohtauksen Peter Pan -esityksen aikana New Yorkissa. Hollywoodin pahamaineisimmassa kuvauspaikalla tapahtuneessa tragediassa Vic Morrow ja kaksi lapsinäyttelijää Twilight Zone, The Movie -elokuvassa saivat surmansa, kun helikopteri törmäsi heihin myöhäisillan kuvauksissa, jotka tapahtuivat Valenciassa, Kaliforniassa, Vietnamin taistelukohtauksen jäljittelyn aikana. Kaikki paljastunut filmi takavarikoitiin välittömästi, mutta osa siitä päätyi lopulta vuonna 1992 ilmestyneeseen Death Scenes 2 -kokoelmaelokuvaan. Tämä laulaja kuoli kahdeksan vuotta sen jälkeen, kun hän oli romahtanut lavalle esiintymisensä aikana ja vaipunut koomaan. Hänet oli kaadettu Cherry Hillissä, N.J:ssä 25. syyskuuta 1975, kun hän oli kiertueella Dick Clarkin kiertävän rock-'n'-roll-herätyksen kanssa. Vaikka Wilson heräsi koomasta vuotta myöhemmin, hoito hoitolaitoksissa ei onnistunut palauttamaan hänen terveyttään. Tämä feziä kantavana taikurina tunnettu brittikoomikko, jonka temput tuntuivat aina menevän pieleen, sai sydänkohtauksen televisioidun esityksen aikana. Hänen esityksensä tavanomaisen luonteen vuoksi yleisöltä kesti jonkin aikaa tajuta, että tämä ei todellakaan kuulunut siihen. Hän kuoli myöhemmin sairaalassa. Tämä brittiläisen Morecambe and Wise -komediatiimin puolisko kuoli sairaalassa päivää sen jälkeen, kun hän oli saanut sydänkohtauksen esityksensä esiripun alla Tewkesburyssa, Gloucestershiressä. Hän oli 58-vuotias. Hexum kuoli ampumahaavaan sen jälkeen, kun hän oli vahingossa ampunut itseään päähän paukkupatruunoilla ladatulla .44-kaliiperisella magnum-pistoolilla ollessaan Cover-Up-televisiosarjan kuvauksissa. Vapaapatruunan vanu oli ajettu hänen kalloonsa. Hexum korvattiin sarjassa Antony Hamiltonilla, mutta sarja ei kestänyt kovin pitkään, vaan se pyöri vain 22. syyskuuta 1984-6. heinäkuuta 1985 ennen kuin se lopetettiin. Toykolainen Sankai Juku -tanssiryhmä oli esittänyt The Dance Of Birth And Death -teosta Seattlen Mutual Life -rakennuksen sivulla, kun Takadan köysi katkesi ja hän syöksyi kuuden kerroksen syvyyteen kuolemaan. Filmi hänen kuolemastaan näytettiin iltauutisissa. Miljoonat kuulivat tämän New Yorkin WNBC-radion liikennetoimittajan viimeisen lähetyksen, kun helikopteri, jossa hän oli, syöksyi Hudson-jokeen. Hän kuoli matkalla sairaalaan. Lentäjä selvisi hengissä. Tämä oli Dornackerin toinen helikopterionnettomuus samana vuonna. Laulettuaan useita kertosäkeitä "Please Don't Talk About Me When I'm Gone" -kappaleesta The Drunkard -esityksen aikana tämä 60-vuotias näyttelijä romahti lavalla käsikirjoitetun kuolinkohtauksen aikana ja sai käsikirjoittamattoman sydänkohtauksen. Hänet julistettiin sairaalassa kuolleeksi. Tämä Cincinnatissa työskentelevä WKRC-radioaseman toimittaja kuoli yhdessä lentäjän kanssa aseman helikopterin maahansyöksyssä. Hän ei ollut tuolloin lähetyksessä. Tämä Pennsylvanian osavaltion rahastonhoitaja lavasti tunnetuimman televisioidun itsemurhan. Dwyer oli saamassa tuomion syytettynä salaliitosta, postipetoksesta, väärästä valasta ja kiristyksestä, koska hän oli ottanut 300 000 dollarin lahjusrahan osavaltion tietokoneurakasta, ja hän kutsui lehdistötilaisuuden koolle toimistossaan. Filmin pyöriessä hän jakoi kaksikymmentä sivua käsittävän lehdistötiedotteen, esitti muutaman huomautuksen, asetti sitten .357-revolverin piipun suuhunsa ja painoi liipaisinta. Nauha näytettiin iltauutisissa. Kun Shawn piti komediaesityksen San Diegon yliopiston kampuksella, hän kaatui ja löi päänsä lavalle. Koomikko makasi siinä lähes viisi minuuttia, ennen kuin yleisö tajusi, ettei se kuulunut hänen esitykseensä, ja ambulanssi kutsuttiin. Hän kuoli neljäkymmentäviisi minuuttia myöhemmin sairaalassa ilmeisesti sydänkohtaukseen. Tämä jazz-saksofonisti kuoli sydänkohtaukseen romahdettuaan lavalle esiintyessään Donte'sissa Pohjois-Hollywoodissa. Kvartetin toisen jäsenen mukaan Marsh "vain liukastui jakkaraltaan". Hänet julistettiin sairaalassa kuolleeksi. New Jerseyssä "kummitusajelulla" jännitystä hakeneet saivat enemmän jännitystä kuin olivat odottaneetkaan, kun selvisi, että hirtetyn miehen roolia esittänyt teini oli aito. Temppu oli mennyt kohtalokkaasti pieleen. Tämä 15-vuotias pohjois-carolinalaismies, joka oli lavastanut hirttokohtauksen halloween-juhlissa, hirttäytyi vahingossa, kun hirttosilmukka jotenkin kiristyi. Kalifornian Fresnossa asuva amatööritaikuri Burrus keksi pakotempauksen, joka olisi tehnyt hänen esikuvansa Houdinin ylpeäksi: hänet sidottaisiin, suljettaisiin muoviseen arkkuun ja haudattaisiin seitsemän tonnin mullan ja betonin alle. Hänet laskettiin kuoppaan käsiraudoissa ja kahleissa. Avustajat lapioivat kolme metriä multaa arkun päälle, sitten kuorma-auto kaatoi kuoppaan betonia. Kun sementtiä täydennettiin, taso laski yhtäkkiä kahdeksantoista senttiä. Viidentoista minuutin kaivuutyön jälkeen pelastajat pääsivät Burrusin luo, mutta oli liian myöhäistä - hän oli murskaantunut. Näyttelijä/koomikko Redd Foxx sai sydänkohtauksen uuden komediasarjan The Royal Family kuvauksissa, jossa hänen oli määrä esiintyä. Hänet tunnetaan parhaiten Sanford ja poika -elokuvan kärttyisästä roolistaan, mutta tällä kertaa kyseessä oli todella suuri Elizabeth. The Crow -elokuvan kuvauksissa pieleen mennyt temppu vei Bruce Leen pojan hengen. Hänet tapettiin .44 magnum-revolverista ammutulla paukkupatruunalla. Hän kuoli tunteja myöhemmin sairaalassa. Yhden nuken metallinen kärki oli jotenkin irronnut messinkihylsystä. Kun nuket ladattiin ja korvattiin paukkupatruunoilla, metallikärki jäi aseen sylinteriin. Heti kun paukkupatruuna laukesi, sen räjähdysvoima työnsi nuken kärjen aseen piipun läpi - ja Leen kehoon. Huhujen mukaan The Crow -elokuvassa ei ole kuvamateriaalia Leen kohtalokkaasta onnettomuudesta. Kun tämä veteraani stuntmies oli kuvaamassa jaksoa BBC:n 999-ohjelmaa varten (ohjelma, jossa rekonstruoidaan dramaattisesti tositapahtumia, joissa hän on päässyt pakoon), hän kuoli, kun hänen päävarjonsa ja kaksi varavarjoaan eivät avautuneet. Tämä suosittu radiojuontaja sai kuolettavan sydänkohtauksen lähettäessään populaarimusiikkia WHLI-asemalla Garden Cityssä, Long Islandilla. Vaikka hänet kiidätettiin sairaalaan, hänet todettiin kuolleeksi saapuessaan. Sydänkohtauksen aikaan soi kappale I'm in the Mood For Love. Tämä Big Sugar -yhtyeen rumpali kuoli kesken keikan Waterloossa, Iowassa. Hän oli 36-vuotias. Paremmin underground-rockyhtye The Beat Farmersin Country Dick Montanana tunnettu McLain menehtyi lavalla sydänkohtaukseen loppuunmyydyn keikan aikana Longhorn Saloonissa Whistlerissä, B.C:ssä. Mountain Dew -mainoksen kuvausten aikana tämän sky surffaajan laskuvarjo ei auennut, ja hän syöksyi kuolemaan. Vaikka päinvastaisista huhuista huolimatta valmiissa mainoksessa on jonkin verran materiaalia Harrisista, mikään ei ole peräisin hänen viimeisestä hypystään. Tämä 63-vuotias tenori kuoli New Yorkin Metropolitan-oopperan lavalla heti repliikin esittämisen jälkeen: "Harmi, että voit elää vain niin kauan" Janacekin Makropulos-tapauksessa. Kyseessä oli ensimmäinen esitys, ja Versalle, joka esitti Jessye Normanin rinnalla lakimies Vitekiä, kiipesi 20-metrisille tikkaille arkistoidakseen lakimiehen kirjelmän, mutta sai sydänkohtauksen ja syöksyi maahan. Janacekin ooppera kertoo ikuisen elämän salaisuudesta. Esiintyessään Yokohaman Blues Cafessa tämä 61-vuotias rhythm and blues -legenda sai sydänkohtauksen. Hänet julistettiin kuolleeksi sairaalaan saavuttuaan. Minneapolisin varainkeruutilaisuudessa esiintynyt Tiny Tim keskeytti "Tiptoe Through The Tulips" -kappaleen esityksensä. Kääntyessään poistumaan lavalta hän sai sydänkohtauksen, ja hänet julistettiin sairaalaan saavuttuaan kuolleeksi. Tämä 63-vuotias brittitaikuri kuoli lavalla hyväntekeväisyysesityksessä Sheffieldissä, Yorksissa. Wheeler näytteli Juudasta kreikkalaisessa Jesus Christ Superstar -esityksessä, ja hänen piti päättää esityksensä siihen, että Juudas hirttäytyy, minkä hän oli tehnyt onnistuneesti 20 kertaa aiemmin. Tällä kertaa hän unohti kiinnittää köyden turvavaljaisiinsa. Tämä brasilialainen radiojuontaja ja paikallispoliitikko kuoli suoran lähetyksen aikana, kun studioon tunkeutunut asemies ampui hänet. Häneen osui 10 kahdesta revolverista ammuttua luotia. Tämä ammattilaispainija menetti henkensä, kun hän putosi 90 jalan korkeudesta, kun häntä laskettiin kehään "Over the Edge" -urheiluviihdetapahtumassa Kansas Cityssä, Missourissa. Bostonilaisen rockyhtye Morphinen laulaja, 47-vuotias Mark Sandman romahti lavalle konsertin aikana Roomassa. Hän oli saanut sydänkohtauksen, ja hänet julistettiin kuolleeksi ambulanssissa matkalla sairaalaan. Tämä jazz-saksofonisti ja säveltäjä sai sydänkohtauksen ja romahti nauhoitettuaan neljä kappaletta samana perjantai-iltana CBS:n The Saturday Early Show -ohjelmalle. Hän kuoli sairaalassa New Yorkissa. Kun hän piti taikuriesitystä sairaalapotilaille Tokoroan sairaalassa Uudessa-Seelannissa, "Ron-setä taikuri" romahti ja hänet julistettiin kuolleeksi 45 minuuttia myöhemmin. Potilaat uskoivat aluksi, että hänen murtumisensa lavalla oli osa esitystä. Toinen Juudasta esittänyt näyttelijä hirttäytyi erehdyksessä Camerata Nuovassa, joka on 45 kilometrin päässä Roomasta sijaitseva kaupunki. Di Paolon kuoleman kuvasi joku, joka kuvasi videota ulkoilmanäytelmästä. Tämä Greater Trentonin sinfoniaorkesterin johtava trumpetisti romahti sydänkohtaukseen lavalla juuri sooloesityksen jälkeen ja kuoli sairaalassa. Tämä 54-vuotias kapellimestari lyyhistyi ja kuoli sydänkohtaukseen Berliinissä, kun hän johti Verdin Aida-oopperan kenties tunnekylläisintä kohtausta. TV-sitcomin 8 Simple Rules for Dating My Teenage Daughter kuvausten aikana 54-vuotias näyttelijä sairastui aiemmin diagnosoimattomaan sydänongelmaan. Hän kuoli sairaalassa myöhemmin samana iltana. Väite: Useat näyttelijät ovat potkaisseet tyhjää yleisön edessä.</w:t>
      </w:r>
    </w:p>
    <w:p>
      <w:r>
        <w:rPr>
          <w:b/>
        </w:rPr>
        <w:t xml:space="preserve">Tulos</w:t>
      </w:r>
    </w:p>
    <w:p>
      <w:r>
        <w:t xml:space="preserve">Entisen metalliyhtye Panteran "Dimebag" Darrell Abbottin ampui hylätyn fanin toimesta, kun hän esiintyi uuden ryhmänsä Damageplanin kanssa.</w:t>
      </w:r>
    </w:p>
    <w:p>
      <w:r>
        <w:rPr>
          <w:b/>
        </w:rPr>
        <w:t xml:space="preserve">Esimerkki 2.974</w:t>
      </w:r>
    </w:p>
    <w:p>
      <w:r>
        <w:t xml:space="preserve">Kohta: Jutussa tehdään selväksi, että näennäismenetelmän ja stentin asettamisen välillä ei ollut merkittävää eroa, mutta siinä kuvataan etuna vain "vähemmän kipua". Haluaisimme nähdä, miten kipua mitattiin, kuinka paljon kipu väheni ja kuinka monta potilasta kussakin ryhmässä hyötyi. Jutussa mainitaan lyhyesti mahdolliset haitat, kuten kuolema. Jutussa kuvataan tutkimuksen menetelmiä hieman yksityiskohtaisemmin - esimerkiksi kontrolliryhmän näennäisleikkaus - ja mainitaan tutkimuksen koko ja koehenkilöiden ominaisuudet. Se lisää painoarvoa tunteelle, että kyseessä oli erittäin hyvä tutkimus, johon asiantuntijalähteet antoivat useita reaktioita - "nöyryyttävä", "uskomaton", "vaikuttava" ja "erittäin hyvin toteutettu". Tärkeää on, että siinä siteerataan yhtä lähdettä, joka kuvailee muutamia toivottuja toimenpiteitä, joita tutkimuksessa ei käsitelty, kuten sitä, olisivatko stentit tehokkaampia potilailla, joilla oli vaikeampi sairaus tai joita tutkittiin pidemmän aikaa. Jutussa olisi voitu kiinnittää paremmin huomiota suhteellisen pieneen osallistujamäärään ja varmistavien seurantatutkimusten tarpeeseen. Sydänsairaudet ovat hyvin yleisiä yhteiskunnassamme, ja tukkeutuneiden valtimoiden avaaminen on yleinen, lähes rutiininomainen toimenpide. Artikkelissa ei esiintynyt mitään sairauden lietsontaa. Olimme tyytyväisiä siihen, että monet asiantuntijat keskustelivat asiasta, mutta jutussa jätettiin kuitenkin mainitsematta kaksi tärkeää mahdollista eturistiriitaa. Jutussa todetaan seuraavaa: Tohtori William E. Boden, kardiologi ja lääketieteen professori Bostonin yliopiston lääketieteellisessä tiedekunnassa, kutsui tuloksia "uskomattomiksi". Lukijoille olisi pitänyt kertoa, että Boden on saanut palkkioita Abbottilta, joka on merkittävä stenttilaitteiden valmistaja. Lisäksi jutussa todetaan, että: Stanfordin yliopiston kardiologi David Maron kehui uutta tutkimusta "erittäin hyvin tehdyksi", mutta sanoi, että se jätti joitakin kysymyksiä avoimeksi. Hän totesi, että osallistujilla oli syvällinen tukos, mutta vain yhdessä valtimossa, ja heidät arvioitiin vain kuuden viikon kuluttua. Jutussa ei kerrottu, että tohtori Maron on "työntekijä ja osakkeenomistaja Cardiovascular Services of America -yhtiössä, joka tarjoaa avohoitona tehtäviä sydänkatetrisaatioita ja tietokonetomografia-angiografiapalveluja", mikä paljastettiin täällä. Jutun (ja tutkimuksen) mukaan tukkeutuneista valtimoista johtuvaa kipua voidaan hoitaa lääkkeillä. Stenttaustoimenpiteet ovat selvästi laajalti saatavilla Yhdysvalloissa ja muualla maailmassa. Jutun mukaan ei ole yhtä selvää, muuttuvatko stenttausta koskevat ohjeet tai käytännöt Yhdysvalloissa: "Ajatus siitä, että stenttaus lievittää rintakipua, on niin vakiintunut, että jotkut asiantuntijat sanoivat odottavansa useimpien lääkäreiden jatkavan stenttausta, ja perustelivat, että uusi tutkimus on vain yksi tutkimus." Mielestämme tämä oli mielenkiintoinen seikka, ja olemme iloisia, että se otettiin mukaan. Harjoittelevien kardiologien monet yllätyksen ilmaisut tekevät selväksi, että tutkimus tarjoaa uudenlaisen löydöksen. Juttu ei perustunut uutistiedotteeseen. Väite: "Uskomatonta": Sydänstentit eivät lievitä rintakipua.</w:t>
      </w:r>
    </w:p>
    <w:p>
      <w:r>
        <w:rPr>
          <w:b/>
        </w:rPr>
        <w:t xml:space="preserve">Tulos</w:t>
      </w:r>
    </w:p>
    <w:p>
      <w:r>
        <w:t xml:space="preserve">Tässä New York Timesin jutussa kerrotaan hätkähdyttävä uutinen siitä, että hyvin yleinen toimenpide - stentin asettaminen tukkeutuneen verisuonen avaamiseksi - ei tuo lisäetua angiinapotilaiden lääkehoitoon verrattuna. Angina pectoris on rintakipua, joka johtuu tukkeutuneista sydänvaltimoista, ja se on yleistä sydänsairaiden keskuudessa. Lähteet ovat tämän jutun vahvuus: Siinä on näkökulmia monilta amerikkalaisilta kardiologeilta, jotka olivat järkyttyneitä kuullessaan tutkimuksen negatiivisista tuloksista. Kahta merkittävää mahdollista eturistiriitaa lähteiden joukossa ei kuitenkaan paljastettu. Lisäksi jutussa on paljon hyödyllisiä yksityiskohtia tutkimuksen rajoituksista, plasebovaikutuksen mahdollisuudesta ja siitä, miten lääketieteelliset käytännöt voivat muuttua tai pysyä muuttumattomina tutkimuksen tuloksena. Siinä käsitellään myös stenttaustoimenpiteiden kustannuksia ja mahdollisia haittoja. Jutussa olisi kuitenkin voitu antaa enemmän tietoa siitä, mitä itse tutkimuksessa mitattiin - ja mitä tulokset tarkalleen ottaen olivat. Wall Street Journalin juttu, jonka myös tarkistimme, oli tältä osin vahvempi. Sydänsairaudet ovat edelleen amerikkalaisten suurin tappaja, joten kaikki uutiset sydänsairauksien, kuten tukkeutuneiden valtimoiden, hoidosta ovat uutisarvoisia. Lisäksi tässä jutussa esitetään, että stenttaaminen - joka on yleistä mutta kallista - on malliesimerkki ylihoidosta. Toimenpiteeseen liittyy myös jonkin verran riskejä, ja se saattaa aiheuttaa komplikaatioita, jos sitä käytetään liikaa.</w:t>
      </w:r>
    </w:p>
    <w:p>
      <w:r>
        <w:rPr>
          <w:b/>
        </w:rPr>
        <w:t xml:space="preserve">Esimerkki 2.975</w:t>
      </w:r>
    </w:p>
    <w:p>
      <w:r>
        <w:t xml:space="preserve">Kohta: Smart sanoi torstaina, että hän oli järkyttynyt saadessaan tietää Wanda Barzeen vapauttamisesta vankilasta ja hän on syvästi huolissaan, koska vanki ei ole tehnyt yhteistyötä hoidon kanssa. "Hän on nainen, jolla oli kuusi lasta, mutta joka silti saattoi olla mukana salaliitossa sieppaamassa 14-vuotiasta tyttöä, eikä vain istunut hänen vieressään, kun hänet raiskattiin, vaan rohkaisi miestään jatkamaan raiskausta", Smart sanoi. "Uskonko siis, että hän on vaarallinen? Kyllä." Barzeen odotetaan vapautuvan keskiviikkona 15 vuoden vankeusrangaistuksen jälkeen, kun Utahin viranomaiset ilmoittivat yllättäen, että he olivat laskeneet väärin 72-vuotiaan naisen tuomion pituuden. Utahin osavaltion pääkaupungin portailla seisova Smart, joka on nyt 30-vuotias, muisteli kauhuja, joita hän koki, kun hänet siepattiin kotoaan vuonna 2002. Hän sanoi, että Barzee "näki minut orjanaan. Hän kutsui minua palvelijattarekseen. Hän ei koskaan epäröinyt ilmaista tyytymättömyyttään minuun." Hän ei koskaan epäröinyt ilmaista tyytymättömyyttään minuun". Utahin armahdus- ja ehdonalaislautakunta asetti kesäkuussa tammikuun 2024 vapauttamispäivän, mutta hänen asianajajansa kyseenalaisti, otettiinko siinä huomioon aika, jonka hän oli istunut liittovaltion vankilassa. Tiistaina lautakunta päätti, että hän oli suorittanut koko lain salliman tuomionsa. Asianajaja Scott Williams on sanonut, että Barzeella on diagnosoitu useita mielisairauksia, mutta hän ei ole huolissaan siitä, että Barzee olisi vaaraksi yhteisölle. Williams ei vastannut heti torstaina viestiin, jossa pyydettiin kommenttia. "Sain tietää asiasta vasta vähän ennen muita", sanoi Smart, joka on nykyään naimisissa oleva äiti ja uhrien oikeuksien aktivisti. "Ja kyllä, se oli suuri järkytys. Vain kuukausia sitten olin matkalla ehdonalaiskuulusteluun, ja minulle kerrottiin, ettei häntä päästäisi ulos ennen vuotta 2024." Smart sanoi ryhtyvänsä tarkemmin määrittelemättömiin toimiin suojellakseen perhettään, mutta kieltäytyy elämästä "pelon tilassa". Jos Barzee olisi osoittanut selvempiä merkkejä kuntoutumisesta, hän todennäköisesti suhtautuisi vapauttamiseensa eri tavalla, hän sanoi. "Uskon anteeksiantoon. Olen kristitty", Smart sanoi. Hän myös kehotti viranomaisia harkitsemaan uudelleen vapauttamispäätösten tekoprosessia, jotta mahdollinen uhka saisi suuremman painoarvon yhdessä tuomionsa kärsityn ajan kanssa. Smartin sieppasi Salt Lake Cityn makuuhuoneestaan puukolla uhaten katusaarnaaja Brian David Mitchell, joka tuli sisään keittiön avoimesta ikkunasta. Sieppaus aiheutti pelkoa ympäri maata. Tyttö löydettiin Barzeen ja Mitchellin kanssa kävelyllä Utahin Sandyn esikaupungissa sijaitsevalta kadulta ihmisten toimesta, jotka tunnistivat pariskunnan tiedotusvälineistä. Mitchell istuu elinkautista vankeusrangaistusta tuomittuaan hänet Smartin sieppauksesta ja raiskauksesta. Hän ja Barzee olivat jossain vaiheessa naimisissa. Barzee tuomittiin sekä osavaltion että liittovaltion rikoksista, ja hänet siirrettiin Utahin osavaltion vankilaan huhtikuussa 2016 sen jälkeen, kun hän oli suorittanut liittovaltion tuomionsa loppuun Texasissa. Hän on liittovaltion valvonnassa viisi vuotta vankilasta vapautumisensa jälkeen. Jos hän rikkoo vapautumisehtojaan, joihin kuuluu mielenterveyshoitoa ja määräys olla ottamatta yhteyttä Smartin perheeseen, hän voi joutua takaisin vankilaan, sanoi Elizabeth Smartin asianajaja Brett Tolman. Hän toimi aiemmin Utahin osavaltion syyttäjänä, joka nosti syytteen Mitchelliä vastaan. Barzeen perhe voisi myös pyytää mahdollista siviilipidätystä mielenterveyslaitokseen, jos se on perusteltua, Tolman sanoi. Väite: Elizabeth Smart sanoo, että vapautettu kidnappaaja on edelleen uhka.</w:t>
      </w:r>
    </w:p>
    <w:p>
      <w:r>
        <w:rPr>
          <w:b/>
        </w:rPr>
        <w:t xml:space="preserve">Tulos</w:t>
      </w:r>
    </w:p>
    <w:p>
      <w:r>
        <w:t xml:space="preserve">Elizabeth Smart sanoo, että nainen, joka auttoi sieppaamaan hänet, kun hän oli 14-vuotias, ja joka katseli sivusta, kun häntä käytettiin seksuaalisesti hyväksi, pitäisi toimittaa mielenterveyslaitokseen, kun hän vapautuu vankilasta ensi viikolla.</w:t>
      </w:r>
    </w:p>
    <w:p>
      <w:r>
        <w:rPr>
          <w:b/>
        </w:rPr>
        <w:t xml:space="preserve">Esimerkki 2.976</w:t>
      </w:r>
    </w:p>
    <w:p>
      <w:r>
        <w:t xml:space="preserve">Kohta: Kohta: Tarinassa ei käsitellä kustannuksia. Vaikka ravintolisäpillerin hinta on tyypillisesti vain muutama sentti, tämä juttu olisi ollut parempi, jos (kuten eräässä toisessa tarkastelemassamme jutussa tästä raportista) siinä olisi tuotu esiin, että amerikkalaiset käyttävät vuosittain satoja miljoonia dollareita D-vitamiinivalmisteisiin. Tässä jutussa kerrotaan, että Institute of Medicine -komitea päätteli, että D-vitamiinin ja kalsiumin tyypillinen kulutus on riittävää luuston terveyden tukemiseksi, vaikka jutussa ei määritellä, mitä termi "luuston terveys" tarkoittaa. IOM:n raportin luonne ei sovellu luustoterveyteen tai muihin mainittuihin tuloksiin liittyvien mahdollisten hyötyjen kvantifiointiin. Jutussa annetaan yksityiskohtaisia tietoja D-vitamiinin pitoisuuksista veressä, joita IOM:n komitea pitää riittävinä, sekä joidenkin yksittäisten asiantuntijoiden kannattamista korkeammista pitoisuuksista. Jutussa tehdään myös selväksi, että IOM:n komitea totesi, että ei ole riittävästi näyttöä siitä, että D-vitamiini tai kalsium tuottaisi muita terveyshyötyjä. Jutussa kiinnitetään hyvin huomiota liiallisen D-vitamiinin aiheuttamiin munuaisvaurioihin ja liian suuren kalsiumin aiheuttamiin munuaiskiviin. Siinä todetaan myös, että joissakin tutkimuksissa on havaittu muita haittoja. Tässä jutussa ei selitetä yhtä hyvin kuin joissakin muissa jutussa, miten Institute of Medicine -komitea kävi läpi todistusaineiston arviointi- ja harkintaprosessin ennen raporttinsa julkaisemista. Lukija saa kuitenkin käsityksen, että raportti on konsensuslausuma, jossa yritetään tehdä yhteenveto siitä, mitä D-vitamiinista ja kalsiumista tiedetään. Jutussa viitataan myös muihin raportteihin ja tutkimuksiin, jotka tarjoavat kontekstia. IOM:n raportin joistakin näkökohdista eri mieltä olevien yksittäisten asiantuntijoiden kommentit kuvaavat tarkasti aihetta koskevaa aktiivista tieteellistä keskustelua. Jutussa tuodaan myös hyvin esiin viimeaikaisia esimerkkejä, joissa toiveet vitamiinin hyödyistä ovat romuttuneet huolellisissa kokeissa, mikä auttaa suhteuttamaan yksittäisten tiedemiesten väitteet D-vitamiinin suuremmasta kulutuksesta toivotuista hyödyistä. Jutussa kerrotaan selvästi Institute of Medicine -komitean päätelmästä, jonka mukaan lähes kaikki amerikkalaiset kuluttavat jo nyt riittävästi D-vitamiinia (ja kalsiumia) luuston terveyden tukemiseksi. Lisäravinteiden laajempaa käyttöä kannattavien henkilöiden kommentit on merkitty yksittäisiksi mielipiteiksi. Jutussa siteerataan useita riippumattomia lähteitä. Jutussa olisi voitu antaa lukijoille enemmän taustatietoa lainatuista riippumattomista lähteistä; ei mainita, onko jollakin heistä mahdollisia ristiriitoja. Jutussa kerrotaan, että lisäravinteille on olemassa vaihtoehtoja, että D-vitamiinia sisältyy elintarvikkeisiin (luonnollisiin ja täydennettyihin) ja että D-vitamiinia tuotetaan ihossamme, kun altistumme auringonvalolle. Jutussa viitataan D-vitamiinin saatavuuteen tietyissä elintarvikkeissa (luonnollisissa ja täydennetyissä), ravintolisissä ja siihen, että ihomme tuottaa D-vitamiinia altistuessaan auringonvalolle. Mitään uutuusväitteitä ei ole esitetty. Juttu ei näytä perustuvan uutistiedotteeseen. Väite: Raportti: Vähän enemmän D-vitamiinia on hyvä, ei liikaa</w:t>
      </w:r>
    </w:p>
    <w:p>
      <w:r>
        <w:rPr>
          <w:b/>
        </w:rPr>
        <w:t xml:space="preserve">Tulos</w:t>
      </w:r>
    </w:p>
    <w:p>
      <w:r>
        <w:t xml:space="preserve">Jutussa on useita puheenvuoroja, joissa selitetään uuden suosituksen perusteita, sekä kommentteja tunnetuilta asiantuntijoilta, jotka ovat eri mieltä joistakin komitean suosituksista. Jutussa ei anneta lukijoille tietoa siitä, onko jollakin lainatuista asiantuntijoista mahdollisesti taloudellisia tai muita eturistiriitoja. Tässä jutussa ei käsitellä lisäravinteiden kustannuksia, jotka eräässä toisessa jutussa todettiin olevan satoja miljoonia dollareita vuodessa pelkästään D-vitamiinivalmisteisiin. Jutussa kiinnitetään hyvin huomiota viimeaikaisiin esimerkkeihin suurista toiveista ja myöhemmistä pettymyksistä, jotka liittyvät C- ja E-vitamiiniin sekä beetakaroteeniin, mikä auttaa lukijoita asettamaan D-vitamiinia ja kalsiumia koskevat nykyiset väitteet oikeisiin mittasuhteisiin. Ihmiset saattavat haluta selkeitä ja lopullisia vastauksia ravitsemuksesta ja terveydestä, mutta terveystutkimuksen todellisuus on yleensä monimutkaisempi ja vähemmän vakuuttava. Tässä jutussa onnistutaan tiivistämään ja selittämään Institute of Medicine -instituutin suositukset D-vitamiinista ja kalsiumista ja kuvaamaan samalla joitakin meneillään olevia tieteellisiä keskusteluja.</w:t>
      </w:r>
    </w:p>
    <w:p>
      <w:r>
        <w:rPr>
          <w:b/>
        </w:rPr>
        <w:t xml:space="preserve">Esimerkki 2.977</w:t>
      </w:r>
    </w:p>
    <w:p>
      <w:r>
        <w:t xml:space="preserve">Kohta: Bayer sanoi perjantaina Yhdysvaltain 9. piirin muutoksenhakutuomioistuimelle jättämässään hakemuksessa, että tuomio oli vastoin sääntelyn havaintoja ja hyvää tieteellistä tietoa, ja lisäsi, että "spekulatiivisen tapauksen" ei olisi koskaan pitänyt päästä valamiehistön eteen. Bayer totesi lausunnossaan, että se seisoo Roundupin ja sen vaikuttavan aineen glyfosaatin turvallisuuden takana ja aikoo puolustaa voimakkaasti yli 42 700:aa Roundupin syöpää vastaan nostettua syytettä Yhdysvalloissa. Bayer totesi oikeudenkäyntihakemuksessaan, että Hardemanin valitus voi vaikuttaa siihen, miten kaikki myöhemmät Roundup-tapaukset ratkaistaan. Laajalti käytetyn rikkakasvien torjunta-aineen valmistaja on Monsanto, jonka Bayer osti viime vuonna 63 miljardilla dollarilla. Bayerin osake on menettänyt arvossaan noin 23 prosenttia sen jälkeen, kun ensimmäinen Roundup-tuomio annettiin kantajille elokuussa 2018. Yhdeksännessä piirikunnassa valituksen kohteena oleva tapaus koski Edwin Hardemanin vaatimuksia, ja se oli kolmas Roundup-tapaus, joka meni oikeuteen yhdysvaltalaisessa tuomioistuimessa. Valamiehistö määräsi maaliskuussa Monsanton maksamaan 80 miljoonaa dollaria vahingonkorvauksia, koska Roundup oli aiheuttanut miehelle non-Hodgkinin lymfooman. Tuomioistuimen tuomari alensi tuomion heinäkuussa 25 miljoonaan dollariin. Hardemanin asianajajat eivät maanantaina vastanneet välittömästi Bayerin valitusta koskevaan kommenttipyyntöön. Asianajajat väittivät oikeudenkäynnin aikana, että Monsanto ei ollut varoittanut kuluttajia Roundupin syöpäriskistä, ja että yhtiö oli salannut haitallisia todisteita julkisuudelta ja viranomaisilta. Bayer torjuu nämä väitteet. Saksalaisyhtiön tärkein valitusperuste Hardemanin tapauksessa perustuu Yhdysvaltain ympäristönsuojeluviraston toistuviin havaintoihin, joiden mukaan glyfosaatti ei ole syöpää aiheuttava eikä aiheuta riskiä kansanterveydelle, kun sitä käytetään sen nykyisten merkintöjen mukaisesti. Bayer väitti, että Hardemanin tuomiota, joka on osavaltion lain nojalla nostettu kanne, olisi mahdotonta noudattaa, koska varoitusmerkinnät olisivat ristiriidassa liittovaltion viraston ohjeiden kanssa. Jotkut lakiasiantuntijat pitävät tätä etuoikeuspuolustusta "hopealuotina", koska se pysäyttäisi kaikki kanteet, mutta sanoivat, että väitteellä on suuria esteitä muutoksenhaussa. Yhtiö sanoi myös, että käräjätuomari oli tehnyt "lukuisia virheitä" salliessaan valamiesten kuulla epäluotettavia asiantuntijalausuntoja. Väite: Bayer pyytää Yhdysvaltain vetoomustuomioistuinta kumoamaan 25 miljoonan dollarin Roundup-tuomion.</w:t>
      </w:r>
    </w:p>
    <w:p>
      <w:r>
        <w:rPr>
          <w:b/>
        </w:rPr>
        <w:t xml:space="preserve">Tulos</w:t>
      </w:r>
    </w:p>
    <w:p>
      <w:r>
        <w:t xml:space="preserve">Bayer AG ilmoitti maanantaina pyytäneensä Yhdysvaltain liittovaltion vetoomustuomioistuinta hylkäämään 25 miljoonan dollarin tuomion, joka sen oli määrä maksaa kalifornialaiselle miehelle, joka syytti yhtiön Roundup-ruohomyrkkyä syövästä.</w:t>
      </w:r>
    </w:p>
    <w:p>
      <w:r>
        <w:rPr>
          <w:b/>
        </w:rPr>
        <w:t xml:space="preserve">Esimerkki 2.978</w:t>
      </w:r>
    </w:p>
    <w:p>
      <w:r>
        <w:t xml:space="preserve">Kohta: Eräässä uudessa tutkimuksessa havaittiin, että sydänkohtauksesta eloonjääneet hyötyivät lääkkeestä, jota on pitkään käytetty kihdin hoitoon. Useat kokeelliset lääkkeet osoittivat myös, että ne voivat jo varhaisessa vaiheessa vaikuttaa sydäntä vahingoittaviin geeneihin muuttamatta itse geenejä - yhdessä tapauksessa hoitoa tarvitaan vain kaksi kertaa vuodessa. Tutkimus oli esillä American Heart Associationin konferenssissa, joka päättyi maanantaina Philadelphiassa. "Uusista geenikohtaisista lääkkeistä on paljon innostusta, etenkin koska ne näyttävät kestävän niin pitkään, sanoi tohtori Karol Watson Kalifornian yliopistosta Los Angelesissa. Tutkijat ovat tutkineet geeniterapiaa - DNA:n muuttamista - monien sairauksien perimmäisen syyn selvittämiseksi. Pennsylvanian yliopiston tohtori Daniel Rader, joka on konsultoinut joitakin näiden lääkkeiden valmistajia, sanoi, että uudet lääkkeet saavuttavat periaatteessa saman asian ilman, että geeneihin puututaan. Lääkkeet toimivat vaimentamalla tai estämällä viestejä, joita geenit antavat soluille, jotta ne tuottaisivat proteiineja, jotka voivat aiheuttaa haittaa, kuten kolesterolin kertymisen. Ensimmäiset näistä RNA-interferenssilääkkeistä hyväksyttiin hiljattain muihin sairauksiin, ja tutkimus kohdistuu myös sydänsairauksiin. Pisimmällä on inklisiran, jota testattiin 1 561 henkilöllä, joilla oli tukkeutuneista valtimoista johtuva sydänsairaus ja joilla oli edelleen korkea LDL-kolesterolipitoisuus, kolesterolin huono muoto, vaikka he käyttivät tavanomaisia lääkkeitä. Heille annettiin inklisiran-ruiske tai valelääke, kun he liittyivät tutkimukseen, kolme kuukautta myöhemmin ja sitten kuuden kuukauden välein. Lääke alensi LDL:ää 56 prosenttia ilman vakavia sivuvaikutuksia. Lisätestit osoittavat, alentaako se myös sydänkohtauksia ja muita ongelmia, ei vain kolesterolia. Inclisiranin valmistaja The Medicines Company aikoo hakea lääkkeelle liittovaltion hyväksyntää myöhemmin tänä vuonna. Kaksi muuta RNA-interferenssilääkettä tähtäävät eri kohteeseen - triglyserideihin, jotka ovat toinen veressä oleva rasva, joka on koholla neljänneksellä amerikkalaisista. Hoitomuotoja ovat muun muassa erittäin vähärasvainen ruokavalio, laihdutus, kalaöljy ja lääkkeet, mutta lääkärien mukaan tarvitaan lisää ja parempia hoitomuotoja. Kutakin RNA-interferenssilääkettä testattiin eri annoksilla 40 ihmisellä. Yksittäinen annos alensi triglyseridejä 30-67 prosenttia, ja hyöty kesti vähintään neljä kuukautta. Tutkimusten tarkoituksena oli vain osoittaa turvallisuus; Arrowhead Pharmaceuticals kehittää molempia lääkkeitä. Muissa tutkimuksissa löydettiin uusia hyötyjä vanhemmista lääkkeistä. AstraZenecan Farxiga, joka on alun perin kehitetty diabeteksen hoitoon, pienensi sydänongelmien riskiä myös sydämen vajaatoimintapotilailla, joilla ei ollut diabetesta. Näistä 2 605:stä 18 kuukauden ajan hoidetusta potilaasta noin 9 prosentilla Farxigaa saaneista sydämen vajaatoiminta paheni tai he kuolivat sydänperäisesti, kun taas lähes 13 prosentilla niistä, jotka eivät saaneet Farxigaa. Riski oli siis 27 prosenttia pienempi ilman ylimääräisiä vakavia sivuvaikutuksia. Yllättäviä hyötyjä havaittiin myös vuosikymmeniä vanhaa kihti-lääkettä koskevassa kanadalaisessa tutkimuksessa. Tulehduskipulääkettä kolkisiinia - jota myydään nimillä Colcrys, Mitigare ja geneerisenä lääkkeenä - testattiin 4 745 henkilöllä, jotka olivat hiljattain saaneet sydänkohtauksen. Noin kahden vuoden kuluttua kolkisiinin käyttäjillä oli 23 prosenttia pienempi riski sairastua uuteen sydänkohtaukseen, sydänperäiseen kuolemaan, aivohalvaukseen, sydänpysähdykseen tai valtimon avaustoimenpiteen kiireelliseen tarpeeseen verrattuna ryhmään, joka sai nukkepillereitä. Hyöty tuli lähinnä aivohalvausten ja valtimon avaustoimenpiteiden ehkäisemisestä, ja jotkut sydänlääkärit olisivat mieluummin nähneet suuremman eron sydänkohtausten ja kuolemantapausten määrässä. Kolkisiinia testataan parhaillaan useissa muissa tutkimuksissa, ja tarvitaan lisää näyttöä ennen kuin sitä voidaan käyttää rutiininomaisesti sydänriskien pienentämiseen, tohtori L. Kristin Newby Duken yliopistosta kirjoitti kommentissa, joka julkaistiin yhdessä tutkimuksen kanssa New England Journal of Medicine -lehdessä. Tohtori Donald Lloyd-Jones, Northwestern-yliopiston kardiologi ja sydänkonferenssin ohjelmapäällikkö, oli kannustavampi. "Kun on olemassa turvallinen lääke, joka on helposti saatavilla, on vaikea pitää tätä lääkettä loitolla", hän sanoi. ___ Marilynn Marchionea voi seurata Twitterissä osoitteessa http://twitter.com/MMarchioneAP ___ Associated Pressin terveys- ja tiedeosasto saa tukea Howard Hughes Medical Instituten tiedekasvatusosastolta. AP on yksin vastuussa kaikesta sisällöstä. Väite: Uudet, vanhat lääkkeet voivat tarjota tuoreita tapoja torjua sydänsairauksia.</w:t>
      </w:r>
    </w:p>
    <w:p>
      <w:r>
        <w:rPr>
          <w:b/>
        </w:rPr>
        <w:t xml:space="preserve">Tulos</w:t>
      </w:r>
    </w:p>
    <w:p>
      <w:r>
        <w:t xml:space="preserve">Uudet lääkkeet voivat tarjota uusia tapoja vähentää sydänriskejä tavanomaisten kolesterolia ja verenpainetta alentavien lääkkeiden lisäksi.</w:t>
      </w:r>
    </w:p>
    <w:p>
      <w:r>
        <w:rPr>
          <w:b/>
        </w:rPr>
        <w:t xml:space="preserve">Esimerkki 2.979</w:t>
      </w:r>
    </w:p>
    <w:p>
      <w:r>
        <w:t xml:space="preserve">Kohta: Suurin osa lähes 2300:sta keuhkovaurioita saaneesta ihmisestä oli höyrystänyt nesteitä, jotka sisältävät THC:tä, marihuanan huumaavaa osaa. Perjantaina julkaistussa raportissa Yhdysvaltain tautien valvonta- ja ehkäisykeskukset luettelivat potilaiden useimmin mainitsemat tuotteet ja totesivat, että jotkut heistä kertoivat höyrystäneensä useampaa kuin yhtä tuotetta. Dank Vapes oli merkki, jota käytti 56 prosenttia sairaalahoitoon joutuneista potilaista koko maassa. Dank ei ole lisensoitu tuote, joka tulee yhdeltä yritykseltä, vaan se on tyhjä pakkaus, jota voi tilata kiinalaisilta internetsivustoilta. Laittomat höyrypatruunoiden valmistajat voivat ostaa tyhjiä pakkauksia ja täyttää ne sitten haluamillaan aineilla. Muita CDC:n listan kärjessä olevia tuotenimiä olivat TKO (15 %), Smart Cart (13 %) ja Rove (12 %). "Ei ole todennäköistä, että yksittäinen tuotemerkki on vastuussa tästä taudinpurkauksesta", sanoi Brian King, CDC:n vanhempi tutkija Brian King. Joitakin CDC:n mainitsemista tuotemerkeistä myydään osavaltioissa, joissa marihuana on laillistettu. Näiden laillisten tuotemerkkien väärennökset ovat kuitenkin tulvineet markkinoille ympäri maata, mikä on pakottanut jotkut muuttamaan pakkauksiaan. Bill Loucks, TKO Productsin perustaja, sanoi, että hänen yrityksensä myy vain Kaliforniassa sijaitseville luvan saaneille apteekeille, mutta yritys saa sähköpostiviestejä, joissa kysytään muualta ostetuista TKO-merkkisistä patruunoista. "Jos ostit ne Kalifornian ulkopuolelta ... olet väärennösten ylpeä omistaja", Loucks sanoi sähköpostitse. CDC sanoi perjantaina myös, että pahin epidemia saattaa olla ohi. Alustavien tietojen mukaan sairaalahoitojaksot olivat huipussaan syyskuun puolivälissä ja ovat sen jälkeen vähentyneet, viranomaiset kertoivat. Tutkijat haluavat lisää tietoja, kunnes he ovat varmoja siitä, että epidemia on hiipumassa. Jos näin on, syitä voi olla useampi kuin yksi, kuten yleisön kasvava varovaisuus höyryttämistä kohtaan tai ehkä muutos siinä, mitä patruunavalmistajat laittavat niihin, King sanoi. Tapauksia tulee kuitenkin edelleen, ja tänä vuonna on raportoitu 2291 tapausta, joista 176 tuli mukaan marraskuun lopulla. Jokainen osavaltio on ilmoittanut tapauksista, ja 25 osavaltiota ja District of Columbia ovat ilmoittaneet yhteensä 48 kuolemantapauksesta. Oireita ovat hengitysvaikeudet, rintakipu, väsymys ja oksentelu. Noin puolet potilaista on teini-ikäisiä tai parikymppisiä. Epidemia näyttää alkaneen maaliskuussa. CDC:n virkamiehet ovat vähitellen keskittyneet tutkimuksissaan mustan pörssin THC-patruunoihin. Noin 1 800 sairaalahoitoon joutuneen potilaan analyysin mukaan noin 80 prosenttia kertoi käyttäneensä ainakin yhtä THC-tuotetta. Viime kuussa CDC:n virkamiehet kertoivat, että he olivat löytäneet syyllisen - kemiallisen yhdisteen nimeltä E-vitamiiniasetaatti, jota on yleisesti löydetty sairaiden potilaiden keuhkoista ja heidän höyrystämistään tuotteista. E-vitamiiniasetaatti on sakeuttamisaine, jota on lisätty laittomiin THC-höyrynesteisiin. Kingin mukaan on kuitenkin mahdollista, että sitä on lisätty myös CBD:tä, toista kannabisuutetta, sisältäviin höyrynesteisiin. Noin 1 % potilaista kertoi höyrystäneensä vain CBD-tuotteita. Virasto suosittelee, että ihmiset eivät käytä mitään THC:tä sisältäviä sähkösavukkeita tai höyrystystuotteita, varsinkaan sellaisia, jotka on saatu ystäviltä, perheenjäseniltä tai mustan pörssin jälleenmyyjiltä. Kuitenkin 13 prosenttia potilaista sanoi höyrystäneensä vain nikotiinia. CDC:n virkamiehet jatkavat nikotiinia sisältävien höyrystimien tutkimista ja kehottavat varovaisuuteen kaikentyyppisten höyrystystuotteiden suhteen, kunnes tutkimus on saatu päätökseen, King sanoi. ___ Associated Pressin terveys- ja tiedeosasto saa tukea Howard Hughes Medical Instituten tiedekasvatusosastolta. AP on yksin vastuussa kaikesta sisällöstä. Väittämä: Viranomaiset listaavat USA:n taudinpurkauksessa raportoituja ruohovapepumerkkejä.</w:t>
      </w:r>
    </w:p>
    <w:p>
      <w:r>
        <w:rPr>
          <w:b/>
        </w:rPr>
        <w:t xml:space="preserve">Tulos</w:t>
      </w:r>
    </w:p>
    <w:p>
      <w:r>
        <w:t xml:space="preserve">Terveysviranomaiset, jotka tutkivat valtakunnallista höyrystyssairauksien puhkeamista, ovat ensimmäistä kertaa listanneet sairaalahoitoihin yleisimmin liittyvät höyrystinmerkit.</w:t>
      </w:r>
    </w:p>
    <w:p>
      <w:r>
        <w:rPr>
          <w:b/>
        </w:rPr>
        <w:t xml:space="preserve">Esimerkki 2.980</w:t>
      </w:r>
    </w:p>
    <w:p>
      <w:r>
        <w:t xml:space="preserve">Kohta: Kuten Espanjassa, Italiassa ja monissa muissa Euroopan maissa, Ranskassa tautiepidemian torjumiseksi määrätty lukitus, joka sisältää rajoituksia kauppojen avaamiselle ja ihmisten liikkumiselle, pysyy voimassa ainakin 11. toukokuuta asti, presidentti Emmanuel Macron sanoi aiemmin tällä viikolla. Sen jälkeen koulut ja kaupat avataan uudelleen, vaikka on vielä epäselvää, millä nopeudella Ranska sallii joidenkin yritysten, kuten hotellien tai kahviloiden, aloittaa uudelleen, ja aikooko se poistaa kotiarestisuositukset kaikilta samaan aikaan. Macronin viimeisimmät ilmoitukset ovat herättäneet viime päivinä vastareaktioita sen jälkeen, kun hän oli maanantaina sanonut, että iäkkäitä ihmisiä, joita pidetään alttiimpina tappavalle virukselle, pyydetään pysymään kotona pidempään. Myös professori Jean-François Delfraissy, joka johtaa hallitusta epidemiasta neuvovaa tieteellistä neuvostoa, lietsoi keskustelua ehdotettuaan, että 65-70-vuotiaiden ja sitä vanhempien ihmisten eristämistä pitäisi jatkaa. "Presidentti on seurannut kasvavaa keskustelua ikääntyneiden kansalaisten tilanteesta toukokuun 11. päivän jälkeen", Elysee-palatsi sanoi Reutersille lauantaina lähettämissään kommenteissa. "Hän ei halua, että kansalaiset joutuvat syrjityksi toukokuun 11. päivän jälkeen rajoitustoimenpiteiden asteittaisen lieventämisen yhteydessä, ja vetoaa ihmisten yksilölliseen vastuuseen."     Hallitus kuitenkin todennäköisesti edelleen suosittelee, että joidenkin ihmisten pitäisi pysyä kotona oman turvallisuutensa vuoksi. "Pyydämme kaikkein haavoittuvimpia ihmisiä, vanhuksia, vaikeavammaisia ja kroonisista sairauksista kärsiviä ihmisiä, pysymään eristyksissä myös toukokuun 11. päivän jälkeen, ainakin aluksi", Macron sanoi televisiopuheessaan 13. huhtikuuta. "Tiedän, että se on suuri rajoitus ... Mutta meidän on yritettävä noudattaa tätä suojellaksemme teitä, se on teidän etunne mukaista."  Ranskan rekisteröity kuolemantapausten määrä koronavirustartuntojen vuoksi lähestyi perjantaina 19 000:ta, mutta useimmat tiedot antoivat lisää viitteitä siitä, että taudin leviäminen oli hidastumassa kuukauden kestäneen kansallisen lukituksen jälkeen. Väite: Ranska välttää tiukkaa ikäsyrjintää lukituksesta poistumisessa.</w:t>
      </w:r>
    </w:p>
    <w:p>
      <w:r>
        <w:rPr>
          <w:b/>
        </w:rPr>
        <w:t xml:space="preserve">Tulos</w:t>
      </w:r>
    </w:p>
    <w:p>
      <w:r>
        <w:t xml:space="preserve">Ranskan presidentin kanslia ilmoitti, että Ranska pyrkii välttämään erilaisten sääntöjen asettamista iäkkäille ihmisille ja muita syrjinnän muotoja, kun hallitus alkaa lieventää koronaviruksen aiheuttamia rajoitustoimenpiteitä.</w:t>
      </w:r>
    </w:p>
    <w:p>
      <w:r>
        <w:rPr>
          <w:b/>
        </w:rPr>
        <w:t xml:space="preserve">Esimerkki 2.981</w:t>
      </w:r>
    </w:p>
    <w:p>
      <w:r>
        <w:t xml:space="preserve">Kohta: Parlamentin ylähuoneen lainsäätäjät äänestivät tiistaina yli kolme tuntia kestäneen keskustelun jälkeen lakimuutoksen puolesta, joka sallii hoidot. Hoito, jota kutsutaan mitokondrioiden siirroksi, tunnetaan nimellä "kolmen vanhemman" koeputkihedelmöitys (IVF), koska geneettisesti muunnetuista alkioista syntyvillä vauvoilla olisi äidin, isän ja naispuolisen luovuttajan DNA:ta. Vaikka tekniikat ovat vielä tutkimusvaiheessa Britannian ja Yhdysvaltojen laboratorioissa, asiantuntijat sanovat, että nyt kun oikeudelliset esteet on voitettu, Britannian ensimmäinen kolmen vanhemman vauva voisi syntyä jo vuonna 2016. Mitokondriosiirrossa puututaan hedelmöitysprosessiin, jotta voidaan poistaa viallinen mitokondrioiden DNA, joka voi aiheuttaa perinnöllisiä sairauksia, kuten sydänongelmia, maksan vajaatoimintaa, aivohäiriöitä, sokeutta ja lihasdystrofiaa. Mitokondriot toimivat solujen sisällä pieninä energiaa tuottavina akkuina, ja noin 1 vauvalla 6 000:sta ympäri maailmaa syntyy vakava mitokondriosairaus. Wellcome Trustin lääketieteellisen hyväntekeväisyysjärjestön johtaja Jeremy Farrar kiitti lainsäätäjiä "harkitusta ja myötätuntoisesta päätöksestä". "Perheet, jotka tietävät, millaista on hoitaa lasta, jolla on tuhoisa sairaus, ovat parhaassa asemassa päättämään, onko mitokondrioiden luovuttaminen oikea vaihtoehto", hän sanoi. Society of Biologyn toimitusjohtaja Mark Downs iloitsi "suuresta päivästä Yhdistyneen kuningaskunnan tieteelle" ja sanoi, että merkittävä päätös "varmistaa, että äidit, jotka kantavat viallisia mitokondrioita, voivat saada terveitä lapsia, joilla ei ole tuhoisia sairauksia".  The Center for Genetics and Society -kampanjaryhmän johtaja Marcy Darnovsky kutsui päätöstä kuitenkin "historialliseksi virheeksi", joka tekee lapsista biologisia kokeita ja "muuttaa ikuisesti ihmisen sukusolulinjaa". "Tekniikat ... ovat suhteellisen yksinkertaisia, eivätkä ne itsessään luo niin sanottuja design-vauvoja", hän sanoi. "Ne johtavat kuitenkin siihen, että lasten jokaisessa solussa on kolmen eri ihmisen DNA:ta, mikä vaikuttaa moniin ominaisuuksiin tuntemattomalla tavalla ja aiheuttaa geneettisiä muutoksia, jotka siirtyvät tuleville sukupolville." Väite: Britanniasta tulee ensimmäinen maa, joka laillistaa kolmen vanhemman vauvat.</w:t>
      </w:r>
    </w:p>
    <w:p>
      <w:r>
        <w:rPr>
          <w:b/>
        </w:rPr>
        <w:t xml:space="preserve">Tulos</w:t>
      </w:r>
    </w:p>
    <w:p>
      <w:r>
        <w:t xml:space="preserve">- Britanniasta tulee ensimmäinen maa, joka laillistaa "kolmen vanhemman" IVF-tekniikan, jonka lääkärit sanovat voivan ehkäistä joitakin perinnöllisiä parantumattomia sairauksia, mutta jonka kriitikot pelkäävät johtavan käytännössä "design-vauvoihin".</w:t>
      </w:r>
    </w:p>
    <w:p>
      <w:r>
        <w:rPr>
          <w:b/>
        </w:rPr>
        <w:t xml:space="preserve">Esimerkki 2.982</w:t>
      </w:r>
    </w:p>
    <w:p>
      <w:r>
        <w:t xml:space="preserve">Kohta: Lyonin vetoomustuomioistuin antoi torstaina vuosikymmenen kestäneen oikeustaistelun viimeisimmässä vaiheessa tukensa maanviljelijä Paul Francois'n väitteelle, jonka mukaan Monsanton Lasso-niminen rikkaruohomyrkky oli sairastuttanut hänet ja että tuotteen merkinnät olivat olleet riittämättömät. Francois, 55, sanoo kärsineensä neurologisista ongelmista, kuten muistinmenetyksestä, pyörtymisestä ja päänsärystä, hengitettyään vahingossa Lassoa vuonna 2004 työskennellessään maatilallaan. "Francois päättelee perustellusti, että tuote ei tarjonnut sellaista turvallisuustasoa, jota hän saattoi perustellusti odottaa, koska sen pakkausmerkinnät olivat puutteelliset ja sovellettavien säännösten vastaiset", tuomioistuin totesi tuomiossaan. Tuoreimmassa tuomiossa ei kuitenkaan määritetty viljelijälle maksettavia korvauksia, joita käsitellään nyt toisessa Lyonissa sijaitsevassa tuomioistuimessa. Francois vaatii noin 1 miljoonan euron (1,1 miljoonan dollarin) vahingonkorvauksia. Bayer, joka osti Monsanton 63 miljardin dollarin kaupalla viime vuonna, sanoi harkitsevansa oikeudellisia vaihtoehtoja, mukaan lukien muutoksenhaku Ranskan korkeimpaan oikeuteen. Saksalainen kemikaalikonserni lisäsi, että kasvinsuojeluaineet "eivät aiheuta riskiä ihmisten terveydelle, jos niitä käytetään niiden viranomaishyväksynnässä vahvistettujen käyttöehtojen mukaisesti". Francois oli voittanut Monsantoa vastaan päätökset vuosina 2012 ja 2015, ennen kuin Ranskan korkein oikeus kumosi päätökset ja määräsi uuden käsittelyn Lyonissa. "Olemme kaikki iloisia voitostamme, mutta sillä oli kova hinta", Francois sanoi toimittajille Pariisissa. "Se on suuri helpotuksen huokaus. Tämä on ollut 12 vuotta taistelua, 12 vuotta, joiden aikana jouduin panemaan koko elämäni jäihin."  Lasso kiellettiin Ranskassa vuonna 2007 sen jälkeen, kun tuote oli jouduttu vetämään pois markkinoilta joissakin muissa maissa. Siinä käytettiin eri tehoainetta kuin glyfosaatissa, joka on Monsanton myydyimmän rikkaruohojen torjunta-aineen Roundupin sisältämä kemikaali ja jota vastaan on nostettu Yhdysvalloissa oikeusjuttuja väitetyistä syöpäyhteyksistä. Yhtiö on todettu vastuulliseksi kahdessa Kaliforniassa käydyssä oikeudenkäynnissä, joissa syöpää sairastavat henkilöt ovat vaatineet kymmenien miljoonien dollarien korvauksia. Bayer valittaa näistä tuomioista. Glyfosaattiin liittyvät oikeudelliset ongelmat ovat vaikuttaneet siihen, että Bayer on menettänyt markkina-arvostaan noin 30 miljardia euroa viime elokuusta lähtien. Konsernin pääjohtaja sanoi torstaina, että oikeudenkäynnit vaikuttavat "massiivisesti" konserniin. Päätöksen julkistamisen jälkeen Bayerin osakkeet jatkoivat laskuaan ja kävivät noin 1,5 prosentin laskussa ennen kuin saivat osan tappioista takaisin. (1 dollari = 0,8874 euroa) Väittämä: Bayer Oyj:n osakkeenomistajat ovat ostaneet 0,8874 euroa: Ranskalainen tuomioistuin toteaa Bayerin Monsanton olevan vastuussa maanviljelijän sairastumisesta.</w:t>
      </w:r>
    </w:p>
    <w:p>
      <w:r>
        <w:rPr>
          <w:b/>
        </w:rPr>
        <w:t xml:space="preserve">Tulos</w:t>
      </w:r>
    </w:p>
    <w:p>
      <w:r>
        <w:t xml:space="preserve">Ranskalainen tuomioistuin on päättänyt, että Monsanto oli vastuussa maanviljelijän sairastumisesta, kun tämä hengitti yhtä sen rikkaruohojen torjunta-aineista, mikä on toinen oikeudellinen takaisku Bayerin omistamalle yritykselle terveysväitteiden osalta.</w:t>
      </w:r>
    </w:p>
    <w:p>
      <w:r>
        <w:rPr>
          <w:b/>
        </w:rPr>
        <w:t xml:space="preserve">Esimerkki 2.983</w:t>
      </w:r>
    </w:p>
    <w:p>
      <w:r>
        <w:t xml:space="preserve">Kohta: Yhdysvaltain presidentti Donald Trump puhui 16. heinäkuuta 2020 Valkoisen talon eteläisellä nurmikolla järjestetyssä tilaisuudessa, jonka aiheena oli näennäisesti "Rolling Back Regulations to Help All Americans". Erään meemin mukaan Trump väitetysti käsitteli puheessaan energiatehokkuusvaatimuksia, joiden väitetään johtaneen siihen, että kodinkoneet eivät toimi kunnolla niiden veden ja virran kulutuksen säästämiseen tähtäävien vaatimusten vuoksi:  Tämä oli tarkka toisinto osasta Trumpin puhetta Valkoisen talon tilaisuudesta laatiman pöytäkirjan mukaan: Tuomme takaisin kuluttajien valinnanvapauden kodinkoneissa, jotta voitte ostaa pesukoneet ja kuivausrummut, suihkunpäät ja hanat. Suihkupäät siis - kun käyt suihkussa, vesi ei tule ulos. Jos haluatte pestä kätenne, vesi ei tule ulos. Mitä teette? Seisotko siinä pidempään vai käytkö pidempään suihkussa? Koska hiusteni - en tiedä teistä, mutta niiden on oltava täydelliset. Täydellisen. Astianpesukoneet - teillä ei ollut vettä, joten te - ihmiset, jotka tiskaavat - painatte sitä, ja se menee uudelleen, ja teette sen uudelleen ja uudelleen. Joten voisitte yhtä hyvin antaa heille vettä, koska loppujen lopuksi käytätte vähemmän vettä. Joten teimme sen niin, että astianpesukoneissa on nyt paljon enemmän vettä. Ja monissa paikoissa - useimmissa paikoissa maassa vesi ei ole ongelma. He eivät tiedä, mitä tehdä sillä. Sitä kutsutaan "sateeksi". Heillä ei ole ongelmaa. Tämä ei ollut läheskään ensimmäinen kerta, kun presidentti puhui huonosti toimivista laitteista. Joulukuussa 2019, kun Trump puhui Valkoisen talon Roosevelt-huoneessa keskellä syytteeseenpanotutkimusta, hän harhautui kiusaamaan vessoja ja muita kylpyhuonekalusteita, jotka väitetysti turhauttavat käyttäjiään alhaisen virtaustekniikan käytön vuoksi. CNN uutisoi: Presidentti väitti, että amerikkalaiset huuhtelevat vessojaan "10 tai 15 kertaa yhden kerran sijaan", ja väitti, että heillä on vaikeuksia pestä käsiään, mikä näytti olevan sivuhuomautus matalan virtauksen lavuaareista ja vessoista. "Meillä on tilanne, jossa tarkastelemme hyvin voimakkaasti lavuaareja ja suihkuja ja muita kylpyhuoneiden osia, joissa hanaa käännetään - ja alueilla, joilla on valtavia vesimääriä, vesi valuu mereen, koska sitä ei koskaan pystytä käsittelemään, eikä vettä saada lainkaan", presidentti sanoi pyöreän pöydän keskustelussa pienyritysten johtajien kanssa sääntelyn purkamistoimista. "Kun hanan avaa, vettä ei tule. He käyvät suihkussa, ja vettä tippuu ulos. Se vain tippuu, hyvin hiljaa tippuu", presidentti jatkoi puhuessaan tiputtelusta ääntään hiljentäen. "Ihmiset huuhtelevat vessoja 10 kertaa, 15 kertaa, eikä vain kerran." "Ihmiset huuhtelevat vessoja 10 kertaa, 15 kertaa, eikä vain kerran." Ei ollut täysin selvää, mistä hän puhui, mutta se näytti liittyvän kylpyhuonekalusteisiin, joissa on matalan virtauksen laitteet. Hän sanoi, että ympäristönsuojeluvirasto tutkii asiaa hänen ehdotuksestaan. "Ne kuluttavat lopulta enemmän vettä. Joten (EPA) tutkii asiaa hyvin vahvasti minun ehdotuksestani", Trump sanoi, vaikka hän ei kertonut tarkemmin, mitä ehdotuksia hän mahdollisesti teki. NPR siteerasi Pacific Institutea, voittoa tavoittelematonta tutkimuslaitosta, joka keskittyy globaaleihin ja alueellisiin makean veden kysymyksiin, väittäen, että Trumpin lausunnot eivät vastanneet todellisuutta: Peter Gleick Oaklandissa sijaitsevasta Pacific Institute -instituutista pitää tätä kaikkea Trumpin nostalgiana ajalle, jolloin suihkut olivat voimakkaita, vessat kuluttivat neljä gallonaa huuhtelua kohden ja hehkulamput polttivat kädet, kun niihin koski. Gleickin mukaan nämä uudemmat kodinkoneet ovat osa "tehokkuusvallankumousta", joka tekee samat tehtävät vähemmällä kulutuksella ja pysäyttää veden- ja energiankulutuksen nousun Amerikassa. Ja kyllä, astianpesukoneen kierros kestää kauemmin, ja hehkulamput ovat halvempia ostaa aluksi. Mutta pitkällä aikavälillä ne ovat paljon kalliimpia, koska ne kuluttavat valtavasti energiaa, josta maksamme ajan myötä, ja ne palavat 20 kertaa nopeammin", Gleick sanoi. Väite: Presidentti Trump piti COVID-19-pandemian aikana puheen, jossa hän paheksui suihkujen ja astianpesukoneiden toimimattomuutta alhaisen virtausasteen standardien vuoksi.</w:t>
      </w:r>
    </w:p>
    <w:p>
      <w:r>
        <w:rPr>
          <w:b/>
        </w:rPr>
        <w:t xml:space="preserve">Tulos</w:t>
      </w:r>
    </w:p>
    <w:p>
      <w:r>
        <w:t xml:space="preserve">Sen perusteella, miten Trump puhuu tehokkaista hehkulampuista, vaikuttaa siltä, että hänen valituksensa koskee pienloistelamppuja, jotka olivat 10 vuotta sitten ainoat laajalti saatavilla olevat vähäenergiset lamput. Nykyään kauppojen hyllyt ovat kuitenkin täynnä LED-lamppuja, joissa on lämpimämmän näköistä valoa ja jopa pidempi käyttöikä. Gleick epäilee, että myös Trumpin vessavalitukset ovat vanhentuneita, koska matalan virtauksen vessatekniikka on kehittynyt viime vuosina.</w:t>
      </w:r>
    </w:p>
    <w:p>
      <w:r>
        <w:rPr>
          <w:b/>
        </w:rPr>
        <w:t xml:space="preserve">Esimerkki 2.984</w:t>
      </w:r>
    </w:p>
    <w:p>
      <w:r>
        <w:t xml:space="preserve">Kohta: Jälkimmäiseen liittyisi kuitenkin merkittäviä rajoituksia, kuten vaatimus siitä, että todistuksen antajilla on oltava erityisosaamista riippuvuuksien hoidossa. Yhden lakiesityksen aiemmassa versiossa pyrittiin lisäämään luetteloon myös ahdistuneisuus ja Lymen borrelioosi, mutta nämä säännökset poistettiin. Senaatti äänesti keskiviikkona sitä vastaan, että lääkemarihuana olisi saatavilla kaikissa sairauksissa, joiden hoidon palveluntarjoaja on todennut tarpeelliseksi. Senaatti äänesti myös lakiehdotuksen jatkotutkimuksesta, jolla laillistettaisiin vapaa-ajan marihuana, ja useita uusia lakiehdotuksia tästä aiheesta on tulossa myöhemmin tässä istunnossa. Väite: edustajainhuone hyväksyy lakiesitykset lääkemarihuanan käytön laajentamiseksi.</w:t>
      </w:r>
    </w:p>
    <w:p>
      <w:r>
        <w:rPr>
          <w:b/>
        </w:rPr>
        <w:t xml:space="preserve">Tulos</w:t>
      </w:r>
    </w:p>
    <w:p>
      <w:r>
        <w:t xml:space="preserve">New Hampshiren edustajainhuone hyväksyi keskiviikkona kaksi lakiesitystä, joilla lääkemarihuana saataisiin useampien potilaiden käyttöön, mutta laajempi lakiesitys kuoli senaatissa.</w:t>
      </w:r>
    </w:p>
    <w:p>
      <w:r>
        <w:rPr>
          <w:b/>
        </w:rPr>
        <w:t xml:space="preserve">Esimerkki 2.985</w:t>
      </w:r>
    </w:p>
    <w:p>
      <w:r>
        <w:t xml:space="preserve">Kohta: Sanofi SA:n Ambienin ja muiden samankaltaisten lääkkeiden käyttö oli huomattavasti suurempaa 50-vuotiailla sekä 80-vuotiailla ja sitä vanhemmilla, selviää Centers for Disease Control and Preventionin tutkimustuloksista. Kaiken kaikkiaan noin 8,6 miljoonaa ihmistä eli 4 prosenttia Yhdysvaltojen aikuisista ilmoitti äskettäin käyttäneensä unilääkkeitä, CDC:n kansallinen terveystilastokeskus kertoi raportissaan. Tietojen mukaan lääkkeiden käyttö oli kuitenkin suurempaa 50-59-vuotiaiden keski-ikäisten aikuisten ja vanhusten keskuudessa. Kuusi prosenttia 50-59-vuotiaista kertoi käyttäneensä reseptillä määrättyä unilääkettä viimeisten 30 päivän aikana, ja 7 prosenttia 80-vuotiaista ja sitä vanhemmista ilmoitti tällaisesta käytöstä. 60- ja 70-vuotiaiden kohdalla luvut jäävät hieman alle kuuden prosentin. Vertailun vuoksi vain 2 prosenttia 20-39-vuotiaista ilmoitti käyttäneensä äskettäin unilääkettä. CDC:n tutkija Yinong Chongin mukaan 50-vuotiailla voi olla univaikeuksia työn ja perhestressin vuoksi. "Se antaa kuvan ryhmästä, jolla on perhe, ei vain lapsia, vaan luultavasti myös iäkkäitä vanhempia, mutta silti olet todennäköisesti työelämässä, joten joudut puristuksiin molemmissa päissä perhevastuun ja työtehtävien suhteen", hän sanoi. Chongin mukaan uni saattaa parantua, kun ihmiset jäävät eläkkeelle ennen kuin mahdolliset krooniset terveysongelmat alkavat häiritä unta, ja hän lisäsi, että lisätutkimuksia tarvitaan. Tiedot osoittivat myös, että 5 prosenttia tutkituista naisista kertoi CDC:n raportin mukaan käyttäneensä äskettäin unilääkettä verrattuna noin 3 prosenttiin miesvastaajista. Chongin mukaan ei ole selvää, miksi naiset käyttävät lääkkeitä todennäköisemmin. Aiemmissa tutkimuksissa on seurattu unilääkkeiden reseptejä, mutta CDC:n mukaan tutkimus on ensimmäinen, joka perustuu tällaisten lääkkeiden todellista käyttöä koskevaan kyselytutkimukseen. Atlantassa sijaitsevan terveysviraston kansallisen terveystilastokeskuksen tutkijat tiedustelivat 20-vuotiailta ja sitä vanhemmilta aikuisilta, olivatko he käyttäneet reseptillä saatavia unilääkkeitä viimeisten 30 päivän aikana, ja pyysivät osallistujia näyttämään haastateltaville reseptilääkkeet. "Saat selville, kuinka moni niitä todella käyttää", Chong sanoi haastattelussa ja totesi, että reseptitiedot voivat sisältää useita reseptejä yhdelle potilaalle tai reseptejä, joita ei koskaan täytetä tai edes käytetä. "Tämä on todellista käyttöä."  Reseptillä saatavista unilääkkeistä on tullut jossain määrin kiistanalaisia, koska niiden vaikutus voi jatkua vielä sen jälkeenkin, kun jotkut potilaat heräävät. Yhdysvaltain elintarvike- ja lääkevirasto FDA on alkanut tutkia tarkemmin unilääkkeitä ja määrännyt pienempiä annoksia Ambienille ja muille vastaaville pillereille, koska on huolestuttavaa, että niiden vaikuttava aine on jäänyt potilaiden vereen seuraavana aamuna niin korkealle tasolle, että se voi tehdä ajamisesta ja muista toiminnoista vaarallisia. Juuri viime kuussa FDA hylkäsi Merck &amp; Co Inc:n kokeellisen unilääkkeen ja totesi, että ehdotetut annokset eivät ole turvallisia, mutta että pienempi annos voisi olla hyväksyttävä. Ei ole yllättävää, että CDC:n tutkimukseen vastanneet, jotka kertoivat nukkuvansa viisi tuntia tai vähemmän joka yö tai joilla oli diagnosoitu unihäiriö, ilmoittivat todennäköisemmin käyttävänsä reseptilääkkeitä. Lisäksi useammat valkoihoiset ja korkeammin koulutetut ilmoittivat käyttävänsä lääkkeitä enemmän, virasto totesi. Chongin mukaan näiden lukujen taustalla on todennäköisesti sosioekonomisia tekijöitä, koska potilailla on oltava varaa lääkärin hoitoon ja lääkkeisiin. IMS Healthin reseptitietojen mukaan Ambien ja muut zolpidem-lääkkeen versiot olivat 15. sijalla Yhdysvaltojen eniten annosteltujen lääkkeiden joukossa. Väite: Unilääkkeiden käyttö suurinta iäkkäiden amerikkalaisten keskuudessa: CDC.</w:t>
      </w:r>
    </w:p>
    <w:p>
      <w:r>
        <w:rPr>
          <w:b/>
        </w:rPr>
        <w:t xml:space="preserve">Tulos</w:t>
      </w:r>
    </w:p>
    <w:p>
      <w:r>
        <w:t xml:space="preserve">Torstaina julkaistujen yhdysvaltalaisten tietojen mukaan iäkkäät yhdysvaltalaiset aikuiset, erityisesti naiset, käyttävät todennäköisemmin reseptillä saatavia unilääkkeitä yrittäessään nukkua vähintään seitsemän tuntia, kuten asiantuntijat yleensä suosittelevat.</w:t>
      </w:r>
    </w:p>
    <w:p>
      <w:r>
        <w:rPr>
          <w:b/>
        </w:rPr>
        <w:t xml:space="preserve">Esimerkki 2.986</w:t>
      </w:r>
    </w:p>
    <w:p>
      <w:r>
        <w:t xml:space="preserve">Kohta: Kanadan kansanterveyspäällikön sijainen Howard Njoo kertoi toimittajille, että hallitus on tähän mennessä testannut noin 83 000 ihmistä viruksen aiheuttaman COVID-19-hengitystiesairauden varalta. Vahvistettuja tapauksia on ollut 1 099. Kanada on ryhtynyt useisiin toimenpiteisiin nopeasti leviävän viruksen hillitsemiseksi, muun muassa sulkemalla rajansa Yhdysvaltojen kanssa, mikä tuli voimaan perjantai-iltana. Trudeau, joka on itse eristyksissä vaimonsa COVID-19-positiivisen testituloksen jälkeen, kertoi lauantaina toimittajille, että hallitus tehostaa testausta mahdollisimman monen tapauksen havaitsemiseksi. "Testauksen lisääminen lisääntyy valtavaa vauhtia..... Saamme lisää laitteita testausta varten. Ymmärrämme, että laajamittainen testaaminen on olennainen väline taudin leviämisen torjunnan jatkamisessa", Trudeau sanoi toimittajille. Koko maassa on noin 5 000 hengityskonetta, Njoo sanoi. Hän kertoi myös, että Kanada pyrkii palauttamaan maahan jääneet kansalaiset kotiin, ja Air Canada (AC.TO) -yhtiön kone on palauttamassa kansalaisia Marokosta. Hän nimesi Perun ja Espanjan kahdeksi mahdolliseksi maaksi, joista Kanada tekee yhteistyötä lentoyhtiöiden kanssa kotiin tuotavien kansalaisten kanssa. Trudeau sanoi kuitenkin, että monien maiden asettamat matkustusrajoitukset tarkoittavat, että kaikki ulkomailla jumissa olevat kanadalaiset eivät voi palata kotiin välittömästi. "Pyydämme ihmisiä pysymään turvassa, tekemään fiksuja valintoja ja tekemään parhaansa tilanteessa, joka on ennennäkemätön, poikkeuksellinen ja hyvin vaikea", Trudeau sanoi. Kanadan ulkoministeri François-Philippe Champagne arvioi, että ulkomailla on kymmeniätuhansia kanadalaisia. Trudeaun hallitus on luvannut 27 miljardia dollaria (18,6 miljardia dollaria) talouden auttamiseksi viruksen puhkeamisen keskellä, mikä Reutersin laskelmien mukaan voi räjäyttää julkisen talouden alijäämän ja johtaa valtion lainanoton kasvuun lähes 40 prosentilla. "Olemme kuulleet taloustieteilijöiltä ja pankeilta monenlaisia arvioita siitä, kuinka pahaksi tilanne muuttuu. Ainoa asia, josta he näyttävät olevan yhtä mieltä, on se, että tilanne pahenee erittäin pahaksi. Onneksi Kanadan finanssipoliittinen asema on erittäin vahva... ja se antaa meille tilaa pistää rahaa ihmisten taskuun", Trudeau lisäsi. Samaan aikaan Kanadan päätös käännyttää Yhdysvaltojen ja Kanadan välisen rajan yli kävelevät turvapaikanhakijat on saanut osakseen kritiikkiä. "Hallituksen päätös... jättää huomiotta Maailman terveysjärjestön suositukset, eikä se ole osa järkevää pandemian hallintasuunnitelmaa", sanoi Nazila Bettache Caring for Social Justice Collective -järjestöstä. Hänen mukaansa turvapaikanhakijat ylittävät maan muulla tavalla, jota ei valvota yhtä hyvin, eikä heillä ole käytettävissään asianmukaisia turvatoimia, kuten 14 päivän karanteenia. Väite: Kanadan koronaviruksen aiheuttamien kuolemantapausten määrä nousee 13:een, kun kotiuttamispyrkimyksiä tehostetaan.</w:t>
      </w:r>
    </w:p>
    <w:p>
      <w:r>
        <w:rPr>
          <w:b/>
        </w:rPr>
        <w:t xml:space="preserve">Tulos</w:t>
      </w:r>
    </w:p>
    <w:p>
      <w:r>
        <w:t xml:space="preserve">Kanadassa koronaviruksen aiheuttamien kuolemantapausten määrä nousi lauantaina 13:een, ja maa lisäsi ponnistelujaan kotiuttaakseen ulkomaille jääneet kanadalaiset, kun pääministeri Justin Trudeau kutsui tilannetta "ennennäkemättömäksi, poikkeukselliseksi ja hyvin vaikeaksi".</w:t>
      </w:r>
    </w:p>
    <w:p>
      <w:r>
        <w:rPr>
          <w:b/>
        </w:rPr>
        <w:t xml:space="preserve">Esimerkki 2.987</w:t>
      </w:r>
    </w:p>
    <w:p>
      <w:r>
        <w:t xml:space="preserve">Kohta: Simi Valleyssa, Los Angelesin luoteispuolella Venturan piirikunnassa, syttyi tulipalo varhain keskiviikkoaamuna, ja iltaan mennessä se oli hiillostanut 1 300 hehtaaria (526 hehtaaria), kun palomiehet yrittivät suojella Reaganin kirjastoa ja noin 7000 kotia liekkien tiellä. Easy Fire, joka pakotti 26 000 ihmistä pakenemaan, syttyi noin 48 kilometrin päässä Getty Center -museon lähellä sijaitsevilla pensaiden peittämillä kukkuloilla palavasta erillisestä tulipalosta, joka on karkottanut tuhansia asukkaita joistakin kaupungin varakkaimmista asuinalueista. Getty-museossa on kokoelma, johon kuuluu Van Goghin, Rembrandtin ja Manet'n maalauksia, antiikin kreikkalaisia patsaita ja laaja valikoima käsikirjoituksia. Reaganin kirjasto, Getty Center ja Malibussa sijaitseva Getty Villa jouduttiin sulkemaan liekkien ja paksujen savupilvien vuoksi, vaikka kaikkien kolmen laitoksen kerrottiin olevan illalla jo pois välittömästä vaarasta. "Henkilökuntamme omistautuminen ja alueemme ensiapuhenkilöstön ammattitaito ovat olleet suorastaan sankarillisia", Gettyn johtaja Jim Cuno sanoi keskuksen verkkosivuilla julkaistussa lausunnossa. Santa Ana -tuulia syytettiin useista tulipaloista Etelä-Kaliforniassa. Los Angelesin itäpuolella sijaitsevassa Riversiden piirikunnassa tuulen aiheuttama pensaspalo mustasi nopeasti 250 hehtaaria (101 hehtaaria) ja pakotti sadat ihmiset evakuoitaviksi kahdesta asuntovaunualueesta ja vanhainkodista, kertoi piirikunnan palotiedottaja Rob Roseen. Sääolosuhteet olivat huonoimmillaan, ja raju tuuli heitti palavaa hiillosta ilmassa luukuivan pensaikon halki sytyttäen pistemäisiä tulipaloja. "Tuli levisi tänään hyvin nopeasti 40-80 kilometrin tuntinopeudella puhaltavien tuulten työntämänä", Venturan piirikunnan palolaitoksen apulaispäällikkö Chad Cook kertoi toimittajille. "Tänä aamuna oli jopa 105 kilometrin tuntinopeuteen yltäviä puuskia, jotka tekivät pitkän matkan pilkkimisestä hyvin, hyvin vaarallista."  Hän sanoi, että epäsäännölliset, kovat tuulet pakottivat myös ajoittain sammutuskoneet pysähtymään maahan koko päivän ajan. Kansallinen sääpalvelu antoi ennennäkemättömän "äärimmäisen punaisen lipun" varoituksen Los Angelesin ja Venturan piirikuntien maastopaloista ennen kuin kaksi päivää jatkuvat voimakkaat, kuivat tuulenpuuskat, joiden ennustettiin saavuttavan lähes hurrikaanin voiman. "En tiedä, olenko koskaan nähnyt meidän käyttävän tällaista varoitusta", ennustaja Marc Chenard sanoi. "Se on aika paha."   Koko osavaltion alueella sääpalvelu antoi varoituksen "kriittisestä" tai "äärimmäisestä" palovaarasta, joka kattaa yli 88 000 neliökilometriä (34 000 neliökilometriä) ja noin 21 miljoonaa ihmistä. Osavaltion suurin yleishyödyllinen laitos Pacific Gas and Electric Co, joka on PG&amp;E Corp:n (PCG.N) yksikkö, ja muut yleishyödylliset laitokset katkaisivat keskiviikkona varotoimena sähköt lähes 400 000 kodista ja yrityksestä koko osavaltiossa. Niin sanottu Easy-palo Simi Valleyssa syttyi juuri ennen aamunkoittoa Easy Street -nimisellä tiellä, ja liekkiseinä syöksyi pensaskasvillisuuden peittämille rinteille kukkulalla sijaitsevan Reaganin kirjaston reunalla, jossa on edesmenneen presidentin arkistoja ja muistoesineitä. Palomiehet, joita tukivat vettä pudottavat helikopterit ja palonestoaineita kuljettavat lentokoneiden tankkerit, parveilivat alueella, kun liekit lähestyivät kirjaston kampusta. "Meidät on piiritetty. Tilanne on pelottava. Mutta olen varma, että he saavat sen hallintaan", kirjaston toiminnanjohtaja John Heubusch sanoi Los Angelesin KNX-radion haastattelussa palon aikana. "Se on niin lähellä kuin vain voi olla."  Myöhäisaamuun mennessä pelastustyöntekijät olivat suurelta osin tukahduttaneet liekit, ja tulipalo eteni muihin suuntiin. Palon vuoksi alueen julkiset koulut ja ainakin viisi yliopistokampusta peruivat opetuksensa koko päiväksi. Terveysviranomaiset jakoivat yleisölle kertakäyttöisiä ilmansuodatinmaskkeja viidessä paikassa ympäri maakuntaa. Läheisillä maatiloilla kasvosuojamaskia kantavat asukkaat yrittivät houkutella hermostuneita hevosia ja muuta karjaa perävaunuihin, jotta ne voitaisiin ajaa turvaan. "Kunhan nousemme ylös, lähdemme pois täältä ja saamme auton liikkeelle, kaikki muu voidaan teoriassa korvata, joten päivän päätteeksi hengittäminen on parempi kuin päivän päätteeksi hengittämättä jättäminen", asukas David Pollack sanoi Reutersille. Santa Ana -tuulet ovat alueellinen sääilmiö, joka lähettää puuskia länteen aavikolta itään, vuoristosolmujen kautta kohti rannikkoa. Niiden ennustettiin saavuttavan keskiviikkona ja torstaina 50-70 mailin tuntinopeuden (80-110 km/h). Tutkijoiden mukaan Gettyn tulipalon aiheutti todennäköisesti katkennut puun oksa, joka oli lentänyt sähkölinjoihin maanantaiaamuna kovien tuulten aikana. Se levisi ja kulutti keskiviikkoaamuun mennessä 745 hehtaaria (300 hehtaaria), ja palomiehet saivat palon hallintaan noin neljänneksen. Ainakin 12 kotia on tuhoutunut. Pohjois-Kaliforniassa palomiehet kamppailivat kuudetta päivää 76 000 hehtaarin (30 760 hehtaarin) Kincade-paloa vastaan Sonoman kreivikunnan viinialueella. Tulipalo on tuhonnut ainakin 189 kotia ja muuta rakennusta, mutta sen oli keskiviikkona todettu olevan 30-prosenttisesti rajattu. PG &amp; E myönsi viime viikolla, että Kincaden tulipalo sai alkunsa vaurioituneen siirtomaston läheisyydestä suunnilleen samaan aikaan, kun tornissa oleva jännitteinen suurjännitelinja meni epäkuntoon. Yhtiö hakeutui konkurssiin tammikuussa vedoten 30 miljardin dollarin mahdolliseen vastuuseen, joka aiheutui sen laitteiden vuosina 2017 ja 2018 sytyttämistä tappavista tulipaloista. Jopa 190 000 ihmistä joutui siirtymään kotiseudultaan Kincaden tulipalon aikana, mutta osa evakuoinneista on sittemmin kumottu. Väite: Etelä-Kalifornian kaksoispalot uhkaavat Reaganin kirjastoa, Getty-museota ja koteja.</w:t>
      </w:r>
    </w:p>
    <w:p>
      <w:r>
        <w:rPr>
          <w:b/>
        </w:rPr>
        <w:t xml:space="preserve">Tulos</w:t>
      </w:r>
    </w:p>
    <w:p>
      <w:r>
        <w:t xml:space="preserve">Suuri maastopalo uhkasi keskiviikkona tuhansia koteja ja Ronald Reaganin presidentin kirjastoa Los Angelesin lähellä, kun Etelä-Kaliforniassa puhalsivat toistaiseksi kovimmat Santa Ana -tuulet, mikä pakotti meteorologit luomaan uusia hälytystasoja varoittaakseen vaarasta.</w:t>
      </w:r>
    </w:p>
    <w:p>
      <w:r>
        <w:rPr>
          <w:b/>
        </w:rPr>
        <w:t xml:space="preserve">Esimerkki 2.988</w:t>
      </w:r>
    </w:p>
    <w:p>
      <w:r>
        <w:t xml:space="preserve">Kohta: Nämä esineet ovat joskus päätyneet näihin aukkoihin vahingossa, mutta tavallisimmin potilaat ovat asettaneet ne tahallaan, kun he ovat halunneet saada jonkinlaista seksuaalista tyydytystä. Luettelo esineistä, joita lääkärit ovat dokumentoineet poistaneensa virtsaputkesta ja rakosta, sisältää lukuisia tavallisia kotitalousesineitä: puhelinjohtoja, kyniä, hammasharjoja, kynttilöitä, ilmapalloja, hiusneuloja, hehkulamppuja, pinsettejä, peukalonauloja, höyheniä, papuja, vaahtomuovitiivistettä, kengännauhoja, eläinten luita, piipunvarret, virkkuuneuloja, hiuksia ja purukumia. Luetteloon lisättiin uusi kohta elokuussa 2013, kun International Journal of Surgery Case Reports -lehdessä julkaistiin artikkeli "An Unusual Urethral Foreign Body", jonka kirjoittajina oli kolme australialaista lääkäriä Canberra Hospitalin urologian osastolta. Esimerkki:   [Internetistä kerätty, elokuu 2013] Onko tämä totta? 70-vuotias canberralaismies joutui poikkeuksellisen kivuliaan tienhaaran eteen, kun hän tuli Canberran sairaalan päivystysosastolle 10 senttimetrin haarukka penikseen juuttuneena. Lääkärit raportoivat ruokahaarukan poistamisesta ("pihdeillä vetämällä ja runsaalla voitelulla") 70-vuotiaan miehen virtsaputkesta, kuten yllä näkyvässä röntgenkuvassa näkyy:  70-vuotias mies saapui päivystyspoliklinikalle makroskooppisen hematurian vuoksi mutta ilman muita virtsaamisoireita. Yksityiskohtainen anamneesi paljasti, että hän oli itse työntänyt 10 cm:n pituisen teräksisen ruokahaarukan virtsaputkeensa 12 tuntia aiemmin autoeroottista stimulaatiota varten. Tutkimuksessa haarukka ei näkynyt, mutta se oli tunnusteltavissa peniksen virtsaputkessa. Vierasesineen poistaminen virtsaputken kautta onnistui yleisanestesiassa lignokaiinigeelin ja Rampleyn pihtien avulla. Avointa poistoa ei tarvittu. Virtsaputken tähystyksessä havaittiin limakalvon hankaumia riippuvassa ja bulbaarisessa virtsaputkessa. Virtsaputkikatetria ei asetettu. Potilas ulosti hyvin ja lähti toimenpiteen jälkeen kotiin. Kirjoittajat totesivat myös, että miesten virtsaputkeensa työntämät esineet ovat melko harvinainen ilmiö, ja haarukan käyttö tällaisessa tilanteessa on melko harvinaista: Miesten virtsaputkeen itse työntämät vierasesineet ovat harvinaisia hätätilanteita, joita urologiset ja yleiskirurgit voivat kohdata. Virtsaputken vierasesineiden asettaminen on epätavallinen käytäntö, johon tiedetään liittyvän mitä tahansa kuviteltavissa olevaa esinettä. Yhdeksän vuoden aikana tehdyssä 20 aikuistapauksen sarjassa vierasesineen asettaminen alempiin virtsateihin on harvinaista, ja miehillä on 1,7 kertaa suurempi todennäköisyys syyllistyä tähän tekoon kuin naisilla. Henkilöiden keski-ikä on 35,8 +/- 20,0 vuotta. Käytäntö ilmenee ensisijaisesti patologisen masturbaation, päihteiden väärinkäytön ja päihtymyksen aikana sekä psykologisten yhdisteiden seurauksena. Autoeroottinen stimulaatio itse asetettujen virtsaputken vierasesineiden avulla on ollut olemassa jo ammoisista ajoista lähtien, ja se on ollut epätavallinen, mutta tunnettu esitys urologeille. Esittelyä on kuitenkin viivästytetty nolostumisen perustavanlaatuisen tunteen vuoksi. Lääkärin hoitoon hakeutuvien yleisimmät oireet ovat hematuria, dysuria, virtsaamistiheys, kuristuminen ja virtsanpidätyskyvyttömyys. Tällaisesta käyttäytymisestä seuraa vakavia seurauksia, kuten vakava sepsis ja kuolema, jos lääkärin vastaanotto viivästyy. Huolimatta siitä, että saatavilla on runsaasti kirjallisuutta itse asetetuista virtsaputken vierasesineistä, tässä kuvaamamme peniksen virtsaputken haarukan tapaus on harvinainen. Väite: Kuvassa on röntgenkuva miehestä, jonka virtsaputkessa on haarukka.</w:t>
      </w:r>
    </w:p>
    <w:p>
      <w:r>
        <w:rPr>
          <w:b/>
        </w:rPr>
        <w:t xml:space="preserve">Tulos</w:t>
      </w:r>
    </w:p>
    <w:p>
      <w:r>
        <w:t xml:space="preserve">Huhujen mukaan kuvassa näkyy röntgenkuva haarukasta, joka on juuttunut miehen virtsaputkeen.</w:t>
      </w:r>
    </w:p>
    <w:p>
      <w:r>
        <w:rPr>
          <w:b/>
        </w:rPr>
        <w:t xml:space="preserve">Esimerkki 2.989</w:t>
      </w:r>
    </w:p>
    <w:p>
      <w:r>
        <w:t xml:space="preserve">Kohta: Tämä tutkimuslinja on niin alustava, että emme pidä tarpeellisena, että tarinat ilmoittavat erityisiä kustannusarvioita. Tämä juttu sisälsi kuitenkin kommentin siitä, että vastaavat hoidot ovat hyvin kalliita. Jutusta käy selvästi ilmi, että tämä testi oli vain alustava kokeilu, jolla selvitetään, voiko aivostimulaatiolla olla muistivaikutuksia ihmisillä. Jutussa todetaan, että vaikka tutkijat sanovat, että sitä kannattaisi tutkia mahdollisena Alzheimerin taudin hoitomuotona, ei ole vielä todisteita siitä, että siitä olisi tällaisia hyötyjä. Vaikka tässä jutussa (toisin kuin tarkistamassamme HealthDayn jutussa) ainakin mainitaan, että syväaivostimulaatio on "hyvin invasiivista", siinä olisi pitänyt luetella ainakin joitakin tärkeimpiä riskejä, joita liittyy elektrodien istuttamiseen aivoihin ja stimulaatiolaitteisiin potilaan ihon alla, kuten verenvuoto, aivohalvaukset ja infektiot. Tuoreessa syväaivostimulaatiota (DBS) koskevassa tutkimuksessa, johon osallistui 99 Parkinsonin tautia sairastavaa potilasta, todettiin, että DBS:llä "on haitallinen vaikutus toimeenpanotoimintoihin, mikä vaikuttaa potilaiden ja heidän omaistensa jokapäiväiseen elämään". Lähes 10 prosentilla näistä DBS-potilaista oli psykiatrisia tapahtumia, mukaan lukien itsemurhayritys. Jutussa mainitaan useaan otteeseen tämän työn alustava luonne. Siinä huomautetaan, että tässä tutkimuksessa mukana olleiden epilepsiapotilaiden ja tyypillisten Alzheimerin tautia sairastavien potilaiden välillä voi olla merkittäviä eroja ja että ei ole todisteita siitä, että tämä tekniikka toimisi dementiapotilailla. Jutussa mainitaan Alzheimerin tautia sairastavien henkilöiden arvioitu määrä Yhdysvalloissa ja se, että heidän joukkonsa "paisuvat", mutta siinä ei liioitella taudin yleisyyttä tai sitä väestönosaa, joka voisi mahdollisesti hyötyä, jos tämä tutkimuslinja etenee. Jutussa siteerataan riippumatonta lähdettä, ja siinä on kommentti pääkirjoituksesta, joka ilmestyy tutkimusraportin yhteydessä New England Journal of Medicine -lehdessä. Siinä ei viitata eturistiriitoihin, mutta kirjoittajat eivät ilmoittaneet ristiriitoja lehden verkossa julkaisemissa ilmoituslomakkeissa. Tässä jutussa annetaan hieman enemmän tietoa nykyisistä hoidoista kuin toisessa tarkastelemassamme jutussa, mutta siinä sanotaan vain, että käytettävissä olevat lääkkeet eivät voi estää Alzheimerin taudin etenemistä. Juttu olisi ollut parempi, jos se olisi antanut lukijoille jonkinlaisen käsityksen siitä, miten saatavilla olevien lääkkeiden muistia parantavat vaikutukset ovat verrattavissa tässä aivostimulaatiokokeessa havaittujen vaikutusten suuruuteen ja kestoon. Jutussa kuvataan, miten aivostimulaatiota käytetään nykyään joidenkin Parkinsonin tautia ja muita sairauksia sairastavien potilaiden hoidossa, mutta samalla tehdään selväksi, että tarvitaan lisätutkimuksia, ennen kuin kukaan voi tietää, onko siitä hyötyä Alzheimerin tautia sairastaville. Kuten edellä mainittiin, jutussa huomautetaan, että tällaista tekniikkaa käytetään myös muiden ongelmien hoitoon. Juttu sisältää suoria lainauksia tutkijaraportin kirjoittajan haastattelusta, joten on selvää, että se ei perustu pelkästään uutistiedotteeseen. Väite: Pienet sähköiskut aivoihin parantavat muistia: tutkimus</w:t>
      </w:r>
    </w:p>
    <w:p>
      <w:r>
        <w:rPr>
          <w:b/>
        </w:rPr>
        <w:t xml:space="preserve">Tulos</w:t>
      </w:r>
    </w:p>
    <w:p>
      <w:r>
        <w:t xml:space="preserve">Tässä jutussa kuvataan hieman paremmin kuin toisessa tarkastelemassamme jutussa sähköistä aivostimulaatiohoitoa, kuten sitä käytetään muun tyyppisillä potilailla, ja korostetaan, että se on "hyvin invasiivista". Silti siinä olisi voitu kertoa tarkemmin riskeistä. Kuten toisessa jutussa, siinä jätetään käyttämättä tilaisuus verrata tämän kokeen tuloksia saatavilla olevien lääkkeiden aikaansaaman tilapäisen muistin parannuksen suuruuteen. Alzheimerin taudin kauheat vaikutukset ja tehokkaiden hoitojen puute aiheuttavat epätoivoisia toiveita uusista vaihtoehdoista. Jutuissa, joissa kerrotaan tästä tutkimuslinjasta, olisi korostettava varoituksia ja varovaisuutta, jotta otetaan huomioon dementoituneiden ihmisten perheiden ja ystävien toiveajattelun voima.</w:t>
      </w:r>
    </w:p>
    <w:p>
      <w:r>
        <w:rPr>
          <w:b/>
        </w:rPr>
        <w:t xml:space="preserve">Esimerkki 2.990</w:t>
      </w:r>
    </w:p>
    <w:p>
      <w:r>
        <w:t xml:space="preserve">Kohta: WHO:n pääjohtaja Tedros Adhanom Ghebreyesus sanoi Twitterissä, että jokainen päivä, jona terveydenhuollon työntekijät eivät pääse täysin ebolan saastuttamille alueille, on "tragedia", joka pitkittää historian toiseksi pahinta ebolaepidemiaa. WHO:n mukaan ketään kaupungissa ei voitu rokottaa ebolaa vastaan maanantaina. YK:n terveysjärjestö pystyi aiemmin jäljittämään yli 90 prosenttia tartunnan saaneiden ihmisten kontakteista Benissä, mutta nyt luku on vain 17 prosenttia, YK:n tiedottaja Stephane Dujarric sanoi. Lähes 50 "ei-kriittistä" WHO:n työntekijää evakuoitiin Goman kaupunkiin, mutta 71 jäi sinne, tiedottaja Christian Lindmeier sanoi. Hänen mukaansa väkivaltaisuudet eivät ole kohdistuneet WHO:hon tai ebolan torjuntaan yleensä. Sen sijaan Benin asukkaat ovat raivoissaan siitä, että kapinalliset jatkavat tappavia hyökkäyksiä YK:n rauhanturvaajien ja kongolaisten joukkojen läsnäolosta huolimatta. Jotkut vaativat YK:n operaatiota toimimaan tai lähtemään. Neljän nuoren mielenosoittajan ruumiit löydettiin YK:n tukikohdan läheltä maanantain hyökkäyksen jälkeen, kertoi Kumbu Ngoma Benin sotilasoikeudesta Associated Pressille tiistaina. Tutkimukset heidän kuolemansa syystä jatkuivat. Kuusi kongolaista sotilasta haavoittui ammuskelusta tukikohdan lähellä, Ngoma lisäsi. Kongon presidentti Felix Tshisekedi päätti maanantaina pidetyn hätäkokouksen jälkeen sallia kongolaisten ja YK:n joukkojen yhteiset operaatiot Benissä mielenosoitusten jälkeen, joissa myös kaupungintalo poltettiin. Kongon armeija julisti tämän kuun alussa uuden hyökkäyksen liittoutuneiden demokraattisten joukkojen kapinallisia vastaan, jotka ovat tappaneet satoja siviilejä ja turvallisuusjoukkoja viime vuosina mineraalirikkaassa koillisosassa. Kun YK:n operaatiota syytettiin viime päivinä toimimattomuudesta, se totesi, ettei se voi toteuttaa yksipuolisesti operaatioita alueella, jossa Kongon armeija on jo aktiivinen, ja ettei se voi osallistua Kongon sotilasoperaatioihin ilman kutsua. Kaikki levottomuudet alueella, jossa toimii lukuisia kapinallisryhmiä, haittaavat ratkaisevia ponnisteluja Ebola-epidemian hillitsemiseksi. Ilmoitettujen tapausten määrä on laskenut, ja useina päivinä tässä kuussa tapauksia ei ole todettu lainkaan. Kehityksestä rohkaistunut Kongon presidentti sanoi aiemmin tässä kuussa toivovansa, että taudinpurkaus voitaisiin lopettaa "kokonaan vuoden loppuun mennessä". WHO:n mukaan viimeisestä mahdollisesta altistumisesta vahvistetulle tapaukselle on kuitenkin kulunut 42 päivää ilman uusia ebolatapauksia, jotta taudinpurkaus voidaan julistaa päättyneeksi. Ebola-tapauksia on vahvistettu yli 3 100 sen jälkeen, kun taudinpurkaus julistettiin elokuussa 2018, mukaan lukien yli 2 100 kuolemantapausta. WHO on kutsunut tapausten määrän vähenemissuuntausta rohkaisevaksi, mutta sanoi, että viime päivien mielenosoitukset Benissä ja sen lähialueilla ovat "erittäin huolestuttavia". ___ Associated Pressin kirjoittajat Jamey Keaten Genevessä ja Edith M. Lederer Yhdistyneissä kansakunnissa osallistuivat tähän. ___ Seuraa Afrikka-uutisia osoitteessa https://twitter.com/AP_Africa Claim: Ebola responders on 'lockdown' after Congo city's unrest.</w:t>
      </w:r>
    </w:p>
    <w:p>
      <w:r>
        <w:rPr>
          <w:b/>
        </w:rPr>
        <w:t xml:space="preserve">Tulos</w:t>
      </w:r>
    </w:p>
    <w:p>
      <w:r>
        <w:t xml:space="preserve">Maailman terveysjärjestö WHO ilmoitti tiistaina, että Ebola-taudin torjuntahenkilöstö on eristyksissä Benin kaupungissa Kongon itäosassa sen jälkeen, kun vihaiset asukkaat hyökkäsivät YK:n tukikohtaan protestoidakseen kapinallisten toistuvia hyökkäyksiä vastaan. Ainakin neljä mielenosoittajaa sai surmansa, kertoi paikallinen virkamies.</w:t>
      </w:r>
    </w:p>
    <w:p>
      <w:r>
        <w:rPr>
          <w:b/>
        </w:rPr>
        <w:t xml:space="preserve">Esimerkki 2.991</w:t>
      </w:r>
    </w:p>
    <w:p>
      <w:r>
        <w:t xml:space="preserve">Kohta: "Jutussa sanotaan, että keskimääräinen omavastuuosuus kuukauden annoksesta joitakin paikallisia tulehduskipulääkkeitä on noin 30 dollaria. Olisi ollut hyvä sisällyttää mukaan vastaavien suun kautta otettavien lääkkeiden kustannukset. Vaikka jutussa selitetään saatavilla oleva näyttö, jossa verrataan paikallisia tulehduskipulääkkeitä suun kautta otettaviin kipulääkkeisiin, korostetaan suorien vertailujen vähäistä määrää ja todetaan huolellisesti asiantuntijoiden yleinen yksimielisyys, kaikkea tätä vankkaa raportointia heikentää keskittyminen henkilökohtaiseen anekdoottitietoon määrällisesti mitattavissa olevien hyötyjen sijaan. Toimittaja väittääkin, että yksi lääkitys helpotti kipua välittömästi, mikä on ristiriidassa niiden kliinisten tutkimusten kanssa, joiden mukaan potilailla kestää yleensä tunteja ennen kuin he tuntevat paikallisesti käytettävien tulehduskipulääkkeiden kivunlievitysvaikutukset. Jutussa esitetään yhteenveto paikallisesti käytettävien tulehduskipulääkkeiden raportoiduista haittavaikutuksista. Lisäksi toimittaja huomauttaa, että mahdollisia riskejä ihmisillä, joilla on muita terveysongelmia tai jotka käyttävät muita lääkkeitä, ei ole tutkittu hyvin. Tällaista näkemystä näemme liian harvoin. Jutussa viitataan useisiin kliinisiin tutkimuksiin ja systemaattisiin katsauksiin todistusaineistosta. Siinä tuodaan esiin alueita, joilla näyttö puuttuu tai ei ole yksiselitteistä. Olisi ollut hyödyllistä huomauttaa, että lumelääkekontrolloiduissa tutkimuksissa lähes yhtä moni lumelääkettä saanut kuin aktiivista lääkettä saanut ilmoitti kivun lievittyneen. Jutussa olisi voitu mainita, että Cochrane Collaboration on julkaissut järjestelmällisen katsauksen, johon siinä viitataan, ja mainita myös muiden kliinisten tutkimusraporttien lähteet, jotta kiinnostuneet lukijat voisivat helpommin löytää alkuperäiset artikkelit. Jutussa ei liioitella yleisiä kipuja, joita näillä lääkkeillä on tarkoitus hoitaa, mutta jutun alussa ja lopussa korostetut henkilökohtaiset anekdootit ja mielipiteet eivät edusta kliinisiin tutkimuksiin osallistuneiden tyypillisiä kokemuksia, ja ne luovat voimakkaan vaikutelman, joka on ristiriidassa todisteiden kanssa. Jutussa on lainauksia useilta asiantuntijoilta, ja siinä huomautetaan, että kaksi heistä on ottanut vastaan konsulttipalkkioita tai tutkimustukea lääkeyrityksiltä. Jutun ydin on yritys verrata paikallisesti käytettäviä tulehduskipulääkkeitä pillereihin ja muihin kipuhoitoihin. Kuten edellä todettiin, jutussa ei kuitenkaan mainita, että useimmat ihmiset, joilla on lieviä kipuja, voivat jonkin ajan kuluttua paremmin, vaikka he eivät käyttäisikään mitään kipulääkkeitä. Siinä olisi pitänyt myös mainita, että kliinisissä tutkimuksissa plasebo- ja aktiivihoitoryhmien välinen ero on usein pieni. Jutussa kerrotaan, että vain kolme paikallisesti käytettävää tulehduskipulääkettä (NSAID) on hyväksytty myyntiin reseptillä Yhdysvalloissa, kun taas Euroopassa useita merkkejä myydään ilman reseptiä. Jutussa keskitytään muun muassa siihen, että NSAIDit ovat olleet käytössä jo pitkään, mutta vasta viime aikoina niitä on arvioitu tieteellisesti uudelleen. Kuten jutussa sanotaan: ""Mutta useat uudet kontrolloidut tutkimukset ja Mooren kaltaiset meta-analyysit viittaavat siihen, että paikallisesti käytettävät NSAIDit ovat yhtä tehokkaita kuin niiden suun kautta otettavat vastineet polven ja käden nivelrikon sekä tuki- ja liikuntaelimistön vammojen, kuten arkuuden ja jännetuppitulehduksen, hoidossa.""". Jutussa on mukana useita asiantuntijoita ja siinä mainitaan useita tutkimuksia."" Väite: Ajankohtainen geeli saavuttaa pillerit helpotuksen suhteen.</w:t>
      </w:r>
    </w:p>
    <w:p>
      <w:r>
        <w:rPr>
          <w:b/>
        </w:rPr>
        <w:t xml:space="preserve">Tulos</w:t>
      </w:r>
    </w:p>
    <w:p>
      <w:r>
        <w:t xml:space="preserve">Tämä tarina ibuprofeenin kaltaisia kipulääkkeitä sisältävistä ajankohtaisista geeleistä on vahva, kun sitä tarkastellaan kohta kohdalta. Lukijalle saattaa kuitenkin jäädä vääristynyt vaikutelma, koska jutun alussa ja lopussa on henkilökohtainen anekdootti ja mielipide. Jutun otsikolla ja johdantokappaleella sekä jutun viimeisillä sanoilla voi olla paljon painoarvoa. Jutun ydin sisältää kattavan katsauksen lääketieteelliseen näyttöön, mutta sitten on lauseita, kuten "Hän kehui tuotetta" ja "tennikseen liittyvän lihaskireyteni välittömään helpottamiseen voide oli kätevä ja hyödyllinen". Henkilökohtaiset kommentit saattavat hyvinkin peittää alleen kaikki jutun rungon huolelliset faktatiedot.</w:t>
      </w:r>
    </w:p>
    <w:p>
      <w:r>
        <w:rPr>
          <w:b/>
        </w:rPr>
        <w:t xml:space="preserve">Esimerkki 2.992</w:t>
      </w:r>
    </w:p>
    <w:p>
      <w:r>
        <w:t xml:space="preserve">Kohta: Riversiden piirikunnan sheriffin apulaissheriffit ja osavaltion kalastus- ja villieläinministeriön henkilökunta antoivat maanantaina kolmetoista etsintälupaa marihuanan viljelyyn liittyen Aguangan alueella. Hävitettyjen kasvien lisäksi takavarikoitiin 2 356 kiloa jalostettua marihuanaa ja 14 ampuma-asetta, sheriffi″s Department kertoi. Yhdessä kasvattamossa käytettiin erittäin myrkyllistä torjunta-ainetta, joka on kielletty Yhdysvalloissa, osasto totesi. "Marihuanan viljely vaikuttaa kielteisesti ympäristöön monin tavoin, kuten heikentämällä ja myrkyttämällä pohjavettä ja torjunta-aineilla, jotka vaikuttavat haitallisesti naapuruston asukkaiden terveyteen", osasto sanoi. Aguanga sijaitsee noin 88,5 kilometriä San Diegosta pohjoiseen. Väite: Etsintäluvat kohdistuvat Etelä-Kalifornian laittomiin ruohonviljelylaitoksiin.</w:t>
      </w:r>
    </w:p>
    <w:p>
      <w:r>
        <w:rPr>
          <w:b/>
        </w:rPr>
        <w:t xml:space="preserve">Tulos</w:t>
      </w:r>
    </w:p>
    <w:p>
      <w:r>
        <w:t xml:space="preserve">Viranomaiset ilmoittivat tiistaina, että yli 15 000 marihuanakasvia hävitettiin ja kuusi ihmistä pidätettiin Etelä-Kaliforniassa tehtyjen laittomien kasvattamojen ratsioiden aikana.</w:t>
      </w:r>
    </w:p>
    <w:p>
      <w:r>
        <w:rPr>
          <w:b/>
        </w:rPr>
        <w:t xml:space="preserve">Esimerkki 2.993</w:t>
      </w:r>
    </w:p>
    <w:p>
      <w:r>
        <w:t xml:space="preserve">Kohta: Gee ja Kasich sanovat Citizens for Effective Opioid Treatment, torstaina julkistettu 501(c)4 -organisaatio, kouluttaa poliittisia päättäjiä ja yleisöä opioidiepidemian kielteisistä vaikutuksista terveydenhuollon infrastruktuuriin ja edistää terveyteen liittyviä tutkimusratkaisuja kriisiin. "Se on valistustyö", Gee sanoi. "Haluamme auttaa ihmisiä ymmärtämään, että tämä on kriisi ja että hoitajat - erityisesti sairaalat - ovat todella johtavassa asemassa, jotta he voivat sekä antaa hoitoa että ratkaista ongelman." Kaksikon suunnitelma on viimeisin siirto kiistassa siitä, mitä tehdä mahdollisilla miljardeilla, jotka saattaisivat virrata lääkkeiden valmistajien ja jakelijoiden kanssa tehtävästä kansallisesta opioidiratkaisusta, jos sellainen saadaan aikaan. Joitakin yksittäisiä sopimuksia piirikuntien ja osavaltioiden kanssa on jo tehty, ja suuremmat lääkeyhtiöt voivat vielä tehdä sopimuksia, kun kello käy kohti ensimmäistä oikeudenkäyntiä, joka on määrä järjestää lokakuussa. Paikallishallinnot pyytävät Clevelandissa toimivaa liittovaltion tuomaria, joka valvoo suurinta osaa yli 2000:sta opioidien aiheuttamista maksuista nostetusta oikeusjutusta, antamaan niille luvan jakaa rahat keskenään. Ne sanovat, että jos ne voisivat neuvotella ryhmänä kaikkien tai useimpien paikallishallintojen puolesta, teollisuuden kanssa olisi mahdollista päästä sopimukseen. Heidän mukaansa kriisi on koetellut paikallishallintoja erityisen kovaa, koska niiden on täytynyt käyttää enemmän rahaa poliisiin, vankiloihin ja muihin ohjelmiin. Useimmat osavaltioiden oikeusministerit vastustavat tätä suunnitelmaa ja sanovat, että osavaltiot olisivat parhaassa asemassa jakamaan rahaa kunnille ja luomaan laajempia ennaltaehkäisy- ja hoito-ohjelmia. Sekä Gee että Kasich sanoivat, että heidän voittoa tavoittelematonta toimintaansa ei ole tarkoitettu hyökkäykseksi paikallishallintoja vastaan. Mutta Kasich, jota arvosteltiin kuvernöörinä osavaltion paikallishallintorahastoon tehdyistä leikkauksista, sanoi, että suurilla määrillä kohdentamattomia rahoja voi olla taipumus siirtyä. "En ole täällä tavallaan kertomassa oikeusministerille, mitä tehdä. Jos he voivat saada sovinnon ja nämä yhteisöt voivat saada korvauksen, hyvä heille", hän sanoi. "Mutta en halua, että rahat menevät kuoppien paikkaamiseen tai budjettivajeen täyttämiseen tai vastaavaan. Haluan, että rahat menevät ihmisille, jotka ovat etulinjassa, koska he ovat aivan seinää vasten." Gee ja Kasich kehittivät suhteensa, kun Kasich oli Ohion kuvernöörinä vuodesta 2011 lähtien ja Gee Ohio State Universityn presidenttinä. Gee - joka on itse tuottelias varainhankkija - sanoi, että hän pyysi Kasichin apua voittoa tavoittelemattomaan tarkoitukseen tämän poliittisen kyvykkyyden vuoksi. Gee kutsui Kasichia "sateentekijäksi ja ovien avaajaksi", joka "tuntee kaikki". IRS:n sääntöjen mukaan uuden verovapaan voittoa tavoittelemattoman yhdistyksen - joka voi kerätä rajattomasti varoja eikä paljastaa lahjoittajiaan julkisuuteen - on "ensisijaisesti" harjoitettava sosiaalihuoltoa ja autettava yhteisöä, mikä tarkoittaa, että vähintään puolet sen budjetista on käytettävä koulutukseen eikä poliittiseen lobbaukseen. Gee sanoi, että suunnitteilla on rinnakkaisjärjestö, jonka keräyksiä voidaan käyttää vapaammin. Länsi-Virginian sairaalat, mukaan lukien eräs Geen erikseen johtama järjestelmä, haastoi huhtikuussa oikeuteen joitakin suurimpia voimakkaiden kipulääkkeiden valmistajia ja vaati rahallisia korvauksia kriisistä aiheutuneiden kustannusten kattamiseksi. Epidemia on levinnyt katuhuumeisiin, kuten heroiiniin ja laittomaan fentanyyliin. Yhdysvaltain tautienvalvonta- ja ehkäisykeskuksen mukaan opioidit olivat osallisena yli 47 000 kuolemantapauksessa sekä vuonna 2017 että 2018. Geen mukaan sairaalat ovat joutuneet selviytymään terveydenhuollon etukäteiskustannuksista, sellaisten potilaiden tilavaatimuksista, jotka eivät voi mennä kotiin, lasten ja vastasyntyneiden lääketieteellisistä tarpeista sekä lisääntyneistä työmääristä ja turvallisuuskustannuksista. Hän sanoi, että voittoa tavoittelematon järjestö pyytää yksityisiä lahjoituksia viestinsä levittämiseksi. Kasich sanoi puhuvansa julkisesti, kirjoittavansa op-lehtiä ja esiintyvänsä videoissa. Ajatus siitä, että yksityinen säätiö hoitaisi ainakin osan opioidiratkaisusta saatavista rahoista, ei ole uusi. Ryhmä kansanterveysryhmiä, mukaan lukien Bostonin Northeastern-yliopiston Public Health Advocacy Institute, jätti toukokuussa oikeuteen paperit, joissa vaadittiin tällaista yksikköä. Ryhmän mukaan yksi vuoden 1998 kansallisen tupakkasopimuksen onnistumisista oli 1,7 miljardia dollaria, jotka menivät tällaiselle ryhmälle ja auttoivat vähentämään nuorten tupakointia. Tämä lähestymistapa saa kuitenkin jotkut ihmiset ärsyyntymään. Aiemmin tänä vuonna OxyContinin valmistaja Purdue Pharma ja sen omistavan Sacklerin perheen jäsenet sopivat Oklahoman osavaltion kanssa 270 miljoonan dollarin sopimuksesta. Suuri osa rahoista meni Oklahoman osavaltionyliopiston tutkimus- ja hoitokeskukseen. Jotkut lainsäätäjät valittivat, että heidän olisi pitänyt osavaltion oikeusministerin sijasta saada päättää, mitä sovinnolla tehdään. Heinäkuussa joukko Länsi-Virginian osavaltion lainsäätäjiä pyysi osavaltionsa oikeusministeriä valvomaan 37 miljoonan dollarin suuruista opioidikorvausta lääkkeiden jakelijan McKessonin kanssa ja väitti, että he olivat parhaita varmistamaan, että rahat menevät hoito-ohjelmiin eikä hallinnollisiin kuluihin. Oikeusministeri Patrick Morrisey vastasi lausunnossaan, että on tärkeää "puuttua huume-epidemiaan kokonaisvaltaisesti". ___ Associated Pressin toimittaja Geoff Mulvihill osallistui tähän raporttiin Cherry Hillistä, New Jerseystä. Väite: Kasich, Gee-ryhmä työntää opioidisopimusta sairaaloiden suuntaan.</w:t>
      </w:r>
    </w:p>
    <w:p>
      <w:r>
        <w:rPr>
          <w:b/>
        </w:rPr>
        <w:t xml:space="preserve">Tulos</w:t>
      </w:r>
    </w:p>
    <w:p>
      <w:r>
        <w:t xml:space="preserve">Länsi-Virginian yliopiston rehtori Gordon Gee ja entinen Ohion kuvernööri John Kasich ovat perustamassa voittoa tavoittelematonta yhtiötä, joka pyrkii ohjaamaan kansallisesta opioidiratkaisusta saatavat varat sairaaloille sen sijaan, että ne menisivät paikallisille ja osavaltioiden hallituksille, jotka jo nyt kamppailevat dollareiden hallinnasta.</w:t>
      </w:r>
    </w:p>
    <w:p>
      <w:r>
        <w:rPr>
          <w:b/>
        </w:rPr>
        <w:t xml:space="preserve">Esimerkki 2.994</w:t>
      </w:r>
    </w:p>
    <w:p>
      <w:r>
        <w:t xml:space="preserve">Kohta: Michiganissa yksi niistä harvoista sairaalajärjestelmistä, jotka suorittivat laajoja henkilöstökokeita, havaitsi, että yli 700 työntekijää oli saanut koronavirustartunnan - yli neljäsosa testatuista. Yli kuukausi sen jälkeen, kun pandemia iski Yhdysvaltoihin, jatkuva testipula merkitsee sitä, että terveydenhuollon työntekijät hoitavat potilaita, vaikka he kärsivät lievistä oireista, jotka voisivat olla merkki siitä, että he ovat itse saaneet tartunnan, Reutersin haastattelemien 13 sairaanhoitajan ja 2 lääkärin mukaan, jotka kertoivat testipulasta sairaaloissaan. Monet terveyskeskukset testaavat etulinjan työntekijöiden ja sairaaloiden virkamiesten mukaan vain työntekijöitä, joilla on vakavimmat oireet. Tämän seurauksena sairaanhoitajat ja lääkärit ovat vaarassa tartuttaa potilaita, kollegoita ja heidän perheitään tietämättä, että he kantavat virusta, sanovat lääketieteen asiantuntijat. New Yorkin sairaanhoitaja työskentelee Mount Sinain sairaalassa, joka on merkittävä laitos pandemian kansallisessa epikentrumissa. Hänen pahoinvointinsa, vatsavaivansa ja matala kuumeensa eivät oikeuttaneet häntä menemään testiin maaliskuun lopulla, hän kertoi Reutersille nimettömänä pysyessään. Hän jatkoi työtään, koska hänen kuumeensa - 100,2 celsiusastetta - oli juuri ja juuri alle sen rajan, jonka Yhdysvaltain tautienvalvontakeskus on asettanut terveydenhoitohenkilöstön kotiin lähettämiselle. Hänellä oli kuitenkin virus, ja hän vahvisti tartunnan, kun hän meni testauttamaan itsensä yksityiselle klinikalle, hän sanoi. "Tiesin, että jokin oli pielessä", sairaanhoitaja sanoi, "mutta en oikeastaan uskonut, että minulla oli se."  Sairaalan tiedottaja kieltäytyi kommentoimasta sairaanhoitajan tapausta, mutta sanoi, että lievästi oireilevat työntekijät voivat nyt käydä testeissä. Mount Sinain sairaalan ylilääkäri Vicki LoPachin kertoi henkilökunnalle 4. huhtikuuta, että sairaala lisäisi tiistaista alkaen viruksen oireita saaneiden työntekijöiden testausta. New Yorkissa on maan pahin koronavirusepidemia, jossa oli keskiviikkoaamuun mennessä noin 78 000 tautitapausta ja 3 600 kuolemantapausta. Valtakunnallisesti tartuntojen määrä on ylittänyt 400 000:n rajan, ja lähes 13 000 ihmistä on kuollut. (Vuorovaikutteinen grafiikka, jossa virusta seurataan, on osoitteessa tmsnrt.rs/2XjOZil ) Jatkuva testipula - jopa suurimmassa vaarassa olevien työntekijöiden osalta - on "pöyristyttävää" ja vakava uhka potilaille, joita he hoitavat, sanoi tohtori Art Caplan, bioetiikan professori NYU Grossman School of Medicinessa. "On selvää, että meidän pitäisi testata terveydenhuollon työntekijöitä, juuri tartuntakohteina", Caplan sanoi. Maanantaina Yhdysvaltain terveyspalvelujen tarkastusvirasto julkaisi 323 sairaalaa koskevan tutkimuksen, jossa todettiin, että puutteen vuoksi laitokset eivät pystyneet testaamaan tehokkaasti henkilökuntaa ja potilaita, jotka usein odottivat tuloksia yli seitsemän päivää ulkopuolisten laboratorioiden viivästysten vuoksi. Maaliskuussa Yhdysvaltain elintarvike- ja lääkevirasto FDA antoi osavaltioille luvan hyväksyä omat testinsä, jotta ne voisivat välttää liittovaltion sääntelyn viivästykset. Se hyväksyi myös ensimmäisen Cepheidin valmistaman koronavirusdiagnostiikan pikatestin, jonka avulla virus voidaan yhtiön mukaan havaita noin 45 minuutissa ilman näytteiden lähettämistä ulkopuoliseen laboratorioon. FDA ei vastannut välittömästi keskiviikkona kommenttipyyntöihin liittovaltion pyrkimyksistä puuttua edelleen jatkuvaan kansalliseen testipulaan. Vaikka jotkin sairaalat ovat ilmoittaneet suunnitelmista testata enemmän työntekijöitä viime päivinä lisääntyneen kapasiteetin vuoksi, epäjohdonmukaisuus eri osavaltioiden välillä on luonut tilkkutäkkiä testausprotokollia, jotka perustuvat käytettävissä oleviin tarvikkeisiin. NYC Health + Hospitals -yhtiö, joka ylläpitää kaupungin 11 julkista sairaalaa, ilmoitti viime viikolla, että heillä olisi kapasiteettia testata kaikki työntekijät - oireista riippumatta - 22. huhtikuuta mennessä. Georgiassa, jossa sairaanhoitaja kertoi Reutersille, että häneltä evättiin testit sen jälkeen, kun hän oli hoitanut kuolevaa potilasta, osavaltion terveysministeriö ilmoitti, että se asettaa terveydenhuollon työntekijät etusijalle uusissa testipaikoissa. Lääkärin on kuitenkin arvioitava työntekijät ja suositeltava heitä testeihin. CDC neuvoo, että terveydenhuollon laitosten tulisi antaa rajoitetut testit ensisijaisesti sairaalahoitopotilaille ja oireileville terveydenhuollon työntekijöille, erityisesti niille, joilla on kuumetta, yskää ja hengenahdistusta. Kaikkien muiden terveydenhuollon työntekijöiden pitäisi saada testejä "resurssien salliessa", CDC:n verkkosivuston mukaan. Michiganissa - joka on osavaltioista johtava nopeisiin tuloksiin johtavien testausohjelmien perustamisessa - Henry Ford Health -sairaalajärjestelmän yli 700 työntekijää on testattu positiivisesti maaliskuun 12. päivän jälkeen testatuista noin 2 500 työntekijästä, kertoi kliininen johtaja Adnan Munkarah 6. huhtikuuta. Vaikka tartunnan saaneet työntekijät edustavat vain kahta prosenttia järjestelmän koko henkilökunnasta, positiivisten testien suuri prosenttiosuus ensimmäisellä kierroksella osoittaa, että jatkotestit voivat paljastaa paljon enemmän tartuntoja. Henry Fordin järjestelmä ei vastannut heti keskiviikkona kommenttipyyntöön. Kunnes pikatestaus on laajalti saatavilla, sairaalat joutuvat pulaan: testaavatko ne lievistä oireista kärsivää henkilökuntaa ja pitävät heidät kotona päiviä tuloksia odotellessaan? Vai pitävätkö ne lievästi sairastuneen - mutta kipeästi tarvittavan - henkilökunnan töissä, jotta he voivat hoitaa potilaiden kiireen? "Kyseessä on erilainen lajittelu", bioetiikan professori Caplan sanoi. "Kyse on varovaisuudesta eikä siitä, että tarvitsen henkilökuntaa."  Useat terveydenhuollon työntekijät kertoivat Reutersille, että kaikkien sairaaloiden työntekijöiden nopea testaaminen saattaisi mahdollisesti vähentää työvoiman määrää paljastamalla oireettomia tartunnan saaneita työntekijöitä. Se kuitenkin suojelisi myös kollegoita, potilaita ja perheenjäseniä. "On pelottavaa tulla kotiin tietämättä, tuoko tartunnan perheelleen", sanoi Sydnie Boylan, sairaanhoitaja Hollywood Presbyterian Medical Centerissä Los Angelesissa. Hän meni maaliskuun lopulla töihin päänsärkyisenä ja kurkkukipuisena, mutta ei kuumeisena, sen jälkeen kun hän oli altistunut koronaviruspotilaalle ilman riittäviä suojavarusteita. Nämä oireet eivät oikeuttaneet hänen sairaalassaan tehtäviin testeihin. Boylan sanoi, että sairaala käski hänen olla kotona karanteenissa 14 päivän ajan, koska hän oli altistunut potilaalle. Hänen mukaansa päänsärky ja kurkkukipu jatkuivat kuusi päivää. Boylanin tapauksesta kysyttäessä Hollywood Presbyterian Medical Centerin kliinisten toimintojen johtaja Jamie Chang sanoi lausunnossaan, että sairaala testaa niin paljon henkilökuntaa ja potilaita kuin mahdollista rajallisilla varusteilla. Hänen mukaansa sairaala noudattaa Los Angelesin piirikunnan terveysviraston testausohjeita, joissa suositellaan priorisoimaan potilaat, joilla on yskää, kuumetta ja hengitysvaikeuksia. "Huolimatta sairaalan käytettävissä olevan testauskapasiteetin vakavasta puutteesta", Chang sanoi, "koko HPMC:n henkilökunnalla on mahdollisuus saada sama COVID-19-testi, jonka tarjoamme potilaillemme".  Boylan sanoi, että hänet oli testattu läpikulkupaikalla. Hän odottaa yhä tuloksia. Väite: Yhdysvaltalaiset sairaanhoitajat, jotka eivät pääse testeihin, pelkäävät levittävänsä COVID-19:tä.</w:t>
      </w:r>
    </w:p>
    <w:p>
      <w:r>
        <w:rPr>
          <w:b/>
        </w:rPr>
        <w:t xml:space="preserve">Tulos</w:t>
      </w:r>
    </w:p>
    <w:p>
      <w:r>
        <w:t xml:space="preserve">New Yorkissa tehohoitohoitaja hoiti potilaita kolme päivää sen jälkeen, kun hänellä alkoi esiintyä COVID-19:n oireita - mutta hän ei saanut sairaalastaan testiä. Georgiassa sairaanhoitajalta evättiin testi hoidettuaan tartunnan saanutta potilasta, joka kuoli.</w:t>
      </w:r>
    </w:p>
    <w:p>
      <w:r>
        <w:rPr>
          <w:b/>
        </w:rPr>
        <w:t xml:space="preserve">Esimerkki 2.995</w:t>
      </w:r>
    </w:p>
    <w:p>
      <w:r>
        <w:t xml:space="preserve">Kohta: "Jos emme halua, että nämä toimenpiteet etenevät pidemmälle, meidän on noudatettava vapaaehtoisia karanteenisääntöjä sanatarkasti". Mitä tämä vapaaehtoinen karanteeni tarkoittaa? Se tarkoittaa sitä, ettei saa poistua kotoaan", Erdogan sanoi lehdistötilaisuudessa myöhään perjantaina. Tartuntojen määrä Turkissa on ylittänyt useimmat muut maat kahden viime viikon aikana, ja viimeisten 24 tunnin aikana on ilmennyt 2 069 uutta tapausta, maan terveysministeri sanoi aiemmin perjantaina ja vaati laajempia toimenpiteitä taudin leviämisen hillitsemiseksi. Erdogan ilmoitti myös, että kaikki kansainväliset lennot lopetetaan, ja sanoi, että Turkin 30 suurimpaan kaupunkiin perustetaan pandemiaraateja, jotka ryhtyvät tarvittaessa lisätoimiin. "Huolehtimalla sosiaalisesta etäisyydestä kotona ja työpaikalla, olemalla käyttämättä julkisia liikennevälineitä, ellei se ole välttämätöntä, olemalla poistumatta kotoa perusostosten tekemistä lukuun ottamatta, huolehtimalla puhtaudestamme, on pakollista, että lisäämme näiden toimenpiteiden tehokkuutta", hän lisäsi. Turkin hallitus sanoo, että se ei paljasta tapausten sijaintia, jotta tartuntaluvut eivät kasvaisi, koska ihmisiä kannustettaisiin muuttamaan alueilta, joilla tartuntaluvut ovat korkeat, paikkoihin, joissa tapauksia ei ole tai niitä on vähän. Turkki on tehostanut toimenpiteitä taudin puhkeamisen estämiseksi, ja se on myös rajoittanut kaupunkien välistä bussiliikennettä ja kieltänyt kävelyn ja kalastuksen merenrannalla ja rannoilla sekä lenkkeilyn metsissä ja puistoissa viikonloppuisin. Paikalliset kuvernöörit voivat päättää päätöksen laajentamisesta arkipäiville, sisäministeri Suleyman Soylu kertoi NTV-uutiskanavan haastattelussa. Yksi kaupunki ja neljä kylää Turkin Mustanmeren Rize-provinssissa on asetettu karanteeniin koronavirusepidemian vuoksi, kertoi paikallinen pormestari perjantaina, mikä on maan ensimmäinen lukitus. Väite: Turkki ottaa käyttöön "vapaaehtoisen" karanteenin.</w:t>
      </w:r>
    </w:p>
    <w:p>
      <w:r>
        <w:rPr>
          <w:b/>
        </w:rPr>
        <w:t xml:space="preserve">Tulos</w:t>
      </w:r>
    </w:p>
    <w:p>
      <w:r>
        <w:t xml:space="preserve">Presidentti Tayyip Erdogan kehotti perjantaina "vapaaehtoiseen karanteeniin", jossa turkkilaiset pysyvät kotona ostoksia tai perustarpeita lukuun ottamatta, jotta voitaisiin pysäyttää koronavirustapausten lisääntyminen, joka kasvoi kolmanneksella päivässä 5 698:aan ja 92 kuoli.</w:t>
      </w:r>
    </w:p>
    <w:p>
      <w:r>
        <w:rPr>
          <w:b/>
        </w:rPr>
        <w:t xml:space="preserve">Esimerkki 2.996</w:t>
      </w:r>
    </w:p>
    <w:p>
      <w:r>
        <w:t xml:space="preserve">Kohta: Sens. Chuck Grassley, R-Iowa, ja Ron Wyden, D-Ore., alentaisivat nykyisestä 25 prosentista 20 prosenttiin nykyisestä 25 prosentista vakiomaksun Medicaren D-osan reseptilääke-etuuteen osallistuville senioreille. Lisäksi siinä otetaan käyttöön ominaisuus, jonka ansiosta Medicare-järjestelmän piiriin kuuluvat henkilöt voisivat jakaa omavastuuosuutensa kuukausieriin. Järjestelmän nykyisen rakenteen vuoksi erittäin kalliita lääkkeitä käyttäville eläkeläisille voi aiheutua hallitsemattomia kustannuksia vuoden ensimmäisten kuukausien aikana. Presidentti Donald Trump tukee senaatin kaksipuolueista lakiehdotusta, mutta on epäselvää, voiko merkittävä lääkkeiden hinnoittelua koskeva lainsäädäntö läpäistä viraltapanon polarisoiman kongressin. Edustajainhuoneen puhemies Nancy Pelosi aikoo tuoda oman, kunnianhimoisemman lakiehdotuksensa äänestykseen ensi viikolla. Kalifornialaisdemokraatin lainsäädäntö antaisi Medicarelle valtuudet neuvotella hinnoista lääkeyhtiöiden kanssa ja antaa säästöt takaisin ikääntyneiden laajennettuihin hammas-, näkö- ja kuuloetuuksiin. Kongressin republikaanit vastustavat kuitenkin sitä, että hallitus neuvottelee lääkkeiden hinnoista. Trump, joka kannatti ajatusta ehdokkaana, on sittemmin luopunut siitä. Senaatin enemmistöpäällikkö Mitch McConnell, R-Ky, on haluton tuomaan Grassleyn ja Wydenin kaksikantaista lakiehdotusta käsiteltäväksi. Se voisi aiheuttaa demokraattien tarkistuksia, joiden tarkoituksena on aiheuttaa republikaaneille poliittista päänvaivaa muissa asioissa, kuten sellaisten ihmisten suojelemisessa, joilla on jo olemassa olevia sairauksia. Senaatin lakiehdotuksen ja Pelosin suunnitelman osien välillä on huomattavaa päällekkäisyyttä poliittisten ideoiden osalta. Molemmat rajoittaisivat Medicare-edunsaajien omavastuukustannuksia ja vaatisivat lääkkeiden valmistajia maksamaan hallitukselle hyvityksiä, jos ne nostavat hintoja inflaatiota enemmän. Poliittisia haasteita voi kuitenkin olla mahdotonta voittaa. Grassleyn ja Wydenin lakiehdotus rajoittaisi eläkeläisten lääkekustannukset 3 100 dollariin vuodesta 2022 alkaen. Tällä hetkellä rajaa ei ole, ja joidenkin vakavista sairauksista kärsivien Medicare-saajien omavastuuosuus on yhtä suuri kuin asuntolainan maksu. Myöhään perjantaina antamassaan lausunnossa Valkoinen talo totesi, että "presidentti Donald J. Trump on tyytyväinen puheenjohtaja Grassleyn ja varajäsen Wydenin työhön reseptilääkekustannusten alentamiseksi ja heidän kaksipuolueisen lainsäädäntönsä parantamiseen, kuten säännöksen lisäämiseen, jolla rajoitetaan kuukausittaisia lääkekustannuksia kroonisesti suurista kustannuksista kärsiville eläkeläisille. Valkoinen talo kehotti kongressia "toimimaan nyt, jotta amerikkalaiset saisivat tarvitsemansa helpotuksen lähettämällä kahdenvälisen lääkkeiden hinnoittelu-uudistuksen presidentin pöydälle tänä vuonna". Senaatin lakiehdotuksen kannattajat toivovat, että sopimus voidaan vielä saada aikaan ja että merkittävä reseptilääkkeitä koskeva lainsäädäntö voidaan sisällyttää ensi vuoden alussa odotettavissa olevaan talousarvioesitykseen. Lääketeollisuus vastustaa sekä senaatin että edustajainhuoneen lakiehdotuksia ja on käyttänyt miljoonia dollareita lobbauskampanjaan niiden estämiseksi. Väite: "Kaksipuolueiden Medicare-lääkelakiehdotus uudistuu ja alentaa omavastuumaksuja."</w:t>
      </w:r>
    </w:p>
    <w:p>
      <w:r>
        <w:rPr>
          <w:b/>
        </w:rPr>
        <w:t xml:space="preserve">Tulos</w:t>
      </w:r>
    </w:p>
    <w:p>
      <w:r>
        <w:t xml:space="preserve">Kaksipuolueinen senaatin lakiehdotus Medicare-vastaanottajien reseptilääkekustannusten hillitsemiseksi sai perjantaina muodonmuutoksen, jolla alennetaan omavastuuosuuksia ja helpotetaan eläkeläisten budjetointia.</w:t>
      </w:r>
    </w:p>
    <w:p>
      <w:r>
        <w:rPr>
          <w:b/>
        </w:rPr>
        <w:t xml:space="preserve">Esimerkki 2.997</w:t>
      </w:r>
    </w:p>
    <w:p>
      <w:r>
        <w:t xml:space="preserve">Kohta: Hän totesi, että pahimmat ebolaepidemiaa koskevat ennusteet eivät ole toteutuneet, koska ihmiset ovat muuttaneet käyttäytymistään ajoissa. "Tätä on vielä hienosäädettävä", hän sanoi tiedotusvälineiden puhelinkonferenssissa. "Pitkän aikavälin arviota on vaikea tehdä, koska tilanne muuttuu liikaa ja koska myös kansanterveystoimenpiteet voivat vaikuttaa, kun ne pannaan täysimääräisesti täytäntöön."   Maailman köyhimmässä maanosassa on tähän mennessä todettu yli 17 000 vahvistettua COVID-19-tautitapausta ja noin 900 kuolemantapausta, mikä on suhteellisen vähän verrattuna joihinkin muihin alueisiin. On kuitenkin pelättävissä, että tapaukset voivat paisua ja kuormittaa horjuvaa terveydenhuoltoa. "Olemme huolissamme siitä, että virus leviää edelleen maantieteellisesti maiden sisällä", sanoi Matshidiso Moeti, WHO:n Afrikan alueen johtaja, joka käsittää 46 Saharan eteläpuolisen maan ja Algerian. "Luvut kasvavat edelleen joka päivä."  Tartuntojen määrä on hidastunut Etelä-Afrikassa, jossa tapauksia on eniten, sen jälkeen, kun siellä aloitettiin tiukka lukitus, mutta muissa maissa - kuten Burkina Fasossa, Kongon demokraattisessa tasavallassa ja Algeriassa - on todettu keskimääräistä enemmän kuolemantapauksia. Moeti sanoi, että WHO tekee yhteistyötä viranomaisten kanssa parantaakseen potilaiden hoitoa ja vähentääkseen kuolemantapauksia. Hän varoitti, että presidentti Donald Trumpin peruuttama Yhdysvaltain rahoitus WHO:lle voisi vahingoittaa sekä muiden tappajien, kuten polion, hivin ja malarian, torjuntaa. "Tämän päätöksen vaikutus on mahdollisesti melko merkittävä esimerkiksi polion hävittämisen kaltaisilla aloilla", Moeti sanoi juuri, kun Afrikka oli lähellä julistautua poliovapaaksi. Trump syytti tiistaina Genevessä sijaitsevaa WHO:ta siitä, että se on levittänyt kiinalaista "disinformaatiota" uudesta koronaviruksesta. Hän sanoi, että tämä on todennäköisesti pahentanut taudinpurkausta ja että hän lopettaisi WHO:n rahoituksen, vaikka hän puolusteli omaa kriisinhallintaansa. Yli 2 miljoonaa ihmistä on saanut tartunnan maailmanlaajuisesti, eniten Yhdysvalloissa. Washington on WHO:n suurin lahjoittaja. WHO torjuu tiettyjä tauteja ja vahvistaa myös kansallisia terveydenhuoltojärjestelmiä. Yhdysvallat antoi WHO:lle vuonna 2019 yli 400 miljoonaa dollaria, mikä on noin 15 prosenttia sen budjetista. "Toivomme kovasti, että (rahoituksen keskeyttämistä) harkitaan uudelleen, koska Yhdysvaltojen hallitus on tärkeä kumppani paitsi taloudellisesti myös strategisesti", Moeti sanoi. Hän kertoi myös tiedotusvälineiden puhelinkonferenssissa, että järjestö tarvitsee 300 miljoonaa dollaria auttaakseen Afrikan hallituksia vastaamaan pandemiaan. Väite: Afrikassa voi esiintyä miljoonia koronavirustapauksia, WHO:n alustava ennuste osoittaa.</w:t>
      </w:r>
    </w:p>
    <w:p>
      <w:r>
        <w:rPr>
          <w:b/>
        </w:rPr>
        <w:t xml:space="preserve">Tulos</w:t>
      </w:r>
    </w:p>
    <w:p>
      <w:r>
        <w:t xml:space="preserve">Maailman terveysjärjestön (WHO) alueellisen virkamiehen torstaina tekemän alustavan mallinnuksen mukaan koronavirustapaukset Afrikassa voivat nousta tämänhetkisistä tuhansista 10 miljoonaan kolmen tai kuuden kuukauden kuluessa.</w:t>
      </w:r>
    </w:p>
    <w:p>
      <w:r>
        <w:rPr>
          <w:b/>
        </w:rPr>
        <w:t xml:space="preserve">Esimerkki 2.998</w:t>
      </w:r>
    </w:p>
    <w:p>
      <w:r>
        <w:t xml:space="preserve">Kohta: Tämä selvennys, jota jotkut moraaliteologit kutsuivat "uraauurtavaksi", oli viimeisin askel asiassa, jota pidetään jo merkittävänä muutoksena katolisen kirkon politiikassa. Se tapahtui lehdistötilaisuudessa, jossa esiteltiin paavin uusi kirja Light of the World: Paavi, kirkko ja aikojen merkki".   Kirjassa, joka on pitkä haastattelu saksalaisen katolisen toimittajan Peter Seewaldin kanssa, paavi teki selväksi, ettei hän ole muuttamassa katolista ehkäisykieltoa, mutta sanoi miespuolisen prostituoidun esimerkin avulla, että on tapauksia, joissa kondomin käyttö hiv-viruksen tarttumisen välttämiseksi voi olla perusteltua. Vatikaanin tiedottaja isä Federico Lombardi teki selvennyksen, koska kirjan saksankielisessä, englanninkielisessä ja ranskankielisessä versiossa käytettiin miespuolista artikkelia, kun puhuttiin prostituoidusta, mutta italialaisessa versiossa käytettiin naispuolista muotoa. "Kysyin paavilta henkilökohtaisesti, oliko miespuolisen sijasta naispuolisen valinnassa vakava ero, ja hän sanoi 'ei'", Lombardi sanoi. "Pointti on se, että sen (kondomin käytön) pitäisi olla ensimmäinen askel kohti vastuullisuutta, kun on tietoinen siitä, että on vaarassa sen toisen ihmisen elämä, jonka kanssa on suhteessa", hän sanoi. "Olipa kyseessä mies, nainen tai transsukupuolinen, joka tekee sen, olemme aina samassa pisteessä, joka on ensimmäinen askel siihen, että vastuullisesti vältetään vakavan riskin siirtäminen toiselle."   Teologit, aids-aktivistit ja liberaalit katolilaiset sanoivat, että viimeisimmät tapahtumat merkitsevät erittäin merkittävää, ehkä jopa historiallista muutosta kirkon suhtautumisessa kondomeihin. "Paavin lausunto ... on hätkähdyttävä ja tervetullut muutos Vatikaanin taholta, joka voi pelastaa kymmeniä tuhansia ihmishenkiä", sanoi tohtori Paul Zeitz, Washingtonissa toimivan Global AIDS Alliancen (GAA) toiminnanjohtaja. "Paavi on luonut mahdollisuuden nopeaan muutokseen tavassa, jolla katolinen kirkko suhtautuu hiviin/aidsiin ja siihen, miten se voi säilyttää ihmiselämän pyhyyden", Zeitz sanoi. Lombardi näytti vievän keskustelun prostituutiota laajemmalle aidsin leviämisen torjunnan yhteydessä, vaikka kirkko suosii pidättäytymisen kaltaisia toimenpiteitä. "Se, että Vatikaanin virallinen edustaja näyttää selvästi laajentavan käyttömahdollisuutta, on uraauurtavaa", sanoi pastori John T. Pawlikowski, Chicagon Catholic Theological Unionin sosiaalietiikan professori. "Todellinen kysymys on, vaikuttaako tämä paavin lausunto paikan päällä tapahtuvaan pastoraaliseen toimintaan, erityisesti aidsista kärsivillä maailman alueilla", hän sanoi Reutersille. Kirkko oli jo vuosikymmeniä sanonut, että kondomit eivät ole edes osa ratkaisua aidsin torjuntaan, vaikka Vatikaanin asiakirjassa ei olekaan virallista linjausta asiasta. Edesmennyt New Yorkin kardinaali John O'Connor leimasi tunnetusti kondomien käytön aidsin leviämisen pysäyttämiseksi "suureksi valheeksi".   "Se, että Vatikaani tunnustaa, että paavi Benedictuksen hyväksyntä kondomin käytölle sukupuolitautien leviämisen estämiseksi koskee kaikkia, osoittaa, kuinka merkittäviä paavin kommentit ovat", sanoi Jon O'Brien, Yhdysvalloissa toimivan Catholics for Choice -ryhmän puheenjohtaja. Kirjassa paavi sanoo, että kondomien käyttöä voidaan pitää "ensimmäisenä askeleena kohti moralisointia", vaikka kondomit eivät "oikeastaan ole oikea tapa käsitellä hiv-tartunnan aiheuttamaa pahuutta".   Kirjan ja Lombardin kommenttien kautta paavi näytti antavan varovaisen, varauksellisen hyväksynnän "ABC-periaatteelle" (Abstinence-Be faithful-Condom), jota monet hallitukset ja terveysjärjestöt kannattavat aidsin ehkäisyssä. Kirjaa esitellyt Vatikaanin virkamies, arkkipiispa Rino Fisichella sanoi, että katolilaisten on "kunnioitettava" paavin sanoja, vaikka niitä ei olekaan esitetty virallisessa paavin julistuksessa. "Ensimmäistä kertaa Vatikaani hyväksyi kondomien käytön erityisolosuhteissa, ja tämä on hyvä uutinen ja hyvä alku meille", sanoi Maailman terveysjärjestön pääjohtaja Margaret Chan. Väite: Vatikaani laajentaa kondomien käyttöä aidsin torjunnassa.</w:t>
      </w:r>
    </w:p>
    <w:p>
      <w:r>
        <w:rPr>
          <w:b/>
        </w:rPr>
        <w:t xml:space="preserve">Tulos</w:t>
      </w:r>
    </w:p>
    <w:p>
      <w:r>
        <w:t xml:space="preserve">Paavi Benedictus tunnusti tiistaina, että kondomit ovat joskus moraalisesti perusteltuja aidsin pysäyttämiseksi, ja se voi koskea ketä tahansa - homoja, heteroseksuaaleja ja transseksuaaleja - jos se on ainoa vaihtoehto välttää HIV-viruksen tarttuminen muihin, Vatikaani sanoi tiistaina.</w:t>
      </w:r>
    </w:p>
    <w:p>
      <w:r>
        <w:rPr>
          <w:b/>
        </w:rPr>
        <w:t xml:space="preserve">Esimerkki 2.999</w:t>
      </w:r>
    </w:p>
    <w:p>
      <w:r>
        <w:t xml:space="preserve">Kohta: Euroopan lääkevirasto (EMA) tuki myös Dainippon Sumitomo Pharman uutta skitsofrenian hoitoon tarkoitettua lääkettä Latudaa ja Bemfolaa, uutta biosimilaarilääkettä hedelmättömyyden hoitoon. Valvontaviranomainen päätti kuitenkin olla suosittelematta Tevan uutta multippeliskleroosilääkettä Nerventraa eli laquinimodia, jota israelilaisyritys kehittää yhdessä ruotsalaisen kumppaninsa Active Biotechin kanssa, ja suositteli sveitsiläisen Novartisin hakemuksen hylkäämistä sen sydämen vajaatoimintalääkkeen serelaksiinin markkinoille saattamiseksi. Euroopan komissio hyväksyy EMAn ihmisille tarkoitettuja lääkkeitä käsittelevän komitean (CHMP) suositukset markkinoille saattamista varten yleensä parin kuukauden kuluessa. Analyytikot pitivät laquinimodin tulevaisuudennäkymiä jo ennestään epävarmoina, sillä lääke jäi päätavoitteestaan myöhäisvaiheen tutkimuksessa vuonna 2011, ja Yhdysvaltain viranomaiset ovat pyytäneet toista vaiheen III tutkimusta ennen kuin ne voivat harkita sitä. Lontoossa toimivan Jefferiesin analyytikot sanoivat, että Tevan MS-lääkkeen hylkääminen oli heidän odotustensa mukaista ja johtui kolmesta suuresta huolenaiheesta - mahdollisesta yhteydestä syöpäriskiin ja raskausvaaroista sekä sen vaatimattomasta vaikutuksesta relapsien määrään, mikä viittasi lääkkeen epäsuotuisaan riski-hyötysuhteeseen. Bayerin Adempas-lääkkeestä EMA totesi, että lääkkeen tärkeimmät hyödyt olivat "sen kyky parantaa merkittävästi liikuntakykyä ja keuhkojen hemodynamiikkaa kahdessa erityisessä tilassa, jotka tunnetaan kroonisena tromboembolisena keuhkoverenpainetautina ja keuhkovaltimoiden verenpainetautina".  Adempas kuuluu luokkaan, joka tunnetaan liukoisten guanylaattisyklaasistimulaattorien nimellä ja joka auttaa valtimoita rentoutumaan, jolloin verenkierto lisääntyy ja verenpaine laskee. Adempas sai lääkevalvontaviranomaisten hyväksynnän Yhdysvalloissa viime vuoden lokakuussa ja Japanissa aiemmin tässä kuussa. EMA antoi kielteisen lausunnon myös kahdesta niin sanotusta harvinaislääkkeestä: ranskalaisen AB Science -yhtiön Masivierasta, joka on tarkoitettu tietyntyyppisten pitkälle edenneiden haimasyöpien hoitoon, ja PTC Therapeuticsin Translarnasta, joka on suunniteltu Duchennen lihasdystrofian hoitoon. GSK:n kerran viikossa annosteltava diabeteslääke albiglutidi sai EMA:n suosituksen, ja sitä tullaan myymään Eperzan-tavaramerkillä. Se kuuluu samaan ruiskeena annettavien GLP-1-lääkkeiden luokkaan kuin Novo Nordiskin Victoza sekä Bristol-Myers Squibbin ja AstraZenecan Byetta ja Bydureon. Viime vuonna Yhdysvaltojen viranomaiset lykkäsivät lääkkeen hyväksymispäätöstä 15. huhtikuuta asti. Väite: EU:n sääntelyviranomainen tukee Bayerin ja GSK:n lääkkeitä ja tyrmää Novartisin ja Tevan.</w:t>
      </w:r>
    </w:p>
    <w:p>
      <w:r>
        <w:rPr>
          <w:b/>
        </w:rPr>
        <w:t xml:space="preserve">Tulos</w:t>
      </w:r>
    </w:p>
    <w:p>
      <w:r>
        <w:t xml:space="preserve">Euroopan lääkevalvontaviranomainen antoi perjantaina tukensa sille, että Bayerin keuhkoverenpainelääke Adempas ja GlaxoSmithKlinen diabeteslääke Eperzan saavat myyntiluvan.</w:t>
      </w:r>
    </w:p>
    <w:p>
      <w:r>
        <w:rPr>
          <w:b/>
        </w:rPr>
        <w:t xml:space="preserve">Esimerkki 2.1000</w:t>
      </w:r>
    </w:p>
    <w:p>
      <w:r>
        <w:t xml:space="preserve">Kohta: N-asetyylikysteiinin kustannuksia ei käsitellä, vaikka se on Maailman terveysjärjestön luettelossa välttämättömistä lääkkeistä, sitä on saatavilla reseptivapaasti eikä se ole kovin kallista. Verkkohaun perusteella hinnat vaihtelevat noin 6 dollarista 100 kapselin 600 mg:n kapselista noin 12 dollariin 50:stä 700 mg:n kapselista, jotka sisältävät suuria annoksia. Pilottitutkimuksen tarkoituksena oli selvittää N-asetyylikysteiinin vaikutusta PTSD-oireisiin, mielihaluun ja päihteiden käyttöön. Kaikki kolme päätepistettä kuvataan tiedotteessa, joskin suhteellisesti. Kerrotaan, että 8 viikon tutkimukseen satunnaistettiin 35 veteraania, joilla oli PTSD ja päihteidenkäyttöhäiriö. Osa sai N-asetyylikysteiiniä ja osa plaseboa, mutta kaikki osallistujat saivat kognitiivista käyttäytymisterapiaa (CBT). Tiedotteessa kerrottiin, että "NAC-hoitoa saaneen ryhmän veteraaneilla PTSD-oireet vähenivät 46 prosenttia verrattuna 25 prosentin vähenemiseen lumelääkeryhmässä Clinical-Administered PTSD Scale (CAPS) -asteikolla, jolla arvioidaan traumahistoriaa ja oireiden vakavuutta. PTSD:n diagnoosin kynnyspistemäärä CAPS:n pistemäärä on 50." Tiedotteessa siteerataan johtavaa kirjoittajaa: "Ryhmänä NAC-hoitoa saaneet veteraanit olivat hoidon päättyessä alle PTSD:n diagnostisen tason." Tämä osoittaa, että hyöty oli kliinisesti merkityksellinen. Me kuitenkin näemme mieluummin absoluuttisia kuin suhteellisia lukuja, kuten tässä käytetään. Esimerkiksi todelliset ennen ja jälkeen PTSD-asteikon pisteet olisivat havainnollistaneet paremmin, kuinka suuri hyöty oli. Tiedotteessa selitetään, että käytetty lääke "ei aiheuta haittavaikutuksia tutkimuksessa käytetyillä annoksilla, mutta se hajoaa nopeasti varastoitaessa, on vasta-aiheinen astmapotilaille ja voi aiheuttaa pahoinvointia suuremmilla annoksilla, joten se on aina hankittava ja annettava lääkärin valvonnassa". Julkaistussa tutkimuksessa todetaan kuitenkin, että N-asetyylikysteiinillä hoidetussa ryhmässä haittatapahtumien esiintyvyys oli suurempi kuin lumelääkkeellä hoidetussa ryhmässä (66,7 % vs. 47,1 %). N-asetyylikysteiini voi aiheuttaa "pahoinvointia, oksentelua ja ripulia tai ummetusta. Harvoin se voi aiheuttaa ihottumaa, kuumetta, päänsärkyä, uneliaisuutta, matalaa verenpainetta ja maksaongelmia", WebMD:n mukaan. Tässä tiedotteessa ei liioitella tutkimuksessa havaittuja hyötyjä, ja siihen on lisätty hyödyllisiä varoituksia tutkimuksen rajoituksista, sen sovellettavuudesta yleiseen väestöön ja sen pienestä koosta. Olisimme kuitenkin toivoneet, että olisi käytetty erityistä kieltä, jossa varoitetaan tutkimuksen lyhyestä kestosta (vain 8 viikkoa) ja siitä, että tulokset eivät välttämättä pidä paikkaansa pitkällä aikavälillä. Tässä ei ole mitään ilmeistä sairauden lietsontaa. Kun tiedotteessa kuitenkin todetaan, että 7-8 prosenttia amerikkalaisista on kokenut PTSD:tä jossain vaiheessa elämäänsä, olisi voitu todeta, että sotaveteraanien kokema PTSD - joka tekee heistä "vaikeasti hoidettavia" - on eri luokkaa kuin siviilien kokema PTSD. Tiedotteessa mainitaan selvästi rahoituslähteet, ja olisi hyvin epätodennäköistä, että näillä tutkijoilla olisi taloudellisia intressejä tutkittavan tuotteen suhteen, koska se ei ole patentoitu ja sitä on saatavana yleisesti ilman reseptiä. Tiedotteessa mainitaan muita PTSD:n hoitomuotoja (kuten SSRI-masennuslääkkeet), vaikka emme saa tietoa siitä, kuinka tehokkaita nämä hoidot ovat N-asetyylikysteiiniin verrattuna. Johtava tutkija mainitsee erittäin hyödyllisesti, että lääkettä ei pitäisi käyttää ilman kognitiivista käyttäytymisterapiaa tai muuta psykologista neuvontaa. Uutistiedotteessa tutkimuksen tulokset asetetaan myönteiseen valoon ja todetaan: "Tällä hetkellä ei ole olemassa hyvin tutkittuja farmakologisia hoitomuotoja potilaille, joilla on samanaikainen PTSD/SUD. Vaikka FDA on hyväksynyt selektiiviset serotoniinin takaisinoton estäjät PTSD:n hoitoon, samanaikaisen PTSD:n ja SUD:n farmakologiset hoidot ovat tuottaneet heikompia tuloksia." Vaikka SSRI-lääkkeitä on tähän mennessä tutkittu eniten, olisi voitu mainita myös muita lääkkeitä, joita on tutkittu alustavissa tutkimuksissa, kuten prososiini, pratsosiini, guanfasiini, atomoksetiini, topiramaatti, memantiini, akamprosaatti ja ketamiini. Addictive Behaviors -lehdessä vuonna 2014 julkaistussa artikkelissa kuvataan joitakin näistä: "Farmakological treatment of comorbid PTSD and substance use disorder: recent progress." (Addictive Behaviors 39.2 (2014): 428-433.) Saamme tietää, että sitä myydään reseptivapaasti ja sitä on saatavilla kaikkialla. Tiedotteessa väitetään uutuutta näillä lausunnoilla: "Tämä tutkimus on ensimmäinen, jossa NAC:ta käytetään farmakoterapiana PTSD:n ja monenlaisten SUD:ien lääkehoitona" ja "NAC-hoito CBT:n kanssa olisi uudenlainen lähestymistapa samanaikaisen PTSD:n ja SUD:n hoitoon." Tämä näyttää olevan ensimmäinen tällainen kliininen tutkimus, jossa lisäainetta käytetään tämän häiriöiden yhdistelmän käsittelemiseen. Perustelematonta kielenkäyttöä ei käytetä. Itse asiassa olimme tyytyväisiä nähdessämme, että "päihteiden käyttöhäiriön" tai SUD:n johdonmukainen käyttö kuvaa laittomien ja laillisten huumeiden sopimatonta käyttöä. Äskettäinen kirjoituksemme tavoista asettaa ihmiset etusijalle riippuvuudesta puhuttaessa osoittaa, miten huolellinen terminologia parantaa tarkkuutta ja vähentää leimautumista. Väite: Potentiaalinen farmaseuttinen interventio PTSD:n ja päihteidenkäyttöhäiriön samanaikaiseen esiintymiseen.</w:t>
      </w:r>
    </w:p>
    <w:p>
      <w:r>
        <w:rPr>
          <w:b/>
        </w:rPr>
        <w:t xml:space="preserve">Tulos</w:t>
      </w:r>
    </w:p>
    <w:p>
      <w:r>
        <w:t xml:space="preserve">Tässä tiedotteessa kuvataan tuloksia pienestä satunnaistetusta plasebokontrolloidusta tutkimuksesta, jossa tutkittiin N-asetyylikysteiinin, edullisen reseptivapaasti myytävän ravintolisän, käyttöä yhdessä kognitiivisen käyttäytymisterapian kanssa miespuolisilla veteraaneilla, joilla on PTSD ja päihteidenkäyttöhäiriö (SUD). Kaiken kaikkiaan tiedote tarjoaa tasapainoisen raportin tutkimuksen tuloksista ja rajoituksista. Mielestämme se olisi voinut olla vieläkin parempi, jos siihen olisi lisätty kustannukset ja jos haittoja olisi käsitelty perusteellisemmin. Posttraumaattinen stressi on valtava ongelma taisteluveteraanien keskuudessa, ja PTSD:n vaikutukset voivat olla elinikäisiä ja heikentäviä. Koska PTSD:tä esiintyy myös poliiseilla, palomiehillä ja muulla pelastushenkilökunnalla, sen turvallisen ja tehokkaan hoidon sovellukset voisivat olla laajoja. Tämä kokeilu pienellä määrällä veteraaneja, jotka kärsivät sekä PTSD:stä että päihteidenkäyttöhäiriöistä, voisi hyvinkin lisätä käytettävissä olevia hoitomuotoja, joissa on vain vähän tehokkaita hoitoja, mutta paljon kärsiviä. Tällä voisi olla merkitystä myös niille 7-8 prosentille amerikkalaisista, jotka sairastuvat PTSD:hen jossain vaiheessa elämäänsä.</w:t>
      </w:r>
    </w:p>
    <w:p>
      <w:r>
        <w:rPr>
          <w:b/>
        </w:rPr>
        <w:t xml:space="preserve">Esimerkki 2.1001</w:t>
      </w:r>
    </w:p>
    <w:p>
      <w:r>
        <w:t xml:space="preserve">Kohta: Mainen tautienvalvontakeskuksen mukaan osavaltiossa raportoitujen kupatapausten määrä kasvoi 48:sta vuonna 2016 84:ään viime vuonna. Valtakunnallisten syfilistapausten määrä kasvoi 18 prosenttia vuosien 2015 ja 2016 välillä. Mainen terveysministeriön tiedottaja kertoo Bangor Daily Newsille, ettei osasto ole varma, miksi kuppa on lisääntynyt viime vuosina. Portlandin kansanterveyskeskuksen lääketieteellinen johtaja tohtori Christina DeMatteo uskoo, että opioidien käyttö ja hivin aiheuttaman huolen hiipuminen ovat vaikuttaneet asenteisiin harrastaa suojaamatonta seksiä. Kansanterveyden puolestapuhujien mukaan myös ennaltaehkäisyä ja hoitoa koskeviin muutoksiin johtaneet budjettileikkaukset ovat vaikuttaneet osavaltion tartuntalukuihin. ___ Tietoja: Bangor Daily News, http://www.bangordailynews.com Väite: Maine näkee raportoitujen kupatapausten määrän kasvaneen.</w:t>
      </w:r>
    </w:p>
    <w:p>
      <w:r>
        <w:rPr>
          <w:b/>
        </w:rPr>
        <w:t xml:space="preserve">Tulos</w:t>
      </w:r>
    </w:p>
    <w:p>
      <w:r>
        <w:t xml:space="preserve">Mainen kansanterveysviranomaiset sanovat, että syfilistapausten määrä on lisääntynyt, mikä vastaa kansallista suuntausta.</w:t>
      </w:r>
    </w:p>
    <w:p>
      <w:r>
        <w:rPr>
          <w:b/>
        </w:rPr>
        <w:t xml:space="preserve">Esimerkki 2.1002</w:t>
      </w:r>
    </w:p>
    <w:p>
      <w:r>
        <w:t xml:space="preserve">Kohta: Vaikka jutussa esitettiin laskelma, jonka mukaan interventio oli yhtä kustannustehokas kuin strategiat, joilla seulotaan kohonnut LDL-pitoisuus, jutussa ei ilmoitettu kuluttajalle aiheutuvia todellisia kustannuksia. Vaikka jutussa mainittiin niiden henkilöiden määrä kahdessa tutkimusryhmässä, jotka saivat sydämeen liittyviä kuolemantapauksia, sydänkohtauksia ja muita vakavia sydänongelmia tutkimuksen aikana, siinä olisi voitu selventää paremmin, että kyseessä oli pieni prosenttiosuus sairastuneista henkilöistä. Suorempi toteamus ja absoluuttisen ja suhteellisen riskin pienenemisen vastakkainasettelu olisi ollut hyödyllistä. Jutussa todettiin, että Crestoria käyttäneiden henkilöiden, jotka sairastuivat diabetekseen tutkimuksen aikana, määrä kasvoi. Jutussa mainittiin, että tutkimuksen tulokset esiteltiin hiljattain pidetyssä kokouksessa ja että tutkimuksen tulokset oli julkaistu. Siinä kerrottiin, että tutkimuspopulaatio oli 17 802 henkilön ryhmä, jolla kaikilla oli kohonnut C-reaktiivisen proteiinin (CRP) taso, ja että kyseessä oli satunnaistettu tutkimus, jossa tutkittiin henkilöitä, jotka saivat 20 mg rosuvastiinia (Crestor) verrattuna lumelääkeryhmään. Jutussa lievennettiin innostusta testien ja hoidon lisäämisestä sisällyttämällä siihen pääkirjoittaja Hlatkyn skeptisiä kommentteja. Juttu sisälsi kommentteja useilta henkilöiltä, jotka eivät olleet mukana tutkimuksessa, ja niissä esitettiin varoittavia näkökulmia tutkimuksen vaikutuksista. Ja vaikka tämä juttu nojautui pitkälti tohtori Ridkerin kommentteihin, jutussa mainittiin, että hän oli CRP-testin keksijä ja että hän oli myös tutkimuksen lääkkeen valmistajan rahoituksen saaja. Tutkimuksen kaksi pääasiaa olivat CRP:n käyttö sellaisten ehdokkaiden tunnistamiseksi, jotka voisivat hyötyä lipidien alentamisesta, ja sitten Crestorin käyttö lipidien alentamiseksi näillä henkilöillä sydän- ja verisuonitautiriskin pienentämiseksi. Hoitovaihtoehtojen osalta jutussa todettiin epävarmuus siitä, johtuivatko havaitut tulokset kyseisestä lääketutkimuksesta vai voitaisiinko ne saavuttaa käyttämällä mitä tahansa statiiniluokan lääkettä. Siinä mainittiin myös, että CRP:n aleneminen ei liittynyt tutkimukseen osallistuneilla havaittuun LDL-pitoisuuksien alenemiseen. Tutkimuksessa ei kuitenkaan keskusteltu siitä, mitä muita keinoja CRP:n alentamiseksi oli käytettävissä, jos niitä oli. Jutussa mainittiin, että hyvin alhaisen LDL-kolesterolitason ylläpitämisen pitkäaikaisvaikutuksista tiedettiin vain vähän. Jutusta kävi ilmi, että Crestor, josta raportoitiin, oli tällä hetkellä saatavilla. Lisäksi jutussa todettiin, että sillä ei ollut FDA:n hyväksyntää käytettäväksi tavalla, jolla sitä käytettiin tutkimuksessa. Jutussa kerrottiin, että tutkimus osoitti uuden kohderyhmän lääkkeelle, jonka käyttö oli tällä hetkellä hyväksytty. Jutussa jätettiin kuitenkin mainitsematta, että muissa tutkimuksissa (esim. AFCAPS) on todettu, että lipidien alentamisesta on hyötyä potilailla, joilla ei ole aiemmin ollut sydänsairautta ja joiden LDL-pitoisuus ei ole kohonnut, käyttämällä statiinilääke lovastatiinia, joka on nyt saatavilla geneerisenä lääkkeenä. Raportoidut vähennykset olivat hieman pienempiä, mutta eivät radikaalisti erilaisia. Ei perustu yksinomaan lehdistötiedotteeseen. Väite: Kolesterolilääke vähentää sydänriskiä terveillä potilailla.</w:t>
      </w:r>
    </w:p>
    <w:p>
      <w:r>
        <w:rPr>
          <w:b/>
        </w:rPr>
        <w:t xml:space="preserve">Tulos</w:t>
      </w:r>
    </w:p>
    <w:p>
      <w:r>
        <w:t xml:space="preserve">Tässä jutussa kerrottiin JUPITER-tutkimuksen tuloksista, joissa todettiin, että Crestor-statiinilääkityksen käyttö vähensi sydänkuoleman, sydänkohtausten ja muiden vakavien sydänongelmien riskiä ihmisillä, joilla laskelmien mukaan oli pieni riski sairastua näihin sairauksiin mutta joiden C-reaktiivisen proteiinin pitoisuudet olivat koholla. Juttu täytti useimmat kriteerimme, mutta siinä olisi voitu korostaa, että tulokset ovat yksittäisen tutkimuksen tuloksia ja että tulokset on toistettava ennen kuin niitä voidaan olettaa sovellettavan laajasti. Siinä olisi myös voitu mainita, että on tehty muita tutkimuksia halvemmilla lääkkeillä, joissa on saatu samanlaisia tuloksia. On hyvä, että juttu sisälsi pääkirjoittaja Hlatkyn skeptiset kommentit, joita yllättävän monissa jutuissa ei ole otettu huomioon tai jätetty sisällyttämättä. Meitä häiritsee vaikuttavalta kuulostavan 44 prosentin suhteellisen riskin pienenemistä kuvaavan luvun sijoittaminen niin korkealle, että absoluuttinen riskin pieneneminen ilmoitetaan myöhemmin jutussa, mutta sitä ei aseteta vastakkain vaikuttavammalta kuulostavan tilastotiedon kanssa. Mielestämme lukijat tarvitsevat selkeämpää apua tällaisten tilastojen käsittelyssä. Myös huolestuttava diabeteksen määrä Crestor-ryhmässä mainittiin vain lyhyesti.</w:t>
      </w:r>
    </w:p>
    <w:p>
      <w:r>
        <w:rPr>
          <w:b/>
        </w:rPr>
        <w:t xml:space="preserve">Esimerkki 2.1003</w:t>
      </w:r>
    </w:p>
    <w:p>
      <w:r>
        <w:t xml:space="preserve">Kohta: Terveysasiantuntijapaneeli valitsi DASH-ruokavalion, joka on kehitetty alentamaan verenpainetta ilman lääkitystä, myös parhaaksi diabetesruokavalioksi ja parhaaksi suunnitelmaksi terveelliseen syömiseen. Weight Watchers säilytti ykkössijan parhaana laihdutusruokavaliona, jonka jälkeen tulivat HMR:n (Healthy Management Resources) vähäkalorinen ateriakorvaussuunnitelma ja Jenny Craig, joka tarjoaa valmisaterioita ylimääräisten kilojen pudottamiseen. "DASH-dieetti on ollut paras ruokavaliomme jo viiden vuoden ajan, ja tämä on viides vuosi, kun arvioimme ja rankkaamme ruokavalioita", sanoi Angela Haupt, U.S. News &amp; World Reportin vanhempi terveys- ja hyvinvointitoimittaja. "Asiantuntijamme, jotka arvioivat näitä ruokavalioita puolestamme, sanovat, että se on lopulta erittäin hyväksi vyötärölle ja korkealle verenpaineelle, koska se on niin järkevä ja tasapainoinen ruokavalio", hän lisäsi haastattelussa. TLC-ruokavalio (Therapeutic Lifestyle Changes), joka on suunniteltu alentamaan kolesterolitasoja, sijoittui toiseksi parhaana kokonaisuutena, ja sen jälkeen tulivat Välimeren ruokavalio, Painonvartijat ja Mayo-klinikan ruokavalio, jotka kaikki sijoittuivat tasapisteissä kolmanneksi. Asteikon vastakkaisessa päässä ovat lihaan, kalaan ja vihanneksiin keskittyvä Paleo-ruokavalio ja nelivaiheinen Dukanin ruokavalio, jotka sijoittuivat tasapisteissä viimeiselle sijalle. Helpoimmin noudatettaviksi ruokavalioiksi arvioitiin Weight Watchers, joka perustuu elintarvikkeille annettuun pistejärjestelmään, Jenny Craig ja Välimeren ruokavalio, jossa painotetaan vihanneksia ja oliiviöljyä. DASH-ruokavalion lisäksi TLC- ja Välimeren ruokavalio valittiin parhaaksi terveellisen ruokavalion kannalta. Ruokavalion, ravitsemuksen, lihavuuden, sydänsairauksien, diabeteksen ja ruokapsykologian asiantuntijoista koostuva kaksituhattahenkinen paneeli asetti 35 ruokavaliosuunnitelmaa paremmuusjärjestykseen vuosittaisen luettelon laatimiseksi. He tarkastelivat esimerkkiruokalistoja ja julkaistuja lääketieteellisiä tutkimuksia arvioidakseen parhaat ruokavaliot kokonaisuudessaan sekä parhaat laihdutuksen, diabeteksen ja sydänsairauksien kannalta ja helpoimmat noudatettavat ruokavaliot. "Tarjoamme ihmisille kaikki faktat kattavasti siinä toivossa, että he voivat tehdä itselleen parhaan päätöksen", Haupt sanoo. Paneeli valitsi hedelmiin, vihanneksiin ja viljoihin keskittyvän Ornishin ruokavalion parhaaksi sydänterveydelliseksi ruokavalioksi yhdessä TLC:n ja DASH:n kanssa. Koko ranking löytyy osoitteesta health.usnews.com/best-diet Claim: DASH on valittu viidettä vuotta parhaaksi kokonaisruokavalioksi: raportti.</w:t>
      </w:r>
    </w:p>
    <w:p>
      <w:r>
        <w:rPr>
          <w:b/>
        </w:rPr>
        <w:t xml:space="preserve">Tulos</w:t>
      </w:r>
    </w:p>
    <w:p>
      <w:r>
        <w:t xml:space="preserve">Vihanneksia, täysjyväviljaa ja vähärasvaisia maitotuotteita sisältävä DASH-ruokavalio on nimetty parhaaksi kokonaisruokavalioksi jo viidettä vuotta peräkkäin, ja se on ohittanut Painonvartijat ja Välimeren ruokavalion, kertoi U.S. News &amp; World Report tiistaina.</w:t>
      </w:r>
    </w:p>
    <w:p>
      <w:r>
        <w:rPr>
          <w:b/>
        </w:rPr>
        <w:t xml:space="preserve">Esimerkki 2.1004</w:t>
      </w:r>
    </w:p>
    <w:p>
      <w:r>
        <w:t xml:space="preserve">Kohta: "Osavaltion lainsäätäjät ovat lähteneet Albanysta vuoden ajaksi käsittelemättä lakiehdotusta, joka pidentäisi lasten seksuaalisen hyväksikäytön uhrien vanhentumisaikaa. Nykyinen laki antaa uhreille mahdollisuuden nostaa rikossyyte väitettyä hyväksikäyttäjää vastaan 23-vuotiaaksi asti. Child Victims Act -laki pidentäisi ikää 28 vuoteen ja loisi yhden vuoden elpymisajan aiemmille tapauksille riippumatta siitä, milloin ne tapahtuivat. Uhrit voisivat myös nostaa siviilioikeudellisia kanteita 50 ikävuoteen asti. Lakiehdotus hyväksyttiin osavaltion edustajainhuoneessa kuvernööri Andrew M. Cuomon tuella, mutta republikaanit estivät sen osavaltion senaatissa. Koomikko Samantha Bee otti senaatin tähtäimeen viikoittaisessa myöhäisillan keskusteluohjelmassaan viime viikolla. "En halua teidän luulevan, että New Yorkin senaatti on lapsivastainen", Bee sanoi. ""Tällä istuntokaudella he hyväksyivät lain, jonka mukaan alaikäiset voivat ajaa moottorikelkoilla, saada oman metsästysluvan ja olla työllistymättä rättien ja sikarin kantojen keräämiseen tai poimimiseen tai luiden keräämiseen.""" Kuka tahansa, joka ei seuraa New Yorkin osavaltion politiikkaa tarkasti, saattaa yllättyä väitteestä. Ne, jotka ovat niin sanotun Albany-kuplan sisällä, eivät todennäköisesti olleet. Mutta Bee on tunnettu komediasta. Jotkut saattoivat pitää hänen väitettään satiirisena. Olivatko nuo lakiehdotukset vitsi, vai puhuiko Bee lainsäädännöstä, joka todella meni läpi senaatissa? Moottorikelkkakilpailut Senaatti hyväksyi maaliskuussa lakiehdotuksen, jonka mukaan alle 18-vuotiaat voisivat kilpailla järjestetyissä moottorikelkkakilpailuissa ilman osavaltion myöntämää turvallisuustodistusta. Nykyinen laki edellyttää, että alle 18-vuotiaiden on suoritettava osavaltion hyväksymä turvallisuuskurssi ennen moottorikelkalla ajamista. Alle 14-vuotiaiden on myös oltava aikuisen valvonnassa ajaessaan. Säännöksiä ei sovelleta, jos alaikäinen ajaa vanhemman tai huoltajan omistamalla maalla. Lakiehdotuksen mukaan nämä säännöt kumottaisiin, kunhan alaikäinen osallistuu moottorikelkkailukilpailuun. North Countryn republikaanisenaattorin Betty Littlen tukema lakiesitys hyväksyttiin 63-jäsenisessä senaatissa 49 äänellä. Kokous ei ottanut lakiehdotusta käsittelyyn. Löysemmät metsästysrajoitukset Toinen senaatin kesäkuussa hyväksymä lakiehdotus antaisi 12-vuotiaille mahdollisuuden saada yleinen metsästyslupa alentamalla joidenkin metsästysaktiviteettien ikärajaa. Metsästyksen voi New Yorkissa aloittaa 12-vuotiaana, mutta tietyt rajoitukset säilyvät, kunnes metsästäjä on 14-vuotias. Lakiehdotuksen mukaan ikäraja laskettaisiin 14:stä 12 vuoteen, jotta joku voi osallistua suulakkeella ampumiseen, saada suulakkeella ampumisoikeuden, metsästää varsijousella ja metsästää suurriistaa. Lapsen olisi oltava vanhemman tai nuoriso-ohjaajan valvonnassa. Lakiehdotuksen esittäjän, republikaanien Joseph Griffon, mukaan lakiehdotuksen tarkoituksena on antaa vanhemmille mahdollisuus opettaa lapsille metsästystä jo nuorempana. Lakiesitys hyväksyttiin senaatissa 53 äänellä. Kokous ei ottanut sitä käsiteltäväksi. Rahan kerjääminen Kolmas lakiesitys kohdistuu ihmisiin, jotka käyttävät lapsia kadulla kerjäämiseen. Jo nyt on laitonta käyttää lasta rahan kerjäämiseen, mutta rikos kuuluu rikoslain sijasta osavaltion taide- ja kulttuurilain piiriin. Bronxin demokraattisen senaattorin Jeffrey Kleinin kannattama lakiesitys siirtäisi rikoksen rikoslain piiriin ja ankaroittaisi rangaistusta rikoksen uusijoille. Lakiehdotuksen mukaan alle 16-vuotiasta lasta ei saa pyytää tai sallia kerjäämään rahaa tai ottaa vastaan maksua ""ryysyjen poimimisesta, sikarin tumppujen keräämisestä tai luiden keräämisestä"". Tämä säännös on ollut osavaltion laissa vuodesta 1971. Se on osa laajempaa lakia, joka kieltää lapsia tekemästä useita asioita rahasta. Kiinnostavimpia niistä ovat muun muassa seuraavat: lapsia ei saa palkata köysikävijöiksi, eivätkä he saa saada rahaa siitä, että heillä on jokin fyysinen epämuodostuma. Kleinin lakiesitys rikoksen siirtämisestä rikoslakiin läpäisi senaatin kesäkuussa 55 äänellä. Lakiehdotusta ei käsitelty edustajainkokouksessa. Hallituksemme Koomikko Samantha Bee sanoi, että New Yorkin osavaltion senaatti ""hyväksyi lain, jonka mukaan alaikäiset voivat ajaa moottorikelkalla kilpaa, hankkia oman metsästysluvan, eikä heitä saa työllistää keräämällä tai poimimalla rättejä, sikarin kantoja tai keräämällä luita""." Jokainen lakiehdotuksista on todellinen ja läpäisi senaatin tänä vuonna. Hänen väitteensä on ." Väite: "New Yorkin osavaltion senaatti ""hyväksyi lainsäädännön, jonka mukaan alaikäiset voivat ajaa moottorikelkoilla, saada oman metsästysluvan ja olla työllistymättä rättien, sikarin kantojen tai luiden keräämiseen tai poimimiseen."".</w:t>
      </w:r>
    </w:p>
    <w:p>
      <w:r>
        <w:rPr>
          <w:b/>
        </w:rPr>
        <w:t xml:space="preserve">Tulos</w:t>
      </w:r>
    </w:p>
    <w:p>
      <w:r>
        <w:t xml:space="preserve">"Koomikko Samantha Bee sanoi, että New Yorkin osavaltion senaatti ""hyväksyi lainsäädännön, jonka mukaan alaikäiset voivat ajaa moottorikelkoilla, saada oman metsästysluvan ja olla työllistymättä rättien, sikarin kantojen tai luiden keräämiseen tai poimimiseen."""" Jokainen lakiehdotuksista on todellinen ja läpäisi senaatin tänä vuonna. Hänen väitteensä on totta. "</w:t>
      </w:r>
    </w:p>
    <w:p>
      <w:r>
        <w:rPr>
          <w:b/>
        </w:rPr>
        <w:t xml:space="preserve">Esimerkki 2.1005</w:t>
      </w:r>
    </w:p>
    <w:p>
      <w:r>
        <w:t xml:space="preserve">Kohta: Pohjois-Kiinan Shanxin maakunnassa sijaitsevan Changzhin mielisairaalan toimintahuoneessa potilas katsoo televisiota 18. toukokuuta 2007. REUTERS/Stringer Johtavat mielenterveysasiantuntijat varoittivat tiistaina tiedotustilaisuudessa, että mielenterveyshäiriöiden diagnostisen ja tilastollisen käsikirjan (DSM) uusi painos, jota tarkistetaan nyt vuonna 2013 julkaistavaksi, saattaa väheksyä mielisairauksien vakavuutta ja leimata lähes kaikki ihmiset jonkinlaiseksi häiriöksi. Esimerkkeinä uusista lisäyksistä, kuten "lievä ahdistuneisuusmasennus", "psykoosin riskioireyhtymä" ja "temperamentin säätelyhäiriö", he sanoivat, että monet aiemmin täysin terveinä pidetyt ihmiset saattaisivat tulevaisuudessa joutua sairaiksi.   "Se vuotaa normaaliuteen. Se kutistaa sen, mikä on normaalia, lätäköksi", sanoi Til Wykes Lontoon Kings Collegen psykiatrian laitokselta. Yhdysvaltain psykiatriyhdistys (APA) julkaisee DSM-luokituksen, joka sisältää kuvauksia, oireita ja muita kriteerejä mielenterveyshäiriöiden diagnosoimiseksi. Sitä pidetään mielenterveyslääketieteen alan maailmanlaajuisena diagnostisena raamattuna. Kriteerien tarkoituksena on antaa selkeät määritelmät ammattilaisille, jotka hoitavat mielenterveyshäiriöistä kärsiviä potilaita, sekä tutkijoille ja lääkeyhtiöille, jotka pyrkivät kehittämään uusia hoitomuotoja. Wykes ja kollegansa Felicity Callard, joka on myös Kingsin psykiatrian laitokselta, sekä Nick Craddock Cardiffin yliopiston psykologisen lääketieteen ja neurologian laitokselta sanoivat, että monet psykiatriyhteisön jäsenet ovat huolissaan siitä, että mitä pidemmälle suuntaviivoja laajennetaan, sitä todennäköisemmäksi käy, ettei ketään enää luokitella normaaliksi. "Teknisesti ottaen, kun luokitellaan niin monia uusia häiriöitä, meillä kaikilla on häiriöitä", he sanoivat yhteisessä lausunnossaan. "Tämä voi johtaa siihen, että yhä useampi meistä 'tarvitsee' lääkkeitä 'sairautemme' hoitoon - (ja) monilla näistä lääkkeistä on epämiellyttäviä tai vaarallisia sivuvaikutuksia."   Tutkijoiden mukaan "psykoosiriskioireyhtymä"-diagnoosi oli erityisen huolestuttava, sillä se voi leimata virheellisesti nuoria, joilla saattaa olla vain pieni riski sairastua. "Se on vähän sama kuin kertoisi kymmenelle flunssaiselle ihmiselle, että he ovat "keuhkokuumeen riskiryhmässä", vaikka vain yksi sairastuu todennäköisesti tähän sairauteen", Wykes sanoi tiedotustilaisuudessa. American Psychiatric Association ei vastannut välittömästi kommenttipyyntöön. Tutkijat antoivat esimerkkejä DSM:n edellisestä tarkistuksesta, jota kutsuttiin DSM 4:ksi ja joka sisälsi laajemmat diagnoosit ja kategoriat tarkkaavaisuus- ja ylivilkkaushäiriölle (ADHD), autismille ja lapsuusiän kaksisuuntaisille mielialahäiriöille. Heidän mukaansa tämä oli "vaikuttanut näiden sairauksien kolmeen väärään epidemiaan" erityisesti Yhdysvalloissa. "Kuinka monta lääkäriä huolestuneet vanhemmat ovat viime vuosikymmenen aikana painostaneet antamaan Ritalinin kaltaisia lääkkeitä lapsille, jotka eivät oikeasti tarvinneet niitä?", he kysyivät lausunnossaan. Miljoonat ihmiset eri puolilla maailmaa, joista monet ovat lapsia, käyttävät ADHD-lääkkeitä, kuten Novartisin Ritalinia, joka tunnetaan yleisesti metyylifenidaattina, ja samankaltaisia lääkkeitä, kuten Shire Plc:n Adderallia ja Vyvansea. Pelkästään Yhdysvalloissa näiden lääkkeiden myynti oli noin 4,8 miljardia dollaria vuonna 2008. Wykes ja Callard julkaisivat The Journal of Mental Health -lehdessä kommentin, jossa he ilmaisivat huolensa DSM:n tulevasta tarkistuksesta ja korostivat samassa lehdessä julkaistuja vähintään 10 muuta artikkelia muilta tutkijoilta, jotka olivat myös huolissaan. DSM 5:n on määrä ilmestyä toukokuussa 2013. Väite: Mielenterveysasiantuntijat kysyvät: Tuleeko kenestäkään normaalia?.</w:t>
      </w:r>
    </w:p>
    <w:p>
      <w:r>
        <w:rPr>
          <w:b/>
        </w:rPr>
        <w:t xml:space="preserve">Tulos</w:t>
      </w:r>
    </w:p>
    <w:p>
      <w:r>
        <w:t xml:space="preserve">Asiantuntijoiden mukaan lääkäreille suunnatun mielenterveyskirjan päivitetty painos saattaa sisältää diagnooseja "häiriöistä", kuten pikkulapsen kiukuttelusta ja ahmimisesta, ja se voi tarkoittaa, että pian ketään ei enää luokitella normaaliksi.</w:t>
      </w:r>
    </w:p>
    <w:p>
      <w:r>
        <w:rPr>
          <w:b/>
        </w:rPr>
        <w:t xml:space="preserve">Esimerkki 2.1006</w:t>
      </w:r>
    </w:p>
    <w:p>
      <w:r>
        <w:t xml:space="preserve">Kohta: Se maksaa noin 2500 dollaria kuukaudessa niille, joilla ei ole vakuutusta. Jutussa käsitellään hyvin tutkimuksesta saatua määrällistä näyttöä. (Muutamat harha-askeleet, jotka ovat itse asiassa varsin kriittisiä, liittyivät siihen, että tutkimusasetelmaa ei ymmärretty täysin riittävästi. Tätä käsittelemme yksityiskohtaisesti jäljempänä erillisessä kriteerissä, Todisteiden laatu). Jutussa käsitellään useita mittareita, joilla abaloparatidin tehoa verrattiin lumelääkkeeseen (ja Forteoon), mukaan lukien selkärangan murtumien määrä, muun tyyppisten murtumien määrä ja hyperkalsemiatapausten määrä. Ja se tekee sen todellisten lukujen avulla. Esim: "Injektoitavaa abaloparatidia saaneilla naisilla oli vähemmän selkärangan murtumia (0,58 prosenttia) kuin lumelääkettä saaneilla naisilla (4,22 prosenttia)..."." Jutussa luetellaan pahoinvointi ja sydämentykytys sekä abaloparatidin että Forteon vakaviksi sivuvaikutuksiksi. Juttu sisältää hienovaraisen väärinkäsityksen tutkimusasetelmasta, joka johtaa siihen, että siinä tulkitaan väärin abaloparatidia ja Forteota koskevaa määrällistä näyttöä. Tutkimuksen määrällisten tulosten esitystapa antaa ymmärtää, että lukuja voidaan asettaa suoraan vastakkain näiden kahden lääkkeen osalta, vaikka näin ei todellisuudessa ole. Jutun perustana olevan tutkimusartikkelin loppupuolella on seuraava toteamus: "Abaloparatidin ja teriparatidin [Forteo] vertailu ensisijaisen tehon päätetapahtuman [selkärangan murtumatapaukset] osalta ei kuulunut tutkimuksen tavoitteisiin, koska tutkimuksessa olisi tarvittu noin 22 000 otoksen koko hoitoryhmää kohti, jotta olisi saatu 90 prosentin teho havaita abaloparatidin (havaittu osuus, 0,58 %) ja teriparatidin (havaittu osuus, 0,84 %) välinen hoitojen välinen ero tutkimustulostemme perusteella."" Tämä tarkoittaa käytännössä sitä, että selkärangan murtumien havaitun 0,58 prosentin osuuden vertaaminen abaloparatidin ja 0,84 prosentin osuuden vertaaminen Forteon käytön yhteydessä on yksinkertaisesti sanottuna melko merkityksetöntä. Kliinisessä tutkimuksessa ei koskaan ollut tehoa havaita merkittävää eroa näiden kahden välillä, eli tutkimusta ei suunniteltu siten, että sillä olisi voitu havaita mitään merkityksellistä eroa. Jutussa haastatellun tohtori Caroline Messerin lausunnoissa ja tutkimusartikkelin mukana olevassa pääkirjoituksessa, joka on osittain uudelleen painettu jutun lopussa, korostetaankin, että tässä tutkimuksessa ei itse asiassa verrata abaloparatidia suoraan Forteoon. Toinen pikkuseikka on se, että Forteo piti tutkimuksessa pistää sen tavaramerkillä varustetun injektiokynän avulla eikä ihon alle, kuten abaloparatidin ja lumelääkkeen kanssa tehtiin. Tämä vaikuttaa luonnollisesti tutkimuksen sokkoluonteeseen. Vaikka ihanteellinen kliininen tutkimus on kaksoissokkoutettu, tässä tapauksessa sekä potilaat että lääkärit tiesivät, milloin Forteo annettiin. Jutussa kerrotaan, että "Yhdysvaltain väestönlaskennan vuoden 2010 tietoihin perustuvassa tutkimuksessa arvioitiin, että yli 3 miljoonalla 50-69-vuotiaalla naisella on osteoporoosi. 60-vuotiaalla naisella on 44 prosentin elinikäinen murtumariski alhaisen luuntiheyden vuoksi." Lukijalle olisi hyödyllistä saada selitys termistä "elinikäinen riski". (Tässä yhteydessä sillä tarkoitetaan todennäköisyyttä saada murtuma jäljellä olevien elinvuosien aikana. Itse asiassa ilmoitettu luku on oikeastaan "jäljellä oleva elinikäinen riski"). Seuraavaksi pieni sivuhuomautus: On hienoa, että jutussa päätettiin ilmoittaa tässä absoluuttinen riski suhteellisen riskin sijaan. Me HealthNewsReview.org-sivustolla yritämme korostaa tätä seikkaa. Vuonna 2007 Journal of Bone and Mineral Research -lehdessä julkaistussa artikkelissa Nguyen et al. artikkelissaan "Residual lifetime risk of fractures in women and men" (Murtumien jäljellä oleva elinikäinen riski naisilla ja miehillä) kommentoivat suhteellista ja absoluuttista riskiä seuraavasti: Osteoporoosin alalla on perinteisesti käytetty suhteellisen riskin käsitettä. Suhteellinen riski voi kuitenkin olla potilaille ja lääkäreille harhaanjohtava(42) , koska suhteellisen riskin tai sen muutoksen tulkinta riippuu suuresti lähtötilanteen riskistä. Esimerkiksi vähäisen riskin kaksinkertaistuminen on vielä vähäistä, mutta yleisen riskin kaksinkertaistuminen on hälyttävää. Sen vuoksi on toivottavaa, että BMD-mittauksen saaneille henkilöille ilmoitetaan heidän murtuman todennäköisyysriskiluokkansa suhteellisen pistemäärän sijaan. (4) Tässä tutkimuksessa saadut elinikäisen riskin arviot tarjoavat tällaisen keinon riskin tiedottamiseen yksittäiselle potilaalle. Lenox Hill Hospitalin aivolisäkkeen ja neuroendokriinisten häiriöiden keskuksen tohtori Caroline Messeria haastateltiin riippumattomana lähteenä. Hän huomautti aivan oikein, että seuraavassa tutkimusvaiheessa tarvitaan Forteon ja abaloparatidin suoraa vertailua koskeva tutkimus. Jutussa paljastetaan myös, että tutkimustutkimuksen rahoitti abaloparatidin valmistaja Radius Health. Jutussa ei kuitenkaan mainita, että tutkimuksen tekijä (jota siteerataan laajasti) on myös Radius Healthin neuvoa-antavassa komiteassa. Jutussa kerrotaan Forteosta, joka on tällä hetkellä markkinoilla vallitseva lääke alhaisen luun mineraalitiheyden hoitoon. Mutta katso edellä oleva Todisteiden laatu -osio siitä, miten tämä olisi voitu tehdä paremmin. Jutussa todetaan, että abaloparatidi on parhaillaan vaiheen 3 tutkimusvaiheessa. Jutusta ei käy selvästi ilmi abaloparatidin uutuusarvo, vaan siinä keskitytään pikemminkin sen ja Forteon välisiin yhtäläisyyksiin. Juttu ei näytä perustuvan uutistiedotteeseen. Väite: Injektoitava lääke voi auttaa torjumaan naisten osteoporoosia.</w:t>
      </w:r>
    </w:p>
    <w:p>
      <w:r>
        <w:rPr>
          <w:b/>
        </w:rPr>
        <w:t xml:space="preserve">Tulos</w:t>
      </w:r>
    </w:p>
    <w:p>
      <w:r>
        <w:t xml:space="preserve">Jutussa kerrotaan Journal of the American Medical Association -lehdessä julkaistusta tutkimuksesta, jossa tutkitaan abaloparatidiksi kutsuttua kokeellista lääkettä ja sen kykyä ehkäistä uutta nikamamurtumaa postmenopausaalisilla osteoporoosia sairastavilla naisilla. Erittäin myönteistä tässä jutussa on se, että siinä raportoidaan alhaisesta luuntiheydestä johtuvan murtuman absoluuttinen riski eikä suhteellinen riski (ks. jäljempänä oleva kriteeri "Disease Mongering"). Lue lisää siitä, miksi tällä on merkitystä. Tutkimusasetelman hienouksiin liittyy kuitenkin muutamia ongelmia. Erityisesti tutkimuksessa ei ollut tehoa havaita merkittäviä eroja abaloparatidin ja sen nykyisin saatavilla olevan kilpailijan Forteon (teriparatidi) välillä. Näin ollen näiden kahden lääkkeen tehoa vertailevien määrällisten lukujen rinnakkain asettamiseen on liitettävä tärkeitä varoituksia, joita emme nähneet korostettavan tarpeeksi uutisessa. Sen sijaan jutussa esitetään väite, jonka mukaan abaloparatidi vähentää murtumariskiä "paremmin" kuin kilpaileva lääke, mitä ei ollut tarkoitus tutkia tutkimuksessa ja mikä on harhaanjohtavaa. Huomautamme, että JAMA:n uutistiedote tutkimuksesta, jonka myös tarkistimme, kiertää suurelta osin tämän asian välttämällä lausuntoja, joissa näitä kahta lääkettä verrataan suoraan toisiinsa. Mutta olisiko tiedotteessa voitu auttaa toimittajia tässä asiassa antamalla selkeä, yksiselitteinen lausunto tutkimuksen tarkoituksesta ja sen rajoituksista? Tutkijat sisällyttävät tällaisen lausuman itse tutkimusartikkelin tekstiin (ks. jäljempänä kohta "Todisteet"), ja jälkikäteen ajateltuna vaikuttaa siltä, että tiedotteessa olisi ollut hyvä korostaa tätä keskeistä vivahdetta. Toinen tapa, jolla toimittajat voivat välttää tämän ongelman? Korostamalla tutkimuksen ensisijaisiin päätepisteisiin liittyviä tuloksia ja lukemalla aina tutkimuksen keskustelu- ja rajoitusosiot tärkeiden varoitusten löytämiseksi. Tutkimukseen liittyvissä pääkirjoituksissa on usein myös valaisevia huomioita. Kun otetaan huomioon osteoporoosin yleisyys ja vähäiset hoitovaihtoehdot, uusi turvallinen ja tehokas lääke olisi tervetullut. Tutkimustulosten tarkka esittely on uutisoinnissa tärkeää.</w:t>
      </w:r>
    </w:p>
    <w:p>
      <w:r>
        <w:rPr>
          <w:b/>
        </w:rPr>
        <w:t xml:space="preserve">Esimerkki 2.1007</w:t>
      </w:r>
    </w:p>
    <w:p>
      <w:r>
        <w:t xml:space="preserve">Kohta: Marraskuussa 2019 Facebook-sivu "Weird History" jakoi seuraavan meemin, jossa väitettiin, että neljän megatonnin atomipommi on edelleen kateissa Georgian lähistöllä - ja että se saattaa olla toiminnassa: Kylmän sodan aikaista pommia tai ohjusta esittävän kuvan alla (joka muuten julkaistiin Wikipediassa vuonna 2008) luki teksti: "Georgian rannikolla on ollut kadoksissa neljän megatonnin atomipommi vuodesta 1958 lähtien, eikä kukaan oikeastaan tiedä, onko se toiminnassa." Meemi jaettiin päivää ennen Man in the High Castle -sarjan neljännen ja samalla myös viimeisen tuotantokauden julkaisua. Vuonna 1962 ilmestyneen Philip K. Dickin samannimisen romaanin suoratoisto- ja laajennettu sovitus Man in the High Castle kuvaa kylmän sodan aikaisen Amerikan vaihtoehtohistoriaa, jossa liittoutuneet hävisivät toisen maailmansodan. meemissä pommi kuvataan "neljän megatonnin atomipommiksi". Megatonni on mittayksikkö, jota käytetään ilmaisemaan vetypommien voimaa; atomipommit mitataan yleensä kilotonneina: Lämpöydinpommit voivat olla satoja tai jopa tuhansia kertoja atomipommeja voimakkaampia. Atomipommien räjähdysvoima mitataan kilotonneina, joiden jokainen yksikkö vastaa 1 000 tonnin TNT:n räjähdysvoimaa. Sen sijaan vetypommien räjähdysvoima ilmaistaan usein megatonneina, joiden jokainen yksikkö vastaa 1 000 000 TNT-tonnin räjähdysvoimaa. Yli 50 megatonnin vetypommeja on räjäytetty, mutta strategisiin ohjuksiin asennettujen aseiden räjähdysvoima on yleensä 100 kilotonnista 1,5 megatonniin.Kunnianosoituksekseen "Weird History" sisällytti tilapäivityksen sekä Facebook-muotoisen linkin:A Routine Training Mission Went Incredibly Wrong And Resulted In The Loss Of A Nuclear Weapon - rnkr.co/TybeeIslandTämä linkki viittasi Ranker-sivuston listicle-painotteisen sivuston merkintään, jonka otsikko oli samankaltainen kuin meemin teksti: "Yhdysvaltain ilmavoimat kadotti ydinpommin Georgian rannikolla vuonna 1958 - eikä sitä ole vieläkään löydetty". Siinä väitettiin seuraavaa: Noin kello 1 aamulla 5. helmikuuta 1958 majuri Howard Richardson oli ohjaamassa B-47 Stratojet -lentokonetta takaisin Homesteadin ilmavoimien tukikohtaan Floridassa. Majuri oli matkalla 38 000 jalan korkeudessa sen jälkeen, kun hän oli mielestään suorittanut onnistuneen huippusalaisen harjoitustehtävän - simuloidun pommi-iskun Virginiassa. Sitten tilanne muuttui vedenalaiseksi - sanan kaikissa merkityksissä. Richardsonin tietämättä simulaatiossa oli tarkoitus tehdä vielä yksi teeskennelty hyökkäys - F-86 Sabre -suihkuhävittäjästä, jota ohjasi luutnantti Clarence Stewart. Silloin tapahtui katastrofi. [...]Laitteen uskotaan laskeutuneen jonnekin Tybee Islandin lähelle - ja tapaus on sittemmin tullut tunnetuksi Tybee Islandin ilmatörmäyksenä." Yksi Rankerin mainitsema lähde oli BBC:n vuonna 2009 julkaisema artikkeli törmäyksestä ja sen jälkiseurauksista: "Yli 50 vuotta sen jälkeen, kun 3 500 kg:n ydinpommi pudotettiin Yhdysvaltojen vesille ilmatörmäyksen seurauksena, kysymys siitä, aiheuttaako kadonnut ase yhä uhkaa, on yhä olemassa. [...]Vähän puolenyön jälkeen 5. helmikuuta 1958 Howard Richardson oli Yhdysvaltain strategisen ilmavoimien komennuskeskuksen huippusalaisella harjoituslennolla. Kylmän sodan huippu oli koittanut, ja nuoren majuri Richardsonin tehtävänä oli harjoitella B-47-pommikoneellaan kaukolentoja siltä varalta, että hänet komennettaisiin lentämään Homesteadin lentotukikohdasta Floridasta johonkin Yhdysvaltojen Venäjällä määrittelemistä kohteista.Eversti Howard Richardson Luulimme, että se oli ehkä jotain avaruudesta, mutta se saattoi olla vain toinen lentokone Eversti Howard Richardson Harjoituksen piti olla mahdollisimman realistinen, joten koneessa oli yksi massiivinen H-pommi - ydinase, jonka hän jonain päivänä saattaisi joutua pudottamaan kolmannen maailmansodan aloittamiseksi.Kun hän lensi 38 000 jalan korkeudessa Pohjois-Carolinan ja Georgian yllä, hänen koneeseensa osui toinen sotilaskone, joka teki siipeen valtavan reiän ja pudotti moottorin melkein irti kiinnikkeistään, jolloin se jäi roikkumaan vaaralliseen kulmaan... Eversti Richardson kertoi, että päätös oli välitön - eikä hän vieläkään epäile, etteikö se olisi ollut oikea ratkaisu.He luopuisivat ydinaseiden hyötykuormasta niin pian kuin mahdollista, jotta lentokone kevenisi hätälaskua varten ja jotta vältettäisiin valtavan räjähdyksen vaara, kun he saapuisivat epävakaasti lähimmälle käytettävissä olevalle kiitoradalle." Toukokuussa 2004 CBS:n artikkelissa kuvailtiin kadonnutta ammusta "H-pommiksi" ja kerrottiin alueesta, jolla ydinaseiden harrastaja Derek Duke uskoi sen sijainneen Savannahin edustan vesillä. Duken vuosikymmeniä horroksessa ollut kiinnostus tarinaa kohtaan heräsi uudelleen 1990-luvun lopulla internetissä käytyjen keskustelujen myötä, ja hän lähti etsimään sitä Geiger-mittareiden ja veneen kanssa: Täällä ei näytä olevan mitään erityistä. Mutta merenpohjan alla Savannahin edustalla on alumiinisylinteri, joka on hautautunut lietteeseen. Se on kuin 1,5 metriä pitkä luoti, jolla on tynkäinen nokka ja neljä tynkäistä evää. Sen nimi on kirjoitettu siihen: "Nro 47782". Sen metallikuoren sisällä - 400 kiloa tavanomaista räjähdysainetta ja määrä pommiluokan uraania. 47782 on H-pommi, tarkalleen ottaen Mark 15, Mod 0, yksi varhaisimmista Yhdysvaltojen kehittämistä lämpöydinlaitteista. Tämä on sellainen, jonka sienipilvet kiehuivat Etelä-Tyynenmeren testeissä. Se oli suunniteltu 100 kertaa voimakkaammaksi kuin Hiroshiman pommi.Nro 47782 on lepäillyt Savannahin ulkopuolella 5.2.1958 lähtien.Joissakin kappaleissa kadonnutta asetta kuvattiin atomipommiksi eli A-pommiksi ja toisissa vetypommiksi eli H-pommiksi. Kyseinen räjähde oli "ensimmäinen suhteellisen kevyt (3450 kg) lämpöydinpommi", Mark 15, joka oli käytössä vuosina 1955-1965.CBS jatkoi kuvaamalla ristiriitaisia tietoja siitä, muodostiko laite uhan sen oletetussa "vesihaudassa": Neljä kuukautta Richardsonin [1958] onnettomuuden jälkeen atomienergiakomissio muutti [a] politiikkaa, joka kielsi ydinpommien käytön harjoituksissa.Kun Duke sai tietää kaiken tämän, hän löysi kopion atomienergiakomission kuitista, jonka Richardson oli allekirjoittanut. Lähellä asiakirjan yläosaa oli musteella kirjoitettu sana "simuloitu". Ilmavoimien mukaan se tarkoitti, että pommissa, joka sisälsi 400 kiloa tavanomaista räjähdysainetta ja tuntemattoman määrän uraania, ei ollut räjähdekapselia. Ilman sitä ydinräjähdyksen vaaraa ei ollut.Se oli rauhoittavaa. Ja se olisi saattanut olla tarinan loppu, ellei Duke olisi pian saanut haltuunsa toista asiakirjaa, joka oli vuonna 1966 Atomienergiaa käsittelevän sekakomitean puheenjohtajalle kirjoitettu kirje, jossa kerrottiin apulaispuolustusministeri Jack Howardin lausunnosta vuonna 1966 kongressin komitealle, joka tutki maan kadonneita ja kadonneita ydinaseita.Kirjeessä sanotaan Howardin todistaneen, että neljä täydellistä ydinasetta, mukaan lukien räjähdekapselit, oli kadonnut tai kadonnut. Niiden joukossa oli pommi, jonka Richardson oli pudottanut Georgian rannikolle.Toimittajat ottivat yhteyttä myös lentäjä Richardsoniin, joka väitti, että uponnut pommi ei ollut aktiivinen ja että jos se olisi ollut, hän olisi tiennyt siitä. Lokakuussa 2004 New York Times kertoi, että Yhdysvaltain armeija aloitti ensimmäiset etsinnät kadonneen pommin löytämiseksi, mutta väitti, että se oli "kyvytön" räjähtämään: Kyseessä on ensimmäinen kerta, kun armeija on etsinyt merkkejä 7600-kiloisesta vetypommista Wassaw Soundin sameissa vesissä sen jälkeen, kun rampautunut B-47-pommikone pudotti Mark-15-pommin mereen Savannahin lähistöllä vuonna 1958.Ydinaseiden, gammaspektroskopian ja vedenalaisen pelastustoiminnan 20 asiantuntijan ryhmä rajoitti etsintänsä noin jalkapallokentän kokoiselle alueelle, joka on merkitty pinnalla kelluvilla poijuilla... Ilmavoimien mukaan pommi ei kykene ydinräjähdykseen, koska siitä puuttuu pommin laukaisemiseen tarvittava plutoniumkapseli. Se sisältää kuitenkin noin 400 kiloa tavanomaisia räjähteitä ja tuntemattoman määrän uraania.Pommi pudotettiin Wassaw Soundiin helmikuussa 1958 harjoituslennon aikana, kun sitä kuljettanut pommikone törmäsi hävittäjään.Neljä vuotta myöhemmin helmikuussa 2009 NPR:n juttu kadonneen ydinpommin mysteeristä Tybee Islandin edustalla alkoi seuraavalla selvennyksellä: "Selvennys: Tämän raportin lähetysversiossa NPR sanoi, että vallitsee yleinen yksimielisyys siitä, että kadonnut Savannahin ydinpommi sisältää merkittäviä määriä uraania ja plutoniumia. Kongressin vuonna 1966 laatimasta asiakirjasta käy ilmi, että pommi oli täydellinen ase, joka sisälsi sekä uraania että plutoniumia. Ilmavoimat ja koneen entinen lentäjä, eläkkeellä oleva eversti Howard Richardson, kiistävät kuitenkin, että pommi sisältää plutoniumia.NPR kertoi, että laivasto käytti aluksi kaksi kuukautta aseen etsimiseen ja päätti lopulta, että sen jättäminen paikalleen oli parempi vaihtoehto kuin nostoyritys:Laivasto etsi pommia yli kaksi kuukautta, mutta ei koskaan löytänyt sitä, ja suosittelee nykyään, että pommi jätettäisiin leposijalleen. Ilmavoimat totesi vuonna 2001 antamassaan pommin etsintää ja talteenottoa koskevassa raportissa, että jos pommi on yhä ehjä, raskasmetallien leviämiseen liittyvä riski on vähäinen. Jos pommi jätetään koskemattomaksi, sen sisältämä räjähdysaine ei aiheuta vaaraa, raportissa todettiin. Raportissa todettiin edelleen, että "ehjä räjähde aiheuttaisi vakavan räjähdysvaaran henkilöstölle ja ympäristölle, jos se häiriintyisi talteenottoyrityksessä." Alkuperäisessä meemissä väitettiin, että "neljän megatonnin atomipommi" oli "kadonnut Georgian rannikon edustalla" vuonna 1958, ja että "kukaan ei todellakaan tiedä, onko se aktiivinen vai ei". Helmikuun 5. päivänä 1958 F-86 törmäsi Mark 15 -ydinasetta kuljettaneeseen B-47:ään aiheuttaen pakkolaskun - jonka aikana pommi irrotettiin ja se laskeutui vesille lähellä Tybee Islandia Georgiassa. merivoimien ensimmäiset etsinnät eivät onnistuneet, ja kadonnut ydinpommi pysyi mielenkiinnon kohteena yli puoli vuosikymmentä; kuten meemi osoitti, sen vaarallisuudesta kiistellään edelleen. Kylmän sodan aikaiset asiakirjat siitä, sisälsikö uponnut ammus sekä uraania että plutoniumia ja voisiko sen räjäyttää, sisältävät ristiriitaisia tietoja. Väite: Vuodesta 1958 lähtien neljän megatonnin atomipommi on ollut kateissa Georgian rannikolla, emmekä tiedä, onko se aktiivinen.</w:t>
      </w:r>
    </w:p>
    <w:p>
      <w:r>
        <w:rPr>
          <w:b/>
        </w:rPr>
        <w:t xml:space="preserve">Tulos</w:t>
      </w:r>
    </w:p>
    <w:p>
      <w:r>
        <w:t xml:space="preserve">Neljän megatonnin atomipommi katosi Georgian rannikolta vuonna 1958 (eikä kukaan tiedä, onko se aktiivinen)</w:t>
      </w:r>
    </w:p>
    <w:p>
      <w:r>
        <w:rPr>
          <w:b/>
        </w:rPr>
        <w:t xml:space="preserve">Esimerkki 2.1008</w:t>
      </w:r>
    </w:p>
    <w:p>
      <w:r>
        <w:t xml:space="preserve">Kohta: Tämä on viimeinen määräaika, johon mennessä useimmilla amerikkalaisilla on oltava sairausvakuutus presidentti Barack Obaman vuonna 2010 antaman kohtuuhintaisen terveydenhuoltolain (Affordable Care Act), joka tunnetaan yleisesti Obamacare-nimellä, nojalla, jos he haluavat saada vakuutuksen 1. tammikuuta alkaen. Jos tarpeeksi moni - ja oikea sekoitus nuoria ja vanhoja - ei ilmoittaudu, kunnianhimoinen ohjelma, jonka tarkoituksena on tarjota terveysetuuksia miljoonille vakuuttamattomille ja alivakuutetuille amerikkalaisille, saattaa lopulta purkautua. Määräajan umpeutuminen kruunaa Obamacaren ja HealthCare.gov-sivuston, joka on avainasemassa, kun miljoonat ihmiset otetaan mukaan aloitteeseen, tämänvuotisen myrskyisän käyttöönoton. Verkkosivusto kaatui 1. lokakuuta, kun se avattiin, ja se turhautti käyttäjät, jotka yrittivät etsiä vakuutussuunnitelmia. Nyt se toimii paljon paremmin, mutta ei vieläkään 100-prosenttisesti. Jatkuvista ongelmista huolimatta hallinto on luottavainen sen suhteen, että Obamacare on palaamassa raiteilleen, sillä joulukuussa ilmoittautuminen nopeutui ja yli miljoona ihmistä kirjoittautui yksityisen vakuutuksen piiriin. Seuraavassa on joitakin merkittäviä hetkiä Obamacaren ongelmallista käynnistämistä edeltäviltä kuukausilta. Kesäkuussa 2012 Margaret Tavenner oli huolissaan. Medicare- ja Medicaid-palvelukeskuksen (CMS) virkaatekevänä johtajana hän oli vastuussa Yhdysvaltain laajimman sisäisen lainsäädännön käynnistämisestä yli neljään vuosikymmeneen. Koska uuden lain toimivuuteen liittyi epävarmuutta, useimmat osavaltiot eivät olleet vielä päättäneet, perustaisivatko ne omat vakuutusmarkkinapaikkansa vai tukeutuisivatko ne sen sijaan liittovaltion ylläpitämään pörssiin. "Minua valvottaa yöllä se, että joulukuun tienoilla on noin 30 osavaltiota, jotka haluavat tulla mukaan ja toimia osavaltiopohjaisina pörsseinä", Tavenner kertoi Washingtonin terveydenhuoltokonferenssissa Modern Healthcare -uutiskirjeen mukaan. Tavennerin huolestuneisuus - yli vuosi ennen pörssien suunniteltua käynnistämistä - herätti huolta alan toimijoissa ja etujärjestöissä, jotka kyseenalaistivat julkisesti, pystyisivätkö ponnisteluihin osallistuvat useat valtion virastot toteuttamaan sen. Valkoiselle talolle annettiin tiiviisti tietoja näistä asioista. Tavenner sai luvan vierailla Valkoisen talon virkamiesten luona 425 kertaa joulukuun 2009 ja kesäkuun 2013 välisenä aikana, mukaan lukien useat tapaamiset Obaman kanssa, kuten vierailulokit osoittavat. Valkoinen talo totesi myöhemmin, että Obama tiesi vain yleiskuvan, ei yksityiskohtia. Hallinto pyysi myös teollisuuden palautetta, mutta jotkin ryhmät valittivat, että niiden varoitukset menivät kuuroille korville. Helmikuussa 2013 Washingtonissa pidetystä sairausvakuutusmeklareiden ja -agenttien konferenssista kuvatulla videolla osallistujien kuultiin nurisevan, kun CMS:n virkamies Chiquita Brooks-Lasure pyysi seuraavaan päivään mennessä palautetta "virtaviivaistetusta" vakuutushakemuslomakkeesta. 21-sivuinen paketti oli täynnä kysymyksiä tuloista ja vakuutustilanteesta. Vakuutusmeklareille, jotka olivat oppineet pitämään asiat yksinkertaisina asiakkaita varten, tämä oli ongelmien airut. "Se oli naurettavaa", sanoi Tom Harte, konferenssin sponsoroiman National Association of Health Underwritersin puheenjohtaja. Hän sanoi, että ryhmä oli tehnyt hallinnolle ehdotuksia Obamacare-ilmoittautumisesta jo kuukausien ajan. "Minulla on aina ollut kuva (hallinnon pyrkimyksistä) hevosesta, jolla on silmälasit päässä ja joka vain kyntää eteenpäin ja jättää kaiken muun huomiotta", Harte sanoi. Teknisten ja hallinnollisten ongelmien lisäksi CMS oli törmännyt poliittisiin ongelmiin Capitol Hillillä Tavennerin vakituisen johtajanimityksen myötä. Virginiassa entisen osavaltion terveydenhuoltojärjestelmän johtajana toiminut Tavenner oli toiminut CMS:n virkaatekevänä johtajana joulukuusta 2011 lähtien, kun hänen vahvistamisensa viivästyi senaatin Obamacare-lakia koskevien puoluekiistojen vuoksi. Lopulta senaatin kuulemistilaisuus järjestettiin 9. huhtikuuta 2013, ja Tavennerin ja muiden CMS:n henkilökuntaan kuuluvien oli valmistauduttava koviin kysymyksiin terveydenhuolto-ohjelman käyttöönotosta. Tavenner vakuutti paneelille, että HealthCare.govin ohjelmistokehitys ja testaus saataisiin valmiiksi syyskuuhun 2013 mennessä. Viikkoa myöhemmin, 18. huhtikuuta, Tavennerin pomo, terveys- ja sosiaalipalveluministeri Katherine Sebelius antoi samanlaisen viestin edustajainhuoneen budjettipaneelille. Hän sanoi, että vakuutuspörssiä koskeva työ on "käynnissä, ja olemme aikataulussa".  Nämä itsevarmat julkiset näytökset peittivät toisenlaisen todellisuuden. Aiemmin samassa kuussa ulkopuolinen konsultti oli kertonut Tavennerille ja Sebeliukselle monista riskeistä, jotka uhkasivat HealthCare.govin käynnistämistä 1. lokakuuta. Konsulttiyritys McKinsey &amp; Co:n laatimassa raportissa kuvattiin ponnistuksia hallinnoivaa byrokratiaa, jossa ei ollut johtajia, ja varoitettiin mahdollisista järjestelmähäiriöistä, jotka toteutuivat vain kuusi kuukautta myöhemmin. Raportissa syytettiin tiukkoja määräaikoja, riittämätöntä testausta ja "yhden valtuutetun päätöksentekoviranomaisen" puuttumista.  Raportissa hälytettiin. Raporttia seuranneisiin korkean tason tiedotustilaisuuksiin osallistuivat muun muassa Valkoisen talon teknologiapäällikkö Todd Park ja Brian Sivak, HHS:n teknologiaihminen, joka oli palkattu käynnistämään terveysteknologiajärjestelmiä. Neuvonantajat tapasivat Tavennerin ja Jeanne Lambrew'n, Obaman terveydenhuollon neuvonantajan, joka oli kaksi vuosikymmentä aiemmin työskennellyt epäonnistuneen terveydenhuollon uudistuksen parissa, jota silloinen ensimmäinen nainen Hillary Clinton johti. Myös Obamalle kerrottiin McKinseyn havainnoista, kuten Valkoisen talon lehdistösihteeri Jay Carney myöhemmin myönsi. Valkoisen talon lokitietojen mukaan kaksi McKinseyn konsulttia saapui tapaamiseen 8. huhtikuuta, mutta yhtiö ei kommentoinut vierailua. Ensimmäiset julkiset vihjeet virallisesta huolesta Obamacaren teknologian mahdollisista ongelmista tulivat 22. maaliskuuta - ennen kuin Tavenner ja Sebelius olivat ilmaisseet luottamuksensa kongressille ja juuri kun McKinseyn havainnot alkoivat kulkea läpi hallinnon. Kansallisen sairausvakuutusalan ammattijärjestön, America's Health Insurance Plansin, sponsoroimassa foorumissa CMS:n teknologiapäällikkö Henry Chao totesi, että HealthCare.govin käynnistämiseen oli noin 200 päivää. "Olen aika hermostunut - en tiedä teistä", Chao sanoi ryhmälle Congressional Quarterlyn mukaan. "Aika keskustella näytön tekstin koosta tai väristä tai siitä, onko se maailmanluokan käyttäjäkokemus, on se, mistä puhuimme kaksi vuotta sitten", Chao sanoi. "Varmistetaan vain, ettei se ole kolmannen maailman käyttökokemus."  Heinäkuuhun mennessä Chaon huoli oli kärjistynyt. Entinen laivaston ilmailutekniikan teknikko, jota oli aikoinaan kehuttu liittovaltion nousevaksi teknologiatähdeksi, oli sidottu maineeseensa verkkosivuston menestyksen vuoksi, joka oli osittain rakennettu eikä sitä ollut vielä täysin testattu. Hänen virastonsa oli jo maksanut verkkosivuston pääurakoitsijalle CGI Federal Inc:lle lähes 88 miljoonaa dollaria maaliskuuhun 2013 mennessä. Ja kustannukset olivat nousussa. Chao kirjoitti kollegoilleen 16. heinäkuuta, että hän pelkäsi CGI:n voivan "pudottaa koneen lentoonlähdössä", ilmenee republikaanien kongressitutkijoiden julkaisemista sähköpostiviesteistä. CGI on kieltäytynyt kommentoimasta asiaa. CMS:n teknisiltä neuvonantajilta tuli hälyttäviä arvioita. "Uskomme, että koko rakentamisemme on vaarassa", kirjoitti yksi viitaten monimutkaiseen verkkosivuston rakentamiseen. Sähköpostiviestit lentelivät edestakaisin Chaon ja urakoitsijoiden välillä, kunnes CGI:n varatoimitusjohtaja vakuutti Chaolle, että "olen tilanteen tasalla".  Chaolle oli tullut henkilökohtaiseksi kunnia-asiaksi, että hän pystyi noudattamaan lokakuun 1. päivän määräaikaa ja saamaan verkkosivuston toimimaan hyvin. Tavennerin kanssa hän oli antanut valaehtoisen todistuksen kongressin valiokunnalle ja vakuuttanut epäileville jäsenille, että virasto oli aikataulussa. Heinäkuun 20. päivänä Chao kehotti henkilökuntaansa kaksinkertaistamaan ponnistelunsa ja lähetti linkin todistukseensa. "Halusin jakaa tämän kanssanne, jotta voitte nähdä ja kuulla, että sekä Marilyn että minä totesimme valan alla, että aiomme saavuttaa lokakuun 1. päivän", Chao kirjoitti. Hän kehotti heitä "asettumaan minun asemaani" ja auttamaan häntä tekemään noista sanoista totuuden. Lokakuun 1. päivän lähestyessä synkkiä arvioita verkkosivustosta ilmestyi kaikkialta - paitsi Obaman hallinnosta. Brett Graham, terveydenhuoltokonsultti Leavitt Partnersin osakas, ennusti, että ilmoittautumisjakso on kivinen. "Testauksen puute ja lyhyet aikataulut lisäävät todennäköisyyttä, että pörsseissä ilmenee odottamattomia ongelmia", hän sanoi edustajainhuoneen alivaliokunnalle 10. syyskuuta. CMS:ssä järjestelmätestit syyskuun kolmannella viikolla olivat "huonoja eivätkä lainkaan johdonmukaisia", eräs työntekijä kertoi Chaolle sähköpostitse. Sivuston olisi pitänyt pystyä vastaanottamaan 10 000 yhtäaikaista käyttäjää, mutta se kaatui, kun sillä oli 500 simuloitua käyttäjää - noin viikkoa ennen sivuston suunniteltua käyttöönottoa. Urakoitsija CGI kutsui häiriöitä "osaksi viritysharjoitusta".  Chao lähetti henkilökunnalleen isokirjaimilla kirjoitetun viestin, jossa hän määräsi, että testejä on jatkettava, vain viisi päivää ennen määräajan päättymistä. Valkoisessa talossa teknologiapäällikkö Park kyseli Chaolta sivuston edistymisestä. Jos Park aavisti katastrofin, hän ei antanut mitään vihjeitä. "Suuret kiitokset vielä kerran tiimin uskomattomasta edistymisestä!" Park kirjoitti sähköpostitse. HealthCare.gov otettiin käyttöön 1. lokakuuta virheilmoitusten, tyhjien sivujen ja kaatuneiden sovellusten keskellä. "Teemme parannuksia parhaillaan", Tavenner kertoi toimittajille puhelinkonferenssissa samana iltapäivänä. Sivuston romahtaminen kuitenkin jatkui. Turhauttava kuukausi, jolloin sivuston suorituskyky vaihteli ylös ja alas, esti monia amerikkalaisia ostamasta vakuutusta. Hallinto kutsui teknisiä neuvonantajia auttamaan päivityksessä. Kun huippuvirkamiehet olivat muutaman viikon ajan antaneet kömpelöitä selityksiä, Sebelius otti vastuun 30. lokakuuta pidetyssä kongressin kuulemistilaisuudessa. "Kukaan ei antanut ymmärtää, että se voisi mennä näin pieleen", hän sanoi. "Pitäkää minut vastuullisena tästä katastrofista."  Obama pyysi anteeksi 14. marraskuuta. Teknisten ongelmien lisäksi Obaman toistuva lupaus siitä, että amerikkalaiset voisivat halutessaan pitää olemassa olevan vakuutuksensa, osoittautui epätarkaksi. Miljoonat ihmiset menettivät vakuutuksensa, joiden vakuutukset eivät täyttäneet Affordable Care Act -laissa asetettuja vähimmäisvaatimuksia. Obamacaren republikaanikriitikot syyttivät hallintoa avoimuuden puutteesta. "Hallinto oli oikealla tiellä - katastrofin tiellä", edustajainhuoneen energia- ja kauppakomitean republikaaninen puheenjohtaja Fred Upton sanoi 19. marraskuuta. "Mutta jääräpäisesti he pysyivät kurssilla."  Verkkosivuston ongelmien aiheuttamat poliittiset vahingot jatkuvat todennäköisesti vuoden 2014 vaaleissa. Kongressin hallinta on vaakalaudalla, ja republikaanit ovat vannoneet, että Obamacaren ongelmallinen käyttöönotto, jota Healthcare.gov-sivuston epäonnistunut debyytti symboloi, on osa hyökkäystä terveydenhuolto-ohjelmaa vastaan, joka heidän mukaansa on liian kallis ja vie amerikkalaisilta valinnanvaraa. Sivusto löysi lopulta jalansijaa. Sunnuntain loppuun mennessä yli miljoona ihmistä oli rekisteröitynyt HealthCare.gov-sivuston kautta yksityiseen kattavuuteen, ja satojentuhansien muiden odotettiin tekevän niin maanantaina ja tiistaina, juuri ennen 1. tammikuuta alkavaa määräaikaa. Hallinnon alkuperäinen tavoite, jonka mukaan 3,3 miljoonaa ihmistä olisi pitänyt rekisteröityä joulukuun loppuun mennessä, näyttää kuitenkin olevan saavuttamattomissa. Väite: Tuskallinen tie Obamacaren määräaikaan.</w:t>
      </w:r>
    </w:p>
    <w:p>
      <w:r>
        <w:rPr>
          <w:b/>
        </w:rPr>
        <w:t xml:space="preserve">Tulos</w:t>
      </w:r>
    </w:p>
    <w:p>
      <w:r>
        <w:t xml:space="preserve">Tiistaina on Obamacaren totuuden hetki.</w:t>
      </w:r>
    </w:p>
    <w:p>
      <w:r>
        <w:rPr>
          <w:b/>
        </w:rPr>
        <w:t xml:space="preserve">Esimerkki 2.1009</w:t>
      </w:r>
    </w:p>
    <w:p>
      <w:r>
        <w:t xml:space="preserve">Kohta: Sopimuksen mukaan "Yale Open Data Access Project" tarkastaa riippumattomasti kaikki yhtiön kliinisiä lääketutkimuksia koskevat tietopyynnöt, mukaan lukien nimettömät potilastiedot, ja tekee lopulliset päätökset niistä. Toiminta on seurausta ulkopuolisten tutkijoiden kasvavasta painostuksesta saada tutustua kliinisten tutkimusten raakatietoihin, mikä heijastaa yleistä huolta siitä, että liian monia tutkimuksia ei voida vahvistaa riippumattomasti ja että ne saattavat olla vääriä. J&amp;J, joka myy muun muassa verenohennuslääke Xareltoa ja eturauhassyöpähoito Zytigaa, ilmoitti, että se selvittää parhaillaan, miten se voisi parhaiten jakaa tutkimustietoja kahdelta muulta toiminta-alueeltaan: lääkinnällisistä laitteista ja kuluttajatuotteista. "Tämä on monivuotinen pyrkimyksemme pyrkiä edistämään lääketieteellistä tietoa ja tiedettä", J&amp;J:n lääketieteellinen johtaja Joanne Waldstreicher sanoi puhelinhaastattelussa. Myös muut lääkevalmistajat ovat tehneet samankaltaisia toimia. Brittiläinen GlaxoSmithkline Plc on perustanut verkkojärjestelmän, jonka avulla tutkijat saavat käyttöönsä sen lääkkeitä koskevat anonyymit potilastason tiedot. Pfizer Inc. ilmoitti joulukuussa laajentavansa kliinisten tutkimustensa tietojen saatavuutta riippumattomille tutkijoille ja tutkimuksiin osallistuville potilaille. Pfizer perusti myös akateemisista tutkijoista koostuvan riippumattoman arviointilautakunnan päättämään, mihin tutkijoiden pyyntöihin se vastaa. Väite: J&amp;J valitsee Yalen tarkastelemaan kliinisiä lääketietoja koskevia pyyntöjä.</w:t>
      </w:r>
    </w:p>
    <w:p>
      <w:r>
        <w:rPr>
          <w:b/>
        </w:rPr>
        <w:t xml:space="preserve">Tulos</w:t>
      </w:r>
    </w:p>
    <w:p>
      <w:r>
        <w:t xml:space="preserve">Johnson &amp; Johnson on valinnut Yalen lääketieteellisen tiedekunnan tarkastamaan tutkijoiden ja lääkäreiden pyynnöt, jotka haluavat tutustua monialaisen terveydenhuoltoyhtiön lääkkeitä koskeviin kliinisiin tutkimustietoihin.</w:t>
      </w:r>
    </w:p>
    <w:p>
      <w:r>
        <w:rPr>
          <w:b/>
        </w:rPr>
        <w:t xml:space="preserve">Esimerkki 2.1010</w:t>
      </w:r>
    </w:p>
    <w:p>
      <w:r>
        <w:t xml:space="preserve">Kohta: Hyland's on lopettanut hammaslääkkeidensä jakelun Yhdysvalloissa vuodesta 2016 lähtien. Lokakuussa 2010 elintarvike- ja lääkevirasto (FDA) ilmoitti kuluttajille, että Hyland's Teething Tablets, homeopaattinen tuote, joka on tarkoitettu lievittämään tilapäisesti lasten hammastautioireita, vedetään takaisin sen jälkeen, kun kyseinen virasto oli saanut "raportteja vakavista haittavaikutuksista lapsilla". FDA totesi, että tabletit sisälsivät "epäjohdonmukaisia määriä belladonnaa", joka voi aiheuttaa vakavaa vaaraa lapsille (mahdollisesti myös kouristuksia), ja varoitti kuluttajia lopettamaan tuotteen käytön ja hävittämään sen: Tabletit on valmistettu siten, että ne sisältävät pienen määrän belladonnaa, ainetta, joka voi aiheuttaa vakavia haittoja suuremmilla annoksilla. Tällaisen tuotteen osalta on tärkeää, että belladonnan määrää valvotaan huolellisesti. FDA:n laboratorioanalyyseissä on todettu, että Hyland's Teething Tablets sisältää epäjohdonmukaisia määriä belladonnaa. FDA on saanut raportteja vakavista haittavaikutuksista tätä tuotetta käyttävillä lapsilla, jotka ovat sopusoinnussa belladonna-toksisuuden kanssa. FDA on myös saanut raportteja lapsista, jotka ovat syöneet suositeltua enemmän tabletteja, koska pakkauksissa ei ole lapsiturvallisia korkkeja. FDA ei ole arvioinut Hyland's Teething Tablets -tablettien turvallisuutta tai tehoa, eikä se ole tietoinen mistään tuotteen tarjoamasta todistetusta kliinisestä hyödystä. FDA suosittelee, että kuluttajat eivät käytä tätä tuotetta ja hävittävät hallussaan olevat tuotteet. FDA neuvoo kuluttajia ottamaan yhteyttä terveydenhuollon ammattilaiseen, jos heidän lapsensa saa Hyland's Teething Tablets -tablettien käytön jälkeen oireita, kuten kouristuksia, hengitysvaikeuksia, uneliaisuutta, liiallista uneliaisuutta, lihasheikkoutta, ihon punoitusta, ummetusta, virtsaamisvaikeuksia tai levottomuutta. Yhdeksän kuukautta myöhemmin, heinäkuussa 2011, Hyland's ilmoitti, että sen hammaslääketabletit palaavat lähiaikoina markkinoille, ja ilmoitti, että se oli muuttanut valmistusprosessia varmistaakseen annostuksen tasaisuuden ja lisännyt pakkauksiin lapsiturvalliset korkit: Hyland's poisti hammaslääketabletit vapaaehtoisesti markkinoilta lokakuussa 2010. Päätimme noudattaa suurta varovaisuutta tekemällä tämän päätöksen. Hyland's ja FDA kävivät perusteellisesti läpi kaikki valmistusprosessimme ja -raporttimme. Yhdessä tunnistimme hammaslääketablettien valmistusprosesseja, joita voitaisiin parantaa annostuksen yhdenmukaisuuden varmistamiseksi. Käytimme tätä tilaisuutta myös tämän tuotteen tuotanto-, pakkaus- ja testauskäytäntöjen parantamiseen. Olemme lisänneet lapsiturvallisen korkin ja päivittäneet pakkauksen sekä ottaneet käyttöön uusia vahvuuksia samoista ainesosista, jotka ovat rauhoittaneet hammasvauvoja ja heidän äitejään jo yli 85 vuoden ajan. Olemme tehneet merkittäviä muutoksia valmistusprosessiimme ja ottaneet käyttöön tiukat testausprotokollat. Olemme säilyttäneet kaikki samat ainesosat, jotka ovat tehneet Hyland's Baby Teething -tableteista tehokkaita ja turvallisia, ja parantaneet tehoa lisäämällä kunkin vaikuttavan ainesosan homeopaattista tehoa. Homeopaattisen tehon kasvaessa raakalääkkeen pitoisuus pienenee, mikä tarjoaa entistäkin laajemman turvamarginaalin. Syyskuussa 2016 annetun FDA:n varoituksen jälkeen, jossa todettiin, että "homeopaattiset hammaslääketabletit ja -geelit voivat aiheuttaa riskin imeväisille ja lapsille", Hyland's ilmoitti lopettavansa tuotteen valmistuksen (vaikka joitakin saattaa jäädä kauppojen hyllyille tai olla ostettavissa verkossa): Olemme Hyland'sissa olleet ylpeitä voidessamme jo sukupolvien ajan tarjota turvallisia, tehokkaita ja luonnollisia terveysratkaisuja kaltaisillenne perheille. Itse asiassa yli 90 vuoden ajan vanhemmat ovat luottaneet Hyland'sin hammaslääkkeisiin, jotka lievittävät vauvojen hammastuskipuja. Kiitämme teitä tästä pitkäaikaisesta luottamuksesta. Siksi jaamme teille surullisena, että olemme päättäneet lopettaa Hyland's-lastentautilääkkeiden jakelun Yhdysvalloissa. Tämä päätös tehtiin Food &amp; Drug Administrationin (FDA) äskettäin antaman varoituksen vuoksi, joka koskee homeopaattisten hammaslääketablettien ja -geelien käyttöä. Varoitus on aiheuttanut hämmennystä vanhempien keskuudessa ja rajoittanut lääkkeiden saatavuutta. Helmikuussa 2017 julkaistun raportin mukaan FDA:lle oli vuosien varrella välitetty satoja tapauksia, joissa lapset olivat sairastuneet (tai jopa kuolleet) Hyland's-homeopaattisten hammaslääkkeiden käytön jälkeen: Vauvat, joille oli annettu Hyland's- hammaslääkkeitä, muuttuivat sinisiksi ja kuolivat. Vauvoilla oli toistuvia kohtauksia. Vauvoista tuli hourailevia. Vauvat kuljetettiin sairaalaan, jossa ensiapupoliklinikan henkilökunta yritti selvittää, mikä oli aiheuttanut jalkojen ja käsien nykimisen. Väite: "Hyland's Teething Tablets -tablettien käyttö on lopetettu, koska ne ovat aiheuttaneet ""haittavaikutuksia"" lapsilla."".</w:t>
      </w:r>
    </w:p>
    <w:p>
      <w:r>
        <w:rPr>
          <w:b/>
        </w:rPr>
        <w:t xml:space="preserve">Tulos</w:t>
      </w:r>
    </w:p>
    <w:p>
      <w:r>
        <w:t xml:space="preserve">Kymmenen vuoden aikana, vuosina 2006-2016, FDA keräsi raportteja "haittavaikutuksista" yli 370 lapsella, jotka olivat käyttäneet Hylandin homeopaattisia hammaslääketabletteja tai geeliä, joka on samankaltainen tuote, joka levitetään suoraan vauvan ikeniin. Viraston arkistoista käy ilmi kahdeksan tapausta, joissa vauvojen ilmoitettiin kuolleen Hyland's-tuotteiden käytön jälkeen, vaikka FDA:n mukaan kysymys siitä, aiheuttivatko kyseiset tuotteet kuolemantapaukset, on edelleen tutkittavana.</w:t>
      </w:r>
    </w:p>
    <w:p>
      <w:r>
        <w:rPr>
          <w:b/>
        </w:rPr>
        <w:t xml:space="preserve">Esimerkki 2.1011</w:t>
      </w:r>
    </w:p>
    <w:p>
      <w:r>
        <w:t xml:space="preserve">Kohta: "Illinoisin ennätyksellinen budjettipattitilanne päättyi 6. heinäkuuta, kun lakiasäätävän elimen demokraatit, joihin liittyi kourallinen republikaaneja, hyväksyivät 36 miljardin dollarin menosuunnitelman 1. heinäkuuta alkaneelle tilivuodelle, jota tukee osavaltion tuloveroprosentin 32 prosentin korotus. Talousarvio hyväksyttiin 6. heinäkuuta huolimatta republikaanihallituksen jäsen Bruce Raunerin vastustuksesta, sillä hän oli kaksi päivää aiemmin veto-oikeudellaan vastustanut talousarviota. ""Jopa (edustajainhuoneen puhemies Michael) Madiganin pysyvän 32 prosentin tuloveronkorotuksen kanssa tämä talousarvio on edelleen 2 miljardia dollaria epätasapainossa varainhoitovuonna 2018", Rauner kirjoitti 4. heinäkuuta antamassaan veto-oikeudenkäyntiä koskevassa lausunnossa. Yli kaksi kuukautta myöhemmin - kesän jälkeen, jolloin koulujen rahoitusta koskevat jännitteet saivat budjettikeskustelun näyttämään haalealta ja kaukaiselta muistolta - Rauner on elvyttänyt väitteensä, jonka mukaan lainsäädäntöelin on saattanut osavaltion julkisen talouden tuhoon. "Jopa pysyvän tuloveron korotuksen jälkeen, joka maksaa keskimääräiselle Illinoisin kotitaloudelle yli 1000 dollaria vuodessa, talousarvio on yli miljardi dollaria epätasapainossa...", Rauner sanoi 7. syyskuuta antamassaan lehdistötiedotteessa. Hänen toimistonsa varoittaa kuitenkin, ettei pidä lukea liikaa siitä, että heinäkuun 2 miljardista dollarista 1 miljardiin dollariin on tarkistettu budjettitasapainoa alaspäin. Hallinnon mukaan ero johtuu teknisistä syistä, eikä se tarkoita, että talousarvio olisi paremmassa kunnossa kuin kuvernööri alun perin väitti. Raunerin sekä heinäkuun vetoviestissään että uudessa kritiikissään esittämien väitteiden ei niinkään hienovarainen subteksti on, että demokraatit nostivat veroja merkittävästi, jotta he saisivat aikaan surkean puutteellisen talousarvion. Kuvernöörin väitteen purkaminen edellyttää matkaa budjetin yksityiskohtiin, puhumattakaan kiertotiestä poliittiseen tekopyhyyteen. Rauner on budjetoinnissa selvästi syyllistynyt joihinkin samoihin synteihin, joista hän nyt valittaa. Mutta epäjohdonmukaisuus ja väärässä oleminen eivät välttämättä ole sama asia. Onko Rauner oikeassa siinä, että yleiskokous on tuottanut budjetin, joka on pahasti miinuksella? Tutustuimme lukuihin. Illinoisin perustuslain mukaan talousarvio on tasapainossa, kun menot eivät ylitä "varainhoitovuoden aikana käytettävissä oleviksi arvioituja varoja". Mutta ""arvio"" on antanut poliitikoille luvan venyttää tai supistaa ""tasapainon"" määritelmää omien tarpeidensa mukaan. Civic Federation, Chicagossa toimiva julkisen talouden valvontajärjestö, totesi 7. syyskuuta tekemässään analyysissä, että 6. heinäkuuta hyväksytty talousarvio, joka sisälsi 360 miljoonan dollarin toimintaylijäämän, täytti "tasapainon" oppikirjamääritelmän. "Paperilla yleiskokouksen 7. heinäkuuta hyväksymässä budjetissa - joka ohitti kuvernöörin toisen veto-oikeuden - on vaatimaton ylijäämä", totesi liiton Institute for Illinois' Fiscal Sustainability -järjestö. Talousarvio on kuitenkin ""rakennettu oletusten varaan"", ja sen toimivuus riippuu siitä, pystyvätkö Rauner ja yleiskokous ""saamaan nämä oletukset pitämään"", sanoi kansalaisliiton puheenjohtaja Laurence Msall. Kuvernöörin ja ILGA:n pitäisi yhdessä luoda uskottavuutta valtion vuoden 2018 ylijäämälle, jotta lainanottosuunnitelma etenisi https://t.co/thNHqFGLBK Kaksi näistä oletuksista muodostaa pääosan Raunerin väitteestä, jonka mukaan talousarvio on yli miljardi dollaria miinuksella. Ensimmäinen liittyy Raunerin aloitteesta tehtyyn muutokseen osavaltion eläkevaihtoehdoissa, jonka demokraatit hyväksyivät. Sitä kutsutaan "Tier 3:ksi", ja se antaa osavaltion työntekijöille mahdollisuuden siirtää osan perinteisistä etuuksistaan 401(k)-tyyppiseen säästöohjelmaan. Raunerin veto-oikeudesta huolimatta hyväksytyn talousarvion mukaan Tier 3:n avulla säästetään 500 miljoonaa dollaria tänä varainhoitovuonna. Raunerin tiedottaja Jason Schaumburg sanoi kuitenkin, että tämän suunnitelman säästöt eivät toteudu tämän budjettivuoden aikana. Ja Illinoisin opettajien eläkejärjestelmän toimitusjohtaja Dick Ingram kertoi Better Government Associationille, että TRS odottaa uuden suunnitelman voimaantulopäiväksi 1. heinäkuuta 2019. Tämä tarkoittaa, että säästöt näkyvät vasta varainhoitovuonna 2020. Tämä vahvistaa merkittävän osan Raunerin "epätasapainoa" koskevasta väitteestä, mutta ironiaa ei voi olla mainitsematta. Nykyisen talousarvion 500 miljoonan dollarin säästöt perustuvat arvioon, joka esitettiin alun perin Raunerin epäonnistuneessa talousarvioesityksessä viime helmikuussa. Tuohon talousarvioon sisältyi myös 4,6 miljardia dollaria haamurahaa, joka oli merkitty vain nimellä ""Working together on 'grand bargain'"". Se tuskin oli ainoa kerta, kun Rauner on esittänyt talousarviota, joka on täynnä samanlaisia aukkoja, joita hän nyt tuomitsee. Raunerin ensimmäinen talousarvioesitys vuodelta 2015 sisälsi 2,2 miljardin dollarin säästöt, jotka saatiin eläkkeiden laajamittaisesta uudistuksesta, jonka perustuslainmukaisuus oli tuolloin kyseenalainen ja jonka Illinoisin korkein oikeus totesi pian pätemättömäksi. Syyskuun 7. päivän lehdistötiedotteessa, jossa Rauner esitti väitteensä talousarvion epätasapainosta, ilmoitettiin myös, että osavaltio laskisi liikkeeseen 6 miljardin dollarin joukkovelkakirjalainat maksaakseen osan 16 miljardin dollarin suuruisesta laskurästeestä, joka kertyi vuosien 2015-2017 talousarvion umpikujan aikana. Illinois Comptroller's Office ilmoitti varainhoitovuoden 2017 lopussa, että osavaltio maksoi 9 ja 12 prosentin viivästyssakkoja 5,5 miljardin dollarin maksurästeistä. Tämä maksaa osavaltiolle comptroller-viraston mukaan noin 2 miljoonaa dollaria päivässä. Lainaamalla osavaltio voi alentaa korkoa jopa puoleen ja saada samalla maksun nopeasti velkojille. Heinäkuussa hyväksyttyyn talousarvioon sisältyikin säännös, jonka mukaan kuvernöörin kanslia voi lainata tähän tarkoitukseen enintään 6 miljardia dollaria. Mutta kuten Civic Federation totesi, "pienen budjettiylijäämän arvioitiin tukevan vain 3 miljardin dollarin lainanottokapasiteettia"." Rauner oli lehdistötiedotteessaan terävämpi: "(6 miljardin dollarin lainanotto) edellyttäisi 12 vuotuista 500 miljoonan dollarin pääomamaksua sekä korkokannasta riippuvia korkomaksuja. Lainsäätäjän hyväksymässä talousarviossa ei otettu huomioon velanhoitokustannusten nousua, joka aiheutuisi laskurästeisen joukkovelkakirjalainan liikkeeseenlaskun kattamisesta.""" Schaumburg arvioi kokonaismääräksi 600 miljoonaa dollaria vuodessa, mikä vastaa suunnilleen Civic Federationin lausuntoa. ""Kuvernöörin toimisto kartoittaa useita satoja miljoonia dollareita mahdollisia menoleikkauksia tämän budjettivajeen korjaamiseksi"", Raunerin lehdistötiedotteessa sanottiin. ""Kuvernööri haluaisi myös, että yleiskokous palaisi Springfieldiin tänä syksynä työskentelemään hänen kanssaan budjetin tasapainottamiseksi ja rakenteellisten uudistusten toteuttamiseksi, joilla voitaisiin säästää paljon enemmän.""". Mutta yksi budjetin pääarkkitehdeistä, edustaja Greg Harris, D-Chicago, sanoi, että Rauner yrittää tehdä kriisin siitä, minkä pitäisi olla julkisen talouden helpotuksen lähde. Vaikka talousarvio antaa kuvernöörin budjettivirastolle valtuudet ottaa lainaa enintään 6 miljardia dollaria, Raunerin ei tarvitse tehdä sitä kaikkea kerralla. Jos hallinto lainaa 3 miljardia dollaria ja käyttää sen maksamattomien Medicaid-laskujen maksamiseen, se saa liittovaltion hallitukselta 3 miljardia dollaria vastaavia varoja, jotka voidaan käyttää maksamattomien laskujen maksamiseen, Harris sanoi. "Valtaosa laskuista on Medicaid-laskuja", Harris sanoi. "Ne ovat rahaa, joka vain istuu siellä." Medicaid-laskut muodostavat 4,1 miljardia dollaria 16 miljardin dollarin maksurästeistä Illinoisin valtiontalouden tarkastusviraston mukaan. Vielä suurempi osa ruuhkasta on kuitenkin peräisin osavaltion työntekijöiden ryhmävakuutusohjelman palveluntarjoajille kuuluvista laskuista. Toukokuun kuukausiraportissaan yleiskokouksen hallituksen ennusteita ja vastuuvelvollisuutta käsittelevä komissio totesi, että osavaltiolla on 4,65 miljardin dollarin velat ryhmäsairausvakuutusmaksuista sekä 462 miljoonan dollarin myöhästymismaksut. Tilintarkastajan toimisto arvioi nyt, että ryhmäsairausvakuutuskustannukset muodostavat 5,1 miljardia dollaria koko maksurästeestä. Civic Federationin raportissa korostetaan myös, että talousarviossa esitetty (ja Raunerin kiistämä) 360 miljoonan dollarin ylijäämä on parhaimmillaankin hauras. Se perustuu suurelta osin Chicagossa sijaitsevan James R. Thompson Centerin myynnistä saatuihin 240 miljoonan dollarin tuloihin. Chicagon Loopin sydämessä sijaitsevan 17-kerroksisen jättiläisen myynti on ollut poliittisten taistelujen jumiuttama siitä lähtien, kun Rauner ehdotti sitä ensimmäisen kerran lokakuussa 2015. "(Talousarvion) ylijäämä voi pienentyä, jos ostajan löytyminen kestää odotettua kauemmin tai jos rakennus myydään suunniteltua halvemmalla", raportissa sanotaan. Raunerin toimisto valittaa myös, että Illinoisin veroviraston elokuussa kuvernöörin hallinto- ja budjettivirastolle toimittamat uudet tuloennusteet osoittavat, että edessä on lisää ongelmia. ""Yleiskokouksen talousarvio perustui aiempaan tuloennusteeseen huhtikuulta, mutta FY17-tulot jatkoivat alitusta loppuvuoden FY17 aikana"", Schaumburg sanoi. "Tämän seurauksena GOMB:n arvio on 500 miljoonaa dollaria pienempi kuin yleiskokouksen arvio varainhoitovuoden 18 tuloista." Tässä väitteessä ei kuitenkaan oteta huomioon Illinoisin perustuslain mukaista talousarvion laatimisaikataulua, jonka mukaan talousarvio on hyväksyttävä 31. toukokuuta mennessä yksinkertaisella enemmistöllä lainsäädäntöelimessä. Raunerin lehdistötiedotteen sävy tekee selväksi, että Springfieldissä on tulevina kuukausina jännitteitä, kun lainsäätäjät pyrkivät, kuten Msall asian ilmaisee, saamaan talousarvion oletukset kestämään. Tämä ei ole vieras tilanne Raunerille ja lainsäätäjille, vaikka koko Raunerin kauden aikana he eivät ole vielä päässeet sopuun täydestä talousarviosta. Maaliskuussa 2015 osavaltion hallituksella oli edessään rahojen loppuminen, elleivät kuvernööri ja lainsäätäjät kuro 1,6 miljardin dollarin aukkoa umpeen. Rauner ja lainsäätäjä saivat yhdessä aikaan ratkaisun, joka näytti hetkellisesti olevan hyvä merkki tulevasta kahden puolueen yhteistyöstä. Silloin kuten nytkin kyse oli olemassa olevan talousarvion pelastamisesta. Tämä on poikkeus verrattuna kahteen edelliseen varainhoitovuoteen, jolloin ilman budjettivalvontaa toiminut hallitus kasvatti 16 miljardin dollarin laskurästejä. Kuvernööri Bruce Rauner sanoi, että Illinoisin nykyinen toimintatalousarvio on ""yli miljardi dollaria epätasapainossa..."". Illinoisin opettajien eläkejärjestelmän (Illinois Teachers Retirement System) johtaja vahvistaa Raunerin väitteen, jonka mukaan uutta eläkesuunnitelmaa, jonka odotetaan tuottavan 500 miljoonan dollarin odotetut säästöt, ei saada voimaan kuluvan varainhoitovuoden aikana (eikä edes seuraavana). The Civic Federation kertoo, että talousarvion pienellä ylijäämällä rahoitetaan vain 3 miljardia dollaria Raunerin suunnittelemasta 6 miljardin dollarin lainasta. Mutta 3 miljardin dollarin käyttäminen erääntyneisiin Medicaid-laskuihin tuottaisi 3 miljardia dollaria liittovaltion vastinrahoitusta - mistä Rauner ei ole keskustellut. Thompson Centerin myynnin epäonnistuminen tai odotetun hinnan saaminen siitä ovat mahdollisia skenaarioita, jotka voivat entisestään vaarantaa talousarvion. Osa ongelmien lähteiksi määritellyistä oletuksista on peräisin Raunerin omasta talousarviosta, mitä Rauner ei myönnä ja mikä on otettava huomioon tässä yhteydessä. Siitä, yltääkö epätasapaino yli miljardiin dollariin, voidaan kiistellä, mutta Rauner on oikeassa siinä, että tehtävää on vielä paljon." Väite: Vaikka tuloveroa korotettaisiin pysyvästi... budjetti on yli miljardi dollaria epätasapainossa...</w:t>
      </w:r>
    </w:p>
    <w:p>
      <w:r>
        <w:rPr>
          <w:b/>
        </w:rPr>
        <w:t xml:space="preserve">Tulos</w:t>
      </w:r>
    </w:p>
    <w:p>
      <w:r>
        <w:t xml:space="preserve">"Kuvernööri Bruce Rauner sanoi, että Illinoisin nykyinen toimintatalousarvio on yli miljardi dollaria epätasapainossa...""" Illinoisin opettajien eläkejärjestelmän (Illinois Teachers Retirement System) johtaja vahvistaa Raunerin väitteen, jonka mukaan uutta eläkesuunnitelmaa, jonka odotetaan tuottavan 500 miljoonan dollarin odotetut säästöt, ei saada voimaan kuluvan verovuoden aikana (eikä edes seuraavana). The Civic Federation kertoo, että talousarvion pienellä ylijäämällä rahoitetaan vain 3 miljardia dollaria Raunerin suunnittelemasta 6 miljardin dollarin lainasta. Mutta 3 miljardin dollarin käyttäminen erääntyneisiin Medicaid-laskuihin tuottaisi 3 miljardia dollaria liittovaltion vastinrahoitusta - mistä Rauner ei ole keskustellut. Thompson Centerin myynnin epäonnistuminen tai odotetun hinnan saaminen siitä ovat mahdollisia skenaarioita, jotka voivat entisestään vaarantaa talousarvion. Osa ongelmien lähteiksi määritellyistä oletuksista on peräisin Raunerin omasta talousarviosta, mitä Rauner ei myönnä ja mikä on otettava huomioon tässä yhteydessä. Siitä, yltääkö epätasapaino yli miljardiin dollariin, voidaan kiistellä, mutta Rauner on oikeassa siinä, että tehtävää on vielä paljon."</w:t>
      </w:r>
    </w:p>
    <w:p>
      <w:r>
        <w:rPr>
          <w:b/>
        </w:rPr>
        <w:t xml:space="preserve">Esimerkki 2.1012</w:t>
      </w:r>
    </w:p>
    <w:p>
      <w:r>
        <w:t xml:space="preserve">Kohta: Se on yritys saada pohja myynnin laskulle, joka johtuu useiden myydyimpien lääkkeiden yksinoikeuden menettämisestä. Ison-Britannian toiseksi suurin lääkevalmistaja kärsii jo nyt antipsykoottisen Seroquel-lääkkeensä geneerisestä kilpailusta, kun taas sen liialliseen mahahappoon tarkoitettu Nexium-hoito menettää patenttisuojan Yhdysvalloissa tänä vuonna. Huippusuosittu Crestor-lääke korkeaan kolesteroliin joutuu vuonna 2016 kilpailemaan halpojen kopiolääkkeiden kanssa. Patenttien päättymisen vuoksi AstraZenecan myynti on lähitulevaisuudessa laskusuunnassa samaan aikaan, kun suurin osa sen kilpailijoista on jättänyt suurimmat patenttitappionsa taakseen. Konsernin osakkeet nousivat 1,6 prosenttia vuoteen 1215 GMT mennessä myönteisempien näkymien ansiosta, kun taas Euroopan terveydenhuoltosektorin lasku oli 0,3 prosenttia. Toimitusjohtaja Pascal Soriot, joka on johtanut yhtiötä hieman yli vuoden ajan, esittelee uudet tulo-ohjeet myöhemmin tiistaina J.P. Morganin terveydenhuoltokonferenssissa San Franciscossa. Sen jälkeen yhtiö antaa tarkemman tilannekatsauksen edistymisestään 6. helmikuuta koko vuoden tuloksessa. Thomson Reutersin kokoamien analyytikkoennusteiden konsensus on, että vuoden 2017 liikevaihto on 22,5 miljardia dollaria, kun se vuonna 2013 oli arvioitu 25,8 miljardiksi dollariksi. Osa vuoden 2017 ennusteista on kuitenkin laadittu ennen viime kuussa tehtyä diabeteslääkkeitä koskevaa sopimusta, jonka odotetaan jo nyt lisäävän vuosituloja noin 1-2 miljardia dollaria. Citigroupin analyytikko Andrew Baum sanoi, että positiiviset keskipitkän aikavälin näkymät vahvistavat hänen "rakentavampaa näkemystään" osakkeesta, ja lisäsi, että hän odottaa Soriot'n tekevän lisää tulosta kasvattavia sopimuksia tänä vuonna. Panmure Gordonin Savvas Neophytou on edelleen varovaisempi ja huomauttaa, että Soriotin edeltäjä David Brennan yritti samalla tavoin kohottaa AstraZenecan pitkän aikavälin näkymiä. "Mielestämme johto astuu ohuelle jäälle tällaisella ohjeistuksella", Neophytou sanoi ja viittasi edellisen johdon epäonnistumiseen ennusteidensa saavuttamisessa. AstraZeneca on tullut luottavaisemmaksi tulonäkymiensä suhteen sen jälkeen, kun se viime kuussa teki neljän miljardin dollarin kaupan, jolla se osti Bristol-Myers Squibbin osuuden diabetes-yhteisyrityksestä. Yrityskaupan odotetaan toteutuvan vuoden 2014 ensimmäisellä neljänneksellä, ja se lisää myyntiä välittömästi. Deutsche Bankin Mark Clark sanoi, että tämä nostaisi analyytikoiden liikevaihtoennusteita merkittävästi, ja ehdotti, että realistisempi "mukautettu konsensus" vuodelle 2017 olisi noin 24,3 miljardia dollaria 22,5 miljardin dollarin sijaan. Soriot on solminut useita lisäkauppoja täyttääkseen yhtiön ohutta uusien lääkkeiden putkea ja vauhdittaakseen yhtiön sisäisiä tutkimusohjelmia. Konsernilla on nyt 11 uutta lääkeohjelmaa myöhäisvaiheen vaiheen III testeissä, mikä on lähes kaksinkertainen määrä vuosi sitten, ja 27 vaiheen II testeissä. Toiveet kohdistuvat erityisesti sen syöpätutkimukseen, jossa se on aloittanut immunoterapiayhdistelmähoitojen kokeet, joista odotetaan ensimmäisiä tuloksia vuosina 2014/15. AstraZeneca on jäänyt jälkeen Bristol-Myersin, Rochen ja Merck &amp; Co:n kaltaisista yrityksistä immunoterapioiden kehittämisessä, joka on kuuma uusi syöpätutkimuksen ala, mutta se panostaa yhdistelmähoitoihin, jotta se saisi kurottua eron kiinni. Immunoterapia, joka valjastaa kehon immuunijärjestelmän taistelemaan syöpää vastaan, on osoittautunut erittäin lupaavaksi kliinisissä tutkimuksissa, ja analyytikot uskovat, että hoidot voivat pidentää potilaiden elinikää merkittävästi ja tuottaa kymmenien miljardien dollarien vuosimyynnin. Väite: Lääkevalmistaja AstraZeneca ennustaa nopeampaa paluuta kasvuun.</w:t>
      </w:r>
    </w:p>
    <w:p>
      <w:r>
        <w:rPr>
          <w:b/>
        </w:rPr>
        <w:t xml:space="preserve">Tulos</w:t>
      </w:r>
    </w:p>
    <w:p>
      <w:r>
        <w:t xml:space="preserve">AstraZeneca odottaa, että uudet lääkkeet ja äskettäinen diabetesta koskeva sopimus kompensoivat patenttien päättymisaallon ja palauttavat sen kasvuun nopeammin kuin analyytikot ennustavat, ja vuoden 2017 liikevaihto on todennäköisesti suurin piirtein vuoden 2013 tasolla.</w:t>
      </w:r>
    </w:p>
    <w:p>
      <w:r>
        <w:rPr>
          <w:b/>
        </w:rPr>
        <w:t xml:space="preserve">Esimerkki 2.1013</w:t>
      </w:r>
    </w:p>
    <w:p>
      <w:r>
        <w:t xml:space="preserve">Kohta: Se on yksi yhtiön tärkeimmistä kokeellisista lääkkeistä, joiden jotkut analyytikot uskovat, että jos ne hyväksytään, niiden vuosimyynti voisi lopulta olla yli 5 miljardia dollaria. Tutkimuksessa pilleriä testattiin vaihdevuosien jälkeisessä vaiheessa olevilla potilailla, joilla oli paikallisesti pitkälle edennyt tai äskettäin diagnosoitu rintasyöpä, joka oli levinnyt muualle kehoon. "Olemme iloisia lopullisista tiedoista", Pfizer sanoi tiedotteessa ja lisäsi, että yhtiö keskustelee etenemisvapaata eloonjäämisaikaa koskevista onnistuneista tiedoista Yhdysvaltain elintarvike- ja lääkeviraston kanssa "palbosiklibiä koskevien seuraavien vaiheiden määrittämiseksi". Tutkimuksen toissijaisena tavoitteena on selvittää, voiko palbosiklibi pidentää kokonaiselossaoloaikaa. Pfizerin tiedottaja Sally Beatty sanoi kuitenkin, ettei yhtiöllä ole vielä tällaisia tietoja, koska potilaiden seuranta ja eloonjäämisen suuntausten arviointi vaatii pidempiä aikoja. Vaikka Pfizer tekee parhaillaan kahta suurempaa myöhäisvaiheen palbosiklibitutkimusta, ISI Groupin analyytikko Mark Schoenebaum totesi, että yhtiö on aiemmin sanonut voivansa keskustella FDA:n kanssa mahdollisuudesta hakea lääkkeen hyväksyntää keskivaiheen tutkimustulosten perusteella, jos tiedot antavat siihen aihetta. Palbociclibiä, joka salpaa entsyymejä, joita kutsutaan sykliiniriippuvaisiksi kinaaseiksi (CDK) 4 ja 6, käytettiin yhdessä letrotsoli-nimisen vakiohoidon kanssa naisilla, jotka olivat estrogeenireseptoripositiivisia - mikä tarkoittaa, että kasvaimet kasvavat estrogeenin vaikutuksesta - ja HER2-negatiivisia, mikä tarkoittaa, että HER2-proteiini ei aiheuta syöpää. Tällaisia potilaita on noin 60 prosenttia pitkälle edenneistä rintasyövistä. Letrotsoli on Femaran kemiallinen nimi. Femara on Novartis AG:n lääke, joka kuuluu aromataasinestäjiksi kutsuttujen hoitojen luokkaan, jotka estävät estrogeenin tuotannon. Pfizer ei maanantaina esittänyt yksityiskohtaisia tietoja tutkimustuloksista ja sanoi, että ne esitellään huhtikuussa San Diegossa pidettävässä tieteellisessä kokouksessa. Paloma-1-nimisen tutkimuksen menestys seuraa erittäin suotuisia väliaikatietoja, jotka Pfizer julkisti joulukuussa 2012. Tuolloin tutkimuksessa sekä palbosiklibiä että letrotsolia käyttäneillä oli keskimäärin 26,1 kuukautta aikaa ennen kuin kasvaimet pahenivat. Letrotsolia, mutta ei palbosiklibia, käyttäneiden kohdalla vastaava luku oli 7,5 kuukautta. 18,6 kuukauden eroa pidettiin tilastollisesti merkitsevänä. Palbosiklibin haittavaikutukset olivat samanlaisia kuin aiemmin raportoidut, Pfizer kertoi maanantaina. Aiemmat välitulokset olivat osoittaneet, että lääkeyhdistelmää käyttävillä potilailla esiintyi anemiaa, väsymystä ja neutropeniaa - neutrofiileiksi kutsuttujen valkosolujen vähenemistä, joka voi lisätä potilaiden infektioriskiä. FDA nimesi palbosiklibin "läpimurtolääkkeeksi" viime huhtikuussa tutkimuksesta saatujen alustavien tietojen perusteella. FDA myöntää läpimurtolääkkeen aseman lääkkeille, jotka voivat tarjota huomattavia parannuksia vakavien tai hengenvaarallisten sairauksien nykyisiin hoitomuotoihin verrattuna. Status auttaa nopeuttamaan hyväksymisprosessia. Pfizer on aloittanut kaksi myöhäisvaiheen tutkimusta lääkkeellä - Paloma-2 ja Paloma-3 - potilailla, joilla on pitkälle edennyt rintasyöpä. Paloma-2:ssa testataan samaa lääkeyhdistelmää, palbosiklibia ja letrotsolia, rintasyövän alkuhoitona. Paloma-3:ssa arvioidaan palbosiklibiä yhdessä toisen hormonihoidon, fulvestrantin, kanssa naisilla, joiden syöpä on edennyt hormonihoidon jälkeen. AstraZeneca Plc:n tuotemerkillä Faslodex myytävää lääkettä kutsutaan estrogeenireseptoriantagonistiksi. Palbosiklibiä vastaavia hoitoja yrittävät kehittää muun muassa Novartis ja Eli Lilly &amp; Co. Maailman terveysjärjestön mukaan rintasyöpään kuoli vuonna 2011 maailmanlaajuisesti yli 508 000 naista. Pfizerin osakkeet olivat maanantaiaamuna New Yorkin pörssissä 3,7 prosenttia 31,53 dollarissa. Väite: Pfizerin rintasyöpälääke menestyy keskivaiheen tutkimuksessa.</w:t>
      </w:r>
    </w:p>
    <w:p>
      <w:r>
        <w:rPr>
          <w:b/>
        </w:rPr>
        <w:t xml:space="preserve">Tulos</w:t>
      </w:r>
    </w:p>
    <w:p>
      <w:r>
        <w:t xml:space="preserve">Pfizer Inc:n kokeellinen rintasyöpälääke viivästytti merkittävästi oireiden etenemistä keskivaiheen tutkimuksessa, mikä täytti tutkimuksen ensisijaisen tavoitteen ja piti Pfizerin eturintamassa kilpajuoksussa taudin uudesta hoitokeinosta.</w:t>
      </w:r>
    </w:p>
    <w:p>
      <w:r>
        <w:rPr>
          <w:b/>
        </w:rPr>
        <w:t xml:space="preserve">Esimerkki 2.1014</w:t>
      </w:r>
    </w:p>
    <w:p>
      <w:r>
        <w:t xml:space="preserve">Kohta: Tuhkarokko on tappanut Kongossa lähes kolme kertaa enemmän ihmisiä kuin maassa puhjennut Ebola-epidemia, joka on saanut paljon enemmän kansainvälistä huomiota erityisesti sen jälkeen, kun alueella toimivat aseistautuneet miliisit hyökkäsivät terveydenhuoltoryhmiä vastaan. "Rahoituksen puute on edelleen valtava este taudinpurkauksen menestyksekkäälle hillitsemiselle", WHO sanoi ilmoittaessaan vetoomuksestaan. Tuhkarokkoepidemian hillitsemiseksi on jo otettu käyttöön 27,6 miljoonaa dollaria, mutta WHO:n mukaan tarvitaan 40 miljoonaa dollaria kuuden kuukauden erityissuunnitelmaa varten, jolla rokotetaan vanhemmat, 6-14-vuotiaat lapset. Rokotetta tuhkarokkoa vastaan on ollut olemassa jo vuosikymmeniä, mutta Kongossa on raportoitu noin 310 000 tapausta vuoden 2019 alusta lähtien. Kongon terveydenhuoltohenkilöstön on vaikea päästä valtavan maan syrjäisiin osiin, ja rokotusasteet ovat edelleen alhaisia alueilla, joilla toimii aseistettuja ryhmiä. Monet terveydenhuollon resurssit Kongossa on tänä vuonna käytetty myös samanaikaiseen Ebola-epidemiaan, josta on tullut historian toiseksi pahin Länsi-Afrikan vuosien 2014-2016 epidemian jälkeen. Ainakin 2231 ihmistä on kuollut ebolaan sen jälkeen, kun kyseinen taudinpurkaus todettiin ensimmäisen kerran elokuussa 2018. Väite: WHO: Kongon tuhkarokkoepidemian kuolonuhrien määrä nousee 6 000:een.</w:t>
      </w:r>
    </w:p>
    <w:p>
      <w:r>
        <w:rPr>
          <w:b/>
        </w:rPr>
        <w:t xml:space="preserve">Tulos</w:t>
      </w:r>
    </w:p>
    <w:p>
      <w:r>
        <w:t xml:space="preserve">Maailman terveysjärjestö WHO ilmoitti tiistaina, että Kongon tuhkarokkoepidemian kuolonuhrien määrä on ylittänyt 6000, ja varoitti, että tarvitaan lisää varoja ihmishenkien pelastamiseksi maailman pahimman tartuntatautiepidemian aikana.</w:t>
      </w:r>
    </w:p>
    <w:p>
      <w:r>
        <w:rPr>
          <w:b/>
        </w:rPr>
        <w:t xml:space="preserve">Esimerkki 2.1015</w:t>
      </w:r>
    </w:p>
    <w:p>
      <w:r>
        <w:t xml:space="preserve">Kohta: Kun kritiikki levisi Yhdysvaltain presidentin Donald Trumpin hallintoa vastaan sen reaktiosta COVID-19-pandemiaan maaliskuun 2020 puolivälissä, eräässä sosiaalisessa mediassa levitetyssä grafiikassa lueteltiin hänen useat yrityksensä vähätellä tautia:Tässä tapauksessa grafiikka on täysin tarkka. Eri lausunnot on oikein liitetty Trumpiin, ja jokainen niistä on vahvistettu uutistoimistojen kokoamissa riippumattomissa aikajanoissa. "Tilaamme paljon tarvikkeita. Tilaamme paljon, uh, elementtejä, joita emme suoraan sanottuna tilaisi, ellei kyse olisi jostain tällaisesta. Tilaamme kuitenkin paljon erilaisia lääkinnällisiä tarvikkeita." - Trump koronaviruksesta pic.twitter.com/id6YLzbmRE- Aaron Rupar (@atrupar) 28. helmikuuta 2020Sisällöltään samankaltaista videota, jonka on lähettänyt kirjailija Lindsay Holst ja jossa on äänitallenteena useita Trumpin huomautuksia sekä taudin leviämistä kuvaava kaavio, on jaettu Twitterissä tuhansia kertoja:57 päivää myöhemmin. pic.twitter.com/umsfZHyBuo- Lindsay Holst (@LindsayLHolst) March 17, 202017. maaliskuuta 2020Toimittajat kysyivät Trumpilta, miksi hänen äänensävynsä oli muuttunut niin nopeasti ja dramaattisesti epidemian suhteen. Hän sanoi toimittajille: "Olen aina tiennyt, että tämä on todellinen - tämä on pandemia. Tunsin sen olevan pandemia jo kauan ennen kuin sitä kutsuttiin pandemiaksi. Olen aina pitänyt sitä hyvin vakavana." Väite: Yhdysvaltain presidentti Donald Trump antoi useita lausuntoja, joissa vähäteltiin COVID-19-pandemian luonnetta.</w:t>
      </w:r>
    </w:p>
    <w:p>
      <w:r>
        <w:rPr>
          <w:b/>
        </w:rPr>
        <w:t xml:space="preserve">Tulos</w:t>
      </w:r>
    </w:p>
    <w:p>
      <w:r>
        <w:t xml:space="preserve">'Trumpin COVID-19-lausuntojen aikajana' -meemi</w:t>
      </w:r>
    </w:p>
    <w:p>
      <w:r>
        <w:rPr>
          <w:b/>
        </w:rPr>
        <w:t xml:space="preserve">Esimerkki 2.1016</w:t>
      </w:r>
    </w:p>
    <w:p>
      <w:r>
        <w:t xml:space="preserve">Kohta: Pelastakaa Lapset sanoi tiistaina julkaistussa raportissa, että YK:n tilastojen mukaan ainakin 280 miljoonaa lasta on nykyään paremmassa asemassa. Sen mukaan neljäsosa maailman lapsista ei kuitenkaan vieläkään saa oikeutta turvalliseen ja terveeseen lapsuuteen, ja heikoimmassa asemassa ovat lapset, jotka pakenevat tai joutuvat konflikteihin. Singapore on listan kärjessä maana, joka suojelee ja huolehtii lapsistaan parhaiten, ja seuraavina ovat Ruotsi, Suomi, Norja, Slovenia, Saksa, Irlanti, Italia, Etelä-Korea ja Belgia. Viimeaikaisesta edistyksestä huolimatta Keski-Afrikan tasavalta, Niger, Tšad, Mali ja Etelä-Sudan olivat viimeisimpiä. Global Childhood Report 2019 -raportin mukaan dramaattisinta edistystä vuodesta 2000 on tapahtunut joissakin maailman köyhimmistä maista. Sierra Leone teki suurimmat parannukset, ja seuraavina olivat Ruanda, Etiopia ja Niger. Yhdysvallat on vuoden 2019 raportissa 36. sijalla, tasapisteissä Kiinan kanssa. Se on hieman Bahrainin, Valko-Venäjän ja Kuwaitin yläpuolella sekä Bosnian ja Venäjän edellä, jotka ovat tasapisteissä sijalla 38. Pelastakaa Lapset -järjestön pääjohtaja Carolyn Miles sanoi, että raportissa tarkasteltiin kahdeksaa hyvän lapsuuden indikaattoria, kuten lasten selviytymistä, koulutusta, lapsityövoimaa ja varhaisavioliittoja, ja verrattiin vuotta 2000 vuoteen 2018. "Kehitys on ollut huomattavaa, jos tarkastellaan koko maailmaa", Miles sanoi raportin tuloksia käsittelevässä tiedotustilaisuudessa. "Se on hämmästyttävä tilasto", että indikaattorit ovat yleisesti ottaen parantuneet 173 maassa 176 maasta. Milesin mukaan alle viisivuotiaiden lasten kuolemantapaukset vähenivät 49 prosenttia vuoteen 2000 verrattuna, lapsityövoiman käyttö väheni 40 prosenttia, krooninen aliravitsemus ja karsastus vähenivät 33 prosenttia ja lapsiavioliitot vähenivät 25 prosenttia. Hänen mukaansa vain yksi indikaattoreista nousi - konflikteissa elävien tai väkivallan vaikutuksen alaisena olevien lasten määrä - ja se nousi "hyvin merkittävästi". Konfliktialueilla elävien tai konfliktialueilta pakenevien lasten määrä kasvoi 80 prosenttia vuosina 2000-2018, Miles sanoi, "ja nykyiset konfliktit kestävät paljon, paljon kauemmin". Raportin mukaan konfliktialueilla asuu arviolta 420 miljoonaa lasta, mikä on yli kaksinkertainen määrä vuoteen 1995 verrattuna, ja lähes 31 miljoonaa lasta on nykyään pakkosiirretty kodeistaan. Kansainvälisen lastenpäivän alla 1. kesäkuuta julkaistun raportin mukaan vuonna 2000 arviolta 970 miljoonaa lasta oli riistetty lapsuudestaan esimerkiksi koulutuksen ulkopuolelle jättämisen, aliravitsemuksen, sairauksien, väkivaltaisten kuolemien, lapsiavioliittojen ja varhaisraskauden vuoksi. Luku on nykyään laskenut 690 miljoonaan, mikä tarkoittaa, että ainakin 280 miljoonalla lapsella on nykyään paremmat oltavat kuin heillä olisi ollut vuonna 2000. Raportin mukaan tämä tarkoittaa sitä, että nykyään vuosittain kuolee 4,4 miljoonaa lasta vähemmän, 49 miljoonaa lasta on vähemmän kitukasvuisia, 130 miljoonaa lasta käy enemmän koulua, 94 miljoonaa lasta käy vähemmän töissä, 11 miljoonaa lapsiavioliittoa solmitaan vähemmän ja teinisynnytyksiä tehdään 3 miljoonaa vähemmän. Väite: Lasten etujärjestö: 173 maan lapset ovat nyt paremmassa asemassa.</w:t>
      </w:r>
    </w:p>
    <w:p>
      <w:r>
        <w:rPr>
          <w:b/>
        </w:rPr>
        <w:t xml:space="preserve">Tulos</w:t>
      </w:r>
    </w:p>
    <w:p>
      <w:r>
        <w:t xml:space="preserve">Lasten etujärjestö sanoo, että arvioimastaan 176 maasta kolmea lukuun ottamatta kaikilla nuorilla on paremmat mahdollisuudet kasvaa terveiksi, koulutetuiksi ja suojattuina haitallisilta käytännöiltä, kuten lapsityöltä ja lapsiavioliitoilta, kuin kertaakaan kahteen viime vuosikymmeneen.</w:t>
      </w:r>
    </w:p>
    <w:p>
      <w:r>
        <w:rPr>
          <w:b/>
        </w:rPr>
        <w:t xml:space="preserve">Esimerkki 2.1017</w:t>
      </w:r>
    </w:p>
    <w:p>
      <w:r>
        <w:t xml:space="preserve">Kohta: Se kutsui sitä varotoimenpiteeksi, johon ryhdytään N-nitrosodimetyyliamiini (NDMA) -nimisen aineen mahdollisen saastumisen vuoksi. Sanofi on myynyt reseptivapaata Zantacia Yhdysvalloissa ja Kanadassa vuodesta 2017 lähtien. Se vetää lääkkeen pois hyllyiltä sen jälkeen, kun eräät valmistajat ovat aiemmin vetäneet takaisin lääkkeen geneerisiä versioita. Sanofi ilmoitti Zantacin myynnin olleen 127 miljoonaa euroa vuonna 2018 69 miljoonaa euroa vuoden 2019 ensimmäisellä puoliskolla. Yhdysvaltain ja Euroopan terveysviranomaiset ilmoittivat viime kuussa, että ne tarkastelevat yleisesti Zantacina myytävän ranitidiinin ja sen geneeristen vaihtoehtojen turvallisuutta sen jälkeen, kun Valisure-niminen verkkoapteekki oli ilmoittanut heille löytäneensä lääkkeistä epäpuhtauksia. Yhdysvaltain elintarvike- ja lääkevirasto Food and Drug Administration ilmoitti aiemmin tässä kuussa, että se löysi ranitidiinia sisältävistä lääkkeistä NDMA:ta, jota ei voida hyväksyä. Viranomainen pyysi ranitidiinivalmistajia tekemään omia testejä epäpuhtauksien määrän arvioimiseksi ja lähettämään näytteitä tuotteistaan viraston testattavaksi. Kanada on pyytänyt lääkevalmistajia keskeyttämään lääkkeen jakelun lisätietojen keräämisen ajaksi. Sanofin toimitusjohtaja Paul Hudson, joka puhui lehdistötilaisuudessa Framinghamissa, Massachusettsissa, aiemmin tällä viikolla, vähätteli lääkkeeseen liittyviä huolenaiheita. "Emme usko, että siitä on vaaraa", Hudson sanoi tiistaina. "Mutta meidän on - ja meillä on asianmukainen velvollisuus - tyydytettävä sääntelyviranomaiset, minkä teemme, ja jatkamme siitä eteenpäin."  Muut lääkevalmistajat, kuten GlaxoSmithKline ja Novartis, ovat vetäneet takaisin tai keskeyttäneet lääkkeen versioidensa jakelun. Vähittäiskauppiaat ja apteekkiketjut, kuten Walmart Inc CVS Health Corp, Walgreens Boots Alliance Inc ja Rite Aid Corp, ovat keskeyttäneet ranitidiinia sisältävien lääkkeiden myynnin. FDA on sanonut, ettei sillä ole vielä riittävästi tieteellistä näyttöä sen määrittämiseksi, kuinka kauan NDMA:ta on esiintynyt ranitidiinissa. Valisure - verkkoapteekki, joka ilmoitti asiasta viranomaisille - uskoo kuitenkin, että ongelma liittyy itse lääkkeeseen ja että NDMA:ta on saattanut esiintyä niin kauan kuin lääke on ollut markkinoilla. Ranitidiini on viimeisin lääke, josta on löydetty syöpää aiheuttavia epäpuhtauksia. Viranomaiset ovat viime vuodesta lähtien kutsuneet takaisin joitakin verenpainelääkkeitä ja sydämen vajaatoimintalääkkeitä. Väite: Sanofi vetää Zantacin pois Yhdysvalloista ja Kanadasta, koska siitä on löydetty syöpää aiheuttavaa ainetta.</w:t>
      </w:r>
    </w:p>
    <w:p>
      <w:r>
        <w:rPr>
          <w:b/>
        </w:rPr>
        <w:t xml:space="preserve">Tulos</w:t>
      </w:r>
    </w:p>
    <w:p>
      <w:r>
        <w:t xml:space="preserve">Sanofi SA ilmoitti perjantaina, että se kutsuu takaisin suositun närästyslääkkeen Zantacin Yhdysvalloissa ja Kanadassa sen jälkeen, kun lääkkeisiin oli liitetty todennäköisesti syöpää aiheuttava epäpuhtaus.</w:t>
      </w:r>
    </w:p>
    <w:p>
      <w:r>
        <w:rPr>
          <w:b/>
        </w:rPr>
        <w:t xml:space="preserve">Esimerkki 2.1018</w:t>
      </w:r>
    </w:p>
    <w:p>
      <w:r>
        <w:t xml:space="preserve">Kohta: Tammikuun 31. päivänä 2013 kanadalainen opiskelija Elisa Lam nähtiin viimeksi elossa Los Angelesissa sijaitsevan Hotel Cecilin työntekijän toimesta. Lam katosi tuona päivänä, ja hän pysyi kateissa useita viikkoja sen jälkeen, kun hän ei ollut kirjautunut ulos hotellista aikataulun mukaisesti helmikuussa 2013. Los Angelesin poliisilaitos (LAPD) julkaisi 6. helmikuuta 2013 tietoja Elisa Lamin katoamisesta toivoen, että hänet löydettäisiin elossa, ja piti seuraavana päivänä tapauksesta lehdistötilaisuuden, joka käsiteltiin paikallisissa ja valtakunnallisissa uutisissa. Poliisi julkaisi 14. helmikuuta 2013 Los Angelesissa sijaitsevan Hotel Cecil -hotellin valvontakameravideon; näissä pitkissä pätkissä Lam nähtiin viipyvän hississä ja käyttäytyvän epätavallisella tavalla. Monet levottomuutta herättäneiden pätkien katsojista päättelivät, että Lam oli vuorovaikutuksessa tuntemattoman henkilön tai henkilöiden kanssa kameran ulkopuolella, kun taas toiset epäilivät nuoren naisen kärsivän akuutista mielisairaudesta tai olevan huumeiden vaikutuksen alaisena. Viisi päivää videoiden julkaisemisen jälkeen hotelli alkoi tutkia asiakkaiden valituksia alhaisesta vedenpaineesta ja oudosta mausta vesijohtoverkostossa, ja huoltomiehet löysivät ruumiin, joka myöhemmin tunnistettiin Elisa Lamin ruumiiksi, yhdestä neljästä suuresta vesisäiliöstä Hotel Cecilin katolla. Seuraavana päivänä kansanterveysviranomaiset antoivat hotellin vieraille "älä juo" -ohjeen, kunnes veden turvallisuudesta oli tehty testit. Kesäkuussa 2013 Los Angelesin piirikunnan kuolinsyyntutkijan tutkintaosaston luutnantti Fred Corral vahvisti, että Elisa Lamin kuolinsyy oli tapaturma, ja merkittävänä sairautena oli kaksisuuntainen mielialahäiriö. Lamin ruumiin sijainti (vaikeapääsyisen vesisäiliön sisällä) ja hänen outo käytöksensä olivat yksi niistä mysteereistä, joita ei saatu ratkaistua, kun oikeuslääketieteellinen tutkimus saatiin päätökseen:  Testitulosten odotettiin alun perin vievän kuudesta kahdeksaan viikkoa, mutta kuolinsyyntutkijan tiedottaja Ed Winter sanoi vastauksena kyselyihin, että virasto odottaa yhä täydellisiä testituloksia. Corral sanoi, että muita tietoja naisen kuolinsyystä tai ruumiin kunnosta ei julkisteta. Viranomaiset, mukaan lukien poliisi ja kuolinsyyntutkija, eivät ole ilmoittaneet, miten he uskovat Lamin joutuneen säiliöön. Lainvalvontaviranomaiset olivat varovasti sanoneet, että kuolema saattoi olla tapaturmainen, vaikka julkisuudessa epäiltiin laajalti rikosta. Elisa Lamin salaperäisen kuoleman jälkeen hänen jälkeensä jääneet kysymykset ovat olleet spekulaatioiden aiheena. Monien levottomuutta Lamin kuolemasta lisää myös Cecil-hotellin ristiriitainen historia, sillä hotellin katolta hyppäsi kuoliaaksi nainen 1960-luvulla ja sarjamurhaaja Richard Ramirez ("Night Stalker") asui siellä jonkin aikaa 1980-luvun puolivälissä. Yksi Elisa Lamin katoamiseen ja kuolemaan liittyvistä näkökohdista, jotka ovat ruokkineet jatkuvaa kiinnostusta tapausta kohtaan, on sen kulku ja ratkaisemattomat näkökohdat. Ottaen huomioon, että Lam oli alun perin yksi monista tuolloin kadonneista opiskelijoista, hänen katoamisensa ei herättänyt suurta huomiota ennen kuin LAPD:n poliisi julkaisi valvontakameravideon helmikuussa 2013. Silloinkin median kiinnostus Lamin tapausta kohtaan kasvoi vasta, kun hänen hukkumiskuolemansa epätavalliset olosuhteet paljastuivat. Toisin kuin myöhemmin kerrottiin, Lamin kuolema nousi otsikoihin sekä paikallisesti että kansainvälisesti. Yleisöä kiinnosti myös se, että jopa poliisi oli ymmällään siitä, miten Lamin ruumis päätyi vaikeapääsyiseen vesisäiliöön. Aluksi tutkittiin rikoksen mahdollisuutta, mutta kuolinsyyntutkijan mukaan Lam kuoli tapaturmaisesti:  Sen nuoren naisen mystinen kuolema, jonka ruumis löytyi keskustan halvan hotellin katolla olevasta vesisäiliöstä, on todettu tapaturmaiseksi. Los Angelesin piirikunnan kuolinsyyntutkijan toimisto antoi päätöksen Elisa Lamin tapauksessa, kertoi luutnantti Fred Corral kuolinsyyntutkijan tutkintaosastolta. Kuolinsyyksi ilmoitettiin tapaturmainen hukkuminen, ja merkittäväksi sairaudeksi ilmoitettiin kaksisuuntainen mielialahäiriö, hän sanoi. Väite: Elisa Lam -niminen nuori nainen katosi mystisissä olosuhteissa Los Angelesissa, ja hänen ruumiinsa löytyi myöhemmin hotellin vesisäiliöstä.</w:t>
      </w:r>
    </w:p>
    <w:p>
      <w:r>
        <w:rPr>
          <w:b/>
        </w:rPr>
        <w:t xml:space="preserve">Tulos</w:t>
      </w:r>
    </w:p>
    <w:p>
      <w:r>
        <w:t xml:space="preserve">Elisa Lam -niminen nuori nainen katosi Los Angelesissa vuonna 2013 mystisissä olosuhteissa, ja hänen ruumiinsa löytyi myöhemmin hotellin katolla olevasta vesisäiliöstä.</w:t>
      </w:r>
    </w:p>
    <w:p>
      <w:r>
        <w:rPr>
          <w:b/>
        </w:rPr>
        <w:t xml:space="preserve">Esimerkki 2.1019</w:t>
      </w:r>
    </w:p>
    <w:p>
      <w:r>
        <w:t xml:space="preserve">Kohta: Tutkijat ovat nopeasti huomanneet, että riuttojen paikallinen suojelu voi auttaa vaurioituneita koralleja toipumaan meren lämpötilan nousun aiheuttamasta stressistä. Uusi tutkimus osoittaa kuitenkin, että tällaiset toimet ovat lopulta turhia, kun on kyse valkaisun pysäyttämisestä. "Meillä ei ole välineitä, joilla voisimme suojata koralleja ilmastokestävyydeltä", sanoo Terry Hughes, Australiassa sijaitsevan koralliriuttojen tutkimuskeskuksen ARC Center of Excellence for Coral Reef Studies -yksikön johtaja ja torstaina Nature-lehdessä julkaistavan tutkimuksen pääkirjoittaja. "Se on hieman raitistavaa. Emme voi pysäyttää valkaisua paikallisesti. Meidän on itse asiassa tehtävä jotakin ilmastonmuutokselle." Eri puolilla maailmaa lukuisat värikkäät koralliriutat, jotka ennen kuhisivat elämää, ovat viime vuosina muuttuneet autioiksi, valkoisiksi hautausmaiksi. Korallien valkaisun aiheuttamat kuolemat ovat yleistyneet, kun valtamerten lämpötila on noussut, mikä johtuu pääasiassa kasvihuonekaasujen lisääntymisestä ilmakehässä. Kuuma vesi rasittaa koralleja ja pakottaa ne karkottamaan niiden sisällä eläviä värikkäitä leviä, mikä altistaa korallit sairauksille ja kuolemalle. Valkaistut korallit voivat toipua, jos vesi viilenee, mutta jos lämpötila pysyy liian korkeana liian kauan, korallit kuolevat. Koralliriuttojen säilyttäminen on ratkaisevan tärkeää, sillä ihminen on riippuvainen niistä aina ruoasta, lääketieteellisestä tutkimuksesta ja suojasta rannikon myrskyiltä. Tutkijat ja poliittiset päättäjät ovatkin yrittäneet löytää keinoja valkaisun estämiseksi. Esimerkiksi viime vuonna Havaijin viranomaiset ehdottivat useita toimenpiteitä, joiden toivottiin torjuvan valkaisua osavaltion riutoilla, kuten kalastuksen rajoittamista, uusien merensuojelualueiden perustamista ja saastuneiden valumien hallintaa maalta. Kysymys kuuluukin, voisivatko tällaiset toimet antaa koralleille vastustuskykyä valkaisua vastaan vai auttaisivatko ne vain toipumaan. Tutkijat tekivät ilma- ja vedenalaisia tutkimuksia Suurella valliriutalla, joka on kokenut kolme suurta valkaisutapahtumaa, joista pahin tapahtui viime vuonna. Tutkijat havaitsivat, että valkaisun vakavuus oli tiiviisti yhteydessä siihen, kuinka lämmintä vesi oli. Pohjoisessa, jossa oli kuumimmat lämpötilat, sadat yksittäiset riutat kärsivät vakavasta valkaisusta vuonna 2016 riippumatta siitä, oliko veden laatu hyvä vai huono tai oliko kalastus kielletty. Tämä tarkoittaa, että jopa koskemattomimmat riutan osat ovat yhtä alttiita lämpöstressille kuin vähemmän suojellut osat. Aiempi altistuminen valkaisulle ei myöskään näyttänyt tarjoavan koralleille mitään suojaavaa hyötyä. Tutkijat havaitsivat, että riutat, jotka olivat valkaistuneet voimakkaasti kahden ensimmäisen tapahtuman aikana, vuosina 1998 ja 2002, eivät kokeneet viime vuonna lievempää valkaisua. Tutkimuksessa todettiin, että riuttojen pelastaminen valkaisun aiheuttamilta tuhoilta edellyttää kiireellisiä toimia ilmaston lämpenemisen vähentämiseksi. "Mielestäni tämä on herätys", Hughes sanoi. "Olemme toivoneet, että veden laatuun ja kalastukseen kohdistuvat paikalliset toimet parantaisivat korallien vastustuskykyä valkaisua vastaan. Emme löytäneet todisteita siitä, että näin olisi todella ollut, ainakaan hyvin vakavan tapahtuman aikana." Tutkimus osoittaa, että vanhat tavat ajatella riuttojen hoitoa, kuten jokien valumien vähentäminen, ovat nyt turhia kysymyksiä, kun on kyse valkaisun ehkäisemisestä, sanoi Kim Cobb, ilmastotutkija ja korallitutkija Georgian teknillisessä instituutissa Atlantassa. "Se kaikki tuntuu nyt niin omituiselta", sanoi Cobb, joka ei osallistunut tutkimukseen. "Tulevaisuus, jonka luulimme olevan vuosikymmenten päässä, on nyt käytännössä täällä." Tutkimus havainnollistaa myös 2 300 kilometrin (1 400 mailin) pituisen Suuren valliriutan tilanteen vakavuutta. Tutkimusryhmä havaitsi, että 91 prosenttia riutasta on valkaistunut vähintään kerran kolmen valkaisutapahtuman aikana. Vielä hälyttävämpää on Hughesin mukaan se, että neljäs valkaisutapahtuma on jo käynnissä. Korallit tarvitsevat vuosia toipuakseen valkaisusta, joten peräkkäiset valkaisutapahtumat lisäävät mahdollisuutta, että valkaistut korallit kuolevat. Tutkimus osoittaa, että erittäin voimakkaat korallien valkaisutapahtumat eivät ole enää yksittäisiä ja niitä esiintyy entistä säännöllisemmin, sanoi koralliriuttojen tutkija Julia Baum Kanadan Victorian yliopistosta. Tätä väitettä on vahvistanut entisestään Ison valliriutan viimeisin valkaisutapahtuma, joka alkoi muutama viikko sitten ja joka on Baumin mukaan tyrmistyttänyt tutkijat. "Kukaan meistä ei odottanut veden lämpenevän jälleen juuri nyt", Baum sanoi. "Luulen, että tämä on enemmän kuin kukaan meistä olisi voinut kuvitella. Se on pahin painajaisemme." Väite: Tutkimus: Tutkimus: Ilmaston lämpenemisen pysäyttäminen ainoa tapa pelastaa koralliriutat.</w:t>
      </w:r>
    </w:p>
    <w:p>
      <w:r>
        <w:rPr>
          <w:b/>
        </w:rPr>
        <w:t xml:space="preserve">Tulos</w:t>
      </w:r>
    </w:p>
    <w:p>
      <w:r>
        <w:t xml:space="preserve">Saasteiden vähentäminen ja liikakalastuksen hillitseminen eivät estä vakavaa valkaisua, joka tuhoaa koralleja katastrofaalisen nopeasti, ilmenee Australian Suurella valliriutalla tehdystä tutkimuksesta. Tutkijoiden mukaan ainoa tapa pelastaa maailman korallit lämpöperäiseltä valkaisulta on viime kädessä taistelu ilmaston lämpenemistä vastaan.</w:t>
      </w:r>
    </w:p>
    <w:p>
      <w:r>
        <w:rPr>
          <w:b/>
        </w:rPr>
        <w:t xml:space="preserve">Esimerkki 2.1020</w:t>
      </w:r>
    </w:p>
    <w:p>
      <w:r>
        <w:t xml:space="preserve">Kohta: Novacytin mukaan FDA:n hyväksyntä tarkoittaa, että sairaalat ja laboratoriot Yhdysvalloissa voivat käyttää testiä koronaviruksen kliiniseen diagnosointiin, ja että testi on nyt välittömästi saatavilla Yhdysvaltain markkinoilla. "Yhdysvaltain FDA:n EUA-hyväksyntä on jälleen yksi tärkeä vahvistus COVID-19-testimme suorituskyvylle ja laadulle, ja se osoittaa jälleen kerran Novacytin kasvavan roolin tämän pandemian torjunnassa", sanoi Novacytin toimitusjohtaja Graham Mullis. Väite: Terveydenhuoltokonserni Novacyt saa Yhdysvaltain hyväksynnän koronavirustestille.</w:t>
      </w:r>
    </w:p>
    <w:p>
      <w:r>
        <w:rPr>
          <w:b/>
        </w:rPr>
        <w:t xml:space="preserve">Tulos</w:t>
      </w:r>
    </w:p>
    <w:p>
      <w:r>
        <w:t xml:space="preserve">Kliiniseen diagnostiikkaan erikoistunut terveydenhuoltoalan yritys Novacyt ilmoitti maanantaina Yhdysvaltain elintarvike- ja lääkeviraston (FDA) antamasta hyväksynnästä tuotteelleen, jonka tarkoituksena on testata koronavirusta.</w:t>
      </w:r>
    </w:p>
    <w:p>
      <w:r>
        <w:rPr>
          <w:b/>
        </w:rPr>
        <w:t xml:space="preserve">Esimerkki 2.1021</w:t>
      </w:r>
    </w:p>
    <w:p>
      <w:r>
        <w:t xml:space="preserve">Kohta: Actos-lääke, joka tunnetaan yleisesti pioglitatsonina, on ensimmäinen diabeteshoito, jonka on osoitettu vähentävän ateroskleroosin etenemistä. "Tulokset ovat hyvin silmiinpistäviä. Mielestäni tämä on todella läpimurtotutkimus", tutkimusta johtanut Cleveland Clinicin tohtori Steven Nissen sanoi haastattelussa. "Kukaan ei ole koskaan osoittanut, että jokin diabeteksen hoito voisi hidastaa taudin etenemistä. Muistakaa, että diabeetikoiden johtava kuolinsyy on sydän- ja verisuonitauti", sanoi Nissen, jonka tutkimustulokset julkaistiin Journal of the American Medical Association -lehdessä ja esiteltiin American College of Cardiologyn kokouksessa Chicagossa. Diabeetikot ovat erityisen alttiita ateroskleroosille, johon liittyy rasvan, kalsiumin ja muiden kerrostumien kertyminen valtimoihin. PERISCOPE-nimellä tunnetussa tutkimuksessa verrattiin kahdenlaisia tyypin 2 diabeteksen hoitoon käytettäviä lääkkeitä - Actosia ja glimepiridiä, vanhempaa sulfonyyliurealääkettä, joka kuuluu yleisimmin käytettyihin diabeteksen hoitoluokkiin. Actos kuuluu tiatsolidiinidioneiksi kutsuttuun lääkeryhmään, joka on suhteellisen uusi ryhmä diabeteslääkkeitä, joiden tiedetään lisäävän sydämen vajaatoiminnan ja luunmurtumien riskiä. Tässä tutkimuksessa Nissen ja kollegat vertasivat näitä kahta lääkettä nähdäkseen, kuinka hyvin ne vähentävät ateroskleroosin etenemistä 543 potilaalla, joilla oli tyypin 2 diabetes ja sepelvaltimotauti. Tutkimus tehtiin vuosina 2003-2006 97 sairaalassa Pohjois- ja Etelä-Amerikassa. Tutkimusryhmä käytti verisuonensisäistä ultraäänitutkimusta valtimoiden sisällä olevien rasvakertymien mittaamiseen. Potilaat käyttivät glimepiridiä tai pioglitatsonia 18 kuukauden ajan, ja heidän valtimoissaan mitattiin uudelleen plakkien kertyminen. Kun plakki kasvoi 0,73 prosenttia glimepiridiryhmässä, se väheni 0,16 prosenttia pioglitatsoniryhmässä. Tutkijat tarkastelivat myös plakin maksimipaksuutta ja havaitsivat sen lisääntyneen glimepiridiryhmässä ja vähentyneen pioglitatsoniryhmässä. "Todisteet taudin etenemisen hidastumisesta ovat osoittautuneet hyvin haastavaksi päätetapahtumaksi viime vuosina, kun useat lupaavat lähestymistavat ovat epäonnistuneet selvästi", Nissen ja kollegat kirjoittivat JAMA-lehdessä. Nissenin mukaan yksittäinen tutkimus ei riitä muuttamaan hoitokäytäntöjä, mutta se on merkki siitä, että tarvitaan lisätutkimuksia siitä, miten eri diabeteslääkkeet pärjäävät. Tohtori Salim Yusuf Kanadan Ontariossa sijaitsevasta McMasterin yliopistosta totesi kuitenkin, että Actos-valmistetta käyttäneillä tutkimuspotilailla oli huomattava määrä murtumia. "Tarvitsemme kunnon tutkimuksia diabeteksesta. Tämä viittaa siihen, että lääkkeissä voi olla eroja. Meidän on testattava se", Yusuf sanoi toimittajille. Väite: Actos pysäyttää diabeetikoiden sydänsairaudet: tutkimus.</w:t>
      </w:r>
    </w:p>
    <w:p>
      <w:r>
        <w:rPr>
          <w:b/>
        </w:rPr>
        <w:t xml:space="preserve">Tulos</w:t>
      </w:r>
    </w:p>
    <w:p>
      <w:r>
        <w:t xml:space="preserve">Suosittu Actos-diabetesvalmiste esti rasvakertymien kertymistä sydänvaltimoihin tyypin 2 diabetesta sairastavilla potilailla tehdyssä tutkimuksessa, yhdysvaltalaiset tutkijat kertoivat maanantaina.</w:t>
      </w:r>
    </w:p>
    <w:p>
      <w:r>
        <w:rPr>
          <w:b/>
        </w:rPr>
        <w:t xml:space="preserve">Esimerkki 2.1022</w:t>
      </w:r>
    </w:p>
    <w:p>
      <w:r>
        <w:t xml:space="preserve">Kohta: Mutta psykiatri, joka ohjasi "Psyykkisten häiriöiden diagnostisen ja tilastollisen käsikirjan" kiduttavaa luomista, ehkä tärkein yksittäinen numero on "5" sen otsikossa: Tämä on DSM-5, ei DSM-V.  Tämä saattaa vaikuttaa kosmeettiselta muutokselta, mutta American Psychiatric Association, joka julkaisee kirjan lauantaina vuosikokouksessaan, päätti käyttää roomalaisten numeroiden sijasta arabialaisia numeroita, koska "haluamme, että se on elävä asiakirja", sanoi DSM-5:n laatineen työryhmän puheenjohtaja David Kupfer Pittsburghin yliopistosta. Sen sijaan, että psykiatrit odottaisivat käsikirjan tarkistamista vielä yhden sukupolven ajan - DSM-IV julkaistiin vuonna 1994 - he aikovat päivittää sitä säännöllisesti esimerkiksi genetiikan ja neurotieteen löydösten perusteella ja nimetä tarkistukset DSM-5.1:ksi ja DSM-5.2:ksi ja niin edelleen. "Käytimme '5:tä', koska V.0 ja V.1 eivät vain näytä hyvältä", Kupfer sanoi. Se, että maailman vaikutusvaltaisimmat psykiatrit (heidän päätöksensä määrittelevät, mikä lasketaan mielenterveyden häiriöksi ja siten sen, mitä vakuutusyhtiöt korvaavat ja mitkä lapset saavat erityispalveluja koulussa) ovat jo rakentamassa keinoja käsikirjan muuttamiseksi, on kiitettävää, jopa sen kriitikot sanovat. Heidän mukaansa se on kuitenkin myös osoitus DSM-5:n epäonnistumisista, joihin kuuluu muun muassa normaalin inhimillisen käyttäytymisen ja tunteiden muuttaminen mielisairauksiksi ja häiriöiden kriteerien laajentaminen niin, että hämmästyttävän monella neljästä yhdysvaltalaisesta aikuisesta on diagnosoitava mielisairaus joka vuosi - ja vielä useammalla koko elämänsä aikana. Viimeisin tarkistus aloitettiin vuonna 1999 suurella toiveella siitä, että mielisairaudet saataisiin tieteelliselle perustalle ja että neurotieteiden avulla voitaisiin erottaa toisistaan esimerkiksi normaali surullisuus ja vakava masennus. Tämä heijasteli sitkeää kritiikkiä siitä, että "rajanveto sairauden ja taudin välillä on psykiatrian erityisongelma", sanoi psykoterapeutti Gary Greenberg, joka osallistui "kenttäkokeisiin", joissa testattiin DSM-5:n ehdotettuja diagnoosikriteerejä ennen kuin ne saatiin lopulliseen muotoonsa. "Meillä ei ole verikokeita tai muita objektiivisia kriteerejä, joiden avulla voisimme erottaa psyykkisen sairauden terveydestä. Meillä on siis joukko kriteerejä, jotka ovat hyvin yleisiä, mikä tarkoittaa sitä, että monet ihmiset voidaan diagnosoida mielisairaiksi, vaikka he eivät ole sitä."  DSM-5:n laatimiseen osallistuneet 1 500 asiantuntijaa eivät olisi halunneet mitään parempaa kuin perustaa diagnoosit genetiikkaan tai neurotieteeseen eikä subjektiiviseen harkintaan ja luetteloihin enimmäkseen itse raportoiduista oireista, kuten pelko toimia "tavalla, joka saa kielteisen arvioinnin" (sosiaalinen ahdistuneisuushäiriö) tai lähestyä ja olla vuorovaikutuksessa "tuntemattomien aikuisten kanssa" (lasten estynyt sosiaalisen sitoutumisen häiriö). "Olisi hienoa, jos olisimme saaneet aikaan paradigman muutoksen" perustamalla mielisairauksien diagnoosin biologiaan, kuten APA toivoi aloittaessaan DSM-5-prosessin, sanoi tohtori Jeffrey Lieberman, Columbian yliopiston psykiatrian professori ja APA:n valittu puheenjohtaja. Tiede ei kuitenkaan saapunut ajoissa. "DSM voi heijastaa vain sitä tutkimusta, joka meillä on", Lieberman sanoi."" Lukuun ottamatta harvinaisia poikkeuksia, kuten narkolepsiaa, joka voidaan diagnosoida testaamalla aivo-selkäydinnestettä, mielisairauksille ei ole olemassa objektiivisia biologisia mittareita. Tämä tieteellisen tarkkuuden puute sai maan johtavan mielenterveysviranomaisen hyökkäämään DSM-5:tä vastaan "validiteetin puutteen vuoksi", kuten National Institute of Mental Healthin johtaja Thomas Insel totesi blogikirjoituksessaan viime kuun lopulla. Hän huomautti, että käsikirja perustaa diagnoosit oireisiin, mutta "pelkät oireet harvoin kertovat parhaasta hoitovaihtoehdosta". Esimerkiksi allergioilla ja flunssalla on yhteisiä oireita, mutta kukaan lääkäri ei yrittäisi hoitaa flunssaa antihistamiinilla. "Mielenterveyshäiriöistä kärsivät potilaat ansaitsevat parempaa", sanoi Insel, joka ilmoitti, että "NIMH suuntaa tutkimuksensa uudelleen pois DSM:n kategorioista".  Pittsburghin Kupfer kohautti olkapäitään tästä hyökkäyksestä. "NIMH ilmaisi sen pari vuotta sitten", hän sanoi. "Olisi virhe reifioida DSM:ää tutkimustarkoituksiin."  "Reifikaatiosta" on tullut DSM:n arvostelijoiden muotisana. Tässä yhteydessä se tarkoittaa "käsitteen ottamista ja sen muuttamista todellisuudeksi", sanoi Greenberg, jonka uudessa kirjassa "The Book of Woe: The DSM and the Unmaking of Psychiatry" väitetään, että käsikirja ja sen taustalla oleva prosessi ovat toivottoman ja vaarallisen virheellisiä. "Kategoriat eivät ole luotettavia biologisessa mielessä."  Tämä voi aiheuttaa haittaa ihmisille, jotka leimataan "mielisairaiksi", vaikka heillä on vain normaalin inhimillisen käyttäytymisen vaihtelua, Greenberg sanoi. "Normaaliuden piirissä on oltava tilaa myös jonkinlaiselle ahdistukselle, joka on osa ihmisenä olemista."  Käytännön tasolla "kun diagnoosi on kirjattu sairauskertomukseen, voi olla vaikeuksia saada vakuutusta tai turvallisuusselvitystä, ja se muuttaa sitä, miten ajattelet itsestäsi", Greenberg sanoi. MUUTOKSET, jotka helpottavat psyykkisen sairauden määrittelyä - vähemmän oireita, lyhyempi kesto - ovat herättäneet kiihkeintä kritiikkiä DSM-5:tä kohtaan. Tri Allen Frances, psykiatri, joka johti edellisen DSM:n kehittämistä ja josta on tullut uuden DSM:n kiihkein ja merkittävin kriitikko, varoittaa diagnoosien "hyperinflaatiosta" ja vaatii "mustan laatikon varoitusta" kymmeniin kiistanalaisimpiin muutoksiin, aivan kuten mustan laatikon varoitus, jonka sääntelyviranomaiset vaativat potentiaalisesti vaarallisten lääkkeiden etiketteihin. Hän sanoi vuonna 2012 julkaistussa kirjoituksessaan, että mustassa laatikossa ilmoitettaisiin riskit, joita liittyy siihen, että esimerkiksi ahmimiseen tai kuolleen lapsensa surevien ihmisten kutsumiseen mielisairaiksi, ja se olisi "tunnustus siitä, että muutos on hypoteesi", ei tieteellinen tosiasia. Uusi DSM ei sisällä edeltäjäänsä useampia häiriöitä, Lieberman sanoi, "eikä sen pitäisi lisätä niiden ihmisten määrää, joille mielisairausdiagnoosi on perusteltu".  Muutoksilla voi kuitenkin olla kauaskantoisia seurauksia. Siinä luokitellaan pakonomainen pelaaminen riippuvuudeksi, mikä on ensimmäinen näin luokiteltu käyttäytyminen. Tämä voisi helpottaa patologisten uhkapelaajien avun saamista, sanoi Jeff Beck New Jerseyn peliriippuvuusneuvostosta ja peliriippuvuudesta toipuva Jeff Beck. Uudessa käsikirjassa myös pakonomainen hamstraaminen erotetaan pakkomielteisestä häiriöstä ja siitä tehdään itsenäinen häiriö. Tämän pitäisi kertoa lääkäreille, että pakko-oireisen häiriön hoidossa toimivat hoitomuodot eivät ole paras tapa hoitaa hamstraajia, sanoi psykologi Randy Frost Smith Collegesta, joka on kehittänyt ainutlaatuisen terapian hamstraamiseen. Yksi kiistanalaisimmista muutoksista oli se, että aiemmasta DSM:stä poistettiin masennusta koskeva "surun aiheuttama poissulkeminen". Nyt jos isä suree murhattua lastaan yli pari viikkoa, hän on mielisairas. DSM-5:n alaviitteessä selitetään, että "kyvyttömyys ennakoida onnea tai mielihyvää" tällaisessa tilanteessa on masennuksen diagnostinen kriteeri. Joidenkin mielestä tämä haiskahtaa normaalin ja ymmärrettävän inhimillisen reaktion patologisoinnilta. "Tämä jättää ihmisen kokonaan pois yhtälöstä ja tekee ihmisistä potilaita", sanoo psykoterapeutti Eric Maisel, DSM:n kriitikko. "DSM:ssä väitetään, että ei-toivottu, ahdistava tunne on merkki häiriöstä sen sijaan, että se olisi pelkkä tunne, eikä se ole lainkaan kiinnostunut siitä, ovatko olosuhteesi voineet aiheuttaa nämä tunteet."  Hänen mukaansa olosuhteiden huomioon ottaminen on tärkeää, sillä jos joku kokee syvää ahdistusta työpaikkansa menettämisen, sairastumisen tai ulosmittauksen uhan seurauksena, "lääkkeen ei pitäisi olla pilleri", joka on "yleistyneen ahdistuneisuushäiriön" diagnoosin tavanomainen lopputulos."  DSM-5:ssä vähennetään todennäköisesti autismin kirjon häiriöiden (ASD) diagnooseja. Siinä poistettiin Aspergerin oireyhtymä ja tiukennettiin ASD-kriteerejä. Kukaan ei halua, että lapset leimataan väärin, sanoi Katie Weisman Safe Minds -ryhmästä, mutta "lapset, jotka edellisen DSM:n mukaan olivat rajatapauksia, eivät nyt saa diagnoosia, mikä tarkoittaa, etteivät he ole oikeutettuja" varhaiseen ja intensiiviseen käyttäytymisterapiaan - tai vakuutus ei maksa sitä. Weisman, joka on autismin kirjon kolmosten äiti, sanoo, että "en ole varma, olisivatko poikani siellä, missä he nyt ovat" - tavallisessa koululuokassa, ei erityisopetuksessa - "ilman näitä palveluja".  Se, käyvätkö kriitikoiden pelot toteen, selviää vasta, kun psykiatrit, psykologit ja jopa perusterveydenhuollon tarjoajat - jotka kirjoittavat suurimman osan mielisairauksien hoitoon tarkoitetuista lääkemääräyksistä - alkavat käyttää uutta DSM-luokitusta. "Yritämme laatia tarkkoja ja luotettavia suuntaviivoja, eikä niiden soveltamista voi täysin valvoa", sanoi Columbian yliopistossa työskentelevä Lieberman. "Ongelma ei ole välineessä vaan tavassa, jolla sitä käytetään." Väite: "Psykiatrit paljastavat kauan odotetun diagnostisen ""raamatun"".""</w:t>
      </w:r>
    </w:p>
    <w:p>
      <w:r>
        <w:rPr>
          <w:b/>
        </w:rPr>
        <w:t xml:space="preserve">Tulos</w:t>
      </w:r>
    </w:p>
    <w:p>
      <w:r>
        <w:t xml:space="preserve">Psykiatrian raamatun kauan odotettua, kiistanalaista uutta painosta voidaan luonnehtia monilla numeroilla: sen 947 sivua, 199 dollarin hintalappu, yli 300 sairautta ("riippuvaisen persoonallisuuden häiriöstä" ja "tirkistelyhäiriöstä" "viivästyneeseen siemensyöksyyn", "kleptomaniaan" ja "ajoittaiseen räjähdyshäiriöön"), jotka kaikki kuvaavat ihmisenä olemisen potentiaalisia murheita.</w:t>
      </w:r>
    </w:p>
    <w:p>
      <w:r>
        <w:rPr>
          <w:b/>
        </w:rPr>
        <w:t xml:space="preserve">Esimerkki 2.1023</w:t>
      </w:r>
    </w:p>
    <w:p>
      <w:r>
        <w:t xml:space="preserve">Kohta: Artikkelissa ei käsitelty kustannuksia. Seulontamammografiat aiheuttavat merkittäviä kustannuksia Yhdysvaltojen terveydenhuoltojärjestelmälle ja vakuutusyhtiöille, erityisesti Medicarelle. Jutussa kerrottiin yksityiskohtaisesti aikaisempien mammografioiden suhteellisista haitoista, mutta näitä prosenttiosuuksia ei muutettu absoluuttisiksi luvuiksi. Esimerkiksi naisilla, joilla todettiin rintasyöpä 25 kuukautta tai enemmän viimeisen mammografian jälkeen, oli "50 prosenttia todennäköisempi" tarve kemoterapiaan, "32 prosenttia todennäköisempi" tarve mastektomiaan ja "66 prosenttia todennäköisempi" tarve imusolmukkeiden poistoon. Suhteellinen riski voi kuitenkin olla harhaanjohtava, sillä joskus se paisuttaa lukuja niin, että ne kuulostavat pelottavammilta kuin absoluuttisia lukuja käytettäessä. Emme myöskään tiedä, millainen riski näillä naisilla oli lähtötilanteessa, joten on vaikea tietää, oliko heidän riskinsä suurempi. Jutussa ei mainita aikaisemman tai tiheämmän seulonnan haittoja, jotka on dokumentoitu kerta toisensa jälkeen. Useampi seulonta voi merkitä enemmän vääriä positiivisia tuloksia tai enemmän rintamuutoksia, jotka johtavat useampiin testeihin, kuten koepalojen ottamiseen, enemmän kustannuksia ja enemmän huolta. Jutussa tehtiin selväksi joitakin tutkimuksen heikkouksia: Tutkimuksessa havaittiin yhteys, mutta ei todistettu syy-yhteyttä, ja tutkimusjoukko rajoittui yhteen ainoaan terveydenhuoltolaitokseen. Jutussa mainitaan myös, että tulokset esiteltiin kokouksessa, mikä tarkoittaa, että niitä ei ole arvioitu vertaisarvioinnilla. Juttu ei suoranaisesti liity pelon lietsontaan. Jotkin lainaukset, joissa puolustetaan varhaisempaa ja tiheämpää seulontaa, tukevat kuitenkin käsitystä, jonka mukaan rintasyöpä vaanii jokaista naista. Keskustelu siitä, mikä on naisen keskimääräinen elinikäinen riski, olisi ollut hyödyllistä. Jutussa siteerataan tutkimuksen tekijää ja ulkopuolista lähdettä. Jutussa tehdään selväksi, että eri neuvoa-antavilla ryhmillä on erilaisia ohjeita siitä, missä iässä mammografiatutkimukset tulisi aloittaa (40- tai 50-vuotiaana). Olisi ollut mukavaa, jos jutussa olisi mainittu esimerkkejä siitä, mikä tekee jostakin henkilöstä suuremman riskin tai ei (henkilökohtainen syöpähistoria, sukuhistoria, säteilyhistoria), mutta mielestämme tämä oli tyydyttävää. Mielestämme mammografiat ovat tunnetusti laajalti saatavilla. Tässä kuvattu aikaisempi ja tiheämpi seulonta ei ole aikaisempi tai tiheämpi kuin mitä monet suuntaviivat suosittelevat, joten sairausvakuutusyhtiöiden ei odoteta kieltäytyvän siitä. Jutussa tehdään selväksi tämän tutkimuksen erityispiirteet - aggressiivisempien hoitomuotojen välttäminen ratkaisevana tekijänä, toisin kuin syöpäkuoleman äärimmäinen välttäminen. Tarina menee pidemmälle kuin mitä American Society of Breast Surgeons -järjestön vuosikokouksessa pidettyä esitystä koskevassa tiedotteessa kerrottiin. Väite: Aikaisemmat mammografiat saattavat merkitä vähemmän tarvetta aggressiivisiin hoitoihin.</w:t>
      </w:r>
    </w:p>
    <w:p>
      <w:r>
        <w:rPr>
          <w:b/>
        </w:rPr>
        <w:t xml:space="preserve">Tulos</w:t>
      </w:r>
    </w:p>
    <w:p>
      <w:r>
        <w:t xml:space="preserve">Tässä HealthDayn uutisjutussa kerrotaan rintasyöpädiagnoosin saaneiden naisten keskuudessa tehdyistä havainnoista: ne naiset, joilla oli pidempi mammografiakokeiden väli, saivat lopulta aggressiivisempia hoitoja, kuten kemoterapiaa ja leikkauksia. Juttu olisi ollut vahvempi, jos siinä olisi kuvattu havainnot absoluuttisten eikä suhteellisten lukujen avulla. Olimme kuitenkin iloisia nähdessämme riippumattoman lähteen esittävän joitakin varauksia pienen havainnointitutkimuksen suhteen. Loppuhuomautus: juttuun liitetty kuva oli naurettavan epärealistinen. Mammografiat ovat ensisijainen seulontamenetelmä rintasyövän havaitsemiseksi. Mammografioiden ottamisen aloittamisajankohta ja seulontatiheys ovat kuitenkin olleet kiistanalaisia aiheita viime vuosikymmenen ajan. Tämä johtuu siitä, että lääkärit ja muut asiantuntijat tulkitsevat eri tavoin tietoja siitä, miten rintasyövän sairastumisriskiä ja seulonnasta aiheutuvien haittojen (tarpeettomien testien ja toimenpiteiden) riskiä tulisi tasapainottaa. Uutinen, joka tuo uutta tietoa alalle ja joka saattaa kallistaa nykyisiä ohjeita suuntaan tai toiseen, on uutisarvoinen.</w:t>
      </w:r>
    </w:p>
    <w:p>
      <w:r>
        <w:rPr>
          <w:b/>
        </w:rPr>
        <w:t xml:space="preserve">Esimerkki 2.1024</w:t>
      </w:r>
    </w:p>
    <w:p>
      <w:r>
        <w:t xml:space="preserve">Kohta: National Conference of State Legislatures -järjestön mukaan tällainen muutos olisi ollut ennennäkemätön Yhdysvaltojen osavaltioiden keskuudessa. Demokraattien hallitsema osavaltion edustajainhuone hyväksyi toimenpiteen 35-25 13. helmikuuta, mutta se ei koskaan päässyt demokraattien hallitseman senaatin lattialle äänestystä varten. Senaatin terveydenhuoltovaliokunnan puheenjohtaja Laurie Monnes Anderson sanoi, että lakia ei koskaan äänestetty valiokunnassa, koska ei ollut todennäköistä, että se menisi läpi koko senaatissa. "Uskon vakaasti, että terveydenhuolto on oikeus", Monnes Anderson, joka on demokraatti Portlandin Greshamin esikaupungista, sanoi sähköpostitse. "Eläkkeellä olevana terveydenhoitajana näen, miten terveydenhuollon puuttuminen vaikuttaa mahdollisuuksiin pitää työpaikka ja lasten oppimiseen." Muutos 160 vuotta vanhaan perustuslakiin olisi velvoittanut osavaltion "varmistamaan, että jokaisella Oregonin asukkaalla on perusoikeutena mahdollisuus kustannustehokkaaseen, lääketieteellisesti asianmukaiseen ja kohtuuhintaiseen terveydenhuoltoon". Vastustajat olivat sanoneet, ettei terveydenhuollon saatavuuden muuttamista oikeudeksi ole suunniteltu rahoitettavaksi, ja varoittivat, että se tekisi osavaltiosta haavoittuvaisen oikeusjutuille. Naisäänestäjien liitto oli vastustajien joukossa. "Oregonin osavaltiolla ei ole riittävästi tuloja nykyisten velvollisuuksiensa hoitamiseen, eikä se voi tällä hetkellä kattaa terveydenhuollon lisäkustannuksia kaikkien asukkaidensa osalta", liitto totesi kirjallisessa lausunnossaan. Lainsäätäjät ovat painineet asiasta, kun Trumpin hallinto on yrittänyt purkaa entisen presidentin Barack Obaman terveydenhuoltolakia. "Oli yleistä huolta siitä, että saattaisi tulla oikeusjuttu tai jotain vastaavaa, joka saattaisi pakottaa kysymyksen siihen, mitä nyt mainostetaan tavoiteltavana asiana", sanoi Rick Osborn, senaatin demokraattien tiedottaja. Senaatin enemmistöjohtaja Ginny Burdick, portlandilainen demokraatti, sanoi, että nykyisen viiden viikon lainsäädäntöistunnon aikana ei vain ollut tarpeeksi aikaa saada kriittistä massaa toimenpiteeseen. "Lakiesitykseen olisi tarvittu laajoja tarkistuksia, jotta se olisi saanut senaatissa tarvitsemansa tuen, Burdick sanoi. ___ Seuraa Andrew Selskyä Twitterissä osoitteessa https://twitter.com/andrewselsky Claim: Oregonin pyrkimys julistaa terveydenhuolto oikeudeksi epäonnistuu.</w:t>
      </w:r>
    </w:p>
    <w:p>
      <w:r>
        <w:rPr>
          <w:b/>
        </w:rPr>
        <w:t xml:space="preserve">Tulos</w:t>
      </w:r>
    </w:p>
    <w:p>
      <w:r>
        <w:t xml:space="preserve">Pyrkimys lisätä Oregonin perustuslakiin muutos, jolla terveydenhuollosta tehtäisiin oikeus, raukesi lainsäätäjien huoleen siitä, että se altistaisi osavaltion oikeusjutuille.</w:t>
      </w:r>
    </w:p>
    <w:p>
      <w:r>
        <w:rPr>
          <w:b/>
        </w:rPr>
        <w:t xml:space="preserve">Esimerkki 2.1025</w:t>
      </w:r>
    </w:p>
    <w:p>
      <w:r>
        <w:t xml:space="preserve">Kohta: Kustannuksia ei mainittu missään vaiheessa tiedotteessa. Psykoterapia ja neuvonta voivat olla kalliita, erityisesti kiinteätuloisille vanhuksille. Lukijalle olisi hyvä, jos hän saisi jonkinlaisen arvion tämän kokeilun kautta tarjottujen palvelujen kustannuksista. Lisäksi olisi hyödyllistä mainita vertailu tällaisen terapian vastaanottokäyntien ja puhelimitse annettavan terapian kustannusten välillä, jotta lukijat saisivat kattavamman kuvan tämän lähestymistavan käytännön mahdollisuuksista. Medicare edellyttää henkilökohtaista yhteydenpitoa maksua varten. Siksi kustannuskysymys on tässä tapauksessa tärkeä. Mielestämme tiedotteissa voidaan ja pitäisi käsitellä näitä asioita. Tiedotteessa ei anneta lukijoille minkäänlaista tietoa siitä, missä määrin testatut kaksi lähestymistapaa eroavat toisistaan, ja siinä tyydytään vain toteamaan, että X "oli parempi" kuin Y ja että "oireet vähenivät enemmän".  Ilman mitään numeerisia arvoja lukijat eivät voi itse arvioida, mikä on toisen lähestymistavan arvo suhteessa toiseen. On vaikea arvioida kliinistä tehokkuutta verrattuna tilastollisiin eroihin. Olisi ollut hyödyllistä verrata oireiden vähenemisen astetta toimistohoitoon ja lääkehoitoon. Lehtien uutistiedotteet voivat auttaa kouluttamaan toimittajia ja kaikkia lukijoita määrittelemällä mahdolliset hyödyt - ja vahvistamalla lukijoiden odotusta siitä, että tällaista tietoa olisi annettava Tiedotteessa ei mainittu mitään mahdollisia haittoja tästä lähestymistavasta, vaikka rehellisyyden nimissä on todettava, että tukeviin puhelinkeskusteluihin ei todennäköisesti liity juurikaan riskejä. Ihmettelemme kuitenkin tilanteita, joissa puhelinterapiaistunnoissa ei ehkä havaita joitakin ongelmia, jotka saattaisivat nousta esiin kasvokkain tapahtuvassa konsultaatiossa. Itse tutkimuksessa käytettiin hyväksyttyjä psykologisia testejä osallistujien GAD:n asteen arvioimiseksi, ja siinä luotettiin osallistujien omiin raportteihin, jotta voitiin määrittää mahdolliset parannukset terapioiden jälkeen. Kaikki nämä ovat luonteeltaan subjektiivisia eivätkä empiirisiä, ja tästä olisi ollut hyötyä. Sen sijaan, että tiedotteessa sanottaisiin, että "huolen vakavuus väheni", olisi voinut sanoa, että "osallistujat ilmoittivat" huolen vähentyneen enemmän, jotta lukijoita olisi voitu muistuttaa tulosten varoituksista. Lehtiartikkelin kirjoittajat huomauttivat myös, että heidän tuloksensa voivat olla regressiota keskiarvoon. Tästä huolimatta arvioimme tämän tutkimuksen tyydyttäväksi, koska siitä annettiin yksityiskohtaisia tietoja. Tiedote ei osoita tautien lietsontaa. Loppuhuomautuksessa huomautetaan, että tätä tutkimusta rahoitti National Institute of Mental Health. Eturistiriidoista ei ollut mitään viitteitä. Tiedotteessa huomautetaan, että tutkimuksessa keskitytään maaseudulla asuviin iäkkäisiin aikuisiin, joilla psykoterapia ei välttämättä ole saatavilla. Siinä huomautetaan myös, että iäkkäät aikuiset saattavat suosia psykoterapiaa lääkkeiden sijaan. Ihmettelemme muita lähestymistapoja ikääntyneiden yksinäisyyden käsittelemiseksi, erityisesti maaseudulla, jotka voisivat parantaa henkilön elämänlaatua. Koska puhelin on nykyaikaisessa elämässä kaikkialla läsnä, voidaan olettaa, että tässä kliinisessä tutkimuksessa selostettu ohjelma voisi olla saatavilla lyhyellä varoitusajalla, jos hankkeelle annetaan taloudellista tukea. Puhelinpohjaiset tukiohjelmat eivät ole uusia, eikä tiedotteessa väitetä, että lähestymistapa olisi välttämättä uusi. Siinä nimenomaan sanotaan, että se "on yksi tapa ylittää joitakin mielenterveyshoitoa haittaavia esteitä". Tiedotteessa ei näytä käytetyn mitään perusteettomia ilmaisuja. Mutta sivuhuomautuksena kielestä, tiedotteessa ei koskaan määritellä "ei-direktivista tukihoitoa", jota vertailuryhmä sai. Monet toimittajat - ja suuren yleisön lukijat - eivät ehkä tiedä, mitä se tarkoittaa, ja he hyötyisivät yksirivisestä määritelmästä. Väite: Puhelinpohjainen kognitiivinen käyttäytymisterapia maaseudun iäkkäiden aikuisten ahdistuneisuuden hoidossa.</w:t>
      </w:r>
    </w:p>
    <w:p>
      <w:r>
        <w:rPr>
          <w:b/>
        </w:rPr>
        <w:t xml:space="preserve">Tulos</w:t>
      </w:r>
    </w:p>
    <w:p>
      <w:r>
        <w:t xml:space="preserve">Uutistiedotteessa kerrotaan satunnaistetun kliinisen tutkimuksen tuloksista, jossa testataan, kuinka hyvin puhelinpohjaista terapiaa voidaan käyttää iäkkäille maaseutupotilaille, joilla on yleinen ahdistuneisuushäiriö. Aihe on mielenkiintoinen ja tärkeä. Tiedote olisi parantunut merkittävästi muutamalla lisätiedolla. Tutkimusjulkaisussa huomautetaan, että yleistynyt ahdistuneisuushäiriö "on yksi yleisimmistä ahdistuneisuushäiriöistä iäkkäillä aikuisilla" ja että se "liittyy huonoon elämänlaatuun, lisääntyneeseen terveydenhuollon käyttöön, heikentyneeseen muistiin ja mahdollisesti lisääntyneeseen sairastuvuuteen ja kuolleisuuteen".  Näitä ongelmia voi vahvistaa elämä maaseutuyhteisöissä, joissa psykologista hoitoa voi olla niukasti. Iäkkäät aikuiset voivat olla alttiimpia näille ongelmille fyysisen eristyneisyytensä vuoksi. Jos terapiaa voitaisiin antaa tehokkaasti puhelimitse, näitä haasteita kohtaavia aikuisia voitaisiin auttaa helpommin.</w:t>
      </w:r>
    </w:p>
    <w:p>
      <w:r>
        <w:rPr>
          <w:b/>
        </w:rPr>
        <w:t xml:space="preserve">Esimerkki 2.1026</w:t>
      </w:r>
    </w:p>
    <w:p>
      <w:r>
        <w:t xml:space="preserve">Kohta: "Kustannustietoja ei annettu, mutta jutussa kerrottiin tutkimustuloksista, jotka osoittivat, että dialyysin lisääminen ei tuonut lisähyötyä. Loppupuolella olevassa kliinikon sitaatissa esitettiin, että dialyysin lisäämisestä voi olla hyötyä tietyille potilaille, mutta tietoja ei annettu. Jutussa kuitenkin sanottiin, että raportoidussa tutkimuksessa ei todettu, että lisädialyysistä olisi ollut hyötyä, ja näin ollen hyöty määriteltiin määrällisesti "ei mitään". Jutussa tarkennettiin tietoa siitä, että lisädialyysi ei ole hyödyllistä, lainaamalla kliinikkoa, joka totesi, että on joitakin erityistilanteita, joissa lisädialyysi on perusteltua. Näin tarinassa pystyttiin esittämään haitta, joka aiheutuu siitä, ettei lisädialyysi ole sallittua. Tässä jutussa esitetyt todisteet ovat peräisin tutkimuksesta, jota ei ole vielä julkaistu, mutta se on saatavilla verkossa. Jutussa mainittiin tutkittujen henkilöiden määrä sekä se, että heidät oli satunnaistettu eri hoitoryhmiin. Siinä kerrottiin sekä niiden henkilöiden prosenttiosuus, jotka kuolivat kussakin ryhmässä, että se, että ryhmien välillä ei todettu olevan eroa. Juttu ei vaikuttanut sairauden lietsonnalta lukuun ottamatta sitä, että siinä näytettiin sekoittavan krooninen ja akuutti munuaissairaus keskenään. Juttu sisälsi lainauksia useilta dialyysihoitoon perehtyneiltä lääkäreiltä. Muita hoitovaihtoehtoja ei mainittu, vaikka muita kuin hoidosta kieltäytymistä ei yleensä olekaan. Juttu käsittelee kahta yleisesti käytettyä lähestymistapaa akuutisti sairastuneiden potilaiden dialyysiin. Päätöksenteko perustuu suurelta osin lääkäriin; yleinen päätös on dialyysi tai ei dialyysiä (mikä potilaan tilan vakavuuden vuoksi olisi todennäköisesti kohtalokasta). Tarinasta käy selvästi ilmi, että useampi tai harvempi dialyysi perustuisi tavanomaisessa kliinisessä käytännössä useisiin kliinisiin indikaattoreihin (kuten yksi lääkäreistä mainitsi). Jutussa kuvattiin pian julkaistavan tutkimuksen tuloksia ja kuvattiin tämä selkeästi. Siinä mainittiin kuitenkin myös, että aiempia tutkimuksia oli tehty, mutta ne olivat pienempiä ja perustuivat yksittäisten laitosten tuloksiin, joiden tulokset poikkesivat raportoidusta tutkimuksesta. Tämä antaa lukijalle kontekstin ymmärtää, että raportoitua tutkimusta ei tehty täysin tyhjässä tilassa. Ei näytä tukeutuvan lehdistötiedotteeseen." Väite: Dialyysi useammin ei auta potilaita</w:t>
      </w:r>
    </w:p>
    <w:p>
      <w:r>
        <w:rPr>
          <w:b/>
        </w:rPr>
        <w:t xml:space="preserve">Tulos</w:t>
      </w:r>
    </w:p>
    <w:p>
      <w:r>
        <w:t xml:space="preserve">Tässä jutussa kerrottiin äskettäisestä tutkimuksesta, jonka mukaan ainakin akuuttia munuaissairautta sairastavien henkilöiden dialyysin osalta enemmän ei ole parempi. Vaikka jutussa olisi voitu selventää paremmin kroonisen ja akuutin munuaissairauden eroja ja määritelmiä, siinä selitettiin hyvin, että ainakaan tutkittujen potilaiden (akuuttia munuaissairautta sairastavien) kohdalla lisädialyysi ei estänyt kuolemantapauksia tai elinten vajaatoimintaa. Siinä mainittiin myös, että lisädialyysi ei parantanut munuaistoiminnan palautumista. Jutussa kerrottiin lukijalle, että vaikka lisädialyysi ei osoittanut hyötyä tämäntyyppisillä potilailla, voi olla olemassa tiettyjä sairauksien yhteisvaikutuksia, joiden vuoksi lisädialyysi voi olla aiheellinen.</w:t>
      </w:r>
    </w:p>
    <w:p>
      <w:r>
        <w:rPr>
          <w:b/>
        </w:rPr>
        <w:t xml:space="preserve">Esimerkki 2.1027</w:t>
      </w:r>
    </w:p>
    <w:p>
      <w:r>
        <w:t xml:space="preserve">Kohta: Tiistai on sukupuolitautien tiedotuskuukauden viimeinen päivä, ja osavaltion CDC sanoo suosittelevansa ennaltaehkäisyä, seulontaa ja hoitoa. Virasto sanoo, että Maine on nähnyt tippurin ja kupan "dramaattista kasvua" viimeisten viiden vuoden aikana. Tippuritapaukset lisääntyivät lähes 200 prosenttia, 686 tapaukseen, vuodesta 2014 vuoteen 2018. Syfilistapaukset ovat nousseet lähes 600 prosenttia, 104 tapaukseen, samassa ajassa. Mainen CDC:n vt. johtaja Nancy Beardsley sanoo, että sukupuolitautien terveysvaikutukset ovat niin vakavia, että asukkaat "tietävät faktat sukupuolitaudeista ja testautuvat, jos he uskovat olevansa vaarassa". Väite: Maine painottaa testiä sukupuolitautitartuntojen lisääntyessä.</w:t>
      </w:r>
    </w:p>
    <w:p>
      <w:r>
        <w:rPr>
          <w:b/>
        </w:rPr>
        <w:t xml:space="preserve">Tulos</w:t>
      </w:r>
    </w:p>
    <w:p>
      <w:r>
        <w:t xml:space="preserve">Mainen tautien valvonta- ja ehkäisykeskus kehottaa asukkaita testauttamaan itsensä sukupuoliteitse tarttuvien infektioiden varalta, sillä osavaltiossa on ilmennyt runsaasti tippuri- ja kupatapauksia.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docId:12114504F497253D92251281BB586151</keywords>
  <dc:description>generated by python-docx</dc:description>
  <lastModifiedBy/>
  <revision>1</revision>
  <dcterms:created xsi:type="dcterms:W3CDTF">2013-12-23T23:15:00.0000000Z</dcterms:created>
  <dcterms:modified xsi:type="dcterms:W3CDTF">2013-12-23T23:15:00.0000000Z</dcterms:modified>
  <category/>
</coreProperties>
</file>