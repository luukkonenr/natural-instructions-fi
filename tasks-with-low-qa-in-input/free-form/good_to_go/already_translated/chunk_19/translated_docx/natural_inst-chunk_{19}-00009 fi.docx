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2.1503</w:t>
      </w:r>
    </w:p>
    <w:p>
      <w:r>
        <w:t xml:space="preserve">Kohta: "Amerikalla, sanoo ensimmäinen nainen, on pulleusongelma. Huomattava osa sen nuorista on liian lihavia mahtuakseen sotilaspukuihin. Ensimmäinen nainen Michelle Obama puhui asiasta keskiviikkona vieraillessaan Atlantan alueella edistämässä terveellistä ruokavaliota. Alpharettan North Point Community Churchissa pitämässään puheessa, jossa hän korosti "Let's Move" -kampanjaansa, Obama kertoi räikeän tilastotiedon. "Uskokaa tai älkää, juuri nyt lähes 27 prosenttia 17-24-vuotiaista on liian ylipainoisia palvellakseen armeijassamme", hän sanoi. Ehkä armeija tarvitsee oman "Biggest Loser" -kilpailunsa alokkaille. AJC PolitiFact Georgialla oli toinen ajatus. Pitäisikö meidän uskoa presidenttiä? Obaman väite oli ilmeisesti peräisin viime vuonna julkaistusta tutkimuksesta, jonka otsikko oli - ehkäpä osuvasti - ""Liian lihava taistelemaan"". Sen julkaisi yli 100 korkea-arvoista eläkkeelle jäänyttä sotilasvirkamiestä ja muuta sotilasjohtajaa, jotka haluavat, että korkeakaloriset ruoat ja sokerilla makeutetut juomat poistetaan maan julkisista kouluista. Siihen ei taida kuulua makea tee? Raportissa sanotaan: "yli 27 prosenttia kaikista 17-24-vuotiaista amerikkalaisista - yli yhdeksän miljoonaa nuorta miestä ja naista - on liian painavia liittyäkseen armeijaan, jos he haluaisivat."" Arvio perustui Lewin Groupin vuonna 2005 tekemään kansalliseen tutkimukseen. ""Arviossa käytetään painon ja pituuden välistä raja-arvoa, joka sallii hieman korkeamman painon kuin siviiliorganisaatioiden, kuten National Institutes of Healthin, käyttämä raja-arvo"", raportissa sanottiin. Vuonna 2008 oli 11 472 200 18-24-vuotiasta amerikkalaista, jotka olivat lihavia tai ylipainoisia, raportoitiin tutkimuksessa Atlantassa sijaitsevan Centers for Disease Control and Prevention -laitoksen tutkimukseen viitaten. Yhdysvaltain väestölaskentatoimiston (U.S. Census Bureau) mukaan näiden ikäryhmien välillä oli 29,8 miljoonaa amerikkalaista. Tämä on lähes 39 prosenttia liikalihavista tai ylipainoisista amerikkalaisista kyseisessä ikäryhmässä, mikä on vielä suurempi osuus kuin "Liian lihava taisteluun" -tutkimuksessa todettu osuus niistä, jotka eivät voineet palvella armeijassa. Pysy kaukana juustohampurilaisesta, sotilas! Armeijan virkamiehet sanovat, että tämä on vakava asia. "Yhdysvaltain armeija on valmiina suojelemaan amerikkalaisia, mutta jos kansakuntamme ei auta varmistamaan, että tulevat sukupolvet kasvavat terveiksi ja hyväkuntoisiksi... lastemme terveys ja kansallinen turvallisuutemme ovat vaarassa", raportissa sanotaan. Se vaikuttaa myös liittovaltion talousarvioon. Armeija kotiuttaa vuosittain noin 1 200 alokasta, koska he eivät ole riittävän hyväkuntoisia palvelukseen. Armeija arvioi, että yhden sotilaan värvääminen ja kouluttaminen maksaa 50 000 dollaria. Kun tämä lasketaan yhteen, liittovaltion hallitus menettää vuosittain 60 miljoonaa dollaria liian raskaiden sotilaiden takia. Keskimääräinen amerikkalainen mies on CDC:n mukaan 180-senttinen ja painaa 195 kiloa. Keskimääräinen amerikkalainen nainen on lähes 180-senttinen ja painaa 165 kiloa. Viimeisimpien löytämiemme tietojen mukaan 18-vuotiaan miehen keskipituus ja -paino on 1,90 metriä pitkä ja painaa 166 kiloa. 18-vuotiaan naisen keskimääräinen pituus ja paino sekä BMI on 1,70 metriä pitkä ja painaa 143,5 kiloa. Emme löytäneet tietoja, jotka kertoisivat yksityiskohtaisesti ylipainoisten tai lihavien 18-vuotiaiden prosenttiosuuden. CDC:n mukaan 18 prosenttia 12-19-vuotiaista amerikkalaisista on lihavia. Mikä on siis liian lihava taisteluun? Kullakin sotilashaaralla on omat sääntönsä. Military.com-sivuston mukaan 18-vuotias, 180-senttinen ja 180-kiloinen mies, joka painaa yli 175 kiloa, herättää armeijassa huomiota. Armeijaa huolestuttaisi samalla tavalla 180-senttinen 18-vuotias nainen, joka painaa yli 133 kiloa. Armeija olisi huolissaan, jos 40-vuotias nainen painaisi yli 145 kiloa. Ilmavoimat ja laivasto suhtautuvat värvättäviinsä hieman helpommin. Laivasto pitää yli 186 kiloa painavaa 180-senttistä miestä ylipainoisena, ja 180-senttisen naisen enimmäisnormipaino on 156 kiloa. Ilmavoimien mukaan 180-senttisen alokkaan enimmäispaino on 186 kiloa. Elokuussa ilmestyneessä New York Timesin artikkelissa tuotiin esiin ongelma. Eräs Yhdysvaltain armeijan kenraali sanoi, että 4 prosenttia miespuolisista alokkaista eräässä koulutuskeskuksessa vuonna 2000 ei läpäissyt peruskuntoa. Vuoteen 2006 mennessä yli 20 prosenttia miespuolisista alokkaista reputti saman testin. Naisilla prosenttiluvut olivat korkeammat. PolitiFact Georgia on käsitellyt tällaisia painavia kysymyksiä aiemminkin. Ennen kiitospäivää, joka on amerikkalainen gastronomisen mässäilyn juhla, tarkistimme väitteen, jonka mukaan Georgiassa on maan toiseksi korkein lasten liikalihavuusaste. Tuloksemme? CDC:n lukujen mukaan keskimääräinen 18-vuotias amerikkalainen on lähellä sitä, että häntä pidetään ylipainoisena, mutta hänet hyväksytään silti useimmissa tapauksissa armeijaan. Mutta noin joka viides heistä on CDC:n mukaan liikalihava ja olisi vähintään 15-20 kiloa liian painava taisteluun. CDC:n tutkimuksen perusteella uskomme, että on järkevää ajatella, että ainakin 7 prosentilla Amerikan jäljellä olevista 17-24-vuotiaista nuorista olisi vaikeuksia täyttää armeijan paino-ohjeet. ""Liian lihava taistelemaan"" -tutkimus tukee teoriaa, jonka mukaan 27 prosenttia amerikkalaisista nuorista ei voisi palvella armeijassa."" Väite: Yli neljännes amerikkalaisista nuorista aikuisista on liian lihavia palvellakseen Yhdysvaltain armeijassa.</w:t>
      </w:r>
    </w:p>
    <w:p>
      <w:r>
        <w:rPr>
          <w:b/>
        </w:rPr>
        <w:t xml:space="preserve">Tulos</w:t>
      </w:r>
    </w:p>
    <w:p>
      <w:r>
        <w:t xml:space="preserve">Michelle Obama sanoo, että monet ovat liian lihavia taistellakseen armeijassa</w:t>
      </w:r>
    </w:p>
    <w:p>
      <w:r>
        <w:rPr>
          <w:b/>
        </w:rPr>
        <w:t xml:space="preserve">Esimerkki 2.1504</w:t>
      </w:r>
    </w:p>
    <w:p>
      <w:r>
        <w:t xml:space="preserve">Kohta: Vascepa-lääke on tällä hetkellä hyväksytty suhteellisen kapealle potilasryhmälle, jolla on erittäin korkeat triglyseridipitoisuudet, jotka ovat veressä oleva rasvatyyppi, joka liittyy sydänsairauksiin. Irlantilainen lääkevalmistaja Amarin hakee hyväksyntää paljon laajemmalle potilasryhmälle, jonka rasva-arvot ovat alhaisemmat mutta jolla on silti sydänongelmien riski, vaikka hän käyttää kolesterolia alentavia statiinilääkkeitä, kuten Lipitoria ja Zocoria. Food and Drug Administrationin neuvonantajista koostuva paneeli tuki yksimielisesti laajennusta, koska tuoreet tutkimustulokset osoittavat, että lääke voi vähentää hengenvaarallisten sydänongelmien määrää suuren riskin potilailla. "Ei ole epäilystäkään siitä, etteikö tästä lääkkeestä voisi olla hyötyä merkittävälle osalle Yhdysvaltain väestöä ja että se vastaisi tyydyttämättömään tarpeeseen", sanoi tohtori Jack Yanovski, paneelin jäsen ja hormoniasiantuntija liittovaltion kansallisista terveysinstituuteista (National Institutes of Health). FDA:n ei tarvitse noudattaa ryhmän neuvoja, ja sen odotetaan tekevän päätöksensä vuoden loppuun mennessä. Talousanalyytikot ennustavat, että laajempi käyttö voisi tuoda Amarinille miljardien liikevaihdon. Vascepa maksaa noin 300 dollaria kuukaudessa. Jotkut panelistit kehottivat FDA:ta räätälöimään lääkkeen etiketin potilaille, jotka todennäköisesti hyötyvät siitä eniten. "En halua, että tästä tulee niin sanottua sydänkarkkia", sanoi Philip Posner, paneeliin osallistunut potilaiden edustaja. FDA:n kirjoittamat lääkemerkinnät ohjaavat lääkäreiden lääkkeiden määräämistä ja usein myös määrittävät, mitkä käyttötarkoitukset vakuutusyhtiöt maksavat. Paneelin jäsenet perustivat päätöksensä yhtiön rahoittamaan tutkimukseen, jonka mukaan Vascepa vähensi sydänkohtauksen, tukkeutuneiden valtimoiden ja muiden sydän- ja verisuoniongelmien riskiä noin 25 prosenttia, kun sitä verrattiin näennäishoitoon. Tutkimukseen osallistuneet potilaat määrättiin satunnaisesti ottamaan Vascepa-valmistetta tai vertailukappaleena mineraaliöljykapseleita. Tutkimukseen osallistuneilla potilailla oli korkeat triglyseridipitoisuudet ja muita sydänongelmien riskitekijöitä, kuten diabetes. Viime vuonna julkaistut tulokset tulivat yllätyksenä, koska useat aiemmat kalaöljyä koskevat tutkimukset eivät osoittaneet myönteistä vaikutusta sydämen terveyteen. Lautakunta pani merkille useita lääkkeen mahdollisia sivuvaikutuksia, kuten epäsäännölliset sydämenlyönnit ja sisäiset verenvuodot. He olivat kuitenkin yhtä mieltä siitä, että lääkkeen hyödyt ovat suuremmat kuin nämä riskit, joita lääkärit voivat seurata ja hallita. Miljoonat amerikkalaiset käyttävät reseptivapaita kalaöljyvalmisteita niiden oletettujen terveyshyötyjen vuoksi. Näiden öljyjen, joita kutsutaan myös omega-3-rasvahapoiksi, tiedetään vähentävän triglyseridien määrää. Useissa lääketutkimuksissa on kuitenkin yritetty osoittaa, että näiden rasvojen alentaminen tuottaa potilaille merkittäviä hyötyjä, mutta ne ovat epäonnistuneet. Jos Vascepa hyväksytään, se olisi ensimmäinen FDA:n hyväksymä rasvaa alentava lääke sydänongelmien vähentämiseksi. Amarin on jo pitkään yrittänyt erottaa lääkkeensä reseptivapaista kalaöljyvalmisteista. Yhtiön mainonnassa todetaan, että Vascepan päivittäisen annoksen saamiseksi tarvitaan 10-40 reseptivapaata kapselia. Lääke otetaan neljänä 1 gramman kapselina päivässä. Wall Streetin analyytikoilla on suuria odotuksia lääkkeen laajemmasta käytöstä, ja jotkut ennustavat vuotuiseksi myynniksi 3 miljardia dollaria tai enemmän. Vertailun vuoksi yhtiön kokonaismyynti vuonna 2018 oli Amarinin talousraporttien mukaan vain 228,4 miljoonaa dollaria. Vascepa, joka hyväksyttiin ensimmäisen kerran vuonna 2012, on Amarinin ainoa tuote Yhdysvaltain markkinoilla. ___ Seuraa Matthew Perronea Twitterissä: @AP_FDAwriter ___ Associated Pressin terveys- ja tiedeosasto saa tukea Howard Hughes Medical Instituten tiedekasvatusosastolta. AP on yksin vastuussa kaikesta sisällöstä. Väite: Yhdysvaltalainen paneeli tukee kalaöljyn laajempaa käyttöä sydänkohtauksen ehkäisemiseksi.</w:t>
      </w:r>
    </w:p>
    <w:p>
      <w:r>
        <w:rPr>
          <w:b/>
        </w:rPr>
        <w:t xml:space="preserve">Tulos</w:t>
      </w:r>
    </w:p>
    <w:p>
      <w:r>
        <w:t xml:space="preserve">Hallituksen terveysasiantuntijat suosittelivat torstaina reseptilääkkeenä saatavan kalaöljylääkkeen laajempaa käyttöä, jotta voitaisiin auttaa yhä useampia potilaita, joilla on riski saada sydänkohtaus, aivohalvaus tai muita niihin liittyviä terveysongelmia.</w:t>
      </w:r>
    </w:p>
    <w:p>
      <w:r>
        <w:rPr>
          <w:b/>
        </w:rPr>
        <w:t xml:space="preserve">Esimerkki 2.1505</w:t>
      </w:r>
    </w:p>
    <w:p>
      <w:r>
        <w:t xml:space="preserve">Kohta: Atlanta Journal-Constitution -lehti havaitsi, että ainakin 20 asukasta kuoli ja yli 100 loukkaantui, kun hoitokodit eivät antaneet vaadittua hoitoa, kun se tutki raportteja, jotka Georgian pitkäaikaishoitolaitosten lisenssejä myöntävä ja tarkastava sekä valituksia tutkiva yhteisön terveysministeriö (DCH) oli laatinut. Todellinen kuolemantapausten määrä voi olla paljon suurempi. Lehden haastatteluissa ja oikeusjutuissa omaiset ovat yhdistäneet muita kuolemantapauksia ja vammoja, joista ei ole annettu osavaltion ilmoituksia, epäasianmukaiseen hoitoon. Lehti tutki tuhansia viranomaismääräyksiä ja satoja poliisiraportteja vuosilta 2015-2018, kävi läpi oikeusjuttuja ja haastatteli kymmeniä ihmisiä. Tutkimuksessa havaittiin, että hoidon puutteet johtuivat usein riittämättömästä henkilöstöstä, huonosta koulutuksesta tai pyrkimyksistä leikata kustannuksia. Joissakin tapauksissa vanhukset yrittivät kutsua henkilökuntaa apuun, mutta eivät saaneet vastausta tuntikausiin, vaelsivat huomaamatta pois laitoksista tai haahuilivat epähygieenisissä ja vaarallisissa olosuhteissa. Toiset kaatuivat toistuvasti ja kärsivät mustelmista, verisistä kasvoista ja murtuneista luista. Jotkut kärsivät kivuista päiviä ilman hoitoa. Joissakin tapauksissa hoitajat käyttivät asukkaita fyysisesti, sanallisesti ja seksuaalisesti hyväkseen. Georgialaiset, jotka etsivät hoitoa ikääntyville perheenjäsenilleen, maksavat tuhansia dollareita kuukaudessa laitoksiin, joita on viime vuosina ilmestynyt eri puolille osavaltiota ja joissa luvataan ylellisiä mukavuuksia ja huippuhuoltoa. Monet tarjoavat turvallista ja johdonmukaista hoitoa. Todellisuudessa ohutta henkilökuntaa on kuitenkin liian usein ylikuormitettu, vanhuksia on kohdeltu sydämettömästi tai epäasiallisesti ja turvatoimia on laiminlyöty, kuten tutkimuksessa kävi ilmi. Eräässä vuonna 2016 sattuneessa tapauksessa savannahilaisen laitoksen avustajalta kesti 26 minuuttia vastata diabetesta ja korkeaa verenpainetta sairastavan asukkaan hätäpuheluun. Asukas oli siihen mennessä tajuton. Kului vielä 19 minuuttia ennen kuin kukaan soitti hätänumeroon. Kun ambulanssi pääsi sairaalaan, asukas todettiin kuolleeksi. Lokakuussa 2018 muurahaiset purivat 92-vuotiasta naista toistuvasti Sandy Springsissä sijaitsevassa laitoksessa. Korkeatasoinen laitos ei onnistunut hävittämään hyönteisiä, joista oli ilmoitettu hänen huoneessaan viikkoa aiemmin. Sitten kahden peräkkäisen päivän aikana muurahaiset hyökkäsivät naisen kimppuun sängyssä. Hän kuoli päiviä myöhemmin. Vaikka hyväksikäyttö on harvinaisempaa kuin laiminlyönti, poliisin ja DCH:n tiedot osoittivat, että sanomalehden tutkimuksen kattamien neljän vuoden aikana yli 100 asukasta oli joutunut avustetun asumisen ja suurten hoitokotien työntekijöiden hyväksikäyttämäksi. Tietojen mukaan Ateenan lähellä sijaitsevassa kodissa työntekijä löi vuonna 2017 86-vuotiasta dementiaa sairastavaa naista, joka yritti poistua laitoksesta, verestämällä hänen nenäänsä ja mustelmilla poskea. Samaa työntekijää syytettiin 84-vuotiaan asukkaan hiuksista vetämisestä ja lyömisestä. Decaturissa sijaitseva laitos sai maaliskuussa 2018 osavaltion antaman huomautuksen, kun avustajaa syytettiin asukkaan pahoinpitelystä myöhään yöllä. Yhdeksän kuukautta aiemmin oli tullut esiin erillinen väite kaltoinkohtelusta, joka koski kahta muuta työntekijää yövuorossa. Will Johnson, Georgian syyttäjäviraston vanhusten hyväksikäyttöä käsittelevä syyttäjä Will Johnson kertoi lehdelle, että vanhusten hyväksikäyttö ja laiminlyönti "ei ole hyväksyttävää yhteiskunnassamme, osavaltiossamme eikä missään muualla". "Ketään, joka on elänyt elämänsä ja saavuttanut 70-, 80- tai 90-vuoden iän, joka on perustanut perheen ja antanut panoksensa yhteiskunnalle, ei saa koskaan jättää mätänemään sänkyyn tai hakattavaksi kasvoihin tai tuhlaamaan kaikkia heidän hoitoonsa tarkoitettuja rahoja", Johnson sanoi. Osavaltion edustaja Sharon Cooper, R-Marietta, sanoi: "Olen surullinen loukkaantuneiden puolesta ja kauhistunut ihmiskunnan puolesta yleensä, että vanhuksiamme kohdellaan tällä tavalla." Hän sanoi, että "olen pahoillani loukkaantuneiden puolesta, ja olen kauhistunut ihmiskunnan puolesta yleensä, että vanhuksiamme kohdellaan tällä tavalla." "Meidän on osavaltiona ehdottomasti puututtava asiaan", sanoi Cooper, joka toimii edustajainhuoneen terveys- ja terveyspalveluvaliokunnan puheenjohtajana. DCH:n johtavat virkamiehet kieltäytyivät useiden kuukausien ajan toistuvista pyynnöistä tavata Atlanta Journal-Constitution -lehti. Sen jälkeen, kun lehti oli toimittanut DCH:lle havaintonsa, tiedottaja kieltäytyi jälleen haastattelusta sanomalla, ettei se olisi heidän "etujensa mukaista". Virasto vastasi vain kirjallisesti esitettyihin kysymyksiin. Vaikka virkamiehet eivät vastanneet suoraan joihinkin kysymyksiin, DCH:n komissaari Frank W. Berry sanoi, että virastolla on raskas työtaakka ja että se etsii aina keinoja parantaa ja toteuttaa tehtäväänsä. "Georgialaisten terveys ja hyvinvointi on aina etusijalla", Berry kirjoitti. Vuonna 2011 annettu osavaltion laki tasoitti tietä avustetun asumisen yhteisöille ja laajensi perheiden valinnanvaraa, sillä aiemmin ainoat vaihtoehdot olivat hoitokodit, jotka palvelevat ateria- ja lääkehoitoapua tarvitsevia vanhuksia, tai hoitokodit, jotka palvelevat intensiivistä apua tarvitsevia vanhuksia. Avustetussa asumisessa on mahdollista saada korkeatasoisempaa hoitoa henkilökunnalta, joka voi antaa lääkkeitä ja auttaa asukkaita, jotka tarvitsevat apua liikkumisessa. Vuoden 2011 lainsäädäntö ja väestön nopea harmaantuminen ovat johtaneet siihen, että laitokset ottavat vastaan yhä enemmän 80- ja 90-vuotiaita asukkaita, joilla on kroonisia hoitotarpeita. Vaikka laitoksissa markkinoidaan aktiivista elämäntapaa, joissakin laitoksissa on asukkaita, jotka eivät pysty työntämään pyörätuoliaan tai jotka tarvitsevat apua sängystä nousemiseen, pukeutumiseen tai syömiseen. Jotkut asukkaat eivät pysty puhumaan. Valtio antoi 238 kertaa huomautuksia laitoksille siitä, että ne olivat ottaneet sisään asukkaita, joilla oli sairauksia, joita henkilökunta ei pystynyt hoitamaan. Samaan aikaan alaa hallitsevilla voittoa tavoittelevilla yrityksillä on kannustimia pitää kustannuksensa alhaisina, mikä tarkoittaa vähäistä henkilöstömäärää, sanoi Catherine Hawes, Texasin A&amp;M Health Science Centerin emeritusprofessori ja pitkäaikaishoidon kansallisesti tunnustettu asiantuntija. "Se on kuin - anna minun istua alas ja kirjoittaa resepti katastrofiin", hän sanoi. "Kirjoitat reseptin väärinkäytöksiin ja laiminlyönteihin." ___ Tietoja lähteestä: The Atlanta Journal-Constitution, http://www.ajc.com Claim: Allegations of neglect, abuse at Georgia elder facilities.</w:t>
      </w:r>
    </w:p>
    <w:p>
      <w:r>
        <w:rPr>
          <w:b/>
        </w:rPr>
        <w:t xml:space="preserve">Tulos</w:t>
      </w:r>
    </w:p>
    <w:p>
      <w:r>
        <w:t xml:space="preserve">Georgian satoja vanhusten hoivakoteja ja suuria hoitokoteja koskevassa tutkimuksessa tuli esiin yli 600 väitettä hoitajien laiminlyönneistä ja 90 väärinkäytöstä viimeisten neljän vuoden aikana.</w:t>
      </w:r>
    </w:p>
    <w:p>
      <w:r>
        <w:rPr>
          <w:b/>
        </w:rPr>
        <w:t xml:space="preserve">Esimerkki 2.1506</w:t>
      </w:r>
    </w:p>
    <w:p>
      <w:r>
        <w:t xml:space="preserve">Kohta: He kaikki voisivat olla seuraava Paradise. McClatchyn analyysi paljastaa, että yli 350 000 kalifornialaista asuu kaupungeissa, jotka sijaitsevat lähes kokonaan "erittäin palovaarallisilla vyöhykkeillä" - Cal Firen nimitys paikoille, jotka ovat erittäin alttiita tuhoisille maastopaloille. Nämä luokitukset ovat osoittautuneet pelottavan ennakoiviksi joissakin osavaltion viime vuosien tuhoisimmista maastopaloista, kuten Camp Fire -palossa, joka oli osavaltion historian pahin. Lähes koko Paradise on väritetty Cal Firen kartassa kirkkaanpunaisella - käytännössä koko kaupunki oli vakavassa vaarassa ennen kuin Camp Fire raivosi viime marraskuussa, poltti suurimman osan sen tiellä olleista kodeista ja tappoi 85 ihmistä. Myös Malibu, jossa Woolsey-palo poltti yli 400 taloa viime vuonna, kuuluu erittäin suuriin vaaravyöhykkeisiin. Samoin pieni Lake Countyn Cobbin kaupunki, josta suuri osa tuhoutui Valley Fire -palossa vuonna 2015. "Siellä on paljon Paratiiseja", sanoi Max Moritz, UC Santa Barbaran paloasiantuntija. Kaiken kaikkiaan yli 2,7 miljoonaa kalifornialaista asuu erittäin suuren palovaaran vyöhykkeillä, metsän hiljaisten hiekkateiden varrelta löytyvistä asuntovaunuista osavaltion suurimpien kaupunkien kartanoihin, käy ilmi analyysistä, joka perustuu vuoden 2010 väestönlaskentatietoihin. Kalifornian metsä- ja palontorjuntaviraston mukaan kartat osoittavat paikat, joissa maastopalot ovat todennäköisesti äärimmäisiä muun muassa kasvillisuuden ja topografian vuoksi. Kartat eivät pysty täydellisesti ennustamaan, missä tulipalo on tuhoisa. Esimerkiksi Santa Rosassa sijaitseva Coffey Parkin kaupunginosa ei ole kovin suurella vaaravyöhykkeellä, mutta voimakkaat tuulet työnsivät Tubbs Fire -palon tuohon kaupunginosaan, joka tuhosi kaupunginosan suurelta osin lokakuussa 2017. Coffey Park rakennettiin "ottamatta lainkaan huomioon tulipaloja", sanoo Chris Dicus, Cal Poly San Luis Obispon metsä- ja tulipaloasiantuntija. "Tuli oli vuorilla - ei otettu huomioon, että tuli ylittäisi (valtatie) 101:n." Cal Fire tekee parhaillaan uusia palovaarakarttoja, jotka valmistuvat noin vuoden kuluttua ja joissa otetaan huomioon alueelliset tuulet ja muut ilmastotekijät. Sillä välin asiantuntijat sanovat, että nykyiset, noin kymmenen vuotta sitten laaditut kartat ovat edelleen tärkeä opas, jonka avulla voidaan ennustaa, missä maastopalot voivat aiheuttaa eniten vahinkoa, samalla tavalla kuin tulvaniittyjen kartat korostavat alueita, jotka voivat kärsiä pahimmin ankarista myrskyistä. McClatchyn määrittelemien riskialttiiden yhteisöjen pitäisi myös toimia lähtökohtana priorisoitaessa, miten Kalifornian pitäisi käyttää rahaa jälkiasennuksiin ja muihin paloturvallisuusohjelmiin, Moritz sanoi. Asiantuntijoiden mukaan Kalifornian nykyaikaiset rakennusmääräykset auttavat suojaamaan koteja maastopalolta kaikkein haavoittuvimmilla alueilla. Säännöt koskevat kuitenkin vain uudisrakentamista. Kansanedustaja Jim Woodin esittelemä lakiehdotus auttaisi kalifornialaisia vanhojen talojen jälkiasennuksissa. "Tämä auttaa huomattavasti näitä eri kuntia osoittamaan, että ne ansaitsevat rahoitusta", Moritz sanoi. McClatchy tunnisti yli 75 yli 1 000 asukkaan kaupunkia, joissa Paradisen tavoin vähintään 90 prosenttia asukkaista asuu Cal Firen "erittäin suuren palovaaran vyöhykkeillä". Seuraavassa on kuvakaappauksia 10:stä ja niiden kohtaamista erityisistä haasteista: ___ Shingletown: pienoiskoossa oleva Paradise Asukasluku (2010) - 2 283 ′ Erittäin suuren palovaaran vaaravyöhykkeellä - 2 283 Shingletown on alle kymmenesosa Paradisen koosta, mutta siihen liittyy todennäköisesti yhtä suuri riski. Kuten Paradise, myös tämäkin yhdyskunta sijaitsee harjanteen päällä, ja se on korkeiden puiden ja tiheän pensaikon peitossa - ainekset suurelle maastopalolle. Shingletown oli alun perin nimeltään Shingle Camp niiden työläisten mukaan, jotka leikkasivat puutavarasta kattolautoja kaivostyöläisille kultakuumeen aikana. "Täällä kasvaa puita niin kuin ei kenelläkään", sanoo Tom Twist, vapaaehtoisjärjestö Shingletown Fire Safe Councilin jäsen. Twist, joka on asunut yhteisössä 1970-luvulta lähtien, kertoi, että kun sää on lämmin, hän kävelee tontillaan ja kitkee taimia lähes turhaan yrittäessään poistaa mahdolliset polttoaineet. "Vedän maasta 20 tai 30 taimea päivässä", hän sanoi. "Kun kävelen tuonne, siellä on melkein 20 tai 30 taimea. Kun kävelen takaisin, siellä on toiset 20 tai 30." Aivan kuten Paradisessa, harjuilta ei olisi helppoa paeta nopeasti etenevässä tulipalossa; Shingletownin pääväylä on mutkainen ja kapea valtatie 44. Kuten Paradisessa, myös Shingletownissa iäkkäämpi väestö vaikeuttaisi evakuointia. Shingletownin keski-ikä on väestönlaskentatietojen mukaan 61 vuotta. Ei ihme, että kun Gavin Newsom määräsi Cal Fire -palokunnan laatimaan luettelon kiireellisistä paloturvallisuushankkeista, suunnitelma 1 124 hehtaarin kasvillisuuden karsimisesta valtatie 44:n varrella nousi 35:stä osavaltiossa toteutettavasta hankkeesta tärkeimmäksi. Paikalliset sanovat olevansa iloisia siitä, että osavaltio kiinnittää huomiota ongelmaan, jonka he tuntevat liian hyvin. Kunta joutui evakuoimaan, kun salamaniskusta alkanut Ponderosa-palo syttyi vuonna 2012. Tulipalo poltti 27 676 hehtaaria - 43 neliökilometriä - ja poltti 52 kotia lähistöllä. "Olemme hyvin tietoisia vaaroista täällä ylhäällä", Twist sanoi. ___ Nevada City: viehättävä ja riskialtis Väestö (2010) - 3 068 ′ Erittäin suuren tulipalovaaran vaaravyöhykkeellä - 3 064 Leiripalon jälkeen Vicky Guyette on katsonut yhden hehtaarin kokoista leikkaamatonta pusikkoa äitinsä viktoriaanisen aikakauden kodin takana Nevada Cityssä muutenkin kuin vain epämiellyttävänä riesana. Nyt pusikko on pahaenteinen - syttymislähde, joka voi polttaa vuonna 1859 rakennetun kodin, jossa hänen perheensä on asunut viiden sukupolven ajan. Sama pelko koskee myös setripuita, mäntyjä ja pensaita, jotka peittävät kukkuloita tämän noin 3 100 asukkaan kaupungin ympärillä, ja monet heistä asuvat tai työskentelevät puisissa rakennuksissa, jotka ovat peräisin kultaryntäyksen aikakaudelta. "Se on hyvin pelottavaa, varsinkin kun se on niin söpö pikkukaupunki, jossa olen asunut koko ikäni", Guyette sanoi hiljattain kävellessään kaupungin historiallista Broad Streetiä pitkin, joka näyttää kuin se olisi pudonnut museonäyttelyn valokuvasta. Kaupungin virkamiehet ovat yhtä mieltä siitä, että kaupungin luonnetta määrittävät metsäiset vetimet, jyrkät rinteet, kapeat asuinkadut, vanhat talot ja tiheä kaupunkipuusto tekevät siitä myös erityisen riskialttiin, jos tulipalo syttyy. "Nevada Cityn suurin yksittäinen riski ihmishenkien ja taloudellisten menetysten kannalta on tulipalo", Nevada Cityn vaarojen lieventämissuunnitelmassa todetaan. Viime vuosikymmeninä kaupunki on myös kokenut joitakin läheltä piti -tilanteita tulipalon kanssa, mukaan lukien yksi merkittävä läheltä piti -tilanne. Vuonna 1988 kovat tuulet ajoivat 49er Fire -palon 52 neliökilometrin alueelle Nevadan piirikunnan länsiosassa ja polttivat 312 rakennusta ja kymmeniä autoja. "Tuolloin sitä pidettiin poikkeuksellisena tapahtumana", sanoo Billy Spearing Nevadan piirikunnan paloturvallisuusneuvostosta. "Se ei ollut heille silloin normaalia." Koska tällaisista tulipaloista on tulossa uusi normaali, Cal Fire suunnittelee 1 802 hehtaarin laajuisen palokatkon tekemistä Nevadan piirikunnan lounaisosaan maastoon, jossa ei ole palanut vuosisataan, mikä auttaa suojelemaan sekä Nevada Cityä että viereistä Grass Valleyn kuntaa, jossa asuu yli 12 000 ihmistä. Nevada City aloitti myös verkossa Goat Fund Me -kampanjan kerätäkseen 25 000 dollaria, jotta maanviljelijät voisivat palkata vuohet syömään tiheää pusikkoa yli 450 hehtaarin suuruisella kaupungin omistamalla viheralueella. Vuohet pureskelivat hiljattain Pioneer Parkia lähellä Margaret Roddan viktoriaanista kotia, joka sijaitsee jyrkällä rinteellä puron yläpuolella. Hän on silti huolissaan. "Riittää, että joku juoppo polttaa savukkeen", hän sanoi. Vuohet innoittivat Guyettea. Hän sanoi, että hän saattaisi käyttää 500 dollaria laittaakseen paimenen vuohet töihin äitinsä talon takana olevaan karhunvatukkapensaikkoon. "Niistä on päästävä eroon", hän sanoi. ___ Colfax: Väkiluku (2010) - 1 963 ′ Erittäin suuren palovaaran vyöhykkeellä -1 963 Ensimmäisenä täytenä virkapäivänään Newsom vieraili Cal Fire -paloasemalla Colfaxissa ilmoittaakseen uusista metsäpaloturvallisuutta koskevista aloitteista. Kun hän puhui toimittajille ensivasteyksiköiden ympäröimänä, hän seisoi kaupungissa, joka voi palaa minä kesänä tahansa. "Ihmiset, jotka asuvat täällä, ymmärtävät todella", sanoi Colfaxin kaupunginjohtaja Wes Heathcock. "Se on aina ihmisten mielessä, erityisesti viimeisimpien tulipalojen, Camp Fire -palon, takia. Meillä on täällä samanlainen kokoonpano." Peruskoulun yläpuolella olevalla kukkulalla asuva Aimee Costa pitää joskus kesäisin öisin ikkunansa auki, jotta hän voi paremmin kuulla pahaenteiset äänet. "Makaa sängyssä ja kuuntelee nuolaisua, nakutusta ja poksahdusta", Costa sanoo ja kuvailee ääntä, jonka liekit aiheuttavat, jos ne pureskelevat männynneulasia, pensaita ja lehtiä. Colfax, entinen kultakaivosleirien huoltokeskus, sijaitsee muutaman kilometrin päässä Tahoen kansallismetsän reunasta Sierra-joen alavilla alueilla. Se sijaitsee valtatie 80:n varrella ja on viimeinen tärkeä pysähdyspaikka Sacramenton suurkaupunkialueen ja Tahoejärven alueen välillä. Hevoset laiduntavat peurojen ohella suurilla karjatiloilla, jotka sijaitsevat kaupungin laitamilla sijaitsevissa karuissa, harjumaisissa kanjoneissa. Maasto aiheuttaa suuren tulipaloriskin. Heinäkuussa 2015 Colfaxin lähellä syttyi Lowell Fire -palo, joka tuhosi tuhansia hehtaareja moottoritien pohjoispuolella ja pakotti evakuoimaan viereisen Nevadan piirikunnan. Sen jälkeen Heathcock sanoi, että kaupunki on työskennellyt osavaltion viranomaisten kanssa polttoaineen katkaisuhankkeissa, mukaan lukien yläkoulun ja ala-asteen lähellä sijaitseva alue, jota on kaavailtu evakuointipaikaksi. Gene Mapa, joka asui Paradisessa ja pakeni Camp Fire -palosta muutamien perhevalokuvien - eikä minkään muun - kanssa, on muuttanut Colfaxiin, jossa hänellä oli jo toinen koti. Hän tietää kuitenkin, ettei hän ole välttynyt tulipalon vaaralta; hänen kiinteistönsä kaupungin rajojen ulkopuolella olisi vaarassa, jos tuulee samanlainen palomyrsky kuin Paradisea nielaissut myrsky. "Tuolla tuulella sitä ei voisi pysäyttää millään", Mapa sanoi. ___ Kings Beach: Väkiluku (2010) - 3 796 ′ Erittäin suuren palovaaran vyöhykkeellä -3 796 Tahoe-järven koskemattomalla pohjoisrannalla sijaitseva Kings Beach on yksi Pohjois-Kalifornian suosituimmista lomakohteista. Se on suuri osa ongelmaa. Koska niin suuri osa väestöstä tulee ja menee, ihmisiä on vaikeampi saada suhtautumaan maastopalovaaraan sen ansaitsemalla kunnioituksella, sanoo Erin Holland, North Tahoe Fire Protection Districtin tiedottaja. Yksi piirin kuudesta asemasta on Kings Beachissa. "Se on ehdottomasti haaste, koska meillä on niin paljon loma-asuntoja", hän sanoi. "On todella haastavaa valistaa näitä vierailijoita. He haluavat pitää nuotion." Tahoen haavoittuvuus suurille tulipaloille on tullut dramaattisesti esille viime vuosina. Angora-palo vuonna 2007 rajoittui etelärannikon alueelle, mutta jätti fyysiset ja henkiset arvet koko altaaseen poltettuaan 3 100 hehtaaria. Hollandin mukaan alueen kiinteistönomistajia ja vierailijoita on erityisen vaikea saada noudattamaan "suojaavaa tilaa" koskevia määräyksiä. Kyseisten sääntöjen mukaan rakennusten ympäriltä on raivattava pensaita 100 jalan päähän, ja niihin sisältyy tiukempia sääntöjä, jotka koskevat kasvillisuutta välittömästi rakennusten vieressä. Rikkojia voidaan rangaista, mutta "tavoitteena on todella valistaa ihmisiä ja saada heidät noudattamaan sääntöjä", Holland sanoi. "Menemme mieluummin valistus- kuin haastattelureittiä." ___ Pollock Pines: Ymmärtävätkö siirtolaiset? Väestö (2010) - 6 877 ′ Erittäin suuren palovaaran vyöhykkeellä - 6 533 Pollock Pines sijaitsee valtatie 50:n varrella, muutaman kilometrin päässä Apple Hillin turistikohteesta, ja se houkuttelee rannikkokalifornian siirtolaisia, lähinnä eläkeläisiä, joita houkuttelevat Eldorado National Forestin reunalla sijaitsevan tunturiyhteisön ihanat puustot. Heather Campbell toivoo vain, että uudet asukkaat ymmärtäisivät paremmin, mitä kaikki tuo puusto edustaa. Campbell, Yhdysvaltain metsäpalvelun eläkkeellä oleva työntekijä, joka on asunut Pollock Pinesissa 1990-luvulta lähtien, johtaa Pollock Pines-Caminon paloturvallisuusneuvostoa, joka on vapaaehtoisryhmä. Viime vuosina hänen järjestönsä on saanut satoja tuhansia dollareita avustuksia, pääasiassa osavaltion hiilidioksidikauppaohjelmasta, jolla on leikattu kasvillisuutta valtatie 50:n eteläpuolella olevalla harjanteella. Tämä on hyvä asia, mutta enemmänkin on tehtävä. Pollock Pinesin asukkaiden, myös uusien asukkaiden, on ymmärrettävä, mitä on vaarassa. "Täällä kaikki antavat taimien ja pensaiden kasvaa eivätkä kitke niitä pois", hän sanoi. "Kaikki nämä tiet ovat uskomattoman vaarallisia, kun on niin helppoa ottaa oksasakset esiin. Ottakaa oksasakset esiin!" Hän sanoi, että muistot ovat yhä eläviä vuoden 2014 hiekkapalosta. Tuo tulipalo poltti 4 200 hehtaaria ja 20 taloa ja oli vaarallisen lähellä pakottaa Pollock Pinesin ja ympäröivien yhteisöjen suureen evakuointiin. "He aikoivat evakuoida 9 000 ihmistä", hän sanoi. "He ennustivat, että tulipalo olisi kasvanut 27 000 hehtaariin sen 4 000 hehtaarin sijaan, johon se pysäytettiin." ___ Arnold: Asukasluku (2010) - 3 843 ′ Erittäin suuren palovaaran vyöhykkeellä - 3 843 Calaveras Big Trees State Parkin porttina toimivan kunnan asukkaat eivät aina olleet tyytyväisiä, kun viranomaiset alkoivat kartoittaa suunnitelmia tiheiden puiden harventamiseksi paloriskin vähentämiseksi. "Arnold vastusti tätä pitkään, koska ihmiset rakastavat puita", sanoo Steve Wilensky, entinen Calaverasin piirikunnan esimies, joka työskentelee voittoa tavoittelemattomien järjestöjen kanssa paloturvallisuuden parantamiseksi Sierra-alueella. Vuosien vastalauseiden jälkeen Arnoldin asukkaat heräsivät vuonna 2015. Voimajohtojen aiheuttama Butte-palo tuhosi 549 kotia lähiyhteisöissä. Kaksi ihmistä kuoli. "Jos sää ei olisi muuttunut, he olisivat jo poissa", Wilensky sanoi Arnoldista. "Paratiisin ja Paratiisin välillä on todellisia yhtäläisyyksiä. Se on paikka, joka on todella erittäin uhattuna." Arnold sijaitsee harjanteella, jota ympäröi tiheä metsä kuivuudesta ja kovakuoriaisista kuollutta puustoa. Voimakkaat tuulenpuuskat voivat lennättää tulipalon jylhiin harjuihin. Tärkeä ero Paradisen ja Arnoldin välillä on se, että jopa 45 prosenttia asunnoista on loma-asuntoja, mikä voi joskus tehdä haasteelliseksi saada ulkopaikkakuntalaisia asukkaita harjujen raivaukseen, kertoivat paikalliset viranomaiset. Wilensky sanoi, että tulipaloriskin vähentäminen on vauhdittunut Butten tulipalon jälkeen. Wilenskyn mukaan yli 15 miljoonaa dollaria osavaltion ja liittovaltion varoja on käytetty alueen vaarallisen umpeenkasvun harventamiseen. Eräässä hankkeessa käytetään Butte Fire -palon aikana leikattuja puskutraktorilinjoja laajentamaan kaupunkiin ulottuvaa palokatkoa. "Arnold on tämän hankkeen ankkuripää", Wilensky sanoi. ___ Wofford Heights: Apatia vaaravyöhykkeellä? Asukasluku (2010) - 2 201 ′ Erittäin suuren palovaaran vaaravyöhykkeellä - 2 147 Samat voimakkaat aavikkopuuskat, jotka houkuttelevat tuulisurffaajia Kern Countyn Isabella-järvelle, tekevät Wofford Heightsin järvenrantakunnasta erityisen riskialttiin maastopalojen kannalta. Samoin viereinen Sequoia National Forest, jota kuivuus ja puita tappavat kovakuoriaiset ovat vaivanneet. Joidenkin mielestä alue ei kuitenkaan tee läheskään tarpeeksi uhan torjumiseksi. "Voisimme tehdä paljon enemmän kuin nyt teemme", sanoi Judy Hyatt, joka asui alueella 15 vuotta ja toimi alueen paloturvallisuusneuvoston puheenjohtajana. Vapaaehtoisryhmä hajosi viime vuosina, koska hän ja muut kuvasivat sitä kiinnostuksen puutteeksi. Vuonna 2016 Isabella-järven alue kärsi Erskine- ja Cedar-paloista, jotka polttivat yli 77 000 hehtaaria ja yli 300 rakennusta. Iäkäs pariskunta sai surmansa, kun he jäivät Erskine-palon loukkuun. Väestölaskentatietojen mukaan Wofford Heightsissa asuvien keski-ikä on 62 vuotta, ja monet asuvat paikoissa, joissa on huonot poistumisreitit. "Jotkut noista kännyköistä tuolla ylhäällä, totta puhuen, luulen, että ne on pudotettu taivaalta", Hyatt sanoi. "Tiet ovat niin kapeita, ja se on todella este, ja ainoa tapa päästä sinne on lentäen. Silloin ihmiset alkavat kuolla." Hyatt sanoi, että voittoa tavoittelemattoman Kern River Fire Safe Councilin, jota hän aikoinaan johti, menettäminen ei lupaa hyvää yhteisölle. Hän sanoi, että neuvosto järjesti haketuskampanjoita kannustaakseen asukkaita poistamaan puujätettä ja haki avustuksia polttoaineen katkaisuun ja muihin harvennushankkeisiin. Hänen mukaansa liian moni paikallinen on tullut itsetyytyväiseksi. "Tulipalojen ehkäisy on sumuinen asia", hän sanoi. "Sitä on vaikea mitata, ennen kuin tulee hitonmoinen tulipalo, joka tuhoaa kaiken." ___ La Cañada Flintridge: La Lañada Lañada: Riittääkö aggressiivinen palontorjunta? Asukasluku (2010) - 20 048 ′ Erittäin suuren palovaaran vyöhykkeellä - 20 048 Carol Settles ja hänen perheensä evakuoivat kotinsa La Cañada Flintridgessa Station Fire -palon aikana vuonna 2009. Hän ei kuitenkaan ole kauhean huolissaan toistumisesta - vaikka hänen kotinsa sijaitsee umpikujalla, joka on Angelesin kansallismetsän harjumaisen rinteen alapuolella. Suuret sähkölinjat kulkevat hänen kotinsa takana olevaa metsäistä vetoa pitkin. "Emme ole koskaan nähneet kipinää", Settles sanoi viitaten sähkölinjoihin. "Emme ole koskaan nähneet mitään sellaista." Pasadenan laitamilla sijaitseva NASA:n Jet Propulsion Laboratory tunnetaan parhaiten, ja ylemmän keskiluokan kaupungissa on aggressiivinen ohjelma tulipalojen ehkäisemiseksi. Los Angelesin piirikunnan palokunta tarkastaa kerran vuodessa Settlesin alueen kiinteistöt varmistaakseen, että kasvillisuus on raivattu ja että vaarallisia maisemia ei ole istutettu. Laiminlyönneistä voidaan määrätä sakkoja. Hiljattain yksi Settlesin naapureista joutui sahaamaan männyn latvan pois, koska se oli liian lähellä voimansiirtomastoa, hän kertoi. Los Angelesin piirikunnan apulaispalopäällikkö J. Lopez sanoi, että La Cañada Flintridge on ottanut käyttöön tiukat paloturvallisuusstandardit, joihin kuuluvat vuosittaiset maisemointitarkastukset ja tiukat paloturvallisuutta koskevat rakennusmääräykset jopa suurten asuntojen uudistusten osalta. Lopezin mukaan La Cañada Flintridge päätti myös sijoittaa koko kaupungin korkean palovaaran vyöhykkeelle, mikä ylittää Cal Firen suosituksen. Tämä päätös tarkoittaa, että koko kaupungissa pannaan täytäntöön paloturvallisia rakennusmääräyksiä. "Se on hyvin edistyksellinen tapa tarkastella asiaa", Lopez sanoi. Vuodesta 2008 lähtien La Cañada Flintridgeen on kuitenkin rakennettu vuosittain keskimäärin vain noin tusina uutta asuntoa, mikä tarkoittaa, että suurin osa asuntokannasta on rakennettu ennen kuin tiukat palostandardit olivat käytössä. Kaupungin vaarojen lieventämissuunnitelmassa todetaan, että monissa näistä vanhoista kodeista on yhä "palava katto, avoimet räystäät, palavat sivuraidat" ja ne sijaitsevat "jyrkillä, kapeilla ja huonosti merkityillä" teillä, jotka tekevät evakuoinnista vaarallista. Thomas Caswell, joka on asunut neljä vuosikymmentä mäkisellä, kapealla ja umpikujaan johtavalla kadulla lähellä kaupungintaloa, sanoi tietävänsä, että hänen talonsa takana oleva viheralue, jossa hän voi katsella opossumeja, lintuja ja muita villieläimiä, tekee yhteisöstä myös tulipaloalttiin. Siksi hän sanoo, ettei hän pahastunut maksamasta, kun kaupunki kertoi, että hänen oli palkattava puuhuolto poistamaan kuolevat puut etupihaltaan. Silti hän tietää, että tällaiset toimet eivät todennäköisesti auttaisi paljonkaan, jos Santa Anan tuulet työntäisivät tulipalon kaupunkiin. Paloviranomaisten mukaan La Cañada Flintridge olisi voinut palaa Station Fire -palossa, jos Santa Anan tuulet eivät olisi lakanneet puhaltamasta. Tulipalo poltti 89 taloa syrjäseuduilla ja 160 577 hehtaaria metsämaata, ja se oli maamassaltaan suurin tulipalo Los Angelesin piirikunnan historiassa. "Kun se laskeutuu alas mäkeä", Caswell sanoi, "kukaan ei ole turvassa". ___ Rancho Palos Verdes: Rancho Palos Verdesillä on kyseenalainen kunnia: se on Kalifornian väkirikkain kaupunki, jonka väestöstä vähintään 90 prosenttia asuu "erittäin suuren palovaaran vyöhykkeellä". Harvat asukkaat näyttävät kuitenkin ajattelevan, että heidän lähiönsä on samaa luokkaa kuin Malibu, jossa satoja koteja paloi viime syksynä Los Angelesin piirikunnan rannikolla. "Ei todellakaan ole kuin Malibussa", Gregory Lash sanoi, kun hän käveli vaimonsa Vivianin kanssa Trump National Golf Clubin julkista kulkuväylää pitkin matkalla merenrantapuistoon, jossa delfiini- ja valaslauma haukkui. Hän lisäsi hetkeä myöhemmin: "Toivottavasti tuo ei ole naiivia." Kaupungin virkamiesten mukaan se ei ole. "Koska tämä on rannikkoyhteisö, meillä ei ole samanlaista pusikkoa ja sellaista palokäyttäytymistä kuin jossakin Paradisessa", sanoi Scott Hale, Los Angelesin piirikunnan apulaispalopäällikkö. Piirikunta johtaa palontorjuntaa Palos Verdesin niemimaalla, jonka neljä vaurasta yhteisöä kuuluvat kaikki korkean palovaaran vyöhykkeeseen. Paikalliset huomauttivat, että vuosien mittaan niemen viiden aseman palomiehet ovat sammuttaneet nopeasti suhteellisen pienet tulipalot. Silti Rancho Palos Verdesin vaarojen lieventämissuunnitelmassa maastopalot mainitaan suurempana uhkana kaupungille kuin maanjäristykset, tsunamit ja maanvyörymät. Rannikolta puhaltavat voimakkaat tuulet voivat ohjata tulipalon ylös niemenkärjen asuinalueiden halki kulkevia viherkaistaleita pitkin, ja monissa näistä asuinalueista on ylellisiä taloja, jotka sijaitsevat kanjonien yläpuolella. Palos Verdes Peninsula Land Conservancy, joka hallinnoi yli 1 600 hehtaaria maata kaupungissa ja sen ympäristössä, on säilyttänyt suuren osan näistä avoimista alueista. Lashin kaltaiset asukkaat rakastavat 42 mailin mittaisia polkuja suojelualueen mailla, mutta kaikki tämä rakentamaton alue voi syttyä tuleen, sanoi Gabriella Yap, apulaiskaupunginjohtaja. "Yritämme suojella sitä, mutta siihen liittyy myös tulipaloriski", Yap sanoi. Kaupungin henkilökunta tukee Southern California Edisonin suunnitelmia karsia kasvillisuutta joidenkin avoimien alueiden läpi kulkevien linjojen alta tulipalon uhan vähentämiseksi, mutta maansuojelujärjestö on tyrmistynyt alkuperäisten elinympäristöjen menetyksestä. "Sen ympäristövaikutukset ovat todella merkittäviä", sanoo suojeluyhdistyksen toiminnanjohtaja Adrienne Mohan. ___ Harbison Canyon: Palaako se kolmannen kerran? Asukasluku (2010) - 3 841 ′ Erittäin suuren palovaaran vyöhykkeellä - 3 841 Noin 30 vuoden välein Harbison Canyonissa, 30 kilometriä San Diegosta koilliseen, syttyy valtava tulipalo. Vuoden 1970 Lagunan tulipalo tuhosi suuren osan kanjonin sisällä sijaitsevasta ja sen nimeä kantavasta kaupungista. Harbison Canyon rakennettiin uudelleen sen jälkeen, kun Cedar Fire paloi sen läpi vuonna 2003 ja tuhosi 287 taloa 388:sta. Rick Halsey Chaparral Institute -järjestöstä sanoi, että kanjoni on tuskallinen esimerkki siitä, miten kehityksen on annettu jatkua vuosikymmenien ajan lähes hallitsemattomasti joillakin Kalifornian paloalttiimmista paikoista. "Jos haluaa luoda maantieteellisen tulipalon kriisipesäkkeen, se ei voisi olla paremmassa paikassa", sanoi Halsey, jonka ympäristöjärjestö perustettiin torjumaan Cedar Fire -palon jälkeisiä vaatimuksia, joiden mukaan satoja neliökilometrejä luonnonvaraisia maita pitäisi raivata. "Se on kuin keilarata Santa Ana -tuulille." Tällaiset puheet saavat pitkäaikaisen asukkaan Mary Manningin säpsähtämään. Hän on huolissaan siitä, että kanjonin tulipaloriskiin keskittyminen luo vaikutelman, että hänen rakastamaansa yhteisöä ei voida pelastaa seuraavalta katastrofilta. Hän sanoo, että hänen yhteisöstään voitaisiin tehdä turvallisempi, jos osavaltion ja paikalliset viranomaiset investoisivat infrastruktuuriin ja palontorjuntaan yhtä paljon kuin hänen vuosien varrella näkemänsä kehitysvauhti. Esimerkiksi Harbison Canyonin sivukadut ovat kapeita. Jotkut, kuten Manningin katu, ovat edelleen päällystämättömiä vuosikymmenien rakentamisesta huolimatta. "Siellä oli viisi taloa, nyt siellä on 35", hän sanoi kadusta, jolla hän on asunut vuodesta 1975. Manning huomauttaa, että vasta kaksi vuotta sitten paikallinen paloasema sai henkilökuntaa 24 tuntia vuorokaudessa - 14 vuotta Cedar Fire -palon jälkeen. Aseman sisällä palontorjuntaa alueella valvova Cal Firen virkamies Dave Nissen sanoi, että kanjonin palon sammuttamiseen liittyy monia haasteita, kuten kapeat tiet ja lähekkäin pinotut talot. Nissenin mukaan palomiehet vähentävät riskejä tarkastamalla tontit joka vuosi varmistaakseen, etteivät ne ole umpeenkasvaneita. Harbison Canyonin asukkaat eivät näytä tarvitsevan kovinkaan paljon kannustusta, päätellen moottorisahojen ja ruohonleikkureiden jyrinästä, joka kaikui kanjonin läpi viime keväänä arkipäivänä. ___ Associated Pressin toimittaja Angeliki Kastanis osallistui tämän artikkelin kirjoittamiseen. Väite: Kalifornia kilpailee katastrofin estämiseksi, kun kaupungit kohtaavat tulipaloriskin.</w:t>
      </w:r>
    </w:p>
    <w:p>
      <w:r>
        <w:rPr>
          <w:b/>
        </w:rPr>
        <w:t xml:space="preserve">Tulos</w:t>
      </w:r>
    </w:p>
    <w:p>
      <w:r>
        <w:t xml:space="preserve">Köyhät kaupungit Mount Shastan varjossa. Maalaismaisia kultakaivoskaupunkeja Sierra Nevadan juurella. Kalliita lomakohteita Tahoe-järven rannoilla. Los Angelesin piirikunnan rikkaat esikaupungit.</w:t>
      </w:r>
    </w:p>
    <w:p>
      <w:r>
        <w:rPr>
          <w:b/>
        </w:rPr>
        <w:t xml:space="preserve">Esimerkki 2.1507</w:t>
      </w:r>
    </w:p>
    <w:p>
      <w:r>
        <w:t xml:space="preserve">Kohta: Kuolemantapausten määrä Brasiliassa on noussut vähintään 25:een edellispäivän 18:sta, mikä merkitsee 39 prosentin nousua, ja vahvistettujen tapausten määrä on nyt 1546, kun se edellisenä päivänä oli 1128. CNN Brasilin haastattelussa lauantai-iltana Bolsonaro ilmaisi myös turhautuneisuutensa useiden osavaltioiden toimenpiteisiin, joilla lähinnä suljetaan kaupankäynti ja rajoitetaan ihmisten liikkumista, ja sanoi, että ne ovat menneet liian pitkälle ja vahingoittavat taloutta. "Luulen, että Mandetta liioitteli", Bolsonaro sanoi CNN Brasilille viitaten terveysministeri Luiz Henrique Mandettaan, joka sanoi perjantaina, että Brasilian hauras terveydenhuoltojärjestelmä romahtaa koronaviruksen painon alla huhtikuun loppuun mennessä. Bolsonaro sanoi, että "romahdus" oli väärä sanavalinta. "Se, mitä me teemme, on tartuntakäyrän pidentäminen. En usko romahdukseen", hän sanoi. Bolsonaro twiittasi sunnuntaina, että hallitus jakaa noin 10 miljoonaa koronavirustestiä, joista puolet on lähetetty tässä kuussa. Sao Paulon osavaltio, Brasilian rikkain ja väkirikkain, ilmoitti lauantaina, että koko osavaltion kattava karanteenimääräys tulee voimaan tiistaina ja kestää 7. huhtikuuta asti. Karanteenin myötä kaikki muut kuin välttämättömät yritykset ja palvelut suljetaan. Vähittäiskauppayhtiö Via Varejo ilmoitti, että sen yli 1 000 valkoisten tavaroiden ketjujen Casa Bahia ja Ponte Frio myymälää suljetaan toistaiseksi, mikä tarkoittaa, että tuhannet Brasilian tunnetuimpien ketjujen kivijalkamyymälät ovat nyt suljettuina. Sunnuntain Folha de Sao Paulo -sanomalehdessä julkaistun Datafolha-kyselyn mukaan brasilialaisten ylivoimainen enemmistö kannattaa monia näistä radikaaleista toimenpiteistä koronaviruksen leviämisen estämiseksi, vaikka mielipiteet jakautuvat paljon enemmän yritysten sulkemisen suhteen. Noin 82 prosenttia sanoi olevansa samaa mieltä kirkollisten toimitusten keskeyttämisestä, jota Bolsonaro, joka valittiin virkaansa evankelisten kristittyjen massiivisella tuella konservatiivisen sosiaalipoliittisen ohjelmansa vuoksi, on kritisoinut voimakkaasti. Evankeliset kirkot olivat sunnuntaina suljettuina tai autioina joissakin Brasilian suurimmissa kaupungeissa, ja monet siirtyivät lähettämään jumalanpalveluksia verkossa tai radio- ja televisiokanaviensa kautta. Sao Paulossa sijaitsevan 10 000-paikkaisen Universaalikirkolle kuuluvan Salomonin temppelin massiiviset ovet olivat suljettuina ajankohtana, joka on yleensä yksi niiden vilkkaimmista. Ulkona partioivat vartijat, jotka kertoivat kävijöille, että kirkon jumalanpalvelukset oli keskeytetty kahdeksi viikoksi. Reuters vieraili viidessä Sao Paulon suurimmassa evankelisessa kirkossa - kaikki olivat suljettuina. Brasilian Assembly of God -kirkon hallintotiimin jäsen Ailton Pinheiro sanoi, että pastori Hadman Daniel pitää saarnoja kaksi tai kolme kertaa viikossa Facebook-sivunsa kautta ja että kirkko pysyy suljettuna niin kauan kuin siitä kerrotaan. "Kaikki ymmärtävät tilanteen. Kaikki ovat ottaneet sen rauhallisesti vastaan", hän sanoi kirkon autiolla parkkipaikalla. Väite: Brasilian Bolsonaro vähättelee koronaviruksen riskiä, kun tapauksia on yli 1 500.</w:t>
      </w:r>
    </w:p>
    <w:p>
      <w:r>
        <w:rPr>
          <w:b/>
        </w:rPr>
        <w:t xml:space="preserve">Tulos</w:t>
      </w:r>
    </w:p>
    <w:p>
      <w:r>
        <w:t xml:space="preserve">Brasilian presidentti Jair Bolsonaro on kiistänyt, että maan terveydenhuoltojärjestelmä romahtaa ensi kuussa, ja on näin ristiriidassa oman terveysministerinsä kanssa, kun kuolemantapausten määrä maassa on noussut 39 prosenttia ja vahvistetut tapaukset ovat ylittäneet 1500.</w:t>
      </w:r>
    </w:p>
    <w:p>
      <w:r>
        <w:rPr>
          <w:b/>
        </w:rPr>
        <w:t xml:space="preserve">Esimerkki 2.1508</w:t>
      </w:r>
    </w:p>
    <w:p>
      <w:r>
        <w:t xml:space="preserve">Kohta: Ugandan Punaisen Ristin tiedottaja Irene Nakasiita sanoi, että pakolaisvirta alkoi sunnuntain äänestyksen jälkeisenä päivänä, ja sen jälkeen ihmisiä on saapunut kymmeniä kerrallaan. Jotkut rajan yli pyrkineet kongolaiset joutuivat palaamaan takaisin vastustettuaan ebolan varalta ihmisiä seulovien ugandalaisten terveysviranomaisten ponnisteluja, hän sanoi. Kongon hallitus vetosi maan koillisosassa puhjenneeseen ebolaan, kun se teki kiistanalaisen päätöksen estää arviolta miljoonan äänestäjän osallistuminen vaaleihin. Sen jälkeen seurasi protesteja, joissa jotkut ihmiset tuhosivat Ebola-torjuntakeskuksia ja jotkut avustusryhmät joutuivat keskeyttämään työnsä päiviksi. Kongossa on tällä viikolla katkaistu internet, ja hallitus on ilmeisesti pyrkinyt estämään sosiaalisessa mediassa tapahtuvan tulosten spekuloinnin, kun taas oppositio ja tarkkailijat ovat raportoineet useista ongelmista vaalien sujumisessa. Verkkokatkos on vaikuttanut myös ebolan torjuntatoimiin, ja Kongon terveysministeriö ilmoitti keskiviikkona "teknisistä ongelmista", jotka johtuvat siitä, että päivittäinen päivitys taudinpurkauksesta on viivästynyt. Ebolatapauksia on raportoitu yli 600 ja vahvistettuja kuolemantapauksia yli 360 elokuun jälkeen. Epidemia on historian toiseksi kuolettavin. Taudin puhkeamista on ollut vaikea hallita aseellisen väkivallan ja yhteisön mielenosoitusten keskellä, ja väkivalta on lisääntynyt "voimakkuudeltaan ja tiheydeltään", Maailman terveysjärjestön johtaja sanoi keskiviikkona. Tedros Adhanom Ghebreyesus sanoi Ugandan pääkaupungissa Kampalassa, että "on syytä toivoa", että epidemia saadaan hallintaan mahdollisimman pian. Hän vietti uudenvuodenpäivän Kongossa. Viime viikon vaaleihin liittyvien mielenosoitusten keskellä Tedros varoitti, että "pitkittynyt turvattomuus" Kongossa voi johtaa uusien Ebola-tapausten lisääntymiseen. Osa tämän taudinpurkauksen ebolatapauksista on raportoitu Ugandan rajalla, jossa on paljon matkustajia. Ugandan viranomaiset ovat jo kuukausien ajan pakottaneet kaikki virallisten rajanylityspaikkojen kautta kulkevat henkilöt pakolliseen Ebola-seulontaan. Ebolavirus leviää suorassa kosketuksessa tartunnan saaneen henkilön nesteisiin. Yli 50 000 ihmistä on saanut kokeellisen rokotteen. Tedros sanoi, että rokotetta oli saatavilla riittävästi, "mutta samalla olemme jo pyytäneet toimittajaa tuottamaan lisää". ___ Seuraa Afrikka-uutisia osoitteessa https://twitter.com/AP_Africa Väite: Kongolaiset pakenevat Ugandaan äänestyksen jälkeen, mikä herättää Ebola-pelkoa.</w:t>
      </w:r>
    </w:p>
    <w:p>
      <w:r>
        <w:rPr>
          <w:b/>
        </w:rPr>
        <w:t xml:space="preserve">Tulos</w:t>
      </w:r>
    </w:p>
    <w:p>
      <w:r>
        <w:t xml:space="preserve">Punaisen Ristin virkamies kertoi keskiviikkona, että satoja pakolaisia on tullut Ugandaan Kongosta maan levottomien presidentinvaalien jälkeisinä päivinä, mikä lisää huolta Ebolan mahdollisesta leviämisestä rajojen yli. Lisäksi Maailman terveysjärjestön johtaja kertoi pyytäneensä kokeellisen rokotteen toimittajaa valmistamaan sitä lisää.</w:t>
      </w:r>
    </w:p>
    <w:p>
      <w:r>
        <w:rPr>
          <w:b/>
        </w:rPr>
        <w:t xml:space="preserve">Esimerkki 2.1509</w:t>
      </w:r>
    </w:p>
    <w:p>
      <w:r>
        <w:t xml:space="preserve">Kohta: 75-vuotias ranskalainen syö normaalisti ja vietti kolme tuntia istuen tuolissa perheensä seurassa sunnuntaina, kertoi häntä hoitava tiimi Georges Pompidoun eurooppalaisessa sairaalassa Pariisissa. "Keinosydän toimii normaalisti ja vastaa automaattisesti kehon tarpeisiin ilman, että manuaalista säätöä tarvitaan", kirurgit Alain Carpentier ja Christian Latremouille sanoivat sairaalan antamassa lausunnossa. Laite on tarkoitus asentaa vielä kolmelle muulle potilaalle Ranskassa. Tässä ensimmäisessä kliinisten tutkimusten sarjassa sen onnistumista arvioidaan sen perusteella, selviävätkö potilaat implantin kanssa vähintään kuukauden ajan. Valitut henkilöt kärsivät sydämen vajaatoiminnasta - kun sairas sydän ei enää pysty pumppaamaan riittävästi verta elimistön ylläpitämiseksi - ja heillä olisi muuten vain muutama päivä tai viikko elinaikaa. Sairaala ilmoitti antavansa uuden tilannekatsauksen ensimmäisestä potilaasta viikon kuluttua. Carmatin tiedottaja sanoi, että yritys kieltäytyy kommentoimasta tutkimuksen näin varhaisessa vaiheessa. Sydänapuvälineitä on käytetty vuosikymmeniä väliaikaisena ratkaisuna elinsiirtoa odottaville potilaille, mutta Carmatin bioproteesituote on suunniteltu korvaamaan oikea sydän pitkällä aikavälillä jäljittelemällä luontoa biologisten materiaalien ja antureiden avulla. Sen tarkoituksena on pidentää sellaisten potilaiden elämää, jotka kärsivät sydämen vajaatoiminnasta ja jotka eivät voi toivoa sydämensiirtoa, koska he ovat usein liian vanhoja ja luovuttajia on liian vähän. Carmatin osakkeet olivat 4,2 prosenttia korkeammalla 112,39 eurossa kello 1308 GMT, ja niillä käytiin kauppaa yli kaksi kertaa suuremmalla volyymilla kuin kolmen viime kuukauden päivittäinen keskiarvo. Väite: Carmatin tekosydänpotilas hyvässä kunnossa: sairaala.</w:t>
      </w:r>
    </w:p>
    <w:p>
      <w:r>
        <w:rPr>
          <w:b/>
        </w:rPr>
        <w:t xml:space="preserve">Tulos</w:t>
      </w:r>
    </w:p>
    <w:p>
      <w:r>
        <w:t xml:space="preserve">Ranskalaisen tekosydänvalmistaja Carmatin ensimmäinen potilas on "erittäin tyydyttävässä kunnossa" 12 päivää sen jälkeen, kun hänelle oli asennettu laite, kertoi häntä hoitava sairaala maanantaina.</w:t>
      </w:r>
    </w:p>
    <w:p>
      <w:r>
        <w:rPr>
          <w:b/>
        </w:rPr>
        <w:t xml:space="preserve">Esimerkki 2.1510</w:t>
      </w:r>
    </w:p>
    <w:p>
      <w:r>
        <w:t xml:space="preserve">Kohta: Palomiehet taistelivat kontrolloidakseen yli 40 maastopaloa, jotka olivat edelleen liekeissä koko NSW:ssä, osavaltion maaseutupalokunta (RFS) sanoi. Palojen aiheuttamista loukkaantumisista ei ollut raportoitu iltapäivään mennessä paikallista aikaa, vaikka 45 kotia oli tuhoutunut. Voimakkaat tuulet ovat puhaltaneet vaarallista savua suuressa osassa NSW:tä. RFS:n mukaan savu ei todennäköisesti hälvene ainakaan 24 tuntiin, ja kuuman ja kuivan ilmaston odotetaan jatkuvan vielä useita päiviä, mikä pahentaa uusien tulipalojen uhkaa, kun viranomaiset yrittävät päästä käsiksi nyt sammutettujen palojen aiheuttamiin vahinkoihin. "Pöly voi pahentaa olemassa olevia sydän- ja keuhkosairauksia ja aiheuttaa oireita, kuten silmien ärsytystä ja yskää", sanoi Richard Broome, NSW Healthin ympäristöterveydenhuollon johtaja. "Oireita voi esiintyä useita päiviä pölyn hengittämisen jälkeen, joten kroonisista sairauksista kärsivien ihmisten on oltava tarkkana hoito-ohjelmiensa kanssa."  Yksi viime päivien suurimmista tulipaloista kirjattiin Lake Cathie -järvellä, 379 kilometriä Sydneystä pohjoiseen - joka on tuhonnut yli 2 000 hehtaaria kansallispuistoa. Tulipalo on nyt saatu hallintaan, mutta alue on koalojen ensisijainen lisääntymisalue, mikä herättää pelkoa siitä, että palot ovat tappaneet satoja koaloja. "Laskelmiemme perusteella vähintään 60 prosentin kuolleisuusasteella noin 350 koalaa menetetään", Port Macquarie Koala Hospitalin puheenjohtaja Sue Ashton kertoi Reutersille. "Se on hirvittävää, aivan tuhoisaa. Se on kansallinen tragedia."  Ashtonin mukaan seitsemän pelastajaa yritti torstaina päästä pahimmin kärsineille alueille, mutta heitä kehotettiin poistumaan, koska kova tuuli lietsoi pelkoa tulipalojen leviämisestä. Väite: Vaarallinen savu peittää Sydneyn, kun tuulet lietsovat Australian metsäpaloja.</w:t>
      </w:r>
    </w:p>
    <w:p>
      <w:r>
        <w:rPr>
          <w:b/>
        </w:rPr>
        <w:t xml:space="preserve">Tulos</w:t>
      </w:r>
    </w:p>
    <w:p>
      <w:r>
        <w:t xml:space="preserve">Sydney oli torstaina vaarallisen savun peitossa, kun kovat tuulet lietsoivat kymmeniä metsäpaloja Australian itärannikolla, mikä aiheutti terveysvaroituksia yli viiden miljoonan asukkaan kaupungissa ja Uuden Etelä-Walesin osavaltiossa (NSW).</w:t>
      </w:r>
    </w:p>
    <w:p>
      <w:r>
        <w:rPr>
          <w:b/>
        </w:rPr>
        <w:t xml:space="preserve">Esimerkki 2.1511</w:t>
      </w:r>
    </w:p>
    <w:p>
      <w:r>
        <w:t xml:space="preserve">Kohta: On olemassa useita laitteita ja laitteita, jotka ovat kuuluneet amerikkalaisten kotien vakiovarusteisiin jo ennen kuin useimmat meistä ovat syntyneet. Sähkösilitysraudat, astianpesukoneet, pölynimurit, kaasu- (tai sähkö-) liedet ja uunit, pyykinpesukoneet ja vaatteiden kuivausrummut ovat vain muutamia niistä monista työtä säästävistä laitteista, jotka ovat niin tuttuja monille meistä, että harvoin pohdimme, miten ne oikein toimivat. Jos kysyt keskivertoihmiseltä esimerkiksi, miten pyykinkuivaaja toimii, saat todennäköisesti vastaukseksi "Pilailetko?" -ilmeen ja napakan selityksen, että kuivaaja tekee tavaroista "kuumia", ja kaikki tietävät, että tavarat kuivuvat nopeammin, kun ne ovat kuumia. Tämä selitys ei ole teknisesti väärä (sikäli kuin se on mahdollista), mutta se on liian yksinkertainen. Kun tietää hieman enemmän prosessista, ymmärtää, miksi kuivausrummun nukkaussuodattimen pitäminen puhtaana voi auttaa parantamaan kuivausrummun suorituskykyä. Tavallisessa (kaasu)kuivausrummussa tuuletin imee raitista ilmaa kuivausrumpuun ja lähettää sen kaasupolttimen yli. Poltin lämmittää ilmaa, joka sitten kanavoidaan pyörivään rumpuun, jossa märät vaatteet pidetään. Lämpö, ilmavirta ja rumpujen pyörimisliike haihduttavat kankaissa olevaa kosteutta, joka imeytyy kaasulla lämmitettyyn ilmaan. (Lämmin ilma pystyy sitomaan enemmän kosteutta kuin kylmä ilma.) Lämmin ilma - ja siihen nyt sisältyvä kosteus - kulkee suodattimen läpi, joka pidättää nukka- ja muita liikkeestä aiheutuneita hiukkasia, ja poistuu ulos, jotta se voidaan korvata uudella, vähemmän kostealla ilmalla. Tämä prosessi toistuu, kunnes kosteutta on haihtunut ja kulkeutunut pois niin paljon, että vaatteita voidaan pitää riittävän "kuivina". Jos unohdat puhdistaa nukansuodattimen kuivausten välillä tai jokin muu asia tukkii suodattimen, kosteaa ilmaa ei tietenkään voida poistaa kuivausrummusta yhtä helposti. Seurauksena on, että kuivausrumpusi toimii tehottomammin: joudut käyttämään kuivausrumpua pidempään kuivataksesi vaatekuorman, mikä merkitsee sinulle korkeampia sähkö- ja kaasumaksuja ja kuivausrummun mahdollisesti lyhyempää käyttöikää:  Minulla oli ihana aamu, kuivausrummusta meni lämmitysyksikkö! Miksi kaikki tuntuu hajoavan tähän aikaan vuodesta!???? Asioita korjaava kaveri meni kuivausrumpuun ja veti nukka-suodattimen ulos. Se oli puhdas. Puhdistamme suodattimen nukka-aineet aina jokaisen pyykkikuorman jälkeen. Hän sanoi meille, että hän halusi näyttää hänelle jotain. Hän vei suodattimen lavuaariin ja juotti kuumaa vettä sen päälle. Tämä on kuin verkko - tiedätte varmaan, miltä kuivausrummun nukka-suodatin näyttää - No ... kuuma vesi vain laskeutui verkon päälle!!! Se ei mennyt sen läpi ollenkaan!!!! Hän kertoi meille, että kuivauspaperit aiheuttavat kalvon tuon verkon päälle ja se polttaa lämmitysyksikön. Kalvoa ei näe, mutta se on siellä. Hän sanoi, että tämä aiheuttaa myös sen, että kuivausrumpu syttyy tuleen ja mahdollisesti polttaa talon palamaan sen mukana! Hän sanoi, että paras tapa pitää kuivausrumpusi toiminnassa hyvin pitkään (ja pitää sähkölaskusi alhaisempana) on ottaa suodatin ulos ja pestä se kuumalla saippuavedellä ja vanhalla hammasharjalla (tai muulla harjalla) vähintään kuuden kuukauden välein. Hän sanoi, että näin kuivausrummun käyttöikä pitenee vähintään kaksi kertaa! Mitäs sanotte? Opi jotain uutta joka päivä! En todellakaan tiennyt, että kuivauspaperit tekisivät niin. Joten ajattelin jakaa sen! Huomautus: Kävin kuivausrummun luona ja testasin näytön juoksuttamalla vettä sen päälle. Vesi kerääntyi hieman, mutta valui seulan läpi. Kuivasin sen pois ja olin valmis laittamaan sen takaisin kuivausrumpuun, koska vesi juoksi sen läpi, mutta ajattelin, että mitä hittoa se ei haittaa pestä sitä, kun se oli ulkona. Lämmin saippuavesi ja nailonharja ja sain sen valmiiksi 30 sekunnissa. Sitten juoksutin vettä näytön yli, ja mikä ero, vesi vain virtasi sen läpi ilman lätäköitä lainkaan, ja tällä kertaa juoksutin vettä nopeammin. Korjaaja tiesi, mistä puhui. Nukkasuodattimen pitäminen puhtaana on siis yksi yksinkertainen tapa lisätä kuivausrummun tehokkuutta (ja vähentää käyttökustannuksia). Pelkkä nukan poistaminen suodattimesta ei aina riitä: useimpien kuivausrumpujen suodattimien hienojakoinen verkko voi tukkeutua tavalla, joka ei näy silmämääräisesti. Kuten edellä lainatussa artikkelissa ehdotetaan, pehmentimet voivat aiheuttaa vahamaisia kertymiä nukkaussuodattimiin, joiden poistaminen vaatii hieman ylimääräistä vaivaa (yleensä vain nopean hankauksen ja huuhtelun lämpimällä saippuavedellä). Monissa nykyaikaisissa kuivausrummuissa käytetään myös kosteusantureita tavallisten ajastettujen jaksojen sijasta, ja kuivauslakanoiden jäämät voivat päällystää anturit ja häiritä niiden kykyä toimia kunnolla. Ongelma voidaan korjata puhdistamalla anturin näyttö pienellä määrällä pesuainetta ja pehmeällä harjalla sekä pyyhkimällä itse anturi pumpulipallolla ja hiukan puhdistusalkoholilla. Vaikka nukkaerottimen säännöllinen puhdistaminen voi auttaa kuivausrumpua toimimaan tehokkaammin, on epätodennäköistä, että tällaisen puhdistuksen puuttuminen johtaa siihen, että kuivausrummun moottori palaa loppuun tai, mikä vielä pahempaa, syttyy tuleen ja polttaa talosi. Consumer Reports totesi tästä väitteestä seuraavaa:  Consumer Reportsissa olemme testanneet satoja vaatteiden kuivausrumpuja jatkuvia kuivausrumpuarviointejamme ja suosituksiamme varten. CR:n kodinkoneiden johtaja Mark Connelly sanoo, että on mahdollista, että pitkän ajan kuluessa kangaslakanat, kankaanpehmentimet ja pyykinpesuaineiden ainesosat edistävät näkymättömän kalvon tai vahamaisen kerrostuman muodostumista kuivausrummun nukka-aukkoon. Hänen mukaansa on kuitenkin erittäin epätodennäköistä, että tällainen näkymätön kerrostuma yksinään johtaisi lämmityslaitteen palamiseen tai tulipaloon." Väite: Kuivausrummun nukkaerottimen pesu voi parantaa laitteen suorituskykyä ja käyttöikää sekä estää tulipalot.</w:t>
      </w:r>
    </w:p>
    <w:p>
      <w:r>
        <w:rPr>
          <w:b/>
        </w:rPr>
        <w:t xml:space="preserve">Tulos</w:t>
      </w:r>
    </w:p>
    <w:p>
      <w:r>
        <w:t xml:space="preserve">Hyödyllinen vinkki väittää, että pyykinkuivaajan nukka-suodattimen pesu parantaa laitteen suorituskykyä ja käyttöikää.</w:t>
      </w:r>
    </w:p>
    <w:p>
      <w:r>
        <w:rPr>
          <w:b/>
        </w:rPr>
        <w:t xml:space="preserve">Esimerkki 2.1512</w:t>
      </w:r>
    </w:p>
    <w:p>
      <w:r>
        <w:t xml:space="preserve">Kohta: Vaikka vertaisarvioidussa tutkimuksessa, johon tämä juttu näyttää perustuvan, todetaan, että tekstiviestit voisivat tarjota edullisen strategian myöhempien sydänkohtausten mahdollisuuksien vähentämiseksi, jutussa ei pohdita kustannuksia. Jutun selkeässä ja helppolukuisessa taulukossa esitetään tekstiviestien ilmeiset hyödyt määrällisesti. Tästä puuttuu kuitenkin vivahteita: Verenpaine nousi kontrolliryhmässä, kun taas koeryhmässä verenpaine pysyi suhteellisen ennallaan - heidän verenpaineensa ei itse asiassa laskenut. Tarkoittaako tämä siis edes todellista sydäntautiriskin pienenemistä? Ja ehkäiseekö tämä todella sydänkohtauksia? Näitä avoimia kysymyksiä olisi voinut korostaa paremmin. Käsite "haitta" ei näytä olevan tässä yhteydessä merkityksellinen. Yksittäiset ihmiset voivat tietysti pitää tekstiviestejä ärsyttävinä, mutta itse tutkimuksessa todetaan, että osallistujat reagoivat interventioon "ylivoimaisesti" myönteisesti. Tätä ei mainita jutussa. Jutussa tehdään selväksi, että tutkimuksessa käytettiin koe- ja kontrolliryhmää ja että tutkimuksen kesto oli aiempia tutkimuksia pidempi. Silti otsikossa annetaan ymmärtää, että tekstiviestit voivat "ehkäistä" sydänkohtauksia. Tutkimus ei tarjoa mitään todisteita tästä yhteydestä: Sydänkohtausten määrää ei mitattu ryhmien välillä. Sen sijaan mitattiin useita sydänsairauksiin liittyviä korvamerkkejä, kuten rasva-arvoja ja verenpainetta. Tätä olisi pitänyt korostaa. Toistuvat sydänkohtaukset ovat suhteellisen yleisiä, joten jatkuva, kotona annettava hoito on tärkeää. Jutussa mainitaan selvästi yksi lähde tutkimuksen johtajana ja mainitaan toinen lähde, joka vaikuttaa olevan tutkimuksesta riippumaton. Rahoituslähteet puuttuvat jutusta, mutta tutkimuksen rahoitusilmoitukset eivät vaikuta silmiä hiveleviltä. Jutussa mainitaan joitakin muita sydänkohtausten ehkäisyyn käytettyjä toimenpiteitä, kuten tyypilliset verenpaineen tai kolesterolin alentamiseen käytettävät lääkkeet. Jutussa kerrotaan, että tutkimuksen johtaja on nyt mukana pyrkimyksessä toistaa tutkimuksen tulokset, mikä viittaa siihen, että hoito-ohjelmaa ei ole tällä hetkellä saatavilla. Tutkimukset sosiaalisesta mediasta ja sovelluksista, joita käytetään terveellisen käyttäytymisen edistämiseen, ovat kuitenkin kaikkialla, joten toimittajan olisi ehkä ollut hyödyllistä tutkia tämän strategian saatavuutta verrattuna muihin nyt markkinoilla oleviin strategioihin. Tekstissä selitetään kunnolla tutkimuksen uusia näkökohtia verrattuna joihinkin samankaltaisiin pyrkimyksiin, vaikka aiempien tutkimusten tuloksista olisi voitu kertoa enemmän. Koska tämä tutkimus julkaistiin lähes vuosi sitten, syyskuussa 2015, olisi järkevää, että viestin vaikutuksia koskeva käsitys päivitettäisiin. Emme pystyneet paikallistamaan uutistiedotetta, mutta riippumattoman lähteen sisällyttäminen juttuun on luotettava osoitus siitä, että juttu ei perustunut sellaiseen. Väite: Miten ehkäistä sydänkohtaus: Tekstiviesti potilaille terveellisistä tavoista</w:t>
      </w:r>
    </w:p>
    <w:p>
      <w:r>
        <w:rPr>
          <w:b/>
        </w:rPr>
        <w:t xml:space="preserve">Tulos</w:t>
      </w:r>
    </w:p>
    <w:p>
      <w:r>
        <w:t xml:space="preserve">Tässä jutussa kerrotaan nyt vuoden vanhasta tutkimuksesta, jossa tutkittiin, johtaako terveellisiä elämäntapoja tukevien tekstiviestien lähettäminen puolihenkilökohtaisesti matkapuhelimella merkittäviin eroihin kolesterolitasoissa, systolisessa verenpaineessa ja BMI:ssä potilasryhmässä, jolla oli tunnettu sepelvaltimotauti, verrattuna niihin, jotka eivät saaneet tällaisia viestejä. Jutussa tehdään nämä erot selviksi helppokäyttöisessä taulukossa. Vähemmän selvää on, johtuvatko erot tekstiviestien vai muiden tekijöiden aiheuttamista hyödyllisistä muutoksista. Esimerkiksi myöhemmässä lehdessä julkaistussa kirjeessä tutkija toteaa, että kahden ryhmän väliset verenpaine-erot johtuivat pääasiassa kontrolliryhmän 7 prosenttiyksikön noususta, kun taas tekstiviestiryhmän verenpaine pysyi suunnilleen samana tutkimuksen aikana. Samoin ryhmien väliset BMI-erot johtuivat osittain BMI:n noususta kontrolliryhmässä eivätkä kokonaan tekstiviestiryhmän vähennyksistä. Jutussa kerrotaan tutkimustulokset tarkasti, eikä siinä anneta ymmärtää, että tekstiviestit olisivat alentaneet CVD-riskitekijöitä lähtötilanteesta. Ilman tarkempaa selitystä monet lukijat saattavat kuitenkin olettaa, että näin tapahtui. Toinen varoittava huomautus on se, että otsikossa mennään tuloksia pidemmälle ja annetaan ymmärtää, että tekstiviestit voivat mahdollisesti "ehkäistä" sydänkohtauksia. Tutkimus ei tarjoa mitään näyttöä tästä yhteydestä: Sydänkohtausten määrää ei mitattu ryhmien välillä. Sen sijaan mitattiin useita sydänsairauksiin liittyviä korvamerkkejä, kuten rasva-arvoja ja verenpainetta. Jutun mukaan yli 25 prosenttia kaikista Yhdysvalloissa sattuvista sydänkohtauksista on "toistuvia" tapahtumia, minkä vuoksi sydänkohtauksen uhrien hoito - sekä lääkitys että elämäntapaan liittyvät tekijät - on tärkeää heidän palattuaan kotiin. Sosiaalinen media ja tekstiviestit tarjoavat keinoja tiedottamiseen, ja tutkimukset viestien vaikutuksesta moniin sairauksiin ovat vilkkaita. Tähän mennessä aiemmat tutkimukset ovat osoittaneet, että ihmiset luopuvat terveellisistä käyttäytymistavoista paljon nopeammin kuin olisi ehkä odotettavissa, joten uusi tutkimus, joka osoittaa, että tekstiviestit voivat olla tehokas käyttäytymistä muuttava interventio, on tervetullut uutinen.</w:t>
      </w:r>
    </w:p>
    <w:p>
      <w:r>
        <w:rPr>
          <w:b/>
        </w:rPr>
        <w:t xml:space="preserve">Esimerkki 2.1513</w:t>
      </w:r>
    </w:p>
    <w:p>
      <w:r>
        <w:t xml:space="preserve">Kohta: "Presidentti Donald Trumpin vastaus Yhdysvaltain koronavirustorjuntaa koskevaan kritiikkiin on osittain se, että Joe Biden ei pärjäisi yhtään paremmin. Trump viittaa, joskus virheellisesti, Obaman aikakauden historiaan, jolloin Joe Biden oli uusi varapresidentti ja maa oli tekemisissä sikainfluenssan kanssa. Twitterissä Trumpin kampanjan hallinnoima tili lähti puolustuskannalle hyökkäämällä Bidenin H1N1-viruksen käsittelyä vastaan, vain tunteja ennen kuin Biden ilmoitti, mitä hänen mielestään Trumpin hallinnon pitäisi tehdä. Tuossa 12. maaliskuuta @TrumpWarRoomin twiitissä lukee: ""Joe Biden politisoi tänään jälleen koronaviruksen. Mutta hänen ennätyksensä pandemioiden suhteen on yksi epäpätevyys. Vuoden 2009 sikainfluenssan puhkeamisen aikana Biden teki holtittomia kommentteja, joita tiede &amp; asiantuntijat eivät tukeneet. Obaman hallinto joutui siivoamaan hänen sotkunsa ja pyytämään anteeksi hänen taitamattomuuttaan.""" Bidenin lausunto liittyi tapaan, jolla pöpöt kulkevat lentokoneessa. Tarkistimme hänen lausuntonsa ja arvioimme sen vuonna 2009. Päätimme tarkastella Trumpin tiimin twiittiä uudelleen vuonna 2020. Joe Biden politisoi tänään jälleen koronaviruksen. Mutta hänen ennätyksensä pandemioista on epäpätevyyttä. 2009 sikainfluenssaepidemian aikana Biden teki holtittomia kommentteja, joita tiede ja asiantuntijat eivät tukeneet." Obaman hallinto joutui siivoamaan hänen sotkunsa ja pyytämään anteeksi hänen taitamattomuuttaan. pic.twitter.com/5TCKZeShkz Sikainfluenssaepidemia eli H1N1-epidemia havaittiin Yhdysvalloissa huhtikuussa 2009. Ensimmäiset tapaukset havaittiin Meksikossa ennen kuin ne levisivät nopeasti ympäri maailmaa. Yhdysvallat julisti kansanterveydellisen hätätilan 26. huhtikuuta, ja presidentti Barack Obama korotti sen kansalliseksi hätätilaksi lokakuun lopulla. Biden puhui taudinpurkauksesta Today Show'ssa 30. huhtikuuta 2009. Silloinen juontaja Matt Lauer kysyi Bidenilta: "Jos perheenjäsenesi tulisi luoksesi ja sanoisi: 'Kuule, haluan mennä kaupallisella matkustajakoneella Meksikoon ja takaisin' seuraavan viikon aikana, pitäisitkö sitä hyvänä ajatuksena?" Biden sanoi, että hän kehottaisi heitä olemaan olemasta ahtaassa paikassa, ja hän perusteli tämän. ""Kyse ei ole siitä, että se menee Meksikoon, vaan siitä, että olette ahtaassa lentokoneessa"", Biden sanoi. ""Kun yksi henkilö aivastelee, se leviää koko lentokoneen läpi.""" Hän sanoi, ettei hän myöskään suosittelisi metrolla matkustamista. ""Jos olet keskellä peltoa ja joku aivastaa, se on yksi asia; jos olet suljetussa lentokoneessa tai suljetussa kontissa tai suljetussa autossa tai suljetussa luokkahuoneessa, se on eri asia."" Bidenin kommentti herätti kritiikkiä pelon lietsomisesta erityisesti matkailualan taholta, ja asiantuntijat kertoivat Bidenin ymmärtäneen asian väärin. Vuonna 2009 tekemässämme faktantarkistuksessa kuulimme tohtori Tony Overfeltia Auburnin yliopiston National Air Transportation Centeristä, joka on erikoistunut lentokoneiden ympäristön tutkimiseen. Overfelt sanoi tuolloin, että matkustajakoneen ilma virtaa matkustajien pään yläpuolella olevista tuuletusaukoista heidän jalkojensa alla olevaan lattiaan. Tämä ilmavirta lähettää hiukkasia lattialle ja lentokoneen suodatusjärjestelmään. Aivastuksen aiheuttamat hiukkaset "saattavat kulkea rivin tai pari riviä tai jotain sellaista", Overfelt sanoi. ""Ne eivät todellakaan kulje lentokoneessa ylös ja alas, kuten varapresidenttimme sanoi.""" Twiitissä sanottiin, että Obaman hallinnon oli ""siivottava"" Bidenin sotkun ja ""pyytää anteeksi hänen taitamattomuuttaan"". Siivous tapahtui, mukaan lukien puolivillainen anteeksipyyntö, jos joku oli ""aiheettomasti huolestunut"". Bidenin toimiston tiedottaja julkaisi tunteja myöhemmin lausunnon, jossa hän selvensi sanomisiaan. He sanoivat, että Bidenin neuvot olivat samansuuntaisia kuin hallinnon neuvot: ihmisten pitäisi välttää tarpeetonta lentomatkailua Meksikoon ja Meksikosta. ""Jos he ovat sairaita, heidän pitäisi välttää lentokoneita ja muita suljettuja julkisia tiloja, kuten metroja"", lausunnossa sanottiin. ""Tämä on neuvo, jonka varapresidentti on antanut perheenjäsenille, jotka matkustavat kaupallisella lentoyhtiöllä tällä viikolla.""". Bidenin presidenttikampanja kieltäytyi kommentoimasta asiaa. Kuten Trumpin lämminhenkisestä twiitistä käy ilmi, Valkoisen talon lehdistösihteeri Robert Gibbs vastasi Bidenin huomautukseen Valkoisen talon tiedotustilaisuudessa. ""Luulen, että varapresidentti tarkoitti sanoa samaa, mitä taas monet jäsenet ovat sanoneet viime päivinä, eli jos tuntee itsensä sairaaksi, jos on oireita, flunssan kaltaisia oireita - yskää, aivastelua, nuhaa - että on syytä ryhtyä varotoimiin ja rajoittaa matkustamista", Gibbs sanoi 30. huhtikuuta. Toimittaja sanoi, ettei se ollut "lähelläkään" sitä, mitä Biden sanoi, mihin Gibbs vastasi: "Ymmärrän, mitä hän sanoi, ja kerron teille, mitä hän tarkoitti sanoa ..." On selvää, että jos joku oli syystä tai toisesta aiheettomasti huolestunut, pyydämme sitä anteeksi, ja toivon, että minun ja CDC:n väen ja ministeri Napolitanon huomautukset ovat asianmukaisesti selvittäneet, mitä hän tarkoitti sanoa.""". Trumpin kampanjan ylläpitämä Twitter-tili twiittasi, että vuoden 2009 sikainfluenssaepidemian aikana Biden teki ""holtittomia kommentteja"", joita tiede ei tukenut, ja Obaman hallinnon oli siivottava sotku ja pyydettävä anteeksi. Eräässä televisiohaastattelussa Biden sanoi neuvovansa perhettään olemaan matkustamatta ahtaissa paikoissa ja väitti, että kun yksi ihminen aivastelee ""se menee koko lentokoneen läpi"". Hänen kommenttinsa herättivät vastareaktioita pelon lietsomisesta, ja hänen tiedottajansa antoi lausunnon, jossa hän selvensi sanojaan. Asiantuntijoiden mukaan lausunto pöpöjen leviämisestä oli epätarkka. "Väite pitää paikkansa, mutta vaatii selvennystä tai lisätietoja." Väite: "Vuoden 2009 sikainfluenssaepidemian aikana Biden esitti holtittomia kommentteja, joita tiede &amp; asiantuntijat eivät tukeneet. Obaman hallinto joutui siivoamaan hänen sotkunsa &amp; pyytämään anteeksi hänen taitamattomuuttaan."</w:t>
      </w:r>
    </w:p>
    <w:p>
      <w:r>
        <w:rPr>
          <w:b/>
        </w:rPr>
        <w:t xml:space="preserve">Tulos</w:t>
      </w:r>
    </w:p>
    <w:p>
      <w:r>
        <w:t xml:space="preserve">Vuonna 2009 puhjenneen sikainfluenssan aikana Biden sanoi neuvovansa perhettään olemaan matkustamatta ahtaissa paikoissa ja sanoi, että kun yksi henkilö aivastelee, "se leviää lentokoneen läpi". Tutkijat sanovat, etteivät pöpöt leviä niin. Bidenin kommentit herättivät vastareaktioita, ja hänen tiedottajansa antoi selvennyksen. Obaman hallinto ei esittänyt virallista anteeksipyyntöä hänen kommenteistaan.</w:t>
      </w:r>
    </w:p>
    <w:p>
      <w:r>
        <w:rPr>
          <w:b/>
        </w:rPr>
        <w:t xml:space="preserve">Esimerkki 2.1514</w:t>
      </w:r>
    </w:p>
    <w:p>
      <w:r>
        <w:t xml:space="preserve">Kohta: Demokraatit ovat yrittäneet vuosikausia turhaan saada GOP:n hallitsemassa lainsäädäntöelimessä läpi ajatusta, jota republikaanit ovat tukeneet. Demokraattinen kuvernööri Tony Evers ehdotti aiemmin tänä vuonna lääkemarihuanan laillistamista, mutta republikaanit hylkäsivät sen. Samanlaiset demokraattiset ehdotukset sekä pyrkimykset laillistaa pilveä vapaa-ajan käyttöön ja dekriminalisoida sen hallussapito eivät ole johtaneet mihinkään. Ajat ovat kuitenkin muuttumassa, sanoi republikaaniedustaja Mary Felzkowski, joka on viimeisimmän lakiehdotuksen toinen tukija. "Ihmiset pyytävät lääkemarihuanaa", sanoi Felzkowski, joka on selvinnyt syövästä. Hän myönsi, että lakiesitys ei mene läpi tällä istuntokaudella, mikä johtuu suurelta osin republikaanien hallitseman senaatin vastustuksesta. Mutta jo se, että saamme ensimmäistä kertaa julkisen kuulemisen, "olisi valtava voitto", hän sanoi. Ja sitten, ehkä seuraavalla istuntokaudella, tuki kasvaa niin suureksi, että laki voitaisiin hyväksyä, hän sanoi. Yleinen tuki on epäilemättä vahvaa. Vuonna 2018 16 piirikuntaa ja kaksi Wisconsinin kaupunkia, jotka edustavat 52 prosenttia osavaltion väestöstä, hyväksyivät ei-sitovia kansanäänestyksiä joko lääkemarihuanan tai vapaa-ajan marihuanan laillistamisen puolesta. Marquette-yliopiston oikeustieteellisen tiedekunnan huhtikuussa tekemä kyselytutkimus osoitti, että 83 prosenttia vastaajista kannatti lääkemarihuanan laillistamista ja 59 prosenttia täyden laillistamisen tukemista. "Jokainen meistä tuntee jonkun, joka on kärsinyt sairaudesta", Felzkowski sanoi. "Lääkemarihuana on vain yksi työkalu työkalupakissa, joka auttaa kärsiviä läheisiämme selviytymään päivästä jonkinlaisen normaalin kaltaisesti." Felzkowski sanoi taistellessaan rintasyöpää vastaan vuonna 2014, että hän "eli opioidien varassa". Jos marihuana olisi ollut vaihtoehtona, "kyllä" hän olisi ottanut sitä, Felzkowski sanoi. "On olemassa konservatiivisuutta, mutta on olemassa myös liberaalisuutta", Felzkowski sanoi. "Kun olen käynyt läpi sen, mitä olen käynyt läpi, en usko, että hallituksen pitäisi kertoa minulle, mitä voin ottaa." Senaatin republikaanit ovat osoittautuneet suurimmaksi esteeksi ajatukselle Wisconsinissa. Senaatin enemmistöjohtaja Scott Fitzgerald, joka pyrkii kongressiin, sanoi syyskuussa, että lääkemarihuanan laillistaminen ei mene läpi senaatissa, koska "kaikki tietävät, että lääkemarihuana johtaa laillistettuun marihuanaan". Hän toisti keskiviikkona vastustuksensa ja sanoi, että hän henkilökohtaisesti vastustaa lakiehdotusta eikä usko, että sillä on tarpeeksi ääniä senaatin läpimenoon. Edustajakokouksen puhemies Robin Vos, joka on yleisesti ottaen kannattanut lääkemarihuanaa, sanoi, että oli "selvää", ettei edustajakokouksen republikaanien keskuudessa vallinnut yksimielisyyttä. "Kuvernööri haluaa nähdä enemmän kahden puolueen työtä ja toivoo, että lääketieteellisestä marihuanasta järjestetään ainakin julkinen kuuleminen", sanoi Eversin tiedottaja Melissa Baldauff. Republikaanien esittelemä lakiehdotus on merkki siitä, että perinteinen republikaanien vastustus ajatusta vastaan heikkenee entisestään Wisconsinissa. Naapurivaltiot Michigan, Minnesota ja Illinois kuuluvat niihin 33 osavaltioon, jotka ovat laillistaneet marihuanan lääkinnällisiin tarkoituksiin, ja 11 osavaltiota, mukaan lukien Michigan ja Illinois, ovat laillistaneet sen vapaa-ajan tarkoituksiin. Felzkowski sanoi olevansa "hyvin avoin" muutoksille toimenpiteeseen, joka hänen mukaansa perustui muiden, epäilevämpien republikaanien panokseen ja muiden osavaltioiden parhaisiin käytäntöihin. Viimeisin lakiesitys antaisi lääkäreille mahdollisuuden määrätä tiettyjä marihuanan muotoja rajoitetuissa olosuhteissa. Savustettua marihuanaa ja syötäviä tuotteita ei voitaisi määrätä. Se olisi sallittua nesteenä, öljynä, pillereinä, tinktuuraksi kutsutussa erittäin tiivistetyssä muodossa tai paikallisena levityksenä. Potilaat tarvitsisivat reseptin, ja he saisivat marihuanan luvan saaneesta apteekista. Ainoastaan tietyt sairaudet kärsivät potilaat olisivat oikeutettuja siihen. Ehdotuksen mukaiset edellytykset täyttävät sairaudet ovat syöpä, HIV/AIDS, glaukooma, ALS, Crohnin tauti, multippeliskleroosi, kouristushäiriöt ja traumaperäinen stressihäiriö. Ohjelman sääntelyä varten perustettu komitea voisi lisätä uusia ehtoja. Lokakuussa kolme tusinaa demokraattia ja vain neljä republikaania esittivät lakiehdotuksen lääkemarihuanan laillistamisesta, johon sisältyi paljon vähemmän rajoituksia. Vaikka Evers kannatti sitä, lakiehdotus ei ole mennyt mihinkään lainsäädäntöelimessä. Felzkowski sanoi, että toimenpide oli tuhoon tuomittu, koska se oli "täysin avoin". Hän toivoi, että asenteiden muuttuminen johtaisi siihen, että hänen kaltaisensa rajoitetumpi lääkemarihuanaa koskeva ehdotus tulisi laiksi. "Älkää antako erinomaisuuden tulla hyvän tielle", Felzkowski sanoi. ___ Seuraa Scott Baueria Twitterissä: https://twitter.com/sbauerAP Väite: GOP:n tuki lailliselle lääkemarihuanalle Wisconsinissa kasvaa.</w:t>
      </w:r>
    </w:p>
    <w:p>
      <w:r>
        <w:rPr>
          <w:b/>
        </w:rPr>
        <w:t xml:space="preserve">Tulos</w:t>
      </w:r>
    </w:p>
    <w:p>
      <w:r>
        <w:t xml:space="preserve">Lääkemarihuanan laillistaminen Wisconsinissa sai vauhtia keskiviikkona, kun republikaanilainsäätäjät esittelivät ensimmäistä kertaa lakiesityksen.</w:t>
      </w:r>
    </w:p>
    <w:p>
      <w:r>
        <w:rPr>
          <w:b/>
        </w:rPr>
        <w:t xml:space="preserve">Esimerkki 2.1515</w:t>
      </w:r>
    </w:p>
    <w:p>
      <w:r>
        <w:t xml:space="preserve">Kohta: Tämä on osavaltion yhdeksäs tapaus vuonna 2018, kertoivat terveysviranomaiset. Taudin, joka tunnetaan myös nimellä angiostrongyliasis, aiheuttaa loismainen pyörömato, ja se voi vaikuttaa ihmisen aivoihin ja selkäytimeen. Toukat voivat siirtyä ihmisiin, jotka syövät raakoja makean veden katkarapuja, maarapuja ja etanoita tai raakoja tuotteita, jotka sisältävät tartunnan saaneita etanoita tai etanoita Henkilö sai diagnoosin sen jälkeen, kun hän oli poistunut osavaltiosta. Taudintorjunta- ja ehkäisykeskukset vahvistivat tulokset. Ison saaren itäpuolella asuva aikuinen sairastui viime kuussa. Henkilö joutui sairaalaan aiemmin tässä kuussa. Osavaltio vahvisti testit, mikä on ensimmäinen rottien keuhkomatotapaus tänä vuonna. "Tutkijamme työskentelevät ahkerasti kommunikoidakseen potilaiden kanssa ja saadakseen lisätietoja siitä, miten he ovat saattaneet saada tartunnan rottien keuhkomatotautiin", sanoi osavaltion terveysjohtaja Bruce Anderson. "Tarkan tartuntalähteen määrittäminen on haastavaa, koska se edellyttää syvällistä perehtymistä henkilön ruokailuhistoriaan sekä siihen, missä hän mahdollisesti asuu, työskentelee, matkustaa ja viettää vapaa-aikaa." Anderson lisäsi: "Tiedämme, että useimmat ihmiset sairastuvat syömällä vahingossa tartunnan saaneita etanoita. Varotoimenpiteiden noudattaminen, kuten kaikkien tuoreiden tuotteiden peseminen ennen nauttimista ja etanoiden ja etanoiden hävittäminen kodeistamme ja yhteisöistämme, voi auttaa huomattavasti tartuntojen ehkäisemisessä." ___ Tietoja: Hawaii Tribune-Herald, http://www.hawaiitribune-herald.com/ Väite: Havaijin terveysviranomaiset vahvistavat 2 rottien keuhkomatotapausta.</w:t>
      </w:r>
    </w:p>
    <w:p>
      <w:r>
        <w:rPr>
          <w:b/>
        </w:rPr>
        <w:t xml:space="preserve">Tulos</w:t>
      </w:r>
    </w:p>
    <w:p>
      <w:r>
        <w:t xml:space="preserve">Osavaltion terveysministeriön mukaan Havaijilla on vahvistettu kaksi uutta rottien keuhkomatotautitapausta.</w:t>
      </w:r>
    </w:p>
    <w:p>
      <w:r>
        <w:rPr>
          <w:b/>
        </w:rPr>
        <w:t xml:space="preserve">Esimerkki 2.1516</w:t>
      </w:r>
    </w:p>
    <w:p>
      <w:r>
        <w:t xml:space="preserve">Kohta: Yksikään tarkastelemistamme jutuista ei antanut lukijoille riittävästi tietoa tutkimuksessa käytettyjen tutkimusskannausten kustannuksista. Tässä jutussa on tutkijan kommentti, jonka mukaan tämäntyyppisen aivoskannauksen lisääntynyt käyttö alentaisi "korkeita kustannuksia", mutta siinä ei esitetä arviota nykyisistä kustannuksista eikä mitään vertailua vaihtoehtoisiin menetelmiin, joilla arvioidaan lukutaitoa tai muita lukihäiriön piirteitä. Annamme tälle jutulle tyydyttävän arvosanan, koska siinä esitetään, että tämä tutkimus tarjoaa tietoa tutkijoille, jotka pyrkivät ymmärtämään lukihäiriötä, eikä niinkään tarjoa tärkeää suoraa hyötyä yksilöille. Suurin osa tarinasta kertoo kuitenkin siitä, millaista on elää lukihäiriön kanssa. Näillä anekdooteilla on vain vähän tai ei lainkaan tekemistä tutkimuksen kanssa. Luettelo julkkiksista, joilla saattaa olla tai on ollut dysleksia, vaikuttaa myös epäolennaiselta ja häiritsevältä. Sitten jutussa käsitellään tutkimusta, jossa tarkasteltiin dysleksian ja avaruudellisten taitojen välisiä korrelaatioita; tämäkään ei liity tässä raportoidun ensisijaisen tutkimuksen aiheeseen. Tämä sekamelska vieraita henkilökohtaisia tarinoita ja muita tutkimuksia sekoittaa jutun tarkoitusta. Aivojen magneettitutkimuksiin ei yleensä katsota liittyvän juurikaan fyysisiä riskejä, joten tässä yhteydessä on oikeastaan kyse testin tuottaman tiedon mahdollisista kielteisistä vaikutuksista. Ainakin jutussa tuodaan esiin tämä kysymys, kun siinä on mukana kommentteja vanhemmilta, jotka ovat huolissaan siitä, että tällainen skannaus voisi leimata entisestään lapset, joilla on vaikeuksia lukemisessa tai kirjoittamisessa. Jutussa ei mainita, että tutkittavat "lapset" eivät olleet aloittelevia lukijoita, vaan teini-ikäisiä, joilla oli jo todettu olevan lukihäiriö ja jotka olivat saattaneet olla mukana erityisissä lukemisohjelmissa jo vuosia. Jutussa ei myöskään mainita useita varoituksia ja rajoituksia, jotka tutkijat mainitsivat lehtiartikkelissaan, mukaan luettuna mahdollisuus, että osallistujien virheellinen luokittelu alkuperäisen testauksen perusteella voi vaikuttaa tuloksiin. Toisin sanoen on mahdollista, että osa teini-ikäisistä ei parantunut tutkimuksen aikana, vaan he olivat itse asiassa parempia lukijoita alusta alkaen, mutta saivat vain alhaiset pisteet lähtötasotesteissä. Jutussa kuitenkin kuvaillaan asianmukaisesti, että tutkimus auttaa tutkijoita ymmärtämään sairautta eikä niinkään arvioimaan aivoskannausten kliinistä hyödyllisyyttä. Lisäksi yksi kappale syvällä jutussa korostetaan tutkimuksen alustavaa luonnetta; erityisesti sitä, että tutkimukseen osallistui vain 25 dysleksiasta kärsivää henkilöä, "mikä on liian pieni otoskoko todistamaan mitään". Jutussa todetaan myös, että tutkimuksessa ei tarkasteltu, olisiko erilaisilla lukemisen opetuksen lajeilla tai muilla interventioilla voinut olla vaikutusta, ja siinä kommentoidaan riippumattoman asiantuntijan kommenttia siitä, että opetusta tai muita lukutaitoon mahdollisesti vaikuttavia tekijöitä koskevia tietoja ei ollut saatavilla. Juttu olisi ollut parempi, jos varoitus tutkimuksen alustavasta luonteesta olisi ollut lähellä alkuun eikä lopussa. Jutussa viitataan arvioihin, joiden mukaan 5-20 prosentilla väestöstä on lukihäiriö. Toisin kuin Reutersin jutussa, jonka myös tarkistimme, tässä jutussa annetaan hyödyllinen määritelmä dysleksiasta "tilana, joka laajasti ottaen haittaa henkilön kykyä tulkita kieltä".  Jutussa on mukana riippumattomia asiantuntijoita. Vaikka artikkelissa ei käsitellä eturistiriitoja, päätutkimuksen tekijät eivät ilmoittaneet, että heillä ei ollut eturistiriitoja, ja he ilmoittivat, että heidän tutkimustaan tuettiin useilla julkisten virastojen ja säätiöiden myöntämillä apurahoilla, vaikkakin osallistujien lähtötilanteen arviointia tuki yritys, joka markkinoi dysleksiasta kärsivien henkilöiden hoitotoimenpiteitä. Yksi huolestuttava seikka: jutussa kuvataan yhtä henkilöä, joka väittää saaneensa apua "koulutuksesta oppimisen kehittämiskeskuksessa". Jos tämä henkilö oli yhteydessä yritykseen, joka auttoi tutkimuksen rahoittamisessa, tämä yhteys olisi pitänyt mainita jutussa. Tutkimuksen tekijät kirjoittivat, että vaikka standardoidut testit eivät ennustaneet tarkasti muutoksia lukutaidossa tutkimusjakson aikana, "on mahdollista, että on olemassa käyttäytymismittareita, joita ei ole sisällytetty tähän, jotka voivat ennustaa tuloksia". Heidän lehtiartikkelissaan viitattiinkin nimenomaan muihin kliinisiä testejä koskeviin tutkimuksiin, jotka näyttivät ennustavan, miten lapset, joilla oli heikko lukutaito, reagoivat opetukseen. Jutussa ei tehdä selväksi, että tässä raportoidussa tutkimuksessa ei yritetty tehdä kattavaa vertailua skannausten ja muiden lukivaikeuksista kärsivien lasten arviointimenetelmien ennustusvoimasta. Jutussa todetaan, että tässä tutkimuksessa käytettyä skannaustyyppiä ei ole laajalti saatavilla. Jutussa annetaan ymmärtää, että tämä tutkimus on ensimmäinen, jonka mukaan lukihäiriöiset nuoret käyttävät aivojensa oikean aivopuoliskon tiettyä aluetta enemmän kuin keskivertolukijat. Itse asiassa tutkimuksen tekijät huomauttivat, että heidän tutkimuksensa tarjoaa lisätietoa tukemaan monien muiden tutkimusten tuloksia, jotka koskevat eroja dysleksiasta kärsivien ja normaalisti lukevien ihmisten aivojen välillä. Juttu ei näytä perustuvan uutistiedotteeseen. Väite: Dysleksia: Aivojen skannaus johtolankojen löytämiseksi</w:t>
      </w:r>
    </w:p>
    <w:p>
      <w:r>
        <w:rPr>
          <w:b/>
        </w:rPr>
        <w:t xml:space="preserve">Tulos</w:t>
      </w:r>
    </w:p>
    <w:p>
      <w:r>
        <w:t xml:space="preserve">Tämä juttu on paras niistä kolmesta tutkimuksesta, jotka käsittelimme ja jotka osoittavat, että aivoskannaukset voivat auttaa tutkijoita ymmärtämään aivojen rakennetta ja toimintaa lukihäiriöisillä ihmisillä. Siinä pidättäydytään väittämästä, että työllä olisi lähitulevaisuudessa kliinisiä vaikutuksia lukemis- ja kirjoittamisvaikeuksista kärsiviin ihmisiin. Suurin osa jutusta koostuu kuitenkin henkilökohtaisista tarinoista lukihäiriön kanssa elämisestä, kun taas tutkimuksen keskeiset piirteet on haudattu syvälle juttuun tai jätetty kokonaan pois. Lisäksi jutussa kuvataan tutkimukseen osallistuneet "lapsiksi", jolloin lukijalle jää vaikutelma, että tutkijat tutkivat aloittelevia lukijoita, vaikka he itse asiassa tutkivat teini-ikäisiä, jotka olivat oletettavasti olleet tekemisissä lukihäiriön kanssa jo vuosia. Lisäksi jutussa käsitellään erästä dysleksiaa ja avaruudellisia taitoja koskevaa tutkimusta, joka ei liity asiaan. Jopa edistyneen lukutaidon omaavat ihmiset jäävät tästä jutusta todennäköisesti ymmälleen tutkimuksen laajuudesta, tuloksista ja seurauksista. Hyvä lukutaito on perustavanlaatuinen edellytys koulutukselliselle, sosiaaliselle ja taloudelliselle menestykselle. Dysleksia on eräänlainen lukivaikeus, jolle on ominaista vaikeudet sanojen tunnistamisessa, oikeinkirjoituksessa ja dekoodauksessa. Useimmat tutkimukset viittaavat siihen, että varhainen puuttuminen on tärkeää, mutta vain vähän tiedetään siitä, miksi jotkut lapset reagoivat siihen paremmin kuin toiset. Tämän tutkimuksen mukaan aivoskannaukset voivat antaa tietoa lukihäiriön taustalla olevista mekanismeista ja ehkä auttaa yksilöllisesti räätälöityjen interventioiden seurannassa ja tarkentamisessa. Mutta jotta lukijat ymmärtäisivät tämän tutkimuksen arvon, tarinoissa on kuvattava selkeästi tutkimus ja sen vaikutukset.</w:t>
      </w:r>
    </w:p>
    <w:p>
      <w:r>
        <w:rPr>
          <w:b/>
        </w:rPr>
        <w:t xml:space="preserve">Esimerkki 2.1517</w:t>
      </w:r>
    </w:p>
    <w:p>
      <w:r>
        <w:t xml:space="preserve">Kohta: Olisi kuitenkin ollut mukavaa antaa lukijalle jonkinlaista tietoa siitä, miten tämän lääkkeen mahdollinen hinta voisi olla verrattavissa saatavilla oleviin masennuslääkkeisiin. Annamme jutulle tyydyttävän arvosanan, koska siinä täsmennetään, että seitsemän kymmenestä SAGE-547-lääkettä saaneesta potilaasta raportoi masennuksensa parantuneen merkittävästi 60 tunnin kuluessa, ja parannus jatkui jopa 30 päivän ajan. Jutussa ei kuitenkaan kerrottu lukijoille, että tässä tutkimuksessa käytettyä masennuskyselylomaketta, Hamiltonin masennuksen arviointiasteikkoa (Hamilton Depression Rating Scale, HAM-D), on kritisoitu siitä, että se painottaa enemmän unta kuin itsemurha-ajatuksia, joten joidenkin potilaiden pistemäärät saattavat parantua, vaikka heidän itsemurha-ajatuksensa lisääntyvät. Lukijoille olisi pitänyt kertoa, että tässä tutkimuksessa käytetty lääkemuoto annetaan suonensisäisenä liuoksena ja että vasta erillisten tutkimusten jälkeen tiedetään, voidaanko pillerillä saada aikaan samanlaisia tuloksia. Vaikka jutussa kerrotaan, että yhtiön mukaan ainoat potilaiden raportoimat ongelmat olivat huimaus tai rauhoittava vaikutus (sekä hoito- että lumelääkeryhmässä), olisi pitänyt varoittaa lukijoita erityisesti siitä, että voi olla muitakin mahdollisia haittoja, joita ei voida havaita yhden kuukauden mittaisessa kokeessa, jossa vain 10 potilasta sai vaikuttavaa lääkettä - erityisesti, jos lääke voi siirtyä äidinmaitoon tai vaikuttaa kohdussa oleviin vauvoihin. Kuten edellä todettiin, jutussa ei myöskään kerrota lukijoille, että tässä tutkimuksessa käytettyä lääkettä annetaan sairaalahoitona suonensisäisesti, mihin liittyy riskejä. Jutussa kerrotaan, että tutkimus on pieni, sitä ei ole vertaisarvioitu ja että tulokset raportoitiin lehdistötiedotteessa. Siinä olisi kuitenkin pitänyt erityisesti mainita, että tällaista pientä, vaiheen 2 tutkimusta ei ole suunniteltu osoittamaan, onko kokeellinen lääke todella tehokas vai ei. Juttu ei ollut tautia herättävä. Koska "baby bluesin" lievemmät oireet ovat kuitenkin yleisiä raskaana olevilla naisilla ja tuoreilla äideillä, jutussa olisi pitänyt selkeämmin erottaa tässä tutkimuksessa mukana olleiden naisten kokeman kaltaisen "merkittävän masennusjakson" piirteet yleisempien masennusjaksojen piirteistä, jotka lukijat todennäköisesti tuntevat. Vaikka jutussa todetaankin, että tulokset julkaistiin lehdistötiedotteessa ja yrityksen konferenssipuhelussa, eikä niitä arvioitu vertaisarvioinnin avulla (mikä tekee selväksi, että lähteenä on vain yritys ja että tuloksia ei ole arvioitu riippumattomasti), jutussa olisi pitänyt esittää riippumattomien asiantuntijoiden kommentteja. Tämä on juuri ja juuri tyydyttävä, sillä jutussa mainitaan lyhyesti vaihtoehtoja. Ainoa viittaus tavanomaiseen masennuslääkehoitoon on, että se ei tehoa yhtä nopeasti kuin tämä kokeellinen lääke näyttää tehoavan. Puheterapia mainitaan, mutta sen tehokkuudesta ei ole mitään mainintaa. Vaikka on totta, että masennuslääkkeet voivat kestää viikkoja, ne ja kaksisuuntaista mielialahäiriötä sairastavien naisten mielialaa vakauttavat lääkkeet hoitavat synnytyksen jälkeistä masennusta. Naisilla, joilla on ollut tämä hyvin toistuva tila, masennuslääkehoito voidaan aloittaa tai sitä voidaan jatkaa raskauden aikana. Jutussa tehdään selväksi, että tätä lääkettä testataan edelleen ja että yhtiö ei ole hakenut FDA:n hyväksyntää. Jutussa ei mainita muita kehitteillä olevia GABA-reseptorilääkkeitä. Se sisältää lainauksen yhtiön toimitusjohtajalta, joka kutsuu tutkimustuloksia "paradigman muutokseksi siinä, miten tautia ajatellaan", ja antaa siten virheellisen vaikutelman, että tämä lääke on ainoa tutkittava lääke. Jutussa todetaan selvästi, että tutkimustulokset julkaistiin yhtiön tiedotteessa. Jutussa on uutistiedotteen lukujen lisäksi lainaus yhtiön puhelinkonferenssista. Yhtiön lähteisiin tukeutuminen heikentää kuitenkin jutun arvoa. Väite: Kokeellinen lääke on lupaava synnytyksen jälkeisen masennuksen nopeassa hoidossa.</w:t>
      </w:r>
    </w:p>
    <w:p>
      <w:r>
        <w:rPr>
          <w:b/>
        </w:rPr>
        <w:t xml:space="preserve">Tulos</w:t>
      </w:r>
    </w:p>
    <w:p>
      <w:r>
        <w:t xml:space="preserve">Tämä on tarina pienestä, varhaisesta testistä, jossa testattiin uudentyyppistä lääkettä synnytyksen jälkeisen masennuksen hoitoon. Jutussa huomautetaan huolellisesti, että tulokset ovat alustavia ja että ainoana lähteenä ovat yhtiön lausunnot, koska tutkimusraporttia ei ole toimitettu vertaisarviointiin. On kuitenkin vaikea nähdä terveysuutisia pienessä vaiheen 2 tutkimuksessa, varsinkin kun juttuun ei ole sisällytetty riippumattomia lähteitä, jotka auttaisivat tasapainottamaan väitteitä. Lukijoina jäämme myös miettimään mahdollisia haittoja, jotka kohdistuvat erityisesti raskaana oleviin ja tuoreisiin äiteihin, kuten lääkkeen kykyä vaikuttaa kohdussa olevaan vauvaan tai kulkeutua äidinmaidon läpi. (Toimittajan huomautus: STAT on päivittänyt tarinaa tämän katsauksen julkaisemisen jälkeen, ja yllä oleva "Lue alkuperäinen juttu" -linkki vie sinut päivitettyyn versioon, ei alkuperäiseen näkemäämme versioon. Jotkin näistä muutoksista koskevat useita alla olevia Ei tyydyttävä -luokituksia. Luokituksemme ovat kuitenkin edelleen voimassa: Vaikka päivitykset ovatkin hienoja, alkuperäisen tarinan lukeneet ihmiset eivät todennäköisesti näe niitä). Tässä jutussa kerrotaan joitakin myönteisiä varhaisia vihjeitä kokeellisesta lääkkeestä, jota testattiin muutamalla naisella, joilla oli vakavan masennuksen oireita. Mutta "paradigmanmuutoksen" kaltaisilla lauseilla lukijat voivat helposti saada sen vaikutelman, että tulokset ovat paljon luotettavampia ja koskevat paljon useampia naisia kuin yhtiön ilmoituksen perusteella on perusteltua. STAT ei ollut läheskään ainoa uutistoimisto, joka kirjoitti tutkimuksesta tällä tavoin. Se sai paljon huomiota talouslehdistössä ja sijoittajapiireissä, mikä auttoi nostamaan yhtiön osakekurssia, joka nousi 37 prosenttia. Mutta olipa lähteenä sitten STAT tai talousmielisempi julkaisu, kaikilla verkossa julkaistavilla jutuilla on mahdollisuus tavoittaa ja vaikuttaa lukijoihin, jotka etsivät terveysuutisia. Siksi kaikissa tällaisissa terveysväitteitä sisältävissä tarinoissa olisi tutkittava lääketieteelliset todisteet.</w:t>
      </w:r>
    </w:p>
    <w:p>
      <w:r>
        <w:rPr>
          <w:b/>
        </w:rPr>
        <w:t xml:space="preserve">Esimerkki 2.1518</w:t>
      </w:r>
    </w:p>
    <w:p>
      <w:r>
        <w:t xml:space="preserve">Kohta: Kohdat: Kustannusten eri puolia käsitellään, mukaan lukien säännöstelymaksu. Juttu saa kiitosta siitä, että siinä käsitellään Avastinia koskevan kolmannen raiteen molempia puolia. Olisi ollut hyvä selittää tohtori Sparanon tärkeä huomautus siitä, että lääkärit voivat edelleen käyttää Avastinia rintasyöpään potilaille, joilla on siihen varaa. Vakuutusyhtiöt, myös Medicare, eivät yleensä maksa lääkkeitä, joita käytetään syistä, joita FDA ei ole hyväksynyt. Jos Avastinin käyttöaihe rintasyöpään ei siis enää ole käytössä, lääkärit voivat edelleen määrätä sitä "off-label" -käytössä, mutta potilaiden on itse maksettava kaikki kustannukset. Artikkeli täyttää tässä standardit esittämällä etenemisvapaata elossaoloaikaa koskevat tiedot ja selittämällä, että mikään tutkimus ei osoittanut Avastinin elossaolohyötyä tavanomaiseen kemoterapiaan verrattuna. (Määrä 0 vaikuttaa epäsuoralta.) Vaikka syöpätutkimusten yksityiskohtia on tunnetusti vaikea selittää näin lyhyessä tilassa, kritisoimme artikkelia tästä kriteeristä, koska vaikka useimmat viestit olivat yleisesti ottaen oikeita, lukijat olisivat voineet hyötyä yhden viestin selkeyttämisestä ja yleisesti ottaen hieman avusta joidenkin mahdollisesti ristiriitaisten viestien selvittämisessä. Selitämme asian kolmessa näytöksessä. I näytös: Tarinan kohokohdat. Yhdessä näistä tiivistelmistä todetaan, että "myöhemmät tutkimukset eivät osoittaneet suurempaa hyötyä eloonjäämiselle". Yksinään tämä väite voi olla harhaanjohtava. Vaikuttaa siltä, että sillä tarkoitetaan etenemisvapaata elossaoloaikaa. Se ei kuitenkaan vastaa termin "eloonjäämishyöty" käytännön merkitystä sellaisena kuin sitä itse asiassa käytetään tämän artikkelin tekstissä: kokonaiseloonjääminen. Ja itse asiassa, kuten saamme tietää, kaikissa neljässä tutkimuksessa ei havaittu eloonjäämishyötyä verrattuna tavanomaiseen solunsalpaajahoitoon. Toinen näytös: tohtori Sparanon vitsi. Vastustaessaan FDA:n päätöstä lähde huomauttaa, että Avastinin yhden vuoden eloonjäämisennuste oli kaikissa tutkimuksissa johdonmukaisesti parempi. Miten lukijan on sovitettava tämä viesti yhteen viestin kanssa, jonka mukaan Avastin ei parantanut eloonjäämistä missään tutkimuksessa? Tarvittiin paitsi määrällistä määrittelyä myös kvalifiointia. Ehkäpä olisi ollut yhtä yksinkertaista kuin antaa meille aikaväli tohtori Woodcockin johtopäätökselle, jonka mukaan kaikissa tutkimuksissa ei ollut eloonjäämishyötyä, tai antaa lisää kontekstia tohtori Sparanon väitteelle. Ilman jotain selitystä jossakin, meidän mielestämme tohtori Sparanon repliikkiä ei olisi pitänyt lainata, koska se on olennaisesti irrotettu asiayhteydestään ja se heittää viestit hieman ilmaan lukijalle, millä voi olla seurauksia jutun tasapainoon. III näytös: Sekalaisia viestejä? Tarina antaa meille 2 viestiä, jotka yhdessä tarkasteltuna voivat vaikuttaa maallikonkin mielestä ristiriitaisilta: 1. Myöhemmät tutkimukset osoittivat, että Avastin parantaa hieman etenemisvapaata elossaoloaikaa verrattuna tavanomaiseen kemoterapiaan - mutta se lisää kuitenkin elossaoloaikaa. 2. Neljä tutkimusta yhdessä eivät osoittaneet eloonjäämishyötyä. Miten ei-lääkäri ymmärtää näitä viestejä? Miten se voi hidastaa kasvaimen kasvua - ja pidentää ihmisten elinaikaa ilman etenemistä - mutta ei pidentää ihmisten elinaikaa? Nämä ristiriitaiset viestit olisi voitu sovittaa yhteen selventämällä, kuten FDA:n lehdistötiedotteessa aletaan tehdä, miten nämä tiedot osoittavat, että Avastinin vaikutukset kasvaimen kasvuun olivat niin tilapäisiä, että Avastinia käyttäneet ihmiset eivät keskimäärin eläneet pidempään. Haittoja ei ole kvantifioitu, ja olisi ollut erittäin hyödyllistä tietää, kuinka usein näitä vakavia sivuvaikutuksia esiintyi tutkimuksissa. Olivatko ne poikkeuksellisen harvinaisia? Olivatko ne täysin yleisiä? Kriteerimme tarkoitus on, että ilman haittojen kvantifiointia lukijat eivät voi itse arvioida riski-hyöty-suhdetta. Tästä huolimatta voisimme melkeinpä antaa jutulle kiitosta tämän kriteerin hengessä, koska vakavia haittoja ja niiden vaikutuksia FDA:n päätökseen käsitellään tässä artikkelissa hyvin laajasti. ACS:n lääketieteellisen neuvonantajan toteamus siitä, että jotkut naiset "eivät ole ainoastaan hyötyneet, vaan heille on aiheutunut haittaa", antaa kokonaiskuvan. Tämän kriteerin määritelmän mukaisesti meidän on kuitenkin arvioitava se epätyydyttäväksi. Tarinassa on aikaa käydä läpi monimutkainen tarina alustavasta tutkimuksesta E2100, joka toimi ehdollisen hyväksynnän perustana, ja laajempien tutkimusten lopulliset tulokset, jotka tuottavat implisiittisesti laadukkaamman näyttöpohjan kuin pelkkä E2100. "Suuremmat" ovat tärkeä osa näytön arviointia. Siinä käsitellään myös meneillään olevaa tutkimusta kasvainten alaryhmistä, jotka saattavat reagoida Avastiniin. Ihannetapauksessa olisi ollut parempi, jos siinä olisi esitetty tarkempia tietoja itse neljästä tutkimuksesta, kuten koehenkilöiden lukumäärä, tutkimusasetelma ja seurannan kesto. Vaikka enemmän näyttöä olisi voinut olla hyödyllistä, mielestämme laajemman, merkityksellisemmän kaaren arviointi on selvä, että pienemmän tutkimuksen lupaavia alustavia tuloksia ei näytetty läpi useissa suuremmissa tutkimuksissa. Artikkelissa vältetään tautien lietsomista. Jos halutaan olla tarkkoja, Avastin on hyväksytty vain yhteen metastaattisen rintasyövän tyyppiin, HER2-negatiiviseen. Tässä oli parantamisen varaa. Käytettiin kahta riippumatonta lähdettä: syöpälääkärin haastattelua ja ACS:n verkkosivuilla olevaa lausuntoa. Jutussa unohdettiin huomauttaa, että ensin mainittu, Joseph Sparano, on toiminut Genentechin Avastinia koskevissa asioissa konsulttina ja puhujana, kuten WebMD myönsi haastatellessaan häntä juttua varten. Katso lisätietoja tohtori Sparanon lainauksesta, joka koski yhden vuoden elossaoloaikaa, kohdasta "Hyödyn määrittäminen". Sivuhuomautuksena mainittakoon, että tohtori Sparanon sitaatti olisi saattanut tasapainottaa tilannetta, jos jutussa olisi mainittu hieman enemmän ACS:n lausuntoa, joka koski suoraan FDA:n päätöstä, kuten heidän johtopäätöksensä, jonka mukaan ennen kuin meillä on parempi tapa määrittää, kuka hyötyy Avastinista eniten, "kaikkien metastasoitunutta rintasyöpää sairastavien naisten [bevasitsumabin] antaminen voi vahingoittaa enemmän naisia kuin auttaa". Tulokset, sekä mahdolliset hyödyt että haitat, kuvattiin suhteessa tavanomaiseen kemoterapiaan. Hieman enemmän lihaa olisi auttanut kuvaamaan tarkkaan, mitä (ja kuinka monta) muuta vaihtoehtoa on käytettävissä. Juttu on selkeä Avastinin saatavuudesta ja FDA:n päätöksen vaikutuksista. Tiedoksi: siinä todetaan, että EU on päättänyt pitää Avastinin rintasyövän hoitoon hyväksyttynä vain yhdessä paklitakselin kanssa. Selvyyden vuoksi todettakoon, että myös Yhdysvalloissa se on hyväksytty vain yhdessä paklitakselin kanssa. N/A Se ei näytä perustuneen yksinomaan tai suurelta osin FDA:n tiedotteeseen. Väite: FDA hylkää Avastinin rintasyöpähoitona.</w:t>
      </w:r>
    </w:p>
    <w:p>
      <w:r>
        <w:rPr>
          <w:b/>
        </w:rPr>
        <w:t xml:space="preserve">Tulos</w:t>
      </w:r>
    </w:p>
    <w:p>
      <w:r>
        <w:t xml:space="preserve">Vahvat puolet: näytön laadun asianmukainen arviointi tietojen suhteellisen kiihkoton tarkastelu kustannuksista käyty keskustelu Heikot puolet: haittojen kvantifiointia ei ole tehty, ristiriitaiset viestit hyödyistä luultavasti hämmentävät lukijoita, eikä selvää eturistiriitaa ole ilmoitettu lähteessä. Lääkkeen peruuttaminen voi olla hankalaa. Kuten Vioxxin tapauksessa, jotkut lääkettä parhaillaan käyttävät ihmiset saattavat saada siitä hyötyä ja sietää sitä hyvin, mutta toisille se saattaa aiheuttaa haittaa. Kuten tästä artikkelista käy ilmi, ongelma ei ole se, ettei Avastin auta ketään, vaan se, ettei lääkäreillä ole tarkkaa keinoa selvittää, kenelle lääkkeestä on enemmän hyötyä kuin haittaa. Ja kun uudet todisteet kertovat, että haitat voivat olla tuhoisia ja hyödyt keskimäärin pienempiä kuin olimme toivoneet, lääkkeen käyttöä on entistä vaikeampi perustella. Todellinen ongelma liittyy lääkekehityksen tulevaisuuteen. Vanha ajatus oli, että yksi lääke auttaa kaikkia, ja jos se ei tuota keskimäärin hyötyä, se hylätään. Tämä malli ei vain enää toimi syövän hoidossa. Sairauden heterogeenisyydestä tiedetään liian paljon, ja meidän on kehitettävä infrastruktuuri, jonka avulla voimme tutkia, kenelle lääke todella tehoaa.</w:t>
      </w:r>
    </w:p>
    <w:p>
      <w:r>
        <w:rPr>
          <w:b/>
        </w:rPr>
        <w:t xml:space="preserve">Esimerkki 2.1519</w:t>
      </w:r>
    </w:p>
    <w:p>
      <w:r>
        <w:t xml:space="preserve">Kohta: "Yhdysvaltain presidentti Donald Trumpin lähestymistapa COVID-19-pandemiaan oli voimakkaan tarkastelun kohteena 9. syyskuuta 2020, kun otteita toimittaja Bob Woodwardin kirjasta "Raivo" alkoi kiertää sosiaalisessa mediassa. Yhden kirjan pysäyttävimmistä kohdista nosti esiin CNN:n toimittaja Daniel Dale, joka kirjoitti, että Trump jatkoi pandemian vakavuuden vähättelyä julkisuudessa vertaamalla sitä influenssaan, vaikka Trump oli 7. helmikuuta 2020 myöntänyt Woodwardille, että COVID-19 oli tappavampi kuin kaikkein raskaimmat influenssakannat:  Nämä molemmat ovat aitoja lainauksia. Ensimmäinen lainaus on Woodwardin uudesta kirjasta "Rage". Woodward, yksi niistä toimittajista, jotka paljastivat "Watergate"-skandaalijutun Yhdysvaltain presidentin Richard Nixonin hallinnon aikana, teki joulukuun 2019 ja heinäkuun 2020 välisenä aikana 18 nauhoitettua haastattelua Trumpin kanssa. Woodwardin raportoinnin lisäksi näistä keskusteluista on olemassa myös äänitallenteita. Helmikuun 7. päivän haastattelussa Trump myönsi, että virus levisi ilmateitse ja että COVID-19 oli tappavampi kuin jopa kaikkein raskaimmat influenssakannat. Uusilla nauhoilla presidentti Trump myöntää Bob Woodwardille salanneensa kriittisiä yksityiskohtia, jotka hän tiesi koronaviruksesta. ""Halusin aina vähätellä sitä."" https://t.co/eICaAx70mY pic.twitter.com/zXNOZtIBx7 - CNN Newsroom (@CNNnewsroom) 9. syyskuuta 2020 Huolimatta siitä, että hän myönsi COVID-19:n olleen tappavampi kuin influenssa helmikuun alussa 2020, Trump jatkoi pandemian vakavuuden vähättelyä julkisuudessa vertaamalla toistuvasti COVID-19:tä influenssaan. Kuten Dale totesi, Trump sanoi 27. helmikuuta pidetyssä lehdistötilaisuudessa, että COVID-19 oli "kuin flunssa". Valkoisen talon virallisesta pöytäkirjasta käy ilmi, että Trump selitti, miten COVID-19 eroaa ebolasta, kun hän teki tämän kommentin. Tässä on koko lainaus: He kuuntelivat paljon. No, koska tämä on paljon erilainen ongelma kuin Ebola. Ebola, hajosi, erityisesti alussa. Ebolan suhteen on nyt edistytty paljon. Mutta Ebolan kanssa - puhuimme siitä aiemmin - te hajositte. Jos sairastui ebolaan, se oli siinä. Tämä on erilainen. Paljon erilainen. Tämä on flunssa. Tämä on kuin flunssa. Ja tämä on paljon erilainen tilanne kuin Ebola." Väite: "Yhdysvaltain presidentti Trump myönsi helmikuun 2020 alussa, että COVID-19 on tappavampi kuin influenssa, mutta jatkoi pandemian vähättelyä julkisuudessa ""kuin flunssa"". "</w:t>
      </w:r>
    </w:p>
    <w:p>
      <w:r>
        <w:rPr>
          <w:b/>
        </w:rPr>
        <w:t xml:space="preserve">Tulos</w:t>
      </w:r>
    </w:p>
    <w:p>
      <w:r>
        <w:t xml:space="preserve">Tämä ei tietenkään ollut ainoa kerta, kun Trump teki tämän virheellisen vertailun. Maaliskuussa Fox Newsin haastattelussa Trump valitteli, että hän joutui sulkemaan yrityksiä, ja sanoi: "Emme ole koskaan sulkeneet maata flunssan takia".</w:t>
      </w:r>
    </w:p>
    <w:p>
      <w:r>
        <w:rPr>
          <w:b/>
        </w:rPr>
        <w:t xml:space="preserve">Esimerkki 2.1520</w:t>
      </w:r>
    </w:p>
    <w:p>
      <w:r>
        <w:t xml:space="preserve">Kohta: Rukiya Mohamed, vakavasti aliravittu yksivuotias pakolaistyttö Madaitun kylästä Somaliasta, kääritään folioon Lääkärit ilman rajoja -järjestön (MSF) klinikalla Yhdistyneiden kansakuntien pakolaisasiain päävaltuutetun (UNHCR) kauttakulkukeskuksessa Dolo Adossa Etiopian ja Somalian rajan lähellä 11. elokuuta 2011. REUTERS/Thomas Mukoya Dhobleyn rakennukset ovat täynnä luodinreikiä, jotka ovat arpia taisteluista aiemmin tänä vuonna, kun Somalian joukot ja hallituksen kanssa liittoutuneet Ras Kamboni -miliisin taistelijat karkottivat islamistitaistelijat rajakaupungista. Ampumatarvikevöihin sonnustautuneet asemiehet ajavat raskaasti aseistetuilla maastureilla ja pitävät yllä levotonta rauhaa. Al-Qaidaan kytköksissä olevat al Shabaab-kapinalliset ovat nyt linnoittautuneet vain 20 kilometriä itään Dagalaman kylään ja 30 kilometriä etelään Hawinaan. Tilanne on samankaltainen monissa osissa Etelä-Somaliaa, jossa Yhdistyneet Kansakunnat julisti viime kuussa nälänhädän, jonka vuoksi 3,7 miljoonaa somalialaista, joista suurin osa kapinallisten hallitsemilla eteläisillä alueilla, on vaarassa kuolla nälkään. Abdullahi Abdisalam voi vain seurata, kuinka alueen pahin kuivuus vuosikymmeniin hävittää hänen karjansa ja nostaa elintarvikkeiden hinnat useimpien ulottumattomiin, mikä hiljalleen vie hänen pienen ruokakauppansa hengen. "Olin sijoittanut kaiken karjaan. Suurin osa on kuollut, ja muut ovat niin laihoja, että ne ovat arvottomia", Abdisalam sanoo kädellään käyden läpi suuren pavusäkin. Hän kuuluu kuitenkin onnekkaampiin, sillä hänellä on pieni, vaikkakin huonokuntoinen yritys, johon turvautua. Dhobley oli aikoinaan vilkas kauppapaikka, josta pääsi Keniaan, alueen suurimpaan talouteen. Nyt sen kautta kulkee vain uupuneita perheitä, jotka vaeltavat rajan toisella puolella sijaitsevalle maailman suurimmalle pakolaisleirille. Eri puolilla Somaliaa sadot ovat epäonnistuneet. Lähes kaikki Dhobleyn paikallisissa kaupoissa myytävä ruoka on tuontitavaraa. Tuodakseen niitä Dhobleyhin sotilaiden hallinnassa olevasta Kismayun satamasta kauppiaat joutuvat kiertämään tiesulkuja, joissa heiltä usein kiristetään "veroja". Monet valitsevat pitkät kiertotiet. Tulos on sama: korkeammat hinnat. Mako Mohamud tuo kuivattua ruohoa hedelmällisemmästä Juban laaksosta Dhobleyhin. "Al Shabaab pysäyttää meidät tiellä ja kysyy, onko ruoho tarkoitettu karjan ruokintaan hallituksen hallussa olevilla alueilla. En sano, että se on Dhobleylle. Sanon, että se on Afmadowiin. Se ei ole kaukana täältä, mutta on heidän hallinnassaan", 32-vuotias äiti sanoi. Vain harvoilla on kuitenkin varaa rehuun. Toisen Dhobleyn kahden porakaivon luona laihtunut karja, jonka nahka roikkuu ulkonevista kylkiluista, kompastuu tuoreeseen vasikan ruhoon. Dhobley sijaitsee vain viiden kilometrin päässä huokoiselta Kenian vastaiselta rajalta. Mutta rajan yli on yksisuuntainen liikenne, sillä kymmenet tuhannet somalit pakenevat nälänhätää, joka kiristää otettaan maan eteläosassa. Yhdysvaltain arvioiden mukaan kuivuus ja nälänhätä ovat tappaneet yli 29 000 alle 5-vuotiasta lasta pelkästään Etelä-Somaliassa kolmen viime kuukauden aikana. Dhobleyn laitamilla sijaitsevassa pölyisessä rakennuksessa Habiba Mahad Adan pyyhkäisi kärpäsiä pois vakavasti aliravittujen nelivuotiaiden poikiensa uponneita, sameat silmät, jotka olivat liian heikot itkemään ruokaa. "En ole saanut lapselleni mitään", Aden sanoi miettien 100 kilometrin (60 mailin) kävelymatkaa Kenian Dadaabin pakolaiskompleksiin, kun hän oli jo vaeltanut kolme viikkoa läpi poltetun maiseman. Jopa alueilla, joita Somalian joukot ja hallitukselle myötämieliset miliisit pitävät hallussaan, hiekka vaihtuu jatkuvasti, mikä estää avustusryhmiä pääsemästä alueelle. Lisäksi Kenian raja on virallisesti suljettu, mikä vaikeuttaa avun toimittamista maitse. "Olemme tehneet paikasta turvallisen. Olemme kertoneet sen avustusjärjestöille, mutta toistaiseksi emme ole saaneet mitään hätäapua", kertoi paikallinen vanhin Abdinassir Serar YK:n elintarvike- ja maatalousjärjestön (FAO) korkean tason valtuuskunnalle. Vaikka Somalian nälänhädän humanitaarinen apu on keskittynyt hätäapuna annettaviin elintarvikkeisiin ja turvakoteihin, FAO on pyytänyt 70 miljoonaa dollaria, jotta somalialaiset voisivat ostaa ruokaa, ruokkia karjaansa ja pysyä maassa. Käteistä työtä vastaan sekä siemeniä seuraavaa satoa varten, jonka odotetaan satavan lokakuussa, voisi hillitä pakolaisvirtaa ja vähentää kasvavaa riippuvuutta avusta. "Ei ole muuta vaihtoehtoa kuin tarjota ihmisille välitöntä käteishelpotusta ja samalla ryhtyä välittömästi suojelemaan heidän resurssipohjaansa (karjaa)", sanoi FAO:n Somalia-ohjelman johtaja Luca Alinovi mätänevien karjanraatojen peittämällä pensaikolla. Somalipakolainen ajaa aasejaan Koben pakolaisleirillä, 60 kilometrin päässä Dolo Adosta, lähellä Etiopian ja Somalian rajaa 11. elokuuta 2011. REUTERS/Thomas Mukoya FAO:n mukaan 70 miljoonalla dollarilla voitaisiin tarjota siemeniä 750 000 ihmiselle ennen sateiden alkamista, ruokkia ja rokottaa 42 miljoonaa eläintä, jotka ovat vaarassa sairastua kuivuuteen liittyviin tauteihin, ja tukea lähes 1 miljoonaa ihmistä vastineeksi työstä, joka saattaisi käynnistää paikallistalouden. "On selvää, että meidän on siirrettävä apua rajan yli (Etelä-Somaliaan)", FAO:n hätäoperaatioiden johtaja Cristina Amaral sanoi Reutersille. Jos näin ei tapahdu, on vain hetki aikaa, ennen kuin kauppias Abdisalam ja kymmenet tuhannet muut hänen kaltaisensa harkitsevat kävelevänsä rajan yli eivätkä ehkä koskaan palaa takaisin. Väite: Nälänhätä riistää elämän Etelä-Somaliasta.</w:t>
      </w:r>
    </w:p>
    <w:p>
      <w:r>
        <w:rPr>
          <w:b/>
        </w:rPr>
        <w:t xml:space="preserve">Tulos</w:t>
      </w:r>
    </w:p>
    <w:p>
      <w:r>
        <w:t xml:space="preserve">Etelä-Somaliassa sijaitsevaa Dhobleyn rajakaupunkia ympäröivästä puolikuivasta maasta on tullut pölykaukalo, jonka piikkinen pensaikko on riisuttu kaikesta kasvillisuudesta nälänhädän koetellessa aluetta ja nälkää näkevien maastamuuton tyhjentäessä sen kylät.</w:t>
      </w:r>
    </w:p>
    <w:p>
      <w:r>
        <w:rPr>
          <w:b/>
        </w:rPr>
        <w:t xml:space="preserve">Esimerkki 2.1521</w:t>
      </w:r>
    </w:p>
    <w:p>
      <w:r>
        <w:t xml:space="preserve">Kohta: Edward Via College of Osteopathic Medicine -kampuksen dekaani tohtori Ray Morrison sanoi tiistaina, että hän työskentelee varhaisten sisäänpääsysopimusten parissa joidenkin muiden koulujen kanssa. Gramblingin sopimus mahdollistaisi viiden Gramblingin toisen vuoden opiskelijan varhaisen sisäänpääsyn Edward Vian kampukselle Louisianan yliopiston Monroessa. Morrisonin mukaan 100 000 neliöjalan (9 300 neliömetrin) rakennus on ensimmäinen yksityinen kampus Louisianan julkisessa yliopistossa. Hän lisäsi tiistaina antamassaan haastattelussa, että järjestelyt vaativat paljon työtä. Nelivuotinen lääketieteellinen korkeakoulu palkkaa parhaillaan työntekijöitä, ja se odottaa, että siellä on noin 150 opiskelijaa ja 100 opettajaa ja henkilökunnan jäsentä, kun opetus alkaa heinäkuussa. Morrisonin mukaan noin 20 tiedekunnan ja henkilökunnan jäsentä on jo töissä. Rakennus valmistui joulukuussa, mutta joitakin sisustustarvikkeita, kuten pöytiä ja auditorion istuimia, asennetaan parhaillaan, hän sanoi. Morrison sanoi, että tarkkaa avajaispäivää ei ole asetettu, koska neljä kampusta on koordinoitava. Koulun muut kampukset ovat Auburnin yliopistossa Alabamassa, Virginia Techissä Blacksburgissa ja Etelä-Carolinassa yksityisellä kampuksella, joka on kehitetty alueellisen sairaalan kanssa Spartanburgissa. Collegen ja Louisiana-Monroen yhteistyökumppanuus antaa lääketieteellisen koulun opiskelijoille mahdollisuuden käyttää yliopiston resursseja, kuten urheilukeskusta ja opiskelijakuntaa, ja liittyä yleisurheiluun ja muihin yliopiston toimintoihin, Morrison sanoi. Sopimus mahdollistaa myös tiedekunnan resurssien jakamisen ja yhteistyön koulutuksen ja tutkimuksen alalla. "Poikkeuksellisten lääkäreiden tarve lääketieteellisesti alikuntoisissa ja maaseutuyhteisöissä, kuten Pohjois-Louisianassa, on kasvanut tasaisesti monien vuosien ajan. Tämä on aukko, jonka opiskelijamme voivat täyttää", sanoi Connie Walton, Gramblingin akateemisista asioista vastaava varajohtaja ja provosti. "Tämä sopimus on yksi monista tavoista, joilla Grambling State varustaa opiskelijoitamme maan kysytyimmille ammattialoille", Walton jatkoi. Osteopaattisen lääketieteen korkeakoulun varhaisen sisäänpääsyn ohjelma pyrkii tuomaan lääketieteellisen koulutuksen useammille maaseutualueilta ja erilaisista taustoista tuleville ihmisille. Gramblingin opiskelijat hakisivat ja haastattelisivat Rocovich Scholars Early Admission Program -ohjelmaan toisen vuoden kevään aikana. Heidän on suoritettava kaikki vaaditut lääketieteen opintoihin valmistavat kurssit, heidän keskiarvonsa on oltava vähintään 3,5 ja heidän on suoritettava vaadittu määrä vapaaehtoistyötunteja yhteisön palveluksessa ja terveydenhuollossa. Morrisonin mukaan osteopaattien lääkärit saavat saman koulutuksen kuin muut lääketieteen opiskelijat, ja lisäksi he saavat 200 lisätuntia siitä, miten kehoa voidaan manipuloida diagnosointia ja hoitoa varten. Hänen koulustaan tulee neljäs nelivuotinen lääketieteellinen koulu Louisianassa. Louisianan osavaltionyliopiston terveystieteiden keskuksella on lääketieteelliset tiedekunnat New Orleansissa ja Shreveportissa, ja Tulanen yliopistolla on yksi New Orleansissa. Lisäksi australialaisen Queenslandin yliopiston opiskelijat viettävät kolmannen ja neljännen vuoden UQ:n Ochsner Clinical Schoolissa New Orleansin ulkopuolella. Väite: Grambling: Varhaisen sisäänpääsyn sopimus uuden lääketieteellisen koulun kanssa.</w:t>
      </w:r>
    </w:p>
    <w:p>
      <w:r>
        <w:rPr>
          <w:b/>
        </w:rPr>
        <w:t xml:space="preserve">Tulos</w:t>
      </w:r>
    </w:p>
    <w:p>
      <w:r>
        <w:t xml:space="preserve">Grambling State University on tehnyt sopimuksen varhaisesta sisäänpääsystä osteopaattisen lääketieteellisen koulun kanssa, jonka on määrä aloittaa opinnot heinäkuussa yksityisellä kampuksella, joka sijaitsee toisen Louisianassa sijaitsevan julkisen yliopiston alueella.</w:t>
      </w:r>
    </w:p>
    <w:p>
      <w:r>
        <w:rPr>
          <w:b/>
        </w:rPr>
        <w:t xml:space="preserve">Esimerkki 2.1522</w:t>
      </w:r>
    </w:p>
    <w:p>
      <w:r>
        <w:t xml:space="preserve">Kohta: Kongon oli määrä sunnuntaina lopettaa toiseksi kuolettavin virusinfektio, kunnes perjantaina vahvistettiin yksi tapaus Benin itäisessä kaupungissa. Epidemia on tappanut yli 2 200 ihmistä elokuusta 2018 lähtien maan alueella, jossa miliisien väkivaltaisuudet ovat vaikeuttaneet toimia sen hillitsemiseksi. Viimeisin uhri oli 11 kuukauden ikäinen tyttö, jota hoidettiin samassa terveyskeskuksessa kuin edellistä tapausta, 26-vuotiasta sähköasentajaa, sanoi Boubacar Diallo, WHO:n Ebola-vastustuksen apulaisvälikohtausjohtaja. Viranomaisten mukaan ei ole vielä selvää, miten sähkömies sai ebolan. Hänellä ei ollut tiedossa kontakteja muihin ebolapotilaisiin eikä hän ollut viruksesta selvinnyt henkilö, joka olisi voinut sairastua uudelleen, hallitus sanoi perjantaina. Ebola-taudin puhkeaminen tai kertaluonteiset tartunnat ovat tavallisia ebola-taudin puhkeamisen loppuvaiheessa, eikä uusi tapaus välttämättä tarkoita, että virus leviää jälleen hallitsemattomasti. Ebola aiheuttaa kuumetta, verenvuotoa, oksentelua ja ripulia, ja se leviää ihmisten keskuudessa ruumiinnesteiden välityksellä. Tämän taudinpurkauksen aikana se tappoi noin kaksi kolmasosaa tartunnan saaneista. WHO on tunnistanut 215 ihmistä, jotka olivat kosketuksissa sähkömiehen kanssa, mukaan lukien 53 terveydenhuollon työntekijää kolmessa laitoksessa, joissa mies vieraili ennen kuolemaansa, Diallo sanoi. Yhtä lukuun ottamatta kaikki terveydenhuollon työntekijät oli jo rokotettu, hän sanoi. Kaksi uutta rokotetta on auttanut hillitsemään virusta, vaikka yleinen epäluottamus ja miliisien hyökkäykset estivät terveydenhuollon työntekijöitä pääsemästä joillakin vaikeasti kärsineillä alueilla. Lauantaina joukko vihaisia nuoria miehiä heitti kivillä WHO:n työntekijäryhmää ja Benin apulaispormestaria, kun he yrittivät puhdistaa sähköasentajan kotia ja jäljittää hänen yhteyksiään, Diallo sanoi. "Heille Ebola on ohi", hän sanoi Reutersille. "Ihmisillä täällä on vaikeuksia ymmärtää, miten tämä tapaus tuli vain kaksi päivää ennen lopun julistamista", Diallo sanoi. Apulaispormestari joutui jättämään autonsa ja pakenemaan moottoripyörätaksilla, sanoi Benin poliisipäällikkö Kambale Sabuni. Väite: Kongossa toinen Ebola-kuolema päivien sisällä: WHO.</w:t>
      </w:r>
    </w:p>
    <w:p>
      <w:r>
        <w:rPr>
          <w:b/>
        </w:rPr>
        <w:t xml:space="preserve">Tulos</w:t>
      </w:r>
    </w:p>
    <w:p>
      <w:r>
        <w:t xml:space="preserve">Kongon demokraattisessa tasavallassa todettiin toinen Ebola-kuolema päivien sisällä sen jälkeen, kun uutta tapausta ei ollut ilmennyt yli seitsemän viikkoa, kertoi Maailman terveysjärjestö sunnuntaina.</w:t>
      </w:r>
    </w:p>
    <w:p>
      <w:r>
        <w:rPr>
          <w:b/>
        </w:rPr>
        <w:t xml:space="preserve">Esimerkki 2.1523</w:t>
      </w:r>
    </w:p>
    <w:p>
      <w:r>
        <w:t xml:space="preserve">Kohta: Tässä tiedotteessa todetaan useaan otteeseen, että sestamibi SPECT/CT on edullinen ja laajalti saatavilla. Olisi ollut hyvä sisällyttää joitakin kustannusarvioita, varsinkin kun tarpeettomien leikkausten vähentäminen "tuhansilla" olisi oletettavasti valtava kustannussäästö. Tiedotteessa todetaan, että "sestamibi SPECT/CT:n lisääminen lisäsi arvioijien diagnostista varmuutta 14 potilaalla 48:sta eli lähes 30 prosentissa kaikista tapauksista" ja että "tavanomaisen kuvantamisen ja sestamibi SPECT/CT:n yhdistelmän arvo oli 0,85, kun taas pelkän tavanomaisen kuvantamisen arvo oli 0,60". Tiedotteessa todetaan, että "arvo 0,50 tarkoittaa, että diagnostinen testi ei ole sattumaa parempi", jotta lukijat saisivat vertailukohdan. Tiedotteessa käsitellään haittoja siten, että kuvantamistekniikan lisääminen tavanomaisiin diagnostisiin testeihin vähentäisi haittoja: "Jopa niiden potilaiden kohdalla, joiden kasvaimia ei luokiteltu uudelleen, sestamibi SPECT/CT:n lisääminen lisäsi lääkäreiden kykyä luokitella pahanlaatuiset kasvaimet varmemmin, mikä vähentää kaikkien potilaiden väärän diagnoosin ja tarpeettoman leikkauksen riskiä, sanovat tutkijat." Itse testistä mahdollisesti aiheutuvia haittoja ei kuitenkaan mainita. Kuten tietokonetomografiassa, myös testissä käytetään ionisoivaa säteilyä, jonka tiedetään lisäävän syöpäriskiä. Ennen testiä ruiskutettavat kontrastikuvantamisaineet (joita kutsutaan myös merkkiaineiksi tai "väriaineiksi") voivat aiheuttaa allergisia reaktioita, päänsärkyä, rintakipua, huimausta ja muita reaktioita, vaikka ne ovatkin usein vähäisiä. Tiedotteessa todetaan selvästi, että kuvia arvioineet radiologit eivät tienneet leikkauksen tuloksista eli siitä, olivatko kasvaimet syöpää vai hyvänlaatuisia. Siinä todetaan myös, että "vastaavasti 'sokeutetut' patologit analysoivat kasvaimet tietämättä radiologien kuvantamistuloksia".  Tämä tutkijoiden sokkouttaminen antaa uskottavuutta tuloksille, vaikka itse tutkimukseen osallistui vain pieni määrä osallistujia. Tässä ei ole todisteita tautien lietsonnasta. Tiedotteessa käydään hyvä keskustelu siitä, miksi tarkempaa kuvantamista tarvitaan munuaiskasvainten diagnosointiin. Tiedotteessa ei mainita rahoittajaa. Tiedotteessa kuvataan tuloksia, joissa verrataan tavanomaisten TT- tai MRI-kuvausten diagnostista tarkkuutta yksinään tai sestamibi SPECT/CT-kuvantamisen kanssa. Tiedotteessa todetaan myös, että diagnostisen varmuuden vaihtoehtona on leikkaus, vaikka ei tiedettäisi, onko kasvain pahanlaatuinen vai ei-syöpäinen. Tiedotteessa todetaan useissa kohdissa, muun muassa ensimmäisessä virkkeessä, että tekniikka on "laajalti saatavilla". Tiedämme, että se on totta. Tiedotteessa todetaan, että Johns Hopkinsin radiologit suunnittelivat lähestymistavan, jossa sestamibi SPECT/CT yhdistetään CT:hen tai MRI:hen, jotta munuaiskasvainten diagnostiikan tarkkuutta voitaisiin parantaa. Sestamibi SPECT/CT itsessään ei ole uutta. Se on tavanomainen kuvantamismenetelmä kilpirauhasen vieressä sijaitsevien lisäkilpirauhasten ongelmien arvioinnissa. Tiedotteessa ei käytetä perusteettomia ilmaisuja. Väite: Noninvasiivinen kuvantamistutkimus on osoittautunut tarkaksi munuaissyöpien poissulkemisessa.</w:t>
      </w:r>
    </w:p>
    <w:p>
      <w:r>
        <w:rPr>
          <w:b/>
        </w:rPr>
        <w:t xml:space="preserve">Tulos</w:t>
      </w:r>
    </w:p>
    <w:p>
      <w:r>
        <w:t xml:space="preserve">Tämä Johns Hopkinsin tiedote kertoo pienestä alustavasta tutkimuksesta, jonka mukaan sestamibi SPECT/CT -nimisen diagnostisen kuvantamistekniikan lisääminen tietokonetomografia- tai magneettikuvantamistutkimuksiin johti munuaiskasvainten tarkempaan diagnosointiin ja sen jälkeen vähemmän hyvänlaatuisten kasvainten tarpeettomia leikkauksia. Sestamibi SPECT/CT on lyhenne sanoista 99mTc-sestamibi single-photon emission computed tomography/computed tomography. Tiedotteessa tehdään monia asioita erittäin hyvin, erityisesti siinä käsitellään tekniikan hyötyjä ja tutkimusnäyttöä. Tiedote olisi ollut vieläkin vahvempi, jos siinä olisi kerrottu enemmän yksityiskohtia kustannuksista kuin vain, että se on edullinen. Koska sestamibi-SPECT/CT näytti vähentävän leikkausten määrää kasvaimen paremman luokittelun ansiosta, se olisi todennäköisesti valtava kustannussäästö sekä potilaille että terveydenhuoltojärjestelmälle. Kyky luokitella munuaiskasvaimet paremmin ja estää hyvänlaatuisten kasvainten tarpeettomat leikkaukset olisi siunaus potilaille ja terveydenhuoltojärjestelmälle. Jos nämä tulokset pitävät paikkansa suunnitellussa laajemmassa tutkimuksessa, Johns Hopkinsin radiologien tutkimus voi johtaa sestamibi SPECT/CT:n laajempaan käyttöön ja tarpeettomien leikkausten merkittävään vähenemiseen.</w:t>
      </w:r>
    </w:p>
    <w:p>
      <w:r>
        <w:rPr>
          <w:b/>
        </w:rPr>
        <w:t xml:space="preserve">Esimerkki 2.1524</w:t>
      </w:r>
    </w:p>
    <w:p>
      <w:r>
        <w:t xml:space="preserve">Kohta: Apteekkari laskee pillereitä apteekissa Torontossa tässä 31. tammikuuta 2008 otetussa arkistokuvassa. Reseptilääkkeiden myynti kasvoi Yhdysvalloissa vain 3,8 prosenttia vuonna 2007, mikä on IMS Healthin keräämien tietojen mukaan alhaisin kasvuvauhti sitten vuoden 1961. REUTERS/Mark Blinch Yhdysvaltain reseptilääkkeiden kokonaismyynti oli viime vuonna 286,5 miljardia dollaria, ja kasvun hidastumista syytetään muun muassa siitä, että tuottoisien lääkkeiden patentit päättyivät, mikä avasi oven halvemmille rinnakkaisversioille. Muita syitä, jotka IMS mainitsi Yhdysvaltain lääkemarkkinoiden suorituskykyä koskevassa vuotuisessa katsauksessaan, olivat uusien tuotteiden hyväksynnän väheneminen, turvallisuusongelmat ja Medicare Part D -ohjelman kasvun tasaantuminen vuodesta toiseen. Kasvuvauhti oli 3,8 prosenttia, kun se vuonna 2006 oli 8 prosenttia. "Vuonna 2001 alkanut maltillinen kasvusuuntaus jatkui viime vuonna sen jälkeen, kun Medicare Part D -ohjelman käyttöönotto vaikutti kertaluonteisesti markkinoiden kasvuun vuonna 2006", IMS:n terveydenhuolto-osaston vanhempi varatoimitusjohtaja Murray Aitken totesi lausunnossaan. Kolesterolilääkkeet, kuten Pfizer Inc:n Lipitor, johtivat jälleen kerran kaikkia terapiaryhmiä 18,4 miljardin dollarin reseptimyynnillä vuonna 2007, vaikka myynti laski 15,4 prosenttia, mikä johtui pääasiassa halvempien rinnakkaisvalmisteiden saatavuudesta. Protonipumpun estäjiksi kutsutut happamat refluksilääkkeet, kuten AstraZenecan Nexium, sijoittuivat toiseksi 14,1 miljardin dollarin reseptimyynnillä ja 2,8 prosentin kasvulla. Antipsykootit, kuten Eli Lilly and Co:n Zyprexa, ohittivat masennuslääkkeet kolmanneksi suurimpana terapiaryhmänä 13,1 miljardin dollarin myynnillä ja 12,1 prosentin kasvuvauhdilla, kertoo IMS, joka toimittaa alan tietoja lääkemääräyksistä ja -myynnistä. Merkkilääkkeet, joiden myynti oli noin 17 miljardia dollaria, menettivät patenttisuojan vuonna 2007, mikä edisti geneeristen lääkkeiden reseptimäärän 10 prosentin kasvua. IMS:n mukaan 67,3 prosenttia Yhdysvaltojen vuonna 2007 annetuista lääkemääräyksistä oli geneerisiä lääkkeitä. IMS ennustaa, että lääkemyynnin vuotuinen kasvu Yhdysvalloissa on 3-6 prosenttia vuoteen 2012 mennessä, ja toteaa, että uudet biotekniikkalääkkeet ja rokotteet sekä muutaman sellaisen lääkkeen odotettu markkinoille tulo, joiden potentiaali on vähintään 1 miljardi dollaria vuodessa, kompensoivat osittain merkittävien patenttien päättymistä. IMS:n mukaan noin 13 miljardin dollarin arvosta merkkituotteita alkaa todennäköisesti kilpailla geneeristen lääkkeiden kanssa tänä vuonna. "Yhdysvaltain lääkemarkkinat ovat siirtyneet uuteen aikakauteen, jolle on ominaista maltillisempi kasvu uusien rinnakkaisvalmisteiden jatkuvan vaikutuksen, harvempien ja kapeammin osoitettujen uusien lääkkeiden määrän ja turvallisuuskysymysten tarkemman valvonnan vuoksi", Aitken sanoi. Väite: Yhdysvaltain lääkemyynti kasvoi hitaimmin sitten vuoden 1961: IMS.</w:t>
      </w:r>
    </w:p>
    <w:p>
      <w:r>
        <w:rPr>
          <w:b/>
        </w:rPr>
        <w:t xml:space="preserve">Tulos</w:t>
      </w:r>
    </w:p>
    <w:p>
      <w:r>
        <w:t xml:space="preserve">IMS Healthin keräämien tietojen mukaan reseptilääkkeiden myynti kasvoi Yhdysvalloissa vain 3,8 prosenttia vuonna 2007, mikä on alhaisin kasvuvauhti sitten vuoden 1961.</w:t>
      </w:r>
    </w:p>
    <w:p>
      <w:r>
        <w:rPr>
          <w:b/>
        </w:rPr>
        <w:t xml:space="preserve">Esimerkki 2.1525</w:t>
      </w:r>
    </w:p>
    <w:p>
      <w:r>
        <w:t xml:space="preserve">Kohta: Huippuviranomaiset varoittivat yleisöä matkustamasta Floridaan, kun kaksi NASA:n astronauttia laukaistaan SpaceX-raketin kyydissä kansainväliselle avaruusasemalle 27. toukokuuta. Kyseessä on ensimmäinen astronauttien laukaisu Nasan Kennedyn avaruuskeskuksesta yhdeksään vuoteen - aina viimeisen avaruussukkulalennon jälkeen vuonna 2011. Se on myös ensimmäinen yksityisen yrityksen yritys lennättää astronautteja kiertoradalle. Avaruussukkuloiden laukaisuja varten Kennedy Space Centeriin ja läheisille rannoille saapuisi satojatuhansia katsojia, sanoi NASAn hallintojohtaja Jim Bridenstine. "Haasteena on nyt se, että haluamme pitää kaikki turvassa", hän sanoi. "Siksi pyydämme ihmisiä olemaan matkustamatta Kennedy Space Centeriin, ja sanon teille, että minua surettaa edes sanoa se. Voi pojat, toivon, että voisimme tehdä tästä jotain todella näyttävää." Bridenstine kehotti yleisöä seuraamaan laukaisua verkossa tai televisiosta kotoa käsin. "Emme halua COVID-19:n puhkeamista", hän sanoi toimittajille etänä pidetyssä lehdistötilaisuudessa. SpaceX:n johtaja Gwynne Shotwell oli samaa mieltä siitä, että on sääli, etteivät useammat ihmiset pääse nauttimaan laukaisusta Floridasta käsin. Hän kuitenkin rohkaisi ihmisiä "olemaan mukana matkalla kanssamme". "Olemme yhdessä hengessä enemmän kuin fyysisessä avaruudessa", hän sanoi. Paikalliset viranomaiset pohtivat vielä, sallitaanko ihmisten liikkuminen rannoilla, puistoissa ja teillä laukaisupäivänä. NASA ja SpaceX rajoittavat jo nyt työntekijöiden määrää astronauttien Doug Hurleyn ja Bob Behnkenin lähellä. Kaikkien lähelle tulevien on käytettävä naamareita ja käsineitä, ja heidän lämpötilansa tarkistetaan. Astronautit pysyvät myös poissa kaikista muista kuin tärkeimmistä harjoitustapahtumista. Hurley sanoi, että he ovat pettyneitä siihen, että heidän perheensä ja ystävänsä joutuvat jättämään laukaisun henkilökohtaisesti väliin, mutta "se on tietysti oikein nykyisessä ympäristössä". Molemmat astronautit kertoivat olleensa jo viikkoja karanteenissa vaimojensa ja pienten poikiensa kanssa, joten nämä harvat perheenjäsenet voivat liittyä heidän seuraansa Kennedyyn laukaisua varten. Pari siirtyy täydelliseen karanteeniin kaksi viikkoa ennen laukaisua, ensin Johnson Space Centerissä Houstonissa ja sitten Kennedyllä. Sekä NASA:n että SpaceX:n lennonvalvontatiloissa henkilökunta on laukaisupäivänä ja koko lennon ajan vähintään kahden metrin etäisyydellä toisistaan, ja saatavilla on runsaasti käsihuuhdeainetta, naamareita ja käsineitä. NASA kääntyi yksityisten yritysten puoleen avaruussukkulaohjelman päättymisen jälkeen saadakseen rahdin avaruusasemalle. Seuraavaksi vuorossa ovat miehistön toimitukset. Venäläiset Sojuz-kapselit ovat puolestaan olleet ainoa keino kuljettaa miehistö kiertoradalla olevaan laboratorioon. Boeing työskentelee myös astronauttien laukaisemiseksi NASAn kaupallisen miehistöohjelman puitteissa; sen ensimmäinen miehistölento on vielä kuukausien - ellei jopa vuoden - päässä. ___ Associated Pressin terveys- ja tiedeosasto saa tukea Howard Hughes Medical Instituten tiedekasvatusosastolta. AP on yksin vastuussa kaikesta sisällöstä. Väite: NASA kerjää katsojia astronauttien laukaisua varten: Pysykää kotona!.</w:t>
      </w:r>
    </w:p>
    <w:p>
      <w:r>
        <w:rPr>
          <w:b/>
        </w:rPr>
        <w:t xml:space="preserve">Tulos</w:t>
      </w:r>
    </w:p>
    <w:p>
      <w:r>
        <w:t xml:space="preserve">NASA ja SpaceX kehottivat perjantaina katsojia jäämään kotiin astronauttien ensimmäisen kotilaukaisun ajaksi lähes vuosikymmeneen koronaviruspandemian vuoksi.</w:t>
      </w:r>
    </w:p>
    <w:p>
      <w:r>
        <w:rPr>
          <w:b/>
        </w:rPr>
        <w:t xml:space="preserve">Esimerkki 2.1526</w:t>
      </w:r>
    </w:p>
    <w:p>
      <w:r>
        <w:t xml:space="preserve">Kohta: WHO:n pääjohtaja Tedros Adhanom Ghebreyesus tunnusti YK:n terveysjärjestön johtokunnalle maanantaina pidetyssä julkisessa istunnossa, että ennen kuin lähdin Pekingiin, tyttäreni sanoi: "Sinun ei pitäisi mennä". Tämä kertomus on esimerkki siitä, miten WHO:n virkamiehet liikkuvat hienolla linjalla uuden koronaviruksen aiheuttaman pelon ja toivomusten välillä, jotka koskevat kansainvälisen valmiuden parantamista tautipesäkkeessä, joka on joulukuun lopusta lähtien vaatinut yli 360 ihmisen hengen ja tartuttanut ainakin 17 238 ihmistä Kiinassa - ja joka voi muuttua pandemiaksi. Tähän mennessä kasvu on ollut räjähdysmäistä Kiinassa, mutta muualla tapauksia on alle 150, ja ne ovat levinneet lähes kahteen tusinaan maahan. "Sen sijaan, että käytämme aikaa pelkoon ja paniikkiin, meidän pitäisi sanoa, että nyt on aika valmistautua", Tedros sanoi. "Koska 146 tapausta on kaikilla mittareilla mitattuna hyvin vähän."  Kun hallitukset rajoittavat matkustamista Kiinaan, lentoyhtiöt keskeyttävät lentoja ja Kiinan kansalaiset pelkäävät lisääntyvää muukalaisvihaa ja syrjäytymistä, WHO kalibroi kiinalaisille virkamiehille suunnattua kiitosta ja yrittää keskittyä epikenttään - Wuhanin kaupunkiin ja sitä ympäröivään Hubein maakuntaan - estääkseen virusta karkaamasta käsistä. Se haluaa myös auttaa heikompia terveydenhuoltojärjestelmiä valmistautumaan. Ennen kuin hän lähti tapaamiseen presidentti Xi Jinpingin kanssa viime viikolla, Tedros rauhoitteli tytärtään: "Kaikki on hyvin, se ei ole kaikkialla Kiinassa." "Jopa Kiinassa virus ei ole levinnyt tasaisesti kaikkialle, eikä riski ole sama", hän muistutti. "Kun olin Pekingissä, olimme keskustelleet viranomaisten kanssa siitä, että keskitämme ponnistuksemme epikeskuksiin eli viruksen lähteisiin." Tedros pysähtyi pariin otteeseen yskimään, puhdistamaan kurkkunsa ja juomaan vettä ja vitsaili: "Älkää huoliko: se ei ole korona", Tedros nauroi. WHO taistelee myös väärää tietoa vastaan ja tekee yhteistyötä Googlen kanssa varmistaakseen, että ihmiset saavat faktat ensin YK:n terveysjärjestöltä, kun he etsivät tietoa viruksesta. Sosiaalisen median alustat, kuten Twitter, Facebook, Tencent ja TikTok, ovat myös ryhtyneet toimiin rajoittaakseen tautia koskevan väärän tiedon ja huhujen leviämistä. Kiinalaiset virkamiehet puhuvat yhä useammin ääneen. Johtokunnan kokouksessa Kiinan Genevessä olevan pysyvän edustajan sijainen suurlähettiläs Li Song arvosteli lentojen peruutuksia, viisumikieltoja ja sitä, että jotkut maat kieltäytyivät ottamasta maahan Hubein maakunnan kansalaisia, ja sanoi, että nämä toimet olivat WHO:n suositusten vastaisia. Li huomautti, että presidentti Xi oli Tedrosin kanssa pitämässään kokouksessa sanonut, että koronavirusepidemia "on paholainen - emme voi antaa paholaisen piiloutua". "Samaan aikaan kansainvälisen yhteisön on käsiteltävä uutta virusta objektiivisesti, oikeudenmukaisesti, rauhallisesti ja järkevästi, eikä tulkita sitä liian negatiivisesti ja pessimistisesti tai luoda tahallaan paniikkia", Li sanoi. "Tarvitsemme faktoja, emme pelkoa. Tarvitsemme tiedettä, emme huhuja. Tarvitsemme solidaarisuutta, emme leimautumista." Epidemian puhkeamisen jälkeen verkossa on liikkunut useita harhaanjohtavia väitteitä ja huijauksia viruksesta. Niitä ovat muun muassa väärät salaliittoteoriat, joiden mukaan virus olisi luotu laboratoriossa ja rokotteita olisi jo valmistettu, liioittelut sairastuneiden ja kuolleiden määrästä sekä väitteet valelääkkeistä. Sunnuntaina WHO valitteli, että taudin puhkeamiseen ja siihen reagoimiseen on liittynyt massiivinen "infopullistuma" eli ylenpalttinen määrä tietoa, josta osa on täsmällistä ja osa epätarkkaa, minkä vuoksi ihmisten on vaikea löytää luotettavia lähteitä ja luotettavaa opastusta silloin, kun he sitä tarvitsevat. Raportin mukaan YK:n terveysjärjestö WHO työskentelee "24 tuntia vuorokaudessa tunnistaakseen yleisimmät huhut, jotka voivat mahdollisesti vahingoittaa kansanterveyttä, kuten väärät ennaltaehkäisytoimet tai parannuskeinot". Tedros käsitteli myös viime viikolla tekemäänsä päätöstä luokitella viruksen puhkeaminen maailmanlaajuiseksi hätätilanteeksi ja sanoi, että siirto johtui viruksen lisääntyneestä leviämisestä ihmisestä ihmiseen useissa maissa ja pelosta, että sillä voisi olla merkittävä vaikutus kehitysmaihin, joiden terveydenhuoltojärjestelmät ovat heikompia. Tedros sanoi, että viimeaikaiset taudinpurkaukset, kuten uusi virus ja Ebola, osoittivat "binäärisen" hätätilajärjestelmän puutteet, ja kutsui sitä "liian rajoittavaksi, liian yksinkertaistetuksi ja tarkoitukseen sopimattomaksi". "Meillä on vihreä valo, punainen valo, eikä mitään siltä väliltä", hän sanoi ja lisäsi, että WHO harkitsee vaihtoehtoja, jotka mahdollistaisivat "hälytystason välitason". Heinäkuussa Tedros julisti Kongon Ebola-epidemian maailmanlaajuiseksi hätätilanteeksi: Tautitapauksia on ollut 3 421 ja kuolemantapauksia 2 242 sen jälkeen, kun taudinpurkaus alkoi 18 kuukautta sitten. WHO:n toimeenpaneva johtokunta, joka aloittaa kuusipäiväisen kokouksensa, aikoo pitää tiistaina virusta käsittelevän teknisen erityisistunnon. Väite: YK:n terveysjärjestö puuttuu virusepidemiaa koskevaan väärään tietoon.</w:t>
      </w:r>
    </w:p>
    <w:p>
      <w:r>
        <w:rPr>
          <w:b/>
        </w:rPr>
        <w:t xml:space="preserve">Tulos</w:t>
      </w:r>
    </w:p>
    <w:p>
      <w:r>
        <w:t xml:space="preserve">Maailman terveysjärjestön johtaja on matkustanut kymmeniä kertoja seuraamaan Ebolan torjuntaa Kongossa . Mutta kun hän suunnitteli viime viikolla vierailua Kiinan pääkaupunkiin Hubein maakunnan keskiosassa puhjenneen uuden virustartunnan vuoksi, hänen tyttärensä huolestui.</w:t>
      </w:r>
    </w:p>
    <w:p>
      <w:r>
        <w:rPr>
          <w:b/>
        </w:rPr>
        <w:t xml:space="preserve">Esimerkki 2.1527</w:t>
      </w:r>
    </w:p>
    <w:p>
      <w:r>
        <w:t xml:space="preserve">Kohta: GlaxoSmithKline-logo näkyy yhden sen rakennuksen ulkopuolella Länsi-Lontoossa 6. helmikuuta 2008. REUTERS/Toby Melville GlaxoSmithKline Plc:n rokote Rotarix torjuu rotavirusinfektiota, joka aiheuttaa vuosittain noin 55 000 sairaalahoitoa yhdysvaltalaisille lapsille ja tappaa yli 600 000 lasta maailmanlaajuisesti, lähinnä kehitysmaissa. Rotarix on jo hyväksytty yli 100 muussa maassa eri puolilla maailmaa. Rokote kilpailee Merck &amp; Co Inc:n rotavirusrokotteen RotaTeqin kanssa. Ilman rokotusta lähes jokainen yhdysvaltalainen lapsi saisi rotavirustartunnan vähintään kerran viiden vuoden ikään mennessä, Food and Drug Administration totesi. Yli 24 000 pikkulasta käsittäneissä tutkimuksissa Rotarix esti vakavaa ja lievää rotaviruksen aiheuttamaa ripulia ja oksentelua kahden ensimmäisen elinvuoden aikana. "Tämä rokote tarjoaa uuden vaihtoehdon torjua ja vähentää mahdollisesti vakavaa sairautta, joka vaikuttaa niin moniin lapsiin", FDA:n biotuotteiden arviointi- ja tutkimuskeskuksen johtaja Jesse Goodman sanoi Rotarixin hyväksynnästä ilmoittaneessa lausunnossa. Yleisimmät kliinisissä tutkimuksissa raportoidut reaktiot olivat ärtyneisyys, ärtyneisyys, yskä, nuha, kuume, ruokahaluttomuus ja oksentelu, FDA kertoi. Aiempi Wyethin myymä suun kautta otettava rotavirusrokote vedettiin pois markkinoilta vuonna 1999, kun se yhdistettiin harvinaiseen, hengenvaaralliseen suolitukokseen, jota kutsutaan intussuskeptioksi. Glaxon tutkimuksessa, johon osallistui yli 63 000 vauvaa, ongelma ei lisääntynyt lumelääkkeeseen verrattuna. Rotarix-potilailla todettiin tässä tutkimuksessa enemmän kouristuksia ja keuhkokuumeeseen liittyviä kuolemantapauksia, mutta ei muissa Glaxon tutkimuksissa. "Vaikka FDA on tullut siihen tulokseen, että käytettävissä olevien tietojen perusteella ei voida osoittaa, että nämä tapahtumat liittyisivät rokotteeseen, virasto on pyytänyt valmistajaa tekemään markkinoille saattamisen jälkeisiä turvallisuustutkimuksia, joihin osallistuu yli 40 000 imeväistä, jotta saadaan lisää turvallisuustietoa", FDA totesi. Glaxon mukaan Rotarix "antaa suojan Yhdysvalloissa yleisimmin esiintyviä rotavirustyyppejä vastaan ja mahdollistaa sen, että imeväiset voivat saada rokotussarjan päätökseen neljän kuukauden ikään mennessä".   FDA:n mukaan Rotarixia, joka on nestemäinen lääke, annetaan kahtena annoksena kuuden-24 viikon ikäisille imeväisille. Merckin RotaTeq-rokote annetaan kolmena annoksena kuuden viikon iästä 32 viikon ikään. Rotarixin myynti oli 182 miljoonaa dollaria vuonna 2007, ja sen odotetaan kasvavan, kun rokote hyväksytään Yhdysvaltain suurilla markkinoilla. Glaxon mukaan rokote on kaupallisesti saatavilla Yhdysvalloissa vuoden jälkipuoliskolla. Torstaina tutkijat ilmoittivat myös, että Rotarix antoi jopa kahden vuoden suojan 10 Latinalaisen Amerikan maan pikkulapsia koskevassa tutkimuksessa. Glaxon rahoittamassa, yli 15 000 imeväisikäistä käsittäneessä tutkimuksessa rotaviruksen aiheuttamaa vakavaa ripulia todettiin 0,4 prosentilla rokotteen saaneista lapsista, kun taas plaseboryhmässä vastaava luku oli 2,3 prosenttia. Tulokset julkaistiin lääketieteellisessä Lancet-lehdessä. Terveydenhuoltohenkilöstö on suhtautunut myönteisesti uuden sukupolven suun kautta otettavien rokotteiden tuloon tautia vastaan, mutta jotkut asiantuntijat varoittavat olettamasta, että rokotteet toimivat yhtä hyvin kaikissa maissa. Australialaiset lastenlääketieteen asiantuntijat Keith Grimwood ja Carl Kirkwood totesivat Lancet-lehdessä julkaistussa kommentissaan, että Rotarix oli tehokkaampi eurooppalaisissa tutkimuksissa kuin keskituloisissa Latinalaisen Amerikan maissa. Maailman terveysjärjestö "odottaa tehoa koskevia tietoja Afrikan ja Aasian matalan tulotason maista, joissa kantojen monimuotoisuus on paljon suurempi ja joissa kuolee vuosittain 413 000 ihmistä, kun taas Latinalaisessa Amerikassa kuolee 15 000 ihmistä ja Euroopassa 200 ihmistä", Grimwood ja Kirkwood kirjoittivat. Väite: Glaxo sai FDA:n hyväksynnän rotavirusrokotteelle.</w:t>
      </w:r>
    </w:p>
    <w:p>
      <w:r>
        <w:rPr>
          <w:b/>
        </w:rPr>
        <w:t xml:space="preserve">Tulos</w:t>
      </w:r>
    </w:p>
    <w:p>
      <w:r>
        <w:t xml:space="preserve">Yhdysvaltain terveysviranomaiset hyväksyivät torstaina toisen suun kautta otettavan rokotteen, jolla pyritään ehkäisemään imeväisikäisten vakavaa ripulia.</w:t>
      </w:r>
    </w:p>
    <w:p>
      <w:r>
        <w:rPr>
          <w:b/>
        </w:rPr>
        <w:t xml:space="preserve">Esimerkki 2.1528</w:t>
      </w:r>
    </w:p>
    <w:p>
      <w:r>
        <w:t xml:space="preserve">Kohta: "Kampanjoidessaan presidentiksi Madisonin liberaalissa keitaassa vermonttilainen senaattori Bernie Sanders puolusti marihuanaa. Sanders kritisoi maan huumeiden vastaista sotaa ja sanoi, että miljoonien amerikkalaisten elämä on "pilalla", koska he ovat saaneet poliisin rekisteriotteen marihuanan hallussapidosta. ""Nykyään liittovaltion valvottuja aineita koskevan lain mukaan marihuana kuuluu samaan luetteloon I kuin heroiini. Se on hullua"," Sanders julisti 26. maaliskuuta 2016, 10 päivää ennen kuin hän voitti Hillary Clintonin Wisconsinin demokraattien esivaaleissa. ""Nyt ihmiset voivat kiistellä - vaikka epäilen, että tässä yleisössä ei ehkä ole paljonkaan kiistaa - marihuanan plussista ja miinuksista"", hän sanoi ja sai aikaan hurraahuutoja joiltakin Alliant Energy Centerissä läsnä olleilta tuhansilta. ""Mutta kaikki tietävät, että marihuana ei ole tappajahuume kuten heroiini.""" Sanders totesi sitten, että hän oli esittänyt lakialoitteen marihuanan poistamiseksi valvottuja aineita koskevasta laista, koska sen hallussapidon ""ei pitäisi olla liittovaltion rikos"". Huomasimme, että Sanders ei polttanut mitään hauskaa väittäessään, että sekä marihuana että heroiini ovat listan I huumeita, mitä hän on jatkanut sanomista kampanjoidessaan New Yorkissa ja Pennsylvaniassa. Hänen väitteensä on kuitenkin hieman harhaanjohtava: Luokitus perustuu huumeiden hyväksyttävään lääketieteelliseen käyttöön ja huumeiden väärinkäyttö- tai riippuvuuspotentiaaliin, ei rikoslainsäädäntöön. Laki Vuonna 1970 hyväksytty The Controlled Substance Act käyttää viittä luetteloa, joissa huumausaineet ja huumeet luokitellaan lääketieteellisen käytön ja päihteiden väärinkäyttöön yllyttävän potentiaalin mukaan. Alhaisimmassa luokassa on luettelo V, johon kuuluvat esimerkiksi yskänlääkkeet, joissa on pieniä määriä huumaavaa kodeiinia. Korkeimmalla tasolla on luettelo I, jossa luetellaan "vaarallisimmat" huumausaineet - ne, joilla ei ole "nykyisin hyväksyttyä lääketieteellistä käyttöä ja joilla on suuri väärinkäytön mahdollisuus". Marihuana on vahvempaa kuin silloin, kun Controlled Substance Act hyväksyttiin (kuten entinen GOP:n presidenttiehdokas Carly Fiorina oikein totesi). Schedule II sisältää kuitenkin joitakin huumeita, joita pidetään usein vaarallisempina kuin marihuanaa. Seuraavassa tarkastellaan joitakin huumausaineita kahdessa luettelossa: Huffington Post kertoi huhtikuussa 2016 liittovaltion Centers for Disease Control and Prevention -viraston lukuihin viitaten, että maassa ei ollut yhtään marihuanan yliannostuskuolemaa vuonna 2015. Samoin vuonna 2014 niitä ei ollut yhtään. On mahdollista, että marihuana siirretään pian pois listalta I. Viikko Sandersin puheen jälkeen Washington Post -lehti kertoi, että Yhdysvaltain huumevirasto (Drug Enforcement Administration) toivoo voivansa päättää heinäkuuhun 2016 mennessä, muutetaanko marihuanan liittovaltion asemaa. Siirrytään nyt Sandersin vihjaukseen, jonka mukaan luettelo liittyy rikosoikeudelliseen valvontaan. Marihuanaa kohdellaan eri tavalla I-listan aineen jakelu, valmistus tai hallussapito on todellakin liittovaltion rikos. Lisäksi se, että marihuana on listalla I, huumepolitiikan asiantuntijat kertoivat meille, vaikeuttaa marihuanan tai lääkemarihuanan laillistaneissa osavaltioissa toimivien lisensoitujen jälleenmyyjien mahdollisuuksia saada pankkitilejä ja vähentää liiketoimintakuluja veroissaan. Luokitus vaikeuttaa myös tutkijoiden mahdollisuuksia tutkia marihuanaa kliinisissä tutkimuksissa. Tuomarit tuomitsevat kuitenkin heroiinin hallussapidon kovemmin kuin marihuanan hallussapidon. Rikoslakien täytäntöönpanon osalta liittovaltion hallitus on jossain määrin katsonut muualle, kun kyse on marihuanasta. Kuten PolitiFact National totesi asiaan liittyvässä faktantarkistuksessa: Kuitenkin 20 osavaltiota ja District of Columbia ovat säätäneet lakeja, joilla laillistetaan lääkemarihuana. Vuonna 2009 demokraattipresidentti Barack Obaman hallinto kehotti liittovaltion lainvalvontaviranomaisia lopettamaan lääkemarihuanan jakelupisteisiin kohdistuvat toimet, mikä merkitsi muutosta Obaman edeltäjän, republikaanipresidentti George W. Bushin lähestymistapaan. Vastaavasti vuonna 2013 oikeusministeriö ilmoitti, ettei se kohdistuisi Coloradon ja Washingtonin uusiin lakeihin, joilla laillistetaan vapaa-ajan marihuana. Vaikka Sanders rinnastaa marihuanan ja heroiinin käsittelyn, on vaikea kuvitella, että liittovaltion hallitus ei valvoisi lakia, jos osavaltiot alkaisivat laillistaa heroiinia. Arvostelumme Arvostellen maan huumeiden vastaista sotaa Sanders sanoo, että liittovaltion valvottuja aineita koskevan lain mukaan ""marihuana on listattu samaan luetteloon I kuin heroiini"", vaikka ""marihuana ei ole tappajahuume kuten heroiini"". Heroiinin tavoin marihuana on todellakin listattu huumausaineluetteloon I, joka on liittovaltion luokitus vaarallisimmiksi katsotuille huumeille. Mutta ainakaan Obaman hallinnon aikana liittovaltion hallitus ei käsittele sitä sellaisena lain mukaan. Jos lausunto on täsmällinen mutta kaipaa selvennystä, arviomme on . Väite: "Liittovaltion Controlled Substance Act -lain mukaan marihuana kuuluu samaan luetteloon I kuin heroiini", vaikka ""marihuana ei ole tappajahuume kuten heroiini"".</w:t>
      </w:r>
    </w:p>
    <w:p>
      <w:r>
        <w:rPr>
          <w:b/>
        </w:rPr>
        <w:t xml:space="preserve">Tulos</w:t>
      </w:r>
    </w:p>
    <w:p>
      <w:r>
        <w:t xml:space="preserve">"Kritisoidessaan maan huumeiden vastaista sotaa Sanders sanoo, että liittovaltion valvottuja aineita koskevan lain mukaan ""marihuana on listattu samaan luetteloon I kuin heroiini"", vaikka ""marihuana ei ole tappajahuume kuten heroiini""."" Heroiinin tavoin marihuana on todellakin listattu huumausaineluetteloon I, joka on liittovaltion luokitus vaarallisimmiksi katsotuille huumeille. Mutta ainakaan Obaman hallinnon aikana liittovaltion hallitus ei käsittele sitä sellaisena lain mukaan. Lausunnosta, joka on täsmällinen mutta kaipaa selvennystä. </w:t>
      </w:r>
    </w:p>
    <w:p>
      <w:r>
        <w:rPr>
          <w:b/>
        </w:rPr>
        <w:t xml:space="preserve">Esimerkki 2.1529</w:t>
      </w:r>
    </w:p>
    <w:p>
      <w:r>
        <w:t xml:space="preserve">Kohta: Forxigaa voidaan nyt käyttää yhdessä insuliinin kanssa potilailla, joilla on tyypin 1 diabetes ja painoindeksi (BMI) vähintään 27, kun pelkkä insuliini ei ole pystynyt pitämään verensokeria kurissa, yhtiö kertoi. Tyypin 1 diabetes on krooninen tila, jossa haima tuottaa vain vähän tai ei lainkaan insuliinihormonia. Farxiga tai Forxiga, kuten lääke tunnetaan Yhdysvaltojen ulkopuolella, on yksi AstraZenecan kymmenen myydyimmän lääkkeen joukossa. Se tuotti 1,39 miljardia dollaria vuonna 2018, ja se on avainasemassa yhtiön tulevaisuuden kannalta, kun se kääntää suuntaa. Väite: EU hyväksyy AstraZenecan lääkkeen liitännäiskäyttöön tyypin 1 diabeteksessa.</w:t>
      </w:r>
    </w:p>
    <w:p>
      <w:r>
        <w:rPr>
          <w:b/>
        </w:rPr>
        <w:t xml:space="preserve">Tulos</w:t>
      </w:r>
    </w:p>
    <w:p>
      <w:r>
        <w:t xml:space="preserve">Brittiläinen lääkevalmistaja AstraZeneca Plc kertoi maanantaina, että Euroopan komissio on hyväksynyt sen Forxiga-diabeteslääkkeen käytettäväksi insuliinin suun kautta annettavana lisänä aikuisille, joilla on harvinainen tautityyppi.</w:t>
      </w:r>
    </w:p>
    <w:p>
      <w:r>
        <w:rPr>
          <w:b/>
        </w:rPr>
        <w:t xml:space="preserve">Esimerkki 2.1530</w:t>
      </w:r>
    </w:p>
    <w:p>
      <w:r>
        <w:t xml:space="preserve">Kohta: Hän päätti jättää kylänsä ja paeta Yhdysvaltoihin toivoen, että hänelle myönnettäisiin turvapaikka ja että hänen pieni poikansa, jonka sydän oli pettämässä, saisi hengenpelastavaa hoitoa. Mutta ylitettyään rajan Arizonaan viime vuoden toukokuussa rajavartioston agentit repivät miehen 7-vuotiaan pojan hänen syliinsä ja lähettivät isän lähes 3 220 kilometrin päähän Georgiaan sijaitsevaan pidätyskeskukseen. Poika, joka on nyt kahdeksanvuotias, meni Yhdysvaltain rahoittamaan siirtolaislasten sijaiskotiin New Yorkissa. Sijaiskotiohjelmien tarkoituksena on tarjota siirtolaislapsille hoitoa sillä aikaa, kun viranomaiset pyrkivät saamaan heidät yhteen vanhempien, sukulaisten tai muiden huoltajien kanssa. Sen sijaan poika kertoi neuvonantajalle, että muut sijaiskodin pojat olivat toistuvasti ahdistelleet häntä seksuaalisesti. Associated Pressin haltuunsa saamien 38 oikeuskanteen - joista osaa ei ole koskaan julkistettu - tarkastelu osoittaa, että veronmaksajat voivat joutua maksamaan yli 200 miljoonan dollarin vahingonkorvaukset vanhemmilta, jotka sanoivat, että heidän lapsiaan vahingoitettiin valtion huostassa ollessaan. Isä ja poika kuuluvat kymmeniin perheisiin - jotka erotettiin rajalla osana Trumpin hallinnon nollatoleranssipolitiikkaa - jotka valmistautuvat nyt haastamaan liittovaltion hallituksen oikeuteen, mukaan lukien useat, jotka sanovat, että heidän pieniä lapsiaan käytettiin seksuaalisesti, fyysisesti tai henkisesti hyväksi liittovaltion rahoittamassa sijaishuollossa. Kun yli 3 000 siirtolaislasta on viime vuosina viety vanhemmiltaan rajalla, odotettavissa on monia oikeusjuttuja, joiden yhteissumma voi nousta miljardeihin. AP:lle ja FRONTLINE:lle puhuneet perheet pyysivät nimettömyyttä, koska he pelkäsivät perheidensä turvallisuutta. "Miten on mahdollista, että poikani kärsi näistä asioista?" isä sanoi. "Poikani on pieni, eikä hän pystynyt puolustautumaan." Perheitä - joista osa on Yhdysvalloissa, osa on jo karkotettu Keski-Amerikkaan - edustavat ruohonjuuritason maahanmuuttoklinikat ja voittoa tavoittelemattomat ryhmät sekä eräät maan vaikutusvaltaisimmista asianajotoimistoista. He esittävät korvausvaatimuksia liittovaltion vahingonkorvauslain nojalla, mikä on esiaste oikeudenkäynneille. FTCA:n nojalla henkilöt, jotka kärsivät vahinkoa liittovaltion työntekijöiden suorana seurauksena, voivat haastaa hallituksen oikeuteen. "Se on jäävuoren huippu", sanoi Erik Walsh, asianajaja Arnold &amp; Porterista, jolla on yksi maailman johtavista pro bono -ohjelmista. Toimisto on tähän mennessä nostanut yhdeksän perheen puolesta 18 kannetta, joiden yhteismäärä on 54 miljoonaa dollaria, ja Walshin mukaan tulossa on todennäköisesti kymmeniä lisää. Hallituksella on kuusi kuukautta aikaa ratkaista FTCA-kanteet siitä, kun ne on jätetty. Sen jälkeen kantajat voivat vapaasti nostaa liittovaltion oikeusjuttuja. Oikeusministeriö ja sisäisen turvallisuuden ministeriö, jotka molemmat on mainittu vaatimuksissa, eivät vastanneet kommenttipyyntöihin. Maahanmuuttajalasten hoidosta vastaava terveys- ja sosiaalipalvelut ilmoitti lausunnossaan, että se ei vastaa vireillä oleviin oikeudenkäynteihin ja että se palvelee lapsia myötätuntoisesti ja järjestäytyneesti pakolaisten uudelleensijoittamisesta vastaavan toimistonsa (Office of Refugee Resettlement) kautta. "Tärkeä työ, joka tapahtuu ORR:n verkostoon kuuluvissa laitoksissa ja ohjelmissa eri puolilla maata - työ, jota ORR on tehnyt menestyksekkäästi vuodesta 2003 lähtien - vaatii kokeneen tiimin päteviä, ahkeria miehiä ja naisia, jotka ovat omistautuneet lasten hyvinvoinnille", HHS:n tiedottaja Mark Weber sanoi. "Kohtelemme hoidossamme olevia lapsia arvokkaasti ja kunnioittavasti." Viime vuonna Office of Refugee Resettlement huolehti lähes 50 000 lapsesta, jotka ylittivät rajan yksin, sekä lapsista, jotka erotettiin perheistään nollatoleranssipolitiikan mukaisesti. Virasto majoitti heitä sijaisperheohjelmiin, turvakoteihin ja säilöönottoleireihin eri puolilla maata, ja toisinaan se sijoitti päivittäin jopa 500 uutta tulokasta vauvoista teini-ikäisiin. Syytökset sijaisperheissä tapahtuneesta hyväksikäytöstä ja pahoinpitelyistä herättävät uusia kysymyksiä hallituksen pyrkimyksistä sijoittaa nuorempia lapsia perheisiin suurempien turvakotien ja täyteen ahdettujen pidätyskeskusten sijasta. Oikeudellisissa vaatimuksissa, liittovaltion tuomioistuimessa hiljattain jätetyissä asiakirjoissa ja kongressin aiemmin tänä vuonna julkaisemissa terveys- ja sosiaalipalvelujen asiakirjoissa väitetään, että lapset ovat kärsineet vakavista henkisistä traumoista, kun muut lapset ovat sijaishuollossa ollessaan vahingoittaneet heitä fyysisesti tai hyväilleet heitä. Kuusi vahingonkorvausvaatimuksista koskee sijaishuollossa olleita lapsia. Eräässä tuoreessa oikeudenkäyntiasiakirjassa viitataan maahanmuuttajalapsen hyväksikäyttöön sijaishuollossa. Kongressin julkaisemista asiakirjoista käy ilmi, että pakolaisten uudelleensijoittamisvirasto (Office of Refugee Resettlement) toimitti oikeusministeriölle ainakin seitsemän sijaishuoltolasten seksuaalista hyväksikäyttöä koskevaa väitettä vuosina 2017 ja 2018. Koska osa niistä on nimettömiä lasten yksityisyyden suojaamiseksi, on epäselvää, ovatko jotkut väitteet päällekkäisiä. Oikeusministeriö ei ole vastannut kongressin jäsenten toistuviin kyselyihin näistä tapauksista. Oikeudellisissa asiakirjoissa kuvatuista neljästä fyysistä vahinkoa sisältävästä tapauksesta kolme tapahtui Cayuga Centersissä New Yorkissa, joka on suurin maahanmuuttajalasten sijaishuoltopaikka, jossa on kerrallaan jopa 900 vauvaa ja lasta. Lapset on tarkoitus sijoittaa espanjankielisiin perheisiin, joille maksetaan 1 000 dollaria kuukaudessa lasta kohden. Perjantaina antamassaan lausunnossa Cayuga Centers sanoi, että se ottaa hoidossaan olevien lasten turvallisuuden vakavasti ja ilmoittaa väärinkäytösväitteistä asianmukaisille paikallisille, osavaltion ja liittovaltion viranomaisille, mukaan lukien New Yorkin osavaltion lastensuojeluvirastolle, New Yorkin poliisilaitokselle ja pakolaisten uudelleensijoittamisvirastolle. "Lastensuojelu on ensisijainen tavoitteemme. Jos huoli lapsen turvallisuudesta sijaiskodissa herää, se tutkitaan välittömästi. Henkilökuntamme kaikki ovat ilmoitusvelvollisia", ryhmä sanoi lausunnossaan. "Lapset poistetaan sijaiskodista välittömästi, kun väite esitetään, ja tarvittaessa sijaiskoti keskeytetään, kunnes asia on selvitetty perusteellisen tutkinnan jälkeen." Eräässä Cayugan kodissa sijaisvanhempi löysi pienen tytön, jota pakotettiin koskettelemaan toisen lapsen sukupuolielimiä ja suutelemaan häntä huulille, käy ilmi muistion mukaan, joka toimitettiin osana liittovaltion oikeusjuttua, joka liittyy perheiden erottamiseen. Tyttö oli 3-vuotias, kun maahanmuuttoviranomaiset ottivat hänet isältään maaliskuussa sen jälkeen, kun he olivat ylittäneet rajan Texasissa. Traumojensa seurauksena pieni tyttö alkoi sijaishuollossa taantua, ja hänen asianajajansa mukaan hänellä oli vaikeuksia syödä, juoda ja käyttää vessaa. Tyttö lähetettiin takaisin Hondurasiin keskiviikkona, kuukausi isän karkottamisen jälkeen. Eräs guatemalalainen äiti, jonka 5-vuotias tytär sijoitettiin Cayugaan viime vuonna, kertoo, että hänen pieni tyttärensä herää yhä itkien siitä, mitä hän koki sijaiskodissa. "Nyt hän pelkää joka kerta, kun lähdemme ulos tai kun hän näkee poliisiauton tai jonkun univormussa", sanoi äiti, joka on esittänyt 6 miljoonan dollarin korvausvaatimuksen. "Hän sanoo: 'Mami, älä anna heidän taas erottaa meitä toisistamme'." Toinen 5-vuotias guatemalalaistyttö kertoi, että poika tarttui hänen rintaansa ja kosketteli häntä sopimattomasti sekä hänen sijaiskodissaan että päivisin Safe Haven for Children New Yorkin sijaiskotiohjelman tunneilla, kuten 3 miljoonan dollarin vahingonkorvausvaatimuksessa todetaan. Tyttö siirrettiin uuteen sijaiskotiin, mutta siellä hän kärsi vaatimuksen mukaan sanallisesta hyväksikäytöstä sijaisvanhempiensa äidin taholta, joka haukkui häntä ja lukitsi hänet rangaistukseksi yksin huoneisiin. Safe Haven for Children New York -sijaisperheohjelmaa valvovan Lutheran Social Services of New Yorkin edustaja kieltäytyi kommentoimasta väitettä. Kahdessa kanteessa syytetään hallitusta laittomista kuolemantapauksista: toisen kanteen, jossa vaaditaan 20 miljoonan dollarin korvausta, jätti sellaisen hondurasilaisen isän vaimo, joka tappoi itsensä pehmustetussa sellissä sen jälkeen, kun poliisit olivat riistäneet hänen 3-vuotiaan poikansa hänen käsivarsiltaan. "Käytännössä tämä politiikka tekee esimerkkejä perheistä, jotka on revitty hajalle, jotta muut pelästyisivät", sanoi John Escamilla, joka edustaa miehen vaimoa ja kahta lasta. Hän sanoi, että hän aikoo nostaa liittovaltion oikeusjutun FTCA-kanteen perusteella jo perjantaina. "Näiden politiikkojen laatijat aikovat aiheuttaa tällaista kärsimystä, ja se on häpeällistä." Toisessa tapauksessa, johon ei liity lasten erottamista, guatemalalainen pikkulapsi kuoli oltuaan kolme viikkoa perheiden säilöönottokeskuksessa. Hänen äitinsä 60 miljoonan dollarin kanteessa väittää, että hallitus ei antanut tytölle asianmukaista lääketieteellistä hoitoa. Hallitus ei ole ratkaissut yhtään perheiden erottamista koskevaa tapausta hallinnollisten vaatimusten käsittelyvaiheessa. Yksi liittovaltion kanne on kuitenkin parhaillaan vireillä Massachusettsissa, ja helmikuussa Connecticutissa liittovaltion tuomari hyväksyi 125 000 dollarin sovinnon erillisessä tapauksessa, joka koski hondurasilaisäitiä ja hänen silloin 6-vuotiasta poikaansa, jotka olivat olleet pidätettyinä neljä kuukautta ja joita Obaman hallinto oli uhannut erottamisella. Yalen oikeustieteellisessä korkeakoulussa toimivan Jerome N. Frank Legal Services Organization -järjestön lakiopiskelija Aseem Mehta, joka työskenteli tapauksen parissa, sanoi, että sovinto - ensimmäinen laatuaan - on selkeä viesti siitä, että tällaisilla vaatimuksilla on oikeudellinen asema. Mehta lisäsi, että Trumpin huomattavasti ankarampi rajapolitiikka, mukaan lukien perheiden erottaminen, voi tehdä tapauksista entistäkin vahvempia tuomioistuimissa. "Meidän tapauksemme on vertailukohta", Mehta sanoi. "Tärkeintä on, että nämä vaatimukset ovat elinkelpoisia, ja tuomioistuimet käsittelevät niitä, ja sisäisen turvallisuuden ministeriö pitää niitä perusteltuina; se ei sovi tapauksia, ellei se usko, että ne ovat alttiita vastuulle." Janet Napolitano, joka johti Homeland Securitya vuosina 2009-2013, sanoi muistavansa, että virastoa vastaan esitettiin tuolloin useita vahingonkorvausvaatimuksia, vaikka hän sanoi, että perheiden erottamiset olivat harvinaisia. Viivästykset perheiden ja lasten yhdistämisessä Trumpin hallinnon aikana ovat saattaneet jättää viraston alttiiksi oikeudellisille haasteille, hän lisäsi. "Siellä saattaa hyvinkin olla haavoittuvuutta", sanoi Napolitano, joka on nykyään Kalifornian yliopiston presidentti. Trumpin hallinnon perheiden erottamispolitiikasta johtuvia oikeusjuttuja odotetaan nostettavan elokuun puoliväliin mennessä. Siirtolaislasten asianajajat ovat kohdistaneet useita viimeaikaisia oikeudellisia haasteita suurempiin laitoksiin, joilla ei ole osavaltioiden myöntämiä lupia ja joissa on pidetty tuhansia teini-ikäisiä. Jotkut sanovat, että väärinkäytöksiä on vaikeampi tunnistaa sijaishuollossa, koska se edellyttää, että lapsi ilmoittaa tai sijaisvanhempi sattuu kävelemään sisään, kun kotona tapahtuu jotain. "Emme ehkä koskaan saa tietää, missä määrin lapset kärsivät tietyistä väärinkäytöksistä sijaiskodeissa", sanoi Michelle Lapointe, Southern Poverty Law Centerin vanhempi asianajaja. Guatemalalainen isä, joka asuu nykyään Etelä-Kaliforniassa, kamppailee yhä poikansa pysyvien painajaisten lievittämiseksi. Hän sanoo, että hänen aikoinaan puhelias ja ulospäinsuuntautunut kolmasluokkalaisensa on nyt vetäytynyt ja sanoo usein haluavansa lähteä tästä maailmasta. "Tämä ei saa toistua, koska niille meistä, jotka elävät tämän läpi, se on kauhistuttavaa", hän sanoi. ___ Daffodil J. Altan FRONTLINE:stä osallistui tähän raporttiin. Väite: Väitteet: Maahanmuuttajalapsia hyväksikäytetty Yhdysvaltain rahoittamassa sijaishuollossa.</w:t>
      </w:r>
    </w:p>
    <w:p>
      <w:r>
        <w:rPr>
          <w:b/>
        </w:rPr>
        <w:t xml:space="preserve">Tulos</w:t>
      </w:r>
    </w:p>
    <w:p>
      <w:r>
        <w:t xml:space="preserve">Tämä juttu on osa Associated Pressin ja PBS:n FRONTLINE-sarjan meneillään olevaa yhteistä tutkimusta siirtolaislasten kohtelusta, johon kuuluu myös tuleva elokuva.</w:t>
      </w:r>
    </w:p>
    <w:p>
      <w:r>
        <w:rPr>
          <w:b/>
        </w:rPr>
        <w:t xml:space="preserve">Esimerkki 2.1531</w:t>
      </w:r>
    </w:p>
    <w:p>
      <w:r>
        <w:t xml:space="preserve">Kohta: WLF:n torstaina julkaiseman raportin mukaan viime vuonna poltettiin yli 5,8 biljoonaa savuketta, mikä on samaa luokkaa kuin vuonna 2013. Maailmanlaajuisessa tupakka-atlaksessaan WLF ja American Cancer Society totesivat, että vuonna 2013, joka oli viimeinen vuosi, jolta yksityiskohtaiset luvut olivat saatavilla, tupakkateollisuuden voitot olivat yli 44 miljardia dollaria. Samaan aikaan 6,3 miljoonaa ihmistä kuoli tupakointiin liittyviin sairauksiin, mikä vastaa 7 000 dollarin voittoa jokaisesta tupakan aiheuttamasta kuolemasta. Raportissa todetaan, että jos nykyinen suuntaus jatkuu, miljardi ihmistä kuolee tupakoinnin ja tupakka-altistuksen vuoksi tällä vuosisadalla. Sen lisäksi, että tupakointi aiheuttaa usein kuolemaan johtavaa keuhkosyöpää, se on myös merkittävä riskitekijä monille muille sairauksille. Se on maailman suurin ehkäistävissä oleva syy ennenaikaisiin kuolemiin, jotka johtuvat kroonisista sairauksista, kuten sydänsairauksista, aivohalvauksista ja korkeasta verenpaineesta. Kiinassa, maailman väkirikkaimmassa maassa, poltettiin viime vuonna lähes 2 250 savuketta 15 vuotta täyttänyttä henkilöä kohti, mikä on yksi niistä kymmenestä maasta, joissa tupakkatulos ylittää 2 000 savukkeen rajan. Keskimääräinen kiinalainen tupakoi 50 prosenttia enemmän kuin vuonna 1980, mikä on oire laajemmasta ilmiöstä, sillä tupakan käyttö vähenee tai pysyy vakaana monissa rikkaissa teollisuusmaissa mutta kasvaa köyhemmillä alueilla, kuten Afrikassa ja osassa Aasiaa. "Tupakointiasteiden merkittävä väheneminen Yhdistyneessä kuningaskunnassa, Australiassa, Brasiliassa ja muissa maissa, jotka panevat täytäntöön yhä tiukempia tupakoinnin valvontaa koskevia lakeja, on kompensoitu kulutuksen kasvulla yhdessä ainoassa maassa: Kiina", raportissa todetaan. Monet maat ympäri maailmaa ovat ottaneet käyttöön joitakin tupakan vastaisia lakeja, kuten mainonnan rajoittamisen ja tupakoinnin kieltämisen suljetuissa tiloissa, kuten baareissa, ravintoloissa ja toimistoissa. Tupakka-atlaksessa todettiin kuitenkin, että vain 10 prosenttia maailman väestöstä kuuluu tupakan mainonnan, myynninedistämisen ja sponsoroinnin kattavien kieltojen piiriin ja vain 16 prosenttia kattavan savuttomuuslainsäädännön piiriin. Matalan ja keskitulotason maissa on nykyään yli 80 prosenttia tupakan käyttäjistä ja tupakkaan liittyvistä kuolemantapauksista. Tupakka-atlaksessa todettiin myös, että naisten tupakointi on kasvussa, mikä lisää naisten keuhkosyöpätapausten määrää. Tulevaisuuden suuntauksista kertoo se, että 24 maassa tytöt tupakoivat enemmän kuin pojat, kun taas vain kahdessa maassa tupakoi enemmän naisia kuin miehiä. "Olipa kyse sitten tupakan ja naisten keuhkosyöpätapausten lisääntymisen välisestä yhteydestä tai tupakan käyttöön liittyvien terveystilojen ja kuolemantapausten jatkuvasti kasvavasta määrästä, tupakan käytön vähentämisen terveydelliset ja taloudelliset perusteet eivät ole koskaan olleet selkeämmät", sanoi ACS:n toimitusjohtaja John Seffrin. Väite: Teollisuus tienaa 7 000 dollaria jokaisesta tupakkakuolemasta: terveysaktivistit.</w:t>
      </w:r>
    </w:p>
    <w:p>
      <w:r>
        <w:rPr>
          <w:b/>
        </w:rPr>
        <w:t xml:space="preserve">Tulos</w:t>
      </w:r>
    </w:p>
    <w:p>
      <w:r>
        <w:t xml:space="preserve">Tupakkateollisuus tienaa 7 000 dollaria jokaisesta yli 6 miljoonasta ihmisestä, jotka kuolevat vuosittain tupakoinnin aiheuttamiin sairauksiin, kertoi World Lung Foundation (WLF) -terveyskampanjaryhmä torstaina.</w:t>
      </w:r>
    </w:p>
    <w:p>
      <w:r>
        <w:rPr>
          <w:b/>
        </w:rPr>
        <w:t xml:space="preserve">Esimerkki 2.1532</w:t>
      </w:r>
    </w:p>
    <w:p>
      <w:r>
        <w:t xml:space="preserve">Kohta: Kappale: Tässä jutussa ei käsitellä sitä, kuinka paljon rokotteet maksavat. Siksi lukijat eivät voi verrata näiden rokotteiden edullisuutta nykyisiin hoitovaihtoehtoihin. Jutussa sanotaan, että ensimmäisessä tutkimuksessa kuudesta potilaasta neljällä ei ollut syöpä uusiutunut 25 kuukauden kuluttua, ja toisessa tutkimuksessa kahdeksan 13 potilaasta oli 23 kuukauden kuluttua kasvainvapaita. Mainitut tutkimukset ovat kuitenkin molemmat vaiheen I kliinisiä tutkimuksia, joiden tarkoituksena on tutkia turvallisuutta, ei tehoa. Kaikki jälkimmäistä koskevat väitteet, etenkin kun otetaan huomioon tutkittavien rajallinen määrä, olisivat hyvin spekulatiivisia. Siksi otsikko on harhaanjohtava. Kuten artikkelin viimeisessä virkkeessä todetaan: "... Seuraavaksi näitä yksilöllisiä rokotteita testataan laajemmissa kliinisissä tutkimuksissa, jotta nähdään, ovatko ne parempia kuin nykyiset hoidot, parantavatko ne eloonjäämisikää ja mitä pitkäaikaisia sivuvaikutuksia niillä voi olla." Annamme jutulle tunnustusta siitä, että siinä tuodaan esiin tärkeä seikka, jonka mukaan rokotteen valmistuksen odottaminen saattaa olla haitallista pitkälle edennyttä syöpää sairastaville potilaille. Jutussa sanotaan: "Koska rokotehoidot suunnitellaan ja tuotetaan nimenomaan kutakin yksilöä varten, ilmoittautumisesta hoidon aloittamiseen on viive - noin neljä kuukautta - joka voi olla liian pitkä joillekin pitkälle edennyttä syöpää sairastaville potilaille." Jutussa todetaan myös, että "molempia rokotteita pidettiin turvallisina", mutta siinä ei käsitellä tutkimuksissa mahdollisesti ilmeneviä sivuvaikutuksia. Mitä tapahtui niille viidelle potilaalle, jotka eivät olleet kasvaimettomia 25 kuukauden kuluttua? Jutussa mainitaan, että tarvitaan lisätutkimuksia mahdollisten haittojen tunnistamiseksi. Jutussa mainitaan, minkä tyyppisiä tutkimuksia tehtiin ja kuinka suuria tutkimuksia tehtiin. Molemmat näistä tekijöistä vaikuttavat väitteisiin, joita tutkimuksesta voidaan esittää. Tämä on tärkeää, koska esitetyt väitteet vaikuttavat liian suurilta verrattuna tutkimuksen hyvin alustavaan luonteeseen. Vaiheen I kliinisiä tutkimuksia käytetään turvallisuuden ja sivuvaikutusten tarkasteluun, ei johtopäätösten tekemiseen yksilöllisen lääketieteen tulevasta menestyksestä. Artikkelin ansioksi on luettava, että siinä on erittäin tärkeä lainaus yhdeltä tutkimuksen tekijöistä, joka selventää, että näistä alustavista tutkimuksista ei pidä tehdä johtopäätöksiä: "Vielä ei tiedetä, pidentävätkö nämä rokotteet syöpäpotilaiden elinaikaa tai ovatko ne tehokkaampia kuin muut hiljattain kehitetyt immunoterapiat. Tarvitaan lisää kliinisiä tutkimuksia, jotta voidaan selvittää näiden yksilöllisten neoepitooppirokotteiden hyödyllisyys." Tässä jutussa ei ole viitteitä tautien lietsonnasta. Juttuun on sisällytetty muutaman riippumattoman lähteen näkemyksiä. Tämä antaa lukijoille lisätietoa siitä, miten löydöksiä tulisi tulkita. Mahdollisista eturistiriidoista ei kuitenkaan anneta tietoa. Jutussa ei mainita nimeltä muita melanooman hoitovaihtoehtoja, mutta todetaan, että lisätutkimuksia tarvitaan näiden rokotteiden tehokkuuden selvittämiseksi nykyisiin vaihtoehtoihin verrattuna. Juttua olisi voitu parantaa sisällyttämällä siihen tietoa syövän uusiutumisen yleisyydestä syöpäpotilaiden keskuudessa, jotka käyttävät nykyisiä hoitovaihtoehtoja, kuten leikkausta ja kemoterapiaa. Yksi kuvatuista tutkimuksista tehtiin henkilöillä, jotka oli leikattu eikä heillä ollut muita hoitovaihtoehtoja. Olisi ollut hyödyllistä ilmoittaa, kuinka kauan kasvaimen uusiutumiseen kului aikaa ihmisillä, jotka eivät olleet saaneet muita hoitotoimenpiteitä. Vaikka sitä ei nimenomaisesti mainita, useimmat lukijat ymmärtävät, että rokotteita ei ole tällä hetkellä saatavilla ja että niitä on testattava vielä paljon ennen kuin ne ovat saatavilla - jos koskaan. Artikkelissa käsitellään tässä osiossa sitä, mikä tutkimuksessa on uutta ja mikä ei: "Potilaalle yksilöllisesti suunniteltuja syöpärokotteita, jotka on suunniteltu auttamaan immuunijärjestelmää tunnistamaan kasvaimet vierasesineiksi ja tuhoamaan ne, on harkittu mahdollisena hoitomuotona jo useiden vuosien ajan. Kunkin henkilön syövän ainutlaatuisten mutaatioiden selvittäminen, joka on aikaa vievä ja monimutkainen prosessi, on kuitenkin ensin tunnistettava, ennen kuin rokotetta voidaan kehittää kyseiselle henkilölle." Juttu sisältää riippumattomia lähteitä, eikä se näytä olevan riippuvainen uutistiedotteesta. Väite: Syöpämurros: HENKILÖKOHTAINEN MELANOMA-ROKOTE 'TURVALLINEN JA TEHOKAS' ENSIMMÄISISSÄ HENKILÖKOHTAISISISSA KLIINISISSÄ KOKEISSA.</w:t>
      </w:r>
    </w:p>
    <w:p>
      <w:r>
        <w:rPr>
          <w:b/>
        </w:rPr>
        <w:t xml:space="preserve">Tulos</w:t>
      </w:r>
    </w:p>
    <w:p>
      <w:r>
        <w:t xml:space="preserve">Perustelematonta spekulaatiota vai järkevää varovaisuutta? Molemmat ovat läsnä tässä Newsweekin jutussa, joka käsittelee kahta hyvin varhaista kokeilua immunoterapialääkkeistä, joita kehitetään suojaamaan melanoomalta. Vaikka otsikko kutsuu tutkimusta "syövän läpimurroksi", tutkijoiden lainaukset tuovat esiin tutkimusten rajoituksia, joita tarvitaan kipeästi. Kyseessä ovat loppujen lopuksi vaiheen 1 turvallisuustutkimukset, joista toisessa oli vain kuusi vapaaehtoista ja toisessa 13. Aivan liian pieni ryhmä, jotta voitaisiin esittää väitteitä onnistuneista tuloksista. Artikkelissa kerrotaan kuitenkin, mitä kysymyksiä rokotteisiin liittyy (esimerkiksi pidentävätkö ne elinikää ja kuinka tehokkaita ne ovat muihin hoitoihin verrattuna) ja millaisia tutkimuksia tarvitaan näihin kysymyksiin vastaamiseksi. Jutusta puuttuu kuitenkin selvästi keskustelu immunoterapiaan liittyvästä kohtuuttomasta hinnasta. Näemme paljon terveysalan uutisia ja PR-tiedotteita, jotka on omistettu immunoterapiatutkimuksille, joten olemme koonneet muutamia vinkkejä syövän immunoterapialääkkeitä koskevien uutisten uutisointiin. Tällaisten pienten, alustavien tutkimusten tuloksiin, joihin osallistui kuusi ja 13 vapaaehtoista, on suhtauduttava varovaisesti. Hoidon tehokkuutta koskevilla tiedoilla on vain vähän merkitystä, jos potilailla ei ole varaa hoitoon. Kustannuksista on keskusteltava, jotta potilaat voivat päättää, onko tällainen hoito heille edes mahdollista.</w:t>
      </w:r>
    </w:p>
    <w:p>
      <w:r>
        <w:rPr>
          <w:b/>
        </w:rPr>
        <w:t xml:space="preserve">Esimerkki 2.1533</w:t>
      </w:r>
    </w:p>
    <w:p>
      <w:r>
        <w:t xml:space="preserve">Kohta: Terveysviranomaiset ovat varoittaneet, että alue, jossa asuu viidesosa maailman väestöstä, voi olla uusi etulinja tautia vastaan, koska miljoonat ihmiset asuvat ahtaissa slummeissa ja julkisen terveydenhuollon järjestelmät ovat hauraita. Intian tapausten määrä nousi 13 387:ään, mikä on lähes 700 tapausta enemmän kuin edellisenä päivänä, huolimatta nyt neljättä viikkoa kestävästä ankarasta lukituksesta, joka kestää ainakin toukokuun alkuun asti. Viranomaiset ovat määritelleet viidenneksen Intian sadoista piirikunnista punaisiksi vyöhykkeiksi, joissa on eniten tapauksia, mukaan lukien New Delhin, Mumbain, Chennain, Bengalurun, Kolkatan ja Hyderabadin kaupungit. Koronaviruksen torjuntaa johtava liittovaltion terveysministeri Lav Agarwal sanoi kuitenkin, että tartuntojen lisääntyminen hidastuu, koska 1,3 miljardia ihmistä asuu Kiinan jälkeen maailman toiseksi väkirikkaimmassa maassa. Ennen sulkemista tapausten määrä kaksinkertaistui kolmen päivän välein, mutta nyt se kestää 6,2 päivää, Agarwal sanoi hallituksen tietoihin viitaten. "Lasku on tapahtunut, mutta meidän on jatkettava taistelua", hän sanoi. Hallitus on sanonut sallivansa ensi viikosta alkaen maatilojen ja teollisuuden toiminnan niissä osissa maaseutua, joihin koronavirus on vaikuttanut vähiten, jotta miljoonien ihmisten kärsimykset vähenisivät. Malediivien lomakohteena olevien saarten viranomaiset ovat asettaneet pääkaupunki Malen 14 päivän eristykseen sen jälkeen, kun kahdeksan ihmistä oli saanut positiivisen testituloksen kolmen viime päivän aikana, mikä on nostanut kokonaismäärän 28:aan. Hallitus oli jo aiemmin pysäyttänyt kaiken matkustamisen trooppisille saarille ja sieltä pois ja sulkenut liikeyritykset. Perjantaina terveydensuojeluvirasto antoi kuitenkin tiukan oleskelukiellon Maleen, jossa asuu 40 prosenttia maan 450 000 asukkaan väestöstä, koska pelättiin, että ruuhkaisessa kaupungissa puhkeaa suuri epidemia. Malediivit, jotka tunnetaan parhaiten valkoisista hiekoistaan ja palmujen reunustamista atolleistaan, raportoi ensimmäisestä tautitapauksestaan maaliskuun alussa, kun kahden saaristolomakeskuksen työntekijän testi oli positiivinen. Myös Bangladesh varoitti 160 miljoonan asukkaan väestöään siitä, että maa on vaarassa, kun positiivisia tapauksia havaittiin 45 piirikunnassa 64:stä. Se varoitti ankarista toimista kaikkia niitä vastaan, jotka rikkovat kotona pysymistä koskevia määräyksiä. "Vain sosiaalisella etäisyydellä voidaan pitää taudinpurkaus kurissa, koska tautiin ei ole saatavilla rokotetta tai hoitoa", terveyspalvelujen pääosasto sanoi lausunnossaan. Suuri huolenaihe on edelleen se, että testejä tehdään koko alueella vain vähän. Intia on hitaasti nostanut määrää torstaina hieman yli 27 000:een, mutta muihin maihin verrattuna se on edelleen pieni, kun otetaan huomioon valtava väestömäärä. Intiassa on testattu 203 ihmistä miljoonaa asukasta kohti, mikä on vähemmän kuin Brasiliassa (296) ja huomattavasti vähemmän kuin Yhdysvalloissa (9 866) ja Italiassa (18 481), joita kaikkia pidetään jälkeenjääneinä kilpailussa, jossa pyritään seulomaan mahdollisimman paljon ihmisiä. Seuraavassa on hallituksen virallisia lukuja koronaviruksen leviämisestä Etelä-Aasiassa:  * Intiassa on 13 387 vahvistettua tapausta, joista 437 on kuollut * Pakistanissa on 5988 tapausta, joista 107 on kuollut * Bangladeshissa on 1838 tapausta, joista 75 on kuollut * Afganistanissa on 906 tapausta, joista 30 on kuollut * Sri Lankassa on 238 tapausta, joista 7 on kuollut * Malediiveilla on 28 tapausta, joissa ei ole kuollut yhtään ihmistä * Nepalissa on 16 tapausta, joissa ei ole kuollut yhtään ihmistä * Bhutanissa on viisi tapausta, joissa ei ole kuollut yhtään ihmistä Vuorovaikutteinen graafinen kuva koronaviruksen maailmanlaajuisesta leviämisestä: open tmsnrt.rs/3aIRuz7 ulkoisessa selaimessa Väite: Etelä-Aasian koronavirustapauksia 22 000, kun Malediivit sulkee pääkaupungin.</w:t>
      </w:r>
    </w:p>
    <w:p>
      <w:r>
        <w:rPr>
          <w:b/>
        </w:rPr>
        <w:t xml:space="preserve">Tulos</w:t>
      </w:r>
    </w:p>
    <w:p>
      <w:r>
        <w:t xml:space="preserve">Koronavirustartunnan saaneiden ihmisten määrä ylitti perjantaina 22 000 rajan tiheään asutussa Etelä-Aasiassa, mikä johtui tapausten lisääntymisestä Intiassa ja siitä, että pieni Intian valtameren saarivaltio Malediivit sulki pääkaupunkinsa.</w:t>
      </w:r>
    </w:p>
    <w:p>
      <w:r>
        <w:rPr>
          <w:b/>
        </w:rPr>
        <w:t xml:space="preserve">Esimerkki 2.1534</w:t>
      </w:r>
    </w:p>
    <w:p>
      <w:r>
        <w:t xml:space="preserve">Kohta: Elokuussa 2019 monet sosiaalisen median käyttäjät törmäsivät uutiseen intialaisesta lapsesta, jonka suusta poistettiin 526 hammasta. Vaikka uutiset tulivat hyvämaineisilta uutislähteiltä, kuten NBC News, Time ja The Guardian, monet lukijat järkyttyivät uutisesta niin paljon, että heidän oli vaikea uskoa sitä todeksi. Tarina oli peräisin Saveetha Dental Collegen 1. elokuuta julkaisemasta tiedotteesta. Opisto selitti, että 7-vuotias poika tuotiin 3-vuotiaana läheiseen sairaalaan sen jälkeen, kun hänen vanhempansa olivat huomanneet turvotusta hänen leuassaan. Turvotusta ei kuitenkaan diagnosoitu, kunnes hänet tuotiin Saveetha Dental Collegeen neljä vuotta myöhemmin:  Vanhemmat toivat 7-vuotiaan pikkupojan Saveetha Dental College and Hospitaliin, koska hänen leuassaan oli turvotusta. Hänet oli viety 3-vuotiaana läheiseen sairaalaan Chennaissa, koska vanhemmat olivat havainneet oikeassa alaleuassa pienen turvotuksen, mutta hän kieltäytyi suostumasta tutkimuksiin, koska hän oli hyvin nuori. Näin ollen turvotus jäi diagnosoimatta 4 vuoden ajan. Hänet tuotiin laitoksellemme 7-vuotiaana, koska turvotus kasvoi hitaasti. Vanhemmat olivat hyvin huolissaan, koska he olivat ajatelleet, että kyseessä voisi olla leukasyöpä. Kirurgien suorittamassa alustavassa tutkimuksessa paljastui suuri vaurio, jossa oli useita kovia rakenteita yhdessä paikassa alaleuassa. Leikkauksen aikana leikkaava kirurgi huomasi hyvin erottuvan pussimaisen massan, joka poistettiin kokonaisuudessaan. Näyte painoi noin 200 grammaa. Näytteestä otettiin röntgenkuva, jossa paljastui useita pieniä läpikuultavia rakenteita. Kun suupatologit arvioivat asiaa tarkemmin, pussista löytyi heidän suureksi yllätyksekseen 526 hampaan kaltaista rakennetta. Patologien omien sanojen mukaan "se muistutti helmiä osterissa". Kesti 5 tuntia pikkutarkkaa etsintää, jotta kaikki pienet hampaat saatiin poistettua avatusta pussimaisesta näytteestä. "Tämä pandoralaatikko miniatyyrihampaita on kruununjalokivi", jatko-opiskelijat sanoivat. Hampaiden koot vaihtelivat 1 mm:stä 15 mm:iin, ja jokainen niistä muistutti hammasta, jonka kruunu oli kiilteen peitossa ja jossa oli juuren kaltainen rakenne. Pojan suusta poistetut 526 hammasta eivät olleet täysikokoisia - jotkut olivat jopa 1 mm:n kokoisia. Saveetha Dental College toimitti kuvan kaikista hampaan kaltaisista rakenteista, jotka poistettiin pojan suusta:  Opisto jakoi myös videon tästä lääketieteellisestä kummallisuudesta. Lisää kuvia leikkauksesta voi vilkaista täällä: Väite: Lääkärit poistivat 526 hampaan kaltaista rakennetta lapsen suusta Intiassa. </w:t>
      </w:r>
    </w:p>
    <w:p>
      <w:r>
        <w:rPr>
          <w:b/>
        </w:rPr>
        <w:t xml:space="preserve">Tulos</w:t>
      </w:r>
    </w:p>
    <w:p>
      <w:r>
        <w:t xml:space="preserve">Tämä harvinainen ilmiö tunnetaan nimellä compound ondontome. Saveetha Dental Collegen mukaan tämä on ensimmäinen "maailmanlaajuisesti dokumentoitu tapaus, jossa yhdeltä yksilöltä on löydetty näin monta pikkuruista hammasta".</w:t>
      </w:r>
    </w:p>
    <w:p>
      <w:r>
        <w:rPr>
          <w:b/>
        </w:rPr>
        <w:t xml:space="preserve">Esimerkki 2.1535</w:t>
      </w:r>
    </w:p>
    <w:p>
      <w:r>
        <w:t xml:space="preserve">Kohta: Italia ohitti torstaina Kiinan maana, jossa on rekisteröity eniten kuolemantapauksia erittäin tarttuvaan hengitystiesairauteen. Tapausten kokonaismäärä Italiassa nousi 47 021:een aiemmasta 41 035:stä, mikä on 14,6 prosentin nousu, kertoi väestönsuojeluvirasto. Kansallinen terveyslaitos (ISS) totesi taudinpurkauksen toistaiseksi kattavimmassa analyysissaan, että kuolleiden keski-ikä oli 78,5 vuotta, ja nuorin uhri oli 31-vuotias ja vanhin 103-vuotias. Mediaani-ikä oli 80 vuotta. Noin 41 prosenttia kaikista kuolleista oli 80-89-vuotiaita ja 35 prosenttia 70-79-vuotiaita. Italiassa on Japanin jälkeen maailman vanhin väestö, ja noin 23 prosenttia väestöstä on yli 65-vuotiaita. Lääketieteen asiantuntijat sanovat, että nämä väestörakenteet voivat selittää, miksi kuolemantapausten määrä on täällä niin paljon suurempi kuin missään muualla maailmassa. ISS:n raportissa, joka perustuu 3 200 kuolleen tutkimukseen, todetaan, että miesten osuus kuolemantapauksista oli 70,6 prosenttia ja naisten 29,4 prosenttia. Kuolleiden naisten keski-ikä oli 82 vuotta, kun taas miesten keski-ikä oli 79 vuotta. Vertailun vuoksi mainittakoon, että taudin positiivisen testituloksen saaneiden keski-ikä oli 63 vuotta. 481 kuolleen tarkempi analyysi osoitti, että lähes 99 prosenttia heistä kärsi yhdestä tai useammasta sairaudesta ennen viruksen tarttumista. Noin 48,6 prosentilla oli kolme tai useampia aiempia sairauksia. Yhteensä 73,8 prosentilla oli ollut korkea verenpaine, 34 prosentilla diabetes ja 30,1 prosentilla sydänsairaus. Sairaalaan tullessaan 76 prosentilla oli kuumetta, 73 prosentilla hengitysvaikeuksia, 40 prosentilla yskää ja 8 prosentilla ripulia. Ensimmäisten oireiden ilmaantumisen ja kuoleman välinen mediaaniaika oli kahdeksan päivää, ja sairaalassaoloaika oli keskimäärin vain neljä päivää. Tutkimuksessa tarkastelluista 3200 kuolemantapauksesta vain yhdeksän oli alle 40-vuotiaita, ja yhtä lukuun ottamatta kaikki olivat miehiä. Väite: Italian koronaviruskuolemat nousivat päivässä 627:llä, vanhukset suuressa vaarassa.</w:t>
      </w:r>
    </w:p>
    <w:p>
      <w:r>
        <w:rPr>
          <w:b/>
        </w:rPr>
        <w:t xml:space="preserve">Tulos</w:t>
      </w:r>
    </w:p>
    <w:p>
      <w:r>
        <w:t xml:space="preserve">Viranomaiset ilmoittivat perjantaina, että Italiassa puhjenneen koronaviruksen aiheuttamien kuolemantapausten määrä on noussut 627:llä 4 032:een, mikä on 18,4 prosenttia - absoluuttisesti mitattuna ylivoimaisesti suurin päivittäinen nousu sen jälkeen, kun tartunta ilmeni kuukausi sitten.</w:t>
      </w:r>
    </w:p>
    <w:p>
      <w:r>
        <w:rPr>
          <w:b/>
        </w:rPr>
        <w:t xml:space="preserve">Esimerkki 2.1536</w:t>
      </w:r>
    </w:p>
    <w:p>
      <w:r>
        <w:t xml:space="preserve">Kohta: "Terveysministeri Marta Temido kertoi lehdistötilaisuudessa ja kehotti kansalaisia tehostamaan taistelua taudin puhkeamista vastaan, koska "tunnelin päässä ei ole vielä valoa".  "Nyt on aika tasapainotella pelon ja rohkeuden välillä, rohkeuden pysyä kotona, jatkaa toisten auttamista ja pyytää apua, kun sitä tarvitaan", Temido sanoi. Portugali on vahvistanut 10 524 koronavirustapausta ja 266 kuolemantapausta, ja terveysviranomaiset odottavat taudinpurkauksen pysähtyvän toukokuun lopussa. Portugali jatkoi torstaina hätätilaansa 15 päivällä ja tiukensi toimenpiteitä liikkumisen rajoittamiseksi erityisesti tavallisesti vilkkaana pääsiäisloma-aikana. Portugalin kerran pelastettu talous kamppailee taudinpurkauksen kanssa, vaikka hallitus on toteuttanut useita toimenpiteitä perheiden ja yritysten auttamiseksi, muun muassa miljardien eurojen elvytyspaketin. Keskuspankki sanoi viime viikolla, että maa ajautuu tänä vuonna uudelleen taantumaan, ja bruttokansantuote laskee 3,7-5,7 prosenttia vuonna 2020. Viime vuonna se kasvoi 2,2 prosenttia. Työministeriö paljasti lauantaina antamassaan lausunnossa, että 31 914 portugalilaista yritystä, enimmäkseen mikro- ja pienyrityksiä, joissa on yhteensä 552 000 työntekijää, on jo hakenut mahdollisuutta irtisanoa työntekijöitään sen jälkeen, kun toimenpidettä tarkistettiin viikko sitten. Toimenpide antaa yrityksille mahdollisuuden väliaikaisesti keskeyttää työpaikkojen tarjoaminen tai lyhentää työaikaa, mutta se ei anna niille mahdollisuutta erottaa tai irtisanoa työntekijöitä. Ministeriön mukaan eniten irtisanomispyyntöjä tekivät majoitus- ja ravitsemisalan yritykset sekä teollisuusyritykset ja autokorjaamot. Tänä vuonna työttömyysaste nousee 10,1-11,7 prosenttiin, kun se vuonna 2019 on 6,5 prosenttia, keskuspankki sanoi. Maaliskuussa noin 321 000 ihmistä oli työttömänä, kun edelliskuussa heitä oli 293 000, myös työministeriön ennakkotiedot osoittivat lauantaina. "Työttömyys ei edelleenkään ole merkittävästi lisääntynyt", työministeri Ana Mendes Godinho sanoi SIC-televisiolle. "Monet yritykset valitsevat sen sijaan irtisanomisia." Väite: Portugalin koronavirustapaukset kasvavat, puoli miljoonaa työntekijää vaarassa lomauttaa.</w:t>
      </w:r>
    </w:p>
    <w:p>
      <w:r>
        <w:rPr>
          <w:b/>
        </w:rPr>
        <w:t xml:space="preserve">Tulos</w:t>
      </w:r>
    </w:p>
    <w:p>
      <w:r>
        <w:t xml:space="preserve">Portugalissa vahvistetut koronavirustapaukset ylittivät lauantaina 10 000:n rajan, ja hallituksen tietojen mukaan yli puoli miljoonaa portugalilaista työntekijää oli vaarassa joutua väliaikaisesti lomautetuksi taudinpurkauksen vuoksi.</w:t>
      </w:r>
    </w:p>
    <w:p>
      <w:r>
        <w:rPr>
          <w:b/>
        </w:rPr>
        <w:t xml:space="preserve">Esimerkki 2.1537</w:t>
      </w:r>
    </w:p>
    <w:p>
      <w:r>
        <w:t xml:space="preserve">Kohta: "Paras asia, jonka tupakkateollisuus voi tehdä COVID-19:n torjumiseksi, on lopettaa välittömästi tupakan tuotanto, markkinointi ja myynti", kansanterveysasiantuntija Gan Quan, kansainvälisen tuberkuloosin ja keuhkosairauksien vastaisen liiton johtaja, sanoi lausunnossaan. Ryhmä, joka yhdistää kansainvälisiä hengitys- ja keuhkosairauksien asiantuntijoita, virkamiehiä ja terveysvirastoja, sanoi olevansa "syvästi huolissaan" COVID-19:n vaikutuksesta maailman 1,3 miljardiin tupakoitsijaan, erityisesti köyhien maiden tupakoitsijoihin, joiden terveydenhuoltojärjestelmät ovat jo nyt ylikuormitettuja. Tupakoinnin tiedetään heikentävän immuunijärjestelmää, mikä heikentää sen kykyä reagoida tehokkaasti infektioihin. Tupakoitsijoilla voi myös jo olla keuhkosairauksia tai heikentynyt keuhkokapasiteetti, mikä lisää vakavien sairauksien riskiä huomattavasti. Quan sanoi, että hallituksilla ympäri maailmaa on "moraalinen velvollisuus" neuvoa tupakoitsijoita lopettamaan tupakointi. "Nyt on ehdottomasti paras aika lopettaa tupakointi", Quan sanoi. Unionin lausunnossa viitattiin Kiinassa ja muualla tehtyihin COVID-19-potilaiden alustaviin tutkimuksiin, joiden mukaan tupakoitsijat, jotka ovat saaneet tartunnan uudesta koronaviruksesta, sairastuvat vakavammin ja kärsivät vakavammista komplikaatioista, kuten hengitysvaikeuksista. Sen mukaan New England Journal of Medicine -lehdessä helmikuussa julkaistussa yli 1 000 COVID-19-potilasta tehdyssä tutkimuksessa todettiin, että tupakoitsijat - sekä entiset että nykyiset - selviytyivät huonosti, ja yli 25 prosenttia niistä, jotka tarvitsivat koneellista hengityskonehoitoa, joutuivat tehohoitoyksikköön tai kuolivat, oli tupakoitsijoita. Myös Maailman terveysjärjestö ja Euroopan tautien ehkäisy- ja valvontakeskus ovat varoittaneet, että tupakointi voi altistaa ihmiset COVID-19:n vakaville komplikaatioille. Väite: Asiantuntijat kehottavat tupakoitsijoita ja tupakkayhtiöitä lopettamaan COVID-19:n vuoksi.</w:t>
      </w:r>
    </w:p>
    <w:p>
      <w:r>
        <w:rPr>
          <w:b/>
        </w:rPr>
        <w:t xml:space="preserve">Tulos</w:t>
      </w:r>
    </w:p>
    <w:p>
      <w:r>
        <w:t xml:space="preserve">Terveysasiantuntijat kehottivat maanantaina tupakoitsijoita lopettamaan tupakoinnin ja savukeyhtiöitä lopettamaan tupakkatuotteiden valmistuksen ja myynnin, jotta COVID-19:n aiheuttamia riskejä voitaisiin vähentää.</w:t>
      </w:r>
    </w:p>
    <w:p>
      <w:r>
        <w:rPr>
          <w:b/>
        </w:rPr>
        <w:t xml:space="preserve">Esimerkki 2.1538</w:t>
      </w:r>
    </w:p>
    <w:p>
      <w:r>
        <w:t xml:space="preserve">Kohta: Daily Mining Gazette of Houghton kertoo, että ympäristönsuojeluvirasto pyytää julkisia kommentteja Keweenaw Bayn intiaaniyhteisön hakemuksesta. Jos hakemus hyväksytään, heimo saisi kehittää ja ylläpitää omia vedenlaatunormejaan reservaattinsa pintavesille. Upper Peninsula -reservaattiin mahdollisesti vaikuttavaan vedenlaatuun liittyvät huolenaiheet liittyvät karjankasvatukseen, kaupalliseen puunkorjuuseen, kaivostoimintaan, tiesuolan valumiseen, laittomaan kaatopaikkasijoitukseen, teollisuuspäästöihin, sakokaivoihin ja nurmikkokemikaaleihin. Sanomalehti kertoo, että julkinen lausuntoaika on avoinna 23. toukokuuta asti. Viranomaiset ilmoittivat aiemmin tänä vuonna, että EPA myönsi heimolle 195 000 dollarin avustuksen ympäristötietojen raportointijärjestelmän uudistamiseksi. ___ Tiedot osoitteesta: The Daily Mining Gazette, http://www.mininggazette.com Claim: Native American tribe seeks to set water quality standards.</w:t>
      </w:r>
    </w:p>
    <w:p>
      <w:r>
        <w:rPr>
          <w:b/>
        </w:rPr>
        <w:t xml:space="preserve">Tulos</w:t>
      </w:r>
    </w:p>
    <w:p>
      <w:r>
        <w:t xml:space="preserve">Michiganissa sijaitseva intiaaniheimo haluaa ottaa käyttöön Clean Water Act -lain mukaiset vedenlaatunormit reservaatissaan.</w:t>
      </w:r>
    </w:p>
    <w:p>
      <w:r>
        <w:rPr>
          <w:b/>
        </w:rPr>
        <w:t xml:space="preserve">Esimerkki 2.1539</w:t>
      </w:r>
    </w:p>
    <w:p>
      <w:r>
        <w:t xml:space="preserve">Kohta: Ne elävät nyt eläkkeellä - suuremmissa aitauksissa, joissa ne voivat mennä ulos, syödä salaattia ja porkkanoita, kastaa sormensa värikkäisiin muovialtaisiin, maalata ja roikkua putkissa ja renkaissa - suhteellisen rauhassa. Yhä useammat tutkimuslaboratoriot siirtävät kädellisiä eläkkeelle Primates Inc:n kaltaisiin turvapaikkoihin, jotka ovat 17 hehtaarin (7 hehtaarin) kokoinen maaseutuyhdyskunta Wisconsinin keskiosassa, jossa ne voivat elää jäljellä olevat vuotensa, kertovat turvapaikat ja tutkijat. Joillekin apinoille tämä on ensimmäinen kerta, kun ne hengailevat raittiissa ilmassa. "On hienoa nähdä niiden katselevan ympärilleen hämmästyneinä. Kaikki oli hyvin rauhallista ja rauhallista", sanoi Amy Kerwin, joka työskenteli 15 vuotta Westfieldin, Wisconsinin osavaltion turvapaikan perustamiseksi työskenneltyään ensin Wisconsinin yliopiston tutkimuslaboratoriossa. Yhdysvaltain maatalousministeriön tuoreimpien tietojen mukaan vuonna 2017 tutkimuslaitoksissa oli noin 110 000 kädellistä. Vaikka useimmat tutkimuslaitokset tarvitsevat kädellisiä lopetettavaksi niiden kudosten tutkimiseksi, teknologinen kehitys, kuten aivoskannaukset, tarkoittaa, että yhä harvempi apina on lopetettava. Lisäksi tutkijat, jotka pääsevät eläinten kanssa läheisiksi, pyrkivät entistä enemmän antamaan eläkepäiviä eläimille, jotka selviytyvät, eikä niitä lopeteta. Vuonna 2015 ryhmä tutkijoita, jatko-opiskelijoita ja eetikko perustivat Research Animal Retirement Foundation -säätiön. Se kerää varoja laboratorioille, jotta ne voivat maksaa eläinsuojille eläinten eläkkeelle siirtämisestä. Tähän mennessä he ovat antaneet 33 000 dollaria rahoitusta kolmelle apinalle, jotka menivät Wisconsinin turvapaikkaan. Vierailu Indianassa sijaitsevassa Peaceable Primate Sanctuaryssä auttoi vakuuttamaan edustaja Jackie Walorskin (R-Ind.), joka yhdessä edustaja Brendan Boylen (D-Penn.) kanssa kirjoitti viime kuussa lakiesityksen, jossa vaaditaan liittovaltion virastoja laatimaan politiikka, jonka mukaan eläimet, joita ei enää tarvita tutkimukseen, voidaan adoptoida tai sijoittaa turvapaikkoihin. Tällä hetkellä mikään liittovaltion säädös ei määrää, mitä eläimille tapahtuu. Jotkut myydään muihin tutkimuksiin, kun yksi tutkimus on tehty. Lakiehdotuksessa ei käsitellä rahoitusta, joka on yksi tärkeimmistä esteistä kädellisten saamiseksi eläinsuojiin. Tällä hetkellä National Institutes of Healthin, joka on maailman suurin biolääketieteellisen tutkimuksen julkinen rahoittaja, myöntämät apurahat eivät sisällä rahaa eläkepäiviä varten. Näin ollen laboratorioiden ja suojelualueiden on löydettävä kymmeniä tuhansia dollareita apinaa kohti vuodessa, jotka tarvitaan apinoiden hoitamiseen. Apinat lopettavat tutkimukset eri ikäisinä, ja jotkut apinat voivat elää vuosikymmeniä. Joillakin voi olla myös pitkäaikaisia ongelmia, kuten tylsyyden aiheuttamia pakonomaista käyttäytymistä. Siksi monet turvapaikat vaativat laboratorioilta jonkin verran rahoitusta, usein 10 000-20 000 dollaria, apinoiden hoitoon ja tilojen luomiseen. Koska monet kädellisistä ovat eläneet vain laboratorioissa, niillä ei ole luonnossa elämiseen tarvittavia taitoja. North American Primate Sanctuary Alliancen (NAPSA), joka on vankeudessa pidettävien kädellisten etujärjestö, ohjelmajohtaja Erika Fleuryn mukaan suurin osa akkreditoiduissa turvapaikoissa olevista kädellisistä on simpansseja, kapusiiniapinoita ja orava-apinoita. Ne tulevat tutkimuksesta, viihdeteollisuudesta tai yksityiskodeista. Simpansseja ei enää käytetä useimmissa tutkimuksissa. NIH ilmoitti vuonna 2013, että se lopettaa niiden tukemisen tutkimuksessa ja että ne pitäisi siirtää suojelualueisiin, joille myönnetään rahoitusta. Se viittasi Institute of Medicinen vuonna 2011 laatimaan raporttiin, jossa todettiin, että simpanssien käyttö biolääketieteellisessä tutkimuksessa on tarpeetonta. Tutkimusyliopistoja ja lääketieteellisiä tutkimusyrityksiä edustavan Americans for Medical Progress -järjestön puheenjohtaja Cindy Buckmaster sanoi, että rahoituksen lisäksi tutkijat ovat huolissaan turvapaikkojen standardeista, niiden taloudellisesta elinkelpoisuudesta ja siitä, aiheuttavatko joidenkin turvapaikkojen yhteydet eläinoikeusryhmiin niiden pahaa sanomista laitoksesta. "Olemme niille todella kiitollisia ja haluamme, että niillä on ihana elämä sen jälkeen", Buckmaster sanoi. "Ne todellakin ansaitsevat sen. Mutta se on tehtävä hyvin ja kunnolla, koska emme aio asettaa eläimiämme vaaraan." Jotkin eläinten oikeuksia puolustavat ryhmät, kuten People for the Ethical Treatment of Animals, eivät kannata tutkimusta, mutta hyväksyvät sen, että apinat siirretään eläinsuojiin sen sijaan, että ne lopetettaisiin. Eläinsuojeluyhdistyksiä on ollut olemassa jo vuosikymmeniä, mutta vuonna 2010 yli puoli tusinaa yhdisti voimansa NAPSA:n perustamiseksi. Tällä hetkellä jäseninä on kahdeksan turvapaikkaa, joissa on noin 775 kädellistä. Jäsenyys edellyttää muun muassa, että turvapaikoilla on USDA:n lupa, että ne ovat Global Federation of Animal Sanctuaries -järjestön akkreditoimia tai että ne ovat Association of Zoos &amp; Aquariums -järjestön sertifioimia. NAPSA:n mukaan Yhdysvalloissa ja Kanadassa on 31 muuta eläinsuojelualuetta, jotka eivät ole jäseniä ja joissa on kädellisiä, mutta joiden vaatimukset vaihtelevat. Sen lisäksi, että NAPSA vaatii suojelualueilta korkeita standardeja, se myös tehostaa toimiaan tutkijoiden parissa kannustaakseen heitä pyytämään eläkerahoitusta etukäteen. NIH:n tiedottaja ei vastannut siihen, harkitsisiko virasto apinoiden eläkkeelle siirtymistä varten myönnettävien apurahojen lisäämistä, vaan totesi lausunnossaan vain, että eläinten omistajat ovat vastuussa jatkuvasta hoidosta. Kerwin, joka perusti wisconsinilaisen turvapaikan, sanoi nähneensä apinoiden rauhoittuvan eläkkeellä. Hänen tavoitteenaan on saada 100 apinaa seuraavien 20 vuoden aikana. "Pelkästään tieto siitä, että näitä pieniä yksilöllisiä persoonallisuuksia on tuhansia ja suurelta osin kukaan ei tiedä niistä ja jopa tarpeesta auttaa niitä. Siksi koen sen tärkeäksi", hän sanoi. Väite: Yhä useammat tutkimuslaboratoriot jättävät apinoita eläkkeelle tutkimusten päättyessä.</w:t>
      </w:r>
    </w:p>
    <w:p>
      <w:r>
        <w:rPr>
          <w:b/>
        </w:rPr>
        <w:t xml:space="preserve">Tulos</w:t>
      </w:r>
    </w:p>
    <w:p>
      <w:r>
        <w:t xml:space="preserve">Izzle, Timon, Batman, River ja Mars viettivät vuosia suljettuna laboratorioon, ja heidän elämänsä oli omistettu testeille ihmisten terveyden hyväksi.</w:t>
      </w:r>
    </w:p>
    <w:p>
      <w:r>
        <w:rPr>
          <w:b/>
        </w:rPr>
        <w:t xml:space="preserve">Esimerkki 2.1540</w:t>
      </w:r>
    </w:p>
    <w:p>
      <w:r>
        <w:t xml:space="preserve">Kohta: (1258 GMT) laskeutuminen White Sandsin aavikolle päätti turbulentit 48 tuntia Boeingin epäonnistuneessa astronauttikapselin virstanpylvästestissä, jonka tarkoituksena on auttaa NASAa saamaan takaisin miehitetyt avaruuslentokapasiteettinsa. Perjantaina ilmennyt ohjelmisto-ongelma aiheutti sen, että kapseli ei saavuttanut avaruusaseman kanssa kohtaamiseen tarvittavaa kiertorataa. Tämä oli Boeingille jälleen yksi epätoivottu tekninen mustamaalaus tänä vuonna, jolloin yhtiö on joutunut kriisiin 737 MAX -matkustajakoneen lentokieltoon asettamisen vuoksi, kun lentokoneet olivat syöksyneet maahan kahden kuolonkolarin seurauksena. Ilmailuyhtiön ja Nasan virkamiehet huokaisivat helpotuksesta laskeutumisen jälkeen, joka oli erittäin haastava saavutus. "Tänään se ei oikeastaan olisi voinut mennä yhtään paremmin", Boeingin avaruusalan toimitusjohtaja Jim Chilton sanoi toimittajille sunnuntaina ja lisäsi, että asiantuntijat tarvitsevat viikkoja analysoidakseen tästä tehtävästä saadut tiedot ennen kuin he voivat päättää, voiko Boeing jatkaa suunnitelmaansa lähettää miehitetty tehtävä avaruusaluksella vuonna 2020. Laskeutuminen, jossa testattiin kapselin vaikeaa paluuta ilmakehään ja laskuvarjon avautumista, tuottaa arvokkaimmat testitiedot sen jälkeen, kun se ei saavuttanut yhtä keskeisistä tavoitteistaan eli telakoitumista avaruusasemaan. "Saamme mielestäni paljon enemmän tietoa kuin mitä olisimme saaneet, jos testi olisi sujunut suunnitelmien mukaan", NASAn hallintojohtaja Jim Bridenstine sanoi. Starlinerin laskeutumisen jälkeen insinööriryhmät ryntäsivät kuorma-autoilla tarkastamaan alusta, jonka kuusi turvatyynyä pehmittivät sen iskun aavikon pintaan suunnitellusti, kuten suorasta videolähetyksestä näkyi. Chilton sanoi, että avaruusalus oli laskeutumisen jälkeen hyvässä kunnossa, eikä siinä ollut juurikaan hiiltymiä ja ilmanpaine ja lämpötila ohjaamossa olivat vakaat. CST-100 Starlinerin ensimmäinen laukaisu kiertoradalle oli Boeingille virstanpylväs. Yhtiö kilpailee SpaceX:n kanssa, joka on miljardööri ja huipputeknologiayrittäjä Elon Muskin yksityisomistuksessa oleva rakettifirma, NASAn miehitettyjen avaruuslentojen elvyttämisestä. SpaceX suoritti maaliskuussa onnistuneen miehittämättömän lennon Crew Dragon -kapselillaan avaruusasemalle. Kun Starliner-kapseli oli laukaistu Floridasta perjantaina, automaattisen ajastimen virhe esti sitä saavuttamasta oikeaa kiertorataa, jotta se voisi tavata avaruusaseman ja telakoitua siihen. Chiltonin mukaan ajastin oli käynnissä 11 tuntia eteenpäin, mikä aiheutti sen, että avaruusalus poltti polttoainetta liian nopeasti. Starlinerin kolme päävarjoa avautuivat sunnuntaina runsaan kilometrin (1 600 metrin) päässä Maan pinnasta sen jälkeen, kun se oli kestänyt kovaa kuumuutta ilmakehän läpi tapahtuneen rajujen laskeutumisten seurauksena ja pudonnut 25-kertaisella äänennopeudella. Laskuvarjojen avautuminen, joka on yksi kaupallisen miehitetyn avaruuskapselin kehittämisohjelman haastavimmista menettelyistä, toi Boeingille voiton edellisen onnettomuuden jälkeen, kun yksi laskuvarjo ei avautunut Starlinerin keskeytystyöntövoimien marraskuisen testin aikana. Testissä kapseli lennätettiin kilometrien päähän taivaalle osoittaakseen, että kapselin avulla voidaan laskeutua turvallisesti takaisin maahan, jos laukaisu epäonnistuu. Boeingin ja Nasan virkamiehet sanoivat, etteivät he vieläkään ymmärrä, miksi ohjelmisto aiheutti sen, että alus ei päässyt vaaditulle kiertoradalle. Sunnuntain laskeutuminen oli ensimmäinen kerta, kun ihmisiä varten suunniteltu yhdysvaltalainen kiertoradalla liikkuva avaruuskapseli laskeutui maahan. Kaikki aiemmat yhdysvaltalaiset kapselit, mukaan lukien SpaceX:n Crew Dragon, ovat laskeutuneet mereen. Venäjän Sojuz-kapselit ja Kiinan aiemmat miehistökapselit ovat laskeutuneet. Nyttemmin eläkkeelle jäänyt avaruussukkula liukui maahan kuin massiivinen lentokone. (KUVA: Avaruuslentoja - täällä) Väite: "Napakymppi" laskeutuminen kruunaa Boeingin virheellisen astronauttikapselin testilennon.</w:t>
      </w:r>
    </w:p>
    <w:p>
      <w:r>
        <w:rPr>
          <w:b/>
        </w:rPr>
        <w:t xml:space="preserve">Tulos</w:t>
      </w:r>
    </w:p>
    <w:p>
      <w:r>
        <w:t xml:space="preserve">Boeing Co:n (BA.N) Starliner-avaruusalus laskeutui sunnuntaina "napakymppiin" New Mexicon autiomaahan, mikä oli onnistunut päätös miehittämättömälle testilennolle, joka kaksi päivää aiemmin epäonnistui Kansainväliseen avaruusasemaan telakoitumiseen tarvittavaan kiertorataan.</w:t>
      </w:r>
    </w:p>
    <w:p>
      <w:r>
        <w:rPr>
          <w:b/>
        </w:rPr>
        <w:t xml:space="preserve">Esimerkki 2.1541</w:t>
      </w:r>
    </w:p>
    <w:p>
      <w:r>
        <w:t xml:space="preserve">Kohta: Jutussa käsiteltiin kustannuksia perusteellisemmin kuin monissa kosmetiikkatuotteista kertovissa jutuissa. Siinä sanotaan: "Se on kuitenkin kallista: kuukauden Latisse-toimitus voi maksaa jopa 150 dollaria, ja tämä on määrä, joka on sopiva käytettäväksi pelkästään silmäripsiin. Rogaine, jota saa nyt myös reseptivapaasti, maksaa noin 25 dollaria kuukaudessa, ja Propeciaa saa kuukaudessa noin 75 dollaria." Jutussa ei määritetty määrällisesti Latissen tai muiden hiustenlähtötuotteiden hyötyjä. Jutussa mainittiin ohimennen haitat, mutta niitä ei kvantifioitu. Toivoisimme, että se olisi tehnyt niin. Ongelmana on se, että kyse on off label -käytöstä, mutta ainakin joitakin muihin, vakiintuneempiin tuotteisiin liittyviä haittoja olisi voitu kvantifioida. Sen sijaan jutussa annetaan haittakysymykselle lyhyt puheenvuoro ja sanotaan: "Yksi Latissen eduista on, että sitä on käytettävä vain kerran päivässä (rogainea on käytettävä kahdesti; Propeciaa käytetään kerran päivässä), eikä se näytä aiheuttavan reaktioita henkilöille, jotka ovat allergisia minoksidiilille." Toivoisimme, että jutussa olisi kerrottu hiustenlähtötuotteiden tehokkuudesta. Saamme vain yhden tosiuskovaisen kommentin, "että (Latisse) on toiminut noin 70 prosentilla hänen potilaistaan". Olisimme myös halunneet nähdä kommentin tuotteiden jatkuvan käytön tarpeesta. Jutussa vältetään hienosti se, mitä tällaisessa tapauksessa voisi paremmin kutsua pelon lietsonnaksi. Usein kosmeettista lääketiedettä koskevat tarinat saavat ihmiset tuntemaan ikääntyvän minänsä riittämättömäksi. Tässä jutussa itse asiassa vitsaillaan hieman ajatuksella, että miehet ovat vainoharhaisia hiustenlähtönsä suhteen, vähättelemättä kuitenkaan hiustenlähdön aiheuttamaa hyvin todellista ahdistusta. Mielestämme yksi tohtori Bernsteinin kommentti näytti lääketieteellistävän kaljuuntumista. Hän sanoi, että "on tärkeää muistaa, että kaljuuntuminen on erilainen kuin muut sairaudet, joissa voi edetä niin pitkälle, ettei enää voida auttaa. ...Kun meillä on lääke hiustenlähtöön, kaikki voivat hyötyä siitä." Meidän mielestämme tämä on vappuna. Jutussa siteerattiin tosin kahta hiustenlähtöön erikoistunutta asiantuntijaa. Toivoisimme, että juttu olisi ollut hieman laajempi ja että siinä olisi puhuttu jonkun sellaisen henkilön kanssa, joka ei tällä hetkellä määrää Latissea ja joka voisi puhua tämänkaltaisen uNPRoven-tuotteen turvallisuudesta ja tehokkuudesta. Jutussa käsitellään useita vaihtoehtoja ja annetaan jopa hintatietoja joidenkin osalta. Siinä sanotaan esimerkiksi: "Niille, jotka ovat liian kärsimättömiä odottamaan, on myös rohkea ja muodikas ratkaisu ajella päänsä." Toivoisimme kuitenkin, että olisi annettu vertailukelpoista tietoa tehokkuudesta. Jutussa tehdään selväksi, että Latisse on reseptivalmiste, jota myydään silmäripsien hoitoon, mutta jota jotkut lääkärit käyttävät hiustenlähtöön ilman reseptiä. Tuote vaikuttaa ehdottomasti uudelta, ja jutussa se asetetaan hyvin oikeaan asiayhteyteen. Juttu meni paljon uutistiedotetta pidemmälle. Toisin kuin muissa uusista kosmeettisista hoitomuodoista kertovissa jutuissa, tämä juttu ei ehkä ole suuri hitti tuotteen valmistajalle. Esimerkiksi pääanekdootissa esiintyvä mies kertoo, että hän on lopettanut tuotteen käytön, koska se on liian kallis. Väite: Uusia strategioita hiusten etsinnässä</w:t>
      </w:r>
    </w:p>
    <w:p>
      <w:r>
        <w:rPr>
          <w:b/>
        </w:rPr>
        <w:t xml:space="preserve">Tulos</w:t>
      </w:r>
    </w:p>
    <w:p>
      <w:r>
        <w:t xml:space="preserve">Arvostimme sitä, että jutussa hyödynnettiin kokeellista hiustenlähtötuotetta Latissea kohtaan heränneen uuden kiinnostuksen avaamaa tilaisuutta tarkastella hiustenlähtölääkkeitä laajemmin. Pidimme erityisesti kustannuksia käsittelevästä osiosta. Hiustenlähtö on yksi lääkeyhtiöiden vaikeasti tavoiteltavista kultamunista. Markkinoilla on tällä hetkellä kaksi tärkeintä tuotetta, mutta molempiin liittyy merkittäviä sivuvaikutuksia ja kysymyksiä pitkän aikavälin tehosta. Kaikki uudet tulokkaat hiustenlähtöön liittyvillä aloilla aiheuttavat yleensä innostusta, ja mielestämme toimittajien velvollisuutena on nähdä ylenpalttisen markkinoinnin taakse ja keskittyä tosiasioihin. Tässä jutussa näin tehtiin jossain määrin, ja toivomme, että kun tuotetta tutkitaan tarkemmin, sen haitoista ja hyödyistä saadaan enemmän kriittistä analyysiä.</w:t>
      </w:r>
    </w:p>
    <w:p>
      <w:r>
        <w:rPr>
          <w:b/>
        </w:rPr>
        <w:t xml:space="preserve">Esimerkki 2.1542</w:t>
      </w:r>
    </w:p>
    <w:p>
      <w:r>
        <w:t xml:space="preserve">Kohta: "Mutta Ohion kuvernööri John Kasich erottuu edukseen, koska hän on ainoa, joka käytti hyväkseen ohjelman Medicaid-laajennusvaihtoehtoa. Floridan entinen kuvernööri Jeb Bush ei aikonut antaa tämän valinnan jäädä huomaamatta. Bush mainosti laajentamisen vastustamista Floridassa Etelä-Carolinassa käydyssä väittelyssä. "(Floridan) kuvernööri kannatti sitä, mitä John teki", Bush sanoi 13. helmikuuta. ""Niin oli myös Floridan senaatti. Sitoutunut edustajainhuoneen puhemies pyysi minua menemään yksityishenkilönä puhumaan laajentamista vastaan. Minä tein niin, eikä sitä laajennettu siellä.""" Johon Kasich ampui takaisin: ""Kun Jeb oli kuvernöörinä - hänen ensimmäiset neljä vuotta kuvernöörinä - hänen Medicaid-ohjelmansa kasvoi kaksi kertaa nopeammin kuin minun. Onko selvä? Se on vain fakta."" Emme voi ratkaista, kumpi mies on fiskaalisesti vastuullisempi, mutta voimme verrata Medicaid-menojen kehitystä. Eri ajanjaksoja erottaa puolitoista vuosikymmentä - Floridan osalta 1999-2003 ja Ohion osalta 2011-15 - mutta kun otetaan huomioon olosuhteiden valtava muutos, luvut puhuvat puolestaan. Kasichin kampanja toimitti Medicaid-menoja koskevat luvut sekä Ohiosta että Floridasta, ja vahvistimme ne molempien osavaltioiden riippumattomista lähteistä. Miljoonina dollareina ilmaistut menosummat sisältävät sekä liittovaltion että osavaltioiden osuudet Medicaidiin. Ohio 2011 2012 2013 2013 2014 2015 Muutos yhteensä 17 681 $ 18 401 $ 18 857 $ 20 859 $ 23 467 32,7 % Vuosimuutos 4,1 % 2,5 % 10,6 % 12,5 % Florida 1999 2000 2001 2002 2003 6 947 $ 7 764 $ 8 901 $ 10 220 $ 11 437 64,6 % Vuosimuutos 11,8 % 14,6 % 14,8 % 14,8 % 11,9 % (Miljoonina dollareina) Lähde: Määrät eivät ole suoraan vertailukelpoisia, koska inflaatio muuttaa dollarien arvoa vuosikymmenten aikana. Mutta kasvun osalta Medicaid-menot kasvoivat Bushin aikana kaksi kertaa nopeammin kuin viime aikoina Kasichin aikana. Emme kuitenkaan kehottaisi tekemään tästä yksinkertaisia johtopäätöksiä. Lukujen taustalla olevat tekijät Floridan Medicaid-budjetti kasvoi nopeasti Bushin ensimmäisellä kaudella, mikä johtui suurelta osin pitkäaikaishoitoon suunnattujen menojen lisääntymisestä. Urban Institute -instituutin vuonna 2002 laatimassa raportissa todettiin, että Bushin astuessa virkaansa Floridassa oli "täysimittainen kriisi" hoitokodeissa. "Krooninen henkilöstöpula johti hoidon laadun heikkenemiseen, mikä puolestaan johti oikeudenkäynteihin, jotka johtivat erittäin suuriin korvauksiin valittajille ja alan vastuuvakuutusmaksujen nousuun", raportissa todettiin. Larry Polivka johtaa nykyään Claude Pepper Centeriä, joka on Florida State Universityn julkisen politiikan analyysiryhmä. Hän toimi 2000-luvun alussa neuvoa-antavassa komiteassa, jonka tehtävänä oli ehdottaa keinoja pitkäaikaishoitojärjestelmän ongelmien korjaamiseksi. Bush hyväksyi monet suosituksista, kuten hoitokotien henkilökunnan lisäämisen, eivätkä ne olleet halpoja. "Bush lisäsi pitkäaikaishoidon rahoitusta budjetin pitkäaikaishoitoa koskevaan osaan hyvin merkittävästi", Polivka kertoi meille. Yhdysvaltain terveys- ja sosiaalipalveluministeriön vuonna 2002 tekemä arviointi toisti Polivkan näkemyksen. ""Tammikuussa 2001 kuvernööri Jeb Bush esitteli osittain "vanhusystävällisen" aloitteensa, jossa vaadittiin hoitokotien rahoituksen huomattavaa lisäämistä ja hoitokotien hoidon laadun uudistamista"", raportissa todetaan, että Bush allekirjoitti muutokset laiksi toukokuussa 2001. Polivka sanoi, että osavaltiossa on muita osavaltioita suurempi osuus vanhuksia, ja kaikki, mitä hoitokodeille ja muille pitkäaikaishoitopalveluille tehdään, vaikuttaa merkittävästi menoihin. Polivkan mukaan tilannetta ei ole helpottanut se, että osavaltiossa oli myös lyhyt taantuma vuonna 2001. Työttömyys nousi yli 2 prosenttiyksikköä vuonna 2002. Kun talous heikkenee, yhä useammat ihmiset turvautuvat Medicaidiin. Polivka sanoi, että Floridassa tärkein tekijä oli kuitenkin hoitokotihoito, yhteisöhoito ja kotihoito. Ohiossa 15 vuotta myöhemmin talous auttoi osavaltiota. Työttömyys laski lähes puoleen, 9,2 prosentista 4,7 prosenttiin. Tämä helpotti Medicaidin kysyntää. Osavaltio teki kuitenkin monia asioita suoraan hillitäkseen Medicaid-menoja. Amy Rohling McGee, Ohion terveyspoliittisen instituutin puheenjohtaja, kertoi, että Kasich keskittyi kroonisiin sairauksiin, kuten astmaan, ja pitkäaikaishoitoon. McGee sanoi, että hallinnon politiikalla oli merkittävä rooli Medicaid-kustannusten nousun hillitsemisessä, mutta hän huomautti myös, että muut suuntaukset vaikuttivat asiaan. "On vaikea erottaa, mikä vähentää terveydenhuoltomenojen kasvua", McGee sanoi. "Kyse on todennäköisesti useiden tekijöiden yhdistelmästä. Asiantuntijat eri puolilla maata totesivat, että terveydenhuoltomenot ovat kasvaneet hitaammin viime vuosina. Osittain tämä johtui laman jälkeisestä hidastumisesta. Osittain syynä saattoi olla myös kohtuuhintainen terveydenhuoltolaki (Affordable Care Act). Mutta myös Ohiossa tapahtuneet muutokset vaikuttivat asiaan.""" Hallituksemme Kasich sanoi, että Floridan Medicaid-menot kasvoivat Bushin hallinnon neljän ensimmäisen vuoden aikana kaksi kertaa nopeammin kuin ne kasvoivat Kasichin neljän ensimmäisen Ohiossa vietetyn vuoden aikana. Menoluvut vahvistavat tämän. Hyvin erilaisten osavaltioiden vertailuihin hyvin eri aikoina on kuitenkin syytä suhtautua varovaisesti. Terveydenhuollon inflaation ja talouden suuret kansalliset suuntaukset vaikuttivat merkittävästi Medicaid-menoihin molemmissa osavaltioissa. Floridassa Bushin kohdalla terveydenhuollon inflaatio oli korkeampi ja talous oli laskusuhdanteessa. Ohiossa terveydenhuoltomenot vähenivät ja työmarkkinat paranivat. Molempien kuvernöörien budjetti- ja poliittiset päätökset vaikuttivat kuitenkin Medicaid-menoihin. Lausunto on täsmällinen, mutta se kaipaa lisätietoja." Väite: Kun Jeb (Bush) oli kuvernöörinä, hänen neljän ensimmäisen kuvernöörivuoden aikana hänen Medicaid-ohjelmansa kasvoi kaksi kertaa nopeammin kuin minun.</w:t>
      </w:r>
    </w:p>
    <w:p>
      <w:r>
        <w:rPr>
          <w:b/>
        </w:rPr>
        <w:t xml:space="preserve">Tulos</w:t>
      </w:r>
    </w:p>
    <w:p>
      <w:r>
        <w:t xml:space="preserve">Kasich sanoi, että Floridan Medicaid-menot kasvoivat Bushin hallinnon neljän ensimmäisen vuoden aikana kaksi kertaa niin nopeasti kuin Kasichin neljän ensimmäisen Ohiossa vietetyn vuoden aikana. Menoluvut vahvistavat tämän. Hyvin erilaisten osavaltioiden vertailuihin hyvin eri aikoina on kuitenkin syytä suhtautua varovaisesti. Terveydenhuollon inflaation ja talouden suuret kansalliset suuntaukset vaikuttivat merkittävästi Medicaid-menoihin molemmissa osavaltioissa. Floridassa Bushin kohdalla terveydenhuollon inflaatio oli korkeampi ja talous oli laskusuhdanteessa. Ohiossa terveydenhuoltomenot vähenivät ja työmarkkinat paranivat. Molempien kuvernöörien budjetti- ja poliittiset päätökset vaikuttivat kuitenkin Medicaid-menoihin. Väite on täsmällinen, mutta se tarvitsee lisätietoja.</w:t>
      </w:r>
    </w:p>
    <w:p>
      <w:r>
        <w:rPr>
          <w:b/>
        </w:rPr>
        <w:t xml:space="preserve">Esimerkki 2.1543</w:t>
      </w:r>
    </w:p>
    <w:p>
      <w:r>
        <w:t xml:space="preserve">Kohta: Kohta: Lääkkeen hintaa ei ilmoiteta. Kappaleessa täsmennetään, että FDA:lle on ilmoitettu neljästä itsemurhasta ja suuremmasta määrästä muita mielenterveysvaikutuksia. Lisäksi täsmennetään, että 11 000 potilasta osallistui ennen hyväksyntää tehtyihin kliinisiin tutkimuksiin, eikä vastaavista tapauksista ole raportoitu. Siinä ei kuitenkaan tehdä katsojille selväksi kliinisistä tutkimuksista saatujen tietojen ja valvonnan jälkeisten vapaaehtoisten raporttien välisten merkittävien erojen merkitystä. Jutussa ei määritetty mahdollisia hyötyjä määrällisesti. Juttu käsittelee pääasiassa lääkkeen väitettyjä haitallisia sivuvaikutuksia, joten tämä kriteeri täyttyy selvästi. Jakso perustuu FDA:n tutkimukseen ja pakkausmerkintöjen muutoksiin, jotka perustuvat markkinoille saattamisen jälkeisiin raportteihin neljästä itsemurhasta ja mielenterveyshäiriöistä. Tämä on riittävä todiste, johon tämä uutisraportti voidaan perustaa. Korostamalla yhtä traagista tarinaa teini-ikäisestä, joka otti lääkettä ja teki itsemurhan, jaksossa liioitellaan todennäköisyyttä, että nämä kaksi liittyvät toisiinsa. Jaksossa käytetään tietoja myyntilupaa edeltävistä ja markkinoille saattamisen jälkeisistä tutkimuksista, Singulair-lääkkeen käytön jälkeen itsemurhan tehneen teini-ikäisen perheen haastattelua sekä astman ja allergioiden kliinisen asiantuntijan haastattelua. Se raportoi myös omasta havainnostaan, jonka mukaan tiedot haittavaikutuksista on haudattu lääkevalmistajan verkkosivuille. Singulairia ja muita astma- ja allergialääkkeitä määräävän kliinikon näkökulma tarjoaa riittävän, joskin lyhyen, keskustelun hoitovaihtoehdoista. Jaksossa tehdään selväksi, että Singulairia käytetään laajalti. Singulairia käytetään laajalti, joten sen uutuusarvoa ei kyseenalaisteta. Raportin laukaisi FDA:n toiminta, ei yhtiön lehdistötiedote. Väite: Singulairia ja itsemurhaa koskevat kysymykset</w:t>
      </w:r>
    </w:p>
    <w:p>
      <w:r>
        <w:rPr>
          <w:b/>
        </w:rPr>
        <w:t xml:space="preserve">Tulos</w:t>
      </w:r>
    </w:p>
    <w:p>
      <w:r>
        <w:t xml:space="preserve">"Tämä lähetysjakso seuraa FDA:n päätöstä tutkia astma- ja allergialääke Singulairin ja itsemurhan välistä mahdollista yhteyttä. Se osoittaa lääketieteellisen raportoinnin sekä hyveet että paheet. Sen hyviin puoliin kuuluu: Lääkettä määräävän lääkärin haastattelu, joka auttaa katsojia ymmärtämään, mitä tämä uutinen merkitsee heille tai heidän läheisilleen. Vaikka se on liian lyhyt ja epämääräinen, se on hyödyllinen asiayhteys. Tarkistetaan lääkevalmistajan väite siitä, että haittavaikutustiedot on julkistettu - ja raportoidaan, että kuluttajan on vaikea löytää niitä. Sen paheiden joukossa:  Yhden traagisen itsemurhan asettaminen jutun keskipisteeksi. Näin liioitellaan lääkkeen ja itsemurhan välisen yhteyden varmuutta - ja luodaan enemmän pelkoa kuin mitä nyt tiedossa olevat tosiasiat oikeuttavat. Tämä jakso havainnollistaa, miten uutistoimistojen halu löytää ""oikeita ihmisiä"" lisäämään ""inhimillisen elementin"" terveysjuttuihin johtaa usein siihen, että luodaan konteksti, joka estää ihmisiä ymmärtämästä tosiasioita ja sitä, mitä ne merkitsevät heille.""</w:t>
      </w:r>
    </w:p>
    <w:p>
      <w:r>
        <w:rPr>
          <w:b/>
        </w:rPr>
        <w:t xml:space="preserve">Esimerkki 2.1544</w:t>
      </w:r>
    </w:p>
    <w:p>
      <w:r>
        <w:t xml:space="preserve">Kohta: Useimmat meistä tekevät sitä joka päivä tajuamatta sen vaarallisuutta. Yhdysvalloissa tapahtuu vuosittain noin 6,5 miljoonaa liikenneonnettomuutta, joissa kuolee noin 42 000 ihmistä. Tämä on tarina yhdestä näistä onnettomuuksista. Se johti jonkun, josta et ole koskaan kuullutkaan, kuolemaan jonkun, josta olet kuullut. Toukokuussa 2000 julkistettiin kaksisivuinen poliisiraportti, joka koski kuolemaan johtanutta onnettomuutta, joka oli tapahtunut lähellä Midlandia, Texasissa, vuonna 1963. Siinä kerrottiin, että 17-vuotias Laura Welch oli ajanut stop-merkkiä päin ja aiheuttanut törmänneen ajoneuvon ainoan matkustajan kuoleman. Raportin mukaan tuleva First Lady oli ollut ajamassa Chevrolet-sedanillaan paikalliseen drive-in-teatteriin kirkkaana iltana hieman kello 20 jälkeen 6. marraskuuta 1963, kun hän ajoi risteykseen noudattamatta stop-merkkiä ja törmäsi siellä Corvair-sedaniin, jota ajoi 17-vuotias Michael Douglas. Laura Welchin autossa oli myös hänen ystävänsä, 17-vuotias Judy Dykes. On kyseenalaista, kuinka kovaa neiti Welch saattoi ajaa. Tämä osa poliisiraportista on lukukelvoton, vaikka kahdessa elämänkerrassa mainitaan, että First Lady ajoi törmäyshetkellä 50 mailia tunnissa. Nopeusrajoitus kyseisellä tieosuudella oli 55 mailia tunnissa. Poliisiraportin mukaan kumpikaan kuljettaja ei ollut juonut, mutta testejä ei tehty. Onnettomuudesta ei nostettu syytteitä. Vuoden 1963 uutisissa kerrottiin, että nuori mies oli pudonnut autosta ja kuollut murtuneeseen niskaan; hänet todettiin kuolleeksi saapuessaan Midland Memorial -sairaalaan. Rouva Bushin eri elämäkertojen mukaan pojan isä oli matkustanut autossa välittömästi poikansa auton takana ja näki koko tapahtuman. Kaksi teinityttöä vietiin samaan sairaalaan, ja heille hoidettiin lieviä vammoja, jotka jäivät kolhuiksi ja mustelmiksi. Surmansa saanut nuori mies, Michael Douglas, oli kuulunut Laura Welchin seurueeseen lukiossa ja ollut hänen ystävänsä. Hän oli ollut tähtiurheilija, joka kunnostautui yleisurheilussa ja jalkapallossa, ja hänen ikätoverinsa ihailivat häntä paitsi hänen urheilullisen kykynsä, myös hänen persoonallisuutensa ja älykkyytensä vuoksi. Kaikkien kertomusten mukaan hän oli sympaattinen, ulospäinsuuntautunut ja hauska. Hänet valittiin koulun suosituimmaksi pojaksi, kun hän oli nuorempi, mikä kunnia meni lähes aina vanhemmille. Hänen ja Laura Welchin välisen suhteen luonteesta on aina spekuloitu. Erään huhun mukaan he eivät koskaan seurustelleet, mutta Laura oli ollut romanttisesti kiinnostunut hänestä. Toisessa väitetään, että hän oli ollut Lauran poikaystävä, kun tämä kuoli, ja toisessa, että hän oli kerran ollut Lauran poikaystävä, mutta pari oli sittemmin eronnut. (Jälkimmäinen teoria on esitetty vuonna 2002 ilmestyneessä Bushien elämäkerrassa George and Laura: Portrait of an American Marriage, jossa todetaan, että Laura Welch ja Michael Douglas olivat seurustelleet vuoden 1963 alkupuolella ja puolivälissä, mutta saman vuoden syksyllä Michael seurusteli Regan Gammonin kanssa, joka oli yksi neiti Welchin läheisimmistä ystävistä). Onnettomuutta on vaikea ymmärtää, koska se tapahtui kirkkaana yönä kuivalla jalkakäytävällä risteyksessä, jota kuvailtiin "keskellä ei mitään", jossa näköyhteys oli esteetön ja Laura Welchiä vastassa ollut pysähtymismerkki oli selvästi näkyvissä. (Risteyksessä oli kaksisuuntainen, ei nelisuuntainen pysäkki.) Jos selitämme tapahtumat vain sää- ja tieolosuhteilla, emme huomaa itsestäänselvää: autossa oli kaksi teinityttöä, jotka olivat matkalla bileisiin ja jotka olisivat todennäköisesti puhuneet paljon siitä, kuka siellä olisi ollut paikalla. Kuljettaja Laura Welch oli täyttänyt 17 vuotta vain kaksi päivää aiemmin. Hän ja hänen matkustajansa olivat vielä siinä iässä, että he saattoivat aivan liian helposti sulkea pois kaiken ympärillään tapahtuvan, jopa toisen auton lähestymisen ja stop-merkin tunnistamisen. Vuonna 2010 julkaistussa omaelämäkerrassaan Laura Bush selitti onnettomuuden johtuneen vaarallisesta risteyksestä, yön pimeydestä, vähemmän turvallisesta autosta (uhrin puolelta) ja hänen omasta huonosta näkökyvystään. Hän myönsi, että uhri Mike Douglas oli hänen läheinen ystävänsä, mutta totesi, ettei hän ollut hänen poikaystävänsä:  Lähdin Judyn talosta ja suuntasin kohti kiertotietä, joka oli tuolloin pieni maantie, jolla ei ollut katuvaloja ja joka kiersi Midlandin ympäri. Juttelimme ajaessani pitkin pilkkopimeää tietä. Tiesin mielessäni, että jossain edessä oli oikealle kääntyvä Big Spring Street, jossa oli drive-in-teatteri, koska silmukka päättyi melkein umpikujaan Big Springin kohdalla. Käännöksen jälkeen asfaltti loppui, ja jäljelle jäi pelkkää päällystämätöntä hiekkaa ja pölyä. Useimmat autoilijat kääntyivät oikealle, kohti kaupunkia. Tiesin, että siellä oli mutka, mutta se tuntui olevan hyvin kaukana, kunnes yhtäkkiä keskellä peltoa näin ajovalojeni kulmavalossa vilahduksen stop-merkistä. Sillä hetkellä kuulin Judyn äänen: "Tuolla on stop-merkki." Enkä voinut pysähtyä. Ajoin eteenpäin, hieman alle nopeusrajoituksen, joka oli viisikymmentäviisi mailia tunnissa. Seuraavaksi olin risteyksessä, ja heti edessäni oli toinen auto. Se ryntäsi pimeydestä, ja olin aivan sen perässä, ja minulla oli sekunti aikaa kääntää ratti. Kuulin vain hirvittävän metallin törmäysäänen, katastrofaalisen pamauksen, joka syntyy, kun kaksi kovaa teräskappaletta koskettaa toisiaan. [Mike] oli komea poika, jolla oli kaunis hymy, ja hän oli Leen huippu-urheilija. Hän ei ollut poikaystäväni, vaikka jotkut lehdistössä ovat vuosikymmenen ajan väittäneet niin. Mutta vuosien ajan hän oli hyvin läheinen ystäväni. Olimme Miken kanssa hyviä ystäviä koko lukion ajan; puhuimme puhelimessa tuntikausia, ja Miken läheiseen ystäväpiiriin kuuluivat lähes kaikki minun ystäväni. Niinpä minulle oli uskomatonta, että se oli hänen autonsa siinä lähes aina tyhjässä risteyksessä. Se oli pieni auto, Corvair Monza, Detroitin versio kompaktista, taloudellisesta autosta, joka oli suunniteltu kilpailemaan Volkswagen Beetlen kanssa. Se oli urheilullinen ja tyylikäs, ja se oli myös auto, jonka Ralph Nader teki tunnetuksi kirjassaan Unsafe at Any Speed. Hän väitti, että auto oli epävakaa ja altis kaatumisonnettomuuksille. Ajoin isäni paljon isompaa ja painavampaa Chevy Impalaa. Niin monta ihmishenkeä tuhoutui sinä yönä siinä kulmassa, joka tunnettiin erityisen vaarallisena paikkana. Jo samana vuonna kaksi muuta ihmistä oli menettänyt henkensä onnettomuuksissa, jotka tapahtuivat silmukan ja Big Spring Streetin yhtymäkohdassa. Miken kuoleman jälkeen kaupunki asensi paljon suuremman stop-merkin ja varoituksia. Mutta se oli meille liian myöhäistä. Vaarallinen risteys, vähemmän turvallinen auto ja minä. En näe hyvin, enkä ole koskaan nähnyt hyvin, ja ehkä se vaikutti asiaan. Tai ehkä oli vain pimeää. Judy ja minä juttelimme, ja minä olin kokematon kuljettaja, joka pääsi mutkaan ennen kuin osasin odottaa sitä. Jotkut haluavat uskoa, että tuleva presidentinvaimo murhasi (entisen) poikaystävänsä tahallaan ja pahantahtoisesti jonkun jo unohdetun teiniristiriidan vuoksi, ja he viittaavat onnettomuuden epäilyttäviin olosuhteisiin ja siihen, että syytettä ei nostettu, todisteena olettamukselleen. Tällaisen hypoteesin esittäminen merkitsee kuitenkin sitä, että nuori nainen olisi yrittänyt tappaa toisen tappamalla itsensä. (Murha-aseeksi tarkoitetun ajoneuvon kuljettajana hänellä ei olisi ollut mitään syytä uskoa selviytyvänsä törmäyksestä, joka olisi ollut niin vakava, että se olisi ollut saaliinsa kannalta kohtalokas - se, että tapahtumat menivät niin, ei tarkoita, että lopputulos olisi voitu kohtuudella ennakoida). Lisäksi on otettava huomioon onnettomuuden olosuhteet. Kello oli kahdeksan illalla marraskuisena iltana Teksasissa teillä kaukana kaikista kaupungeista, joten oli pimeää. Koska edessä ei ollut stop-merkkiä, onnettomuuteen joutuneella nuorella miehellä ei olisi ollut mitään syytä hidastaa autonsa vauhtia, vaikka hän olisi nähnyt toisen auton lähestyvän risteystä. Hän olisi siis ajanut vähintään 50 km/h. Laura Welch ajoi häntä päin olevasta stop-merkistä, joten on syytä olettaa, että hänkin ajoi noin 50 mailia tunnissa, eli nopeutta, jota hän olisi ajanut, jos hänellä olisi ollut etuajo-oikeus. Tarkastellaan kahta autoa, jotka kulkevat pimeässä suorassa kulmassa toisiinsa nähden ja kulkevat kumpikin noin 50 mailia tunnissa. Aikaa murha-aikomuksen muodostamiseen olisi ollut vain muutama sekunti, kun otetaan huomioon tapahtuman nopeus ja se, kuinka lähellä ajoneuvojen oli oltava toisiaan ennen kuin pahantahtoinen henkilö olisi tunnistanut kohteensa ajoneuvon. Se ei täsmää. Eräs sähköpostitse lähetetty versio huhusta yrittää antaa vastauksen tähän epäjohdonmukaisuuteen: "Hän tiesi, että se oli hänen poikaystävänsä auto, joka ajoi etelään, koska hänen vuoden 1962 Corvair Sedaninsa ajovalot olivat ainutlaatuisen muotoiset."  Ajoneuvot kulkivat suorassa kulmassa toisiinsa nähden, joten toisen epätavallinen ajovalojen kokoonpano ei välttämättä olisi näkynyt helposti toiselle. (Autoasiantuntijoiden mukaan vuoden 1962 Corvair Monzan ajovalot olivat tyypillisiä sen ajan autoille; kaksi ajovaloa kummallakin puolella, kuten tässä kuvassa näkyy). 17-vuotias Laura Welch aiheutti siis ystävänsä kuoleman ajamalla stop-merkkiä päin, mutta jos tarinassa näkee muutakin, joutuu antautumaan perusteettomille kuvitelmille. Kyllä, on aina helpompaa liittää pahansuopuus huonoihin lopputuloksiin, mutta se ei tarkoita, että pahansuopuus olisi olennainen osa tragediaa, varsinkaan tragediaa, jossa on mukana ihmisiä, joita kohtalo päättää myöhemmin korottaa. George and Laura: Portrait of an American Marriage -kirjan mukaan Laura Welch sai tietää, että toisen auton kuljettaja oli kuollut onnettomuuspaikalla vasta myöhemmin, kun häntä ja hänen tyttöystäväänsä hoidettiin sairaalassa. Hän sai tietää miehen henkilöllisyyden vasta myöhemmin, kun hänen vanhempansa saapuivat paikalle ja kertoivat uutisen. Se murskasi hänet. Väite: Teini-ikäinen Laura Bush aiheutti luokkatoverinsa kuoleman auto-onnettomuudessa.</w:t>
      </w:r>
    </w:p>
    <w:p>
      <w:r>
        <w:rPr>
          <w:b/>
        </w:rPr>
        <w:t xml:space="preserve">Tulos</w:t>
      </w:r>
    </w:p>
    <w:p>
      <w:r>
        <w:t xml:space="preserve">Hän oli hädin tuskin 17-vuotias, ja hän oli riistänyt ystävän hengen. Hän on sittemmin kantanut tämän painolastia, ja se muutti häntä, ainakin niiden mukaan, jotka tunsivat hänet ennen ja jälkeen. Vain harvoin hän on puhunut tästä lehdistölle (vaikka häneltä on usein kysytty), mutta silloinkin hänen vastauksensa ovat olleet epäselviä, melkein kuin hän ei kestäisi ajatella sitä, saati puhua siitä.</w:t>
      </w:r>
    </w:p>
    <w:p>
      <w:r>
        <w:rPr>
          <w:b/>
        </w:rPr>
        <w:t xml:space="preserve">Esimerkki 2.1545</w:t>
      </w:r>
    </w:p>
    <w:p>
      <w:r>
        <w:t xml:space="preserve">Kohta: U.S. Substance Abuse and Mental Health Services Administration myöntää University of New England College of Osteopathic Medicine -yliopistolle 450 000 dollarin kolmivuotisen apurahan. Yliopiston mukaan lääketieteen opiskelijat oppivat käyttämään liittovaltion hyväksymiä lääkkeitä sekä neuvontaa ja käyttäytymishoitoja. University of New Englandin ammattienvälisen koulutuksen koordinaattori Jenifer Van Deusen sanoo, että maassa on arviolta 2,5 miljoonaa ihmistä, jotka tarvitsevat hoitoa opioidien käyttöhäiriöön. Hänen mukaansa Yhdysvalloissa tarvitaan enemmän lääkäreitä, jotka ovat koulutettuja ja halukkaita tarjoamaan hoitoa ongelman ratkaisemiseksi. Ponnisteluihin kuuluu myös koulun lääketieteen ja lääkäriavustajien opetussuunnitelmien päivittäminen. Väite: Mainen ainoa lääketieteellinen koulu lisää opioidihäiriökoulutusta.</w:t>
      </w:r>
    </w:p>
    <w:p>
      <w:r>
        <w:rPr>
          <w:b/>
        </w:rPr>
        <w:t xml:space="preserve">Tulos</w:t>
      </w:r>
    </w:p>
    <w:p>
      <w:r>
        <w:t xml:space="preserve">Liittovaltion hallitus tukee Mainen ainoan lääketieteellisen koulun pyrkimyksiä kouluttaa lääketieteen opiskelijoita opioidien käyttöhäiriöiden hoitoon.</w:t>
      </w:r>
    </w:p>
    <w:p>
      <w:r>
        <w:rPr>
          <w:b/>
        </w:rPr>
        <w:t xml:space="preserve">Esimerkki 2.1546</w:t>
      </w:r>
    </w:p>
    <w:p>
      <w:r>
        <w:t xml:space="preserve">Kohta: Mutta koska VapoRubin hinta olisi helppo ilmoittaa, varsinkin tutkimuksessa käytetyn määrän osalta, se olisi mielestämme pitänyt mainita jutussa. Jutussa ei kerrota lukijoille, kuinka suuri ero hoitoryhmien välillä oli. Vanhemmat raportoivat parannuksia, mutta lukijat eivät voi jutusta päätellä, kuinka paljon. Juttu olisi ollut parempi, jos siinä olisi tuotu esiin, että vanhempia pyydettiin arvioimaan oireita seitsenportaisella asteikolla. Esimerkiksi vaikutus uneen vaihteli 1:stä eli "ei lainkaan paljon" 7:ään eli "erittäin paljon", ja VapoRub paransi oireita keskimäärin vain yhden pisteen enemmän kuin vaseliini. Mitä tarkoittaa, että olo on yhden pisteen parempi tällä asteikolla? Suhteellisen paranemisen epämääräinen kuvaus saattaa saada lukijat uskomaan, että erot olivat dramaattisia. Jutussa kerrotaan, että lähes puolet VapoRubilla hoidetuista lapsista raportoi haittavaikutuksista, kuten ihoärsytyksestä tai polttavasta tunteesta, kun taas muissa ryhmissä yksikään lapsi ei raportoinut haittavaikutuksista. Jutussa kerrotaan lyhyesti, että tutkimuksessa oli kolme haaraa (VapoRub, vaseliini, ei hoitoa) ja että vanhemmat kertoivat tutkijoille lastensa oireista. Jutussa jätettiin kuitenkin kertomatta kokeen keskeisiä seikkoja, jotka herättävät kysymyksiä sen johtopäätösten suhteen: Vaikka vanhempia ohjeistettiin laittamaan VapoRubia ylähuuleensa ennen hoitopakkauksen avaamista (jossa oli VapoRubia tai vaseliinia lapselle), jotta hoito yritettäisiin peittää, tutkijat kirjoittivat, että peittämisyritys epäonnistui suurelta osin. Lähes yhdeksän kymmenestä vanhemmasta osasi arvata oikein, oliko heidän lastaan hoidettu VapoRubilla vai vaseliinilla, joten vanhempien uskomukset siitä, kumpi hoito olisi tehokkaampaa, saattoivat vaikuttaa heidän kyselyvastauksiinsa. Selittämättömistä (ja raportoimattomista) syistä vaseliinihierontaa saaneet lapset käyttivät enemmän parasetamoli-kipulääkettä, mikä saattaa viitata siihen, että heidän sairauksissaan oli jonkinlainen ero. Vaikka jutussa kerrotaan, että unta koskevissa vastauksissa oli eroja, jutussa ei kerrota lukijoille, että tämä yksittäinen kysymys selitti suurimman osan hoitoryhmien välisistä eroista, mikä osoittaa, että VapoRub ei ehkä olekaan parempi. Jutussa ei myöskään käsitellä tilastollisessa analyysissä käytettyä "parannuksen" määritelmää, joka saattaa olla niin hienojakoinen, että se on käytännössä merkityksetön. Jutussa kuvataan tarkasti, että tutkimukseen osallistuneilla lapsilla oli "oireita, kuten yskää, tukkoisuutta, nuhaa ja levotonta unta, jotka kestivät vähintään seitsemän päivää". Jutussa on kommentti riippumattomalta lastenlääkäriltä, ja jutussa mainitaan, että hän työskentelee CNN:lle. Jutussa huomautetaan myös, että tutkimus rahoitettiin VapoRubia myyvältä yritykseltä ja että johtava tutkija on yrityksen neuvonantaja. Jutussa huomautetaan, että huoli muista lapsille tarkoitetuista reseptivapaista flunssalääkkeistä on kasvanut. Siinä kerrotaan myös, että lapset, jotka eivät saaneet mitään hoitoa, tunsivat olonsa paremmaksi seuraavana päivänä. VapoRubin saatavuus on hyvin tiedossa. Vaikka VapoRubissa ei olekaan mitään uutta, jutussa huomautetaan, että tuotteen väitteitä ei ole aiemmin testattu tällä tavalla. Juttu ei näytä tukeutuvan uutistiedotteeseen. Väite: Paikallinen hieronta helpottaa lasten flunssaoireita, tutkimus kertoo.</w:t>
      </w:r>
    </w:p>
    <w:p>
      <w:r>
        <w:rPr>
          <w:b/>
        </w:rPr>
        <w:t xml:space="preserve">Tulos</w:t>
      </w:r>
    </w:p>
    <w:p>
      <w:r>
        <w:t xml:space="preserve">Tämä tarina sukupolvia vanhaa yskän ja tukkoisuuden hoitoon tarkoitettua lääkettä koskevasta kliinisestä tutkimuksesta vastaa lähes kaikkia keskeisiä kohtia, joita odotamme raportilta, joka koskee jopa kaikkein aggressiivisinta toimenpidettä hengenvaarallisen sairauden hoitoon. Se, missä se on puutteellinen, on niiden ryhmien raportoimien oireiden paranemisessa ilmenneiden erojen kuvaaminen, jotka saivat VapoRubia, vaseliinia tai ei mitään hoitoa. Vanhempia pyydettiin rastittamaan ruutuja seitsenportaisella asteikolla, joka ulottui asteikosta 1="ei lainkaan" asteikosta 4="kohtalainen" asteikosta 7="erittäin paljon tai erittäin vaikea" asteikkoon. Käyttämällä seitsemän pisteen asteikkoa kolmen tai viiden pisteen asteikon sijasta tutkimuksessa lisättiin mahdollisuuksia löytää tilastollisesti merkitsevä ero, mutta samalla myös todennäköisyyttä, että ero olisi niin vähäinen, että se olisi merkityksetön. Lisäksi teollisuuden rahoittamassa tutkimuksessa, jonka johtava tekijä on palkattu konsultti, on syytä suhtautua skeptisesti. Kun käytetyllä oireasteikolla saatetaan havaita kliinisesti merkityksettömiä eroja ja kun useat tutkimuksen suunnittelun keskeiset näkökohdat ovat heikkoja, kuluttajan on suhtauduttava VapoRubiin varauksella. Tutkimuskysymykset ovat saatavilla lehtiartikkelissa, joka on julkaistu verkossa osoitteessa http://pediatrics.aappublications.org/cgi/reprint/peds.2010-1601v1. Se, että jokin asia on tilastollisesti merkitsevä, ei aina tarkoita, että ihmiset voivat aistia todellisen eron. Suuri kysymys, johon ei ole vielä saatu vastausta, on se, onko yhden pisteen muutos seitsemän pisteen asteikolla merkityksellinen.</w:t>
      </w:r>
    </w:p>
    <w:p>
      <w:r>
        <w:rPr>
          <w:b/>
        </w:rPr>
        <w:t xml:space="preserve">Esimerkki 2.1547</w:t>
      </w:r>
    </w:p>
    <w:p>
      <w:r>
        <w:t xml:space="preserve">Kohta: Yhtiön osakkeilla käytiin kauppaa marginaalisesti 132,47 dollarissa sen jälkeen, kun ne olivat maanantaina sulkeutuneet 1,7 prosentin nousussa. (bit.ly/2ZkZGze) J&amp;J kertoi, että FTC oli antanut "siviilitutkimusvaatimuksen" eli CID:n, joka vastaa haastetta, selvittääkseen, olivatko sopimuskäytännöt laillisia. Pfizer Inc. nosti vuonna 2017 kanteen J&amp;J:tä vastaan ja väitti, että sen kilpailijan sopimukset sairausvakuutusyhtiöiden kanssa blockbuster-reumalääke Remicadesta olivat kilpailunvastaisia ja niillä pyrittiin estämään Pfizerin Inflectra-nimisen biosimilaarin myynti. Pfizer sanoi kanteessa, että J&amp;J oli tehnyt monien vakuutusyhtiöiden kanssa sopimuksen, jonka mukaan J&amp;J antaa alennuksia vastineeksi Remicaden suosimisesta ja maksaa Inflectraa vain silloin, kun Remicade osoittautuu tehottomaksi. Inflectra hyväksyttiin vuonna 2016, kun taas Remicade tuli markkinoille vuonna 1998. Remicade on kroonisten autoimmuunisairauksien infuusiohoito, ja se maksaa noin 4 000 dollaria annosta kohti eli 26 000 dollaria vuodessa, Pfizer sanoi kanteessa. J&amp;J on kiistänyt kaikki väärinkäytökset ja taistelee Pfizerin kannetta vastaan. Pfizer sanoi lausunnossaan, että se oli saanut CID:n kesäkuussa. "Kuten Pfizerin kanteessa väitetään, J&amp;J:n laittoman toiminnan tarkoituksena on estää Inflectraa kilpailemasta sen tärkeimmällä erottautumisperusteella eli hinnalla. Nykyään Inflectran keskimääräinen myyntihinta (ASP) on yli 22 prosenttia alhaisempi kuin Remicaden", yhtiö totesi lausunnossaan. "Näistä seikoista huolimatta J&amp;J ei ole menettänyt merkittäviä myyntimääriä tai -osuuksia, mikä on vastoin sitä, mitä kilpailumarkkinoilla pitäisi tapahtua."  Biosimilaarien on tarkoitus olla edullisempia vaihtoehtoja kalliille bioteknologialääkkeille. Mutta koska ne valmistetaan elävistä soluista eikä niistä ole mahdollista tehdä tarkkaa kopiota merkkilääkkeestä, ne eivät automaattisesti korvaa olemassa olevaa merkkilääkettä samalla tavalla kuin geneerinen lääke. Lääkkeillä hoidetaan muun muassa nivelreumaa, Crohnin tautia ja haavaista paksusuolitulehdusta. Väite: J&amp;J:n mukaan FTC tutkii pyrkimyksiä suojella niveltulehduslääke Remicadea.</w:t>
      </w:r>
    </w:p>
    <w:p>
      <w:r>
        <w:rPr>
          <w:b/>
        </w:rPr>
        <w:t xml:space="preserve">Tulos</w:t>
      </w:r>
    </w:p>
    <w:p>
      <w:r>
        <w:t xml:space="preserve">Yhdysvaltain liittovaltion kauppakomissio (Federal Trade Commission) antoi kesäkuussa Johnson and Johnsonille siviilihaasteita osana tutkimusta siitä, rikkoivatko sen huippusuosittua nivelreumalääkettä Remicadea koskevat sopimuskäytännöt kilpailulainsäädäntöä, yhtiö kertoi maanantaina antamassaan viranomaisilmoituksessa.</w:t>
      </w:r>
    </w:p>
    <w:p>
      <w:r>
        <w:rPr>
          <w:b/>
        </w:rPr>
        <w:t xml:space="preserve">Esimerkki 2.1548</w:t>
      </w:r>
    </w:p>
    <w:p>
      <w:r>
        <w:t xml:space="preserve">Kohta: Uudet luvut nostavat osavaltion kuolleiden määrän 44:ään ja vahvistettujen tapausten määrän 3887:ään. Terveysviranomaiset ovat varoittaneet, että tartuntojen todellinen määrä on suurempi, koska monilla ihmisillä ei välttämättä ole oireita tai he eivät ole hakeutuneet testeihin, jos heidän oireensa ovat lieviä. Perjantaina ilmoitetun kuolemantapauksen aiheutti yli 80-vuotias nainen, joka asui Minnehaha Countyssa, osavaltion väkirikkaimmalla alueella. Noin 80 prosenttia osavaltion tapauksista on tullut tästä piirikunnasta. Useilla muilla alueilla vahvistetut tapaukset lisääntyivät tällä viikolla, ja esimerkiksi Aberdeenin ja Rapid Cityn kaltaisissa kaupungeissa vahvistettujen tapausten määrä kasvoi hieman. Useat intiaaniheimot ilmoittivat myös kourallisen tapauksia, mikä johti tiukkaan lukitukseen kahdessa reservaatissa. Osavaltion epidemiologi Josh Clayton varoitti, että tartunnat lisääntyvät, kun ihmiset ottavat vähemmän sosiaalista etäisyyttä. Terveysviranomaiset kertoivat myös, että perjantaina 80 ihmistä oli sairaalahoidossa taudin vuoksi. Noin kaksi kolmasosaa vahvistettujen tapausten saaneista on toipunut, mutta 1269:llä on edelleen aktiivisia oireita. Väite: Etelä-Dakota raportoi vielä 1 coronaviruskuolemasta ja 95 uudesta tapauksesta.</w:t>
      </w:r>
    </w:p>
    <w:p>
      <w:r>
        <w:rPr>
          <w:b/>
        </w:rPr>
        <w:t xml:space="preserve">Tulos</w:t>
      </w:r>
    </w:p>
    <w:p>
      <w:r>
        <w:t xml:space="preserve">Etelä-Dakotan terveysviranomaiset kirjasivat perjantaina yhden uuden COVID-19-kuolemantapauksen ja 95 uutta vahvistettua koronavirustapausta.</w:t>
      </w:r>
    </w:p>
    <w:p>
      <w:r>
        <w:rPr>
          <w:b/>
        </w:rPr>
        <w:t xml:space="preserve">Esimerkki 2.1549</w:t>
      </w:r>
    </w:p>
    <w:p>
      <w:r>
        <w:t xml:space="preserve">Kohta: "Om Factoryssa New Yorkissa 16. elokuuta 2011: "Opiskelija osallistuu "antigravitaatiojoogatunnille" Om Factoryssa New Yorkissa 16. elokuuta 2011. REUTERS/Shannon Stapleton Asiantuntijat sanovat, että jos noudatat oppimiskäyrää, painovoimattomuus voi olla juuri sopiva tapa lievittää ylikuormitettuja niveliä ja elvyttää maanläheistä rutiinia. Stephen Csolak, joka toimii kuntoilupäällikkönä luksuskuntokeskusten valtakunnallisen ketjun Equinoxin Manhattanin toimipisteessä, käyttää Alter-G-nimistä painovoimaa estävää juoksumattoa erilaisille asiakkaille maratoonareista sairaalloisen lihaviin. "Sinulla on ympärilläsi kupla, jonka päällä leijut", hän kuvailee, miten NASA:n teknologiasta kehitetty Alter-G käyttää ilmanpainetta nostamaan käyttäjää kevyesti ylös. "Jos poistamme tietyn prosenttiosuuden jonkun kehon painosta muuttamalla painovoiman vaikutusta, saamme paljon erilaisia etuja monille eri väestöryhmille", hän sanoi. Näin maratoonarit voivat treenata nopeutta ja kestävyyttä pienemmällä loukkaantumisriskillä, iäkkäät aikuiset voivat harjoitella vähentäen niveliinsä kohdistuvaa painetta ja lihavat voivat treenata ilman ylimääräisiä kiloja. "Painovoiman vastaisella juoksumatolla liikalihava asiakas voi tuntea tavoitepainonsa, miltä tuntuisi, jos hän olisi 20, 30 tai 40 kiloa (yhdeksän, 14 tai 18 kiloa) kevyempi", Csolak sanoi. Hänen mukaansa Alter-G:n ensimmäiset oppitunnit ovat valvottuja, ja asiakkaat jäävät helposti koukkuun, koska se on niin hauskaa. "En usko, että on olemassa mitään muuta vastaavaa kuin uinti", hän sanoi. "Uinti on myös sydän- ja verisuonitreeni, joka on täysin vaivaton."   American Council on Exercise -järjestön tiedottaja Jessica Matthews sanoi, että hän näkee yhä enemmän painovoiman vastaisia ryhmäliikuntatunteja. "Antipainovoima tarkoittaa mielestäni kaikkea, missä ihminen on fyysisesti riippuvainen", sanoi Matthews, joka on kalifornialainen liikuntafysiologi. Tarjonta vaihtelee joogatunneista, joissa osallistujat roikkuvat riippumattojen varassa, Cirque du Soleil -tyylisiin ryhmätemppuihin. "Tälle voi ehdottomasti olla paikkansa", hän sanoi. "Mutta ryhmässä, jossa 30-40 ihmistä roikkuu huoneessa ylösalaisin, turvallisuus on avainasemassa."   Sabrena Merrill, Kansas Cityssä, Missourissa asuva kuntosaliasiantuntija, on kehittänyt kuntosaliohjelman, jossa käytetään katosta riippuvia ilmasilkkejä. Hän sanoi, että hänen tavoitteenaan on kuroa umpeen kuilu esiintymis- ja fitnessmaailman välillä. "Silkillä kiipeily, jalkojen lukitseminen ja vartalokääreet kahdesti viikossa vastuksen tai painoharjoittelun sijasta tekevät varmasti kovaa työtä keholle", Merrill sanoi. Hän selitti, että ilmassa olemisen mekaniikka pakottaa ytimen työskentelemään eri tavalla, mutta hänen treeninsä keskittyy edelleen voiman, joustavuuden ja kestävyyden peruskomponentteihin. "Useimmat naiset eivät osaa kuvitellakaan tekevänsä ylösvetoa", hän sanoi, "mutta tämän harjoittelun jälkeen he pystyvät vetämään ylös. Ylävartalon voima muuttuu."   Merrill, joka kouluttaa tunneilla kuntoilijoita, on samaa mieltä siitä, että turvallisuus on ratkaisevan tärkeää. Asiakkaat seulotaan raskauden, korkean verenpaineen ja lääkityksen varalta. "Emme vain nouse kovin korkealle maasta, useimmille noin yhden jalan korkeudelle maasta. Ja alla on suojamatto", Merrill sanoo. Hän ei väitä, että ilmasilkkiharjoittelu olisi ylivoimaista kestävyysharjoittelua, mutta se saattaa olla hauskempaa. "Se ei ole parempaa tai huonompaa, se on vain erilaista", hän sanoi. "En voi tarpeeksi korostaa leikin nautinnollisuutta. Tunnet olevasi sirkusesiintyjä.""" Väite: Painovoimaa uhmaavat treenit nostavat kuntorutiineja.</w:t>
      </w:r>
    </w:p>
    <w:p>
      <w:r>
        <w:rPr>
          <w:b/>
        </w:rPr>
        <w:t xml:space="preserve">Tulos</w:t>
      </w:r>
    </w:p>
    <w:p>
      <w:r>
        <w:t xml:space="preserve">Yhä useammat kuntoilijat vievät kuntoilunsa nykyään ilmaan, ja heitä pitää ilmassa teknologia, jota on lainattu niinkin kaukaisista lähteistä kuin avaruusohjelmasta ja sirkuksesta.</w:t>
      </w:r>
    </w:p>
    <w:p>
      <w:r>
        <w:rPr>
          <w:b/>
        </w:rPr>
        <w:t xml:space="preserve">Esimerkki 2.1550</w:t>
      </w:r>
    </w:p>
    <w:p>
      <w:r>
        <w:t xml:space="preserve">Kohta: "Hän on yksi Kalifornian merkittävimmistä asevalvonnan puolestapuhujista - ja yksi niistä harvoista kongressin jäsenistä, jotka ovat itse kokeneet ja selvinneet aseväkivallasta. Speieriä ammuttiin viisi kertaa lähietäisyydeltä vuonna 1978, kun hän oli edustaja Leo Ryanin mukana matkalla Jonestowniin, syrjäiseen kommuuniin Guyanassa, jossa 909 ihmistä kuoli syanidimyrkytykseen ja muihin keinoihin. Speier oli Ryanin oikeudellinen neuvonantaja, joka neljän muun kanssa ammuttiin ja tapettiin väijytyksessä lähistöllä. Speier pelastettiin päivää myöhemmin. Sittemmin hän on viettänyt suuren osan urastaan politiikassa johtaen aseiden turvallisuuden vaatimista. Ei ollut yllätys, että Speier puhui aseväkivaltaa vastaan 14. joulukuuta 2016, Sandy Hookin peruskouluammuskelun neljäntenä vuosipäivänä. Ampuja surmasi 20 kuuden ja seitsemän vuoden ikäistä oppilasta ja kuusi aikuista henkilökunnan jäsentä Yhdysvaltain historian tappavimmassa kouluammuskelussa. Speier julkaisi vuosipäivänä Twitterissä kuvan, jossa hänellä oli kädessään kortti, jossa luki #EndGunViolence. Kuvan yläpuolella hän väitti: ""Sandy Hookin tragedian jälkeen yli seitsemän lasta PÄIVITTÄIN on kuollut aseväkivallan seurauksena.""" Halusimme tietää, onko hätkähdyttävä ja synkkä tilasto totta. Lähdimme tarkistamaan faktoja. Tutkimuksemme Speierin tiedottaja viittasi Brady Campaign to Prevent Gun Violence -järjestöön tilaston lähteenä. Hänen mukaansa kampanja käytti tietoja Yhdysvaltain tautienvalvonta- ja ehkäisykeskuksen ylläpitämästä kuolemaan johtaneiden vammojen raporttien verkkotietokannasta. Brady-kampanjan tiedottaja ei vastannut meille. Löysimme kuitenkin samanlaisen tilaston järjestön verkkosivuilta: "Joka päivä 7 lasta ja nuorta kuolee aseväkivallan seurauksena."" Verkkosivusto toteaa, että se on selvittänyt CDC:n tiedot lapsista ja nuorista 19 ikävuoteen asti. Liittovaltion virastoa pidetään kuolleisuus- ja vammatilastojen johtavana auktoriteettina. Se sisältää tietoja vuoteen 2015 asti. Tutkiaksemme Speierin väitettä etsimme tietokannasta aseisiin liittyen kuolleiden nuorten määrän vuoden 2013 alusta vuoteen 2015. Nämä ovat viimeisimmät saatavilla olevat vuodet Sandy Hookin ampumisen jälkeen. Löysimme 7 838 ampuma-aseisiin liittyvää kuolemantapausta 0-19-vuotiaiden osalta. Tämä vastaa 7,15 kuolemantapausta päivässä kolmen vuoden aikana, mikä vastaa Speierin väitettä "yli seitsemästä" päivässä. Näihin sisältyvät kaikenlaiset ampuma-asekuolemat onnettomuuksista henkirikoksiin ja itsemurhiin. Noin 36 prosenttia oli itsemurhia. Jotkut saattavat olla eri mieltä siitä, että Speier pitää 18- ja 19-vuotiaita lapsia lapsina. Näiden kahden ikäryhmän ampumakuolemat muodostivat lähes puolet kahden vuoden aikana kuolleista 7 838 nuoresta. Seuraavassa tarkastellaan kuolemantapausten jakautumista ikäryhmittäin: 0-4-vuotiaat: 247 5-9-vuotiaat: 218 10-14-vuotiaat: 847 15-19-vuotiaat: 6 526 Yhdysvaltain oikeusministeriön tutkimusyksikkö National Institute of Justice on todennut, että 15-24-vuotiaat nuoret ovat ryhmä, joka on suurimmassa vaarassa joutua ampuma-aseväkivallan kohteeksi. Jos otetaan huomioon vain alakouluikäiset lapset, aseisiin liittyvissä tapauksissa kuolee noin yksi lapsi joka neljäs päivä - tämä on edelleen traaginen luku, mutta ei lähellekään seitsemän lasta päivässä. Tulkitsimme kuitenkin Speierin käyttämän sanan "lapset" tarkoittavan laajempaa nuorten ryhmää, myös teini-ikäisiä. Hallitseva kalifornialainen kongressiedustaja Jackie Speier väitti hiljattain: ""Sandy Hookin tragedian jälkeen yli seitsemän lasta PÄIVITTÄIN on kuollut aseväkivallan seurauksena.""" Speierin väitettä tukevat CDC:n kuolemaan johtaneiden vammojen raportin tiedot, joiden mukaan vuosina 2013-2015 keskimäärin 7,15 0-19-vuotiasta nuorta päivässä kuoli ampuma-aseiden yhteydessä. On tärkeää huomata, että näihin lukemiin sisältyvät kaikenlaiset asekuolemat: onnettomuudet, henkirikokset ja itsemurhat. Kaikki asekuolemat ovat väkivaltaisia, mutta Speierin lausunto voidaan tulkita siten, että se sisältää vain henkirikokset tai onnettomuudet. Speierin väite saattaa myös johtaa siihen, että jotkut luulevat hänen puhuvan nuorista kouluikäisistä lapsista, koska hän vetoaa ala-asteella tapahtuneeseen ampumiseen. Tiedot osoittavat, että teini-ikäiset ja nuoret aikuiset muodostavat valtaosan aseista johtuvista kuolemantapauksista Amerikassa, kun taas ala-asteikäisten lasten osuus on pieni osa. Brady Campaign to Prevent Gun Violence, johon Speier tukeutui, tarjoaa verkkosivuillaan kattavamman katsauksen tähän tilastoon. Se toteaa, että lapset "ja teini-ikäiset" sisältyvät seitsemään kuolemantapaukseen päivässä. Speierin lausunto on oikeilla jäljillä. Se olisi kuitenkin kaivannut joitakin selvennyksiä. - Lausunto on täsmällinen, mutta kaipaa selvennystä tai lisätietoja. Väite: Sandy Hookin tragedian jälkeen yli seitsemän lasta PÄIVITTÄIN on kuollut aseväkivaltaan.</w:t>
      </w:r>
    </w:p>
    <w:p>
      <w:r>
        <w:rPr>
          <w:b/>
        </w:rPr>
        <w:t xml:space="preserve">Tulos</w:t>
      </w:r>
    </w:p>
    <w:p>
      <w:r>
        <w:t xml:space="preserve">"Kalifornian kongressiedustaja Jackie Speier väitti äskettäin: "Sandy Hookin tragedian jälkeen yli seitsemän lasta PÄIVITTÄIN on kuollut aseväkivaltaan."" Speierin väitettä tukevat CDC:n kuolemaan johtaneita vammoja koskevan raportin tiedot, joiden mukaan vuosina 2013-2015 keskimäärin 7,15 0-19-vuotiasta nuorta päivässä kuoli ampuma-aseiden yhteydessä. On tärkeää huomata, että näihin lukemiin sisältyvät kaikenlaiset asekuolemat: onnettomuudet, henkirikokset ja itsemurhat. Kaikki asekuolemat ovat väkivaltaisia, mutta Speierin lausunto voidaan tulkita siten, että se sisältää vain henkirikokset tai onnettomuudet. Speierin väite saattaa myös johtaa siihen, että jotkut luulevat hänen puhuvan nuorista kouluikäisistä lapsista, koska hän vetoaa ala-asteella tapahtuneeseen ampumiseen. Tiedot osoittavat, että teini-ikäiset ja nuoret aikuiset muodostavat valtaosan aseista johtuvista kuolemantapauksista Amerikassa, kun taas ala-asteikäisten lasten osuus on pieni osa. Brady Campaign to Prevent Gun Violence, johon Speier tukeutui, tarjoaa verkkosivuillaan kattavamman katsauksen tähän tilastoon. Se toteaa, että lapset "ja teini-ikäiset" sisältyvät seitsemään kuolemantapaukseen päivässä. Speierin lausunto on oikeilla jäljillä. Se olisi kuitenkin kaivannut joitakin selvennyksiä."</w:t>
      </w:r>
    </w:p>
    <w:p>
      <w:r>
        <w:rPr>
          <w:b/>
        </w:rPr>
        <w:t xml:space="preserve">Esimerkki 2.1551</w:t>
      </w:r>
    </w:p>
    <w:p>
      <w:r>
        <w:t xml:space="preserve">Kohta: "Kalifornian kananjalostuslaitoksissa todettu salmonellapurkaus sai äskettäin edustaja Louise Slaughterin (D-N.Y.) nostamaan MSNBC:ssä esiin lemmikkikysymyksen: antibiooteille vastustuskykyiset bakteerit. Liittovaltion työnseisaus rajoitti hallituksen kykyä seurata tartuntoja, hän sanoi. Mutta sitten hän viittasi syvempään ongelmaan: "Antibioottien liikakäyttö ja tuhoaminen." Slaughter, joka kannattaa tiukempia vaatimuksia näiden lääkkeiden käytölle maatiloilla, kertoi juontaja Joy-Ann Reidille, että hän on ""yrittänyt pelastaa antibiootteja ihmisille - ihmisille"". ""Kahdeksankymmentä prosenttia tämän maan antibiooteista syötetään karjalle joka ikinen päivä, ja se aiheuttaa kauhean ongelman resistenteistä bakteereista"", hän sanoi. Kahdeksankymmentä prosenttia on hirvittävän suuri luku, ja olimmekin uteliaita: kuluttaako karja suurimman osan maan mikrobilääkkeistä? Kysymys on tärkeä, sillä Yhdysvaltain tautien torjunta- ja ehkäisykeskuksen mukaan antibioottien laaja käyttö elintarviketuotantoon käytettävillä eläimillä ""edistää antibiooteille vastustuskykyisten bakteerien syntymistä elintarviketuotantoon käytettävillä eläimillä"". Resistenttien bakteerien syntyminen tarkoittaa, että jos saat bakteeritartunnan syömästäsi ruoasta, tartuntaa voi olla vaikeampi torjua antibiooteilla. Lääkeresistenssi saattaa olla osasyynä korkeampiin sairaalahoitomääriin esimerkiksi viimeaikaisessa salmonellatapauksessa, kertoi Los Angeles Times. CDC:n mukaan se toimii näin: Karjatilalliset antavat eläimille antibiootteja, jotka tappavat tai tukahduttavat alttiita bakteereja, mutta antavat antibiooteille vastustuskykyisten bakteerien menestyä. Nämä vastustuskykyiset bakteerit voivat siirtyä ihmisiin elintarvikkeiden välityksellä, esimerkiksi syömällä huonosti kypsennettyä, salmonellan saastuttamaa kanaa. Koska bakteerit ovat vastustuskykyisiä joillekin antibiooteille, infektioita voi olla vaikeampi torjua, mikä voi aiheuttaa ""haitallisia seurauksia ihmisten terveydelle"". Siksi CDC ""kannustaa ja tukee pyrkimyksiä minimoida antibioottien epäasianmukainen käyttö ihmisillä ja eläimillä."". Olet luultavasti tietoinen tästä pyrkimyksestä ihmisten kohdalla - siksi lääkäreitä kehotetaan olemaan antamatta potilailleen antibiootteja muiden kuin bakteeri-infektioiden, kuten flunssan ja flunssan, hoitoon. Antibioottien laajamittainen käyttö silloin, kun niitä ei tarvita, auttaa bakteereja kehittämään vastustuskykyä lääkkeitä vastaan eräänlaisessa mikroskooppisessa kilpavarustelussa. Tämä on myös syy siihen, että Yhdysvaltain elintarvike- ja lääkevirasto on pyytänyt maanviljelijöitä luopumaan asteittain tietyistä ihmislääkinnälle tärkeistä antibiooteista, joita käytetään pelkästään eläinten kasvun edistämiseen. (Teollisuus sanoo, että tämä on vain pieni osa antibioottien käytöstä. FDA:n mukaan sitä on vaikea sanoa.) Palataan siis takaisin 80 prosentin lukuun. On käynyt ilmi, että se on ollut suosittu puheenaihe vuodesta 2010 lähtien niiden keskuudessa, jotka kannattavat antibioottien käytön rajoittamista maatiloilla. Tuona vuonna FDA julkaisi uudet vaaditut tiedot valmistajien antibioottien myynnistä elintarviketuotantoon käytettäville eläimille. FDA ei julkaissut myyntitietoja ihmisille tarkoitettujen antibioottien myynnistä, mutta viittasi Connecticutissa toimivan IMS Health -yrityksen, joka kokoaa omia terveystietoja, kansallisiin ennusteisiin. Lukujen avulla voidaan verrata valmistajien vuonna 2009 elintarviketuotantoeläimille myytyjen lääkkeiden miljoonia kiloja (13,1 miljoonaa kiloa) ja ihmisille myytyjen lääkkeiden miljoonia kiloja (3,3 miljoonaa kiloa). Eläimille myytyjen antibioottien 13,1 miljoonaa kiloa oli 80 prosenttia sekä ihmisille että eläimille myytyjen lääkkeiden kokonaismäärästä, joka oli 16,4 miljoonaa kiloa. On huomattava, että tässä vertailussa ei ole otettu huomioon kaikkia Yhdysvalloissa myytyjä antibiootteja. Siihen ei esimerkiksi lasketa kotieläimille myytyjä antibiootteja. Johns Hopkinsin kansanterveyskoulun Center for a Livable Future -keskuksen tutkija teki laskutoimituksen vuonna 2010 julkaistua blogikirjoitusta varten, johon on viitattu laajasti. (Tuoreimmat raportit paljastavat samankaltaisen osuuden, jonka Pew Campaign on Human Health and Industrial Farming -järjestö on laskenut). Lääkeyhtiöiden lobbausryhmät, kuten Animal Health Institute, ovat kuitenkin nostaneet kanteen. Se sanoo, että luku on "väärä ja harhaanjohtava useista syistä", ja siteeraa FDA:ta. FDA on tosiaankin esittänyt ""varoituksen ihmisten ja eläinten antibakteeristen lääkkeiden myyntitietojen vertailusta"". Se toisti joitakin näistä varoituksista vuonna 2012 Slaughterille itselleen lähettämässään kirjeessä. Mutta vaikka se esittää varoituksia siitä, että lääkkeiden myyntitietoja koskevista "suorista vertailuista" - kuten eri lääkkeiden annostelujen sekä ihmis- ja eläinpopulaatioiden kokojen eroista - ei pidä tehdä "varmoja johtopäätöksiä", se vahvistaa, että molemmat myyntitiedot mittaavat pohjimmiltaan samaa asiaa. Molemmat osoittavat valmistajan eri myyntipisteisiin myymien antibakteeristen lääkkeiden määrän painon mukaan. Vaikka ne eivät siis tarjoa suoraa arviota ihmis- tai eläinkäytöstä, ne tarjoavat vertailun valmistajien myynneistä molempien ryhmien osalta. Vuonna 2011 FDA toimitti IMS Healthin myyntiarviot suoraan Slaughterille ja kuvaili myyntilukuja ""korvikkeeksi ihmisillä käytetystä lääkkeestä, jota voidaan verrata antibakteeristen lääkkeiden käyttöön eläimillä"". On syytä huomata, että noin kolmannes elintarviketuotantoeläimille käytetyistä antibiooteista on ionoforeja, tyyppiä, jota ei käytetä ihmisillä. (Maatalousteollisuus väittää, että tämä tarkoittaa, ettei niillä ole mitään tekemistä ihmisten antibioottiresistenssin kanssa; Johns Hopkinsin Lawrence sanoo, että ne voivat silti vaikuttaa siihen.) Jos ionoforit poistetaan myyntitietojen vertailusta, elintarviketuotantoeläimille ja ihmisille tarkoitettujen antibioottien osuus laskee noin 70 prosenttiin. Kuten FDA huomauttaa, julkisesti julkaistujen myyntitietojen käyttökelpoisuudelle maatiloilla käytettäviä antibiootteja koskevan julkisen politiikan tiedottamisessa on myös paljon rajoituksia. Niistä ei käy ilmi, miksi eläimet saavat lääkkeitä (kasvun edistämiseksi, infektioiden hoitamiseksi tai molempien?). Niissä ei täsmennetä, miten antibiootit annetaan (injektiona? elintarvikkeena?). FDA pyytää kommentteja siitä, miten se voisi julkaista enemmän eläinlääkeyrityksiltä keräämiään tietoja, ja se sanoo päivittävänsä aiempien vuosien raportit uusilla tiedoilla. Tämä saattaa sisältää esimerkiksi yksityiskohdan, jonka se vahvisti Slaughterin toimistolle vuonna 2011 lähettämässään kirjeessä: lähes kaikki FDA:lle ilmoitetut antibiootit annettiin elintarvikkeisiin ja veteen eikä injektiona. Samaan aikaan teollisuus käyttää nykyistä yksityiskohtien puutetta vähätelläkseen tilastojen hyödyllisyyttä, vaikka se torjuu pyrkimyksiä kerätä ja julkaista lisää tietoa. Myyntitiedot "eivät ole lainkaan hyödyllisiä, kun halutaan ymmärtää antibioottien käytön hyötyjä tai riskejä eläinten terveyden ylläpitämisessä"," Ron Phillips Animal Health Institutesta kertoi PolitiFactille. Toiset ovat eri mieltä ja väittävät, että tiedot ovat itse asiassa varsin paljastavia. ""Näissä tiedoissa on jonkin verran epävarmuutta, mutta se ei riitä välttämään sitä tosiasiaa, että valtaosa antibiooteista käytetään tässä maassa elintarvike-eläimille, ei sairaiden ihmisten hoitoon"", kirjoitti Robert Lawrence, lääkäri, joka johtaa Center for a Livable Future -tietokeskusta Johns Hopkinsissa. Slaughter puolestaan tukee kahta lakiehdotusta, "Delivering Antimicrobial Transparency in Animals Act" (laki mikrobilääkkeiden avoimuudesta eläimille) ja "Preservation of Antibiotics for Medical Treatment Act" (laki antibioottien säilyttämisestä lääkinnälliseen hoitoon), joiden tarkoituksena on vaatia yksityiskohtaisempaa seurantaa ja rajoittaa antibioottien käyttöä sairaisiin eläimiin. Molempien lakiesitysten vastustajien joukossa on Animal Health Institute. Päätöksemme Slaughterin mukaan ""80 prosenttia tämän maan antibiooteista syötetään karjalle"". Tilasto on peräisin elintarviketuotantoon käytettäviä eläimiä koskevien FDA:n myyntitietojen ja ihmisiä koskevien yksityisten myyntitietojen vertailusta vuodesta 2009 lähtien - ei kaikkia Yhdysvalloissa myytyjä antibiootteja. FDA:n kirje kongressiedustajalle vahvistaa, että suurin osa karjan lääkkeistä kuluu elintarvikkeisiin ja veteen. Tämä tarkoittaa, että eläimille "syötettyjen" lääkkeiden osuus ei ehkä ole aivan 80 prosenttia, mutta se on lähellä sitä. Slaughter olisi voinut sanoa selvemmin, että kaikista ihmisille ja kotieläimille myytävistä antibiooteista 80 prosenttia on tarkoitettu eläimille. Mutta hän oli lähellä." Väite: Kahdeksankymmentä prosenttia tässä maassa käytetyistä antibiooteista syötetään karjalle.</w:t>
      </w:r>
    </w:p>
    <w:p>
      <w:r>
        <w:rPr>
          <w:b/>
        </w:rPr>
        <w:t xml:space="preserve">Tulos</w:t>
      </w:r>
    </w:p>
    <w:p>
      <w:r>
        <w:t xml:space="preserve">"Slaughter sanoi, että ""80 prosenttia tämän maan antibiooteista syötetään karjalle.""" Tilasto on peräisin elintarviketuotantoon käytettäviä eläimiä koskevien FDA:n myyntitietojen ja ihmisiä koskevien yksityisten myyntitietojen vertailusta vuodesta 2009 lähtien - ei kaikkia Yhdysvalloissa myytyjä antibiootteja. FDA:n kirje kongressiedustajalle vahvistaa, että suurin osa karjan lääkkeistä kuluu elintarvikkeisiin ja veteen. Tämä tarkoittaa, että eläimille "syötettyjen" lääkkeiden osuus ei ehkä ole aivan 80 prosenttia, mutta se on lähellä sitä. Slaughter olisi voinut sanoa selvemmin, että kaikista ihmisille ja kotieläimille myytävistä antibiooteista 80 prosenttia on tarkoitettu eläimille. Mutta hän oli lähellä."</w:t>
      </w:r>
    </w:p>
    <w:p>
      <w:r>
        <w:rPr>
          <w:b/>
        </w:rPr>
        <w:t xml:space="preserve">Esimerkki 2.1552</w:t>
      </w:r>
    </w:p>
    <w:p>
      <w:r>
        <w:t xml:space="preserve">Kohta: Kalifornian yliopiston Los Angelesissa ja Kalifornian osavaltionyliopiston Los Angelesissa myöhään keskiviikkona antamassa määräyksessä edellytetään, että tartunnan saaneiden on pysyttävä kotona, vältettävä kosketusta muiden kanssa ja ilmoitettava viranomaisille, jos he saavat tuhkarokko-oireita. Los Angelesin piirikunnan kansanterveysviranomaiset määräsivät 24-48 tunnin karanteenin, kunnes immuniteetti on todistettu, UCLA:n lausunnon mukaan. Joidenkin ihmisten karanteeni voi kestää jopa viikon. "Voitte olla varmoja siitä, että meillä on tarvittavat resurssit ennaltaehkäisyyn ja hoitoon ja että työskentelemme tässä asiassa hyvin tiiviisti paikallisten kansanterveysviranomaisten kanssa", UCLA:n kansleri Gene Block sanoi lausunnossaan. Tuhkarokko on noussut Yhdysvalloissa korkeimmalle tasolleen 25 vuoteen ja lähestyy 700 tapausta tänä vuonna, mikä johtuu suurelta osin vääristä tiedoista, jotka kääntävät vanhemmat rokotteita vastaan. Noin kolme neljäsosaa tämän vuoden sairastumisista on tapahtunut New Yorkin osavaltiossa. UCLA:n opiskelija, jolla todettiin tuhkarokko, saattoi huhtikuun alussa altistaa kampuksella 500 ihmistä tuhkarokolle, koulun lausunnon mukaan. Torstai-iltapäivään mennessä 79 näistä opiskelijoista ja tiedekunnan jäsenistä ei ollut toimittanut lääkärintodistuksia, jotka osoittaisivat heidän olevan immuuneja tuhkarokkoa vastaan, yliopisto sanoi. Samaan aikaan Cal Statessa tuhkarokkotartunnan saanut henkilö vieraili kirjastossa ja kohtasi mahdollisesti satoja työntekijöitä, joista osa oli opiskelijoita. Heistä 156 ei Cal Staten lausunnon mukaan pystynyt toimittamaan rokotustietojaan torstai-iltapäivään mennessä. Terveysviranomaiset totesivat, että kirjastossa ei "tällä hetkellä ole tiedossa tuhkarokkoon liittyvää nykyistä riskiä", Cal State sanoi lausunnossaan. Määräykset tulevat, kun Los Angelesin piirikunnassa esiintyy pieni tuhkarokkotapaus, johon liittyy viisi vahvistettua tapausta, jotka liittyvät ulkomaanmatkoihin. Osavaltiossa kirjattiin torstaihin mennessä 38 tuhkarokkotapausta; viime vuonna samaan aikaan niitä oli 11, sanoi Kalifornian kansanterveysviraston johtaja tohtori Karen Smith. Hän sanoi, että osavaltiossa on tyypillisesti alle kaksi tusinaa tapausta vuodessa. Tänä vuonna Kalifornian tapaukset ulottuvat 11 piirikuntaan, ja ne koskevat 5 kuukauden ikäisiä ja 55-vuotiaita potilaita. Smithin mukaan yli 76 prosenttia potilaista ei ollut rokotettu tai he eivät saaneet suositeltua kahta rokoteannosta. Neljätoista tartunnan saaneista oli matkustanut ulkomailla, muun muassa Filippiineillä, Thaimaassa, Intiassa ja Ukrainassa. Tuhkarokko aiheuttaa useimmille ihmisille kuumetta, nuhaa, yskää ja ihottumaa koko kehossa. Pieni osa tartunnan saaneista voi kuitenkin saada komplikaatioita, kuten keuhkokuumeen ja vaarallisen aivoturvotuksen. Taudintorjuntakeskus suosittelee rokotetta kaikille yli vuoden ikäisille, lukuun ottamatta henkilöitä, jotka ovat sairastaneet taudin lapsena. Tuhkarokkoa sairastaneet ovat immuuneja. Rokotetta, joka tuli saataville 1960-luvulla, pidetään turvallisena ja tehokkaana, ja sen ansiosta tuhkarokko julistettiin lähes hävitetyksi Yhdysvalloista vuonna 2000. ___ Associated Pressin toimittaja John Antczak osallistui tähän raporttiin. ___ Seuraa Weberiä osoitteessa https://twitter.com/WeberCM Claim: Karanteenit kahdessa LA:n yliopistossa Yhdysvaltain tuhkarokkotapauksen keskellä.</w:t>
      </w:r>
    </w:p>
    <w:p>
      <w:r>
        <w:rPr>
          <w:b/>
        </w:rPr>
        <w:t xml:space="preserve">Tulos</w:t>
      </w:r>
    </w:p>
    <w:p>
      <w:r>
        <w:t xml:space="preserve">Yli 200 opiskelijaa ja henkilökuntaan kuuluvaa kahdessa Los Angelesin yliopistossa on asetettu karanteeniin, koska he ovat saattaneet altistua tuhkarokolle, eikä heitä ole rokotettu tai he eivät voi todistaa olevansa immuuneja, kertoivat viranomaiset torstaina.</w:t>
      </w:r>
    </w:p>
    <w:p>
      <w:r>
        <w:rPr>
          <w:b/>
        </w:rPr>
        <w:t xml:space="preserve">Esimerkki 2.1553</w:t>
      </w:r>
    </w:p>
    <w:p>
      <w:r>
        <w:t xml:space="preserve">Kohta: Paljon sähköpostitse lähetetty juttu Maricopan piirikunnan vankilan vaaleanpunaisiin pukeutuneista vangeista oli poimittu Associated Pressin heinäkuussa 2003 julkaisemasta artikkelista, joka käsitteli kesän 2003 helleaallon vaikutusta Phoenixin alueella. Nämä muutamat kappaleet, joissa kuvailtiin vankilassa olevien vankien tilaa, levisi laajalti Internetissä, vaikka ne muodostivat vain pienimmän osan alkuperäisestä artikkelista, jossa kuvattiin, että ilman kuumuus aiheutti turbulenssia lentokoneiden yläpuolella, autojen tuulilasit särkyivät tai putosivat, koirat polttivat tassunsa jalkakäytävään ja kynttilät sulivat sisätiloissa:  Phoenixissa on jopa tavallista kuumempaa, Associated Press kertoo: Noin 2 000 vankia, jotka asuvat piikkilanka-aitojen ympäröimässä telttaleirissä Maricopan piirikunnan vankilassa, on saanut luvan riisuutua hallituksen myöntämiin vaaleanpunaisiin bokserishortseihin. Keskiviikkona sadat boksereihin pukeutuneet miehet olivat joko käpertyneet kerrossängyilleen tai juttelivat teltoissa, joiden sisäilman lämpötila oli edellisviikolla noussut 138 asteeseen. Monet olivat myös pukeutuneet märkiin vaaleanpunaisiin pyyhkeisiin, kun hiki kerääntyi heidän rintoihinsa ja valui vaaleanpunaisiin sukkiin asti. "Tuntuu kuin olisi uunissa", sanoi James Zanzo't, vanki, joka on asunut teltoissa 1,5 vuotta. "Se on epäinhimillistä." Joe Arpaio, kovaotteinen sheriffi, joka loi telttakaupungin ja alkoi jo kauan sitten pakottaa vankinsa pukeutumaan vaaleanpunaiseen, ei ole myötämielinen. Hän sanoi keskiviikkona sanoneensa vangeille: "Irakissa on 120 astetta lämmintä, ja sotilaat asuvat teltoissa, eivätkä he ole tehneet mitään rikoksia, joten pitäkää suunne kiinni. " ASETTAA ASIAT OIKEISIIN MITTASUHTEISIIN, EIKÖ VAIN? Vihje valikoivan lainaamisen "syystä" on otsikossa, joka on nykyään usein osa etusivuja: "Se asettaa asiat oikeisiin mittasuhteisiin, eikö niin?" Joku oli vaikuttunut vertaamalla valittavia vankeja Irakissa palveleviin (oletettavasti valittamattomiin) sotilaisiin, ja hän päätti poimia vain tämän osan artikkelista jaettavaksi muiden kanssa. Se, että etukäteisartikkeli on osoittautunut niin suosituksi kuin se on ollut, osoittaa, että vertailu on monien mieleen. Irakissa palvelevat yhdysvaltalaiset sotilaat voivat hyvinkin olla vilpittömässä mielessä kovia sotilaita, mutta ainakin mielikuvissamme heistä tarvitsemme heidän olevan myös elämää suurempia. Haluamme ajatella heidät lyhtypäisinä sankareina, jotka selviytyvät viileästi mahdottomasta tilanteesta, joka on Irak, ajattelematta henkilökohtaista turvallisuuttaan tai antamatta edes valittavan sanaakaan suustaan niistä kurjista olosuhteista, joita heidän on kestettävä palvelusjaksonsa aikana. Näiden urheiden sotilaiden ja lääninvankilaan huuhtoutuvan yhteiskunnallisen roskaväen vastakkainasettelu on siis erittäin tyydyttävää pohdittavaa - se on kuin jättiläisten ja muurahaisten vertailu, joka korottaa toista, vaikka se saa toisen näyttämään mitättömältä ja pieneltä. Jos Arizonan Maricopan piirikunnan telttakaupungin vankiloihin sijoitetut vangit valittivat, heillä oli siihen hyvät syyt. Kyseisessä laitoksessa vangit saivat vain kaksi ateriaa päivässä, ja joskus ruokalistalla oli vihreää makkaraa. Heidät majoitettiin ulkoteltoissa helleolosuhteissa, ja he nukkuivat pinnasängyissä, joissa ei ollut tyynyjä. He työskentelivät ketjujoukoissa. Ja he käyttivät vaaleanpunaisia alusvaatteita. Entinen Maricopan piirikunnan seriffi Joe Arpaio, joka on lainannut "Irakissa on 120 astetta lämmintä ja sotilaat asuvat teltoissa, eivätkä he ole tehneet mitään rikoksia, joten pitäkää suunne kiinni", nautti lempinimestä "Amerikan kovimmaksi seriffiksi". Hän nautti jonkin aikaa erittäin korkeasta äänestäjien suosiosta, eikä hänellä ollut vaikeuksia tulla valituksi virkaansa uudelleen useita kertoja. Hän oli kiistelty hahmo, jota jotkut parjasivat ja toiset palvoivat. Kesäkuussa 2004 sähköpostitse lähetetty ote Associated Pressin heinäkuussa 2003 julkaistusta artikkelista levisi uudelleen Internetissä, tällä kertaa seuraavalla tavalla:  Näin hän on, ja hänet on valittu uudelleen useita kertoja ... Sheriffi Joe Arpaio (Arizonassa) tekee sen OIKEIN!!! : Hän on laskuttanut vankila-ateriat 40 senttiin annos ja veloittaa niistä vangeilta. Hän on lopettanut tupakoinnin ja pornolehtien käytön vankiloissa. Otti heiltä pois painot. Lopetti kaikki muut paitsi G-luokan elokuvat. Hän perusti ketjujengien, jotta vangit voisivat tehdä ilmaista työtä piirikunnan ja kaupungin hankkeissa. Sitten hän perusti naisille ketjujengejä, jotta häntä ei haastettaisi oikeuteen syrjinnästä. Hän poisti kaapeli-tv:n, kunnes hän sai tietää, että liittovaltion tuomioistuimen määräyksellä vaadittiin kaapeli-tv:tä vankiloihin. Niinpä hän kytki kaapeli-tv:n uudelleen, mutta päästi vain Disney-kanavan ja sääkanavan. Kun häneltä kysyttiin, miksi sääkanava, hän vastasi, jotta he tietäisivät, kuinka kuuma tulee olemaan, kun he työskentelevät ketjujeni parissa. Hän lopetti kahvin juomisen, koska sillä ei ole mitään ravintoarvoa. Kun vangit valittivat, hän sanoi heille.... tämä on hyvä...... "Tämä ei ole Ritz/Carlton. Jos ette pidä tästä, älkää tulko takaisin." Hän osti Newt Gingrichin luentosarjan videonauhalla, jonka hän putkitti vankiloihin. Kun eräs toimittaja kysyi häneltä, oliko hänellä mitään demokraattien luentosarjaa, hän vastasi, että demokraattinen luentosarja saattaisi selittää, miksi monet vangit ylipäätään olivat hänen vankiloissaan. Tätä kaveria täytyy rakastaa! Lisää AZ:n sheriffistä ... [tässä vaiheessa toistettiin edellä lainattu teksti] Yhtä poikkeusta lukuun ottamatta (joka saattoi johtua vain siitä, että emme olleet vielä löytäneet oikeanlaisia tukevia artikkeleita) vuoden 2004 esipuheessa esitetyt väitteet pitivät paikkansa. Sheriffi Joe Arpaio kielsi todellakin tupakoinnin, kahvin, pornolehdet, elokuvat ja rajoittamattoman television kaikissa vankiloissaan. Hänen telttakaupunkivankiloissaan vangitut tekivät todellakin työtä ketjujen kanssa, raivasivat rikkaruohoja kaupungille ja piirikunnalle, raivasivat pensaita ja muuta vastaavaa. Vuonna 1996 sheriffi laittoi maan ensimmäisen naispuolisen ketjujengin töihin. Vaikka sähköpostitse lähetetyn kertomuksen perusteella kuulosti siltä, että hän teki niin syrjintäsyytteen pelossa, taustalla ei ollut tällaista uhkaa - hän valitsi tämän toimintatavan, koska se sopi hänen vakaumukseensa: "En usko syrjintään vankilajärjestelmässäni. Rikos ei tunne sukupuolta, eikä rangaistustenkaan pitäisi tuntea sukupuolta", hän sanoi. Mitä tulee väitteeseen Newt Gingrichin luentosarjan esittämisestä vankilan televisiossa, kiistelty lainvalvoja käytti vuonna 1995 kanttiinin varoja republikaanien edustajainhuoneen puhujan 10-osaiseen, 150 dollarin hintaiseen videoluentosarjaan, jonka hän aikoi lähettää vankien selleihin. Kun häneltä kysyttiin, antaisiko hän myös hänen huostassaan oleville vankilahenkilöille demokraatin tekemän luentosarjan, hän vastasi kieltävästi. "En ensinnäkään tiedä sellaista", hän sanoi. "Ja jotkut saattavat sanoa, että nämä kaverit ovat jo saaneet tarpeeksi näitä ajatuksia." Hän oli myös ylpeä siitä, että hän oli alentanut hoitamiensa vankien ruokailukustannuksia. Vaikka eri uutisartikkeleissa mainittiin hieman erilaisia lukuja, 40 senttiä annosta kohti oli se, jota useimmiten mainostettiin. "Poliisikoirien ruokkiminen maksaa enemmän kuin vankien ruokkiminen. Koirat eivät ole koskaan tehneet rikosta, ja ne tekevät työtä elääkseen", Arpaio sanoi. Vuonna 1998 Arpaio otti käyttöön politiikan, jonka mukaan vankien aterioista peritään maksu, ja peri jokaiselta vangitulta dollarin päivämaksun. Vuonna 1994 hän kielsi kahvin käytön Maricopan piirikunnan vankilassa, mutta hän ei tehnyt niin sen ravintoarvon puutteen vuoksi vaan suojellakseen vankeja ja vartijoita toisten vankien hyökkäyksiltä kuumaa kahvia vastaan ja alentaakseen kustannuksia. (Poistamalla arviolta 5 400 vangille päivittäin tarjoillut 5 000 kuppia kahvia piirikunnan odotettiin säästävän 94 158 dollaria vuodessa.) Ainoa asia, jota emme ole vielä vahvistaneet, on väite, jonka mukaan Arpaio vei vangeilta kaapelitelevisiolähetyksiä, kunnes selvisi, että tämä toimi oli liittovaltion tuomioistuimen määräyksen vastainen. Emme ole vielä löytäneet tätä määräystä tai saaneet vahvistusta sille, että hänen huostassaan olevilta olisi koskaan evätty televisio-ohjelmat. On kuitenkin tiedossa, että hänen huostassaan olevat vangit katsovat vain valikoituja ohjelmia, kuten The Weather Channel -kanavan ohjelmia. ("Mielestäni ketjujeni ansaitsee tietää, kuinka kuuma on, kun he lähtevät kaduille", Arpaio sanoi.) Syyskuussa 2007 alkoi kiertää seuraava sheriffi Arpaiosta kertova sähköpostiviesti:   Sheriffi Joe on taas asialla. Maricopan piirikunta käytti noin 18 miljoonaa dollaria vuodessa kulkukulkuneuvoihin, kuten kissoihin ja koiriin. Sheriffi Joe tarjoutui ottamaan osaston haltuunsa, ja piirikunnan valvojat sanoivat "Okei". Eläinsuojissa työskentelee ja niitä pyörittävät nyt vangit. He ruokkivat ja hoitavat kulkukarhuja. Jokainen hoidossa oleva eläin viedään ulos ja ulkoilutetaan kahdesti päivässä. Hänellä on nyt vankeja, jotka ovat eläinten ravitsemuksen ja käyttäytymisen asiantuntijoita. He pitävät hienoja kursseja kaikille, jotka haluaisivat adoptoida eläimen. Hän on kirjaimellisesti ottanut kulkukoiria kadulta, antanut ne vankien hoitoon ja laittanut ne koiranäyttelyihin. Ja mikä parasta? Hänen koko osastonsa budjetti on nyt alle 3 miljoonaa dollaria. Nyt hän on taas vaikeuksissa ACLU:n kanssa. Hän maalasi kaikkiin busseihinsa ja ajoneuvoihinsa seinämaalauksen, johon on maalattu erityinen vihjelinjan puhelinnumero, johon voi soittaa ja ilmoittaa epäillyistä laittomista ulkomaalaisista. Maahanmuutto- ja tulliviranomaiset eivät hänen mielestään tehneet tarpeeksi, joten hän koulutti 40 apulaisseriffiä erityisesti maahanmuuttolakien noudattamisen valvomiseen, perusti oman vihjelinjansa ja osti neljä uutta bussia, joilla ihmiset kuljetetaan takaisin rajalle. Vaikka sheriffi Joe Arpaio ei ottanutkaan (kuten edellä vihjattiin) haltuunsa koko Maricopan piirikunnan eläinsuojeluyksikköä (Maricopa County Animal Care &amp; Control, MCACC), hän oli keskeisessä asemassa avaamassa Maricopa Animal Safe Hospicea (MASH), joka on Maricopan piirikunnan sheriffinviraston (MCSO) ylläpitämä eläinsuoja, joka toimii entisessä Phoenixin First Avenuen vankilassa. MASH on laitos, jossa hoidetaan pelastettuja eläimiä, joita on pahoinpidelty tai laiminlyöty (sekä hoidetaan tilapäisesti perheväkivallan turvakoteihin ilmoittautuneiden omistajien lemmikkejä):  Sheriffi Joe Arpaion MASH-eläinsuoja, jossa ei tapeta eläimiä, perustettiin majoittamaan ja hoitamaan eläimiä, joita niiden hoitajat ovat pahoinpidelleet tai laiminlyöneet ja jotka eläinrääkkäyksen tutkintayksikkö on pelastanut. Eläinsuojan tarkoituksena on tarjota turvallinen, terveellinen ja parantava turvapaikka näille traagisille eläimille, jotka joutuvat välttämättä odottamaan omistajiensa julmuusjuttujen lopputulosta oikeudessa. Toivottavasti niiden lopullinen tulos on adoptio rakastaviin, pysyviin koteihin. Sheriffi Arpaio avasi ensimmäisen eläinsuojan First Avenuen vankilassa, joka sijaitsee First Avenuen ja Madison Streetin kulmassa Phoenixissa, Arizonassa. Tässä 30 vuotta vanhassa vankilassa oli aiemmin vankeja, mutta se suljettiin putkiremontin vuoksi joulukuussa 1999. Vaikka vankila ei enää sovellukaan vankien majoittamiseen, se näyttää paratiisilta niille nelijalkaisille uhreille, jotka ovat nyt majoittuneet sinne ja toipuvat siellä. First Avenuen vankilassa sijaitseva MASH-toimipiste on ilmastoitu, ja sellit on kunnostettu siten, että eläimet mahtuvat sinne mukavasti. Heinäkuussa 2007 sheriffi Arpaio käynnisti vihjepuhelimen, johon voi soittaa vihjeitä ja tietoja Maricopan piirikunnassa laittomasti asuvista ja työskentelevistä ihmisistä. Syyskuussa 2007 hän esitteli neljä kuorma-autoa ja kahdeksan vankien pakettiautoa, joihin oli kiinnitetty vihjelinjan numero ja kyltit "Älä tule laittomasti maahan" ja "Auta sheriffi Joe Arpaiota torjumaan laitonta maahanmuuttoa ja ihmiskauppaa".  Kriitikot väittävät, että tämä toimenpide on rotuprofilointia; sheriffi Arpaio väittää, että hänen kyltissään ei kerrota mitään etnisestä taustasta: "Siinä lukee laiton maahanmuutto ja ihmiskauppa. Minua ei kiinnosta, mistä he ovat kotoisin". Seriffi Arpaio luopui lopulta tehtävästään hävittyään uudelleenvalintaehdokkuuden demokraatti Paul Penzonelle vuonna 2016. Väite: Arizonan sheriffi torjui vankien vatvomisen kuumuudesta huomauttamalla, että Irakissa palvelevat sotilaat selviytyvät vastaavista olosuhteista.</w:t>
      </w:r>
    </w:p>
    <w:p>
      <w:r>
        <w:rPr>
          <w:b/>
        </w:rPr>
        <w:t xml:space="preserve">Tulos</w:t>
      </w:r>
    </w:p>
    <w:p>
      <w:r>
        <w:t xml:space="preserve">Suosittu verkkokirjoitus siitä, että eräs arizonalainen sheriffi hylkäsi vankien valittamisen huomauttamalla, että Irakissa palvelevat sotilaat selviytyvät samanlaisista olosuhteista.</w:t>
      </w:r>
    </w:p>
    <w:p>
      <w:r>
        <w:rPr>
          <w:b/>
        </w:rPr>
        <w:t xml:space="preserve">Esimerkki 2.1554</w:t>
      </w:r>
    </w:p>
    <w:p>
      <w:r>
        <w:t xml:space="preserve">Kohta: David Hager kuuluu Kentuckyn yliopiston lääketieteellisen tiedekunnan opetushenkilökuntaan, ja hän on saanut mainetta gynekologisten infektioiden asiantuntijana. Tämä eRumor levisi ennen kuin tohtori Hagerista tuli komitean jäsen. Hän on nyt osa lautakuntaa, vaikkei hänestä tullutkaan sen puheenjohtajaa. Hän on konservatiivisesti suuntautunut lääkäri ja puhuja ja kirjailija kristillisessä yhteisössä, joka kuvailee itseään elämänmyönteiseksi. Hän vastusti tätä sähköistä huhua sanoen, että hän ei tiedä, kuka sen kirjoitti ja että kukaan ei ollut haastatellut häntä sitä varten ja että osa siitä ei pidä paikkaansa. Hän sanoo, ettei hän kieltäydy määräämästä ehkäisyvälineitä naimattomille potilaille. Hän on pidättäytymisen kannattaja, mutta potilaille, jotka eivät tee tätä valintaa, hän ei vastusta ehkäisyvälineiden määräämistä. Hän sanoo myös, että hänen RU-486:n vastustamisensa perustui hänen huoliinsa lääkkeen turvallisuudesta. Hän sanoo, että RU-486 hyväksyttiin "nopeutetussa hyväksymismenettelyssä", joka on varattu yksinomaan aids- ja syöpälääkkeille sekä verenpainelääkkeelle. Hän sanoo, että tavallisesti FDA vaatii yhden tai useamman satunnaistetun, kontrolloidun tutkimuksen ennen lääkkeen hyväksymistä, mitä ei tehty RU-486:n kohdalla. Hän sanoo myös, että hän ei usko tavanomaisten ehkäisypillereiden olevan abortteja aiheuttavia eikä ole koskaan kirjoittanut sitä. Hän sanoo olleensa mukana toimittamassa kirjaa, jossa viitattiin erilaisiin näkemyksiin ehkäisypillereistä, mutta kaikki nämä näkemykset eivät olleet hänen omiaan. Näkemyksistään siitä, miten naisten stressiin liittyviä häiriöitä tulisi käsitellä, hän sanoo: "Olen aina tarjonnut kokonaisvaltaista lähestymistapaa terapiaan. Ehdotan ruokavalion/liikunnan muuttamista, tarvittaessa lääkkeitä, tarvittaessa neuvontaa ja meditaatiota/rukousta." Viimeksi päivitetty 30.11.03 Kommentit Väite: eRumor on vastalause tohtori David Hagerin valinnalle johtaa Yhdysvaltain elintarvike- ja lääkeviraston lisääntymisterveyslääkkeiden neuvoa-antavaa komiteaa.              Siinä sanotaan, että hän on uskonnollinen elämänmyönteinen lääkäri, joka kieltäytyy määräämästä ehkäisyvälineitä naimattomille naisille ja vastustaa raskauden lopettamiseen tarkoitetun RU-486-pillerin käyttöä.   </w:t>
      </w:r>
    </w:p>
    <w:p>
      <w:r>
        <w:rPr>
          <w:b/>
        </w:rPr>
        <w:t xml:space="preserve">Tulos</w:t>
      </w:r>
    </w:p>
    <w:p>
      <w:r>
        <w:t xml:space="preserve">Tohtori David Hager ehdolla FDA:n paneeliin.  </w:t>
      </w:r>
    </w:p>
    <w:p>
      <w:r>
        <w:rPr>
          <w:b/>
        </w:rPr>
        <w:t xml:space="preserve">Esimerkki 2.1555</w:t>
      </w:r>
    </w:p>
    <w:p>
      <w:r>
        <w:t xml:space="preserve">Kohta: Durhamin yksityinen yliopisto esitti kymmeniä tutkimusapurahoja koskevia hakemuksia, jotka sisälsivät väärennettyjä tai keksittyjä tietoja, jotka veivät perusteettomasti veronmaksajien rahoja National Institutes of Healthilta, ympäristönsuojeluvirastolta ja muilta liittovaltion virastoilta, Yhdysvaltain oikeusministeriö sanoi. Koulu ilmoitti maksavansa takaisin apurahat ja niihin liittyvät sakot. "Veronmaksajat odottavat ja ansaitsevat, että liittovaltion apurahat käytetään tehokkaasti ja rehellisesti", paikallinen Yhdysvaltain syyttäjä Matthew G.T. Martin sanoi lausunnossaan. "Olkoon tämä opetus siitä, että väärien tai väärennettyjen tietojen käyttäminen avustushakemuksissa tai -raporteissa on täysin tuomittavaa." Kanteen nosti ensimmäisen kerran vuonna 2015 ilmiantaja ja entinen Duken työntekijä Joseph Thomas. Oikeusministeriö otti sen sen jälkeen käsiteltäväkseen. Kanteen mukaan väärennetyn tutkimuksen teki entinen tutkimusteknikko Erin Potts-Kant, jota valvoi keuhkolääketieteen tutkija William Michael Foster. Fosterin laboratoriossa tehtiin hiirillä kokeita, joissa pyrittiin muun muassa selvittämään dieselpakokaasujen hengittämisen vaikutuksia. Useita Fosterin ryhmän tutkimuksia peruttiin myöhemmin. "Odotamme, että Duken tutkijat noudattavat aina korkeimpia rehellisyysvaatimuksia, ja lähes kaikki heistä tekevät sen suurella omistautumisella", yliopiston presidentti Vincent Price sanoi lausunnossaan. "Kun yksittäiset henkilöt eivät noudata näitä normeja ja mahdolliset väärinkäytökset tietävät henkilöt eivät ilmoita niistä, kuten tässä tapauksessa tapahtui, meidän on otettava vastuu, myönnettävä, että menettelymme väärinkäytösten tunnistamiseksi ja estämiseksi eivät toimineet, ja ryhdyttävä toimiin niiden parantamiseksi." Sovinto julkistettiin samana päivänä, kun Yhdysvaltain piirituomari Catherine Eagles oli määrännyt kuulemisen siitä, miksi oikeusministeriö ei ollut viimeistellyt marraskuussa solmittua sopimusta. Hallitus väitti, että vuosina 2006-2018 Duke toimitti tietoisesti väärennettyjä tietoja liittovaltion virastoille 30 avustuksessa. Yliopistolla oli varoitusmerkkejä siitä, että osa tutkimuksesta oli vilpillistä, mutta se ei toiminut ennen kuin se huomasi vuonna 2013, että Potts-Kant oli kavaltanut rahaa vaatteisiin ja muihin tavaroihin, oikeusjutussa sanotaan. Duke-yliopiston mukaan teknikko tunnusti osavaltion tuomioistuimessa syyllistyneensä kahteen väärennykseen ja maksoi koululle korvauksia. Foster jäi eläkkeelle vuonna 2015, yliopiston tiedottaja Michael Schoenfeld sanoi. Ilmiantaja Thomas saa sovinnosta 33,75 miljoonaa dollaria, hallitus sanoi. Duke käsittelee edelleen erästä toista tutkimusskandaalia, joka ulottuu yli kymmenen vuoden päähän. Duken lääketieteen professori tohtori Anil Potti syyllistyi väärinkäytöksiin tutkiessaan ihmissyöpäpotilaiden hoitoja, Yhdysvaltain terveysministeriön tutkijat kertoivat vuonna 2015. Potin tutkimuksia julkaistiin huippulääketieteen lehdissä, kuten New England Journal of Medicine ja Lancet Oncology -lehdissä, vuosina 2006-2009. Liittovaltion terveysviraston kanssa tehdyssä sovintoratkaisussa Potti ei tunnustanut vastuutaan, mutta suostui siihen, että kaikkia hänen tutkimuksiaan valvotaan vuoteen 2020 asti. Potti jätti Duken vuonna 2010. Duke ratkaisi kyseisiin lääketieteellisiin tutkimuksiin osallistuneiden potilaiden ja heidän kuolinpesiensä nostamat kanteet. Molempien tapausten seurauksena National Institutes of Health edellytti viime vuonna, että Duken yliopiston tutkijat raportoivat enemmän siitä, miten liittovaltion apurahoja käytettiin. ____ Seuraa Emery P. Dalesiota Twitterissä osoitteessa http://twitter.com/emerydalesio . Hänen työnsä löytyy osoitteesta https://apnews.com/search/emery%20dalesio. Väite: Duken yliopisto maksaa 112 miljoonaa dollaria väärennettyä tutkimusta koskevan kanteen ratkaisemiseksi.</w:t>
      </w:r>
    </w:p>
    <w:p>
      <w:r>
        <w:rPr>
          <w:b/>
        </w:rPr>
        <w:t xml:space="preserve">Tulos</w:t>
      </w:r>
    </w:p>
    <w:p>
      <w:r>
        <w:t xml:space="preserve">Duken yliopisto maksaa 112 miljoonaa dollaria ratkaistakseen ilmiantajan oikeusjutun sen jälkeen, kun liittovaltion syyttäjät sanoivat, että tutkimusteknikon väärennetyt tiedot toivat miljoonia dollareita liittovaltion apurahoja, koulu ja hallitus sanoivat maanantaina.</w:t>
      </w:r>
    </w:p>
    <w:p>
      <w:r>
        <w:rPr>
          <w:b/>
        </w:rPr>
        <w:t xml:space="preserve">Esimerkki 2.1556</w:t>
      </w:r>
    </w:p>
    <w:p>
      <w:r>
        <w:t xml:space="preserve">Kohta: Kreikan pääministeri George Papandreou (C) saapuu lehdistötilaisuuteen euroalueen huippukokouksen päätteeksi Brysselissä 27. lokakuuta 2011. REUTERS/Yves Herman "Jotkut olivat niin paineen alla, että he tarvitsivat lääkärinhoitoa. Näen George Zaniasin, joka onneksi on kanssamme. Mutta George Glynos ei pystynyt liittymään seuraamme saatuaan sydänkohtauksen", Papandreou sanoi lehdistötilaisuudessa Brysselissä 11 tuntia kestäneen EU-huippukokouksen jälkeen. Kreikan virkamiehet ovat monien EU-kollegoidensa tavoin tehneet kuukausien ajan rangaistavia työtunteja valtavan stressin alla. Velkakriisi on vaatinut veronsa paitsi heidän maalleen ja eurolle myös heidän terveydelleen. Hallituksen virkamiehet kertoivat, että Kreikan talousneuvonantaja Zanias sai sunnuntain huippukokouksen aikana erittäin korkean verenpaineen, ja hänet määrättiin pysymään huoneessaan koko maanantain. Papandreoun avustaja Glynos sai Ateenassa sydänkohtauksen sunnuntain huippukokouksen jälkeen ja jäi pois keskiviikon kokouksesta. "Keho kapinoi. Kuljet lentokoneesta kokoukseen toisensa jälkeen vähällä unella, juot liikaa kahvia ja joudut syömään huonoa ruokaa. Se on luonnotonta elämää, ja jossain vaiheessa me kaikki maksamme siitä", sanoi Kreikan valtiovarainministeriön virkamies, joka ei halunnut tulla mainituksi. Johtajat söivät jättiläiskatkarapuja munakoisojen kera, sitten paistettua piikkikampelaa ja sorbettikolmikkoa, mutta valtuuskunnille, jotka yleensä odottavat innokkaasti tiedotustilaisuutta eri kerroksessa, ruokailu ei ole yhtä jännittävää. "Ruoka on kauheaa. Koko päivän syödään voileipiä ja roskaruokaa. Sunnuntaina tulin siitä todella kipeäksi", sanoi eräs kreikkalainen delegaatti, joka ei halunnut nimeään mainita. Mutta jopa paahdetun piikkikampelan aterian jälkeen jännitys on yhtä suuri johtajilla, jotka kokoontuvat valtavassa, ikkunattomassa kokoushuoneessa Eurooppa-neuvoston Brysselin päämajan yläkerrassa. He astuivat rakennukseen keskiviikkona noin kello 17 ja neuvottelivat vielä lähes 11 tuntia myöhemmin sopimuksesta, jolla euroalue pelastetaan velkakriisistä. Noin kello 2 aamulla, kun neuvottelut olivat huipussaan, noin 15 lääkintämiehen ryhmä kokoontui ruskealla marmorilla päällystetyn Justus Lipsius -rakennuksen aulaan, vaikka syy ei ollut heti selvillä. EU:n virkamiesten mukaan neuvottelut olivat erittäin intensiivisiä, ja niissä neuvoteltiin kovalla kädellä hyvin tarkoista luvuista, ennen kuin johtajat pääsivät yhteisymmärrykseen suunnitelman pääpiirteistä Kreikan velan vähentämiseksi ja pankkien taivuttelemiseksi ottamaan tappioita. He tiesivät, että heidän päätöstensä oli rauhoitettava hermostuneita rahoitusmarkkinoita, mutta ne saattoivat myös aiheuttaa suuria tappioita rahoituslaitoksille ja ehkä johtaa Kreikan pankkien kansallistamiseen. Eräs EU:n korkea-arvoinen virkamies sanoi, että neuvottelut etenivät erittäin hitaasti. Ranskan presidentti Nicolas Sarkozy, Saksan liittokansleri Angela Merkel ja Kansainvälisen valuuttarahaston IMF:n Christine Lagarde aloittivat torstaina varhain aamulla suorat neuvottelut yksityisen sektorin pankkien ja vakuutusyhtiöiden edustajien kanssa saadakseen ne vapaaehtoisesti hyväksymään Kreikan veloista kovat tappiot. Jossain vaiheessa euroalueen neuvottelijat sanoivat, että pankit ja vakuutusyhtiöt saattaisi olla tarpeen pakottaa ottamaan tappioita, jos ne eivät hyväksyisi vähintään 50 prosentin tappiota sijoituksistaan - mikä merkitsisi Kreikan velan välitöntä maksukyvyttömyyttä, jolla olisi arvaamattomia seurauksia Kreikalle ja Euroopan taloudelle. Tällainen uhka on todennäköisesti aiheuttanut valtavaa stressiä Kreikan tiimille, joka on toistuvasti sanonut ennen huippukokousta, että se haluaa tehdä kaikkensa välttääkseen 210 miljardin euron yksityisen sektorin velkojen maksukyvyttömyyden. "Se on valtavan väsyttävää. On pysyttävä henkisesti keskittyneenä, ja fyysinen kunto auttaa. Nukkumaan mennään ehkä kahdelta aamulla ja herätään aikaisin. Tietoa on käsiteltävä valtavasti", sanoo Michael Denison, joka oli David Milibandin erityisneuvonantaja, kun hän oli Britannian ulkoministeri, ja joka on nykyään Control Risks -konsulttiyrityksen tutkimusjohtaja. EU:n huippukokoukset ovat usein korkean paineen tapahtumia. Johtajat kokoontuvat rakennuksen rajoitetuissa ylemmissä kerroksissa, ja he tuskin poistuvat neuvotteluhuoneesta, ennen kuin sopimukset on saatu aikaan. "Se on hyvin epäterveellinen huone, jossa ei ole raitista ilmaa, eikä tiedä, onko ulkona päivä vai yö", kreikkalainen edustaja sanoi. "11 tuntia kestäneiden neuvottelujen aikana johtajat pitivät kaksi puolen tunnin taukoa - ja ne eivät olleet lepoa varten, vaan valtuuskuntien tiedotusta varten."   Johtajat istuvat yleensä suuren soikean pöydän ympärillä matalassa puupaneloidussa huoneessa. Heidän takanaan on erillinen pöytä avustajille ja neuvonantajille, ja huoneen toisella puolella on lasikoppien seinä, jossa ovat tulkit. Huippukokoukset ovat usein kiihkeitä ja uuvuttavia, ja diplomaatit kertovat valtionpäämiesten menettäneen malttinsa tai jopa nukahtaneen kriittisillä hetkillä. Ei ole harvinaista, että he saattavat mennä vaihtamaan paitaa tai virkistäytymään, kun rasitus alkaa näkyä. Eräs virkamies kertoi puolivitsillä, että tuoreiden vesipullojen toimittaminen kokoushuoneeseen on joskus keskeytetty, jotta neuvottelijat saisivat lisää painetta asian loppuun saattamiseen. "Osa temppua on pystyä siirtymään aiheesta heti eteenpäin, kun päätös on tehty", Denison sanoi. "Mutta miten se sitten tehdäänkin, tarvitaan ministereitä, jotka pystyvät pitämään tahdin yllä tällaisissa kokouksissa." Väittämä: Tarvitsevatko EU:n huippukokoukset terveysvaroituksen?.</w:t>
      </w:r>
    </w:p>
    <w:p>
      <w:r>
        <w:rPr>
          <w:b/>
        </w:rPr>
        <w:t xml:space="preserve">Tulos</w:t>
      </w:r>
    </w:p>
    <w:p>
      <w:r>
        <w:t xml:space="preserve">Torstain pikkutunneilla George Papandreou kiitti avustajiaan siitä, että he olivat auttaneet saamaan aikaan toisen pelastussopimuksen velkaantuneelle Kreikalle, ja myönsi, että rasitus oli melkein tappanut yhden heistä.</w:t>
      </w:r>
    </w:p>
    <w:p>
      <w:r>
        <w:rPr>
          <w:b/>
        </w:rPr>
        <w:t xml:space="preserve">Esimerkki 2.1557</w:t>
      </w:r>
    </w:p>
    <w:p>
      <w:r>
        <w:t xml:space="preserve">Kohta: Monsuunisateet ja nousevat joet upottivat keskiviikosta alkaen kymmenkunta aluetta Jakartan suuralueella sen jälkeen, kun uudenvuodenaattona oli satanut rankkasateita, jotka aiheuttivat maanvyöryjä pääkaupungin laitamilla sijaitsevilla mäkisillä alueilla, jotka hautasivat kymmeniä ihmisiä. Kyseessä on pahin tulva alueella sitten vuoden 2007, jolloin 80 ihmistä kuoli 10 päivän aikana. Yli tuhat sotilasta ja terveydenhuollon työntekijää ruiskutti sunnuntaina desinfiointiainetta pahoin kärsineille alueille ennakoidakseen mahdollisia tulvan levittämiä tauteja, kuten dengueta ja leptospiroosia, joka on rotan virtsan levittämä, mahdollisesti kuolemaan johtava tauti, kertoi Indonesian Punaisen Ristin hätätilanteista ja toipumisesta vastaava Ridwan Carman. Noin 11 000 terveydenhuollon työntekijää lähetettiin tarjoamaan lääketieteellistä hoitoa tulvista kärsineille ihmisille, terveysministeri Terawan Agus Putranto sanoi lausunnossaan. Hän sanoi, ettei leptospiroosia, jäykkäkouristusta tai vakavia vesivälitteisiä tauteja ole todettu. Naapuriprovinssin Bantenin Lebakissa, jossa äkkitulvat ja mutavyöryt veivät yli 1 700 taloa ja tuhosivat useita kyliä, pelastajat etsivät yhä 7-vuotiasta poikaa, jonka kerrottiin joutuneen ainakin yhdeksän ihmistä tappaneen äkkitulvan mukanaan viemäksi, kertoi paikallisen etsintä- ja pelastuslaitoksen päällikkö Zainal Arifin. Hän sanoi, että suuren osan alueesta peittäneet mutavyöryt, sähkökatkot ja tietoliikenneyhteyksien puute haittaavat etsintöjä. Indonesian presidentti Joko Widodo ei sunnuntaina tavannut eloonjääneitä tuhoutuneessa Sukajayan kylässä, jossa raportoitiin eniten kuolonuhreja, koska hänen helikopterinsa ei päässyt laskeutumaan huonon sään vuoksi, kertoi presidentin sihteeristö lausunnossaan. Kylä sijaitsee pahiten kärsineessä Bogorin piirikunnassa, jossa 16 ihmistä sai surmansa äkkitulvissa ja maanvyöryissä. Vedet ovat laskeneet suurimmassa osassa Jakartan suurkaupunkia, joten monet asukkaat ovat voineet palata ja siivota, mutta monet joen läheisyydessä sijaitsevat tiiviit asutuskeskukset, jotka kärsivät usein tulvista sadekauden aikana, ovat edelleen veden peitossa tai mudan ja roskien peitossa. Kymmenettuhannet ihmiset ovat edelleen ahtautuneina kosteisiin suojiin, lähinnä Länsi-Jakartaan ja sen satelliittikaupunkiin Bekasiin. Hallituksen sunnuntaina antamat tiedot osoittivat, että noin 92 200 ihmistä ei vieläkään pystynyt palaamaan kotiinsa, koska likaiset vedet upottivat heidän talonsa jopa 1,5 metrin korkeuteen. Etelä-Jakartaan urheilukeskuksessa sijaitsevassa ahtaassa ja kosteassa hätäsuojassa äidit imettivät vauvojaan haisevien märkien roskakasojen vieressä. "Vauvani ei nuku, kun sade ja tuuli tulevat", Yuyun Yuniarti sanoi pitäessään 7 kuukauden ikäistä vauvaansa kantoliinassa. "Täällä on inhottavaa, mutta olemme jumissa." Yuniartin mukaan elintarvikkeita ja lääkkeitä näytti olevan riittävästi, sillä viranomaiset ja yksityiset järjestöt ovat käyneet viime päivinä useimmissa suojissa ja toimittaneet säännöllisesti ruokaa. Yuniartin nukkumapaikan lähellä sijaitseva väliaikainen klinikka hoiti potilaita, joista monet kärsivät hengityselinsairauksista. Kansainvälinen lastenoikeusjärjestö Save the Children ilmaisi huolensa lasten vaikeasta tilanteesta. Ainakin kuusi lasta on kuollut tulvissa, ja kymmenet tuhannet lapset ovat joutuneet jättämään kotinsa Jakartassa. "Kehotamme kaikkia osapuolia varmistamaan, että lapset ovat turvassa ja että heillä on katto päänsä päällä ja ruokaa syötäväksi", Pelastakaa Lapset -järjestön humanitaarisen avun johtaja Indonesiassa Dino Satria sanoi lausunnossaan. Hän sanoi järjestönsä toimittavan koulupaketteja, telttoja ja hygieniapakkauksia tautien puhkeamisen estämiseksi. Indonesian meteorologian, ilmaston ja geofysiikan virasto ilmoitti, että pääkaupunkiin ennustetaan lisää sadekuuroja tulevina päivinä ja että äärimmäiset sateet voivat jatkua ensi kuuhun asti koko laajassa saarivaltiossa. Hallitus aloitti perjantaina pilvien kylvämisen yrittäessään ohjata sadepilviä pois Jakartan suurkaupungista mahdollisten tulvien estämiseksi, virasto kertoi. Indonesiaa koettelevat tappavat tulvat joka vuosi, eikä Kaakkois-Aasian suurimman talouden pääkaupunki Jakarta ole immuuni. Tämänvuotiset tulvat ovat kuitenkin olleet erityisen pahoja, ja lähes 400 000 ihmistä on hakeutunut noin 270 suojapaikkaan suurkaupungin alueella, kun tulvavesi on paikoin jopa 6 metriä korkealla. Väite: Indonesian tulviva pääkaupunki desinfioidaan tautien torjumiseksi.</w:t>
      </w:r>
    </w:p>
    <w:p>
      <w:r>
        <w:rPr>
          <w:b/>
        </w:rPr>
        <w:t xml:space="preserve">Tulos</w:t>
      </w:r>
    </w:p>
    <w:p>
      <w:r>
        <w:t xml:space="preserve">Sotilaat ja terveydenhuollon työntekijät suihkuttivat sunnuntaina Indonesian pääkaupunkiin desinfiointiainetta torjuakseen mahdollisia tauteja, jotka ovat levinneet 60 ihmistä surmanneen ja satoja tuhansia koskettaneen massiivisen tulvan seurauksena.</w:t>
      </w:r>
    </w:p>
    <w:p>
      <w:r>
        <w:rPr>
          <w:b/>
        </w:rPr>
        <w:t xml:space="preserve">Esimerkki 2.1558</w:t>
      </w:r>
    </w:p>
    <w:p>
      <w:r>
        <w:t xml:space="preserve">Kohta: "Psykiatri Louann Brizendine, joka tunnetaan bestselleristään "The Female Brain", on kirjoittanut teoksen "The Male Brain" kannessa. REUTERS/Broadway Books Näin sanoo uuden kirjan "The Male Brain" kirjoittaja, psykiatri Louann Brizendine, joka tunnetaan bestselleristään "The Female Brain".   "Niin kuin luontoäiti meidät loi, miehen tehtävä planeetalla on etsiä, etsiä ja etsiä hedelmällisiä naaraita, joiden kanssa paritella", hän kertoi Reutersille antamassaan haastattelussa. Suurin väärinkäsitys, joka naisilla on miehistä, on heidän valituksensa siitä, että miehet kurkistelevat naisen vartaloa tai katselevat viehättävän naisen kävelevän ohi, Brizendine sanoi. "Nainen ei ymmärrä, että näin mies on kytketty", hän sanoi. "Kyse ei ole siitä, etteikö hän rakastaisi sinua."   Vaikka miehet tuijottavat naisia, se ei hänen mukaansa tarkoita, että heillä olisi avioliiton ulkopuolisia suhteita kuten huippugolfari Tiger Woodsilla tai näyttelijä Sandra Bullockin aviomiehellä Jesse Jamesilla. "On normaalia käyttäytymistä ja sitten on patologista käyttäytymistä", Brizendine sanoi. "On selvää, että Tiger ylitti rajan", hän sanoi. "Muutamat sellaiset miehet antavat kaikille miehille huonon maineen."   Paras indikaattori siitä, onko mies uskollinen, on se, oliko hänen isänsä uskollinen, sillä "The Male Brain" -kirjan mukaan yksiavioisuutta aiheuttavat geenit siirtyvät isältä pojalle.   Brizendine teki itsestään nimen sukupuolten välisten erojen asiantuntijana vuonna 2006 ilmestyneellä teoksella "The Female Brain", ja hän sanoi halunneensa kirjoittaa siihen kirjan, jonka toivoo auttavan pariskuntia, joilla on vaikeuksia keskustella tai ymmärtää toisiaan. Hän kertoo kirjan esipuheessa, että kun hän kertoi ystävilleen suunnitelmistaan kirjoittaa miehen aivoista, lähes kaikki vastasivat: "Siitä tulee lyhyt kirja!".   Kirja on todellakin lyhyempi kuin hänen edellinen kirjansa. Kun "Naisen aivot" oli 180 sivua ilman muistiinpanoja ja viitteitä, "Miehen aivot" on suppeampi 135 sivua. Silti kirjasta käy ilmi, että miesten aivot ovat aivan yhtä monimutkaiset kuin naisten, kuten 124 sivua muistiinpanoja ja viitteitä osoittaa. Kannessa on teipistä tehdyt aivot - kunnianosoitus hänen väitteelleen, jonka mukaan miehet ovat ongelmanratkaisijoita. "Miesten aivot ovat enemmänkin korjaaja-aivot", Brizendine sanoi. Kun nainen kertoo miehelle, että jokin asia on järkyttänyt häntä, mies todennäköisesti kertoo, mitä hänen pitäisi tehdä, hän sanoi. Sen sijaan miehen pitäisi sanoa: "Kulta, tiedän, miltä sinusta tuntuu", Brizendine sanoi. "Hän haluaa tuon emotionaalisen empatian resonanssin."   Mutta sen sijaan, että naiset ärsyyntyvät, heidän pitäisi oppia, että tyypillinen vastaus on miesten tapa ilmaista rakkautta ja huolenpitoa, hän sanoi. Jopa miehet, kuten Brizendinen aviomies, tunnettu neurotieteilijä, putoavat empatiaosastolla, mutta nainen on kouluttanut miestä hyvin. "Laitoin mieheni tietokoneelle pienen keltaisen tarran, jossa lukee 'Kulta, tiedän, miltä sinusta tuntuu'", hän sanoi. "Hän sanoo sanat ääneen, ja vaikka tiedämme, että sanat ovat käsikirjoitettuja, nauramme, ja se tuntuu paremmalta."   Brizendine sanoo kirjoittaneensa molemmat kirjat auttaakseen potilaita - hän johtaa naisten mieliala- ja hormoniklinikkaa San Franciscossa ja opettaa Kalifornian yliopistossa San Franciscossa - ja niiden kaupallinen menestys on yllättänyt hänet. Nyt kun sukupuolieron molemmat puolet on käsitelty, hän sanoi, ettei hänellä ole vielä ideoita toista kirjaa varten. Kirjoittaminen on johtanut epätavallisiin tarjouksiin, joista hän on kieltäytynyt: hän on toiminut markkinointikonsulttina, joka käsittelee naisille myymistä, isännöinyt televisio-ohjelmaa, jossa annetaan neuvoja, ja tukenut naisten tuotteita vaatteista saippuaan. Brizendine ei ole varma, mitä mainostarjouksia hänen uusimman kirjansa jälkeen tulee. "Toivottavasti se ei ole Viagraa", hän sanoi."" Väite: "Male Brain"" -kirja valaisee miesten ajattelua."</w:t>
      </w:r>
    </w:p>
    <w:p>
      <w:r>
        <w:rPr>
          <w:b/>
        </w:rPr>
        <w:t xml:space="preserve">Tulos</w:t>
      </w:r>
    </w:p>
    <w:p>
      <w:r>
        <w:t xml:space="preserve">Miehet on luotu niin, että heidän silmänsä ovat himokkaita ja harhailevat, mutta naisten ei tarvitse pelätä, että heidän kumppaninsa harhailee kuin Tiger Woods.</w:t>
      </w:r>
    </w:p>
    <w:p>
      <w:r>
        <w:rPr>
          <w:b/>
        </w:rPr>
        <w:t xml:space="preserve">Esimerkki 2.1559</w:t>
      </w:r>
    </w:p>
    <w:p>
      <w:r>
        <w:t xml:space="preserve">Kohta: Natchezin kaupunginvaltuutetut hylkäsivät tiistaina yksimielisesti kiinteistön kaavamuutoksen, joka sallisi kriisivakautusyksikön, pienen mielisairaalan, jonka tarkoituksena on estää ihmisiä joutumasta kaukaisiin osavaltion sairaaloihin tai vankilaan. Vastustajat sanoivat, että laitos ei sovi enimmäkseen asuinalueelle. Kriisivakautuspalvelut olivat yksi kiistakapuloista äskettäisessä oikeudenkäynnissä, jossa liittovaltion tuomari katsoi Mississippin rikkovan mielisairaiden oikeuksia, koska se turvautuu liikaa osavaltion sairaaloihin heidän vangitsemisessaan. Adamsin piirikunnan seriffi Travis Patten todisti kyseisessä oikeudenkäynnissä, että Natchezilla ja sitä ympäröivällä Adamsin piirikunnalla on vain vähän resursseja auttaa mielisairaita ihmisiä, ja sanoi, että hän on pehmustanut vankilasellin, jossa ihmisiä voidaan pitää. Patten todisti, että hän sai harvoin apua Lounais-Mississippin mielenterveyslaitokselta, koska monet sen työntekijät olivat yli tunnin matkan päässä McCombissa. Southwest Mississippi Mental Healthin toiminnanjohtaja Sherlene Vince kertoi The Natchez Democrat -lehdelle, että kaupungin asiakirjoissa yksikkö oli merkitty virheellisesti huume- ja alkoholikuntoutuskeskukseksi. "Se ei ole huumehoito-ohjelma tai vieroitusyksikkö, emmekä voi hoitaa ketään, jolla on rikossyytteitä", Vince sanoi. Kaupunginvaltuutettu Sarah Carter Smith sanoo, että Natchez tarvitsee yksikköä, mutta sanoo, että "sille on löydyttävä parempi paikka". "Sen ei pitäisi olla naapurustossa", Smith sanoi. Lounais-Mississippin mielenterveyslaitosta edustava asianajaja Scott Slover sanoi, että koska laitos rahoitetaan osavaltion mielenterveysministeriön avustuksilla, paikallinen mielenterveyslautakunta ei voi rakentaa tai ostaa rakennusta. Sloverin mukaan vuokrausvaatimus rajoittaa sen vaihtoehtoja. "Heidän olisi löydettävä joku, joka omistaa kiinteistön, investoisi kiinteistöön puolen miljoonan ja 750 000 dollarin välillä ja ottaisi sitten jonkinlaisen vuokrasopimuksen ajan mittaan, jotta kustannukset saataisiin takaisin ja jotta saataisiin voittoa", hän sanoi. "Se on helpommin sanottu kuin tehty." Slover varoitti, että jos Natchez ei pystyisi hyväksymään paikkaa, kriisitilanteen vakautusyksikkö voisi päätyä myös McCombiin. Ainakin kolme muuta Mississippin kaupunkia on viime vuosina ratkaissut oikeudenkäyntejä, joissa väitetään vammaisten laitonta syrjintää sen jälkeen, kun ne ovat kieltäneet tai yrittäneet sulkea mielenterveyspotilaita palvelevia laitoksia. ___ Tietoja: The Natchez Democrat, http://www.natchezdemocrat.com/ Väite: Mississippin kaupunki hylkää mielenterveyslaitoksen tarpeesta huolimatta.</w:t>
      </w:r>
    </w:p>
    <w:p>
      <w:r>
        <w:rPr>
          <w:b/>
        </w:rPr>
        <w:t xml:space="preserve">Tulos</w:t>
      </w:r>
    </w:p>
    <w:p>
      <w:r>
        <w:t xml:space="preserve">Lounais-Mississippin viranomaiset ovat hylänneet mielenterveyslaitosta koskevan kaavamuutoshakemuksen huolimatta valituksista, joiden mukaan alue on alihuollettu.</w:t>
      </w:r>
    </w:p>
    <w:p>
      <w:r>
        <w:rPr>
          <w:b/>
        </w:rPr>
        <w:t xml:space="preserve">Esimerkki 2.1560</w:t>
      </w:r>
    </w:p>
    <w:p>
      <w:r>
        <w:t xml:space="preserve">Kohta: "senaattori Dianne Feinstein, D-Califin osavaltio, esitti helmikuussa terveydenhuoltouudistuksesta käytävän kiivaan keskustelun keskellä lakiehdotuksen, jonka tarkoituksena oli estää vakuutusyhtiöitä toteuttamasta "epäoikeudenmukaisia" korotuksia sairausvakuutusmaksuihin. New York Timesin 8. maaliskuuta 2010 julkaistussa jutussa Feinstein selitti, miksi hän välittää asiasta niin paljon. "Olemme ainoa teollistunut kansakunta, joka luottaa vahvasti voittoa tavoittelevaan sairausvakuutusalaan tarjotessaan perusterveydenhuoltoa", Feinstein sanoi. ""Uskon pohjimmiltaan, että kaikkien sairausvakuutusten pitäisi olla voittoa tavoittelemattomia."" Ajattelimme, että olisi syytä tarkistaa, onko Feinstein oikeassa siinä, että mikään muu kansakunta ""ei tukeudu voimakkaasti voittoa tavoittelevaan sairausvakuutusalaan tarjotessaan perusterveydenhuoltoa"". Kuten kävi ilmi, joissakin muissa maissa on yksityisiä, voittoa tavoittelevia vakuutusyhtiöitä, jotka toimivat niiden terveydenhuoltoalalla, ja on joitakin merkkejä siitä, että tämä ala on kasvussa. Niiden liiketoimintaympäristö sekä oikeudellinen ja sääntely-ympäristö on kuitenkin aivan erilainen kuin Yhdysvalloissa. Hyvä esimerkki on Alankomaat. Alankomaiden järjestelmät voivat olla joko voittoa tavoittelemattomia tai voittoa tavoittelevia, kuten Yhdysvalloissa. Lapset on kuitenkin katettu täysimääräisesti julkisista varoista, ja aikuisten vakuutusmaksut on vahvistettu 50 prosenttiin odotettavissa olevista kustannuksista, ja loppuosa maksetaan kansallisesta "riskien tasausrahastosta", joka on periaatteessa suurelta yleisöltä kerättyjä varoja. Tämän vuoksi Alankomaiden sairausvakuutusyhtiöt eivät pysty kilpailemaan aikuisasiakkaista hinnalla. Lain mukaan vakuutuksenantajien on hyväksyttävä ja uusittava kaikki hakijat, ja niiden on tarjottava peruspalvelupaketti. Sitä vastoin Yhdysvaltojen vakuutuksenantajat voivat (ainakin toistaiseksi) vapaasti hylätä hakijat yksilöllisillä markkinoilla, jos heillä on jo olemassa olevia sairauksia, ja vakuutuksenantajat tarjoavat lukuisia erilaisia vakuutusmaksuja ja etuuspaketteja. Alankomaissa jopa voittoa tavoittelevat vakuutusyhtiöt eivät yleensä tee suurta voittoa perusterveydenhuoltolinjoillaan. Sveitsissä taas vakuutuksenantajien peruspalveluista saamat voitot on käytettävä takaisin vakuutusmaksujen alentamiseen. Miksi näitä yhtiöitä siis edes kutsutaan voittoa tavoitteleviksi? Monissa Euroopan maissa, joissa on voittoa tavoitteleva sairausvakuutussektori, yhtiöt eivät tee voittoa perusterveydenhuollosta - johon Feinstein nimenomaan viittasi - vaan myymällä asiakkailleen terveydenhuollon lisäpalveluita, kuten hammashoitoa, silmälaseja, kauneusleikkauksia tai ylellisempiä sairaalahuoneita, tai kokonaan muita tuoteryhmiä, kuten henki- tai kotivakuutuksia. ""Ei ole yhtään kehittynyttä maata, jossa vakuutuksenantajat voisivat tehdä voittoa perusturvasta"", sanoi T.R. Reid, joka on kirjoittanut teoksen The Healing of America: A Global Quest for Better, Cheaper, and Fairer Health Care". "Niiden tehtävänä on maksaa terveydenhuollosta, ei maksaa sijoittajille." "Heidän tehtävänsä on maksaa terveydenhuollosta, ei sijoittajille." Maggie Mahar, joka on erikoistunut kansainväliseen terveydenhuoltopolitiikkaan Century Foundationissa, on samaa mieltä. "Sanon yleensä, että Yhdysvallat on ainoa maa kehittyneessä maailmassa, joka on päättänyt tehdä terveydenhuollosta pitkälti sääntelemättömän, voittoa tavoittelevan yrityksen", hän sanoi. Teknisesti ottaen voittoa tavoittelevat yritykset tarjoavat perusterveydenhuoltoa Alankomaiden kaltaisissa maissa, ja sitä on riittävästi, jotta voidaan sanoa, että tällaiset maat ""luottavat"" näihin vakuutusyhtiöihin, jotka palvelevat tätä tarvetta. Mutta näiden yhtiöiden voitto - tai ainakin valtaosa siitä - tehdään muilla toimialoilla kuin perusterveydenhuollossa. Koska Yhdysvaltojen järjestelmässä ei ole virallista määritelmää "perusterveydenhuollolle", on vaikea laskea, kuinka paljon voittoa amerikkalaiset vakuutusyhtiöt tekevät peruspalveluista. Useimmat asiantuntijat odottavat kuitenkin, että se on suurempi kuin voittoa tavoittelevien vakuutusyhtiöiden muissa maissa perusterveydenhuollosta saamat katteet. Uskomme, että Feinstein on oikeassa siinä, että Yhdysvaltojen voittoa tavoittelevan vakuutusalan rooli perusterveydenhuollossa on perustavanlaatuisesti erilainen kuin muissa maissa, ja että tämä on tärkeämpi kuin hänen tekninen virheensä, kun hän sanoo, että mikään muu maa ei nojaa voimakkaasti voittoa tavoittelevaan sairausvakuutusalaan perusterveydenhuollon tarjoamisessa." Väite: Olemme ainoa teollistunut maa, joka luottaa vahvasti voittoa tavoittelevaan sairausvakuutusalaan perusterveydenhuollon tarjoamisessa.</w:t>
      </w:r>
    </w:p>
    <w:p>
      <w:r>
        <w:rPr>
          <w:b/>
        </w:rPr>
        <w:t xml:space="preserve">Tulos</w:t>
      </w:r>
    </w:p>
    <w:p>
      <w:r>
        <w:t xml:space="preserve">Feinsteinin mukaan Yhdysvallat on ainoa maa, joka luottaa perusterveydenhuollossa voimakkaasti voittoa tavoitteleviin vakuutusyhtiöihin.</w:t>
      </w:r>
    </w:p>
    <w:p>
      <w:r>
        <w:rPr>
          <w:b/>
        </w:rPr>
        <w:t xml:space="preserve">Esimerkki 2.1561</w:t>
      </w:r>
    </w:p>
    <w:p>
      <w:r>
        <w:t xml:space="preserve">Kohta: Ontarion hallitus tutkii sikatilaa maakunnan Middlesexin piirikunnassa sen jälkeen, kun laboratoriossa oli löydetty virus, sanoi Ontarion eläinlääkintäpäällikkö Greg Douglas lehdistötilaisuudessa. Middlesexin kreivikunta sijaitsee eteläisessä Ontariossa lähellä Lontoon kaupunkia. Yksi Kanadan suurimmista sianlihan jalostajista, Olymel LP, ilmoitti, että testit vahvistivat viruksen myös sen Saint-Espritin teurastamon purkulaiturilla Montrealin koillispuolella Quebecissä. "Yhdysvalloissa on havaittu, että virus on erittäin tarttuva", Douglas sanoi. "Tuottajien on ollut hyvin vaikea täysin lieventää uhkaa."  PEDv-virusta, joka aiheuttaa sikojen ripulia, oksentelua ja vakavaa kuivumista, on esiintynyt 23:ssa 50 osavaltiosta sen jälkeen, kun se löydettiin Yhdysvalloista viime huhtikuussa. Virus, joka on jo levinnyt Eurooppaan ja Aasiaan, ei aiheuta uhkaa ihmisille eikä ole elintarviketurvallisuusriski, Kanadan sikojen terveyslautakunnan mukaan. Kanada on maailman kolmanneksi suurin sianlihan lähettäjä. Virallisia lukuja tautiin kuolleista sioista ei ole, mutta yhdysvaltalaiset sianliha-alan analyytikot arvioivat, että kuolleita sikoja on 1 miljoonasta 4 miljoonaan. Virus jatkaa leviämistään Yhdysvalloissa, ja Yhdysvaltain maatalousministeriön kansallisen eläintautilaboratorioverkoston (National Animal Health Laboratory Network, NAHLN) mukaan tammikuun 18. päivänä päättyneellä viikolla 23 osavaltiossa oli yhteensä 2 394 vahvistettua tapausta. USDA:n määritelmän mukaan kukin diagnoositapaus voi edustaa useita eläimiä joko yhdellä tilalla tai useissa paikoissa. Ontarion tilalla on kuollut tuntematon määrä sikoja. Douglasin mukaan tila ei ole karanteenissa, mutta viljelijä on luvannut olla siirtämättä sikoja tilalta lähiaikoina. Quebec ja Ontario ovat Kanadan kaksi suurinta sianlihantuottajaprovinssia. Kanadalaiset sianlihan kasvattajat ovat olleet hälytysvalmiudessa sen jälkeen, kun virus saapui Yhdysvaltoihin viime vuonna, ja ne ovat ryhtyneet ylimääräisiin bioturvallisuustoimenpiteisiin, kuten huuhtoneet rajan eteläpuolelta palaavia kuorma-autoja. Tartunnan leviämistä Kanadaan pidettiin kuitenkin vain ajan kysymyksenä. Virus voi levitä sikojen, kuorma-autojen, saappaiden ja vaatteiden saastuneiden ulosteiden välityksellä. Olymelin tiedottaja Richard Vigneault kertoi, että ylimääräisten testien tuloksena PED-virus löydettiin tiistaina Quebecin teurastamosta. Vahvistettu tapaus ei vaikuttanut tuotantoon, hän sanoi Reutersin haastattelussa. PEDv:llä ei ole tiedossa vaikutuksia kansainväliseen sianlihan kauppaan, sanoi Kanadan sianlihaneuvoston toimitusjohtaja Martin Rice. Kesäkuussa Meksiko kuitenkin rajoitti elävien sikojen tuontia Yhdysvalloista tappavan viruksen vuoksi. Väite: Sikoja tappava PEDv-virus siirtyy Kanadaan.</w:t>
      </w:r>
    </w:p>
    <w:p>
      <w:r>
        <w:rPr>
          <w:b/>
        </w:rPr>
        <w:t xml:space="preserve">Tulos</w:t>
      </w:r>
    </w:p>
    <w:p>
      <w:r>
        <w:t xml:space="preserve">Kanadassa on löydetty kaksi ensimmäistä tapausta Porcine Epidemic Diarrhea -virusta (PEDv), joka on tappanut jo yli miljoona sikaa Yhdysvalloissa, kertoivat hallituksen ja teollisuuden edustajat torstaina.</w:t>
      </w:r>
    </w:p>
    <w:p>
      <w:r>
        <w:rPr>
          <w:b/>
        </w:rPr>
        <w:t xml:space="preserve">Esimerkki 2.1562</w:t>
      </w:r>
    </w:p>
    <w:p>
      <w:r>
        <w:t xml:space="preserve">Kohta: Franciscus uudisti vaatimuksensa ydinaseiden täydellisestä kieltämisestä, mukaan lukien niiden hallussapito pelotustarkoituksessa. Franciscus sanoi, että julistukset ydinaseiden käytön tai hallussapidon moraalittomuudesta sisällytetään kirkon yleiseen katekismukseen, joka on kokoelma katolisia opetuksia ja sääntöjä. Paavi lohdutti maanantaina Tokiossa vuoden 2011 Fukushiman katastrofin uhreja ja pani merkille Japanin katolisten piispojen kehotuksen luopua ydinvoimasta kokonaan. Noin 18 000 ihmistä kuoli tai luokiteltiin kadonneeksi niin sanotun kolmoiskatastrofin jälkeen, kun massiivinen maanjäristys laukaisi paikoin 30 metriä korkean tsunamin, joka tuhosi laajan alueen Japanin koillisrannikolla ja laukaisi ydinvoimalaitoksen sulamisen. "Ydinenergian käyttö on (turvallisuuden) äärirajoilla, koska emme ole vieläkään onnistuneet saavuttamaan täydellistä turvallisuutta", Francis sanoi. "Henkilökohtaisen mielipiteeni mukaan en käyttäisi ydinenergiaa ennen kuin täydellinen turvallisuus on saavutettu. Turvallisuus ei riitä takaamaan, ettei katastrofia tapahdu", Francis lisäsi. Franciscus sanoi, että väitteet ydinonnettomuuksien harvinaisuudesta ovat riittämättömiä, koska säteilyn vaikutukset tuntuvat ihmisissä ja ympäristössä vuosikymmeniä, kuten esimerkiksi Ukrainassa sijaitsevan Tšernobylin reaktorin ympäristössä, joka rampautui vuonna 1986 tapahtuneen sulamisen vuoksi. Franciscus, joka kirjoitti vuonna 2015 merkittävän enkyrikan ympäristönsuojelusta ja ilmaston lämpenemisen vaikutuksista, sanoi, että ihmiskunta on ylittänyt rajan luontoa rikkoessaan. Esimerkkeinä hän mainitsi torjunta-aineiden liiallisen käytön ja kasvuhormonien annostelun ihmisravinnoksi tarkoitetuille eläimille. "Ympäristön (suojelun tarve) on saavuttanut pisteen, jossa on joko nyt tai ei koskaan", hän sanoi. Maita nimeämättä Franciscus syytti valtioita "asevarustelun tekopyhyydestä" ja sanoi, että kristillisen perinteen kansat "puhuvat rauhasta, mutta elävät aseista". Tätä kutsutaan tekopyhyydeksi". Franciscus sanoi, että Yhdistyneet kansakunnat tekee paljon hyvää ympäri maailmaa, mutta kritisoi järjestelmää, joka antaa veto-oikeuden vain muutamalle valtiolle turvallisuusneuvostossa. "Tarkoittamatta kenenkään loukkaamista, ajatelkaa (YK:n) turvallisuusneuvostoa: jos täällä on aseongelma ja kaikki äänestävät sotatoimien välttämisen puolesta ... ja yksi, jolla on veto-oikeus, äänestää vastaan, kaikki pysähtyy", hän sanoi. Turvallisuusneuvostossa on viisi pysyvää jäsentä, joilla on veto-oikeus: Yhdysvallat, Venäjä, Britannia, Ranska ja Kiina. "Olen kuullut ihmisten sanovan, että YK:n pitäisi edetä ja luopua joidenkin maiden veto-oikeudesta ... Olisi kaunista, jos kaikilla olisi sama oikeus", Francis sanoi. Väite: Ydinenergia tarvitsee suurempia turvatakuita, paavi sanoo.</w:t>
      </w:r>
    </w:p>
    <w:p>
      <w:r>
        <w:rPr>
          <w:b/>
        </w:rPr>
        <w:t xml:space="preserve">Tulos</w:t>
      </w:r>
    </w:p>
    <w:p>
      <w:r>
        <w:t xml:space="preserve">Fukushiman ydinkatastrofin uhreja Japanissa tavannut paavi Franciscus sanoi tiistaina, että ydinenergiaa ei pitäisi käyttää, ennen kuin on olemassa aukottomat takeet sen turvallisuudesta ihmisille ja ympäristölle.</w:t>
      </w:r>
    </w:p>
    <w:p>
      <w:r>
        <w:rPr>
          <w:b/>
        </w:rPr>
        <w:t xml:space="preserve">Esimerkki 2.1563</w:t>
      </w:r>
    </w:p>
    <w:p>
      <w:r>
        <w:t xml:space="preserve">Kohta: Tilannetta analysoineet tutkijat varoittivat, että jos mitään ei tehdä suuntauksen kääntämiseksi, Espanja on vaarassa kärjistää terveysongelmat ja tartuntataudit, kuten tuberkuloosi ja aidsia aiheuttava virus, voivat lisääntyä. Osana analyysia haastateltiin 34 lääkäriä ja sairaanhoitajaa Pohjois-Espanjassa sijaitsevassa Kataloniassa. Monet kertoivat olevansa "järkyttyneitä", "turtuneita" ja "pettyneitä" leikkauksista, ja jotkut ilmaisivat pelkäävänsä, että "leikkaukset tappavat ihmisiä", tutkijat sanoivat. "Viiden vuoden ajan finanssikriisin hoitamiseen tähtäävässä politiikassa on keskitytty lähes yksinomaan talousindikaattoreihin", sanoi Martin McKee, Lontoon hygienia- ja trooppisen lääketieteen korkeakoulun (LSHTM) Euroopan kansanterveyden professori, joka oli mukana johtamassa tutkimusta. "Tutkimuksemme valottaa sitä inhimillisen kärsimyksen taakkaa, joka on seurannut näistä politiikoista."  British Medical Journal -lehdessä (BMJ) julkaistussa tutkimuksessa todettiin, että Espanjan terveydenhuolto- ja sosiaalipalveluihin vuonna 2012 kohdistuneet lähes 14 prosentin kansalliset budjettileikkaukset ja jopa 10 prosentin alueelliset budjettileikkaukset ovat ajoittuneet samaan aikaan, kun hoidon tarve on kasvanut erityisesti vanhusten, vammaisten ja mielenterveysongelmaisten kohdalla. Tutkijat havaitsivat myös masennuksen, alkoholiin liittyvien häiriöiden ja itsemurhien lisääntyneen Espanjassa finanssikriisin iskiessä ja työttömyyden lisääntyessä. "Jos korjaavia toimenpiteitä ei toteuteta, tilanne voi pahentua, jolloin HIV:n ja tuberkuloosin määrä saattaa kasvaa - kuten olemme nähneet Kreikassa, jossa terveydenhuoltopalveluja on leikattu rajusti - ja lääkeresistenssi ja tautien leviäminen voivat lisääntyä", sanoi McKeen kanssa työskennellyt LSHTM:n globaalin terveyden lehtori Helena Legido-Quigley. Espanjassa tehdyt havainnot sopivat yhteen muiden Euroopassa ja Pohjois-Amerikassa tehtyjen tutkimusten kanssa, joissa on todettu, että budjettileikkauksilla on ollut tuhoisa vaikutus terveyteen: ne ovat lisänneet itsemurhia, masennusta ja tartuntatauteja ja vähentäneet lääkkeiden ja hoidon saatavuutta. Huhtikuussa julkaistussa kirjassa tutkijat totesivat, että noin 10 000 itsemurhaa ja miljoona masennustapausta oli diagnosoitu "suuren laman" ja sen mukanaan tuomien säästötoimenpiteiden aikana Euroopassa ja Pohjois-Amerikassa. BMJ:n tutkimuksessa todettiin, että Espanjassa terveydenhuollon julkiset menot suhteessa BKT:hen ovat jo nyt Euroopan unionin alhaisimpia. Sen mukaan vanhusten ja vammaisten huoltorahastoon tänä vuonna suunnitellut lisäleikkaukset vaarantaisivat entisestään näiden haavoittuvien ihmisten aseman. Muita terveydenhuoltopalveluihin tehtäviä muutoksia ovat muun muassa se, että epäviralliset maahanmuuttajat suljetaan ilmaisten terveyspalvelujen ulkopuolelle ja että potilaat maksavat enemmän ylimääräisistä hoidoista, kuten lääkkeistä, proteeseista ja joistakin ambulanssimatkoista. Madridissa ja Kataloniassa alueelliset leikkaukset ovat johtaneet sairaaloiden yksityistämiseen, pidempiin odotusaikoihin, päivystyspalvelujen leikkauksiin ja kirurgisten toimenpiteiden vähenemiseen, tutkijat havaitsivat. Väite: Espanjan säästöleikkaukset vaarantavat ihmishenkiä, todetaan tutkimuksessa.</w:t>
      </w:r>
    </w:p>
    <w:p>
      <w:r>
        <w:rPr>
          <w:b/>
        </w:rPr>
        <w:t xml:space="preserve">Tulos</w:t>
      </w:r>
    </w:p>
    <w:p>
      <w:r>
        <w:t xml:space="preserve">Torstaina julkaistun tutkimuksen mukaan Espanjan säästöleikkaukset voivat johtaa terveydenhuoltojärjestelmän suurten osien purkamiseen ja vahingoittaa merkittävästi väestön terveyttä.</w:t>
      </w:r>
    </w:p>
    <w:p>
      <w:r>
        <w:rPr>
          <w:b/>
        </w:rPr>
        <w:t xml:space="preserve">Esimerkki 2.1564</w:t>
      </w:r>
    </w:p>
    <w:p>
      <w:r>
        <w:t xml:space="preserve">Kohta: "Liberaalibloggaaja Doug Muder väitti kuitenkin, että Ebolan torjuminen osoittaa, että on järkevää äänestää demokraatteja. Muderille Kentuckyn republikaanisenaattori Rand Paul on selkeän puoluekontrastin esikuva. "Ebola osoittaa, miksi tarvitsemme täysin rahoitetun hallituksen", Muder kirjoitti. ""Kun ei ole välitöntä tautiuhkaa, CDC:n kaltaiset valtion virastot näyttävät byrokraattiselta jätteeltä. Kun Rand Paul esitti vuonna 2011 'teekutsubudjetin', siihen sisältyi suuri leikkaus CDC:hen, eikä käytännössä minkäänlaista selitystä siitä, miten tämä vaikuttaisi sen tehtäviin.""" Tässä faktantarkistuksessa tarkastelemme, ehdottiko Paul ""suurta leikkausta"" tautien valvonta- ja ehkäisykeskuksiin. Muder oli kirjoittanut Paulin talousarviosta blogissa vuonna 2011. Tuolloin Muder kysyi, miten CDC pystyisi täyttämään tehtävänsä, jos sen talousarviota leikattaisiin Paulin toivomalla tavalla 1,165 miljardilla dollarilla. Palasimme Paulin alkuperäisiin budjettiasiakirjoihin. Yhdessä tammikuussa 2011 julkaistussa asiakirjassa vaadittiin Muderin mainitsemaa 1,165 miljardin dollarin vähennystä. Paul laati sitten täydellisemmän budjettisuunnitelman toukokuussa 2011. Siinä CDC:n talousarviota leikattaisiin 20 prosenttia verovuoden 2008 tasosta. Riippuen siitä, lasketaanko mukaan liittovaltion terveysohjelmien arviointiin tarkoitetut erityisvarat, kongressi myönsi CDC:lle 6,049-6,375 miljardia dollaria varainhoitovuonna 2008. Randin ehdottama 20 prosentin vähennys merkitsee siis joko 1,209 tai 1,275 miljardin dollarin leikkauksia. Se on hieman enemmän kuin Muder kuvaili. Paul kirjoitti suunnitelmassaan: ""Keskus mainitaan usein tiedotusvälineissä, joissa korostetaan sen ylenpalttisia majoitustiloja. Esimerkiksi vuonna 2005 CDC rakensi 106 miljoonalla dollarilla konferenssikeskuksen, jossa oli suurikokoiset plasmatelevisiot. Se käytti myös kymmeniä miljoonia dollareita uusimpiin anti-gravitaatio-istuimiin työntekijöille sekä ylellisiin huonekaluihin. Veronmaksajilla ei ole enää varaa CDC:n ylelliseen työilmapiiriin.""" Tuo budjettisuunnitelma on edelleen julkaistu randpaul2016.com-sivustolla, joka on Paulin senaatin uudelleenvalinnan verkkosivusto. Paulin tiedottaja Brian Darling oli samaa mieltä siitä, että senaattori on ehdottanut näitä leikkauksia aiemmin, mutta sanoi, että rahoitus ja kyky torjua ebolaa eivät väistämättä kulje käsi kädessä. ""Jos tarkastellaan tarkkaan CDC:n budjettia, varoja on tuhlattu hankkeisiin, joilla ei ole mitään tekemistä tautien ehkäisyn kanssa"", Darling sanoi. Darling totesi sitten, että kongressi on tukenut CDC:tä vähintään yhtä paljon kuin Obaman hallinto. Darling sanoi, että kongressi myönsi CDC:lle 6,9 miljardia dollaria, noin 240 miljoonaa dollaria enemmän kuin hallinto pyysi. Darling korosti, että syyskuussa hyväksytyssä jatkoaikapäätöksessä Ebolaan osoitettiin vielä 88 miljoonaa dollaria. Kumpikaan toimi ei kuitenkaan kumoa Muderin väitettä, ja Paul äänesti molempia toimia vastaan. On tärkeää muistaa, että näissä lakiehdotuksissa rahaa jaettiin monille eri virastoille, ei pelkästään CDC:lle. Joskus järkevät ihmiset voivat kiistellä siitä, onko leikkaus "suuri" vai ei. Tässä tapauksessa Paul itse kutsui leikkauksiaan "vakaviksi" vuonna 2011 Wall Street Journaliin kirjoittamassaan mielipidekirjoituksessa. "Ehdotukseeni on suhtauduttu epäilevästi Washingtonissa, jossa vakavat menoleikkaukset ovat harvinaisuus", Paul kirjoitti. ""Mutta se on vaatimaton ehdotus, kun sitä mitataan kasvavan velkamme kokoon nähden.""" Päättäjämme Muder sanoi, että vuonna 2011 senaattori Paul ehdotti CDC:n budjetin leikkaamista 1,165 miljardilla dollarilla. Talousarvioasiakirjat vahvistavat tämän. Itse asiassa Paulin yksityiskohtaisin talousarvio olisi leikannut CDC:n menoja hieman enemmän, noin 1,2 miljardia dollaria. Vaikka senaatti hyväksyi kaksi laajaa menoerää CDC:n rahoittamiseksi vuonna 2014, Paul äänesti molempia vastaan." Väite: "Doug Muder sanoo, että senaattori Rand Paulin vuoden 2011 budjetti ""sisälsi suuren leikkauksen CDC:hen"".</w:t>
      </w:r>
    </w:p>
    <w:p>
      <w:r>
        <w:rPr>
          <w:b/>
        </w:rPr>
        <w:t xml:space="preserve">Tulos</w:t>
      </w:r>
    </w:p>
    <w:p>
      <w:r>
        <w:t xml:space="preserve">Muder sanoi, että senaattori Paul ehdotti vuonna 2011 CDC:n talousarvion leikkaamista 1,165 miljardilla dollarilla. Talousarvioasiakirjat vahvistavat tämän. Itse asiassa Paulin yksityiskohtaisin talousarvio olisi leikannut CDC:n menoja hieman enemmän, noin 1,2 miljardia dollaria. Vaikka senaatti hyväksyi vuonna 2014 kaksi laajaa budjettitoimenpidettä CDC:n rahoittamiseksi, Paul äänesti molempia vastaan.</w:t>
      </w:r>
    </w:p>
    <w:p>
      <w:r>
        <w:rPr>
          <w:b/>
        </w:rPr>
        <w:t xml:space="preserve">Esimerkki 2.1565</w:t>
      </w:r>
    </w:p>
    <w:p>
      <w:r>
        <w:t xml:space="preserve">Kohta: Se sallii pienten kannabismäärien hallussapidon, mutta kieltää käyttäjiä polttamasta kannabista kotinsa ulkopuolella. Poliisi piti etäisyyttä molempiin kokoontumisiin, mikä korostaa lainvalvonnan ristiriitaisia viestejä uudesta laista, joka tunnetaan äänestyksessä nimellä Initiative 502. Toimenpide tuli voimaan torstaina. Seattlen kaupungin asianajaja antoi keskiviikkona tiukan varoituksen, jonka mukaan julkista pilven polttamista ei suvaita ja että rikkojia uhkaa 100 dollarin sakko. Seattlen poliisilaitos ilmoitti kuitenkin, että sen poliiseja on ohjeistettu rajoittamaan aloitteeseen 502 liittyvät täytäntöönpanotoimet ainakin toistaiseksi vain suullisiin varoituksiin. Uusi laki, jonka äänestäjät hyväksyivät viime kuussa ja joka saattaa asettaa osavaltion vastakkainasetteluun liittovaltion hallituksen kanssa, poistaa rikosoikeudelliset seuraamukset 21 vuotta täyttäneiltä henkilöiltä, joilla on hallussaan enintään 1 unssin (28,5 grammaa) ruohoa henkilökohtaiseen käyttöön. Coloradon äänestäjät päättivät myös laillistaa ruohon henkilökohtaiseen virkistyskäyttöön, mutta tämä toimenpide tulee voimaan vasta ensi kuussa. Molemmat osavaltiot kuuluvat niihin 18 osavaltioon, jotka ovat jo poistaneet rikosoikeudelliset seuraamukset marihuanan lääketieteellisestä käytöstä. Washingtonin laki laillistaa myös enintään 16 unssin (0,45 kg) kiinteiden kannabiksen kanssa sekoitettujen tuotteiden - kuten brownieiden - ja enintään 72 unssin (2,4 kg) ruohon hallussapidon nestemäisessä muodossa. Kannabiksen vaikutuksen alaisena ajaminen tai alkoholin nauttiminen julkisilla paikoilla, joissa alkoholin nauttiminen on jo kielletty, on kuitenkin edelleen laitonta. Uusi laki mahdollistaa lopulta kannabiksen laillisen myynnin ja verottamisen valtion lisensoimissa myymälöissä järjestelmässä, jonka mallina on monissa osavaltioissa käytössä oleva alkoholin myyntijärjestelmä. Osavaltion anniskeluvalvontavirastolla sekä maatalous- ja kansanterveysviranomaisilla on ensi joulukuuhun asti aikaa perustaa tällainen järjestelmä. Toistaiseksi on edelleen rikos myydä, viljellä tai edes jakaa omaa kätköä, vaikka laki sallii yksityishenkilöiden ostaa rajoitetun määrän omaan hallussapitoonsa. Ironista kyllä, ensimmäinen tiedossa oleva oikeudellinen haaste lakia vastaan tuli eräältä marihuanapotilaalta Olympiassa, joka jätti viime viikolla kanteen, jolla hän pyrki estämään uuden marihuanan ajokyvyttömyyttä ajamisen aikana koskevan standardin täytäntöönpanon, joka on samanlainen kuin rattijuopumuksen veren alkoholipitoisuutta koskeva standardi. Kantaja, Arthur West, sanoo, että uusi lakisääteinen raja - 5 nanogrammaa THC:tä (ruohon vaikuttavaa ainetta) millilitrassa verta - asettaisi hänet epäoikeudenmukaisesti syytteeseen THC-pitoisuudesta, jolla hän ajaa rutiininomaisesti ilman häiriöitä. Hänen välipäätöstä koskevan pyyntönsä käsittely on määrä järjestää perjantaina. Lain hienot yksityiskohdat eivät näyttäneet juurikaan haittaavan noin 300 ihmisen rauhallista joukkoa - college-ikäisistä tokereihin ja keski-ikäisiin baby boomereihin - jotka kokoontuivat Seattle Centerin suihkulähteelle, lyhyen matkan päähän Space Needlestä. Illan täytti iloinen nauru, rento keskustelu ja satunnainen yskiminen, kun marihuanan pistävä tuoksu leijaili väkijoukon läpi, ja monilla oli yllään hupparit hupparit kylmyyden torjumiseksi kylmänä ja kirpeänä iltana. Jared Allaway, 30, kantoi kylttiä, jossa luki "marihuana on turvallisempaa kuin alkoholi", ja kuvaili iltaa "ikoniseksi".  "Seattle on aina suhtautunut kannabikseen ystävällisesti", Allaway sanoi. "Toivottavasti tämä leviää itäiseen Washingtoniin. Kun pääsee Seattlen ulkopuolelle, se on eri maailma."  Lääkekannabispotilas Penny Simons, 52, istui pyörätuolissa, jossa oli "Goddess"-tarra, ja kertoi matkustaneensa ystäviensä kanssa Seattlen eteläpuolella sijaitsevasta Rentonista, Washingtonista, osallistuakseen savustustilaisuuteen. "Se on historiaa", hän sanoi. "Olen ajatellut ihmisiä eri puolilla maata, jotka ovat vankilassa tämän takia. On mukavaa nähdä, että asiat muuttuvat."  Pienempi, noin sadan pilveä polttavan juhlijan joukko oli kokoontunut noin 19 tuntia aiemmin lähistölle laskemaan lähtölaskentaa keskiyöllä voimaan astuvan lain alkamiseen, ja kaiuttimista kuului reggae-legenda Bob Marleyn musiikkia. Molemmat kokoontumiset sujuivat rauhallisesti, eikä pidätyksistä raportoitu. Väite: Marihuana laillistuu Washingtonin osavaltiossa ristiriitaisten viestien keskellä.</w:t>
      </w:r>
    </w:p>
    <w:p>
      <w:r>
        <w:rPr>
          <w:b/>
        </w:rPr>
        <w:t xml:space="preserve">Tulos</w:t>
      </w:r>
    </w:p>
    <w:p>
      <w:r>
        <w:t xml:space="preserve">Sadat marihuanan harrastajat kokoontuivat torstai-iltana Seattlen kuuluisan Space Needle -tornin läheisyyteen piippujen, bongien ja käsin käärittyjen jointtien kanssa juhlimaan Washingtonin uutta asemaa maan ensimmäisenä osavaltiona, joka on laillistanut ruohon aikuisten virkistyskäytön.</w:t>
      </w:r>
    </w:p>
    <w:p>
      <w:r>
        <w:rPr>
          <w:b/>
        </w:rPr>
        <w:t xml:space="preserve">Esimerkki 2.1566</w:t>
      </w:r>
    </w:p>
    <w:p>
      <w:r>
        <w:t xml:space="preserve">Kohta: Ohjelma pyrkii ylittämään yhteen asiaan - esimerkiksi aidsiin tai ravitsemukseen - keskittyvien terveysaloitteiden "siilot" ja saamaan aikaan laajempia aloitteita. "Tämä on niiden apurahojen lisäksi, joita jo myönnämme rokotteiden, ripulin ja malarian alalla", Melinda Gates kertoi toimittajille. YK:n pääsihteeri Ban Ki-moon sanoi yrittävänsä keskittää Torontossa myöhemmin tässä kuussa pidettävän G20-ryhmän kokouksen aiheeseen ja lisäsi, että tavoitteena on saada kokoon 15 miljardia dollaria. "Saatamme tarvita 45 miljardia dollaria lisää vuoteen 2015 mennessä", Ban sanoi. Ban ja Gates kuvailivat vuoteen 2014 ulottuvaa kattavaa lähestymistapaa, jonka tarkoituksena on auttaa naisia synnyttämään turvallisesti ja suunnittelemaan terveitä perheitä ehkäisyvälineiden avulla ja sisällyttää siihen nykyiset rokotus- ja ravitsemusohjelmat. "Naiset ja lapset ovat aina viimeisenä jonossa terveysasioissa", Ban sanoi. "Se on vain moraalisesti mahdotonta hyväksyä ... Tämä on todellinen ihmisoikeuskysymys."   Ban sanoi, että Yhdistyneet Kansakunnat tukeutuisi sekä kehittyneisiin maihin että voittoa tavoittelemattomiin järjestöihin. "Tarvitsemme kaikkia toimijoita", hän sanoi. "Vahva tuki Melinda ja Bill Gatesin kaltaiselta säätiöltä on minulle vahva poliittinen väline."   Washingtonissa kansainvälisessä Women Deliver -konferenssissa vieraillut Ban sanoi toivovansa, että Yhdysvallat antaisi rahaa ja poliittista sysäystä. "Tiedän, että nykyinen taloudellinen tilanne on melko vaikea. Mutta nykyinen taloustilanne ei saisi antaa tekosyytä sille, että tähän kiinnitetään vähemmän huomiota", hän sanoi. Myöskään köyhemmät maat eivät ole vapaalla jalalla. Kehitysmaiden pitäisi käyttää vähintään 15 prosenttia kansallisesta talousarviostaan terveysasioihin, Ban sanoi. "Ne voivat tehdä poliittisia muutoksia, joilla on valtava merkitys naisille ja lapsille", Gates sanoi. "Tämä on hallituksen asia, ja sen hoitaminen vaatii laajamittaista valtion rahoitusta."   Hän kehui Etiopian hallitusta esimerkiksi 15 000 klinikan avaamisesta ja 30 000 vierailevan terveydenhuollon työntekijän palkkaamisesta. Miljardööri ja Microsoftin perustaja Bill Gatesin yhdessä vaimonsa Melindan kanssa perustama säätiö ilmoitti myöntävänsä aluksi 94 miljoonaa dollaria Intian työhön ja 60 miljoonaa dollaria Etiopiaan. Ensimmäisiä rahoitettuja ryhmiä ovat muun muassa voittoa tavoittelematon Save the Children ja Global Alliance for Improved Nutrition. Gates viittasi viimeaikaisiin tilastoihin, jotka osoittavat, että edistyminen on mahdollista. Huhtikuussa tohtori Christopher Murray Washingtonin yliopiston Institute for Health Metrics and Evaluation -laitoksesta totesi, että naisten kuolemantapaukset synnytyksen aikana ja sen yhteydessä ovat vähentyneet maailmanlaajuisesti keskimäärin 35 prosenttia. Viime kuussa sama ryhmä totesi, että alle 5-vuotiaiden lasten kuolemantapaukset vähenivät 11,9 miljoonasta vuonna 1990 7,7 miljoonaan vuonna 2010. Maailmanpankin toimitusjohtaja Ngozi Okonjo-Iweala sanoi toivovansa, että hänen laitoksensa voisi työskennellä Gatesin kanssa ohjelman parissa. "Uskon, että tämä voisi toimia, koska tämä on yksi ala, jolla meillä on ratkaisuja", hän sanoi Reutersille konferenssissa. "Tiedämme, mikä toimii. Osa siitä on osoittautunut varsin onnistuneeksi." Väite: Gates-säätiö antaa 1,5 miljardia dollaria naisten terveyteen.</w:t>
      </w:r>
    </w:p>
    <w:p>
      <w:r>
        <w:rPr>
          <w:b/>
        </w:rPr>
        <w:t xml:space="preserve">Tulos</w:t>
      </w:r>
    </w:p>
    <w:p>
      <w:r>
        <w:t xml:space="preserve">Bill &amp; Melinda Gatesin säätiö lupasi maanantaina 1,5 miljardia dollaria yhdessä YK:n kanssa naisten ja lasten terveyden parantamiseksi ja aloitti samalla lobbaustoiminnan saadakseen hallitukset ja muut voittoa tavoittelemattomat ryhmät mukaan.</w:t>
      </w:r>
    </w:p>
    <w:p>
      <w:r>
        <w:rPr>
          <w:b/>
        </w:rPr>
        <w:t xml:space="preserve">Esimerkki 2.1567</w:t>
      </w:r>
    </w:p>
    <w:p>
      <w:r>
        <w:t xml:space="preserve">Kohta: Jutussa ei puhuttu siitä, mitä päivittäisen inkivääriannoksen lisääminen ruokavalioon maksaa. Mutta koska kustannukset eivät voi olla kovin merkittävät, arvioimme tämän Ei sovelleta. Jutussa kerrottiin hyvin jyrsijätutkimuksen rajalliset tulokset. Hiiret aivastivat vähemmän (2,1 kertaa 15,2 kertaa) ryhmässä, joka nielaisi inkivääriä, ja niiden immunoglobuliini E:n pitoisuudet olivat alhaisemmat allergeenille altistumisen jälkeen. Oli hyvä nähdä, että jutussa käytettiin absoluuttisia lukuja hyötyjen kvantifioimiseksi sen sijaan, että tulokset ilmoitettaisiin prosentuaalisena vähenemisenä. Vaikuttaa siltä, että hiirille aiheutuneita haittoja ei käsitelty tutkimuspaperissa (mikä ei ole yllättävää, koska kaikki hiiret tapettiin osana tutkimusta), johon juttu perustuu. Lyhyt haku ei tuonut esiin mitään erityistä tietoa inkiväärin haitoista, mutta toisaalta ei ole selvää, mitä hiirille annettu annos merkitsisi ihmiselle. Riittävän suuri annos mitä tahansa voi olla vaarallinen. Mutta vaikka olisi voinut olla hyödyllistä mainita inkiväärijauheesta ihmisille aiheutuneet haitat, tämä olisi saattanut myös levittää kyseenalaista käsitystä siitä, että tuloksia voidaan soveltaa ihmisiin. Arvioimme tämän Ei sovellettavissa. Jutun ansioksi on luettava, että jutussa kerrotaan ylhäällä, että tutkimukseen osallistui hiiriä, ja lopuksi varoitetaan, että inkivääriä ei ole testattu ihmisillä. Vaikka monet ihmiset todennäköisesti ymmärtävät, että tuloksia voidaan soveltaa ihmisiin vain rajoitetusti, muut lukijat eivät ehkä ymmärrä, miten heikko yhteys eläin- ja ihmistutkimuksen välillä on. (Tässä on taustatietoa asiasta, jos haluat lukea lisää.) Jutussa ei varoiteta siitä, että jyrsijätutkimukset eivät useinkaan korreloi hyvin ihmisten terveyden kanssa. Päätämme, että tämä tiukka tilanne puoltaa juttua ja arvioimme sen tyydyttäväksi. Jutussa ei ollut tautien lietsontaa. Jutussa ei lainata mitään lähteitä, jotka olisivat riippumattomia tai jotka olisivat yhteydessä tieteelliseen julkaisuun. Ymmärrämme, että tila- ja pituusrajoitukset saattavat vaikeuttaa tällaisten lähteiden sisällyttämistä tämän kaltaiseen lyhyeen juttuun. Halusimme kuitenkin kuulla lisää kontekstia tälle tutkimukselle. Inkiväärin yhteyttä sydän- ja verisuonitauteihin ja syöpään on jo tutkittu. Jonkun ravitsemusbiokemistin tai allergialääkärin kommentti olisi voinut auttaa lukijoita arvioimaan tuloksia paremmin. Jutussa ei puhuta olemassa olevista keinoista vähentää allergioiden oireita. Voisi väittää, että tällainen keskustelu levittäisi ajatusta siitä, että tutkimus voisi koskea ihmisiä - mikä ei välttämättä ole hyvä asia. Mutta toisaalta koko jutun perimmäinen pointti on, että jutulla on merkitystä ihmisille. Kaiken kaikkiaan haluaisimme mieluummin, että juttu sisältäisi tämän tiedon, joka saattaa olla lukijoille hyödyllisempi kuin hiirten aivasteluaste joka tapauksessa. Jutussa mainittiin, että tutkimuksessa käytettiin inkiväärijauhetta, jota käytetään ruoanlaitossa. Ihmiset voivat päätellä tästä, että inkiväärijauhetta on laajalti saatavilla. Kuten jutussa sanotaan, inkivääriä ei ole koskaan annettu ihmisille allergisen nuhan hoitoon. Emme löytäneet tähän tutkimukseen liittyvää uutistiedotetta. Ja koska jutussa ei ole mitään riippumatonta näkökulmaa - mikä viittaisi siihen, että se meni tällaista uutistiedotetta pidemmälle - emme voi olla varmoja siitä, täyttääkö juttu standardimme tässä asiassa vai ei. Arvioimme sen seuraavasti: Ei sovellettavissa. Väite: Jauhettu inkivääri voi helpottaa kausiluonteisia allergiaoireita.</w:t>
      </w:r>
    </w:p>
    <w:p>
      <w:r>
        <w:rPr>
          <w:b/>
        </w:rPr>
        <w:t xml:space="preserve">Tulos</w:t>
      </w:r>
    </w:p>
    <w:p>
      <w:r>
        <w:t xml:space="preserve">Japanilainen hiiritutkimus osoitti, että jauhemaista inkivääriä saaneilla jyrsijöillä oli vähemmän aivastelua ja pienempi immuunivaste allergeenille. Lyhyt artikkeli tutkimuksesta ansaitsee kiitosta siitä, että alaotsikossa ja johtolauseessa mainitaan selvästi, että tutkimus tehtiin hiirillä. Toivoisimme, että useammat jutut ottaisivat tämän yksinkertaisen askeleen, joka on ratkaisevan tärkeää näiden tulosten ymmärtämiseksi. Ja vaikka juttu ei täyttänyt vaatimuksiamme, koska siinä ei ollut mitään asiayhteyttä tai riippumattomia lähteitä, siinä selitettiin melko hyvin allergisen reaktion mittaamisen ja jyrsijöiden aivastustiheyden kvantifioinnin tieteenala. Kaiken kaikkiaan tämä oli melko hyvä yritys tehdä lyhyt yhteenveto jyrsijöiden tutkimuksesta tavalla, joka on lukijoille ymmärrettävä ja hyödyllinen. American Academy of Allergy, Asthma and Immunology -järjestön mukaan allergiat koskettavat jopa 10-30 prosenttia maailman väestöstä. Tässä artikkelissa ehdotetaan, että helposti saatavilla oleva ruokatuote voi lievittää näitä ärsyttäviä oireita, joita miljoonat ihmiset ympäri maailmaa tuntevat, mikä on teoriassa hienoa. Pieni hiirillä tehty tutkimus ei kuitenkaan riitä perustaksi otsikolle, jonka mukaan inkivääri lievittää ihmisten oireita. Olemme iloisia, että tämä juttu toipui nopeasti tuosta otsikosta ja selvensi, että tutkimuksessa oli mukana hiiriä ja että inkivääriä ei ole testattu allergiaoireiden lievittämiseksi ihmisillä.</w:t>
      </w:r>
    </w:p>
    <w:p>
      <w:r>
        <w:rPr>
          <w:b/>
        </w:rPr>
        <w:t xml:space="preserve">Esimerkki 2.1568</w:t>
      </w:r>
    </w:p>
    <w:p>
      <w:r>
        <w:t xml:space="preserve">Kohta: Vuonna 2017 perustettu FSFW keskittyy savukkeiden käytön lopettamiseen ja pyrkii tupakoinnin lopettamiseen uusien teknologioiden ja vaihtoehtoisten tuotteiden avulla. Se sanoo työskentelevänsä riippumattomasti, mutta Maailman terveysjärjestö WHO on todennut, että on olemassa "selkeitä ristiriitoja", koska säätiö saa vuosittain 80 miljoonan dollarin rahoituksen Philip Morrisilta. Ainakin kolme intialaista tupakanvastaista ryhmää kirjoitti aiemmin tänä vuonna liittovaltion terveysministeriölle New Delhiin ja pyysi hylkäämään kaikki mahdolliset kumppanuudet FSFW:n kanssa, kuten Reutersin saamista kopioista käy ilmi. Intian liittovaltion terveysministeriö on lähettänyt 24. kesäkuuta päivätyn kirjeen kaikkien osavaltioiden pääsihteereille, jossa kehotetaan heitä olemaan tekemättä yhteistyötä FSFW:n kanssa ja neuvomaan myös muita osastoja ja laitoksia alueellaan. Ministeriön mukaan Philip Morris rahoittaa FSFW:tä sekä valmistaa ja edistää haittoja vähentäviä tupakointivälineitä. Reuters on aiemmin raportoinut, että Philip Morris aikoo tuoda Intiassa markkinoille iQOS-tupakointilaitteensa, jonka se sanoo olevan vähemmän haitallinen kuin perinteiset savukkeet. "Yhteistyötä Foundation for a Smoke Free World -säätiön kanssa tulisi välttää kansanterveyden laajemman edun vuoksi", terveysministeriön vanhempi virkamies Sanjeeva Kumar kirjoitti kirjeessä, jonka Reuters tarkasteli. Foundation for a Smoke-Free World -säätiö, jota johtaa WHO:n entinen virkamies Derek Yach, sanoi, että se "toimii täysin riippumattomasti Philip Morrisista" ja että se on sitoutunut noudattamaan täydellistä avoimuutta rahoittajiensa suhteen. Philip Morris, jonka pitkän aikavälin visiona on korvata savukkeiden myynti iQOS-laitteen kaltaisilla tuotteilla, totesi lausunnossaan, että FSFW on "riippumaton elin, jota johtaa sen oma riippumaton hallitus". Intian hallitus on viime vuosina tehostanut tupakoinnin torjuntaa nostamalla savukeveroja ja määräämällä yrityksiä painamaan savukepakkauksiin suuremmat terveysvaroitukset. Intiassa on 106 miljoonaa aikuista tupakoitsijaa, mikä on toiseksi eniten Kiinan jälkeen, ja Intiassa kuolee vuosittain yli 900 000 ihmistä tupakkaan liittyviin sairauksiin. Liittovaltion terveysministeriön virkamies sanoi sunnuntaina, että FSFW:tä koskeva kirje oli lähetetty ennaltaehkäisevänä toimenpiteenä, jotta osavaltioita ei tehtäisi yhteistyötä säätiön kanssa, ja samanlaiset ohjeet lähetetään todennäköisesti myös muille liittovaltion ministeriöille. FSFW:n mukaan sillä ei ole hankkeita minkään osavaltioiden valtion laitosten kanssa Intiassa. "Pyrimme kumppanuuksiin kaikkien niiden kanssa, jotka jakavat tavoitteemme lopettaa tupakointi maailmassa", tiedottaja sanoi Reutersille antamassaan lausunnossa. Toukokuussa FSFW sanoi, että sen tiimi on sitoutunut työskentelemään muiden kanssa "nopeuttaakseen tupakoinnin lopettamista tässä sukupolvessa" Intiassa. Se myös kutsui ihmisiä tutkimaan strategista suunnitelmaansa. Samassa kuussa Philip Morris sanoi lehdistötiedotteessaan, että se oli kehottanut Intian hallitusta luomaan sääntely-ympäristön iQOS:n kaltaisille laitteille. Kun FSFW käynnistettiin vuonna 2017, WHO oli sanonut, että se ei tee yhteistyötä säätiön kanssa, ja pyysi hallituksia ympäri maailmaa ja kansanterveysyhteisöjä seuraamaan viraston esimerkkiä. (Juttu korjattu uudelleen korjataksemme kielioppia kappaleessa 4) Väite: Intia pyytää osavaltioitaan olemaan tekemättä yhteistyötä Philip Morrisin rahoittaman säätiön kanssa.</w:t>
      </w:r>
    </w:p>
    <w:p>
      <w:r>
        <w:rPr>
          <w:b/>
        </w:rPr>
        <w:t xml:space="preserve">Tulos</w:t>
      </w:r>
    </w:p>
    <w:p>
      <w:r>
        <w:t xml:space="preserve">Intian terveysministeriö on pyytänyt kaikkia osavaltioiden hallituksia olemaan tekemättä yhteistyötä Foundation for a Smoke-Free World (FSFW) -järjestön kanssa, koska se on yhteydessä tupakkayhtiö Philip Morris International Inc:iin (PM.N), ilmenee Reutersin näkemästä kirjeestä.</w:t>
      </w:r>
    </w:p>
    <w:p>
      <w:r>
        <w:rPr>
          <w:b/>
        </w:rPr>
        <w:t xml:space="preserve">Esimerkki 2.1569</w:t>
      </w:r>
    </w:p>
    <w:p>
      <w:r>
        <w:t xml:space="preserve">Kohta: Narkiewicz on myös kohdannut 16 vuoden aikana kirjastonhoitajana New Yorkin Long Islandilla miehen, joka uhkasi tappaa hänet, ja mesenaatin, joka huusi leikatessaan omia hiuksiaan kylpyhuoneessa. Työnsä vuoksi Narkiewicz on saanut koulutuksen elvytykseen ja mielenterveyskriiseihin vastaamiseen, ja hänellä on mukanaan opioidien yliannostuksen vastalääke naloksoni. Koska kirjastot valtakunnallisesti kamppailevat sen kanssa, että yhä useammat asiakkaat etsivät turvaa kirjastopinoista köyhyyden, huumeriippuvuuden tai mielenterveysongelmien vuoksi, yhä useammissa kirjastoissa työskentelee sosiaalityöntekijöitä. Tämä on viimeisin askel kehityksessä, jota kirjastot ovat käsitelleet jo vuosia, kun asunnottomuus ja opioidikriisi ovat saavuttaneet hätätilan tason ja asiakkaat ovat alkaneet luottaa kirjastoihin, jotka ovat ilmaisia, turvallisia ja kaikille avoimia tiloja. Vaikka asunnottomuus on vähentynyt Yhdysvalloissa jonkin verran laman jälkeen, se on lisääntynyt Seattlen kaltaisissa kaupungeissa, joissa asunnottomuuden hätätila ja kirjaston asiakkaiden kysymykset esimerkiksi asumisesta, kuljetuksista ja ruoasta johtivat siihen, että yleinen kirjastojärjestelmä palkkasi ensimmäisen kokopäiväisen sosiaalityöntekijänsä vuonna 2018. Toiset kirjastot, joilla ei ole varaa tällaiseen, ovat kouluttaneet kirjastonhoitajia hoitamaan tiettyjä hätätilanteita itse. Tämä on herättänyt kirjastotyöntekijöiden keskuudessa keskustelua siitä, pyydetäänkö heitä sopeutumaan kehittyvään työhön vai tekemään työtä, joka ylittää heidän asiantuntemuksensa. "Voin hankkia sinulle puhelinnumeron, voin hankkia sinulle haluamasi kirjan ... mutta kun on kyse mielenterveysongelmista, en koe olevani siihen asianmukaisesti koulutettu", Narkiewicz sanoi. Muutamissa kirjastonhoitajiksi aikoville suunnatuissa maisteriohjelmissa on mielenterveysopetusta, mutta useimmissa ei. Aukkojen täyttämiseksi arviolta yli 40 kirjastojärjestelmässä on kokopäiväisiä sosiaalityöntekijöitä, kertoo Whole Person Librarianship -järjestö, joka seuraa tällaisia kumppanuuksia. New Yorkissa sijaitsevassa Queensin julkisessa kirjastossa sosiaalityöntekijä Shantel Johnson valvoo kirjaston tapauspäälliköiden tiimiä, mutta hän on myös käytettävissä auttamaan kirjastonhoitajia kommunikoimaan vaikeuksissa olevien asiakkaiden kanssa, yhdistämään kävijöitä palveluihin tai vain kuuntelemaan ihmisiä. "He avautuvat henkilökunnalle, ja henkilökunta tekee 14 eri asiaa", Johnson sanoi. Hän sanoo auttavansa säännöllisesti asiakkaita, jotka ovat kodittomia, kokevat hyväksikäyttöä tai joilla on vaikeuksia työnhaussa. Queensin julkinen kirjasto alkoi myös sijoittaa New Yorkin yliopiston sosiaalityön harjoittelijoita joihinkin haarakonttoreihin viime vuonna, samoin kuin New Yorkin julkinen kirjasto, joka sai ensimmäiset harjoittelijansa kaksi vuotta sitten. Kirjaston asiakas Sofia Ciniglio tapasi viime vuonna kahdesti viikossa harjoittelijan eräässä Manhattanin haarakonttorissa uraneuvonnan merkeissä. Mutta heidän keskustelunsa koskivat lopulta hänen perhettään, tunteitaan ja yksityiselämäänsä. Harjoittelija esitteli Cinigliolle kirjaston, jossa hän voisi oppia pistekirjoitusta, josta hän oli ollut utelias. "Hän oli erittäin hyvä kuuntelija, hyvin tarkkaavainen, ja hän tiesi, kuka olen ja miten suhtaudun asioihin", Ciniglio sanoi. NYPL:n kirjastonhoitajat on puolestaan koulutettu lieventämään konflikteja, mutta heiltä ei vaadita syvällisempää mielenterveyskriisikoulutusta. Tiedottaja Amy Geduldig toteaa, että kirjasto "ei ole sosiaalipalvelujärjestö, eikä sen henkilökunta ole lääketieteen tai mielenterveyden ammattilaisia". NYPL, maan vilkkain kirjastojärjestelmä, ei ole vieläkään palkannut kokoaikaista lisensoitua sosiaalityöntekijää, vaikka Brooklynissa palkattiin vuonna 2015 ja Queensissä vuonna 2018. Joissakin kirjastoissa, joissa ei ole ammattitaitoista sosiaalityön apua, työntekijöitä pyydetään ottamaan uusia tehtäviä. San Diegon julkisessa kirjastossa valtion kirjastoavustuksella on rahoitettu työntekijöiden koulutuksia mielenterveyden ensiapuun vuodesta 2016 lähtien. Kirjastonhoitaja Joseph Miesner kertoo koulutuksen auttaneen häntä henkilökohtaisesti, kun hän kohtasi itsetuhoisen asiakkaansa. Pennsylvanian pikkukaupungissa Titusvillessä kirjastonjohtaja Justin Hoenke sopi hiljattain kirjastonsa johtokunnan kanssa, että kaikki työntekijät tulisi kouluttaa antamaan tarvittaessa naloksonia. "Tämä on uusi työn vaatimus", Hoenke sanoi. "Jos se ei ole heille helppoa, heidän on tavallaan arvioitava elämänsä ja työnsä uudelleen. On muututtava ajan mukana." Fobazi Ettarh ei näe asiaa niin. Newarkissa sijaitsevassa Rutgersin yliopistossa työskentelevä kirjastonhoitaja sanoo, että liian suuret odotukset voivat viedä kirjastonhoitajien huomion pois työstä, eikä hän itse tuntisi oloaan mukavaksi yliannostuksen ensivasteena. "Se olisi liikaa mielenterveydelleni", hän sanoi. Tutkimusten mukaan muutkin kirjastonhoitajat ajattelevat samoin. Vuonna 2018 Pennsylvaniassa tehdyssä kirjastonhoitajille suunnatussa tutkimuksessa monet ilmoittivat kokevansa stressiä jo siitä, että he yrittävät vastata asiakkaiden mielenterveys- ja sosiaalipalveluja koskeviin kysymyksiin, vaikka he eivät käsittelisikään akuutteja hätätilanteita kirjastossa. Samaan aikaan jotkut kirjastonhoitajat, kuten Amanda Oliver, ovat turhaan anelleet lisää valmistautumista. Oliver kertoi irtisanoutuneensa julkisesta kirjastotyöstään Washingtonissa, kun hän pyysi esimiehiltään lisää koulutusta, mutta hänet "jätettiin pitkälti huomiotta". District of Columbia Public Libraryn toiminnanjohtaja Richard Reyes-Gavilan sanoo, että Oliverin toimipiste tarjosi ainakin kaksi mielenterveyteen liittyvää koulutusta hänen toimikautensa aikana, mutta kirjasto on myös "sitoutunut tekemään vielä enemmän" henkilöstön tukemiseksi. Huolimatta vaikeista kohtaamisista kriisissä olevien ihmisten kanssa Narkiewicz, joka työskentelee tällä hetkellä osa-aikaisesti, toivoo yhä löytävänsä kokopäivätyön kirjastoalalta. "Jotkut päivät ovat todella vaikeita. Jotkut päivät ovat uskomattomia ja loistavia", hän sanoo. "Se on melko silmiä avaava, mutta uskomaton ja ihana ura." Väite: Uusien tehtävien edessä olevat kirjastonhoitajat sanovat, että kriisi ei ole luettelossa.</w:t>
      </w:r>
    </w:p>
    <w:p>
      <w:r>
        <w:rPr>
          <w:b/>
        </w:rPr>
        <w:t xml:space="preserve">Tulos</w:t>
      </w:r>
    </w:p>
    <w:p>
      <w:r>
        <w:t xml:space="preserve">Kun Jackie Narkiewicz vaihtoi uraa ja ryhtyi kirjastonhoitajaksi, hän ajatteli viettävänsä työpäivät "juoden kuumia juomia ja keskustellen kirjallisuudesta ihmisten kanssa".</w:t>
      </w:r>
    </w:p>
    <w:p>
      <w:r>
        <w:rPr>
          <w:b/>
        </w:rPr>
        <w:t xml:space="preserve">Esimerkki 2.1570</w:t>
      </w:r>
    </w:p>
    <w:p>
      <w:r>
        <w:t xml:space="preserve">Kohta: KGW-TV kertoo, että nelikymppinen nainen joutui sairaalaan keuhkovaurion vuoksi sen jälkeen, kun hän oli tiettävästi höyrystänyt nikotiinia ja THC:tä sisältäviä tuotteita. Tuotteet oli ostettu paikallisilta luvanvaraisilta vähittäismyyjiltä, Clark County Public Health sanoi. Lääkärin palveluntarjoaja ilmoitti sairaudesta terveysviranomaisille. Joulukuun 10. päivään mennessä CDC raportoi 2 409 sairaalahoitoon joutunutta tapausta höyrystämiseen liittyvästä keuhkovauriosta ja 52 kuolemantapausta. Washingtonissa on raportoitu 21 tapausta yhdeksässä piirikunnassa. "Emme vieläkään tiedä, mikä aiheuttaa tämän taudinpurkauksen, ja syitä voi olla useampia kuin yksi", sanoi tohtori Alan Melnick, Clarkin piirikunnan terveysviranomainen ja kansanterveysjohtaja. "Ihmisten ei pitäisi käyttää mitään höyrytuotteita." Oregonissa kaksi ihmistä on kuollut höyrystämiseen liittyvään sairauteen, kertoo Oregonin terveysviranomainen. Väite: Washingtonin Clark County raportoi ensimmäisestä höyrystämiseen liittyvästä sairaudesta.</w:t>
      </w:r>
    </w:p>
    <w:p>
      <w:r>
        <w:rPr>
          <w:b/>
        </w:rPr>
        <w:t xml:space="preserve">Tulos</w:t>
      </w:r>
    </w:p>
    <w:p>
      <w:r>
        <w:t xml:space="preserve">Terveysviranomaiset kertovat, että Vancouverin Clark Countyssa on raportoitu ensimmäinen tapaus vakavasta keuhkosairaudesta, joka liittyy höyryttämiseen.</w:t>
      </w:r>
    </w:p>
    <w:p>
      <w:r>
        <w:rPr>
          <w:b/>
        </w:rPr>
        <w:t xml:space="preserve">Esimerkki 2.1571</w:t>
      </w:r>
    </w:p>
    <w:p>
      <w:r>
        <w:t xml:space="preserve">Kohta: "William, kuningatar Elisabetin pojanpoika, ja Kate sanoivat haastattelussa, jossa he mainostivat hallituksen Every Mind Matters -verkkoalustaa, joka antaa vinkkejä mielenterveydestä. "On asioita, joita me kaikki voimme tehdä huolehtiaksemme henkisestä hyvinvoinnistamme tänä aikana."  Prinssi William kertoi BBC:lle olevansa erityisen huolissaan eturivin terveydenhuollon työntekijöistä, jotka vaarantavat päivittäin henkensä pelastaakseen muita ja samalla ottavat vastaan potilaidensa tuskan. "Kokemukset, joita etulinjan työntekijät joutuvat nyt kokemaan, ovat vertaansa vailla", William sanoi. "Monet heistä vaarantavat henkensä ja terveytensä meidän kaikkien puolesta."   Hän totesi, että vaikka terveydenhuollon työntekijöitä on oikeutetusti ylistetty sankareiksi, maan olisi varottava vieraannuttamasta niitä sairaanhoitajia, lääkäreitä ja tukihenkilöstöä, "jotka ovat aidosti huolissaan ja joita pelottaa mennä töihin joka ikinen päivä". "Me emme ole yli-ihmisiä, ei kukaan meistä. Joten näiden tunteiden ja tunteiden hallitseminen vie aikaa myös sen jälkeen, kun tämä kaikki on ohi."       Britannian kuningasperheen jäsenet, jotka pitävät yhteyttä videopuheluiden välityksellä, ovat kokeneet COVID-19:n omakohtaisesti, kun Williamin 71-vuotias isä, prinssi Charles, testattiin positiiviseksi ja sai lieviä oireita viime kuussa. "Minun on myönnettävä, että olin aluksi melko huolissani: hän sopii profiililtaan siihen ikään, jossa hän on, joka on melko riskialtis", prinssi William sanoi ja lisäsi, että Charlesin vaikein haaste oli pysyä kotona eikä lähteä kävelylle. Hän ilmaisi myös huolensa monarkista, hänen 93-vuotiaasta isoäidistään ja 98-vuotiaasta isoisästään, prinssi Philipistä, jotka ovat eristyksissä Windsorissa. "Ajattelen hyvin tarkkaan isovanhempiani, jotka ovat siinä iässä kuin he ovat, ja teemme kaikkemme varmistaaksemme, että he ovat eristyksissä ja suojassa tältä."  Pariskunta keskusteli myös haasteista, joita kotiin jääminen kolmen pienen, 6-2-vuotiaan lapsen kanssa aiheuttaa, ja Kate myönsi, että he olivat pitäneet kotiopetusrutiinin yllä pääsiäisloman ajan. "Tunnen itseni hyvin ilkeäksi", hän lisäsi. Väite: Britannian prinssi William ja Kate sanovat: Huolehtikaa mielenterveydestä koronaviruskriisissä.</w:t>
      </w:r>
    </w:p>
    <w:p>
      <w:r>
        <w:rPr>
          <w:b/>
        </w:rPr>
        <w:t xml:space="preserve">Tulos</w:t>
      </w:r>
    </w:p>
    <w:p>
      <w:r>
        <w:t xml:space="preserve">Britannian prinssi William ja hänen vaimonsa Kate kehottivat ihmisiä huolehtimaan mielenterveydestään uuden koronavirusepidemian aikana ja kiinnittivät huomiota terveydenhuollon etulinjan työntekijöiden erityiseen psykologiseen rasitukseen.</w:t>
      </w:r>
    </w:p>
    <w:p>
      <w:r>
        <w:rPr>
          <w:b/>
        </w:rPr>
        <w:t xml:space="preserve">Esimerkki 2.1572</w:t>
      </w:r>
    </w:p>
    <w:p>
      <w:r>
        <w:t xml:space="preserve">Kohta: Vaikka mainittiin, että suurimman vihreän teen valmistajan voitto oli viime vuonna 14 miljoonaa dollaria, ei ollut arviota vihreän teen kustannuksista kuluttajalle. Tämä oli raportti siitä, että ei ole näyttöä, joka tukisi väitettä, jonka mukaan vihreän teen nauttimisesta olisi hyötyä sydänsairauksien riskin kannalta. Raportista kävi ilmi, että tieteellinen näyttö ei tukenut vihreän teen oletettua hyötyä sydänsairauksien vähentämisessä. Siinä ei kuitenkaan käsitelty vihreän teen, erityisesti kofeiinin, mahdollisia haittavaikutuksia potilaille, joilla on tiedossa oleva sydän- ja verisuonitauti. Jutussa mainittiin, että FDA tarkasteli 105 tutkimuksen tuloksia päätyäkseen siihen, ettei ollut riittävästi näyttöä tukemaan terveysväittämää, jonka mukaan vihreä tee vähentää sydänsairauksien riskiä. Jutun lopussa mainittiin vihreää teetä markkinoivan yrityksen suunnitelmista tehdä jatkossa tutkimuksia, joilla yritetään todistaa terveyshyödyt. Tässä tarinassa esitellään ristiriita sen välillä, mitä ihmiset uskovat todeksi - tieteellisen näytön palaset, jotka ajautuvat yleiseen tietoisuuteen (esim. vihreässä teessä on antioksidantteja, joten se on hyväksi sinulle) - ja kliinisen hyödyn osoittamisen välillä. Juttu sisälsi useiden kadulla asuvien ihmisten haastatteluja, jotka tukevat väitettä, että vihreän teen käyttö on yleistä, sekä lainauksen markkinointipäälliköltä, joka on tiettävästi suurimman vihreän teen valmistajan markkinointipäällikkö. Lainaukset sydänsairauksien riskin tai antioksidanttien biokemian parissa työskenteleviltä tutkijoilta olisivat voineet olla hyödyllisiä, jos olisi haluttu selvittää, miksi FDA:lle esitettiin vetoomus tämän terveysväitteen esittämiseksi. Missään ei mainittu elämäntapamuutoksia tai lääkkeitä, joiden on osoitettu vähentävän sydäntautiriskiä. Tässä jutussa mainitaan, että miljoonat amerikkalaiset juovat vihreää teetä sisältäviä juomia. Vihreän teen kulutukseen liittyvästä uutuudesta ei esitetty mitään väitettä. Päinvastoin. Vaikka vihreä tee on viime aikoina ollut suosittua Yhdysvalloissa, mainittiin, että sitä on kulutettu Aasiassa tuhansia vuosia. Tämä artikkeli ei näytä perustuvan lehdistötiedotteeseen. Väite: FDA hylkää vihreän teen terveysväitteet</w:t>
      </w:r>
    </w:p>
    <w:p>
      <w:r>
        <w:rPr>
          <w:b/>
        </w:rPr>
        <w:t xml:space="preserve">Tulos</w:t>
      </w:r>
    </w:p>
    <w:p>
      <w:r>
        <w:t xml:space="preserve">Tässä jutussa kerrotaan, että FDA hylkäsi äskettäin vetoomuksen, jonka mukaan vihreän teen myyjät saisivat esittää väitteitä, joiden mukaan tuote voi vähentää sydänsairauksien riskiä. Kummallista kyllä, jutussa annettiin lähes yhtä paljon aikaa vihreän teen oletetulle hyödylle kuin selitykselle FDA:n päätöksen taustalla olevasta tieteestä. Tässä jutussa olisi ollut tilaisuus valistaa kuluttajia siitä, miten arvioida tuotteista esitettyjä perusteettomia väitteitä. Vaikka vihreän teen kulutuksesta on esitetty useita hyötyjä, valistuneiden kuluttajien olisi oltava tietoisia siitä, miten nämä väitteet eroavat tieteellisesti perustelluista terveysväitteistä. Jutussa olisi myös voitu esittää näyttöä vihreän teen mahdollisista haitoista ja vaihtoehtoisista näyttöön perustuvista tavoista vähentää sydäntautiriskiä.</w:t>
      </w:r>
    </w:p>
    <w:p>
      <w:r>
        <w:rPr>
          <w:b/>
        </w:rPr>
        <w:t xml:space="preserve">Esimerkki 2.1573</w:t>
      </w:r>
    </w:p>
    <w:p>
      <w:r>
        <w:t xml:space="preserve">Kohta: "Las Vegasin joukkoampuminen sai entisen New Yorkin demokraattisen kongressiedustajan Steve Israelin kirjoittamaan, että näillä kauheilla tapahtumilla on vain vähän vaikutusta julkiseen politiikkaan. New York Timesin mielipidekirjoituksessa Israel kävi läpi listan ampumistapauksista - 26 lapsen ja aikuisen murha Sandy Hookin peruskoulussa Newtownissa, Connin osavaltiossa, vuonna 2012, kesäkuun 2016 joukkoampuminen Orlandon yökerhossa ja muita - ja totesi, että vaikka jokaisen tapauksen jälkeen väännettiin kättä, mikään ei muuttunut. Israel sanoi, että demokraatit eivät kyenneet toteuttamaan uudistuksia, mukaan lukien ""yrityksemme kumota pahamaineinen Dickey-lisäys, joka estää Centers for Disease Control and Prevention -laitosta edes tutkimasta aseväkivallan ja kansanterveyden välistä suhdetta""." ""Tulos?"" Israel kirjoitti 2. lokakuuta: ""Hallitus ei voi tutkia aseväkivaltaa, mutta käyttää 400 000 dollaria analysoidakseen ruotsalaisen hieronnan vaikutuksia kaneihin.""". Tässä on kaksi seikkaa, jotka pitää seuloa läpi: Estääkö Dickey-lisäys hallituksen tutkimukset aseväkivallasta ja kansanterveydestä? Ja tutkiiko Washington ruotsalaista hierontaa kaneihin? Vuonna 1996 kongressi sisällytti Kansallisen kiväärijärjestön (National Rifle Association) vahvalla tuella edustaja Jay Dickeyn (R-Ark) tekemän tarkistuksen omnibus-menolakiinsa. Tarkistuksessa sanottiin, että ""yhtäkään tautien ehkäisyn ja torjunnan keskuksen (Centers for Disease Control and Prevention) vammojen ehkäisyyn ja valvontaan varattua määrärahaa ei saa käyttää aseiden valvonnan puolustamiseen tai edistämiseen."" Samassa lakiehdotuksessa kongressi veti pois aseiden aiheuttamien vammojen tutkimukseen tarkoitetut 2,8 miljoonaa dollaria ja osoitti ne muualle CDC:hen. Siitä lähtien Washington ja CDC ovat välttäneet rahoittamasta tutkimusta, joka voisi olla ristiriidassa kyseisen muutoksen kanssa. Israelin mukaan säännös estää valtion rahoittamat tutkimukset aseiden ja kansanterveyden välisistä yhteyksistä, mutta monet sanovat, ettei sääntö ole sitova. Dickey itse liittyi CDC:n kansallisen vammojen ehkäisy- ja valvontakeskuksen entisen johtajan Mark Rosenbergin kanssa kyseenalaistamaan tämän pitkään vallinneen olettamuksen. ""Uskomme vahvasti, että ampuma-aseväkivallan ehkäisemistä koskevan tutkimuksen rahoitusta pitäisi lisätä dramaattisesti"", he kirjoittivat vuonna 2016 julkisessa kirjeessä. ""Emme näe kongressin kieltä, joka kieltää liittovaltion varojen käyttämisen 'aseiden hallinnan edistämiseen tai puolustamiseen', esteenä tälle tutkimukselle.""". Harvard Law Petrie-Flom Center -blogissa julkaistussa artikkelissa väitettiin, että muutosehdotuksessa kielletään tutkimus, jonka tarkoituksena on edistää asevalvontaa, eikä kaikkea tutkimusta. Yhdysvaltain senaattori Tom Carper, D-Del., toisti tämän näkökohdan CDC:lle lähettämässään kirjeessä ja sanoi, että merkitys oli ""tulkittu väärin"". Mutta tällä uskomuksella oli omat seurauksensa. ""Tämän seurauksena CDC:n ja muiden liittovaltion virastojen kansanterveystutkijoita on lannistettu tekemästä tieteellistä tutkimusta aseväkivallasta"", Carper kirjoitti 17. maaliskuuta 2016. ""Vaikka CDC ohjaa itse osan lähes 6,2 miljardin dollarin vuosibudjetistaan monenlaiseen intra- ja ekstramuraaliseen tutkimukseen, CDC on ollut haluton osoittamaan rahoitusta aseväkivaltatutkimukseen ilman kongressin myöntämää erityistä määrärahaa.""". Carper tarjosi todisteen siitä, että Dickey-lisäys voi olla rinnakkain hallituksen aseväkivaltatutkimusten kanssa. Hän totesi, että vuonna 2015 CDC arvioi syitä aseväkivallan lisääntymiseen Wilmingtonissa, Delin osavaltiossa. Yleisesti ottaen Dickey Amendmentin vaikutus on enemmän poliittinen kuin oikeudellinen. Tutkimus voisi edetä, mutta ilman kongressin nimenomaista hyväksyntää toiminta on ollut vähäistä. Vuonna 2012 Newtownissa tapahtuneiden murhien jälkeen presidentti Barack Obama määräsi CDC:n tekemään tai rahoittamaan tutkimusta aseväkivallan syistä. Vaikutus oli vaatimaton. "Sikäli kuin voin sanoa, CDC uskoo edelleen aivan oikein, että asetutkimus tai edes aseiden mainitseminen on liian kuumaa kamaa", sanoi Harvardin vammojen torjunnan tutkimuskeskuksen johtaja David Hemenway. Johns Hopkinsin asepolitiikan ja -tutkimuksen keskuksen johtaja Daniel Webster sanoi myös, että CDC:ltä tai National Institutes of Healthilta ei ole saatu uutta rahoitusta. Rosenberg kertoi meille: ""CDC:n tutkijat ovat hyvin innokkaita tekemään tätä tutkimusta, mutta CDC:n viimeaikaiset johtajat ovat olleet halukkaita antamaan tämän erinomaisesti ratkaistavissa olevan ongelman jyllätä, koska he pelkäävät, että NRA patistaa kongressia leikkaamaan kansanterveysohjelmia, joita pidetään keskeisempinä ja kriittisempinä CDC:n tehtävän kannalta.""" Mitä tulee Israelissa mainittuihin 400 000 dollariin, jotka käytettiin ruotsalaisen hieronnan vaikutusten tutkimiseen kaneihin, niin kyllä, hallitus teki sen. (Tarkka summa oli lähempänä 387 000 dollaria.) Se antoi Ohio State University Sports Medicine Centerille rahaa pienen laitteen rakentamiseen, joka jäljittelee ruotsalaisen hieronnan vaikutusta, jotta voitaisiin nähdä, vähentääkö hoito kipua ja tulehdusta. Koehenkilöinä olivat kaniinit. Hoito muuten auttoi. Tutkijat havaitsivat, että oikealla voiman, keston ja taajuuden yhdistelmällä saavutettiin ""maksimaalinen lihasten ja nivelten toiminnan palautuminen"". Israelin lausunnossa on kuitenkin ajoitusongelma. Hän sanoi, että hallitus käyttää parhaillaan rahaa tähän tutkimukseen. Itse asiassa tutkimus päättyi vuonna 2014. Israelin tiedottaja Harrison Feuer ei kiistänyt tätä yksityiskohtaa. ""Suurempi pointti, jonka kongressiedustaja Israel halusi tarkasti esittää, on se, että hallitus on rahoittanut tutkimuksia erilaisista pyrkimyksistä, joilla on vähemmän vaikutusta kansanterveyteen kuin aseilla"", Feuer sanoi. Israelin mukaan Dickey-lisäys estää CDC:tä tutkimasta aseväkivallan ja kansanterveyden välistä suhdetta. Lain mukaan se estää vain sen, että rahaa menee tutkimukseen, jonka tarkoituksena on edistää asevalvontaa. Mutta poliittisesti tämä ero on hämärä, ja sen seurauksena tutkimusta on rajoitettu. Israelin huomautus kaniinien ruotsalaisesta hieronnasta on ajoituksen osalta väärässä, mutta sisällön osalta oikeassa. Israelin lausunnossa on joitakin teknisiä puutteita, mutta laajempi sisältö on oikea." Väite: "Steve Israel sanoo, että Dickey Amendment ""estää Centers for Disease Control and Prevention -keskusta edes tutkimasta aseväkivallan ja kansanterveyden välistä yhteyttä. ... Hallitus ei voi tutkia aseväkivaltaa, mutta käyttää 400 000 dollaria analysoidakseen ruotsalaisen hieronnan vaikutuksia kaneihin.""</w:t>
      </w:r>
    </w:p>
    <w:p>
      <w:r>
        <w:rPr>
          <w:b/>
        </w:rPr>
        <w:t xml:space="preserve">Tulos</w:t>
      </w:r>
    </w:p>
    <w:p>
      <w:r>
        <w:t xml:space="preserve">Israelin mukaan Dickey-lisäys estää CDC:tä tutkimasta aseväkivallan ja kansanterveyden välistä yhteyttä. Lain mukaan se estää vain sen, että rahaa myönnetään tutkimukseen, jolla pyritään edistämään asevalvontaa. Poliittisesti tämä ero on kuitenkin hämärä, ja sen vuoksi tutkimusta on rajoitettu. Israelin huomautus kaniinien ruotsalaisesta hieronnasta on ajoituksen osalta väärässä, mutta sisällön osalta oikeassa. Israelin lausunnossa on joitakin teknisiä puutteita, mutta sen laajempi sisältö on oikea.</w:t>
      </w:r>
    </w:p>
    <w:p>
      <w:r>
        <w:rPr>
          <w:b/>
        </w:rPr>
        <w:t xml:space="preserve">Esimerkki 2.1574</w:t>
      </w:r>
    </w:p>
    <w:p>
      <w:r>
        <w:t xml:space="preserve">Kohta: Michiganin demokraattien mukaan laajennus kattaa noin 22 000 neliömetriä ja auttaa vähentämään ahtautta nykyisellä klinikalla. Laajennussuunnitelmat ovat olleet työn alla jo vuosia. Stabenow sanoo, että entinen veteraaniministeri David Shulkin valitsi paikan ennen äskettäistä lähtöään. Traverse Cityn veteraaniklinikka tarjoaa vuosittain terveydenhuoltopalveluja tuhansille Pohjois-Michiganin veteraaneille. Niihin kuuluvat perusterveydenhuolto, naisten terveys, sairauksien ennaltaehkäisy ja etälääkäripalvelut. Uusi laitos tarjoaa myös mielenterveys-, fysioterapia- ja kotipalveluja. Väite: Veteraaniklinikan laajentamispaikka Traverse Cityssä on valittu.</w:t>
      </w:r>
    </w:p>
    <w:p>
      <w:r>
        <w:rPr>
          <w:b/>
        </w:rPr>
        <w:t xml:space="preserve">Tulos</w:t>
      </w:r>
    </w:p>
    <w:p>
      <w:r>
        <w:t xml:space="preserve">Yhdysvaltain senaattori Debbie Stabenow kertoo, että liittovaltion veteraaniasioiden ministeriö on valinnut paikan laajennetulle terveysklinikalle Traverse Cityyn.</w:t>
      </w:r>
    </w:p>
    <w:p>
      <w:r>
        <w:rPr>
          <w:b/>
        </w:rPr>
        <w:t xml:space="preserve">Esimerkki 2.1575</w:t>
      </w:r>
    </w:p>
    <w:p>
      <w:r>
        <w:t xml:space="preserve">Kohta: Keskiviikkona on yksi monista päivistä, jolloin Connecticutissa astuu voimaan suuri määrä uusia lakeja. Osa uusimmista uusista laeista: Kourallinen tavaroita ja palveluita aletaan verottaa osavaltion 6,35 prosentin myyntiverolla 1. tammikuuta alkaen. Niihin kuuluvat turvavaatteet, pysäköintimittarit ja muut aiemmin verosta vapautetut pysäköintipaikat, kuivapesula ja pesula, lukuun ottamatta kolikkopalveluja. Myös yksityishenkilöille tarjottavat sisustuspalvelut tulevat veronalaisiksi vuonna 2020. Demokraattinen kuvernööri Ned Lamont esitteli alun perin vuoden 2019 alussa suunnitelmat luoda tasavertaiset toimintaedellytykset ja laajentaa Connecticutin liikevaihtoveropohjaa kumoamalla erilaisia vapautuksia ja määräämällä veron tietyille verottomille tavaroille ja palveluille hiustenleikkuusta lasten turvaistuimiin. Hän kertoi lainsäätäjille, että Connecticutin veropohjan laajentaminen "auttaa tekemään liikevaihtoverosta vankemman ja oikeudenmukaisemman ja kerää tuloja, joita tarvitsemme saadaksemme budjettimme tasapainoon". Kuten aiemmat kuvernöörit, jotka yrittivät samaa, Lamont kohtasi kuitenkin voimakasta vastustusta ja suostui lopulta tähän paljon lyhyempään luetteloon liikevaihtoveron muutoksista. Lamont ja lainsäätäjät suostuivat kumoamaan osavaltion puolivuosittaisen 250 dollarin suuruisen yritysveron, joka on epäsuosittu maksu, jota peritään useimmilta Connecticutin yrityksiltä. ___ MIELENTERVEYS Tietyt sairausvakuutukset eivät voi enää 1. tammikuuta alkaen asettaa tiukempia rajoituksia mielenterveys- ja päihdeongelmille kuin muille sairauksille. Lisäksi osavaltion uuden mielenterveyslain (Mental Health Parity Act) mukaan päihdepalvelut on katettava, jos tuomioistuin vaatii niitä. "Aivosairauksia ei pitäisi kohdella eri tavalla kuin ruumiin sairauksia, ja Connecticutin lakien pitäisi heijastaa tätä", Lamont sanoi allekirjoittaessaan lakiesityksen heinäkuussa. Maaliskuusta 2021 alkaen vakuutusyhtiöiden on toimitettava osavaltiolle vuosiraportit, joissa ne todistavat noudattavansa uutta pariteettilakia. Myös rintojen ultraäänitutkimuksia ja kuulolaitteita koskevaa vaadittua kattavuutta tietyissä vakuutuksissa laajennetaan uudessa vuodessa. ___ SULJETTUJA RAKENNUKSIA Uusi laki antaa ylimmän tuomioistuimen tuomarille valtuudet nimittää "pesänhoitaja", yhteisö tai henkilö, joka ottaa vastuulleen hylättyjen kiinteistöjen - teollisuus-, asuin- tai liikekiinteistöjen - kunnostamisen tai hävittämisen yhteisöissä, joissa on vähintään 35 000 asukasta. Asianomaiset osapuolet voivat pyytää tuomioistuinta ottamaan haltuunsa kiinteistön, joka on ollut hylättynä vähintään vuoden. Lainsäädäntöä pidetään kunnille yhtenä välineenä, jonka avulla ne voivat puuttua epäkohtiin. Connecticutin kaupungit ja kunnat voivat muun muassa määrätä sakkoja ja erityismaksuja huonokuntoisten kiinteistöjen omistajille ja perustaa virastoja, jotka voivat tuomita hylättyjä ja huonokuntoisia rakennuksia ja siirtää omistusoikeuden niille, jotka ovat oikeutettuja siihen. ___ AJOKORTIT Connecticutin autonkuljettajien ei ehkä tarvitse viettää yhtä paljon aikaa moottoriajoneuvovirastossa kuin ennen. Uuden lain mukaan liikenneministeriön päällikkö voi uusia ajokortin jopa kahdeksan vuoden välein kuuden vuoden välein tapahtuvan uusimisen sijaan. Lainsäädäntö pidentää myös rekisteröinnin uusimisen välistä aikaa kahdesta vuodesta kolmeen vuoteen. Seitsemän vuoden ajokortti on maksullinen, ja sen voimassaoloaika on rajoitettu seitsemään vuoteen, ja sen hinta on 84 dollaria. Kahdeksan vuotta voimassa olevan lisenssin uusimisesta peritään 96 dollaria, mikä on suhteessa aiempien alkuperäisten ja uusittujen kuuden vuoden lisenssien 72 dollarin maksuun. Se tekee 12 dollaria vuodessa. Lamont on ennustanut, että muutokset lyhentävät odotusaikoja niille, joiden on asioitava henkilökohtaisesti liikennevirastossa. Se on osa hallinnon pyrkimyksiä virtaviivaistaa asukkaiden vuorovaikutusta osavaltion hallinnon kanssa. ___ POLIISIKOULUTUS Hätätilapalveluista ja yleisestä suojelusta vastaava ministeriö on nyt velvollinen laajentamaan osavaltion ja paikallisille poliiseille suunnattua ilmaista koulutusta nuorisoasioissa. Koulutukseen on 1. tammikuuta alkaen sisällytettävä tekniikoita sellaisten tapausten käsittelyyn, joissa on osallisena nuoria ja aikuisia, joilla on autismikirjon häiriö, nonverbaalinen oppimishäiriö tai kognitiivinen häiriö. Hätäkeskuspäivystäjien, palomiesten, poliisien ja muiden on myös säilytettävä paperimuodossa tai sähköisessä muodossa "viestintätekninen apuväline", jossa kuvataan tekniikoita, joilla palvellaan ja olla vuorovaikutuksessa sellaisten nuorten kanssa, joilla on tällaisia vammoja. Väite: Veromuutokset, mielenterveyspariteetti Connecticutin uusien lakien joukossa.</w:t>
      </w:r>
    </w:p>
    <w:p>
      <w:r>
        <w:rPr>
          <w:b/>
        </w:rPr>
        <w:t xml:space="preserve">Tulos</w:t>
      </w:r>
    </w:p>
    <w:p>
      <w:r>
        <w:t xml:space="preserve">Kun juhlijat aloittavat uuden vuoden, Connecticutissa astuu voimaan joukko uusia lakeja, kuten laajennettu liikevaihtovero, mielenterveysvaatimusten yhdenvertaisuusvaatimukset vakuutuksenantajille, pyrkimys auttaa kunnostamaan enemmän huonokuntoisia kiinteistöjä ja pidentää ajokortin uusimisaikoja.</w:t>
      </w:r>
    </w:p>
    <w:p>
      <w:r>
        <w:rPr>
          <w:b/>
        </w:rPr>
        <w:t xml:space="preserve">Esimerkki 2.1576</w:t>
      </w:r>
    </w:p>
    <w:p>
      <w:r>
        <w:t xml:space="preserve">Kohta: Niagara Fallsin kaupungin koululautakunta äänesti torstai-illan kokouksessaan 8-1 uudistuksen puolesta. Superintendentti Mark Laurrie sanoo, että uuteen opetussuunnitelmaan sisältyy fyysistä, henkistä ja emotionaalista terveyskasvatusta. Uuden ohjelman mukaan oppilaat oppivat ehkäisystä ja sukupuolitaudeista. Community Health Center tarjoaa myös ehkäisyvälineitä ja mielenterveyspalveluja Niagara Fallsin lukiossa. Laurrie sanoo olleensa huolissaan kaupungin teiniraskauksista. Hänen mukaansa uusi ohjelma edustaa "kulttuurin muutosta" siinä, miten kasvattajat lähestyvät teini-ikäisiä. Vanhemmat voivat halutessaan jättää lapsensa pois kurssilta. Piirikunta toivoo voivansa aloittaa ohjelman helmikuussa. Väite: Niagara Fallsin koulupiiri ottaa käyttöön uuden terveysohjelman.</w:t>
      </w:r>
    </w:p>
    <w:p>
      <w:r>
        <w:rPr>
          <w:b/>
        </w:rPr>
        <w:t xml:space="preserve">Tulos</w:t>
      </w:r>
    </w:p>
    <w:p>
      <w:r>
        <w:t xml:space="preserve">Niagara Fallsin kaupungin kouluviranomaiset ovat äänestäneet uuden terveys- ja seksuaalikasvatusohjelman hyväksymisen puolesta.</w:t>
      </w:r>
    </w:p>
    <w:p>
      <w:r>
        <w:rPr>
          <w:b/>
        </w:rPr>
        <w:t xml:space="preserve">Esimerkki 2.1577</w:t>
      </w:r>
    </w:p>
    <w:p>
      <w:r>
        <w:t xml:space="preserve">Kohta: Tutkimus julkaistiin The Lancet Neurology -lehden verkkoversiossa, ja se viittaa siihen, että silostatsoli voisi olla turvallisempi vaihtoehto aspiriinille aivohalvauksen jälkeisille kiinalaisille potilaille, joilla näyttää aiempien tutkimusten mukaan olevan suurempi aivoverenvuodon riski. Verihiutaleiden muodostumista estävillä lääkkeillä on "hyytymistä ehkäisevä" vaikutus, ja pitkäaikaiset, pienet annokset voivat ehkäistä sydänkohtauksia ja verihyytymien muodostumista ihmisillä, joilla on suuri riski saada verihyytymiä. Tutkimuksessa 719 noin 60-vuotiasta potilasta jaettiin kahteen ryhmään, joista ensimmäiselle annettiin silostatsolia ja toiselle aspiriinia 12-18 kuukauden ajan. Kahdelletoista silostatsoliryhmän potilaalle aiheutui myöhemmin aivohalvaus, kun taas aspiriiniryhmässä niitä sai 20 henkilöä. Aivoverenvuoto havaittiin yhdellä potilaalla kilostatsoliryhmässä ja seitsemällä potilaalla aspiriiniryhmässä. Vaikka tutkijat totesivat, että kilostatsoli vaikutti tehokkaammalta ja turvallisemmalta vaihtoehdolta aspiriinille kiinalaisille potilaille, he vaativat laajempaa kliinistä tutkimusta. Otsuka Pharmaceutical Co:n valmistama silostatsoli tunnetaan tuotenimellä Pletal. Aivohalvaus on toiseksi yleisin kuolinsyy Kiinassa, ja siihen sairastuu noin 7 miljoonaa ihmistä. Väite: Cilostatsoli saattaa olla turvallisempi kuin aspiriini aivohalvauksen jälkeen.</w:t>
      </w:r>
    </w:p>
    <w:p>
      <w:r>
        <w:rPr>
          <w:b/>
        </w:rPr>
        <w:t xml:space="preserve">Tulos</w:t>
      </w:r>
    </w:p>
    <w:p>
      <w:r>
        <w:t xml:space="preserve">Kiinassa tehdyn tutkimuksen mukaan verihiutaleiden muodostumista estävä trombosyyttihäiriölääke silostatsoli on yhtä tehokas kuin aspiriini aivohalvauksen uusiutumisen ehkäisyssä, ja siihen näyttää liittyvän vähemmän verenvuototapahtumia.</w:t>
      </w:r>
    </w:p>
    <w:p>
      <w:r>
        <w:rPr>
          <w:b/>
        </w:rPr>
        <w:t xml:space="preserve">Esimerkki 2.1578</w:t>
      </w:r>
    </w:p>
    <w:p>
      <w:r>
        <w:t xml:space="preserve">Kohta: Perjantaina Oaklandin lastensairaalan ja tutkimuskeskuksen ja Jahi McMathin perheen välillä tehty sopimus antaisi sukulaisille mahdollisuuden siirtää lapsi, jos he tekevät sen ennen tiistaina klo 17.00 PT (0100 GMT keskiviikkona), jolloin lähestymiskielto, joka estää sairaalaa poistamasta häntä elintoiminnoista, päättyy, sanoi sairaalan tiedottaja Sam Singer. McMath otettiin lastensairaalaan 9. joulukuuta, jotta hänen nielurisansa poistettaisiin ja jotta hänelle tehtäisiin muita toimenpiteitä uniapnean hoitamiseksi. Leikkauksen jälkeen tyttö alkoi vuotaa runsaasti verta, sydän pysähtyi ja aivot turposivat. Sairaala julisti tytön aivokuolleeksi kolme päivää myöhemmin ja suunnitteli, että hänet irrotettaisiin hengityskoneesta, mutta hänen perheensä on taistellut osavaltion ja liittovaltion tuomioistuimessa pitääkseen hänet hengityskoneessa. Tapaus on herättänyt kansainvälistä huomiota ja saanut tukea Terri Schiavon sukulaisilta. Terri Schiavo kuoli vuonna 2005 15 vuotta kestäneen kamppailun jälkeen siitä, pitäisikö hänen ruumiinsa pitää hengissä jatkuvassa kasvullisessa tilassa. Perjantaina Singer toisti sairaalan kannan, jonka mukaan lääkärit poistaisivat McMathin hengityskoneesta tiistai-iltana, ellei tuomioistuin toisin määrää. Tytön siirtämiseksi hänen perheensä olisi huolehdittava kuljetuksesta ja löydettävä laitos, joka olisi valmis ottamaan hänet vastaan, molemmat osapuolet sanoivat. Sopimus syntyi pian sen jälkeen, kun Alamedan piirikunnan ylioikeuden tuomari Evelio Grillo oli perjantaina hylännyt perheen pyynnön pakottaa sairaala asettamaan McMathiin hengitys- ja syöttöletkut. Toimenpiteet olisivat todennäköisesti tarpeen, jotta jatkohoitopaikka voisi ottaa tytön vastaan, perheen asianajaja Christopher Dolan sanoi. Evelio hylkäsi myös perheen pyynnön vaatia Children's Hospitalia sallimaan ulkopuolisen lääkärin suorittaa leikkaukset sairaalan tiloissa. Dolan sanoi, että jos McMathia ei siirretä ennen uutta määräaikaa, hänen perheensä jatkaa maanantaina jätettyä liittovaltion oikeusjuttua, jossa vaaditaan jälleen määräystä, jolla sairaala pakotetaan asettamaan tytölle hengitys- ja ruokintaletkut. McMathin keuhkot ja sydän jatkavat toimintaansa vain siksi, että hengityskone pakottaa ilmaa hänen kehoonsa ja ulos, ja ilman sitä hänen hengityksensä ja sydämensykkeensä lakkaisivat lääketieteen asiantuntijoiden mukaan. Toisin kuin koomassa tai vegetatiivisessa tilassa olevalla henkilöllä, McMathilla ei ole aivotoimintaa, joten hän ei pysty hengittämään itse, lääkärit sanoivat. Sairaalan virkamiehet ovat sanoneet, että laitos ja osavaltion terveysviranomaiset tutkivat, miten rutiinitoimenpide johti McMathin kuolemaan, ja että he ymmärtävät perheen tuskan. Väite: Sairaala ja perhe sopivat aivokuolleen tytön siirtämisestä.</w:t>
      </w:r>
    </w:p>
    <w:p>
      <w:r>
        <w:rPr>
          <w:b/>
        </w:rPr>
        <w:t xml:space="preserve">Tulos</w:t>
      </w:r>
    </w:p>
    <w:p>
      <w:r>
        <w:t xml:space="preserve">13-vuotiaan tytön perhe, joka julistettiin aivokuolleeksi pieleen menneen nielurisaleikkauksen jälkeen, saa viedä tyttärensä uuteen hoitolaitokseen poistamatta hengityskonetta, joka pitää hänen sydämensä ja keuhkonsa toiminnassa.</w:t>
      </w:r>
    </w:p>
    <w:p>
      <w:r>
        <w:rPr>
          <w:b/>
        </w:rPr>
        <w:t xml:space="preserve">Esimerkki 2.1579</w:t>
      </w:r>
    </w:p>
    <w:p>
      <w:r>
        <w:t xml:space="preserve">Kohta: Siinä siteerattiin Yhdysvaltain presidenttiä Donald Trumpia sanomalla, että kun hän "otti ohjat käsiinsä ... meillä ei ollut edes testiä" COVID-19:Cart Before The HorseMeemissä Trump istui vasemmalla ja haastattelija Jonathan Swan oikealla puolella. Molemmilla miehillä oli puhekuplat, joissa luki:Trump: Swan: Kun otin paikan vastaan, meillä ei ollut edes testiä. Swan: Miksi teillä olisi ollut testi? Virusta ei ollut olemassa." Imgur-postauksen tekstiin postaaja lisäsi: "Tämä on todellinen lainaus." Axiosin haastatteluKatkelmat Swanin tekemästä ja Axiosin tuottamasta Trumpin haastattelusta lähtivät leviämään sen jälkeen, kun se alun perin esitettiin 3. elokuuta 2020. Axios selitti kuvauksessaan:Tässä "Axios on HBO" -ohjelman jaksossa presidentti Trump keskustelee kansallisen poliittisen kirjeenvaihtajan Jonathan Swanin kanssa koronaviruspandemian käsittelystä, tulevista vaaleista ja paljon muusta.Haastattelu kuvattiin 28. heinäkuuta 2020, ja sen kesto oli hieman alle 38 minuuttia.Transkriptio3. elokuuta 2020 Rev.com julkaisi Axiosin haastattelun täydellisen transkriptin.Transkriptin aikaleimojen mukaan sananvaihto alkoi hieman ennen 12 minuutin rajaa, jolloin Swan sanoo haluavansa "puhua liittovaltion väliintulosta". Tätä hetkeä ennen Trump ja Swan keskustelivat koronavirustestauksesta. sen jälkeen kun Swan ottaa esille "liittovaltion väliintulon", Trump palaa testauksen aiheeseen väittäen jälleen kerran, että Yhdysvaltojen COVID-19-tapausten määrä on korkea vain siksi, että "testaamme niin paljon". Vastauksena Swan sanoo olevansa tietoinen siitä, että Trump on esittänyt tällaisia väitteitä aiemminkin: Jonathan Swan: (11:37) Herra presidentti, haluan puhua liittovaltion väliintulosta.Presidentti Donald J. Trump: (11:40) Anteeksi. Sanoisin yhden asian testaamisesta.Jonathan Swan: (11:42) Niin. Joo.Presidentti Donald J. Trump: (11:43) Koska testaamme niin paljon, näytämme tapauksia. Näytämme siis monia, monia tapauksia. Näytämme valtavan määrän tapauksia. Tiedän, että hymyilet, kun sanon sen, mutta sanon sen sinulle.Jonathan Swan: (11:52) No, tarkoitan, olen kuullut sinun sanovan näin.presidentti Donald J. Trump: (11:54) Tiedän. Muut maat eivät testaa kuten me. Joten he eivät näytä tapauksia.Jonathan Swan: (11:58) Vain pari kohtaa siitä. En aikonut jatkaa testausta, mutta sanoit sen. Testaamme niin paljon, koska se on levinnyt niin laajalle Amerikassa. Ja kun te- Presidentti Donald J. Trump: (12:06) Testaamme niin paljon, koska meillä oli mahdollisuus testata." Jonathan Swan: (12:08) Okei." Trump jatkaa siitä eteenpäin väitteitään testaamisesta. Siinä vaiheessa tapahtuu meemin mukainen sananvaihto: Presidentti Donald J. Trump: (12:09) Koska me keksimme testi-Jonathan Swan: (12:10) Mutta Etelä-Korea-Presidentti Donald J. Trump: (12:11) Jonathan, meillä ei ollut edes testiä. Kun minä tulin johtoon, meillä ei ollut edes testiä. Rehellisyyden nimissä-Jonathan Swan: (12:17) Miksi teillä olisi ollut testi?Presidentti Donald J. Trump: (12:21) Tätä varten ei ollut testiä-Jonathan Swan: (12:23) Virusta ei ollut olemassa.Presidentti Donald J. Trump: (12:23) Anteeksi. Olin sanomassa-Jonathan Swan: (12:23) Okei.presidentti Donald J. Trump: (12:23) Tälle ei ollut testiä. Meillä ei ollut testiä, koska ei ollut testiä." Jonathan Swan: (12:26) Tietenkin." Presidentti Donald J. Trump: (12:27) Ja hyvin lyhyessä ajassa saimme yhden testin. Saimme toisen testin." Jonathan Swan: (12:30) Se oli rikki, ensimmäinen." Presidentti Donald J. Trump: (12:31) Saimme toisen. Monet noista testeistä ovat nyt vanhentuneita, koska sitä kutsutaan tieteeksi." Jonathan Swan: (12:34) Aivan." Presidentti Donald J. Trump: (12:34) Ja yhtäkkiä jokin on parempi. Mutta koska testasimme niin monia ihmisiä, 55, 60 miljoonaa ihmistä, hyvin pian saamme tapauksia. Te testaatte. Jollain lapsella on vaikka vain pieni nuha. Se on tapaus. Ja sitten ilmoitetaan monista tapauksista. Näyttää siis siltä, että meillä on enemmän tapauksia kuin Kiinan kaltaisissa massiivisissa maissa, jotka eivät muuten ilmoita tapauksia, kuten tiedätte." Video viestinvaihdosta on upotettu Axiosin sivustolle; vaihto vastaa suurin piirtein transkriptiossa olevia aikaleimoja. "Virusta ei ollut olemassa" Vaihdossa Trump viittaa siihen, kun hän "otti vallan" tammikuussa 2017, kun hän viittaa virkaanastujaisiinsa presidentiksi. Joutsen vastaa, että virusta ei ollut olemassa, kun Trump "otti vallan", mikä on totta.Maailman terveysjärjestön COVID-19-aikajana alkaa 31. joulukuuta 2019, jolloin Wuhanissa, Kiinassa tunnistetaan "tuntemattomasta syystä johtuva keuhkokuume":Tuntemattomasta syystä johtuva keuhkokuume raportoitu WHO:n Kiinan-toimistolle31. joulukuuta 2019Vuoden 2019 päättyessä WHO:n Kiinan-toimistolle ilmoitettiin tuntemattomasta syystä johtuvasta keuhkokuumeesta, joka havaittiin Wuhanin kaupungissa Hubein maakunnassa, Kiinassa. Viranomaisten mukaan osa potilaista toimi kauppiaina tai myyjinä Huanan Seafood -markkinoilla.Pysyen tiiviissä yhteydessä kansallisiin viranomaisiin WHO aloitti tilanteen seurannan ja pyysi lisätietoja tehdyistä laboratoriotesteistä ja harkituista eri diagnooseista.#Kiina on ilmoittanut WHO:lle #keuhkokuumetapausten joukosta -kuolemantapauksia ei ole - Wuhanissa, Hubein maakunnassa 🇨🇳 . Tutkimukset ovat käynnissä sairauden syyn selvittämiseksi.- World Health Organization (WHO) (@WHO) 4. tammikuuta 2020Tämä tieto välitettiin WHO:n päivityksessä 5. tammikuuta 2020:31. joulukuuta 2019 WHO:n Kiinan maatoimistolle ilmoitettiin Kiinan Hubein maakunnassa Wuhanin kaupungissa havaituista tuntemattoman etiologian keuhkokuumetapauksista (tuntematon syy). Kiinan kansalliset viranomaiset ovat ilmoittaneet WHO:lle 3. tammikuuta 2020 mennessä yhteensä 44 potilasta, joilla on tuntemattoman etiologian keuhkokuume. Ilmoitetuista 44 tapauksesta 11 on vakavasti sairaita, kun taas loput 33 potilasta ovat vakaassa tilassa. Tiedotusvälineiden mukaan kyseinen Wuhanin tori suljettiin 1. tammikuuta 2020 ympäristön puhtaanapidon ja desinfioinnin vuoksi.Aiheuttajaa ei ole vielä tunnistettu tai vahvistettu. WHO pyysi 1. tammikuuta 2020 kansallisilta viranomaisilta lisätietoja riskin arvioimiseksi. 1. tammikuuta 2020 kansalliset viranomaiset ilmoittivat, että kaikki potilaat on eristetty ja heitä hoidetaan Wuhanin hoitolaitoksissa. Kliiniset oireet ovat pääasiassa kuumetta, muutamilla potilailla on hengitysvaikeuksia ja rintakehän röntgenkuvissa näkyy invasiivisia vaurioita molemmissa keuhkoissa.Tässä vaiheessa WHO:n riskinarviointi perustui rajallisiin tietoihin pienestä tapausryhmästä: On vain vähän tietoa tämän raportoidun tuntemattoman etiologian keuhkokuumeen ryhmän kokonaisriskin määrittämiseksi. Raportoitu yhteys kalojen ja elävien eläinten tukkukauppaan saattaa viitata altistumisyhteyteen eläimiin. Potilaiden raportoidut oireet ovat yleisiä useille hengitystiesairauksille, ja keuhkokuume on yleistä talvikaudella; 44 sairaalahoitoa vaativan keuhkokuumetapauksen esiintymistä, jotka ovat ajallisesti ja paikallisesti klusteroituneet, olisi kuitenkin käsiteltävä varovaisesti. 11. ja 12. tammikuuta 2020 Maailman terveysjärjestö ilmoitti, että Kiina jakoi "uuden koronaviruksen geneettisen sekvenssin, joka on erittäin tärkeä muille maille, kun ne kehittävät erityisiä diagnoosipakkauksia". Tuolloin testausta ei ollut vielä kehitetty tai skaalattu maailmanlaajuiselle tasolle. 24. tammikuuta 2020 tutkimuksen avulla diagnosoitiin Malesian ensimmäinen dokumentoitu COVID-19-tauti: Kiinalaiset tutkijat julkaisivat ensimmäisen kerran tietoa viruksen genomista 11. tammikuuta 2020. Samana päivänä Malesian lääketieteellinen tutkimuslaitos (IMR) tuotti SARS-CoV-2:n RT-PCR-testiä varten spesifisiä "alukkeita ja koettimia". IMR:n materiaaleja käytettiin Malesian ensimmäisen potilaan diagnosointiin 24. tammikuuta [2020]. BGI Group oli yksi ensimmäisistä yrityksistä, jotka saivat hätäkäyttöhyväksynnän Kiinan kansalliselta lääkinnällisten tuotteiden viranomaiselta nukleiinihappotestille." Lyhyesti sanottuna SARS-CoV-2:sta ilmoitettiin ensimmäisen kerran 31. joulukuuta 2019, Kiina julkaisi sekvensointitiedot 11. tammikuuta 2020, ja Malesian dokumentoitu testaus tapahtui 24. tammikuuta 2020. Kaikki nämä tapahtumat tapahtuivat peräkkäin sen jälkeen, kun Donald Trump astui virkaansa tammikuussa 2017, kolme vuotta aiemmin.yhteenvetoSuosittu Imgur-postaus, jossa väitetään olevan "oikea sitaatti" Axiosin haastattelusta, jossa Trump sanoo, että "kun otin viran vastaan, meillä ei ollut edes testiä" COVID-19:n varalta, pitää paikkansa 28. heinäkuuta 2020 julkaistun videon ja jakson transkriptin perusteella. Trump käänsi keskustelun takaisin testaukseen ja väitti, että mitään testiä ei ollut olemassa, kun hän "otti ohjat käsiinsä". Swan vastasi kysymällä, miksi tällainen testi olisi olemassa, jos virusta ei ole." Kommentit Väite: "Haastattelussa, joka esitettiin 3. elokuuta 2020, presidentti Trump sanoi ""kun otin viran vastaan, meillä ei ollut edes testiä"" COVID-19:n varalta."""</w:t>
      </w:r>
    </w:p>
    <w:p>
      <w:r>
        <w:rPr>
          <w:b/>
        </w:rPr>
        <w:t xml:space="preserve">Tulos</w:t>
      </w:r>
    </w:p>
    <w:p>
      <w:r>
        <w:t xml:space="preserve">Suosittu Imgur-postaus, joka väittää olevansa "aito lainaus" Axiosin haastattelusta, jossa Trump sanoo, että "kun otin ohjat käsiini, meillä ei ollut edes testiä" COVID-19:n osalta, on tarkka 28. heinäkuuta 2020 julkaistun videon ja transkriptin perusteella. Trump käänsi keskustelun takaisin testaukseen ja väitti, että mitään testiä ei ollut olemassa, kun hän "otti ohjat käsiinsä". Swan vastasi kysymällä, miksi tällainen testi olisi olemassa, jos virusta ei olisi.</w:t>
      </w:r>
    </w:p>
    <w:p>
      <w:r>
        <w:rPr>
          <w:b/>
        </w:rPr>
        <w:t xml:space="preserve">Esimerkki 2.1580</w:t>
      </w:r>
    </w:p>
    <w:p>
      <w:r>
        <w:t xml:space="preserve">Kohta: Hormonipistosten kustannuksia ei mainita, eikä ole arvioitu, miten kustannukset ovat verrattavissa muihin ehkäisymenetelmiin. On huomattava, että ihmiset, jotka ovat kiinnostuneita käyttämään tätä injektiota syntyvyyden ehkäisyyn, joutuisivat ottamaan huomioon myös klinikkakäyntien kustannukset ja sivuvaikutusten mahdollisen hoidon. Uutistiedotteessa todetaan, että hormonipistokset vähensivät tehokkaasti siittiöiden määrää alle 1 miljoonaan/mil 24 viikon kuluessa 274 osallistujalla, ja ne olivat tehokkaita lähes 96 prosentilla jatkokäyttäjistä, ja miesten kumppaneiden keskuudessa esiintyi neljä raskautta tutkimuksen tehokkuusvaiheen aikana. Tutkimuksessa todettiin myös, että yli 75 prosenttia osallistujista ilmoitti olevansa halukkaita käyttämään tätä ehkäisymenetelmää tutkimuksen päätyttyä. Se on positiivinen puoli. Yksi puute tiedotteessa oli kontrolliryhmän puuttuminen. Ilman kontrolliryhmää ei ole mahdollista laskea tarkasti tehokkuutta. Tutkimuksessa raportoitiin neljästä raskaudesta injektiota käyttäneiden miesten keskuudessa. Kuinka monta raskautta olisi odotettavissa vastaavassa ryhmässä, joka ei olisi saanut pistoksia? Tiedotteessa ei sanota. Tiedotteessa käsitellään haittavaikutuksia. Siinä sanotaan, että tutkijat lopettivat uusien osallistujien rekisteröinnin vuonna 2011 raportoitujen haittavaikutusten, erityisesti masennuksen ja muiden mielialahäiriöiden, määrän vuoksi. Siinä mainitaan myös, että miehet raportoivat pistoskohdan kipua, lihaskipua, lisääntynyttä libidoa ja aknea ja että 20 miestä jätti tutkimuksen kesken haittavaikutusten vuoksi. Lisäksi siinä todetaan, että vakaviin haittavaikutuksiin, joiden arvioitiin todennäköisesti tai mahdollisesti liittyvän tutkimukseen, kuuluivat yksi masennustapaus, yksi tahallinen parasetamolin yliannostus ja yksi mies, jolla ilmeni epätavallisen nopea ja epäsäännöllinen sydämen syke sen jälkeen, kun hän lopetti injektioiden saamisen. Lisäksi siinä siteerataan erästä tutkijaa, joka totesi, että "hormonien yhdistelmää on tutkittava enemmän, jotta voidaan harkita hyvää tasapainoa tehokkuuden ja turvallisuuden välillä". Huolimatta haittavaikutusten huomioimisesta oli muutamia aukkoja. Tiedotteessa ei määritetty määrällisesti niiden miesten määrää, joille kehittyi masennus. Siinä todettiin, että tutkimusryhmässä oli yksi itsemurha, mutta todettiin, ettei se liittynyt hormoneihin. Miten todettiin, että pistos ei vaikuttanut itsemurhaan, kun hormonipistokset vaikuttivat mielialahäiriöihin? Tiedotteessa ei sanota. Tiedotteessa ei myöskään selitetä riittävästi tarvetta peruuttaa tutkimus haittojen vuoksi. Kun sitä verrataan muiden naisten käyttämien hormonaalisten ehkäisyvalmisteiden sivuvaikutuksiin, se vaikuttaa turvallisemmalta. Tiedotteessa kuvataan yksityiskohtaisesti tutkimusmenetelmiä. Siinä olisi kuitenkin voitu tuoda esiin kontrolliryhmän puuttuminen ja hormonipistosten rajoitukset. Tutkimukseen osallistui esimerkiksi vain miehiä, jotka ilmoittivat olleensa yksiavioisessa parisuhteessa vähintään vuoden ajan. Oletettavasti nämä miehet suhtautuivat avoimesti ajatukseen hormonipistosten ottamisesta, kun taas muut miehet väestöstä eivät ehkä suhtautuneet. Injektiot edellyttävät etukäteissuunnittelua ja lääketieteellisten resurssien saatavuutta, toisin kuin muut palautuvat menetelmät, kuten kondomin käyttö ja vieroitus. Tässä tutkimuksessa pariskuntien oli käytettävä jotain muuta ehkäisymuotoa jopa 26 viikon ajan hormonipistosten vaikutuksen aikana. Tiedotteessa ei myöskään mainita, että kahdeksalta mieheltä kesti yli vuosi ennen kuin heidän siittiöidensä määrä palautui, mikä voi olla haitta joillekin pariskunnille. Uutistiedote ei vaikuta tautia lietsovalta. Siinä todetaan, että miehille tarvitaan parempia ehkäisyvaihtoehtoja, ja viitataan Guttmacher-instituutin tietoihin, joiden mukaan 40 prosenttia maailmanlaajuisista raskauksista vuonna 2012 oli tahattomia. Ehkäisymenetelmien käytön laajentaminen ei tietenkään poistaisi kaikkia tahattomia raskauksia. Tiedotteessa todetaan, että tutkimusta ovat tukeneet ja rahoittaneet UNDP/UNFPA/UNICEF/WHO/World Bank Special Program of Research, Development, and Research Training in Human Reproduction Genevessä, Sveitsissä, ja CONRAD, ja että se on saanut rahoitusta Bill &amp; Melinda Gates -säätiöltä ja Yhdysvaltain kansainvälisen kehityksen virastolta. Siinä todetaan myös, että hormonit toimitti lääketehtailija Schering, joka on sittemmin fuusioitunut Bayerin kanssa. Tiedotteessa mainitaan muita miehille saatavilla olevia ehkäisyvälineitä, kuten kondomit, vasektomia ja peruuttaminen. Tiedotteessa olisi kuitenkin pitänyt antaa lukijoille käsitys siitä, miten ruiskeena annettavien hormonien tehokkuusaste vertautuu muihin saatavilla oleviin ehkäisymenetelmiin. Tutkimuksen mukaan miesten pistettävien hormonien teho on korkea verrattuna muihin miehille saatavilla oleviin palautuviin menetelmiin ja verrattavissa naisten suun kautta otettavien ehkäisyvälineiden tehoon. Tiedotteessa ei myöskään mainita muita tutkittavana olevia miesten ehkäisyn lähestymistapoja, joihin kuuluvat iholle levitettävät hormonipitoiset geelit ja synteettiset hormonit, jotka voitaisiin muotoilla pilleriksi, sekä ei-hormonaaliset mekanismit, joilla estetään siittiöiden kehittyminen, Eunice Kennedy Shriver National Institute of Child Health and Human Developmentin mukaan. Tutkimus ei anna vaikutelmaa siitä, että miehille tarkoitettuja ruiskutettavia hormoneja olisi helposti saatavilla. Itse asiassa siinä siteerataan erästä tutkijaa, joka toteaa, että "tarvitaan lisää tutkimusta, jotta tätä konseptia voidaan kehittää niin pitkälle, että se voidaan saattaa laajalti miesten saataville ehkäisymenetelmäksi".  Siinä olisi kuitenkin voitu mainita, että turvallisuuskysymysten lisäksi on muitakin esteitä, jotka haittaavat miesten injektiohormonihormonien saattamista laajasti saataville. Esimerkiksi lääkeyhtiön olisi oltava halukas valmistamaan sitä ja myymään sitä kohtuuhintaan. Uutistiedotteessa ei liioitella tutkimuksen uutuutta, vaan siteerataan tutkijaa, jonka mukaan havainnot "vahvistivat tämän ehkäisymenetelmän tehokkuuden, joka on aiemmin havaittu pienissä tutkimuksissa". Uutistiedotteessa ei käytetä sensaatiomaisia ilmaisuja. Väite: Miesten ehkäisypistokset ehkäisevät raskautta.</w:t>
      </w:r>
    </w:p>
    <w:p>
      <w:r>
        <w:rPr>
          <w:b/>
        </w:rPr>
        <w:t xml:space="preserve">Tulos</w:t>
      </w:r>
    </w:p>
    <w:p>
      <w:r>
        <w:t xml:space="preserve">Tässä tiedotteessa kuvataan miehille tarkoitetun injektoitavan hormonaalisen ehkäisyvalmisteen teho- ja turvallisuustutkimusta, johon osallistui 320 miestä seitsemässä maassa. Tiedotteessa määritetään hyödyt määrällisesti ja kuvataan haittavaikutuksia yksityiskohtaisesti ja korostetaan samalla lisätutkimusten tarvetta. Tiedotteessa ei kuitenkaan käsitelty tärkeää tutkimuksen rajoitusta - kontrollien puuttumista - eikä kustannuksia. Vertailu muiden ehkäisymuotojen tehokkuuteen ja turvallisuuteen olisi tehnyt tiedotteesta paljon vahvemman. Uusien ehkäisymuotojen, myös miesten hormonaalisten ehkäisyvälineiden, kehittäminen on ollut pysähdyksissä jo vuosia, mikä johtuu osittain lääkeyhtiöiden kiinnostuksen puutteesta. Tämä siitä huolimatta, että monet miehet ovat ilmaisseet halukkuutensa käyttää hormonaalisia ehkäisyvälineitä, kun taas jotkut naiset ovat haluttomia käyttämään saatavilla olevia ehkäisyvälineitä omien sivuvaikutuksista saamiensa kokemusten vuoksi. Miesten paremmat ehkäisyvaihtoehdot voisivat poistaa ehkäisyyn liittyviä kulttuurisia ja taloudellisia esteitä ja vähentää tahattomia raskauksia, mikä parantaisi taloudellisia ja terveydellisiä olosuhteita maailmanlaajuisesti. Tämä Yhdistyneiden Kansakuntien ja muiden hallitusten ja säätiöiden rahoittama tutkimus on ensimmäinen laaja monikeskustutkimus, jossa testataan testosteronin ja progestogeenin yhdistelmää miehillä. Tutkijoiden mukaan se luo kipeästi kaivatun vertailukohdan tulevia miesten ehkäisykokeita varten. Olisimme julkaisussa toivoneet keskustelua taloudellisista, kulttuurisista ja logistisista esteistä, jotka voivat estää uuden ehkäisymuodon käyttöönoton.</w:t>
      </w:r>
    </w:p>
    <w:p>
      <w:r>
        <w:rPr>
          <w:b/>
        </w:rPr>
        <w:t xml:space="preserve">Esimerkki 2.1581</w:t>
      </w:r>
    </w:p>
    <w:p>
      <w:r>
        <w:t xml:space="preserve">Kohta: Lexington Herald-Leader kertoo tiistaina julkaistujen rokotusprosenttien osoittavan, että noin 65 prosenttia 209 904 valtuutetusta oppilaasta on saanut rokotuksen. Osavaltion tavoite on 85 prosenttia. Tulokset osoittavat, että ylioppilaiden osuus oli alhaisin, 46 prosenttia, ja lastentarhanopettajien osuus oli korkein, 84,3 prosenttia. Kentuckyn yliopiston tartuntatautien pediatrian tohtori Sean McTigue sanoo, että rokotteiden noudattamisen viivästyminen johtuu yleisestä epäröinnistä rokotteiden suhteen ja kahden rokotuksen tarpeesta. McTigue uskoo, että kestää "vähintään kaksi vuotta" ennen kuin kaikki ovat mukana. Kentuckyssa puhkesi hepatiitti A -epidemia vuonna 2017, minkä vuoksi rokotukset tulivat pakollisiksi. Syyskuussa terveysministeriön mukaan 4 943 ihmistä on saanut tartunnan ja 61 ihmistä on kuollut. ___ Tietoja: Lexington Herald-Leader, http://www.kentucky.com Väite: Kolmasosa Kentuckyn opiskelijoista ei ole saanut hepatiitti A -rokotetta.</w:t>
      </w:r>
    </w:p>
    <w:p>
      <w:r>
        <w:rPr>
          <w:b/>
        </w:rPr>
        <w:t xml:space="preserve">Tulos</w:t>
      </w:r>
    </w:p>
    <w:p>
      <w:r>
        <w:t xml:space="preserve">Kentuckyn kansanterveysministeriön mukaan yli kolmannes oppilaista ei ole saanut pakollista hepatiitti A -rokotusta.</w:t>
      </w:r>
    </w:p>
    <w:p>
      <w:r>
        <w:rPr>
          <w:b/>
        </w:rPr>
        <w:t xml:space="preserve">Esimerkki 2.1582</w:t>
      </w:r>
    </w:p>
    <w:p>
      <w:r>
        <w:t xml:space="preserve">Kohta: Tohtori Dana Meaney-Delman, joka on johtanut tutkimusta Atlantassa sijaitsevassa Yhdysvaltain tautien valvonta- ja ehkäisykeskuksessa (CDC), haluaa tietää, mistä tuo öljy on peräisin. Vastaus auttaa selittämään, onko näillä soluilla keskeinen rooli höyrystämiseen liittyvässä taudinpurkauksessa, joka on tähän mennessä tappanut seitsemän ihmistä ja sairastuttanut 530 ihmistä. Se voi myös paljastaa, onko osa näistä tapauksista esiintynyt koko ajan huomaamatta. "Haluamme tehdä yhteistyötä minkä tahansa laboratorion kanssa, joka voi auttaa tunnistamaan, mitä nämä lipidit (rasvat) ovat", Meaney-Delman sanoi puhelinhaastattelussa. Ryhmä tutkijoita, jotka ovat tutkineet höyryttämisen pitkäaikaisvaikutuksia, kertoi Reutersille ottaneensa haasteen vastaan. He ovat alkaneet tutkia uudelleen viime vuosina keräämiään keuhkosolunäytteitä etsien todisteita näistä öljytäytteisistä immuunisoluista ihmisillä, jotka höyrystivät mutta eivät sairastuneet. Yksi mahdollisuus: Saostumat ovat jäämiä höyryöljyjen, kuten marihuanan tetrahydrokannabinolia (THC) tai E-vitamiiniasetaattia sisältävien öljyjen, hengittämisestä. Molempia pidetään mahdollisina nykyisten sairauksien aiheuttajina. Jotkut tutkijat epäilevät, että öljyt muodostuvat keuhkojen sisällä osana elimistön luonnollista reaktiota kemikaaleihin, joita esiintyy monissa kaupallisissa höyrylaitteissa. Yksi teoria on, että näiden kemikaalien höyrystäminen voi heikentää immuunijärjestelmää ja tehdä höyrystelijöistä alttiimpia hengitystieoireille, he sanovat. Journal of Clinical Investigation -lehdessä aiemmin tässä kuussa julkaistu tutkimus on ruokkinut jälkimmäistä teoriaa. Siinä havaittiin, että hiiret, jotka altistuivat propyleeniglykolin ja kasviglyseriinin aerosoleille - tavanomaisissa nikotiinihöyrystimissä käytetyille yleisille liuottimille - kehittivät samoja rasvan tukkimia immuunisoluja, vaikka ne eivät koskaan altistuneet höyrystysöljyille. Näillä hiirillä oli myös heikentynyt immuunijärjestelmä verrattuna huoneilmalle altistuneisiin hiiriin. Tutkimus sai hälytyskellot soimaan Thomas Eissenbergille, Virginia Commonwealth Universityn tupakkatuotteiden keskuksen toiselle johtajalle. Lääkärit ovat jo vuosia raportoineet yksittäisistä keuhkokuumeen kaltaisista sairauksista höyrystäneillä ihmisillä. Monissa tapauksissa potilailla oli myös näitä rasvatäytteisiä immuunisoluja, joita kutsutaan lipidejä sisältäviksi makrofageiksi. Nyt näitä samoja poikkeavuuksia on löydetty hiiristä ja ainakin joistakin viime aikoina sairastuneista ihmisistä. "Minulle se merkitsee, että sairauden taustalla saattaa olla jokin sairauden taso, kuten tässä ryhmässä havaittu, joka on ollut käynnissä koko ajan", Eissenberg sanoi puhelinhaastattelussa. Viime viikon alussa Eissenberg osallistui noin 25 höyryttämisen asiantuntijan kanssa kiireellisesti järjestettyyn puhelinneuvotteluun. Ainakin kolme tutkijaa, jotka ovat jo keränneet keuhkosolunäytteitä muuten terveiltä höyrystäjiltä, kertoivat Reutersille, että he aikovat selvittää, oliko näillä ihmisillä myös rasvataskuja immuunisolujensa sisällä. Muut tutkijat, kuten Eissenberg, etsivät rahoitusta omien näytteiden keräämiseen. He haluavat auttaa selvittämään, ovatko nämä poikkeavuudet olleet olemassa jo vuosia ja ovatko ne tehneet höyrystäjistä yleisesti ottaen alttiimpia vakaville sairauksille, jotka mahdollisesti ovat saaneet alkunsa jostakin uudesta höyrystysaineesta. Ryhmän jäsenet sanovat olleensa säännöllisesti yhteydessä CDC:n ja National Institutes of Healthin virkamiehiin siitä, miten he voivat parhaiten auttaa monikansallisessa tutkimuksessa. Heihin kuuluvat Robert Tarran, fysiologi ja höyrystämisen asiantuntija Pohjois-Carolinan yliopiston lääketieteellisestä tiedekunnasta, ja tohtori Peter Shields, keuhkosyöpäasiantuntija Ohion valtionyliopiston Wexnerin lääketieteellisestä keskuksesta, jolla on yksi maan suurimmista joukoista keuhkonäytteitä höyrystelijöiltä, tupakoitsijoilta ja tupakoimattomilta. "Voi olla, että näemme jotakin yleisessä, normaalissa väestössä, joka käyttää sähkösavukkeita", Shields sanoi. CDC:n ja Yhdysvaltain elintarvike- ja lääkeviraston (FDA) tutkijat ovat viitanneet THC:tä sisältäviin höyrystysöljyihin tai joissakin THC-tuotteissa käytettyyn E-vitamiiniin mahdollisena syynä näihin sairauksiin. He eivät kuitenkaan ole vielä sulkeneet pois mitään, mukaan lukien tavanomaiset nikotiininesteet. CDC:n patologit tutkivat satoja keuhkosolunäytteitä, jotka on kerätty tautipesäkkeen potilaista. Samaan aikaan FDA:n rikostekniset kemistit testaavat yli 150 tuotetta selvittääkseen, onko niissä jokin yhteinen ainesosa, joka voisi auttaa selittämään sairaudet. "Meidän on verrattava tuotenäytteistä löytämiämme tietoja siihen, mitä keuhkokudoksesta löytyy", Meaney-Delman sanoi. Tohtori Laura Crotty Alexander, keuhkospesialisti Kalifornian yliopistossa San Diegossa, on tutkinut höyryttämisen vaikutusta terveyteen vuodesta 2013 lähtien. Kaksi vuotta sitten hän hoiti potilasta, jolla oli samat oireet, joita nyt kuvataan eri puolilla maata, ja tutkii nyt hänen keuhkosolunäytteitään johtolankojen löytämiseksi. "On mahdollista, että kaikki höyryttävät ovat vaarassa", hän sanoi. Väite: Yhdysvaltalaiset tiedemiehet yhdistävät ponnistelunsa höyrystämiseen liittyvien salaperäisten sairauksien selvittämiseksi.</w:t>
      </w:r>
    </w:p>
    <w:p>
      <w:r>
        <w:rPr>
          <w:b/>
        </w:rPr>
        <w:t xml:space="preserve">Tulos</w:t>
      </w:r>
    </w:p>
    <w:p>
      <w:r>
        <w:t xml:space="preserve">Yhdysvalloissa tutkittaessa satoja tapauksia, joissa on ilmennyt höyryttämiseen liittyviä hengenvaarallisia keuhkosairauksia, on tullut esiin kummallinen poikkeavuus: Monilla uhreista oli öljytaskuja, jotka tukkivat keuhkojen epäpuhtauksien poistamisesta vastaavat solut.</w:t>
      </w:r>
    </w:p>
    <w:p>
      <w:r>
        <w:rPr>
          <w:b/>
        </w:rPr>
        <w:t xml:space="preserve">Esimerkki 2.1583</w:t>
      </w:r>
    </w:p>
    <w:p>
      <w:r>
        <w:t xml:space="preserve">Kohta: "Presidentti Nicolas Maduro sanoi perjantai-iltana televisiossa ja kehotti venezuelalaisia ryhtymään varotoimenpiteisiin ja pyysi yli 65-vuotiaita pysymään sisällä. Puhuessaan sinisen naamarin peittäen suunsa hän kehotti ihmisiä käyttämään kasvonaamaria - vaikka se merkitsisi omien naamareiden tekemistä - ja sanoi, ettei kenenkään sallittaisi nousta metroon tai junaan ilman naamaria. Venezuelan sairaalat ovat menettäneet valtavan määrän terveydenhuollon ammattilaisia, ja ne ovat niin huonokuntoisia, että joissakin sairaaloissa henkilökunta käyttää maaliämpäreitä improvisoituina käymälöinä ja käyttää uudelleen kirurgisia käsineitä. Maduro vakuutti, että Venezuela on valmistautunut COVID-19-taudin puhkeamiseen, mutta terveydenhuollon työntekijät ovat ilmaisseet huolensa siitä, että maan terveydenhuoltojärjestelmä ylikuormittuu nopeasti. Maduro sanoi, että kaikki maan ravintolat, baarit, klubit ja elokuvateatterit saisivat tehdä tilauksia mukaan, mutta eivät enää tarjoilisi asiakkaita paikan päällä. Hän lisäsi, että hän arvioi, pitäisikö työt keskeyttää. Aiemmin tällä viikolla hän keskeytti lennot Euroopasta ja Kolumbiasta ja sanoi, että julkiset tilaisuudet peruttaisiin. Varapresidentti Delcy Rodriguez sanoi aiemmin perjantaina, että koulut ovat suljettuina maanantaista alkaen. Rodriguez sanoi, että kaksi ihmistä, joilla on vahvistettu COVID-19-tauti, oli saapunut Espanjasta ja heidät oli asetettu karanteeniin. Maduro lisäsi, että myös lennolla tulleet olivat karanteenissa. Aiemmin päivällä ostajat kerääntyivät apteekkeihin etsimään hygieniatuotteita, kuten alkoholia käsien desinfiointiin, mikä on vaikeaa julkisten palvelujen rappeutumisesta johtuvan juoksevan veden puutteen vuoksi. "Ihmiset Venezuelassa ovat tottuneet kriisitilanteisiin, liikumme nopeasti reagoida mitä tahansa tapahtuu", sanoi Juan Silva, 23, kokki, joka ostoksilla Caracasin apteekissa saippuaa ja käsigeeliä. Hän sanoi, ettei ole kovin huolissaan taudista, koska kuolleisuus on alhainen, mutta lisäsi: "En luota hallitukseen tietolähteenä." Hän sanoi, että hän ei ole huolissaan taudista.   Maduro sanoo, että hänen hallituksensa on ollut vaikeuksissa viruksen torjunnassa, koska Yhdysvaltain pakotteet, joiden tarkoituksena oli pakottaa hänet pois virasta, ovat saaneet pankit ja ulkomaiset yritykset kieltäytymään palveluista. Panamerikkalainen terveysjärjestö sanoi viime viikolla, että se asettaa etusijalle Haitin, Venezuelan ja kourallisen muita Keski- ja Etelä-Amerikan maita, joilla on "haasteita terveydenhuoltojärjestelmissään".  Läntisen Zulian osavaltion sairaanhoitajaliiton johtaja Hania Salazar sanoi, että sairaalat eivät edes takaa, että työntekijöillä on käytettävissään kasvonsuojaimia. Sisäministeri Nestor Reverol sanoi perjantaina, että hallitus toimittaa rajavalvontaviranomaisille kasvosuojuksia, käsineitä ja kuumemittareita mainitsematta kuitenkaan kansalaisille ja sairaaloille tarkoitettuja tarvikkeita. Kadulla kansalaiset keksivät jo improvisoituja keinoja tilanteen hoitamiseksi. Neima Arocha, 46, onnistui ostamaan viimeisen pullon yskänlääkettä Caracasin apteekista, mutta ehti sinne liian myöhään ostaakseen alkoholia käsien puhdistamiseen. Korvaavaksi juomaksi hän aikoi ostaa cocuyta, tequilaa muistuttavaa artesaanikaktusjuomaa. "Siellä ei ole (hankaavaa) alkoholia", Arocha sanoi. Mutta viinakaupoissa on silti kaikenlaista." Väite: Venezuela vahvistaa koronavirustapauksia kansanterveydellisten huolien keskellä.</w:t>
      </w:r>
    </w:p>
    <w:p>
      <w:r>
        <w:rPr>
          <w:b/>
        </w:rPr>
        <w:t xml:space="preserve">Tulos</w:t>
      </w:r>
    </w:p>
    <w:p>
      <w:r>
        <w:t xml:space="preserve">Venezuelassa vahvistettiin perjantaina kaksi ensimmäistä koronavirustapausta, mikä herättää huolta siitä, että taloudellisesti vaikeuksissa oleva Etelä-Amerikan valtio ei ole valmistautunut kohtaamaan pandemiaa, joka leviää nopeasti ympäri maailmaa.</w:t>
      </w:r>
    </w:p>
    <w:p>
      <w:r>
        <w:rPr>
          <w:b/>
        </w:rPr>
        <w:t xml:space="preserve">Esimerkki 2.1584</w:t>
      </w:r>
    </w:p>
    <w:p>
      <w:r>
        <w:t xml:space="preserve">Kohta: Fauci on myös joutunut kamppailemaan verkkouhkausten tulvan ja epämiellyttävien henkilökohtaisten kohtaamisten kanssa ihailijoiden kanssa pandemian kuluttaessa hänen jokaista valveillaoloaan. Siitä huolimatta 79-vuotias epidemiologi vakuuttaa, että hän voi hyvin. "Olen valinnut tämän elämän. Tiedän, mitä se on", Fauci sanoi torstaina NBC:n Today-ohjelmassa. "Siinä on asioita, jotka ovat joskus häiritseviä. Mutta keskittyy vain työhönsä, jota on tehtävä, ja jättää kaikki ne asiat syrjään ja yrittää mahdollisimman hyvin olla kiinnittämättä niihin huomiota." Huoli hänen turvallisuudestaan on kuitenkin niin vakava, että Fauci on nyt turvamies. Terveys- ja terveyspalvelujen ministeriö pyysi U.S. Marshals Service -palvelua valtuuttamaan HHS:n terveystarkastajan toimiston erikoisagentit osaksi Faucin suojelua, kertoo järjestelyihin perehtynyt henkilö. Oikeusministeriö hyväksyi pyynnön yhdeksän agentin valtuuttamisesta, sanoi henkilö, joka puhui nimettömänä, koska virallista ilmoitusta ei ole annettu. Fauci, joka on neuvonut jokaista Yhdysvaltain presidenttiä kansanterveyskysymyksissä aina Ronald Reaganista lähtien, on nostettu Trumpin arvostelijoiden toimesta jalustalle. He pitävät häntä ja vähemmässä määrin Valkoisen talon koronavirustyöryhmän koordinaattoria tohtori Deborah Birxiä tieteen ääninä, jotka käyttivät kylmää dataa ohjatakseen Trumpin pois talouden avaamisesta pääsiäissunnuntaihin mennessä. Samaan aikaan jotkut äärioikeiston salaliittojen levittäjät ovat mustamaalanneet Faucia osana Trumpin vastaista syvää valtiota. Konservatiiviset mediakommentaattorit, kuten Fox Businessin juontaja Lou Dobbs ja talk show -juontaja Rush Limbaugh, ovat suhtautuneet Fauciin epäluuloisesti, sillä suorapuheinen Fauci ei ole kaihtanut sitä, että hän olisi julkisesti oikaissut Trumpin virheellisiä lausuntoja viruksesta. "Presidentti Trump näyttää kunnioittavan syvästi näitä molempia ihmisiä, joten se on hienoa", Limbaugh sanoi maanantaisessa lähetyksessään Faucista ja Birxistä. "En vain voi, en voi pyyhkiä pois sitä, mitä olen nähnyt niin sanotulta Syvältä valtiolta ja yritykseltä heikentää koko vuoden 2016 vaaleja. " Jotkut ovat syyttäneet Faucia COVID-19:n uhan vähättelystä, kun taas toiset ovat viitanneet sähköposteihin, joissa hän kehui demokraattien Hillary Clintonia. Toiset taas ovat hylänneet hänet "syvän valtion" toimijaksi, koska hän johti 36 vuotta kansallista allergia- ja tartuntatauti-instituuttia. Rokotevastaiset ryhmät ovat arvostelleet Faucin pitkäaikaista tukea rokotuksille ja syyttäneet häntä ilman todisteita siitä, että hän on puhunut koronavirusrokotteen arvosta rikastuttaakseen lääkeyhtiöitä. Keskiviikkona Valkoisen talon tiedotustilaisuudessa Faucilta kysyttiin uhkauksista, mutta hän väisti. Trump kuitenkin vitsikkäästi tokaisi, ettei hän ole kovin huolissaan lääkärin turvallisuudesta. "Hän ei tarvitse turvaa", Trump sanoi. "Kaikki rakastavat häntä. Sitä paitsi he olisivat suurissa vaikeuksissa, jos he joskus hyökkäävät." Trump on osoittanut julkisuudessa epätavallisen paljon kunnioitusta Faucia kohtaan, vaikka lääkäri on toistuvasti oikaissut presidenttiä tämän virheellisestä tieteestä. Viime kuussa, kun Trump edelleen väitti, että virus on hallinnassa, Fauci varoitti amerikkalaisia, että pahin on vielä edessä. Kun hallinnon virkamiehet vakuuttivat toistuvasti yleisölle, että koronavirustestejä oli nopeasti saatavilla, Fauci sanoi kongressin kuulemistilaisuudessa, että laajamittaisen testauksen puute oli järjestelmän "epäonnistuminen". Ja kun Trump kehui ranskalaistutkimusta, jonka mukaan hydroksiklorokiini plus atsitromysiini, yleinen antibiootti, voisi olla tehokas hoito COVID-19:n hoitoon, Fauci muistutti, että ideasta oli vain "anekdoottista" näyttöä. Toisessa tiedotustilaisuudessa Fauci sai Trumpin kannattajat raivostumaan sosiaalisessa mediassa, kun kamerat saivat hänet kiinni katsomasta alaspäin ja hieromasta otsaansa sen jälkeen, kun Trump oli kutsunut ulkoministeriötä "syvän valtion ministeriöksi". Fauci on myöntänyt toimittajille, että nopeasti kasvavan katastrofin tahti on ollut uuvuttava. Kun Trump nimitti hänet koronavirustyöryhmään, Fauci sai aluksi nukkua kolmesta neljään tuntia. Nyt hän yrittää saada vähintään viisi tuntia yössä. CNN:n tohtori Sanjay Guptan podcastin tuoreessa haastattelussa lääkäri myönsi, että hänen vaimonsa Christine Grady, joka johtaa National Institutes of Healthin bioetiikkaosastoa, on antanut hänelle hyviä lääketieteellisiä neuvoja samalla, kun hän on jakanut omia neuvojaan Trumpille ja amerikkalaisille kriisin aikana. Gradyn neuvot, Fauci myönsi, olivat melko suoraviivaisia: Syö, Tony. "Vietin kokonaisen päivän syömättä mitään, koska olin niin kiireinen, ettei minulla ollut aikaa syödä", Fauci sanoi. "Ja sitten huomasin, että päivän päätteeksi minulla oli hypoglykemiaa, enkä tiennyt miksi. Sitten vaimoni sanoo: 'Sinulla on hypoglykemia, koska et ole syönyt mitään'."  ___ Madhani raportoi Chicagosta. Associated Pressin toimittaja David Klepper raportoi Providencesta, Rhode Islandista. Väite: Fauci sanoo olevansa kunnossa uupumusta ja trolleja vastaan.</w:t>
      </w:r>
    </w:p>
    <w:p>
      <w:r>
        <w:rPr>
          <w:b/>
        </w:rPr>
        <w:t xml:space="preserve">Tulos</w:t>
      </w:r>
    </w:p>
    <w:p>
      <w:r>
        <w:t xml:space="preserve">Tohtori Anthony Fauci, maan johtava tartuntatautiasiantuntija, myöntää tehneensä joitakin ei-niin-viisaita asioita, kun hän auttaa johtamaan Valkoisen talon toimia uuden koronaviruksen leviämisen estämiseksi. Kuten syömisen unohtamista ja liian vähän unta.</w:t>
      </w:r>
    </w:p>
    <w:p>
      <w:r>
        <w:rPr>
          <w:b/>
        </w:rPr>
        <w:t xml:space="preserve">Esimerkki 2.1585</w:t>
      </w:r>
    </w:p>
    <w:p>
      <w:r>
        <w:t xml:space="preserve">Kohta: On liian aikaista tämän kokeellisen teknologian kehittämisessä, jotta voitaisiin alkaa puhua siitä, mikä tällaisen järjestelmän hinta voisi olla. Lukijat olisivat kuitenkin saaneet selkeämmän käsityksen tämän työn alustavasta tilasta, jos jutussa olisi todettu, että aivojen kartoitus, laitteen istuttaminen, hienostuneet laitteet ja satojen tuntien koulutus maksavat todennäköisesti satoja tuhansia dollareita. Artikkeliin sisällytettiin tärkeitä varoituksia siitä, että potilas pystyi suorittamaan vain rajoitetusti toimintoja, ja siinä tehtiin selväksi, että laite oli hyvin kokeellinen. Useimmat näistä yksityiskohdista mainitaan kuitenkin vasta jutun loppupuolella. Olisimme saattaneet antaa jutulle arvosanan tyydyttävä, jos otsikko ja alkukappaleet olisivat vastanneet näiden myöhempien osioiden sävyä. Jutun alussa esitetyt liian laajat väitteet peittävät kuitenkin varoittavat varoittavat yksityiskohdat. Lisäksi jutussa olisi pitänyt tuoda selkeämmin esiin, että (kuten Nature-uutisartikkelissa nimenomaan todettiin) tämä lähestymistapa ei välttämättä toimi ihmisillä, jotka, toisin kuin tämä potilas, eivät vielä kykene liikuttamaan hartioitaan ja kyynärpäitään edes jossain määrin. Näin ollen jutussa annetaan ymmärtää, että tämä kokeilu koskee paljon laajempaa ihmisryhmää kuin tutkijat väittävät. Vaikka teknologia on kokeellinen ja sitä testataan vain yhdellä potilaalla, jutussa olisi pitänyt käsitellä jonkin verran implanttileikkaukseen ja itse implanttiin liittyviä riskejä. Annamme tarinalle tässä yhteydessä arvosanan tyydyttävä, koska siinä tehdään selväksi, että kyseessä on yhden henkilön tutkimus. Lukijoita, jotka kiinnittävät huomiota loppuun asti, todellakin varoitetaan siitä, kuinka kaukana tämä työ on siitä, että siitä saataisiin hyödyllinen vaihtoehto todellista käyttöä varten. Juttu olisi kuitenkin ollut parempi, jos otsikossa ja alkukappaleissa olisi sen sijaan, että kehuskellaan, että potilas voi pelata "Guitar Heroa", selvennetty, että hän pystyi tuottamaan rajoitetun määrän sormien ja käsien liikkeitä huolellisesti valmistelluissa laboratorio-olosuhteissa, jotka hyödyllisen laitteen paljastamisen sijaan osoittavat, että hyödyllisen laitteen saavuttaminen ei luultavasti ole jonain päivänä mahdotonta. Selkäydinvammoista johtuva halvaantuminen on tuhoisa tila, joten jutussa ei liioitella potilaiden tilannetta. Juttu sisältää vahvan kontekstin ja varoittavia lausuntoja kahdesta riippumattomasta lähteestä. Emme kuitenkaan voi antaa sille arvosanaa tyydyttävä, koska siinä ei kerrota lukijoille, että tutkijat ovat kiinnostuneita kehittämiensä laitteistojen ja ohjelmistojen patenteista. Nämä taloudelliset intressit mainittiin selvästi Nature-lehden artikkelissa, ja ne olisi pitänyt sisällyttää juttuun. Tämä kokeellinen laite näyttää antavan potilaalle mahdollisuuden tehdä asioita, joita mikään muu hoito ei pysty tekemään. Tärkein saavutus on kuitenkin konseptin osoittaminen. Valitettavasti jutussa annetaan ymmärtää, että ero potilaan perustoimintojen ja laboratoriossa tapahtuneiden liikkeiden välillä on suurempi kuin se on. Tarinasta käy selvästi ilmi, että laite on laboratoriotestissä. Riippumattomien lähteiden kommentit aivan jutun lopussa auttavat kuvaamaan tutkijoiden edessä olevaa pitkää ja epävarmaa tietä. Jutussa kuvataan tämän kokeellisen laitteen uutta saavutusta: aivojen sähköisten mallien havaitseminen ja niiden muuntaminen sähköisiksi ärsykkeiksi, jotka laukaisevat asianmukaiset lihasliikkeet. Juttu sisältää riippumattomien lähteiden kommentteja, eikä se perustu pelkästään uutistiedotteeseen. Väite: Halvaantunut mies voi pelata "Guitar Heroa" tietokoneen avulla, joka lukee hänen ajatuksiaan.</w:t>
      </w:r>
    </w:p>
    <w:p>
      <w:r>
        <w:rPr>
          <w:b/>
        </w:rPr>
        <w:t xml:space="preserve">Tulos</w:t>
      </w:r>
    </w:p>
    <w:p>
      <w:r>
        <w:t xml:space="preserve">Tämä on tarina tapaustutkimuksesta, jossa eräs mies, jolla oli tietyntyyppinen osittainen halvaus, sai takaisin jonkin verran liikettä aivoihinsa istutetun kokeellisen laitteen avulla, joka oli yhdistetty hänen käsivarteensa kiinnitettyyn laitteeseen. Tapaustutkimus on epäilemättä uutisarvoinen, mutta BuzzFeedin uutisointi oli epätasapainoista. Se alkaa "hämmästy" -tunnelmalla ja ohittaa tärkeitä vivahteita teknologiasta ja miehen rajallisista taidoista. Otsikossa esimerkiksi pauhataan, että ajatuksia lukevan tietokoneen avulla mies voi pelata "Guitar Heroa". Vasta paljon myöhemmin jutussa kerrotaan tärkeitä yksityiskohtia ja varoituksia, ja juttu päättyy "ole pettynyt" -sävyyn. Jutussa olisi myös pitänyt kertoa lukijoille, että johtavat tutkijat ovat kiinnostuneita kehittämiinsä laitteistoihin ja ohjelmistoihin liittyvistä patenteista. Olkaa hämmästyneitä. Olkaa pettyneitä. Tällaisen syklin tällaiset jutut saavat meidät käymään läpi. Näiden tutkijoiden esittämä saavutus on merkittävä; he osoittivat, että tämä työ voi jonain päivänä tuottaa jotain hyödyllistä joillekin ihmisille, joilla on tietyntyyppisiä halvauksia. Mutta jos saavutusta myydään liikaa ajatuksia lukevana tietokoneena, joka antoi halvaantuneelle miehelle kyvyn pelata "Guitar Heroa" (joka on haaste monelle liikuntakykyiselle lukijalle), se antaa meille vääränlaisen huuman ja valmistaa meidät romahdukseen. Se heikentää tieteen ja lääketieteellisten raporttien uskottavuutta.</w:t>
      </w:r>
    </w:p>
    <w:p>
      <w:r>
        <w:rPr>
          <w:b/>
        </w:rPr>
        <w:t xml:space="preserve">Esimerkki 2.1586</w:t>
      </w:r>
    </w:p>
    <w:p>
      <w:r>
        <w:t xml:space="preserve">Kohta: "Heidän mukaansa Medicareen tehtiin leikkauksia osana terveydenhuoltolakia. Nyt Kentuckyn senaattorikilpailun televisiomainoksessa demokraatti Jack Conway kääntää pöydän ja hyökkää republikaanien Rand Paulia vastaan Medicaren omavastuuosuuksien vuoksi. Tässä on 28. syyskuuta 2010 julkaistun mainoksen transkriptio:  Kertoja: ""Lisää Rand Paulilta."" Kuvamateriaalia Rand Paulista: ""Todellinen vastaus Medicareen olisi 2000 dollarin omavastuuosuus."". Mies: ""2000 dollarin omavastuu?"" Mies: ""Rand Paul haluaa meidän maksavan 2000 dollaria vain saadaksemme Medicaren?"". Nainen: "Ei, ei, ei, ei, ei, ei, ei, ei, ei, ei: ""Se on hullua."" Nainen: "Se on hullua: ""Minulla ei ole siihen varaa."" Kuvamateriaalia Rand Paul: ""Todellinen vastaus Medicareen olisi 2000 dollarin omavastuuosuus."". Mies: ""En tiedä, miltä planeetalta hän on kotoisin."" Nainen: "Hän ei tiedä, miltä planeetalta hän on: ""Rand Paul on sekaisin 2000 dollarin omavastuuosuuden kanssa."" Mies: ""Hän tietää, ettei meillä ole siihen varaa.""" Nainen: "Hän tietää, että meillä ei ole rahaa. ""Mitä enemmän kuulemme Rand Paulista, sitä pahemmaksi se muuttuu."" Conway: ""Olen Jack Conway, ja hyväksyin tämän viestin.""" Rakeinen kuvamateriaali Paulista on aitoa. Se on peräisin puheesta, jonka silmälääkäri ja pitkäaikainen libertaari Paul piti konservatiiviryhmä Center-Right Coalitionille Lexingtonissa, Kyproksessa, 19. kesäkuuta 2009. Pidempi ote Paulin puheesta on julkaistu YouTubessa. Nähdäksemme, irrottaako Conwayn mainos Paulin puheet asiayhteydestään, kirjoitimme puhtaaksi sen osan hänen puheestaan, jossa hän puhuu Medicaresta. ""Mikä on lääketieteen ongelma?""" Paul aloitti. ""Ei hintavaihtelua. Jos olet yli 65-vuotias ja menet lääkärille tässä maassa, maksat täsmälleen saman hinnan jokaisella lääkärillä koko maassa. Joten kun he haluavat syyttää ... kapitalismia, meidän on oltava tarpeeksi fiksuja ja sanottava: "Meillä ei ole kapitalismia. Meillä on jo sosialismi.""" Hän jatkoi: ""Medicare on sosialisoitua lääketiedettä. Ihmiset pelkäävät sitä, koska: 'Voi, sanotte, että vastustatte Medicarea'. Ei, minä sanon, että meidän on tehtävä jotain muuta. Emme voi vain poistaa Medicarea. Mutta meidän on keksittävä, miten pääsemme enemmän markkinapohjaiseen järjestelmään. Se on monien mielestä vastenmielistä, mutta asioista on maksettava, jos halutaan, että hinnat laskevat. Tarvitaan siis korkeampia omavastuuosuuksia. Todellinen vastaus Medicareen olisi 2000 dollarin omavastuuosuus, mutta yrittäkääpä myydä sitä vaaleissa. Todellinen vastaus on kuitenkin se, että asioista on maksettava. Ja kun niin tehdään, mutta samalla päästään eroon hintasäännöstelystä. Joten nostetaan omavastuuta, poistetaan hintasäännökset ja sallitaan enemmän kilpailua. Ja saatetaan joutua sallimaan enemmän kilpailua muilta osapuolilta. Sairaanhoitajia on jo jonkin verran. Apteekkarit. Täytyy olla keinoja, joilla lääkkeiden hinnat voivat laskea.""" Hänen kommenttinsa ei ollut mikään kertaluonteinen lipsahdus. Conwayn kampanja julkaisi toisen mainoksen, jossa on kuvamateriaalia ainakin viidestä muusta tilaisuudesta, joissa Paul on puhunut julkisesti siitä, että hän suosii korkeita omavastuuosuuksia Medicaressa, ja joskus hän on jopa maininnut saman 2 000 dollarin luvun. Paul on itse asiassa jäänyt kameran eteen kiinni, kun hän on kertonut avoimesti tällaisen ehdotuksen poliittisista vaaroista. Ensimmäisessä mainoksessa esitetyssä Lexingtonin puheessa Paul mainitsi heti 2000 dollarin luvun jälkeen lisäyksen: "Mutta yritäpä myydä se vaaleissa." Paulin mukaan hänellä on myös ollut tapana puhua 2000 dollarin omavastuuosuudesta. Seuraavassa mainoksessa hän myöntää poliittisen riskin hämmästyttävän suoraan. "Vaikeinta", hän sanoi, "on se, miten tämä esitetään kansallisessa televisiossa." Mitä tapahtuu minulle osavaltion laajuisessa kilpailussa, jos kerron ihmisille, että mielestäni Medicare-järjestelmän omavastuuosuus nousee? Heitetäänkö minut ulos huoneesta? En tiedä. Olen valmis ottamaan riskin, koska se on mielestäni oikein, ja koska toinen vaihtoehto on tulla samanlaiseksi kuin Kanada.""" Emme saaneet Paulin kampanjalta vastausta tätä artikkelia varten, mutta kampanja on vastannut televisiomainoksilla. Liberaali verkkosivusto Talking Points Memo julkaisi 7. lokakuuta rinnakkaisvertailun Paulin kampanjan kahdesta vastamainoksesta ja löysi niissä hienovaraisia mutta huomattavia eroja. Ensimmäisessä mainoksessa Paulin kampanja sanoo, että Paul "ei ole koskaan kannattanut korkeampia Medicaren omavastuuosuuksia". Toisessa mainoksessa mainos muutettiin sanomalla, että Paul ""ei kannata korkeampia Medicare-omavastuumaksuja"". Jos ensimmäisessä mainoksessa olisi pysytty, sitä olisi heikentänyt puoli tusinaa filminpätkää. Paul tarkensi Medicare-politiikkaansa esiintyessään Fox News -kanavalla 6. lokakuuta. Paul sanoi, ettei hän halua asettaa omavastuuosuuksia nykyisille Medicare-edunsaajille vaan pikemminkin tuleville edunsaajille, mahdollisesti alkaen niistä, jotka ovat tällä hetkellä 55-vuotiaita tai nuorempia. Jopa Paul myöntää siis nyt, että hänen mielestään Medicare-veron omavastuuosuuksia kannattaa harkita. Mutta kuvaa Conwayn mainos oikeudenmukaisesti Paulin tuolloin esittämiä näkemyksiä? Ne ovat lähellä, mutta esitämme yhden varoituksen. Mielestämme Conwayn mainoksesta saa sen yleisvaikutelman - ja erityisesti siitä repliikistä, jossa mies sanoo: "Rand Paul haluaa meidän maksavan 2 000 dollaria vain saadaksemme Medicaren?" - että Paul haluaisi lyödä eläkeläisiä 2 000 dollarin omavastuuosuudella, vaikka hänen suunnitelmansa on paljon kattavampi. Paulin ajatukset Medicaresta voivat olla hyviä tai huonoja, mutta mainos on hieman harhaanjohtava, kun se pelkistää ne 2000 dollarin omavastuuosuuteen. Tästä huolimatta pidämme sitä suhteellisen vähäisenä liioitteluna. Paul on kannattanut 2000 dollarin omavastuuosuutta useissa yhteyksissä." Väite: "Rand Paul ""haluaa meidän maksavan 2 000 dollaria vain saadaksemme Medicaren."".</w:t>
      </w:r>
    </w:p>
    <w:p>
      <w:r>
        <w:rPr>
          <w:b/>
        </w:rPr>
        <w:t xml:space="preserve">Tulos</w:t>
      </w:r>
    </w:p>
    <w:p>
      <w:r>
        <w:t xml:space="preserve">Jack Conway sanoo, että Rand Paul kannattaa 2000 dollarin omavastuuta Medicare-järjestelmään.</w:t>
      </w:r>
    </w:p>
    <w:p>
      <w:r>
        <w:rPr>
          <w:b/>
        </w:rPr>
        <w:t xml:space="preserve">Esimerkki 2.1587</w:t>
      </w:r>
    </w:p>
    <w:p>
      <w:r>
        <w:t xml:space="preserve">Kohta: Kolmetoista vuotta sitten rokotuskäytäntöjä käsittelevä neuvoa-antava komitea suositteli hepatiitti A -rokotuksia kaikille yhdysvaltalaisille lapsille 1-vuotiaana. Torstaina lautakunta totesi, että rokotukset olisi annettava vanhemmille lapsille, joita ei ole rokotettu aiemmin, mukaan lukien 14-18-vuotiaat, jotka täyttivät vuoden ennen suosituksen antamista. Paneeli suositteli rokotuksia myös kaikille hiv-tartunnan saaneille henkilöille. Noin 1,1 miljoonalla amerikkalaisella arvioidaan olevan aidsia aiheuttava hiv-virus. Hiv-tartunnan saaneilla on taipumus sairastua vakavampaan A-hepatiittitautiin. A-hepatiittitartunnat ja -kuolemantapaukset ovat lisääntyneet Yhdysvalloissa kahden viime vuoden aikana kodittomien ja huumeidenkäyttäjien keskuudessa puhjenneiden tautien vuoksi. Väite: Terveyspaneeli: Miljoonien yhdysvaltalaisten lasten pitäisi saada hepatiittirokotus.</w:t>
      </w:r>
    </w:p>
    <w:p>
      <w:r>
        <w:rPr>
          <w:b/>
        </w:rPr>
        <w:t xml:space="preserve">Tulos</w:t>
      </w:r>
    </w:p>
    <w:p>
      <w:r>
        <w:t xml:space="preserve">Tieteellinen paneeli suosittelee, että yli 2 miljoonaa yhdysvaltalaista lasta rokotettaisiin hepatiitti A:ta vastaan.</w:t>
      </w:r>
    </w:p>
    <w:p>
      <w:r>
        <w:rPr>
          <w:b/>
        </w:rPr>
        <w:t xml:space="preserve">Esimerkki 2.1588</w:t>
      </w:r>
    </w:p>
    <w:p>
      <w:r>
        <w:t xml:space="preserve">Kohta: Hän kertoi Associated Pressille taistelleensa sen puolesta, että kaikilla autovakuutuksen ostavilla autoilijoilla on kattavuus - olipa kyseessä sitten autovakuutusyhtiö tai yksityinen tai valtion tarjoama suunnitelma. Kysyttäessä kritiikistä, jonka mukaan vakavasti loukkaantuneet ihmiset eivät enää saa kullanarvoista hoitoa, koska heidän tavallinen sairausvakuutuksensa asettaa ylärajat kuntoutuskäynneille ja muille palveluille, Whitmer sanoi, että lääketieteellisten palvelujen tarjoajien on ehkä tarjottava hoitoa "eri mekanismeilla, mutta se on edelleen olemassa, ja mielestäni se on hyvä asia". Hän sanoi, että republikaanien tukemat lakiehdotukset alkuperäisessä muodossaan ja Detroitin liikemies Dan Gilbertin uhkaama äänestysaloite "olisivat olleet tuhoisia". Tämä on tulos, jolla voimme vahvistaa turvaverkkoa." Michigan, jossa on maan korkeimmat autovakuutusmaksut, on ainoa osavaltio, jossa vaaditaan rajoittamatonta henkilövahinkojen korvausjärjestelmää (PIP), joka muodostaa keskimäärin puolet autovakuutusmaksuista. Ne kattavat sairaanhoidon, kuntoutuskulut, menetetyn palkan kolmen vuoden ajalta ja enintään 20 dollaria päivässä avustusta esimerkiksi ruoanlaitossa, siivouksessa ja muissa palveluissa, joita ihmiset eivät voi enää suorittaa vammansa vuoksi. Toimenpiteen mukaan vuoden 2020 puolivälistä alkaen ihmiset voivat luopua PIP-järjestelmästä kokonaan, jos heillä on sairausvakuutus, kuten työnantajan suunnitelma tai Medicare. Muita vaihtoehtoja ovat rajoittamaton vakuutusturva tai joko 250 000 tai 500 000 dollarin arvoinen vakuutus. Medicaid-järjestelmän piirissä olevilla henkilöillä on oltava vähintään 50 000 dollarin PIP-turva. Toimenpide sai perjantaina republikaanijohtoisen lainsäätäjän ylivoimaisen kaksipuolueisen tuen. Puhuessaan puhelimitse Detroitin alueellisen kamarin Mackinac Policy Conference -konferenssista Whitmer sanoi, että lainsäädäntö olisi alun perin ollut "tuhoisa" sairaaloille, joissa on traumakeskuksia. Se olisi leikannut korvauksia työntekijöiden korvaustasolle, kun taas hänen pöydälleen menevä lakiesitys edellyttäisi, että palveluntarjoajille maksetaan noin 200 prosenttia Medicaren maksuluettelosta. "Kyse ei ole vain autovahinkoja saaneiden ihmisten päivystyshuoneista", hän sanoi. "Kaikki vanhemmat, joilla on astmaattinen lapsi ja jotka ovat menneet päivystykseen, koska heidän lapsensa hengittää vaikeasti tai hänellä on ruhje. Se olisi ollut hoidon puute ihmisille, joilla on sydänkohtaus. Kun nämä traumakeskukset ovat tällaisessa vaarassa, jokainen meistä menettää tämän pääsyn." Toisin kuin useissa muissa osavaltioissa, sairaalat, lääkärit ja kuntoutuslaitokset, jotka hoitavat onnettomuuden uhreja, ovat voineet veloittaa autovakuutusyhtiöiltä paljon enemmän kuin ne veloittavat yksityisten tai julkisten terveydenhuoltosuunnitelmien piiriin kuuluvilta potilailta. Whitmer lisäsi, että PIP-maksuja leikataan kahdeksan vuoden ajan vireillä olevan lain nojalla, ja kutsui sitä "todelliseksi helpotukseksi kuluttajille". Hän sanoi, että uusi laki vaatii "melko paljon" julkista valistusta, koska "kyseessä on hyvin monimutkainen järjestelmä, jota yritämme käsitellä hyvin harkitulla tavalla". Merkkipaalun jälkeen Whitmer suhtautui optimistisesti mahdollisuuksiin puuttua muihin tärkeisiin ongelmiin, kuten huonokuntoisiin teihin, jotka hän on ehdottanut korotettavaksi polttoaineveron korotuksella 45 senttiä gallonalta. Hän sanoi, että hän ja neljä lainsäädäntöjohtajaa - kaksi republikaanien ja kaksi demokraattien edustajaa - "saivat tämän vuoden viiden ensimmäisen kuukauden aikana aikaan enemmän kuin tässä asiassa on tehty viimeisten viiden vuoden aikana". Michiganin kauppakamari, kunnat ja osavaltion johtava tienrakennusteollisuuden ryhmä kehottivat tiistaina lainsäätäjiä asettamaan infrastruktuurin etusijalle. Whitmer sanoi painottavansa teitä "110-prosenttisesti" tällä viikolla Mackinacin saarella pidettävässä yrityskonferenssissa. Kysyttäessä, varmistiko hän GOP:n lainsäätäjien sitoumukset pitkän aikavälin tierahoitussuunnitelmasta osana autovakuutusneuvotteluja, Whitmer sanoi: Whitmer vastasi: "Kerron teille tämän: Tapa, jolla työskentelimme yhdessä tämän ensimmäisen kysymyksen parissa, on jotakin, jota jokainen meistä haluaa jatkaa, kun siirrymme teihin ja saamme talousarvion valmiiksi." ___ Seuraa David Eggertiä Twitterissä: https://twitter.com/DavidEggert00 Claim: Whitmer: Whitmer: Vahingoittuneiden kuljettajien hoito on "edelleen olemassa".</w:t>
      </w:r>
    </w:p>
    <w:p>
      <w:r>
        <w:rPr>
          <w:b/>
        </w:rPr>
        <w:t xml:space="preserve">Tulos</w:t>
      </w:r>
    </w:p>
    <w:p>
      <w:r>
        <w:t xml:space="preserve">Gov. Gretchen Whitmer puolusti tiistaina vireillä olevaa Michiganin autovakuutuslain uudistusta ja sanoi, että loukkaantuneiden kuljettajien hoito on "edelleen olemassa", jos he luopuvat siitä, mikä on ollut ainoa laatuaan, pakollinen rajoittamaton henkilövahinkojen suojaetu.</w:t>
      </w:r>
    </w:p>
    <w:p>
      <w:r>
        <w:rPr>
          <w:b/>
        </w:rPr>
        <w:t xml:space="preserve">Esimerkki 2.1589</w:t>
      </w:r>
    </w:p>
    <w:p>
      <w:r>
        <w:t xml:space="preserve">Kohta: Keskilänsi oli pahiten kärsinein alue, kun lämpötila laski alle nollan Fahrenheitin (miinus 18 celsiusastetta). Iltaan mennessä elohopea oli Chicagossa miinus 14 celsiusastetta, Detroitissa miinus 14 celsiusastetta ja Minneapolisissa miinus 29 celsiusastetta. Paikallisissa televisiokuvissa näkyi, että Chicago-joki ja Michigan-järvi olivat täynnä jääpaloja. Polaaripyörteeksi kutsuttu raju tuulenpuuska on kylmä ilmavirta, joka pyörii stratosfäärissä pohjoisnavan yläpuolella, mutta jonka virtaus on katkennut ja työntyy nyt etelään Yhdysvaltoihin. Viranomaiset varoittivat Chicagon asukkaita, jotka ovat tottuneet hyytäviin talviin, odottamaan epätavallisen syvää ja vaarallista pakkasta. Jopa kaupungin tunnusomaisen pizzan tarjonta kärsi: Lou Malnati's -ketju ilmoitti lopettavansa toimitustilausten vastaanottamisen tiistaina kello 20.00. "Tämä voi mahdollisesti olla historiallista", sanoi Ricky Castro, Kansallisen sääpalvelun meteorologi Romeovillessa, Illinoisin osavaltiossa. Wisconsiniin ennustettiin jopa 60 senttimetriä lunta ja Illinoisiin 15 senttimetriä. Lunta odotettiin keskiviikkoon asti Suurten järvien alueelta Uuteen Englantiin. Jotkut chicagolaiset löysivät lämpöä Harold Washingtonin kirjastokeskuksesta, joka aikoi pysyä auki keskiviikkona. Gilbert Rothschild, 79, käveli käytävällä yllään kolme villapaitaa ja aluspaita parakin alla. "Mitä enemmän kerroksia, sitä paremmin olet eristetty", hän sanoi. Viinakaupan johtaja Rothschild sanoi aikovansa pitää liikkeensä auki keskiviikkona, koska hän uskoi, että asiakkaat, jotka eivät ole töissä, haluavat ehkä hakea jotain, joka pitää heidät lämpimänä kotona. Monet keskilännen kaupungit avasivat lämmittäviä suojia. Alueelliset hallitukset sulkivat satoja kouluja, ja lentoyhtiöt peruuttivat yli 2 000 lentoa Flightaware-lennonseurantasivuston mukaan. Monien määränpäänä oli Atlanta, jossa jalkapalloliigan Super Bowl pelataan sunnuntaina. Amy Patterson, varapuheenjohtaja Atlantan Super Bowlin isäntäkomiteasta, sanoi, että faneilla on vielä aikaa lentää Atlantaan ottelua varten, sillä kansallinen sääpalvelu ennustaa, että sunnuntaina on lämmintä 14 celsiusastetta. Chicagossa ja muualla Pohjois-Illinoisin osavaltiossa ennustettiin keskiviikoksi miinus 23 celsiusastetta. Mutta kun tuulen kylmyys otetaan huomioon, lämpötila on jopa miinus 46C torstaihin asti, kansallinen sääpalvelu ilmoitti. Lämpötila voi olla keskiviikkona miinus 34-40 F (miinus 34 C:sta miinus 40 C:een) osissa Pohjois-Tasankoa ja Suuria järviä, NWS sanoi. Paikallisen CBS-yhtiön WCCO:n raportin mukaan pakkanen on saattanut tappaa miehen Rochesterissa, Minnesotassa, joka löydettiin kuolleena kotinsa ulkopuolelta sunnuntaina. Rochesterin poliisi ei vastannut kommenttipyyntöön. Kansallisen sääpalvelun meteorologi Jim Hayes varoitti, että kovassa pakkasessa paleltuminen oli mahdollista 10 minuutissa. Monien ihmisten elämä pysähtyi eri puolilla aluetta. Chicagossa, jossa sijaitsee maan kolmanneksi suurin koulujärjestelmä, viranomaiset aikovat perua kaikkien 360 000 oppilaan opetuksen keskiviikkona sään vuoksi. Myös Detroit ilmoitti, että kaikki julkiset koulut suljetaan, ja Michiganin osavaltionyliopisto ilmoitti keskeyttävänsä opetuksen, mikä on vasta seitsemäs kerta, kun se on tehnyt niin sään vuoksi sitten vuoden 1855. Chicagon eläintieteellinen yhdistys ilmoitti, että Brookfieldin eläintarha suljetaan tiistaina ja keskiviikkona vasta neljännen kerran sen 85-vuotisen historian aikana. Kansallisen sääpalvelun mukaan kylmin Chicagossa mitattu lämpötila oli miinus 27 astetta (miinus 33 C) 20. tammikuuta 1985. Des Moinesissa, Iowassa, viranomaiset avasivat lämmittäviä suojia, mutta ehdottivat myös, että asukkaat voisivat pysyä lämpimänä ostoskeskuksissa. Georgiassa kuvernööri Brian Kemp sulki 35 piirikunnan virastot tiistaina, ja myös kouluja suljettiin eri puolilla osavaltiota. Pohjois-Dakotan Fargossa, jossa lämpötila laski miinus 31 celsiusasteeseen, mainosjohtaja Dan Hallock ihmetteli, että ihmiset työskentelivät yhä ulkona, kun hän osti kahvia. "Fargon roskakuskit nauttivat suurinta kunnioitustani", hän sanoi. Väite: Polaaripyörre jäädyttää Yhdysvaltojen keskilännen lumisateella ja vaarallisen kylmällä ilmalla.</w:t>
      </w:r>
    </w:p>
    <w:p>
      <w:r>
        <w:rPr>
          <w:b/>
        </w:rPr>
        <w:t xml:space="preserve">Tulos</w:t>
      </w:r>
    </w:p>
    <w:p>
      <w:r>
        <w:t xml:space="preserve">Polaaripyörteen arktinen ilmavirtaus toi tiistaina vaarallista, luuta kylmää kylmyyttä laajalle alueelle Yhdysvaltoja Dakotasta Mainen kautta, ja lunta odotettiin Alabamaan ja Georgiaan asti.</w:t>
      </w:r>
    </w:p>
    <w:p>
      <w:r>
        <w:rPr>
          <w:b/>
        </w:rPr>
        <w:t xml:space="preserve">Esimerkki 2.1590</w:t>
      </w:r>
    </w:p>
    <w:p>
      <w:r>
        <w:t xml:space="preserve">Kohta: "Bilirakisin toimisto toimitti meille 2. heinäkuuta 2015 tutkimusmenetelmänsä, jossa käytettiin ympäristönsuojeluviraston Air Markets Program Data -ohjelman kautta saatuja tietoja. Tämän tietokannan avulla Bilirakisin avustajat osoittivat, että Floridan voimalaitosten hiilidioksiditonnimäärässä tapahtui 21,82 prosentin muutos vuosien 2005 ja 2012 välillä. PolitiFact pystyi toistamaan nämä tulokset 2. heinäkuuta, kun noudatimme heidän menetelmäänsä ja saimme samat tietokannan luvut suoraan EPA:n verkkosivuilta. Kerroimme tuloksista lukuisille lähteille, jotka olivat yhtä mieltä siitä, että menetelmät olivat luotettavia ja että tulokset osoittivat Bilirakisin näkemyksen. Myöhemmin samana päivänä EPA:n yhteyshenkilö ilmoitti meille, että Bilirakisin laskelmassa käytetty vuoden 2012 luku oli virheellinen. Viraston laskema prosentuaalinen muutos vuosien 2005 ja 2012 välillä oli 13,87 prosenttia, ei 21,82 prosenttia. Kun kysyimme tietokannasta uudelleen, saimme EPA:n mainitseman luvun. Bilirakisin avustajat tai EPA eivät kyenneet selittämään ristiriitaa. EPA:n ympäristötieteilijä sanoi, että lukuja ei ole tarkistettu vuoden 2013 jälkeen. Bilirakis ja muut Floridan republikaanien ryhmän jäsenet ovat käyttäneet 20 prosentin lukua ainakin marraskuusta 2014 lähtien, vaikka PolitiFact on tarkistanut sen nyt ensimmäistä kertaa. Etsimme selitystä tälle ristiriidalle ja julkaisemme tulokset, kun saamme ne. Kongressin republikaanit äänestivät hiljattain lainsäädännön puolesta, joka estäisi liittovaltiota panemasta täytäntöön uusia voimalaitosten päästömääräyksiä - joidenkin mukaan osittain siksi, että energialaitokset vähentävät hiilidioksidipäästöjä jo itse. Yhdysvaltain edustaja Gus Bilirakis, R-Palm Harbor, sanoi, että HR 2042, joka tunnetaan nimellä Ratepayer Protection Act, suojelisi osavaltioita kalliilta säännöiltä, jotka eivät ole tarpeellisia. Lakiehdotus lykkäisi ympäristönsuojeluviraston Clean Power Plan -suunnitelmaa, jonka tavoitteena on vähentää voimalaitosten hiilidioksidipäästöjä koko maassa 30 prosentilla vuoteen 2030 mennessä. Lainsäädäntö antaisi myös osavaltioille mahdollisuuden jättäytyä pois päästöjen vähentämistä koskevasta vaatimuksesta. ""EPA:n ehdotus tästä säännöstä on herättänyt laajaa huolta"", Bilirakis sanoi puheessaan 24. kesäkuuta 2015, ennen kuin GOP-enemmistöinen edustajainhuone hyväksyi lain puoluerajoja noudattaen. ""Se asetti Floridalle muita osavaltioita suuremman taakan, vaikka Florida on vähentänyt hiilidioksidipäästöjään 20 prosenttia vuodesta 2005 lähtien.""". Kongressin taistelut säädöksistä eivät ole uutta, mutta otimme kaksin käsin, kun Bilirakis sanoi, että hiilipäästöt ovat vähentyneet 20 prosenttia viime vuosikymmenen aikana. (Eräs lukija lähetti meille hänen kommenttinsa ja pyysi meitä tarkistamaan sen.) Päätimme tarkistaa, tukevatko tiedot hänen väitettään. Hiilidioksidipäästöjen ajoittaminen väitteelle Meidän on tehtävä yksi asia selväksi: Bilirakis puhui tässä nimenomaan sähköä tuottavista voimalaitoksista. Tämä on tärkeää ymmärtää, koska asiayhteys ei ollut meille - tai joillekin lähteillemme - heti selvä. EPA:n uudet päästötavoitteet, jotka viimeistellään vasta elokuussa, tähtäävät voimalaitosten 30 prosentin vähennykseen vuoden 2005 tasosta alkaen. Ohjeet ovat osa presidentti Barack Obaman laajempaa ilmastotoimintasuunnitelmaa, jolla pyritään alentamaan ilman ja veden saastumista. Jotkin osavaltiot ja sähköntoimittajat ovat haastaneet EPA:n oikeuteen ja sanoneet, että uudet säännöt ovat tarpeettomia ja kalliita energialaitoksille ja siten myös kuluttajille. Parlamentin edustajainhuoneen Ratepayer Protection Act -laki estää 30 prosentin vähennysohjeiden voimaantulon voimalaitosten osalta, kunnes oikeuslaitos päättää, onko EPA:n suunnitelma laillinen. Obama on vannonut veto-oikeuttaan Ratepayer Protection Act -lakiin, jos se hyväksytään. Bilirakisin tiedottaja perusteli 20 prosentin lukua tarkastelemalla EPA:n hiilidioksidipäästöjä koskevia tietoja yli 25 megawattia sähköä tuottavista voimalaitoksista, jotka kuuluvat EPA:n ohjeiden kynnysarvon piiriin. Nämä tiedot osoittivat, että vuosina 2005-2012, jotka ovat viimeisin vuosi, josta on saatavilla täydelliset luvut, Florida oli vähentänyt voimalaitostensa hiilidioksidipäästöjä 21,8 prosenttia. Tämä vaikuttaa pieneltä pätkältä tietoja, mutta jopa asiantuntijat, jotka kannattivat tiukempia päästömääräyksiä, kertoivat meille, että se on pätevä tapa käyttää lukuja Bilirakisin väitteen tukena. Clean Power Plan -ohjelman piiriin kuuluvat Floridan voimalat ovat todella vähentäneet hiilidioksidia näin paljon, EPA:n mukaan. Ensimmäinen reaktiomme tähän väitteeseen oli tietysti se, että kaikki hiilidioksidipäästöjen lähteet ovat vähentyneet, mikä osoittautuu myös todeksi, vaikkakaan ei yhtä suurella vauhdilla. Kun otetaan huomioon autot, kaupallinen ja kotitalouskäyttö sekä erilaiset öljytuotteet, Yhdysvaltain energiaviraston mukaan Floridan kokonaispäästöt ovat laskeneet noin 15,7 prosenttia samassa ajassa. Virasto kertoi meille, ettei ole vaikea kuvitella luvun jatkavan laskuaan seuraavina vuosina, mutta tiedot eivät osoita 20 prosentin laskua. Kun tarkastellaan EPA:n kokonaistietoja, jotka on tallennettu ja laskettu hieman eri tavalla, kaikkien päästölähteiden vähennys on noin 13,4 prosenttia. Mistä voimalaitosten laskeva suuntaus johtuu? Ympäristöryhmät korostavat, että syitä on useita. Osa muutoksesta johtuu siitä, että energialaitokset ovat siirtyneet hiilestä puhtaammin polttavaan maakaasuun (käyttö on lisääntynyt 67,6 prosenttia vuosina 2005-2012 Floridassa), kun maakaasun hinta on laskenut. Syynä voi olla myös tehokkuuden parantuminen ilmastointilaitteista pesukoneisiin ja jääkaappeihin. Osa uusien tuotteiden tehokkuudesta on seurausta muista säädöksistä, kuten liittovaltion vaatimuksesta siirtyä pienloistelamppujen käyttöön. Vaikka Florida oli vuonna 2014 maan toiseksi eniten sähköä tuottava osavaltio Texasin jälkeen, se tuo edelleen sähköä kysyntäänsä vastaamiseksi. Tämä tarkoittaa, että jos toisessa osavaltiossa sijaitseva voimalaitos polttaa polttoainetta tuottaakseen sähköä Floridaan myytäväksi, hiilidioksidipäästöt eivät ole Floridan kokonaispäästöjä. Tämä saattaa vääristää hieman käytön ja päästöjen suhdetta. Lopuksi edustajainhuoneen lainsäädännön arvostelijat huomauttavat, että Bilirakisin mainitsemissa tiedoissa on vielä yksi varoitus: Ei ole mitään takeita siitä, että osavaltio pystyy säilyttämään voimalaitosten hiilidioksidipäästöjen laskun. "Mikään ei takaa, että päästöt pysyisivät nykyisellä tasollaan", sanoi Susan Glickman, joka on eteläisen puhtaan energian järjestön (Southern Alliance for Clean Energy) Floridan johtaja, joka vastustaa Ratepayer Protection Act -lakia. ""Jos maakaasun hinta nousisi, ihmiset alkaisivat käyttää hiilivoimaloita enemmän ja päästöt kasvaisivat - ilman mitään hiilidioksidipäästöjä koskevia säännöksiä.""" Hallituksemme Bilirakis sanoi: ""Florida on vähentänyt hiilidioksidipäästöjään 20 prosenttia vuodesta 2005 lähtien.""". Bilirakisin puheesta ei ehkä heti käy ilmi, mutta hän puhuu vain sellaisten voimalaitosten hiilidioksidipäästöistä, joihin EPA:n Clean Power Plan vaikuttaisi. Ne ovat ne suuntaviivat, jotka parlamentin edustajainhuoneen hyväksymä lakiehdotus pysäyttäisi. EPA:n tietojen mukaan nämä Floridan sähköntuottajat ovat vähentäneet hiilidioksidipäästöjä 21,8 prosenttia vuosina 2005-2012. Kaikkien lähteiden hiilidioksidipäästöt eivät vähentyneet aivan yhtä paljon, vaan 13,4-15,7 prosenttia. Ympäristöryhmät varoittivat myös, että nykyiset vähennykset eivät ole taattuja. Lausunto on täsmällinen, mutta se kaipaa selvennystä tai lisätietoja." Väite: Florida on vähentänyt hiilidioksidipäästöjään 20 prosenttia vuodesta 2005.</w:t>
      </w:r>
    </w:p>
    <w:p>
      <w:r>
        <w:rPr>
          <w:b/>
        </w:rPr>
        <w:t xml:space="preserve">Tulos</w:t>
      </w:r>
    </w:p>
    <w:p>
      <w:r>
        <w:t xml:space="preserve">"Bilirakis sanoi: ""Florida on vähentänyt hiilidioksidipäästöjään 20 prosenttia vuodesta 2005.""" Bilirakisin puheesta ei ehkä heti käy ilmi, mutta hän puhuu vain sellaisten voimalaitosten hiilidioksidipäästöistä, joihin EPA:n Clean Power Plan vaikuttaisi. Ne ovat ne suuntaviivat, jotka parlamentin edustajainhuoneen hyväksymä lakiehdotus pysäyttäisi. EPA:n tietojen mukaan nämä Floridan sähköntuottajat ovat vähentäneet hiilidioksidipäästöjä 21,8 prosenttia vuosina 2005-2012. Kaikkien lähteiden hiilidioksidipäästöt eivät vähentyneet aivan yhtä paljon, vaan 13,4-15,7 prosenttia. Ympäristöryhmät varoittivat myös, että nykyiset vähennykset eivät ole taattuja. Lausunto on täsmällinen, mutta se kaipaa selvennystä tai lisätietoja."</w:t>
      </w:r>
    </w:p>
    <w:p>
      <w:r>
        <w:rPr>
          <w:b/>
        </w:rPr>
        <w:t xml:space="preserve">Esimerkki 2.1591</w:t>
      </w:r>
    </w:p>
    <w:p>
      <w:r>
        <w:t xml:space="preserve">Kohta: Vahva kohta. Jutussa sanottiin: "CDC:n mukaan on vielä yksi asia. Varmista, että potilaat ymmärtävät, että HIV:n torjuminen ei ole halpaa. Jokainen pilleri maksaa tällä hetkellä noin 36 dollaria, mikä tekee yli 13 000 dollaria vuodessa. Jotkut vakuutusyhtiöt saattavat maksaa, mutta jotkut saattavat kieltäytyä." Jutussa todettiin hyödyt selvästi - vaikkakin vain suhteellisen riskin pienentämisen kannalta. Olisimme toivoneet absoluuttisia lukuja. Se kertoi kuitenkin niin hyvin päivitetyn tarinan kyseisen lääkkeen oikeasta käytöstä, että annamme sille tyydyttävät pisteet. Haitoista esitettiin useita selkeitä huomautuksia: Tarina välitti hyvin tämän lääkkeen käyttöä koskevan todistusaineiston todellisuuden rivien välistä luettuna. Täällä ei lietsottu sairauksia. Juttu perustuu CDC:n arvioon ja varoituksiin lääkkeen asianmukaisesta käytöstä. Olisimme halunneet nähdä kliinikon ja tutkijan näkökulman - jonkun, joka ei ole sidoksissa CDC:n analyysiin. Ei sovellu. Tämän lääkkeen luonteen vuoksi vertailu ei ole oikeastaan tarpeen. Kuten jutussa todettiin: "Ensimmäistä kertaa on osoitettu, että pillerin ottaminen voi ehkäistä HIV:tä - ja se oli ensimmäinen uusi ase HIV:tä vastaan, joka esiteltiin moneen vuoteen." Jutussa todetaan selvästi, että Truvada on jo markkinoilla. Jutussa todettiin: "Ensimmäistä kertaa kukaan on osoittanut, että pillerin ottaminen voi ehkäistä HIV:tä - ja se oli ensimmäinen uusi ase HIV:tä vastaan, joka esiteltiin moneen vuoteen." Meillä ei ole todisteita siitä, että juttu olisi perustunut uutistiedotteeseen. Väite: CDC lääkäreille: Anti-HIV-pilleri ei ole taikaluoti virusta vastaan.</w:t>
      </w:r>
    </w:p>
    <w:p>
      <w:r>
        <w:rPr>
          <w:b/>
        </w:rPr>
        <w:t xml:space="preserve">Tulos</w:t>
      </w:r>
    </w:p>
    <w:p>
      <w:r>
        <w:t xml:space="preserve">Selkeä, ytimekäs ja tärkeä raportointi, joka hillitsee hieman sitä juhlivaa sävyä, jolla tervehdittiin lääkkeen "merkkitutkimusta" muutama kuukausi sitten. Jutussa todetaan, että marraskuussa julkaistiin uutinen, jonka mukaan pillerin ottaminen voi vähentää hiv-tartuntariskiä, ja että sitä juhlittiin paljon. Jutussa annettiin kuitenkin selkeä annos näyttöä ja varovaisuutta - tärkeää journalismia.</w:t>
      </w:r>
    </w:p>
    <w:p>
      <w:r>
        <w:rPr>
          <w:b/>
        </w:rPr>
        <w:t xml:space="preserve">Esimerkki 2.1592</w:t>
      </w:r>
    </w:p>
    <w:p>
      <w:r>
        <w:t xml:space="preserve">Kohta: Pennsylvanian Cleenan pormestarin mukaan noin 6000 valssattua kappaletta oli pinottu siististi noin 10 jalan korkeuteen, ja ne peittivät yli hehtaarin yksityistä maata. Ensimmäisen vihjeen antoivat tekonurmen vihreät terät, jotka kurkistivat käärittyjen tukkien läpi. "Tältä näyttää, kun joku hankkiutuu eroon tusinasta nurmikentästä, eikä niitä voi lähettää minnekään", pormestari Larry Minnich sanoi. York Daily Record/York Sunday News -lehden tutkimus on löytänyt sääntelemättömän teollisuudenalan, joka kasvaa räjähdysmäisesti ja joka heittää maahan vuosittain useita satoja vanhoja urheilukenttiä eri puolilla Yhdysvaltoja. Tekonurmi ja ennustetut jätevuoret Käytetyn tekonurmen odotetaan tuottavan 1 miljoonasta 4 miljoonaan tonnia jätettä seuraavien 10 vuoden aikana, eikä sillä ole paikkaa, jonne se voisi mennä, arvioivat kiinteän jätteen alan analyytikot. Cleonan pormestari Minnich sai pian tietää, että hänen noin 2 100 asukkaan kaupunginosassaan ongelma oli samanlainen kuin mitä kunnat kamppailivat ympäri maata - tonneittain kuluneita, keinotekoisia koulukenttiä, joita kunnalliset kaatopaikat eivät ota vastaan, ja kasvava, sääntelemätön mökkiteollisuus, jossa tyhjien maa-alueiden omistajat ottavat jätteet vastaan. Kymmenen vuotta sitten aaltoina asennetut nurmikentät ovat alan ammattijärjestön mukaan tulossa elinkaarensa päähän ja ne on vaihdettava. Huolimatta siitä, että niitä mainostetaan täysin kierrätettävänä vaihtoehtona nurmikentille, Yhdysvalloissa ei ole yhtään yritystä, joka voisi kierrättää ne täysin, ammattiyhdistyksen puheenjohtajan mukaan. Kentät päätyvät usein tyhjille tonteille, takapihoille, julkisille alueille ja yksityismaille. Joskus niille annetaan lupa olla siellä. Joissakin tapauksissa niiden poistamisesta maksetut urakoitsijat ovat heittäneet ne laittomasti maahan. Sisäpiirin katsaus nurmisotaan Tekonurmikentät valmistetaan suurelta osin renkaiden romusta ja synteettisistä kuiduista, ja ne on suunniteltu näyttämään luonnonnurmelta. Niitä on uudistettu 1960-luvun AstroTurfista, joka koostui suurelta osin kuiduista ja hiekasta, nykyiseen synteettiseen nurmikenttään, joka on valmistettu kierrätetystä kumista, kuiduista ja hiekasta. Yhdysvalloissa on noin 12 000-15 000 tekonurmikenttää, kertoo Synthetic Turf Council. Useimmilla näistä kentistä on kahdeksan vuoden takuu, joka on alan standardi. Turf Councilin johtavan edunvalvojan mukaan kentät voivat kuitenkin kestää 10-12 vuotta. Kun kentät saavuttavat käyttöikänsä lopun, jätteet on vietävä jonnekin. Nurmen lähettäminen kaatopaikalle ei kuitenkaan ole kustannustehokasta eikä alan paras käytäntö. Turvetta kasaantuu jo nyt teiden varsille ja varastoidaan yksityisalueille, koska maailmassa on vain yksi kierrätyslaitos, joka pystyy erottelemaan osat täysin uudelleenkäyttöä varten, ja se sijaitsee Tanskassa. Jotkin kiinteistönomistajat ovat luovia siinä, miten he käyttävät nurmikon uudelleen, mutta hävitetty nurmi ylittää kysynnän. Toistaiseksi jotkut näistä pinoista ovat valtateiden varrella olevia silmänruokaa, joka voi kestää vuosikymmeniä. Turpeen hävittämistä ei säännellä Pennsylvaniassa. Nämä suuret jätepinot putoavat byrokratian rakojen läpi, mikä johtaa valvomattomaan kaatopaikkakäsittelyyn. Vaikka kaikki jätteet Pennsylvaniassa vaativat luvan ennen kaatopaikalle sijoittamista, nurmikenttää koskevia erityissääntöjä ei ole olemassa. Turvetta Pennsylvaniassa varastoivat eivät hanki lupia. He tekevät maanomistajien kanssa sopimuksia jätteidensä varastoinnista ja luovat tilapäisiä kaatopaikkoja. Ilman sääntöjä tai valvontaa hävitetystä nurmikentästä tulee kaikkien sen ympäristössä asuvien taakka ja vastuu. Turpeen uudelleenkäyttöä ja hävittämistä haittaavat esteet Viime aikoina Massachusettsissa ja Washington D.C.:ssä on testattu positiivisesti lyijyä ja myrkkyjä, joiden tiedetään aiheuttavan syöpää, vauvojen alhaista syntymäpainoa ja muita sairauksia, Boston Globe ja Washington Post -lehtien raporttien mukaan. Teollisuuden rahoittamissa tutkimuksissa ei todettu, että turvetta käyttävien kaikenikäisten riski sairastua olisi kasvanut. Nurmikenttien turvallisuudesta ei ole tehty riippumatonta, lopullista tutkimusta. Obaman hallinto alkoi tutkia asiaa toisella kaudellaan. Trumpin hallinto on tutkinut asiaa kolmen vuoden ajan, ja 25. heinäkuuta se julkaisi ensimmäisen osan tuloksistaan. Joitakin nurmikenttien valmistuksessa käytettäviä materiaaleja, kuten teollista kvartsihiekkaa, ei voi polttaa. Joskus college- ja ammattilaiskenttiä voidaan lahjoittaa muille laitoksille, mutta nuorten kentät ovat liian kuluneita, jotta niitä voitaisiin lahjoittaa toiselle laitokselle. Käytettyjä renkaita ei voi viedä kaatopaikoille, koska niiden sisälle voi kertyä seisovaa vettä, joka houkuttelee jyrsijöitä ja hyttysiä. Nurmikenttä voidaan kuitenkin viedä kaatopaikoille, vaikka se onkin suurelta osin valmistettu vanhoista renkaista. Se on kuitenkin kallis vaihtoehto. Pennsylvanian laissa mainitaan myös, että renkaita ei saa hävittää kaatopaikoille, koska ne vievät liikaa tilaa. Turpeen hävittäminen kaatopaikalle maksaa 60-70 dollaria tonnilta. Kukin turverulla on noin 2 000-3 000 kiloa. Tonni on 2 000 kiloa. Cleonan 6 000 turverullan osalta kaatopaikkavaihtoehto maksaisi noin 400 000 dollaria. Mutta yksikään näistä rullista ei ole menossa kaatopaikalle. Ne menevät Tanskaan. Hitaasti. "Tila alkaa olla vähissä" Rullat ovat olleet Conlonassa kaksi vuotta, ja muutama kuukausi sitten Minnich päätti, että se riittää. Kaupungin asukkaat valittivat hänelle, ja kasan syttyvyys ja polttoaineaseman läheisyys herättivät turvallisuushuolia. Kiinteistön omistaja Kevin Fox, joka harjoittaa kuljetusliikettä, sanoi, ettei hänellä ollut koskaan ollut mitään turvallisuushuolia, varsinkin koska rullat varastoitiin aidatun tontin sisällä. Fox on varastoinut nurmikenttää tuntematonta kiinteistönvuokraa vastaan sen jälkeen, kun entinen liikekumppani kertoi hänelle yli vuosi sitten, että eräs turpeen kierrättäjä ulkomailla tarvitsi paikan purettujen kenttien varastointiin. Mutta Fox tuli myös pisteeseen, jossa hän oli pormestarin kanssa samaa mieltä siitä, että turve ei voinut jäädä hänen tontilleen. "Meiltä alkoi loppua tila kesken", Fox sanoi. Haasteita hylättyjen nurmikenttien perinnön jälkeen Toisessa paikassa rikkaruohot puskevat läpi nurmikenttärullien, jotka ovat hajallaan rinteessä Matthew Buppin kiinteistön risteyksessä Loucks Mill Roadin ja Route 30:n varrella Yorkissa, Pennsylvaniassa. Ihmiset ajavat usein ohi ja kysyvät versiota: "Mikä tuo on?" Bupp tuntee tunteen. Hän ihmetteli samaa, kun hän peri ongelman pari vuotta sitten. Joku, joka vuokrasi maan turpeen varastointia varten, jätti vuokranmaksun maksamatta. Hän ei ole varma urakoitsijasta, mutta hän tietää, että hävitetty kenttä tuotiin kuorma-autolla Harrisburgista tai Mechanicsburgista, 40 kilometrin päästä. "Tuntuu kuin tämä vanha jalkapallokenttä olisi ollut täällä ikuisesti", hän sanoi. "Vuokran lupaaminen ja sitten materiaalin hylkääminen on täydellinen tapa varmistaa, ettei hävittämiskustannuksia synny, ja tehdä hävittämisestä jonkun muun ongelma." ___ Matthew Bupp Tuntuu kuin tämä vanha jalkapallokenttä olisi ollut täällä aina. ___ Bupp sanoi, että alihankkijoita oli mukana niin paljon, ettei hän onnistunut löytämään oikeaa henkilöä, jota hän voisi pitää vastuullisena. Turpeesta ei ole helppo päästä eroon. Suurten kustannusten lisäksi se on fyysisesti pelottavaa. Kukin rulla painaa koosta riippuen yleensä 900-3 000 kiloa. "Tätä ei voi laittaa lava-auton lavalle. Sen nostamiseen tarvitaan vetoautoja ja koneita", Bupp sanoi. 'Toisen roska on toisen aarre' Hän päätti ryhtyä luovaksi. Hän mainosti Craigslistin kautta ja suusanallisesti ja siirsi turvetta rulla kerrallaan uusiin koteihin ja yrityksiin. "Osa on annettu pois, osa on myyty. En kuitenkaan suunnitellut tai halunnut ryhtyä nurmibisnekseen", kiinteistökehittäjänä työskentelevä Bupp sanoo. Jaettua turvetta on nyt York Cityn yhteisöpuutarhassa, Springettsburyn Townshipissa sijaitsevassa Xtreme Archery -jousiammuntasalissa, paikallisissa jalkapallo-organisaatioissa, Marylandin lacrosse-joukkueessa, lyöntikehikoissa ja yksityisillä nurmikoilla häitä varten. Hän on myös lähettänyt osan kumista erääseen yksityiskotiin vesiliukumäen alle. "Yritän tehdä totta vanhan sanonnan, jonka mukaan toisen roska on toisen aarre", Bupp sanoi. "Löydän jätteet ja käytän ne uudelleen." Hän on sydämeltään ympäristöaktivisti. Kun hän osti kiinteistön viisi vuotta sitten, hän kertoi siivonneensa 256 renkaan ja kahden hylätyn auton, jotka oli dumpattu ja hylätty läheisen Codorus Creek -joen rannalle. "Olen aina sanonut, että oikeat miehet kierrättävät, mutta nyt sanoisin, että oikeat ihmiset kierrättävät", Bupp sanoi. "En ole varma, kuinka kauan kestää päästä kaikesta eroon, mutta tiedän, että se voidaan kierrättää ja käyttää uudelleen." Sääntelemätön, jäljittämätön Liian usein vanhoja nurmikenttiä ei kierrätetä ja käytetä uudelleen, sanoo Kyla Bennett, Public Employees for Environmental Responsibility -järjestön tiede- ja poliittinen johtaja. Hän on myös Uuden-Englannin toimiston johtaja valvontajärjestössä, joka auttaa hallituksen ilmiantajia paljastamaan ympäristövirheitä. Bennettin mukaan osavaltion ja liittovaltion asiakkaat ovat raportoineet, että suurin osa nurmikentistä päätyy tyypillisesti kaatopaikoille tai jätetään laittomasti. "Ne päätyvät yleensä kosteikkojen tai purojen lähelle", hän sanoi. Tämä on huolestuttavaa, koska nurmikentät on suurelta osin tehty kumirouheesta, joka on renkaiden romua. Vanhoja renkaita ei saisi kaataa vesistöjen läheisyyteen tai vesistöihin, koska ne aiheuttavat kaksi terveysuhkaa: ne ovat turvasatama tuholaisille ja palovaara, Yhdysvaltain ympäristönsuojeluvirasto (U.S. Environmental Protection Agency) mukaan. "Varastoissa olevat renkaat ovat alttiita lämpösäilytykselle, ja ne voivat myös syttyä, jolloin syntyy vaikeasti sammutettavia rengaspaloja, jotka voivat palaa kuukausia ja tuottaa epäterveellistä savua ja myrkyllisiä öljyjä", EPA:n mukaan. Fairfaxissa, Virginiassa sijaitsevan synteettisten turpeiden kaupparyhmän, Synthetic Turf Councilin, puheenjohtaja Dan Bond sanoi, että turpeen hävittäminen vesistöihin oli alan huono käytäntö menneisyydestä. "Sitä tapahtui 80- ja 90-luvuilla ennen kierrätystä. Niin tapahtui, mutta kaupparyhmämme pitää nykyään tiukasti kiinni parhaista käytännöistä, ja valmistajat ja kierrättäjät noudattavat niitä", Bond sanoi. Hänen lobbaamansa valmistajat tai kierrättäjät eivät kuitenkaan ole niitä, jotka poistavat kenttiä, kun ne on vaihdettava kahdeksan tai kymmenen vuoden välein. Tavallisesti kentän poistaa ja hävittää alihankkija. Joskus kaksi eri yritystä palkataan poistamaan kenttä ja hävittämään se. Säilytysketjua ei ole. Turpeen hävittämisestä ei ole olemassa osavaltio- eikä liittovaltion tason säännöksiä. Esimerkiksi Pennsylvaniassa: "Turvetta koskevia jätesäännöksiä ei ole, mutta käytetty turve katsotaan jätteeksi, ja sitä olisi käsiteltävä sellaisena. Kaikki jätteiden hävittämistoimet Pennsylvaniassa edellyttävät lupaa", sanoi Elizabeth Rementer, Pennsylvanian ympäristönsuojeluviraston lehdistösihteeri. Säilytysketjua voi olla vaikea seurata, koska vanhalle turpeelle voi löytyä useita uusia käyttötarkoituksia, ja alan lobbaajat estävät säännöksiä, Bond sanoi. "Jos annetaan määräyksiä siitä, mitä tehdään kentän käyttöiän lopussa, siitä ei ole apua, koska käyttökohteita on niin paljon. Kentän eri osia voi käyttää eri käyttötarkoituksiin. Ei ole olemassa yhtä parasta tapaa", hän sanoi. Bondin mukaan ala voi säännellä itseään asettamalla ohjeita ja parhaita käytäntöjä. Hänen ammattiryhmänsä suosittelee verohelpotuksia kunnille ja koulupiireille, jos ne löytävät nurmikentille hyödyllisiä käyttötarkoituksia. Tämä ei riitä Bennettille, joka sanoi, että se on järjestelmä, joka "potkii tölkkiä alas tieltä ja jakaa ongelman jollekin toiselle". Bennettin mukaan paras ratkaisu on käyttää luonnonnurmea. Tekonurmikentät ovat hänen mukaansa luova tapa, jolla rengasteollisuus pääsee eroon jätteistään. Renkaat silputaan ja laitetaan kentille, ja kahdeksasta kymmeneen vuotta myöhemmin "kunnan on sitten keksittävä, mitä sille tehdään", Bennett sanoi. Vielä pahempaa on, että kuluttajalla ja loppukäyttäjällä ei ole aavistustakaan siitä, mitä jätteessä on, hän sanoi. ___ Se on ongelma kaikille. Kyla Bennett, Public Employees for Environmental Responsibility -järjestön tiede- ja poliittinen johtaja ___ PEER:n kanssa työskentelevät ilmiantajat ovat hänen mukaansa ilmaisseet huolensa hävitettävien peltojen myrkyllisyydestä, sillä ne sijoitetaan usein maalle lähelle yhteisön vesivarastoja. "Se on ongelma kaikille", Bennett sanoi. Bond sanoi, että 110 alan tutkimuksessa ei havaittu lisääntynyttä sairastumisriskiä kenellekään nurmikenttiä käyttävälle kaikenikäiselle. Hän viittaa tutkimuksiin alan järjestön verkkosivuilla. Ensimmäisessä synteettisiä nurmikenttiä koskevassa raportissaan Yhdysvaltain ympäristönsuojeluvirasto (U.S. Environmental Protection Agency) ja myrkyllisiä aineita ja tautirekisteriä käsittelevä virasto (Agency for Toxic Substances and Disease Registry) totesivat, että tutkimukset eivät ole vakuuttavia nurmikenttien turvallisuudesta. He löysivät nurmikentistä erilaisia metalleja ja kemikaaleja. "Vaikka kemikaaleja esiintyy odotetusti (renkaiden) kumiseoksessa, ihmisten altistuminen näyttäisi olevan vähäistä sen perusteella, mitä vapautuu ilmaan tai simuloituihin biologisiin nesteisiin", raportissa sanotaan. 800-sivuisessa raportissa tarkasteltiin, mitä kemikaaleja kentissä esiintyy, mutta siinä ei tutkittu, ovatko nämä kemikaalit turvallisia kenttiä käyttäville ihmisille. On epäselvää, milloin liittovaltion tutkimuksen toinen osa julkaistaan. Washingtonin osavaltion terveysministeriön vuonna 2017 tekemässä tutkimuksessa ei löytynyt todisteita siitä, että nurmikenttien sisältämä murukumi sisältäisi tarpeeksi syöpää aiheuttavia kemikaaleja, jotta pelaajat olisivat vaarassa. Kaliforniassa tehdään parhaillaan omaa tutkimusta nurmikentistä, ja Consumer Product Safety Commission tutkii lasten altistumista leikkikenttien kumirengaspintojen kemikaaleille. ___ Käytetyn tekonurmen odotetaan tuottavan 1 miljoonasta 4 miljoonaan tonnia jätettä seuraavien 10 vuoden aikana. Kiinteän jätteenkäsittelyalan analyytikot ___ Nurmikenttien asentamisen ja poistamisen kasvava sykli Tällä välin monimiljardisella alalla uusien asennettavien ja vanhojen poistettavien nurmikenttien määrä kasvaa joka vuosi. Bondin mukaan Yhdysvalloissa on 12 000-15 000 nurmikenttää, ja vuosittain avataan 1 200-15 500 uutta kenttää. Samaan aikaan käytöstä poistettujen kenttien määrä on kasvanut 365:stä vuonna 2013 750:een vuonna 2018. Hävitettyjen nurmikenttien määrän odotetaan ammattijärjestön mukaan kasvavan tänä ja tulevana vuonna sadoilla kentillä. Ja jostain, mistä sekä ala että ympäristönsuojelijat ovat yhtä mieltä, on se, että niille on löydyttävä paikka, johon ne voidaan sijoittaa. Näennäinen ratkaisu, jota haittaa valvonnan puute Ratkaisu vanhojen nurmikenttien ongelmaan saattaa löytyä Cleonasta Tanskaan kulkevasta putkesta. Fox, kiinteistönomistaja, jolla on tuhansia rullia turvetta kiinteistöllään, lähettää kymmeniä kuormia kerrallaan Re-Matchille, skandinaaviselle yritykselle, joka on alan ja ympäristönsuojelijoiden mielestä maailman ainoa todellinen kierrätyslaitos. Perustajan Dennis Andersonin mukaan hänen yrityksensä on kuitenkin ratkaisu, jota vain harvat yhdysvaltalaiset yritykset käyttävät, lähinnä siksi, että kenttien kierrätystä ei ole säädetty. Hänen mukaansa yhden kentän lähettäminen ulkomaille ja kierrättäminen Re-Matchissa maksaa noin 20 000 dollaria. Se on halvempaa kuin kaatopaikka. Mutta jos urakoitsija voi maksaa maanomistajalle vähän rahaa turpeen varastoimisesta, he todennäköisesti valitsevat sen vaihtoehdon Tanskaan lähettämisen sijaan, Anderson sanoi. Andersonin yritys maksaa Foxille tuntemattoman summan kenttien säilyttämisestä hänen tontillaan, kunnes se voi avata kaksi kierrätyslaitosta Yhdysvalloissa Pennsylvaniassa ja Kaliforniassa vuonna 2020. Hän ei paljastanut tarkempia sijainteja, mutta sanoi, että hänen yhtiönsä on valmis avaamaan laitokset ensi vuoden lopulla. Kummankin kierrätyslaitoksen käyttöönotto kestäisi yhdeksän kuukautta. Hänen kierrätysmenetelmänsä on patentoitu 56 maassa, ja se on ainoa, joka erottaa täysin nurmikon ruohon ja kumin muruosan, hän sanoi. Re-Match on ainoa yritys, jolla on tekniikka, jolla vanha nurmikenttä voidaan kierrättää uudeksi, Anderson sanoi. Anderson on varastoinut 10-15 kenttää Cleonassa, kun hän työskentelee uuden laitoksen avaamiseksi Alankomaihin palvelemaan Euroopan kasvavia markkinoita, joilla on 4 100 uutta nurmikenttää vuodessa. Euroopan markkinat ovat myös Yhdysvaltain markkinoita nopeammat säädösten suhteen, ja niillä on tiukemmat kierrätysvaatimukset. 'Tee se kaikki pois' Cleonassa ei myöskään ollut mitään säädöksiä, mutta pormestari painosti Re-Matchia poistamaan turpeen kaupunginosasta. Anderson lensi Pennsylvaniaan tapaamaan häntä. "Käskin heidän viedä sen pois. Laittakaa se kaikki pois", Minnich sanoi kesällä. "He tekivät vähän, mutta eivät sillä tasolla, johon olin tyytyväinen. Toivomme saavamme kaiken pois ennen talven tuloa. Se on suunnitelma tästä päivästä lähtien." Fox sanoi lähettäneensä jo 25 kuormaa Tanskaan. Hän on myös lähettänyt kaksi tai kolme kuormaa Pennsylvanian Meadvilleen Playing Surface Solutions -yhtiölle, jossa nurmikon asentaja voi osittain kierrättää osan materiaaleista ja käyttää niitä uudelleen viheriöinä. Hän odotti, että hänen kiinteistöltään kuljetetaan lisää turvetta marraskuun lopulla. "Tavalliselle ihmiselle tämä on roskaa. Mutta yritys, joka osaa tehdä sen, saa satojentuhansien voittojen lisäksi satoja tuhansia voittoja erottelemalla ja puhdistamalla ne ja myymällä ne eteenpäin. Siihen tarvitaan kuitenkin oikeat laitteet", Fox sanoi. Andersonilla Re-Matchilla on nämä laitteet, mutta hänellä ei ole tarpeeksi liiketoimintaa Yhdysvalloissa. Bond sanoi: "Uskon, että Re-Matchin kaltaisia yrityksiä tulee markkinoille lisää, ja niitä tarvitaan." Vaikka on olemassa mahdollisuuksia kierrättää turvetta luovilla tavoilla, kuten Bupp tekee Yorkissa, markkinat ovat kyllästyneet vanhaan turpeeseen enemmän kuin on kysyntää uusille viheriöille tai muille vaihtoehtoisille käyttötarkoituksille. Toistaiseksi alan johtajat ja ympäristöaktivistit ovat yhtä mieltä siitä, että paras ratkaisu turpeen hävittämiseen on vielä valtameren päässä. ___ Verkossa: https://bit.ly/34jRhi3 ___ Tietoja: York Daily Record, http://www.ydr.com Väite: Paperi: Vanhat nurmikentät herättävät ympäristö- ja terveyshuolia.</w:t>
      </w:r>
    </w:p>
    <w:p>
      <w:r>
        <w:rPr>
          <w:b/>
        </w:rPr>
        <w:t xml:space="preserve">Tulos</w:t>
      </w:r>
    </w:p>
    <w:p>
      <w:r>
        <w:t xml:space="preserve">Kaupungin huoltomiehet löysivät kookkaan kumiseinän.</w:t>
      </w:r>
    </w:p>
    <w:p>
      <w:r>
        <w:rPr>
          <w:b/>
        </w:rPr>
        <w:t xml:space="preserve">Esimerkki 2.1593</w:t>
      </w:r>
    </w:p>
    <w:p>
      <w:r>
        <w:t xml:space="preserve">Kohta: kuusi päivää välivaalien jälkeen, jolloin Planned Parenthoodin poliittinen siipi aikoo käyttää 20 miljoonaa dollaria aborttioikeuksia tukevien ehdokkaiden hyväksi. Wen, joka on ollut Baltimoren terveysvaltuutettu vuodesta 2015, tulee olemaan Planned Parenthoodin kuudes presidentti sadan vuoden aikana, jolloin se on tarjonnut miljoonille amerikkalaisille ehkäisyä, seksuaalivalistusta ja lääketieteellisiä seulontoja. Järjestö on myös Yhdysvaltain suurin aborttien tarjoaja, mikä tekee siitä abortinvastaisten aktivistien monivuotisen kohteen. Viime vuosina sen vastustajat ovat pyrkineet - toistaiseksi tuloksetta - pysäyttämään liittovaltion rahoituksen, joka auttaa Planned Parenthoodia tarjoamaan joitakin muita kuin aborttipalveluja. Wen seuraa tehtävässä Cecile Richardsia, joka oli toiminut presidenttinä vuodesta 2006 ja erosi sitten aiemmin tänä vuonna. Richardsin johdolla Planned Parenthood on ollut monissa asioissa ristiriidassa kongressin republikaanien ja presidentti Donald Trumpin kanssa, ja viimeisimpänä se liittyi Trumpin ehdokkaan Brett Kavanaugh'n kiivaaseen vastustamiseen korkeimpaan oikeuteen. Aborttioikeuksien puolustajat pelkäävät, että Kavanaugh kallistaa korkeinta oikeutta oikealle ja avaa mahdollisesti tien tuomioille, jotka kumoavat tai heikentävät vuonna 1973 annettua Roe v. Wade -päätöstä, jolla naisille vahvistettiin valtakunnallinen oikeus aborttiin. Wen ja hänen perheensä pakenivat Kiinasta juuri ennen hänen 8-vuotissyntymäpäiväänsä, saivat poliittisen turvapaikan Yhdysvalloista ja tulivat Yhdysvaltain kansalaisiksi vuonna 2003. Wen valmistui cum laude -tunnustuksella Los Angelesin Kalifornian osavaltionyliopistosta ja suoritti lääkärin tutkinnon Washingtonin yliopiston lääketieteellisessä tiedekunnassa ennen kuin hänestä tuli Rhodes Scholar. Baltimoren terveysvaltuutettuna toimiessaan hän toimi vahvana johtajana, kun kaupunki kärsi väkivaltaisista mielenosoituksista, jotka liittyivät kiisteltyihin poliisitoimiin. Hän laajensi trauma- ja mielenterveyspalveluja ja varmisti rahoituksen ohjelmalle, jonka tarkoituksena oli hoitaa aseväkivaltaa tarttuvana tautina. Wen sanoi olevansa ylpeä saavutuksistaan Baltimoressa - muun muassa lapsikuolleisuuden alentamisesta ennätyksellisen alhaiselle tasolle ja silmälasien tarjoamisesta kaikille niitä tarvitseville lapsille. Hän sanoi kuitenkin, ettei voinut vastustaa uutta työtarjousta. "Mikään järjestö ei ole yli 100 vuoteen tehnyt enemmän naisten terveyden hyväksi kuin Planned Parenthood", Wen sanoi. "Lääkärinä aion varmistaa, että tarjoamme jatkossakin laadukasta terveydenhuoltoa, mukaan lukien kaikki lisääntymishoito, ja taistelen kaikin keinoin suojellakseni miljoonien Planned Parenthoodiin turvautuvien potilaiden pääsyä." Baltimoresta kotoisin oleva demokraattinen kongressiedustaja Elijah Cummings kehui nimitystä ja sanoi Wenistä: "Kun on kyse potilaidensa suojelemisesta, hän ei peräänny taistelusta." Wenin kannustamana Baltimore haastoi Trumpin hallinnon oikeuteen teiniraskauksien ehkäisyyn tarkoitettujen varojen leikkaamisesta. Liittovaltion tuomari määräsi sittemmin palautettavaksi 5 miljoonan dollarin avustukset kahdelle Baltimoressa toimivalle ehkäisyohjelmalle. ___ Juttua on korjattu siten, että Wen aloitti Baltimoren terveysvaltuutettuna vuonna 2015, ei vuonna 2014. Väite: Planned Parenthood valitsee kiinalaissyntyisen lääkärin uudeksi johtajakseen.</w:t>
      </w:r>
    </w:p>
    <w:p>
      <w:r>
        <w:rPr>
          <w:b/>
        </w:rPr>
        <w:t xml:space="preserve">Tulos</w:t>
      </w:r>
    </w:p>
    <w:p>
      <w:r>
        <w:t xml:space="preserve">Keskiviikkona Planned Parenthoodin uudeksi johtajaksi nimitettiin kiinalainen maahanmuuttaja, joka pakeni kotimaastaan 8-vuotiaana. Hän on ensimmäinen lääkäri virassa viiteen vuosikymmeneen.</w:t>
      </w:r>
    </w:p>
    <w:p>
      <w:r>
        <w:rPr>
          <w:b/>
        </w:rPr>
        <w:t xml:space="preserve">Esimerkki 2.1594</w:t>
      </w:r>
    </w:p>
    <w:p>
      <w:r>
        <w:t xml:space="preserve">Kohta: Maratonin juokseminen alle kahdessa tunnissa oli tuntunut mahdottomalta, kuten alle neljän minuutin mailin juokseminenkin - aina lauantaihin asti. Mutta tällä kertaa siihen liittyy tähti: Olympiavoittaja Kipchoge suoritti urotekonsa niin tiukasti valvotuissa olosuhteissa, että se ei tule näkymään ennätysten kirjoissa. 34-vuotias kenialainen suoritti 42,195 kilometrin (26,2 mailia) matkan 1 tunnissa, 59 minuutissa ja 40,2 sekunnissa INEOS 1:59 Challenge -tapahtumassa, joka oli perustettu yritystä varten. Ennen tapahtumaa Kipchoge vertasi urotekoa jopa siihen, että hän olisi "kuin ensimmäinen ihminen kuussa". Jälkeenpäin hän veti vertauksia Bannisteriin, edesmenneeseen brittiin, joka 65 vuotta sitten juoksi ensimmäisenä urheilijana mailin alle neljässä minuutissa. "On hieno tunne tehdä urheiluhistoriaa Sir Roger Bannisterin jälkeen", Kipchoge sanoi. "Olen maailman onnellisin mies, kun olen ensimmäinen ihminen, joka on juossut alle kaksi tuntia, ja voin kertoa ihmisille, että yksikään ihminen ei ole rajallinen. Odotan, että tämän päivän jälkeen yhä useammat ihmiset ympäri maailmaa juoksevat alle kahden tunnin." HE. ON. TEHNYT. IT. @EliudKipchoge on ensimmäinen ihminen, joka on juossut maratonin alle kahdessa tunnissa! Hänen virallinen aikansa 1:59:40 on nyt kuolematon. #INEOS159 #NoHumanIsLimited pic.twitter.com/wD6clIzHM0 Kun kaikki muuttujat on räätälöity hänen edukseen, kyseessä oli silti täysi maratonmatka, mutta se ei ollut tavallinen maratonkilpailu, mikä tarkoittaa, että hänen leuanvetoa hipova loppuaikansa ei ratifioi IAAF. Toisin kuin tavallisessa kilpailussa, tapahtuman järjestäjät olivat asettaneet yhdeksän päivän aikajänteen ollakseen joustavia ja järjestääkseen juoksun parhaissa mahdollisissa sääolosuhteissa. Lisäksi Kipchoge sai koko juoksun ajan tukea 36 tahdistajalta, jotka seurasivat häntä vuorottelevissa ryhmissä. Viisi urheilijaa juoksi hänen edellään V-muodossa ja kaksi muuta seurasi häntä tiiviisti. Toisin kuin tavallisessa kilpailussa, aikataulun mukaista vauhtia auttoi pitämään yllä myös aivan ryhmän edessä oleva ajanottoauto, joka oli varustettu lasersäteellä, joka heijasti ihanteellisen sijainnin tielle, jonka osissa oli myös maalattuja raitoja, jotka osoittivat optimaalisen juoksulinjan. Lisäksi Kipchoge sai pyöräilijän antamia juomia, jotta hänen ei tarvinnut hidastaa vauhtiaan. Vaikka hänen yrityksensä ei ollutkaan tarkoitettu virallisen maailmanennätyksen tekemiseen, Kipchoge oli ymmärrettävästi innoissaan ja löi kahdesti rintaansa juhliakseen ja hymyili samalla maaliin päästyään. "Se oli elämäni paras hetki", hän sanoi ja lisäsi vielä, että hän harjoitteli 4 ½ kuukautta poikkeuksellista kilpajuoksuaan kelloa vastaan. "Paineet olivat hyvin suuret harteillani. Sain puhelun Kenian presidentiltä." Presidentti Uhuru Kenyatta sanoi lausunnossaan: "Sydämelliset onnittelut, Eliud Kipchoge. Olet tehnyt sen, olet tehnyt historiaa ja tehnyt Kenian ylpeäksi. Tämänpäiväinen voittosi inspiroi tulevia sukupolvia unelmoimaan suurista unelmista ja tavoittelemaan suuruutta." Kipchoge sanoi, että hänen tehtävänsä ulottuu yleisurheilun ulkopuolelle. "Voimme tehdä tästä maailmasta kauniin ja rauhanomaisen maailman", hän sanoi. "Urheilun positiivisuus. Haluan tehdä siitä puhtaan urheilun ja mielenkiintoisen urheilun." Tuhannet kannustivat Kipchogea Prater Parkin radan varrella, ja hänen kotimaassaan juhlittiin jo ennen kuin hän oli edes maalissa. Sadat iloiset kenialaiset pysäyttivät liikenteen keskellä pääkaupunki Nairobia, kun he kerääntyivät katsomaan juoksun päättymistä suurelta näytöltä. Ihmiset pumppasivat nyrkkejään, taputtivat ja kaatuivat polvilleen, kun Kipchoge risteili maaliin. Tilanne paikan päällä Eldoret Uasin Gishun piirikunnassa, kun @EliudKipchoge lähestyi maaliviivaa🎉🎉🎉💪💪 #Eliud159 #NoHumanIsLimited @MichKatami @iaaforg @INEOS159 @humphkj pic.twitter.com/ac2NbCACzy Mestareiden kodiksi kutsutussa Kenian juoksumekassa Eldoretissa sadat ihmiset rynnivät kaduille juhlimaan. "Meidän pitäisi jonottaa koko tie lentokentältä Nairobiin. Ottakaa hänet vastaan kuin sankari, joka hän on", tunnettu aktivisti Boniface Mwangi sanoi Twitterissä. Kipchoge juoksi keskimäärin 2 minuuttia 50 sekuntia kilometrillä (noin 4:33 kilometriä kohti) ja oli juoksunsa puolivälissä 11 sekuntia edellä aikataulustaan. Sen jälkeen hän säilytti temponsa, kunnes tahdistimet jättivät hänet viimeiselle 500 metrille, jolloin hän kiihdytti vauhtiaan. "Olin todella rauhallinen, yritin vain säilyttää vauhdin", Kipchoge sanoi ja lisäsi, ettei hänellä ollut koskaan epäilystäkään rajan rikkomisesta. "Minulle se ei ollut 50-50, se oli 90 prosenttia." Yritystä tukevan kemikaaliyrityksen perustaja Jim Ratcliffe vaihtoi Kipchogen kanssa peukkuja maalin jälkeen. "Hän jopa kiihdytti viimeisellä kilometrillä, hän on superihminen", Ratcliffe sanoi. "En voi uskoa, että hän teki sen. Hän teki ensimmäisen puolikkaan alle tunnissa ja sitten hän teki sen uudestaan." Järjestäjät sanoivat, että normaalit antidopingsäännökset olivat voimassa ja että Kipchoge ja kaikki vauhtijuoksijat testataan kilpailun aikana ja sen ulkopuolella Athletics Integrity Unit (AIU) -yksikön toimesta. Tapahtuman takana oleva tiimi "on varmistanut, että kaikki hankkeessa mukana olevat urheilijat käyvät läpi laajan tiedusteluun perustuvan testauksen, joka on ollut Abbott World Marathon Majorsin ja AIU:n välisen kumppanuuden edelläkävijä", he sanoivat Associated Pressille antamassaan lausunnossa. Itävallan pääkaupungin Prater-puisto tarjosi pitkät suorat, joita korkeat puut suojasivat tuulelta suurimman osan 9,6 kilometrin pituisesta radasta, jonka Kipchoge juoksi yli neljä kertaa. Kyseessä oli hänen toinen yrityksensä rikkoa kahden tunnin raja, kun hän oli jäänyt 26 sekunnin päähän vastaavassa tapahtumassa Formula 1 -radalla Italian Monzassa toukokuussa 2017. Kipchoge, joka voitti olympiakultaa Rio de Janeirossa vuonna 2016 ja on voittanut 10 maratonia 11:stä, pitää hallussaan virallista maailmanennätystä 2.01.39, sillä hän murskasi edellisen ennätyksen 78 sekunnilla Berliinissä viime vuonna. Huolellisesti suunnitellun yrityksen lähes täydellisissä olosuhteissa Kipchoge ajoi tuosta ajasta lähes kaksi minuuttia. Pitkäaikainen valmentaja ja mentori Patrick Sang, entinen estejuoksun olympia- ja MM-hopeamitalisti, sanoi, että se oli "todella jännittävää". "Olen iloinen hänen puolestaan ja siitä, mitä hän on saavuttanut. Hän on inspiroinut meitä kaikkia siihen, että voimme venyttää rajojamme ja että voimme tehdä enemmän kuin luulemme pystyvämme", Sang lisäsi. Sangin johdolla Kipchoge voitti kultaa 5 000 metrin juoksussa maailmanmestaruuskilpailuissa vuonna 2003, mikä oli alku ansiokkaalle juoksu-uralle, johon kuuluu olympiapronssia ja -hopeaa vuosilta 2004 ja 2008. Kun Kipchoge jäi karsinnoista Lontoon olympialaisiin vuonna 2012 radalla, hän siirtyi maratonille ja on siitä lähtien koetellut lajin rajoja. Hänellä on kuitenkin vielä yksi suuri haaste edessään - juosta alle kahden tunnin maratonkilpailussa. ___ Associated Pressin kirjoittaja Tom Odula Nairobissa, Keniassa. ___ Lisää AP:n urheilua: https://apnews.com/apf-sports ja https://twitter.com/AP_Sports Väite: "Yksikään ihminen ei ole rajallinen": Kipchoge juoksee alle kahden tunnin maratonin.</w:t>
      </w:r>
    </w:p>
    <w:p>
      <w:r>
        <w:rPr>
          <w:b/>
        </w:rPr>
        <w:t xml:space="preserve">Tulos</w:t>
      </w:r>
    </w:p>
    <w:p>
      <w:r>
        <w:t xml:space="preserve">Roger Bannister, 1954. Eliud Kipchoge, 2019?</w:t>
      </w:r>
    </w:p>
    <w:p>
      <w:r>
        <w:rPr>
          <w:b/>
        </w:rPr>
        <w:t xml:space="preserve">Esimerkki 2.1595</w:t>
      </w:r>
    </w:p>
    <w:p>
      <w:r>
        <w:t xml:space="preserve">Kohta: Pinki oli järkyttynyt saatuaan nolla pistettä kokeessa ja riiteli opettajien kanssa siitä, että hänen paperinsa arvosteltaisiin uudelleen. Mutta Pingin ongelmat olivat paljon syvemmällä. Hän oli hyvin kunnianhimoinen ja pelkäsi, ettei voisi toteuttaa unelmiaan. Samaan aikaan jotkut perheenjäsenet olivat painostaneet häntä noudattamaan perinteisempää reittiä - menemään naimisiin ja asettumaan aloilleen. "Hän ei tiennyt, mitä muuta tehdä", Arun sanoi. "Hän asetti itselleen paljon paineita."  Pinkin tarina on kuvaava esimerkki ongelmista, joita Intian nuoret kohtaavat yhteiskunnassa, joka on kärsimätön edistyksen suhteen ja silti huonosti valmistautunut haasteisiin, joita nykyaikaan väistämättä liittyy. Kulttuurikysymykset, syrjintä, vanhempien painostus ja kilpailu korkeapalkkaisista työpaikoista aiheuttavat yhdessä itsemurhaepidemian nuorten intialaisten keskuudessa. Ongelmaa pahentaa järjestelmä, jossa mielenterveysongelmia ei juurikaan tunnusteta. Maailman terveysjärjestön syyskuussa julkaiseman raportin mukaan Intiassa on maailman korkein itsemurhien määrä 15-29-vuotiaiden keskuudessa, ja seuraavaksi eniten itsemurhia tekee Pohjois-Korea. WHO:n mukaan itsemurha on ensimmäistä kertaa nuorten intialaisten naisten johtava kuolinsyy, ja se on ohittanut synnytyskuolemat.Suurimmassa osassa maailmaa itsemurhat tapahtuvat yleensä kaikkein heikoimmassa asemassa olevissa väestöryhmissä, mutta Intiassa niitä tapahtuu vauraimmilla alueilla asuvien, paremmin koulutettujen nuorten aikuisten keskuudessa. Etelä-Intiassa, jossa lukutaito ja tulot ovat maan korkeimmat, itsemurhien määrä on 10 kertaa korkeampi kuin pohjoisissa osavaltioissa, ilmenee The Lancet -lääketieteellisessä lehdessä vuonna 2012 julkaistusta tutkimuksesta. "Pyrkimykset ovat paljon korkeammalla tasolla, eikä ympäröivä yhteiskunta aina pysy perässä, joten pettymys on paljon suurempi", sanoi tutkimuksen tehnyt Vikram Patel, Lontoon hygienia- ja trooppisen lääketieteen koulun professori. HENKILÖSTÖN TERVEYDEN VAIHTOEHTO Kun Intian poliittiset päättäjät pyrkivät saattamaan maan nykyaikaisuuden tielle, joka muistuttaa Kiinan kahden viime vuosikymmenen aikana tapahtunutta muutosta, nuoret tuntevat paineen. Erityisesti nuoret naiset. Toisin kuin muualla maailmassa, jossa nuoremmat miehet riistävät todennäköisemmin henkensä kuin naiset, Intiassa tilanne on päinvastainen. Asiantuntijoiden mukaan tämä johtuu naisten alhaisesta asemasta yhteiskunnassa. Asiaa pahentaa se, että mielenterveysongelmista kärsiville on tarjolla vain vähän apua. Intiassa sairaus jää usein diagnosoimatta tai hoitamatta, ja vielä pari kuukautta sitten maassa ei ollut kansallista mielenterveyspolitiikkaa. Mielenterveysmenojen osuus hallituksen terveysbudjetista on 0,06 prosenttia, mikä on Zimbabwen jälkeen maailman alhaisin taso. Suurimmalle osalle mielenterveysongelmista kärsivistä intialaisista "ei ole kirjaimellisesti mitään hoitoa saatavilla", totesi silloinen terveysministeri Harsh Vardan lokakuussa ja ilmoitti suunnitelmista rakentaa lisää mielisairaaloita ja kouluttaa lisää psykiatreja. tammikuussa terveysministeriö käynnisti valtakunnallisen ohjelman, jonka tarkoituksena on tarjota yhteisöllistä tukea mielenterveysongelmista kärsiville nuorille. TRAPPEDI Chauhanin itsemurhaa edeltäneessä vaiheessa konflikti oli kasaantunut eri rintamilla. Koepaineet painoivat hänen mieltään. Hänen vanhempiensa kanssa oli riitoja. Hän tunsi olevansa loukussa vanhan ja uuden Intian kilpailevien ihanteiden välissä.Hän asui Gurgaonin laidalla sijaitsevassa kylässä, jossa vehnäpeltojen ja karjakärryjen ajattoman Intian vastapainona ovat orastavan keskiluokan kiivaasti nousevat kerrostalotornit. Chauhan ei halunnut teini-ikäisenä mennä naimisiin, mikä oli useimpien naisten tie hänen kylässään. Monissa perheissä naisella ei ole naimisiin mentyään juurikaan mahdollisuuksia kouluttautua, ja hänen ensisijainen tehtävänsä on palvella miehensä perhettä. "Hän oli riidellyt vanhempiensa kanssa, jotka halusivat hänen menevän naimisiin, mutta hän oli kunnianhimoinen, hän halusi todistaa itsensä ja saavuttaa unelmansa", kertoo hänen veljensä Arun. Kun hän sai nollatuloksen fysiikan kokeesta, hän oli murtunut, koska pelkäsi sen heikentävän hänen työnsaantimahdollisuuksiaan. Chauhan ja muut opiskelijat pyysivät opettajiaan arvioimaan kokeet uudelleen. Hänen yliopistonsa, Government Girls College, kieltäytyi kommentoimasta asiaa, kun Reuters otti yhteyttä, ja sanoi, että tapaus on poliisitutkinnan alla. Opiston opettaja, joka pyysi olla kertomatta henkilöllisyyttään, sanoi, että opiskelijoiden odotukset ja heidän kykynsä eivät vastanneet toisiaan. "Huomaamme, että monet opiskelijat järkyttyvät tänne tullessaan, koska he ovat pärjänneet hyvin koulussa, mutta sitten he eivät saa hyviä arvosanoja (täällä)."  Eräs toinen opettaja sanoi, että vaikka korkeakoulu tarjosi opiskelijoille neuvontaa, suuri opiskelijoiden ja opettajien välinen suhde merkitsi sitä, että jotkut jäivät ilman turvaverkkoa. Pinki näytti kuuluvan tähän kategoriaan. Traagista kyllä, korkeakoulu sanoi myöhemmin, että se, mikä oli saanut hänet iskemään kuolettavasti tulitikkua, oli seurausta erehdyksestä. Pinki oli itse asiassa läpäissyt kokeen, ja hän oli yksi luokkansa parhaista opiskelijoista. Väite: Modernisoituvassa Intiassa nuorten itsemurhat ovat kasvussa.</w:t>
      </w:r>
    </w:p>
    <w:p>
      <w:r>
        <w:rPr>
          <w:b/>
        </w:rPr>
        <w:t xml:space="preserve">Tulos</w:t>
      </w:r>
    </w:p>
    <w:p>
      <w:r>
        <w:t xml:space="preserve">Pinki Chauhan, joka opiskeli fysiikkaa ja matematiikkaa kiitettävästi, saapui yliopistokampukselle Intiassa pian aamiaisen jälkeen, kaatoi bensiiniä hentoisen vartalonsa päälle ja sytytti tulitikun. 19-vuotias juoksi huutaen yliopiston pihalla Gurgaonissa, lähellä pääkaupunki New Delhiä, ennen kuin putosi polvilleen liekkeihin rehtorin toimiston edessä. Hän kuoli muutamaa päivää myöhemmin.</w:t>
      </w:r>
    </w:p>
    <w:p>
      <w:r>
        <w:rPr>
          <w:b/>
        </w:rPr>
        <w:t xml:space="preserve">Esimerkki 2.1596</w:t>
      </w:r>
    </w:p>
    <w:p>
      <w:r>
        <w:t xml:space="preserve">Kohta: Viisi uutta vetoomusta, jotka on toimitettu lääkekannabiksen neuvoa-antavalle lautakunnalle, koskevat uusia lääketieteellisiä edellytyksiä valtion lääkemarihuanaohjelman potilaille. Neuvottelukunta kokoontuu joulukuussa. Terveysministeriö pidätteli keskiviikkona vetoomusten tukijoiden nimiä vastauksena julkisia tietoja koskevaan pyyntöön. Yhdessä vetoomuksessa viitataan eläinlääketieteen viimeaikaisiin tutkimuksiin, joissa suositellaan kannabiksen sallimista kohtauksista kärsiville eläimille. Vetoomuksessa käytetään YouTube-videota epilepsiaa sairastavasta Tecumseh-nimisestä koirasta havainnollistamaan sairauteen liittyvää kärsimystä. Hampusta tai marihuanasta peräisin olevaa kannabidiolia markkinoidaan jo laajalti lemmikkieläimille. New York ja Kalifornia ovat hiljattain harkinneet, että eläinlääkärit voisivat suositella lääkekannabista lemmikkieläimille, sanoi Carly Wolf, National Organization for the Reform of Marijuana Laws -järjestön poliittinen koordinaattori. Yksikään osavaltio ei näytä vielä nimenomaisesti sallivan sitä. New Mexicon vetoomuksen esittäjän mukaan kannabiksen salliminen eläimille minimoisi eläinten hyväksikäytön vaaran sääntelemällä lääkekannabiksen käyttöä lemmikkieläinten kanssa ja tarjoaisi eläinlääkäreille uusia hoitovälineitä. Toinen vetoomus sallii marihuanan käytön tarkkaavaisuus- ja ylivilkkaushäiriön, ahdistuneisuushäiriön ja Touretten oireyhtymän hoitoon. New Mexicon lääkekannabisohjelma, joka käynnistettiin vuonna 2007, on palvellut lähes 80 000 potilasta, jotka kärsivät sairauksista syövästä HIV:hen. Suurimmalla osalla heistä on diagnosoitu traumaperäinen stressihäiriö tai vakava krooninen kipu. Osavaltion lainsäätäjien koalitio laatii parhaillaan ehdotusta marihuanan laillistamiseksi vapaa-ajan käyttöön sen jälkeen, kun lakiesitys oli tänä vuonna pysähtynyt osavaltion senaatissa. Kuvernöörin nimittämä työryhmä pyrkii varmistamaan kohtuuhintaisen lääkemarihuanan saatavuuden, jos vapaa-ajan marihuana hyväksytään. Tämä voisi tarkoittaa tulevaisuudessa verovapaata lääkekannabista ja mahdollisesti tuettua myyntiä köyhille potilaille. Useissa osavaltioissa potilaat ovat lähteneet pois lääkemarihuanaohjelmista, ja virkistysmarihuanan salliminen on aiheuttanut ongelmia kohtuuhintaisuudessa. Väite: Vetoomuksessa haetaan lääkemarihuanaa sairaille kotieläimille.</w:t>
      </w:r>
    </w:p>
    <w:p>
      <w:r>
        <w:rPr>
          <w:b/>
        </w:rPr>
        <w:t xml:space="preserve">Tulos</w:t>
      </w:r>
    </w:p>
    <w:p>
      <w:r>
        <w:t xml:space="preserve">New Mexico harkitsee, voisiko sen lääkekannabisohjelmaa laajentaa auttamaan epilepsiaa sairastavia koiria ja ihmisiä, joilla on tarkkaavaisuushäiriö.</w:t>
      </w:r>
    </w:p>
    <w:p>
      <w:r>
        <w:rPr>
          <w:b/>
        </w:rPr>
        <w:t xml:space="preserve">Esimerkki 2.1597</w:t>
      </w:r>
    </w:p>
    <w:p>
      <w:r>
        <w:t xml:space="preserve">Kohta: Vauva kuoli marraskuussa oltuaan sairaalahoidossa kolme kuukautta, kertoi terveysministeriö keskiviikkona. Viimeisin hinkuyskään eli hinkuyskään liittyvä lapsikuolema tapahtui vuonna 2013. Ministeriön alustavien tietojen mukaan vuonna 2019 alle 6 kuukauden ikäisillä vauvoilla oli 25 hinkuyskätapausta. Näistä kahdeksan joutui sairaalahoitoon, ja kaksi sairaalahoitotapauksista oli vakavia. Kuka tahansa voi sairastua hinkuyskään, mutta terveysviranomaisten mukaan se on vakavinta imeväisillä. He korostavat rokotusten merkitystä erityisesti raskauden aikana hinkuyskän ehkäisemiseksi. Tartuntataudeista vastaavan osaston johtajan Kristen Ehresmannin mukaan jäykkäkouristus-, kurkkumätä- ja hinkuyskärokotetta eli Tdap-rokotetta suositellaan jokaisen raskauden kolmannen kolmanneksen aikana. Kun Tdap-rokote annetaan raskauden aikana, äidin elimistö luo vasta-aineita hinkuyskäbakteerien torjumiseksi, Ehresmann sanoi. Osa näistä vasta-aineista siirtyy vauvaan ennen syntymää ja antaa lyhytaikaisen suojan, kunnes vauva voidaan rokottaa. Väite: Hinkuyskään liittyvä lapsikuolema Minnesotassa.</w:t>
      </w:r>
    </w:p>
    <w:p>
      <w:r>
        <w:rPr>
          <w:b/>
        </w:rPr>
        <w:t xml:space="preserve">Tulos</w:t>
      </w:r>
    </w:p>
    <w:p>
      <w:r>
        <w:t xml:space="preserve">Minnesotan terveysviranomaiset kertovat, että erään pikkulapsen kuolema on yhdistetty hinkuyskään.</w:t>
      </w:r>
    </w:p>
    <w:p>
      <w:r>
        <w:rPr>
          <w:b/>
        </w:rPr>
        <w:t xml:space="preserve">Esimerkki 2.1598</w:t>
      </w:r>
    </w:p>
    <w:p>
      <w:r>
        <w:t xml:space="preserve">Kohta: Viranomainen kertoi Associated Pressille maanantaina, että itäisessä Tulcean piirikunnassa, joka on taudin pahimmin koettelema alue, on julistettu hätätila. Tulcean prefektuurin toimiston tiedottaja Mihai Pagal sanoi, että 48 000 sikaa on kesäkuun jälkeen teurastettu tautitapausten jälkeen. Hänen mukaansa kaksi suurta kaupallista maatilaa oli kärsinyt pahoin, samoin kuin monet pienemmät tilat. Romanian eläinlääkintäviranomaisten mukaan pelkästään Tulceassa on esiintynyt 471 sikaruttotapausta. Viranomaisten mukaan 500 maanviljelijää saa valtakunnallisesti korvauksia kuolleesta karjasta. Maailman eläintautijärjestön mukaan afrikkalainen sikarutto ei vaikuta ihmisiin. Väite: Romania raportoi 500 afrikkalaisen sikaruton puhkeamisesta sioissa.</w:t>
      </w:r>
    </w:p>
    <w:p>
      <w:r>
        <w:rPr>
          <w:b/>
        </w:rPr>
        <w:t xml:space="preserve">Tulos</w:t>
      </w:r>
    </w:p>
    <w:p>
      <w:r>
        <w:t xml:space="preserve">Romanian viranomaiset ovat raportoineet yli 500 erillisestä afrikkalaisen sikaruton taudinpurkauksesta sioissa pääasiassa Tonavan suistossa ja lähellä Unkarin rajaa.</w:t>
      </w:r>
    </w:p>
    <w:p>
      <w:r>
        <w:rPr>
          <w:b/>
        </w:rPr>
        <w:t xml:space="preserve">Esimerkki 2.1599</w:t>
      </w:r>
    </w:p>
    <w:p>
      <w:r>
        <w:t xml:space="preserve">Kohta: "Mediumissa julkaistussa puheessaan demokraattien presidenttiehdokas Hillary Clinton tarjosi silmiinpistävän tilastotiedon aseväkivallasta ja vähemmistönuorista. ""Aseväkivalta", hän kirjoitti, ""on ylivoimaisesti johtava kuolinsyy nuorille afroamerikkalaisille miehille, ohittaen yhdeksän seuraavaa kuolinsyytä yhteensä."""." Mietimme, pitääkö tämä paikkansa, joten tutkimme asiaa tarkemmin. Löysimme asiaa koskevat tiedot Centers for Disease Control and Prevention -verkkosivustolta. Keräsimme tämän hakulomakkeen avulla tiedot 15-24-vuotiaiden afroamerikkalaisten miesten ja poikien 10 yleisimmästä kuolinsyystä vuodelta 2014. Sijoitus Kuolinsyy Kuolemantapausten määrä Aseisiin liittyvien kuolemantapausten määrä 1. Henkirikos 2 416 2 256 2. Tahattomat vammat 1 135 47 3. Itsemurha 448 230 4. Sydänsairaus 172 -- 5. Syöpä 161 -- 6. HIV 52 -- 7. Krooniset alemmat hengityselinsairaudet 47 -- 8. Synnynnäiset epämuodostumat 38 -- 9. Anemia 33 -- 10. Diabetes 33 -- Yhteensä, 2.-9. sijat -- 2119 -- Vaikka tarkasteltaisiinkin vain ampumalla tehtyjä henkirikoksia, niitä tapahtui vuonna 2014 2256, kun taas yhdeksässä seuraavassa kategoriassa oli 2119 kuolemaa. Tämä tekee Clintonin väitteestä oikean. Jos mukaan lasketaan aseisiin liittyvät tapaturmat ja itsemurhat, ero aseisiin liittyvien kuolemantapausten ja muunlaisten kuolemantapausten välillä kasvaa entisestään. Aseisiin liittyviä kuolemantapauksia oli 2 533 kaikissa 10 luokassa yhteensä, kun taas 10 tärkeimmässä luokassa, joilla ei ollut mitään tekemistä aseiden kanssa, oli 2 002 kuolemantapausta. On huomattava, että tämä lausunto riippuu valitusta ikäryhmästä. Väite ei pidä paikkaansa esimerkiksi 10-14-vuotiaiden afroamerikkalaisten poikien kohdalla. Kyseisessä ikä- ja roturyhmässä oli 38 aseisiin liittyvää henkirikosta vuonna 2014, lisäksi 10 aseella tehtyä itsemurhaa ja kolme aseiden aiheuttamaa tahatonta vammaa, eli yhteensä 51. Sen sijaan kyseisen ikä- ja roturyhmän 10 tärkeimmän kuolinsyyn joukossa oli 271 kuolemantapausta, joilla ei ollut mitään tekemistä aseiden kanssa, kuten sairaudet. Mielestämme Clintonin määritelmä "nuorista" 15-24-vuotiaista on kuitenkin järkevä. Päätöksemme mukaan Clinton sanoi: ""Aseväkivalta on nuorten afroamerikkalaisten miesten ylivoimaisesti johtava kuolinsyy, ja se ylittää yhdeksän seuraavaa kuolinsyytä yhteensä."" Kunhan ""nuori"" määritellään 15-24-vuotiaaksi, Clintonin lausunto on CDC:n tietojen mukaan oikea."" Väite: Aseväkivalta on nuorten afroamerikkalaisten miesten ylivoimaisesti tärkein kuolinsyy, ohittaen yhdeksän seuraavaa kuolinsyytä yhteensä.</w:t>
      </w:r>
    </w:p>
    <w:p>
      <w:r>
        <w:rPr>
          <w:b/>
        </w:rPr>
        <w:t xml:space="preserve">Tulos</w:t>
      </w:r>
    </w:p>
    <w:p>
      <w:r>
        <w:t xml:space="preserve">"Clinton sanoi: "Aseväkivalta on ylivoimaisesti suurin kuolinsyy nuorille afroamerikkalaisille miehille, ja se ylittää yhdeksän seuraavaa kuolinsyytä yhteensä.""" Kunhan ""nuori"" määritellään 15-24-vuotiaaksi, Clintonin lausunto pitää CDC:n tietojen mukaan paikkansa.""</w:t>
      </w:r>
    </w:p>
    <w:p>
      <w:r>
        <w:rPr>
          <w:b/>
        </w:rPr>
        <w:t xml:space="preserve">Esimerkki 2.1600</w:t>
      </w:r>
    </w:p>
    <w:p>
      <w:r>
        <w:t xml:space="preserve">Kohta: Vapauta Britney Spears. 10. heinäkuuta 2020 ilmestyi Facebookissa #FreeBritney-liikkeestä (jonka tarkoituksena oli ilmeisesti vapauttaa Britney Spears) kertova viesti, josta tuli muutamassa päivässä valtavan suosittu:Viestin tekstiViesti - joka oli pitkä ja täynnä yksityiskohtia - alkoi tulkinnalla Spearsin väitetyistä avunpyyntösignaaleista:PSA Britney Spearsista ja #FreeBritney-liikkeestä kaikille, jotka tarvitsevat tai haluavat lisätietoa siitä, mitä hänen kanssaan on tekeillä. Se on helvetinmoinen kaninkolo, joten vyöt kiinni. vähän taustatietoa ensin. Britney oli lapsitähti, joka aloitti 4-vuotiaana Broadwaylla, sitten hän työskenteli tiensä Mikki Hiiri -klubille ja lopulta soolouralle, jonka tunnemme nykyään. Hänen uransa on ollut autopilotilla koko hänen elämänsä ajan. Jos tarkastellaan hänen musiikkiaan, hän on jo vuosia kertonut kaikille, että häntä kontrolloidaan liikaa ja kohdellaan kuin tuotetta, jos kuuntelee useimpien hänen hittinsä sanoituksia. Esimerkkeinä mainittakoon mm: Lucky, Overprotected, My Perogative, Circus, Piece of Me ja Gimme More. Hänen musiikkivideoissaan, sosiaalisen median viesteissään, kiertueiden rekvisiitassa ja valokuvauksissa hänet nähdään säännöllisesti häkissä tai kahleissa. Jos joku on nähnyt videoita hänestä nuorempana, tietää, että hänen TODELLINEN lauluäänensä on hyvin samankaltainen kuin Christina Aguileran. Hänen levy-yhtiönsä ei pitänyt siitä, sillä molemmat olivat Mikki Hiiri -klubissa ja julkaisemassa debyyttialbumiaan samaan aikaan. Niinpä he kouluttivat hänen äänensä uudelleen laulamaan nykyään tuntemallamme vauvaäänellä, koska he uskoivat sen olevan ikonisempi ja luovan hänelle brändin ja uran hänen oikean äänensä sijasta. Se on epäterveellistä, ja se on tuhonnut hänen äänensä vuosien varrella, minkä vuoksi hänet tunnetaan huulisynkronoinnista. Hän halusi tehdä vuonna 2006 akustisen tyyppisen pop-albumin nimeltä Original Doll ja keksiä itsensä uudelleen käyttämällä oikeaa ääntään. Albumi hyllytettiin ja peruttiin, kun hänen levy-yhtiönsä tajusi, että hän laulaisi oikealla äänellään. Hän ei saa laulaa livenä, koska hän joko epäonnistuu kauheasti tai joutuu laulamaan syvällä äänellään, josta häntä ei tunneta. Hänen koko uransa ajan häntä on kohdeltu kuin tuotetta, joka on tarkoitettu myytäväksi." Myöhemmin lisättiin "oikea tee", jossa kuvattiin tapahtumia, jotka johtivat "vuoden 2007 romahdukseen" ja sitä seuranneeseen juridiseen suohon: "Romahdusta edeltävässä osassa Britney kävi läpi julkista avioeroa, hänellä oli tuolloin kaksi alle kaksivuotiasta lasta ja hän oli erittäin paljon yleisön huomion keskipisteenä." Britney ei ollut koskaan ollut julkisuudessa. Me kaikki näimme hänet jokaisen lehden kannessa. Näimme myös kuvan, jossa hänellä oli yksi lapsista sylissään ajaessaan autoa. Menkää kerran YouTubeen ja etsikää 'Britney Spears paparazzi'. Näet, kuinka sadat heistä jahtasivat ja seurasivat häntä, yrittivät jopa päästä julkiseen vessaan kuvaamaan häntä, videoivat häntä itkien pyytämässä heitä jättämään hänet rauhaan ja jopa kuvasivat häntä ambulanssin ikkunoista, kun häntä vietiin alasti viimeiseen mielenterveyshoitoon.Julkisen romahduksen jälkeen, kun hän ajeli päänsä, lukitsi itsensä kotiinsa lastensa kanssa, puhui säännöllisesti brittiläistä aksenttia, käytti surullisen kuuluisaa vaaleanpunaista peruukkia joka paikassa ja shoppaili alastomana, hän joutui kahdesti sairaalaan. Sairaalahoidon jälkeen hänen isänsä haki tuomioistuimelta väliaikaista edunvalvojaa, kunnes hän oli henkisesti vakaa, ja vain yhdeksi vuodeksi. 2 kuukautta sairaalahoidon jälkeen hän teki vierailevan esiintymisen How I Met Your Mother -ohjelmassa. 6 kuukautta sairaalahoidon jälkeen hän pudottaa Womanizer-videon ja alkaa mainostaa uutta albumiaan Circus maailmanlaajuisella kiertueellaan, joka tuotti 131,8 miljoonaa dollaria. Jos hän on niin huonovointinen, miksi hän aloitti työt heti?Hänen isänsä haki vuoden kuluttua tuomioistuimelta edunvalvonnan muuttamista pysyväksi, koska hänellä oli väitetysti EARLY ONSET DEMENTIA KAHDENKYMMENENEN vuoden iässä. Se meni läpi ja on ollut niin siitä lähtien. Tarkalleen ottaen 12 vuotta.Lopuksi juliste kuvasi Spearsin edunvalvonnan väitettyjä ehtoja ja sen hänelle asettamia oikeudellisesti sitovia rajoituksia: Britney Spears on nyt 38-vuotias nainen, joka ei saa tehdä seuraavia asioita ilman isänsä lupaa tai hän voi laillisesti sulkea hänet mielisairaalaan: - ajaa autoa - äänestää - mennä naimisiin - hankkia lapsia - käyttää OMIA RAHOJAAN - nähdä, miten hänen rahansa käytetään - nähdä lapsiaan (hänellä on molempien poikiensa 30 prosentin huoltajuus, koska hänen isänsä pahoinpiteli toisen hänen pojistaan) - poistua kotoaan - palkata oma asianajaja - valvoa millään tavalla itseään. uraansa - puhua edunvalvonnasta julkisesti - antaa haastatteluja, joita ei ole käsikirjoitettu ja joiden kaikki lopulliset leikkaukset ovat myös hänen isänsä hyväksymiä - käyttää kännykkää ilman valvontaa - käyttää sosiaalista mediaa ilman valvontaa - ottaa yhteyttä keneen tahansa ilman valvontaa tai ilman, että häntä on äärimmäisen tarkasti tarkistettu. (Iggy Azalean koti tutkittiin tiettävästi huumeiden varalta ylhäältä alas asti, kun he tekivät yhteistyötä yhdessä kappaleessa) - käydä ostoksilla - käydä kävelyllä - hakea StarbucksiaMuutaman lisäkappaleen jälkeen, jotka kertovat Spearsin elämästä edunvalvonnan ehtojen mukaisesti, postauksen kirjoittaja pyytää lukijoita olemaan pilkkaamatta Spearsia:Kun kaikki siis näkevät hänet Instagramissa kävelemässä käytävillä kuin muotinäytöksessä. Muuta hän ei saa tehdä. Hänellä ei ole KOSKAAN ollut määräysvaltaa elämässään. En välitä pidätkö henkilökohtaisesti hänestä tai hänen musiikistaan, kukaan ei ansaitse tätä. Tämä nainen haluaa vain nähdä lapsiaan, tehdä musiikkia, jota hän haluaa tehdä, ja hakea frappuccinon autollaan. Hän on auringonvalo tässä maailmassa, ja meidän on suojeltava häntä hinnalla millä hyvänsä. Älkää siis pilkatko häntä, tukekaa Free Britney -liikettä ja lähettäkää hänelle hyviä viboja. Hänellä on tässä kuussa oikeustapaaminen, jossa tarkastellaan edunvalvontaa ja päätetään, onko se väärin vai pysyykö se edelleen voimassa. Tähän liittyy niin paljon yksityiskohtia, jotka jätin pois ja jotka tekisivät tästä postauksesta kokonaan paljon pidemmän kuin se on, mutta yksinkertainen haku näyttää teille, mitä muuta siellä on. Levittäkää tätä pitkälle ja laajalle. ❤️ Free BritneyThe '2007 Meltdown' and Subsequent EventsCBS Newsin helmikuussa 2007 julkaisema käänteinen kronologia Spearsin niin sanotusta "sulamisesta" alkoi 6. helmikuuta 2006, jolloin kuvattiin Spearsin vierailua lastensuojeluviranomaisten luona sen jälkeen, kun paparazzi-valokuvaajat olivat ottaneet hänet kiinni ajamassa poikansa kanssa sylissään:DCFS:n virkailijat vierailivat Spearsin kotona sen jälkeen, kun julkaistiin valokuvia, joissa näkyy, että 24-vuotias laulaja ajoi urheiluajoneuvoa Malibussa, Califissa..., tuolloin 4 kuukauden ikäinen Sean Preston sylissään, eikä turvaistuimessa, kuten laki edellyttää. Hän syytti ensin "kauhistuttavaa, pelottavaa kohtaamista paparazzien kanssa", mutta sanoi myöhemmin, että kyseessä oli "virhe". Syytteitä ei nostettu, ja aikajana jatkui samojen lastensuojeluviranomaisten peräkkäisillä vierailuilla Spearsin luona, joka oli tuolloin raskaana. Juorupalstojen tarinat huipentuivat 16. kesäkuuta 2006 Spearsin haastatteluun, jonka hän teki Today-show'n entisen juontajan Matt Lauerin kanssa. spears tuli tunteelliseksi, mikä johtui pääasiassa häneen kohdistuneesta armottomasta mediahuomiosta, ja Lauer sanoi myöhemmin, ettei hän katunut sananvaihtoa: Lauer kysyi Spearsilta, itkeekö hän kaikesta huomiosta, jota hänen vanhemmuuteensa kiinnitettiin. "Voi, olen itkenyt, kyllä", hän sanoi. "Olen ehdottomasti itkenyt, kun maailma - kuinka tuomitsevia he ovat. Mutta tiedän, millainen äiti olen." Spears, jonka toinen lapsi syntyy syyskuussa, kertoi Lauerille olevansa tunnekuohu. "Ei pahalla tavalla", hän sanoi. "Minä vain alan nauraa hysteerisesti ja sitten alan itkeä. Se johtuu hormoneistani, joten on mukavaa, että mieheni on paikalla pitämässä minulle seuraa." Aikajana käsitteli Spearsin toisen lapsen syntymää, hänen eroaan silloisesta aviomiehestään Kevin Federlinesta ja hänen sosiaaliseen elämäänsä kohdistuvaa lisääntyvää mediahuomiota. Vuoden 2007 aikajanan perusteella näytti siltä, että Spearsin vierailut yökerhoissa saivat osavaltion lastensuojeluviranomaiset tutkimaan asiaa tarkemmin: New York Post raportoi [6. joulukuuta 2006], että Los Angelesin lasten- ja perhepalveluiden osasto on yrittänyt järjestää tapaamisen Spearsin kanssa. Puhelut alkavat sen jälkeen, kun Spears on viime aikoina käyttäytynyt oudosti julkisuudessa", lähde kertoi lehdelle. The Post kertoo, että Spearsin perhe on myös huolissaan hänen uudesta bile-elämästään - ja tempauksistaan paparazzien kanssa." Päivää myöhemmin Spearsin siteerattiin sanoneen: "Jokainen liikkeeni tässä vaiheessa on suurennettu enemmän kuin odotin, ja otin luultavasti uuden vapauteni hieman liian pitkälle. Odotan innolla uutta vuotta, uutta musiikkia ja uutta itseäni!" 17. helmikuuta 2007 Spearsin liikkeistä tuli jälleen rehua syntymässä olevalle internetin juoruteollisuudelle - tuloksena oli laajalti nähtyjä kuvia Spearsista ajelemassa päätään ja käymässä tatuointiliikkeessä: Spears nähdään kampaamossa Tarzanassa, Kaliforniassa, ajelemassa päätään. Myöhemmin hänet nähtiin tatuointiliikkeessä ottamassa tatuointeja lantioonsa ja ranteeseensa. "Meikkaus" tapahtui samana päivänä, kun televisiossa ja verkkosivustoilla kerrottiin, että Spears, joka on saanut kritiikkiä viimeaikaisesta juhlimisesta ja huolimattomasta käytöksestään, olisi kirjautunut lyhyeksi aikaa vieroitukseen Antiguassa sijaitsevaan hoitokeskukseen. Spearsin ja Federlinen avioero pysyi katkerana, ja lokakuussa 2007 CBS kertoi: "Tuomari määräsi [1. lokakuuta 2007] Britney Spearsin luovuttamaan kahden lapsensa huoltajuuden ex-miehelleen Kevin Federlinelle [kyseisellä] viikolla".Ylimmän oikeuden tuomari Scott M. Gordon päätti, että Federline ottaa Sean Prestonin, 2, ja Jayden Jamesin, 1, huoltajuuden [3. lokakuuta 2007] alkaen "kunnes tuomioistuin antaa uuden määräyksen." Määräys perustui Federlinen asianajajien tekemään tarkemmin määrittelemättömään suulliseen esitykseen, ja se käsiteltiin suljetuin ovin järjestetyssä kuulemisessa. Tuomarin määräyksessä ei kerrottu syytä huoltajuuden muuttamiseen, ja hän määräsi kaikki käsittelyn pöytäkirjat sinetöidyiksi.Spears on tahdosta riippumaton ja holhoustoimi alkaaFox Newsin elämäkerta Spearsista käsitteli ajanjaksoa, jolloin hänet asetettiin tahdosta riippumattomaan psykiatriseen hoitoon, ja holhoustoimen alkua #FreeBritney-liikkeen ytimessä:On Jan. 3. tammikuuta 2008 ensihoitajat veivät Spearsin Cedars-Sinai Medical Centeriin sen jälkeen, kun poliisi oli kutsuttu hänen kotiinsa hänen kahden poikansa riidan vuoksi. Britneyn kerrottiin kieltäytyneen luovuttamasta heitä Federlinelle.Paikalla ollut poliisi sanoi, että Spears näytti olevan "päihteiden vaikutuksen alaisena", mutta myöhempien raporttien mukaan Spears kärsii mielisairaudesta, ei päihteiden väärinkäytöstä.Seuraavana päivänä järjestetyssä hätäkäsittelyssä oikeuden edustaja keskeytti Spearsin oikeuden tavata poikiaan. Tuomioistuinkomissaari antoi myös yksinomaisen fyysisen ja laillisen huoltajuuden Federlinelle. 31. tammikuuta [2008] Spearsin vanhemmat, psykiatri ja Los Angelesin poliisi tekivät tiettävästi yhteistyötä, jotta Britney saatiin jälleen kerran sijoitettua UCLA Medical Centerin psykiatriselle osastolle.Seuraavana päivänä tuomioistuinkomissaari Reva Goetz päätti, että Spears tarvitsi jonkun toisen henkilön hoitamaan henkilökohtaisia ja taloudellisia asioita. Spearsin isälle Jamesille ja hänen asianajajalleen Andrew Walletille myönnettiin edunvalvonta.Helmikuun alussa [2008] hänen sairaalassa oloaan jatkettiin kahdella viikolla osavaltion lain pykälän nojalla, jonka mukaan potilaat voidaan pitää sairaalassa hoitoa varten, jos heidän katsotaan olevan vakavasti vammaisia tai vaaraksi itselleen tai muille, kertoi poptähteä lähellä oleva henkilö Associated Pressille.Alun perin edunvalvonnan oli määrä päättyä joulukuussa 2008. Saman vuoden lokakuussa Spearsin isä sai kuitenkin määrittelemättömän tai pysyvän määräysvallan lähes kaikkiin Spearsin elämän osa-alueisiin:Julkisuudessa Britney Spears näyttää toipuneen huomattavan hyvin, mutta kulissien takana näyttää siltä, että hän tarvitsee edelleen edunvalvonnan - pysyvästi.Pop-prinsessan asianajajat pyysivät, että väliaikainen edunvalvonta (jonka piti päättyä joulukuussa 2008) lakkautettaisiin. 31. lokakuuta 2008) muuttuu pysyväksi [28. lokakuuta 2008], ja Los Angelesin ylioikeuden komissaari Riva Goetz suostui pyyntöön.Britneyn isä Jamie valvoo nyt pitkällä aikavälillä hänen omaisuuttaan, perintöään ja liikeasioitaan, ja asiantuntijaryhmä valvoo tarkasti Spearsin mielenterveyttä. Määräys pysyy voimassa, kunnes 26-vuotias on täysin ja vakaasti toipunut. [...]Spearsin asianajajat kieltäytyivät kommentoimasta hänen tämänhetkistä tilaansa tai sitä, mitä mieltä hän on aseman muutoksesta.Vapauttakaa Britney -liikkeen tulo vuoteen 2019Ensimmäinen löytämämme maininta yrityksestä vapauttaa Spears holhouksesta oli joulukuussa 2009 ilmestynyt iltapäivälehtiartikkeli, jossa kuvailtiin Spearsin väitettyä toivetta rajoittavan järjestelyn lopettamisesta:... yhdysvaltalaistietojen mukaan Spears haluaa, että oikeus lopettaa isänsä holhouksen, jonka tämä sai sen jälkeen, kun Spears kärsi viime vuoden alussa julkisuudessa paljon julkisuutta saaneen romahduksensa. [...]Sisäpiiriläiset väittävät, että Britin lakitiimi on kerännyt vauhtia ja aikoo teettää arvion hänen edistymisestään vieroitushoito-ongelmiensa jälkeen.Isä Jamie suunnitteli tiettävästi vapauttavansa kuristusotteensa, kun tähden kiertue on ohi, mutta nyt hän haluaa sen päättyvän, "kun aika on oikea".Britneyn lakimiehet ovat kuitenkin tavanneet LA:n komissaaria tämän työhuoneessa, ja päätös Britneyn oikeudellisesta vapaudesta on tarkoitus antaa tuomioistuimen valitseman psykiatrin eli "toimintakykyasiantuntijan" tehtäväksi... Spearsin isällä on tiettävästi kaksi "edunvalvojan" tehtävää kuuluisan tyttärensä, 28, suhteen, joista toinen valvoo hänen yksityiselämäänsä ja toinen hänen liikemerkkiään.Huhtikuussa 2013 Redditin r/todayilearned-sivustolla jaettu suosittu viesti käsitteli asiaa: TIL that Britney Spears is under a conservatorship which is reserved usually for people mentally sick or in vegetative state. Britney on tiettävästi ilmoittanut haluavansa lopettaa showbisneksen, mutta hän ei voi tehdä mitään henkilökohtaisia tai taloudellisia päätöksiä elämästään ja on pakotettu jatkamaan. from todayilearnedTämä viesti viittasi huhtikuussa 2011 julkaistuun blogikirjoitukseen Spearsin vahvasti rajoitetusta elämästä, jossa käsiteltiin esiintymisiä, joissa Spears vaikutti irrottautuneen roolistaan esiintyjänä:Joo, voisimme syyttää Britneyn välinpitämättömyydestä huumeita tai hermoja tai tyhmyyttä tai vain hemmoteltuna olemista, se olisi helppoa - tai sitten voisimme syyttää hänen psykiatrisia lääkkeitään (lupaan, on täysin mahdollista ottaa Seroquelia JA tanssia). Mutta kyse ei näytä olevan siitä: Britney Spears on päässyt yli siitä. Hän ei saa lopettaa tai edes muuttaa tyyliään, koska isä on vastuussa, eikä Britney saa laillisesti tehdä näitä päätöksiä enää yksin. 29-vuotias Britney täyttää joulukuussa [2011] 30 vuotta, eli hän on noin kaksi kuukautta minua nuorempi. Ehkä tämä sukupolvien välinen yhteys selittää, miksi niin monet ikätoverini ovat pakkomielteisiä Britneyn suhteen, vaikka he yleisesti ottaen inhoavat julkkiskulttuuria/popmusiikkia. Ja 16-vuotiaana kaikki halusivat olla Britney Spears ainakin vähän, toivottavasti myös Britney itse, mutta nyt olemme vanhempia ja viisaampia, asiat ovat muuttuneet ja ihmiset ovat kasvaneet, ja näyttää siltä, että 29-vuotiaana suurin osa meistä on menettänyt kiinnostuksensa olla Britney Spears, myös Britney itse.Postaus jatkoi esitystä edunvalvonnan lopettamisen puolesta ja kuvaili koko tilannetta uskomattomin sanankääntein: Tämä kaikki on Jamie Spearsin, hänen (väitetysti) emotionaalisesti hyväksikäyttävän, toipuvan ja narkomaanin isänsä tekosia, joka lopulta onnistui painimaan Brit-Britin määräysvallasta helmikuussa 2008. Tuona vuonna Britneyn julkinen junaonnettomuus (josta kerrotaan yksityiskohtaisesti tässä Rolling Stonen artikkelissa) saavutti pohjakosketuksen, ja Britneyn ollessa sairaalassa Jamien lakimiehet järjestivät edunvalvonnan, joka antoi hänelle yksinoikeuden Britneyn yksityiselämään ja talouteen. Sen piti olla väliaikainen, vain siihen asti, kunnes Britney pääsisi jaloilleen, mutta kun Britney tervehtyi, Jamien asianajajat itse asiassa vaativat suurempaa valtaa, ja 28. lokakuuta 2008 Jamie sai pysyvän edunvalvonnan. PYSYVÄ! Jenny Eliscu, joka kirjoitti Britneyn vuoden 2008 Rolling Stonen kansijutun, sanoi, että on "hyvin harvinaista, että nuoren aikuisen, joka ei ole äärimmäisen sairas, oikeudet siirretään edunvalvojalle." Monet linkitetyistä lähteistä eivät enää toimineet heinäkuussa 2020, mutta yksi niistä johti lokakuussa 2010 PsychCentralin kirjoitukseen, jossa kysyttiin, miten edunvalvonta oli kestänyt niin kauan kuin se oli tuolloin kestänyt: Tietääkö kukaan, miksi Britney Spears on yhä edunvalvonnassa? Siis Britneyn, hänen tuomarinsa ja hänen isänsä lisäksi?Kuka tahansa? [...]Joten, luulen, että se mitä minun on vaikea kääriä aivojani on, miksi tuomari Goetz ajattelee, että hän tarvitsee yhä edunvalvontaa? Siitä on jo melkein kolme vuotta.Tietenkin tiedämme vain sen, mitä Britney tai media raportoi (mutta myönnettäköön - jos jotain hurjaa draamaa on meneillään, media seuraa sitä), joten ehkä kulissien takana on tarpeeksi ongelmia, jotka saavat tuomarin epäröimään... Toistaiseksi tiedämme vain sen, että Britney Spears näyttää voivan hyvin, ja vaikka hän on yhä holhouksen alaisena, voimme varmaan olettaa, ettei se kestä enää kovin kauan.Kiinnostus Spearsin edunvalvonnan ehtoja kohtaan huipentui ja hiipui vuosien varrella, ennen kuin se saavutti jälleen huippunsa keväällä 2019. Tuolloin suosittu r/OutOfTheLoop-postaus Redditissä käsitteli #FreeBritney-hashtagia ja sen silloista suosiota:Mitä #FreeBritneyllä on meneillään? from OutOfTheLoopKärkevimmässä vastauksessa tiivistettiin meneillään oleva kiista:Väitetään, että Britney Spearsia pidetään vastoin tahtoaan mielenterveyslaitoksessa tammikuun puolivälistä lähtien, jolla on jonkin verran sukua hänen holhoustoimelleen, jonka alaisuuteen hänet asetettiin vuonna 2008 mielenterveydellisen romahduksen jälkeen. Tämä tieto on peräisin BritneysGram-podcastista. Tarkemmin sanottuna he olivat väitetysti saaneet ääniviestin joltakulta, jonka he sanovat voivan todentaa, että hän työskenteli avustajana lakitoimistossa, joka liittyy Britneyn holhoukseen.Britney ei ilmeisesti enää ottanut lääkkeitään ja kieltäytyi käyttämästä niitä, mikä sitten johti siihen, että hänen Vegasin residenssinsä peruttiin ja hänet pakotettiin laitokseen. Fanit aloittivat #FreeBritney-tapahtuman yrittäessään saada hänet jälleen vapauteen - sekä siinä mielessä, että hän pääsee pois laitoksesta, mutta myös siinä mielessä, että hän ei ole enää edunvalvonnan alainen. Edunvalvonnassa hän ei saanut ajaa autoa, seurustella, omistaa puhelinta jne. Hän ei edes omistanut omaa uraansa - tämä liittyy "baby voice" -salaliittoon sekä hänen Vegas-residenssinsä peruuttamiseen viime hetkellä. tässä on Twitter-ketju, jossa kerrotaan syvällisesti hänen holhouksestaan, mukaan lukien lähteet ja muut asiat, joten se ei ole pelkkää kuulopuheita.Edit: vaikka se ei olekaan virallinen vahvistus, Britneyn äiti on tykännyt Facebookissa ja Instagramissa kommenteista, jotka koskevat Britneyn joutumista mielenterveyslaitokseen, minkä ihmiset uskovat hänen vahvistavan väitteet.Twitter-ketju oli linkitetty vastauksessa, mutta siihen ei aluksi päässyt käsiksi Twitter-käyttäjän keskeytyksen vuoksi. Löysimme arkiston säikeestä, jossa väitettiin edunvalvonnan olevan korruptoitunut ja "uskomattoman hämärä &amp; petollinen". Ei ole selvää, miksi tili keskeytettiin tai oliko keskeytyksellä mitään tekemistä viraaliketjun väitteiden kanssa.toukokuu 2019, Spearsin tapausta arvioidaan uudelleen ja sosiaalisen median kiinnostus jatkuu11. toukokuuta 2019 Associated Press kertoi Spearsin edunvalvontaan liittyvästä kuulemistilaisuudesta - jonka aikana "noin 20 Spearsin fania osoitti mieltään kylttien kanssa, joissa luki 'Vapauttakaa Britney' ja 'Lopettakaa edunvalvonta nyt'. '" Tuossa raportoinnissa korostettiin kuulemiseen liittyvää salamyhkäisyyttä:Kuultuaan Britney Spearsin ja hänen vanhempiensa puhetta harvinaisessa ja salamyhkäisessä yhteisessä oikeudenkäynnissä [toukokuussa 2019] tuomari määräsi asiantuntija-arvion edunvalvonnasta, joka on 11 vuoden ajan antanut isän hallintaan suuren osan 37-vuotiaan laulajan elämästä.Vain harvat sisälle jääneet tietävät, mitä nämä kolme sanoivat oikeussalissa, joka suljettiin yleisöltä ja tiedotusvälineiltä pian kuulemisen alkamisen jälkeen. Los Angelesin ylioikeuden tuomari Brenda Penny kirjoitti kuitenkin jälkikäteen antamassaan määräyksessä, että kaikki olivat sopineet niin sanotusta 730-asiantuntija-arviosta, jota käytetään yleensä vanhemman mielenterveyden ja pätevyyden määrittämiseen avioerotapauksessa. [...]Spears on vuosia vaiennut julkisesti niistä vakavista rajoituksista, joita vuonna 2008 perustettu edunvalvonta asettaa hänen päätöksenteolleen, kun hänellä oli vakavia henkilökohtaisia ja psykiatrisia ongelmia, joista monet tulivat julkisuuteen.Monissa osavaltioissa edunvalvonta, joka tunnetaan myös nimellä holhoustoimi, on tahdonvastainen tila, joka on yleensä varattu hyvin iäkkäille tai hyvin sairaille henkilöille, jotka kärsivät dementiasta tai ovat muutoin toimintakyvyttömiä ja kykenemättömiä tekemään päätöksiä omasta puolestaan.Harvoin sitä käytetään niinkin toimintakykyisiin ihmisiin kuin Spears, joka on muista ongelmistaan huolimatta - hän on kertonut haastatteluissa kamppailevansa kaksisuuntaisen mielialahäiriön kanssa - nähnyt uransa jatkavan kukoistustaan.On selvää, ettei Spearsia "vapautettu" näiden menettelyjen aikana. Lokakuussa 2019 USA Today kertoi, että tilanne oli edelleen tarkasteltavana ja keskustelun aiheena. Tuo raportointi kehystää vahvasti edunvalvonnan, jota Spears ei vain suvainnut, vaan halusi: "Kaikki katsovat edunvalvontaa hirvittävänä asiana, joka hänelle on tyrkytetty. Minä näen sen menestystarinana", [Los Angelesin asianajaja Troy] Martin sanoo. "Britney oli syöksykierteessä, ja hänestä oli tehty 5150-lausunto (tahdosta riippumaton tilapäinen psykiatrinen pidätys), koska hän oli mahdollisesti vaaraksi itselleen tai muille. Hänen elämänsä oli romuna. ... Kaikesta päätellen asiat ovat nyt paljon paremmin kuin vuonna 2008." Martin ei kuitenkaan ollut missään vaiheessa mukana Spearsin tapauksessa. Los Angeles Timesin juttu kuukautta aiemmin esitti samankaltaisia väitteitä sen jälkeen, kun Spearsin edunvalvonnasta kertova podcast aiheutti #FreeBritney-trendin Twitterissä aiemmin vuonna 2019: "Se, että hän on ollut edunvalvonnassa kymmenkunta vuotta, pitäisi kertoa jotain hänen henkisestä vammastaan ja haavoittuvuudestaan", sanoi [asianajaja Adam] Streisand, joka on erikoistunut korkean profiilin varallisuuskiistoihin. "Tuomioistuimet tekevät kaikkensa varmistaakseen, että henkilöä ei huostaanoteta, ellei hän todella, todella tarvitse sitä." Loppuvuodesta 2019 alkaen kiinnostus #FreeBritney-hashtagia kohtaan jatkui, sillä Spearsin huostaanottoa jatkettiin jälleen kerran 22. huhtikuuta 2020. Nimettömän 18. kesäkuuta 2020 Redditin r/legaladvice-sivustolle lähetetyn, sittemmin poistetun viestin jotkut fanit tulkitsivat Spearsin lähettämäksi:Conservatorship + Cosmetic Surgery - Please Help! from legaladviceKun otetaan huomioon Spearsia koskevien huhujen näkyvyys kesäkuussa 2020, oli varmasti mahdollista, että viestiketju - "Conservatorship + Cosmetic Surgery - Please Help!" - oli kirjoittanut joku muu kuin Spears, joka yritti kiinnittää huomiota hänen väitettyyn ahdinkoonsa. Postauksen arkistoitu versio paljasti, että sen oli lähettänyt u/uncertainsobelle, ja siinä luki: Hei. Toivon, että voitte auttaa minua ymmärtämään lailliset oikeuteni nykyisessä tilanteessani. Asun Kalifornian osavaltiossa ja olen ollut laillisessa edunvalvonnassa jo jonkin aikaa, minulle on määrätty kaksi eri edunvalvojaa, joista toinen hoitaa henkilökohtaisia asioitani ja toinen hoitaa rahojani ja liiketoimintaani. Minun on jo pitkään täytynyt tehdä, mitä he sanovat lääkäreiden ja hoitojen suhteen, mutta nyt he painostavat minua tekemään kosmeettisen toimenpiteen, jota en halua. He sanovat minulle, ettei minulla ole loppujen lopuksi mitään oikeuksia tai sananvaltaa tässä päätöksessä, ja pelkään todella, että he ovat oikeassa. Voisiko joku kertoa minulle, mitä minun pitäisi tehdä tai kenelle voin puhua ilmoittaakseni tästä? Kiitos paljon etukäteen avusta, olen niin kiitollinen.TikTok-käyttäjät osallistuvatKiinnostus nousi jälleen kesä- ja heinäkuussa 2020 - erityisesti luomalla keskustelua Spearsin päätöksestä käyttää keltaista paitaa videolla. Väitetään, että Spearsin edellisen TikTok-postauksen kommentoija kehotti häntä käyttämään keltaista paitaa, jos hän tarvitsee apua:Britney Spears: Spears: Viimeaikaiset TikTok-uutiset ja lisätietoja hänen elämästään. Does she need help? from conspiracytheories2. heinäkuuta 2020 Spears julkaisi TikTok-videon, jossa tapahtui hyvin vähän muuta kuin se, että hänellä oli keltainen paita yllään:Redditor, joka vastasi viestiketjuun, sanoi huhun "keltainen paita"-elementistä: "Oli eräs TikTok-video, jonka hän julkaisi, ja kommenteissa kysyttiin juttuja, kuten "käytä keltaista paitaa, jos tarvitset apua", ja sitten hänen viimeisimmässä videossaan tuon jälkeen hän huomautti kuvatekstissään "...olen niin innoissani, että minun oli pakko käyttää keltaista paitaani". Hän puhui jostain muusta, mutta kyllä jotain on tekeillä 🙁Kommentista ja videosta tehtiin erillinen ja erittäin suosittu Facebook-postaus 7. heinäkuuta 2020. Heinäkuun 9. päivänä 2020 eräs Facebook-käyttäjä väitti Spearsin noudattaneen jälleen värillisen paidan suuntaa, tällä kertaa sinisellä paidalla, mikä kelpasi internetille. Heinäkuun 9. päivänä 2020 aloitettu vetoomus otsikolla "The conservatorship and civil liberties of Britney Spears" sai lähes 30 000 allekirjoitusta, ja siinä luki: Britney Spears on ollut vuodesta 2008 lähtien edunvalvonnassa, joka antaa edunvalvojalleen täyden määräysvallan hänen henkilökohtaiseen elämäänsä &amp; talouteensa/omaisuuteensa. Edunvalvontaa käytetään yleensä henkilöille, jotka ovat vakavasti mielisairaita. Vuodesta -08 lähtien hän on ollut kolmella maailmankiertueella, joihin on sisältynyt vaarallisia lento- ja tulitemppuja. On turvallista sanoa, että hän on tarpeeksi järjissään ruokkiakseen ja vaatettaakseen itsensä. Tämän edunvalvonnan myötä hän ei pysty taistelemaan kunnolla vapautensa puolesta, koska hänellä ei ole laillista oikeutta palkata omaa asianajajaa. Tarvitsemme tämän vetoomuksen, jotta Britney voi palkata oman asianajajan ja elää normaalia elämää 38-vuotiaana naisena, jolla on kaksi lasta. 38-vuotias Britney on yrittänyt vuosien varrella taistella, yritykset on lopetettu. Pyydän teitä tutkimaan tätä tapausta. Jokainen amerikkalainen ansaitsee kansalaisvapaudet. 11. heinäkuuta 2020 valokuvaaja Andrew Gallery jakoi TikTokiin viisi videota, joiden väitetään jakavan tietoa Spearsista ja edunvalvonnasta. Videot oli jaettu viiteen osaan, joiden kaikkien otsikko oli "aikani Britney Spearsin kanssa". Viides ja viimeinen video oli myös otsikoitu "kirjeeksi": Gallery jakoi kolme silmänräpäyssivua kirjeestä, jonka hän omisti Spearsille, ja me kuvasimme ne:TL;DRA Vaikka #FreeBritney-liike näytti olevan olemassa jossakin muodossa jo vuosina 2010 ja 2011, se vauhdittui toden teolla vasta keväällä 2019, kun eräs podcast aiheutti hashtagin leviämisen Twitterissä. Spearsin fanit väittivät, että hänen elämäänsä muodossa tai toisessa vuodesta 2008 lähtien hallinnut edunvalvonta oli epäasiallista ja mahdollisesti väärinkäytöksiä. TikTokin erittäin aktiivinen käyttäjäkunta herätti kiinnostuksen huhuja kohtaan uudelleen kesä- ja heinäkuussa 2020, lähinnä sen jälkeen, kun Spears käytti keltaista paitaa heinäkuussa 2020 julkaistussa videossa ja eräs kommentoija väitti, että he olivat neuvoneet häntä käyttämään keltaista paitaa, jos hän tarvitsee apua. Heinäkuusta 2020 lähtien Spears oli edelleen edunvalvonnan alaisena. kommentit Väite: Heinäkuusta 2020 lähtien Britney Spears on edunvalvonnan alainen, mikä rajoittaa hänen vapauttaan.</w:t>
      </w:r>
    </w:p>
    <w:p>
      <w:r>
        <w:rPr>
          <w:b/>
        </w:rPr>
        <w:t xml:space="preserve">Tulos</w:t>
      </w:r>
    </w:p>
    <w:p>
      <w:r>
        <w:t xml:space="preserve">Vaikka #FreeBritney-liike näytti olevan olemassa jossain muodossa jo vuosina 2010 ja 2011, se alkoi kunnolla vilkastua vasta keväällä 2019, kun eräs podcast aiheutti hashtagin leviämisen Twitterissä. Spearsin fanit väittivät, että hänen elämäänsä muodossa tai toisessa vuodesta 2008 lähtien hallinnut edunvalvonta oli epäasiallista ja mahdollisesti väärinkäytöksiä. TikTokin erittäin aktiivinen käyttäjäkunta herätti kiinnostuksen huhuja kohtaan uudelleen kesä- ja heinäkuussa 2020, lähinnä sen jälkeen, kun Spears käytti keltaista paitaa heinäkuussa 2020 julkaistussa videossa ja eräs kommentoija väitti, että he olivat neuvoneet häntä käyttämään keltaista paitaa, jos hän tarvitsee apua. Heinäkuusta 2020 lähtien Spears oli edelleen holhouksen alaisena.</w:t>
      </w:r>
    </w:p>
    <w:p>
      <w:r>
        <w:rPr>
          <w:b/>
        </w:rPr>
        <w:t xml:space="preserve">Esimerkki 2.1601</w:t>
      </w:r>
    </w:p>
    <w:p>
      <w:r>
        <w:t xml:space="preserve">Kohta: "Edustajainhuone hyväksyi helmikuussa lakiesityksen, jolla Yhdysvaltain hallitus pysyisi toiminnassa tämän verovuoden ajan ja joka samalla tekisi pienen loven liittovaltion velkaan. Demokraattien mielestä lakiesitys on huono ja leikkaa tärkeitä ohjelmia; republikaanien mukaan leikkaukset ovat välttämättömiä. Emme aio eritellä lakiehdotuksen ansioita tai puutteita. PolitiFact Ohio oli kiinnostunut senaattori Sherrod Brownin 7. maaliskuuta esittämistä ja Clevelandin pormestarin Frank Jacksonin kannattamista väitteistä lakiesityksen vaikutuksista. Brown ja Jackson sanoivat lehdistötiedotteessa ja lehdistötilaisuudessa Clevelandissa julkisten turvallisuusviranomaisten kanssa, että menoleikkaukset voivat vahingoittaa Clevelandin ja koko Ohion julkista turvallisuutta. Erityisesti he puhuivat avustusten leikkauksista, jotka vaikuttaisivat paikallisiin lainvalvontaviranomaisiin. "Edustajainhuoneen hyväksymä talousarvioehdotus voisi leikata rahoitusta ohjelmilta, jotka auttavat pitämään paikalliset asuinalueet turvallisina, ja leikata yli 1,7 miljoonaa dollaria Ohiolle osoitetuista terrorisminvastaisista varoista", luki Brownin lehdistötiedotteen otsikossa. Tämä sai meidät miettimään: Nämä leikkaukset koskisivat avustusohjelmia. Monet liittovaltion avustukset myönnetään kilpailuun perustuen, joten mikään kaupunki ei voi luottaa saavansa niitä joka vuosi. Miten Brown ja Clevelandin kaupunki voivat siis pitää avustuksen lopettamista "leikkauksena"? Toisin sanoen: Jos saat joskus bonuksen, mutta et joka vuosi, voitko todella sanoa, että palkkaasi leikattiin niinä vuosina, jolloin et saanut sitä? Brownin tapauksessa vastaus on kyllä. Kaksi hänen mainitsemistaan kolmesta ohjelmasta rahoitetaan kapeasta turvallisuusavustusten kategoriasta, jonka Cleveland ja Ohio ovat historiallisesti saaneet taatusti. Brown puhui näistä ohjelmista nimellä "ohjelmat, jotka pitävät paikalliset asuinalueet turvallisina". Mitä tulee toiseen ohjelmaan ja mahdollisiin leikkauksiin, Brown muotoili huolensa varovaisesti ja tarkasti. Katsotaanpa. Community Oriented Policing Services eli COPS-avustukset Tämä oikeusministeriön ohjelma naapurustojen turvallisuuden ylläpitämiseksi on kilpailtu. Ohjelma auttaa poliisilaitoksia saamaan liittovaltion rahaa poliisien palkkaamiseen ja kouluttamiseen. Sillä on kuitenkin eräs ehto: Kaupunkien on maksettava poliisien palkat, kun apurahat päättyvät. Kriitikot kyseenalaistavat ohjelman tehokkuuden. Parlamentin edustajainhuone oli aikeissa lakkauttaa COPS-ohjelman, mutta päätyi säilyttämään rahat poliisien palkkaamiseen ja koulutukseen. Edustajainhuoneen lakiehdotus poistaisi kuitenkin muut COPS-ohjelman piiriin kuuluvat ohjelmat, kuten ohjelmat, jotka ovat auttaneet poliisilaitoksia maksamaan teknologian hankinnasta, ja toisen ohjelman, joka auttaa paikallispoliiseja torjumaan metamfetamiinin levittämistä. Nämä kaksi jälkimmäistä "voitaisiin poistaa kokonaan", Brown sanoi. Brown oli tarkka sanoessaan "voisi". Ja vaikka joissakin uutisissa annettiin virheellinen vaikutelma, että COPS-rahoilla palkatut Clevelandin partioviranomaiset olisivat nyt vaarassa - tämä harhaluulo kiinnitti ensimmäisenä huomiomme ja antoi aihetta tähän PolitiFact-selvitykseen - emme näe mitään todisteita siitä, että Brown olisi esittänyt tämän nimenomaisen kytkennän. Byrne Justice Assistance Grants Cleveland on käyttänyt näistä avustuksista saatuja varoja alueelliseen poliisin lähettämiseen, rikosanalyyseihin ja työryhmiin väkivaltarikollisuuden ja huumeiden torjumiseksi. Brownin mukaan Ohio "saattaa" menettää yli 4,4 miljoonaa dollaria edustajainhuoneen budjettileikkausten vuoksi. Byrne-avustukset perustuvat suurelta osin kaavaan, jossa otetaan huomioon väestömäärä ja rikollisuuden määrä, kertoo oikeusministeriön oikeusministeriön oikeusohjelmien toimiston tiedottaja Michelle Person. Kaavasta käy selvästi ilmi, että jos liittovaltion ohjelman rahoitus pysyisi ennallaan, Ohio olisi edelleen oikeutettu siihen. Brown oli oikeassa puhuessaan mahdollisesta ""tappiosta"". Brownin toimisto viittasi 4,4 miljoonan dollarin määrälliseen tappioon osavaltiokohtaiseen analyysiin, jonka on laatinut Center on Budget Policy and Priorities, liberaali ryhmä, joka tutkii usein menoleikkausten vaikutuksia. Keskuksen analyysi perustui arvioon, jonka mukaan Byrne-avustuksia leikataan noin 29 prosenttia. Byrne-avustusten leikkausten tarkkaa laajuutta on mahdotonta tietää, koska ne ovat osa laajempaa oikeusministeriön avustusjoukkoa, jota leikattaisiin; on epäselvää, leikattaisiinko kaikkia avustuksia yhtä paljon. Arvio 29 prosentista on kuitenkin yhdenmukainen muiden arvioiden kanssa, ja ""oletetaan varmasti, että Byrne-avustukset ottaisivat kohtuullisen osuutensa"" muiden ohjelmien joukossa, sanoi Elizabeth Pyke, joka on kaupunkeja ja osavaltioita edustavan National Criminal Justice Associationin (Rikosoikeudellinen yhdistys) hallitusasioista vastaava johtaja. COPS-ohjelma ja Byrne Justice Assistance -avustukset ovat kaksi ohjelmaa, joita Cleveland ja Ohio ovat historiallisesti saaneet taatusti, ja molemmat voivat vaikuttaa poliisitoimintaan lähiöissä. Urban Areas Security Initiative -avustukset Sisäisen turvallisuuden ministeriö myöntää näitä avustuksia, joiden tarkoituksena on auttaa suurkaupunkialueita suunnittelemaan mahdollisia terrori-iskuja ja joukkohätätilanteita varten. Ohio voisi menettää yli 1,7 miljoonaa dollaria, jos näitä avustuksia leikattaisiin, ja Cleveland yksin voisi menettää yli 500 000 dollaria, Brown sanoi tiedotteessaan. Avustukset myönnetään kaavalla, jossa otetaan huomioon kunkin suurkaupunkialueen väkiluku ja sen potentiaali terrori-iskun tai joukkohätätilanteen varalta. Konservatiivisen Heritage Foundation -ajatushautomon mukaan 63 metroaluetta saa nyt rahoitusta, ja sen mielestä ohjelma on laajentunut liian pitkälle. Edustajainhuoneen menoarvioesitys leikkaisi koko ohjelmaan käytettävissä olevaa rahamäärää, ja Brown perusti lukunsa laskelmiin siitä, miten se vaikuttaisi Ohion osuuteen, sanoi Meghan Dubyak, Brownin viestintäjohtaja. Parlamentin edustajainhuoneen menoehdotukseen tehdyn muutoksen mukaan kuitenkin vain 25 suurinta kaupunkialuetta - mitattuna niiden koetun uhkatason ja muiden vastaavien tekijöiden perusteella - olisivat oikeutettuja saamaan rahaa. Yksikään ohiolaiskaupunki ei tällä hetkellä kuulu 25 parhaan joukkoon, joten Ohiolle koituva tappio olisi tässä tilanteessa suurempi kuin Brown laski. Brown oli siis oikeassa siinä, että Cleveland "voisi" menettää "yli" 500 000 dollaria. Kaikki hänen väitteensä perustuivat edustajainhuoneen lakiesitykseen, jota senaatin odotetaan muuttavan. Mutta edustajainhuoneen lakiehdotus luo pohjan sille, mitä seuraavaksi tapahtuu; ainakin toistaiseksi senaatin on työskenneltävä sen pohjalta. Brown oli varovainen sanoessaan, että se ""voisi"", ei ""olisi"", kun hän puhui kaikista ehdotetuista leikkauksista."" Väite: ""edustajainhuoneen hyväksymä budjettiehdotus voisi leikata rahoitusta ohjelmille, jotka auttavat pitämään paikalliset asuinalueet turvallisina, ja leikata yli 1,7 miljoonaa dollaria Ohiolle suunnattuja terrorisminvastaisia varoja.""</w:t>
      </w:r>
    </w:p>
    <w:p>
      <w:r>
        <w:rPr>
          <w:b/>
        </w:rPr>
        <w:t xml:space="preserve">Tulos</w:t>
      </w:r>
    </w:p>
    <w:p>
      <w:r>
        <w:t xml:space="preserve">Senaattori Sherrod Brown sanoo, että edustajainhuoneen GOP:n ehdottamat leikkaukset voisivat vahingoittaa poliisia ja terrorismin ehkäisytoimia.</w:t>
      </w:r>
    </w:p>
    <w:p>
      <w:r>
        <w:rPr>
          <w:b/>
        </w:rPr>
        <w:t xml:space="preserve">Esimerkki 2.1602</w:t>
      </w:r>
    </w:p>
    <w:p>
      <w:r>
        <w:t xml:space="preserve">Kohta: Rogersin kaupungin ylitarkastaja Nick Hein sanoi Alpena Newsille: "Toivon, että tämä on viimeinen kerta". Huono sää ei ole tänä vuonna raapinut luokkia Rogers Cityssä, joka sijaitsee Huron-järven rannalla, 60 mailia Mackinacin sillasta kaakkoon. Mutta sairaudet ovat toinen juttu. Piirissä on noin 510 oppilasta. Neljäsosa heistä oli perjantaina poissa. "Kouluterveydenhoitaja on vahvistanut, että suurin osa oli flunssaa", Hein sanoi poissa olleista oppilaista. Piirin terveysosasto nro 4 sanoi, että influenssa on ollut laajalle levinnyt viiden tai kuuden viikon ajan koillisessa Lower Peninsulassa. Väite: Lumipäivä? Ei, kyse on sairaudesta _ taas _ koulupiirissä.</w:t>
      </w:r>
    </w:p>
    <w:p>
      <w:r>
        <w:rPr>
          <w:b/>
        </w:rPr>
        <w:t xml:space="preserve">Tulos</w:t>
      </w:r>
    </w:p>
    <w:p>
      <w:r>
        <w:t xml:space="preserve">Sairaudet - ei lumi - peruuttivat maanantaina neljännen kerran opetuksen eräässä koulupiirissä Michiganin pohjoisen Lower Peninsulan alueella.</w:t>
      </w:r>
    </w:p>
    <w:p>
      <w:r>
        <w:rPr>
          <w:b/>
        </w:rPr>
        <w:t xml:space="preserve">Esimerkki 2.1603</w:t>
      </w:r>
    </w:p>
    <w:p>
      <w:r>
        <w:t xml:space="preserve">Kohta: Brasilian maatalousministeriön tiedottaja sanoi maanantaina, että viennin keskeyttäminen toteutettiin automaattisesti sen jälkeen, kun tapaus oli vahvistettu. Tällaista toimenpidettä edellytetään maiden kahdenvälisessä sopimuksessa. Ministeriön tiedottaja Regina Peres sanoi, että Brasilian Mato Grosson osavaltiossa perjantaina havaittu tapaus ei ollut peräisin saastuneista elintarvikkeista. Hän sanoi, että tämä sulkee pois laajamittaisen saastumisen mahdollisuuden, ja sanoi, että viennin odotetaan jatkuvan "nopeasti". Ministeriö sanoi lausunnossaan, että Maailman eläintautijärjestö päätti tapausta koskevan tutkimuksensa maanantaina muuttamatta Brasilian terveysasemaa. Järjestö ei ollut heti käytettävissä vahvistamaan asiaa. Väite: Brasilia keskeyttää naudanlihan viennin Kiinaan "hullun lehmän" tapauksen vuoksi.</w:t>
      </w:r>
    </w:p>
    <w:p>
      <w:r>
        <w:rPr>
          <w:b/>
        </w:rPr>
        <w:t xml:space="preserve">Tulos</w:t>
      </w:r>
    </w:p>
    <w:p>
      <w:r>
        <w:t xml:space="preserve">Brasilia keskeyttää naudanlihan viennin Kiinaan sen jälkeen, kun hullun lehmän tautitapaus on vahvistettu, ja kuvailee sitä yksittäistapaukseksi, jonka osalta ei ole todisteita laajalle levinneestä taudinpurkauksesta.</w:t>
      </w:r>
    </w:p>
    <w:p>
      <w:r>
        <w:rPr>
          <w:b/>
        </w:rPr>
        <w:t xml:space="preserve">Esimerkki 2.1604</w:t>
      </w:r>
    </w:p>
    <w:p>
      <w:r>
        <w:t xml:space="preserve">Kohta: Suunnitelma, jonka Illinoisin veteraaniasioiden osaston johtaja Erica Jeffries paljasti Chicagossa järjestetyssä lainsäädäntökuulemisessa, tulee sen jälkeen, kun republikaanikuvernööri lupasi vajaat kaksi kuukautta sitten, että hän korvaisi vanhentuneet putkistot, jotka voivat tarjota suojaa bakteereille, jotka aiheuttavat tappavan keuhkokuumeen kaltaisen sairauden. Rauner sanoi tuolloin, että vastarakennettu laitos voisi olla pitkän aikavälin vaihtoehto. "Kustannukset, häiriöt ja rakentaminen, puhumattakaan siitä ajasta, joka tähän (putkiston uusimiseen) menisi, eivät olisi vaivan arvoisia, kun ajatellaan upouuden rakennuksen rakentamista", Jeffries sanoi maanantaina. "Emme halua käyttää vuosia 70 vuotta vanhojen rakennusten purkamiseen upouuden putkiston asentamiseksi, kun tiedämme, että se ei ehkä ole täydellinen ratkaisu." Rauner vieraili tammikuussa viikon ajan kodissa dramatisoidakseen ponnistelujaan tautitapauksen selvittämiseksi. Hänen uudelleenvalintaehdokkuutensa vastustajat ovat moittineet häntä ja sanoneet, että hänen hallintonsa on hoitanut kriisin huonosti. Jeffries, joka ei maininnut mahdollisia kustannuksia, sanoi, että Länsi-Illinoisissa sijaitsevan 130 vuotta vanhan kampuksen useita rakennuksia puretaan, jotta tilalle saadaan "huipputason tiloja" seuraavien kolmen tai viiden vuoden aikana. Toisessa vaiheessa Jeffries ilmoitti, että Raunerin nimittämien työryhmien alustavat suositukset annettaisiin 31. maaliskuuta mennessä ja lopullinen versio 1. toukokuuta mennessä. Rauner kohtaa äänestäjät GOP-puolueen esivaaleissa 20. maaliskuuta. Raunerin tiedottaja Rachel Bold sanoi myöhään maanantaina, että putkiston korvaamista ei ole suljettu pois, ja totesi, että Raunerin tammikuiseen julistukseen sisältyi ehdotus rakentaa tänne "upouusi rakennus, jossa on viimeisintä tekniikkaa". Hallinto asensi 6,5 miljoonan dollarin vedenkäsittelylaitoksen, otti käyttöön tiukat putkistojen ja kalusteiden huuhteluprotokollat, asensi suodattimia kalusteisiin ja käsitteli vettä muun muassa lämmöllä ja kemikaaleilla pyrkiessään lopettamaan ongelman. Legioonalaistautia esiintyi aluksi vuonna 2015, mutta se palasi laitokseen vuosina 2016 ja 2017. Viime kuussa vahvistettiin neljä uutta tapausta. Maanantain kuulemistilaisuus järjestettiin sen jälkeen, kun hallinto oli julkaissut Bellevilleen sijoittautuneen konsulttiinsinööri BRiC Partnershipin elokuussa 2016 laatiman raportin, jossa ehdotettiin toimenpiteitä ongelman lieventämiseksi, mukaan lukien maanalaisen vedenjakelujärjestelmän ja putkiston korvaaminen kahdeksalla miljoonalla dollarilla 15 kampusrakennuksen sisällä, joissa asuu kaikkein alttiimpia asukkaita. Jeffries sanoi joulukuussa, että putkistojen uusiminen voisi maksaa 500 miljoonaa dollaria tai enemmän; tammikuussa hän kertoi lainsäätäjille, että hinta olisi 25-30 miljoonaa dollaria, mutta ei täsmentänyt arvion lähdettä. Hän ei ole koskaan selittänyt, miksi hän käytti arvioita, jotka olivat vähintään yli neljä kertaa todellista määrää suuremmat. BRiC:n vuoden 2016 raportissa, joka maksoi 20 000 dollaria, lueteltiin kymmenkunta ideaa yhteensä 17 miljoonan dollarin arvosta. Hallinto maksoi BRiC:lle vielä 40 000 dollaria vuoden 2016 raportin päivittämisestä ja laajentamisesta. Viime kuussa julkaistun päivityksen mukaan koko kampuksen putkistojen uusiminen maksaisi 11 miljoonaa dollaria; muiden ideoiden laajennetut vaihtoehdot maksaisivat yhteensä enintään 24 miljoonaa dollaria. Jeffries selitti maanantaina, että BRiC:n raportti toimitettiin elokuussa 2016 vain kaksi kuukautta sen jälkeen, kun 6,5 miljoonan dollarin vedenpuhdistuslaitteisto oli valmistunut kesäkuussa, ja että se halusi testata sen tehokkuutta ennen kuin se ryhtyi muihin toimiin. Julkisen terveydenhuollon virkamiehet olivat kuitenkin vahvistaneet kaksi uutta legioonalaistautitapausta heinäkuun lopulla, vain päiviä ennen BRiC:n saapumista kampukselle. ___ Ota yhteyttä poliittiseen kirjoittajaan John O'Connoriin osoitteessa https://twitter.com/apoconnor . Hänen työnsä löytyy osoitteesta https://apnews.com/search/john%20o'connor ___ Tilaa AP:n viikoittainen uutiskirje, jossa esitellään parhaita raporttejamme Keskilännestä ja Texasista: http://apne.ws/2u1RMfv Claim: Rauner aikoo nyt purkaa veteraanien asuntolat, joissa todettiin legioonalaistautia.</w:t>
      </w:r>
    </w:p>
    <w:p>
      <w:r>
        <w:rPr>
          <w:b/>
        </w:rPr>
        <w:t xml:space="preserve">Tulos</w:t>
      </w:r>
    </w:p>
    <w:p>
      <w:r>
        <w:t xml:space="preserve">Kuvernööri Bruce Raunerin hallinto ilmoitti maanantaina, että se aikoo korvata asuntolat Quincyn veteraanilaitoksessa, jossa asui 13 ihmisen kuolemasta ja kymmenien muiden sairastumisesta vuodesta 2015 lähtien vastuussa olleen legioonalaistaudin puhkeamisen uhreja.</w:t>
      </w:r>
    </w:p>
    <w:p>
      <w:r>
        <w:rPr>
          <w:b/>
        </w:rPr>
        <w:t xml:space="preserve">Esimerkki 2.1605</w:t>
      </w:r>
    </w:p>
    <w:p>
      <w:r>
        <w:t xml:space="preserve">Kohta: "Jutussa ei mainita kokeellisesta menettelystä aiheutuvia kustannuksia. Jutussa todetaan, että uusi hoito poisti injektioiden tarpeen kuukausiksi tai vuosiksi 14 potilaalla 15:stä, ja kuvataan näin absoluuttisia hyötyjä. Jutussa todetaan, että uusi hoito ei ole riskitön ja että potilaat ovat alttiita infektioille. Jutussa ei kuitenkaan kuvata, kuinka vakavia nämä haitat voivat olla (voivat johtaa kuolemaan) tai kuinka usein niitä esiintyi tutkimuksessa. Vaikka haitat siis mainitaan lyhyesti, niitä ei kehitetä tai arvioida riittävästi. Tämä ei ole vähäinen ongelma, sillä kantasolusiirtoihin voi liittyä hyvin merkittäviä infektioiden, elinten vajaatoiminnan ja jopa kuoleman riskejä. Esimerkkinä siitä, mitä lyhennetyssä versiossa voi jäädä pois, mainittakoon, että tämä mahdollisia haittoja koskeva rivi esiintyi LA Timesin alkuperäisessä jutussa, mutta se oli jätetty pois tarkistamastamme Boston Globe -versiosta: ""Burtin tutkimusryhmä Northwesternissä on suorittanut 170 kantasolusiirtoa erilaisten immuunijärjestelmän sairauksien hoitoon, ja kaksi potilasta on kuollut hoitoon.""" Jutussa ei kerrota todisteiden vahvuutta eli sitä, oliko kyseessä satunnaistettu tutkimus vai jokin vähemmän vankka tutkimus. Lukijoita ei myöskään varoiteta osallistujien vähäisestä määrästä tai seurannan lyhyestä kestosta, mikä rajoittaa johtopäätöksiä, joita voidaan tehdä. Jutussa ei ylikorosteta tilan luonnetta tai sen aiheuttamaa taakkaa. Artikkelissa lainataan tutkimukseen liittyvää lähdettä ja myös lähdettä, joka ei liity tutkimukseen. Artikkelissa käsitellään tyypin 1 diabeetikoiden vaihtoehtoista, tavanomaista hoitoa, joka on insuliinipistokset. Artikkelissa todetaan, että hoito on kokeellinen, ja kerrotaan lukijoille, että tätä menettelyä ei ole vielä saatavilla paikallisessa lääkärin vastaanotossa. Jutussa todetaan, että tutkimus ehdottaa uutta hoitokeinoa tyypin I diabetesta sairastaville, ja annetaan lukijoiden tietää, että kyseessä on uusi hoito (vaikka jutussa todetaankin, että kantasolusiirtoa on käytetty muiden sairauksien hoidossa). Koska jutussa oli mukana useita lähteitä, mukaan lukien yksi, joka ei ollut mukana tutkimuksessa, on turvallista olettaa, että se ei perustunut pelkästään tai suurelta osin uutistiedotteeseen."" Väite: Kantasoluhoitoa käytetään diabeteksen hoitoon.</w:t>
      </w:r>
    </w:p>
    <w:p>
      <w:r>
        <w:rPr>
          <w:b/>
        </w:rPr>
        <w:t xml:space="preserve">Tulos</w:t>
      </w:r>
    </w:p>
    <w:p>
      <w:r>
        <w:t xml:space="preserve">"Tarkistamamme juttu oli Boston Globe -lehden julkaisema 724 sanan versio, joka oli otettu Los Angeles Timesin alkuperäisestä jutusta, jossa oli 1253 sanaa. Vaikka yleinen arviomme on varsin myönteinen, lyhyemmästä Bostonin versiosta jätettiin pois tärkeä asiayhteys - erityisesti kyseisen toimenpiteen mahdolliset haitat. Olemme kirjoittaneet tästä käytännöstä aiemminkin. Artikkelissa kuvataan aikuisten kantasolusiirron käyttöä insuliinin tarpeen poistamiseksi tyypin 1 diabetesta sairastavilta henkilöiltä. Artikkeli täyttää monet arviointikriteereistämme, kuten saatavuus ja uutuus, sekä kuvaa kokeellisessa tutkimuksessa havaittuja absoluuttisia hyötyjä. Artikkelissa ei selitetä riittävästi näytön vahvuutta (esim. oliko kyseessä satunnaistettu kliininen tutkimus vai jokin vähemmän vankka tutkimus? ), joten lukijalle ei anneta ohjeita näytön laadusta. Myöskään menettelyn kustannuksista - tässä kokeiluvaiheessa - tai siitä, mitä se voisi maksaa, jos siitä tulisi hoitomuoto, ei ole keskusteltu. Artikkelissa olisi myös voitu antaa enemmän tietoa haitoista, sillä vakavat komplikaatiot, mukaan lukien kuolema, ovat mahdollisia. Artikkelissa ei käsitelty sitä, kuinka vakavia haitat voisivat olla tai kuinka usein niitä voisi esiintyä. Esimerkkinä siitä, mitä lyhennetystä versiosta voidaan jättää pois, mainittakoon, että tämä mahdollisia haittoja koskeva rivi esiintyi LA Timesin alkuperäisessä jutussa, mutta se oli jätetty pois tarkistamastamme Boston Globe -versiosta: ""Burtin tutkimusryhmä Northwesternissä on suorittanut 170 kantasolusiirtoa erilaisten immuunijärjestelmän sairauksien hoitamiseksi, ja kaksi potilasta on kuollut hoitoon.""""</w:t>
      </w:r>
    </w:p>
    <w:p>
      <w:r>
        <w:rPr>
          <w:b/>
        </w:rPr>
        <w:t xml:space="preserve">Esimerkki 2.1606</w:t>
      </w:r>
    </w:p>
    <w:p>
      <w:r>
        <w:t xml:space="preserve">Kohta: H7N9-lintuinfluenssatartuntoja on diagnosoitu Anhuin maakunnassa 8. joulukuuta lähtien viisi tapausta, ja kaksi ihmistä on kuollut, kertoivat valtion tiedotusvälineet. Shanghaissa viranomaiset kertoivat tällä viikolla, että H7N9-tauti on diagnosoitu miehellä, jota hoidetaan kaupungin sairaalassa. Toinen tapaus on raportoitu Xiamenissa Fujianin maakunnassa, jossa siipikarjan myynti on keskeytetty. Anhuin maakunnan maaseudulla sijaitsevassa Jinzhain piirikunnassa paikalliset viranomaiset ilmoittivat torstaina lihakaupan sulkemisesta kahdeksi viikoksi sen jälkeen, kun eräällä myyjällä todettiin H7N9-tauti. Maakunnan hallitus antoi myös sosiaalisessa mediassa varoituksen, jossa asukkaita kehotettiin välttämään elävien kanojen ostamista ja teurastamista itse. Kiinaan iski ensimmäisen kerran maaliskuussa 2013 suuri H7N9-lintuinfluenssaepidemia, joka tappoi yli 40 ihmistä ja tuhosi siipikarjateollisuuden. Kanta on vähemmän virulentti kuin H5N1-kanta, joka Maailman terveysjärjestön mukaan on tappanut yli 370 ihmistä. Väite: Lintuinfluenssa tartuttaa 7 ihmistä Kiinassa tässä kuussa ja tappaa 2.</w:t>
      </w:r>
    </w:p>
    <w:p>
      <w:r>
        <w:rPr>
          <w:b/>
        </w:rPr>
        <w:t xml:space="preserve">Tulos</w:t>
      </w:r>
    </w:p>
    <w:p>
      <w:r>
        <w:t xml:space="preserve">Kiina on raportoinut ainakin seitsemästä lintuinfluenssatapauksesta ihmisillä eri puolilla maata tässä kuussa, mukaan lukien kaksi kuolemantapausta, ja viranomaiset ovat ryhtyneet toimenpiteisiin taudinpurkauksen varalta.</w:t>
      </w:r>
    </w:p>
    <w:p>
      <w:r>
        <w:rPr>
          <w:b/>
        </w:rPr>
        <w:t xml:space="preserve">Esimerkki 2.1607</w:t>
      </w:r>
    </w:p>
    <w:p>
      <w:r>
        <w:t xml:space="preserve">Kohta: Putin sanoi vuoden lopun lehdistötilaisuudessaan Moskovassa: "Se on vain sisäpoliittisen taistelun jatkumista". "Puolue, joka hävisi (vuoden 2016) vaalit, demokraattinen puolue, yrittää saavuttaa tuloksia muilla keinoin." Hän vertasi Trumpin viraltapanoa Yhdysvaltain aiempaan tutkintaan salaisesta yhteistyöstä Venäjän kanssa, jota Putin vähätteli perusteettomana. Entinen erikoisoikeusasiamies Robert Mueller totesi aiemmin tänä vuonna, että Venäjän hallitus sekaantui Yhdysvaltain presidentinvaaleihin vuonna 2016 "laajasti ja järjestelmällisesti".   "Nyt he keksivät jonkinlaista painostusta Ukrainaa kohtaan", Putin sanoi viitaten tutkimukseen, jonka mukaan Trump yritti värvätä maan presidentin ilmoittamaan tutkimuksista poliittista kilpailijaansa vastaan, kun hän pidättäytyi Yhdysvaltain avusta Kiovalle. Trumpista tuli keskiviikkona vasta kolmas Yhdysvaltain presidentti, joka on asetettu syytteeseen. Historiallinen äänestys edustajainhuoneessa jakautui puoluerajojen mukaan syytteeseen vallan väärinkäytöstä. Edustajainhuone hyväksyi myös toisen pykälän, jonka mukaan hän esti kongressia tekemästä tutkimuksia. Huomauttaen, että republikaaneilla on enemmistö senaatissa, jossa Trumpin oikeudenkäynti käydään, Putin sanoi, että "he tuskin erottavat oman puolueensa edustajaa virasta syistä, jotka vaikuttavat minusta täysin kaukaa haetuilta". Käännyttäessä Yhdysvaltojen kanssa vuonna 2021 päättyvään New START -ydinaseiden vähentämissopimukseen Putin sanoi, että Venäjä on valmis jatkamaan sitä "jopa huomenna", ja varoitti, että viimeisen Yhdysvaltojen ja Venäjän välisen asevalvontasopimuksen purkautuminen poistaa viimeisen asevarustelukilpailua hillitsevän esteen. Putin puhui monista eri aiheista yli neljä tuntia kestäneessä maratonuutistilaisuudessa, jota hallitsivat paikalliset kysymykset, kuten Venäjän vaikeuksissa oleva terveydenhuoltojärjestelmä ja liittovaltion tuet alueille. Venäjän 67-vuotias presidentti, joka täyttää myöhemmin tässä kuussa kaksi vuosikymmentä vallassaan, pysytteli vaitonaisena poliittisesta tulevaisuudestaan. Hän ei vastannut, voisiko hän mahdollisesti pidentää valtaansa siirtymällä uuteen hallintoasemaan Venäjän ja naapurivaltio Valko-Venäjän välisen liiton johtajaksi. Putin toimi kaksi nelivuotiskautta presidenttinä vuosina 2000-2008, minkä jälkeen hän siirtyi pääministeriksi noudattaakseen perustuslain asettamaa kahden peräkkäisen kauden rajoitusta. Hänet valittiin uudelleen vuosina 2012 ja 2018, ja hänen nykyinen kuusivuotiskautensa kestää vuoteen 2024. Hän ehdotti lain muuttamista siten, että presidentti rajoitettaisiin kokonaan kahteen kauteen, mikä joidenkin tarkkailijoiden mukaan voisi viestiä hänen aikomuksestaan pysyä ruorissa siirtymällä toiseen virkaan ja vähentämällä presidentin valtaa. Venäjän presidentti jätti oven auki Venäjän perustuslain muuttamiselle presidentin, kabinetin ja parlamentin vallanjaon muuttamiseksi, mutta huomautti, että tarkistukset on tehtävä huolellisesti laajan julkisen keskustelun jälkeen. Kun Putinilta kysyttiin kalliista liiketoimintahankkeista, joita hänen kahden tyttärensä, jotka Kreml on huolellisesti pitänyt poissa julkisuudesta, on tiettävästi toteuttanut, hän kiitteli aloitteita mutta ei vahvistanut niiden yksityiskohtia. Putin avasi lehdistötilaisuuden varoittamalla maailmanlaajuisesta ilmastonmuutoksesta aiheutuvista uusista haasteista ja sanoi, että ilmaston lämpeneminen voi uhata Venäjän arktisia kaupunkeja ja ikiroudalle rakennettuja kaupunkeja ja aiheuttaa lisää tulipaloja ja tuhoisia tulvia. Hän korosti, että Venäjä on noudattanut Pariisin sopimusta, jonka tarkoituksena on hidastaa ilmaston lämpenemistä. Samalla hän huomautti, että Yhdysvallat ja Kiina, jotka vastaavat suuresta osasta kasvihuonekaasupäästöjä, eivät ole mukana sopimuksessa. Putin kehui myös valtakautensa taloudellisia saavutuksia ja huomautti, että Venäjästä on tullut maailman suurin viljanviejä ohittaen Yhdysvallat ja Kanadan - dramaattinen muutos verrattuna Neuvostoliittoon, joka oli voimakkaasti riippuvainen viljan tuonnista. Venäjän talous oli kärsinyt kaksinkertaisesta iskusta, joka johtui öljyn maailmanmarkkinahintojen laskusta ja länsimaiden pakotteista, jotka seurasivat Moskovan Krimin liittämistä Krimiin vuonna 2014. Se on elpynyt hitaasti vuodesta 2017 lähtien kahden vuoden pysähtyneisyyden jälkeen. Venäjän suhteet länteen ovat pysyneet kylmän sodan jälkeisellä pohjalukemilla, mutta Putin väitti, että Venäjä on toipunut ja tullut joustavammaksi länsimaisten sanktioiden aiheuttamille iskuille ja energian maailmanmarkkinahintojen vaihteluille. Hän torjui länsimaista kritiikkiä sanomalla, että hän näkee tehtävänsä Venäjän kansallisten etujen suojelemisessa eikä kiinnitä juurikaan huomiota negatiivisiin kärjistyksiin. Putin totesi, että suhteet Britanniaan ovat edelleen kireät, ja kiitti pääministeri Boris Johnsonia siitä, että hän sai parlamenttivaaleissa vahvan enemmistön, ja piti ovea avoinna suhteiden parantamiselle. "Hän tuli voittajaksi, koska hän oli tuntenut brittiyhteiskunnan tunteet terävämmin", hän sanoi. Putin ilmaisi toivovansa uusia toimia Itä-Ukrainan konfliktin ratkaisemiseksi Pariisissa 9. joulukuuta Ukrainan, Ranskan ja Saksan johtajien kanssa käymiensä keskustelujen jälkeen. Hän sanoi, että Minskissä allekirjoitettua ja Ranskan ja Saksan välittämää vuoden 2015 rauhansopimusta on noudatettava, ja torjui Ukrainan presidentin Volodymyr Zelenskin vaatimuksen sen tarkistamisesta. "Jos alamme tarkistaa Minskin sopimusta, se johtaa umpikujaan", Putin sanoi. Itä-Ukrainan taisteluissa, jotka leimahtivat vuonna 2014 sen jälkeen, kun Venäjä liitti Krimin Venäjään, on kuollut yli 14 000 ihmistä. Putinilla, joka valitteli aikoinaan Neuvostoliiton hajoamista vuonna 1991 1900-luvun suurimmaksi geopoliittiseksi katastrofiksi, oli ankaria sanoja sanottavana Neuvostoliiton perustajasta Vladimir Leninistä. Hän arvosteli Leninin etnisiä kysymyksiä koskevaa politiikkaa ja sanoi, että hänen ajatuksensa laajan autonomian myöntämisestä etnisiin ryhmiin kuuluville neuvostotasavalloille, mukaan lukien niiden oikeus irtautua, tasoitti tietä Neuvostoliiton hajoamiselle, kun kommunistisen puolueen valta-asema alkoi löystyä. Samaan aikaan Putin torjui Leninin balsamoidun ruumiin ottamisen Punaisen torin haudasta ja hautaamisen sanomalla, että se loukkaisi vanhempia ihmisiä, jotka pitävät Neuvostoliiton perustajaa yhä voimakkaana symbolina. Hän totesi, että Neuvostoliiton tuho synnytti odotuksia "yksipolaarisesta maailmasta", jossa Yhdysvallat sanelee ehdot muille, ja lisäsi, että tällaiset "illuusiot" romahtivat nopeasti. Putin sanoi, että Kiina on tullut haastamaan Yhdysvallat globaalina talousmahtina, ja kehui Moskovan ja Pekingin yhä läheisempiä suhteita. Putin torjui raportit Venäjän ja Kiinan välisestä sotilasliitosta, mutta totesi, että Moskova auttaa Pekingiä kehittämään varhaisvaroitusjärjestelmän ballististen ohjusten laukaisujen havaitsemiseksi. Vain Venäjällä ja Yhdysvalloilla on tällä hetkellä käytössä järjestelmä, johon kuuluu maatutkia ja satelliitteja. "Sen avulla strateginen kumppanimme voi lisätä puolustuskykyään", hän sanoi. Väite: Putin sanoo, että Trump erotettiin "kaukaa haetuista" syistä.</w:t>
      </w:r>
    </w:p>
    <w:p>
      <w:r>
        <w:rPr>
          <w:b/>
        </w:rPr>
        <w:t xml:space="preserve">Tulos</w:t>
      </w:r>
    </w:p>
    <w:p>
      <w:r>
        <w:t xml:space="preserve">Venäjän presidentti Vladimir Putin sanoi torstaina, että Yhdysvaltain presidenttiä Donald Trumpia syytettiin "kaukaa haetuista" syistä, ja kutsui demokraattien siirtoa republikaanijohtajan vastaisen taistelun jatkoksi.</w:t>
      </w:r>
    </w:p>
    <w:p>
      <w:r>
        <w:rPr>
          <w:b/>
        </w:rPr>
        <w:t xml:space="preserve">Esimerkki 2.1608</w:t>
      </w:r>
    </w:p>
    <w:p>
      <w:r>
        <w:t xml:space="preserve">Kohta: Thaimaa, jossa kannabiksen käyttö kivun ja väsymyksen lievittämiseen on perinteistä, laillisti viime vuonna kannabiksen lääkinnälliseen käyttöön ja tutkimukseen maataloustulojen lisäämiseksi. Government Pharmaceutical Organization (GPO) toimitti 5 ml:n (0,17 fl. oz) pulloja kansanterveysministeriölle jaettavaksi sairaaloihin noin 4 000 rekisteröidylle potilaalle, ja vielä 2 000 pulloa jaetaan tässä kuussa. "Tämä on lääketieteellisen kannabiksen laillistamisen tulos", sanoi varapääministeri Anutin Charnvirakul, joka on myös kansanterveysministeri. "Ei ole mitään salattua agendaa. Haluamme vain tukea jokaista potilasta."   Thaimaalla on "kiireellinen agenda" jakaa miljoona pulloa marihuanauutetta 5-6 kuukauden kuluessa, Anutin sanoi ja lisäsi, että GPO ja muut virastot tuottavat 200 000 pulloa uutetta joka kuukausi syyskuusta alkaen. GPO aloittaa toisen kannabissadon istuttamisen tässä kuussa ja pyrkii laajentamaan kasvihuoneviljelyyn vuoden 2020 alkuun mennessä, jotta öljyn tuotanto nousisi 150 000-200 000 pulloon. Väite: Thaimaa esittelee ensimmäisen erän lääkemarihuanaa sairaaloiden jakeluun.</w:t>
      </w:r>
    </w:p>
    <w:p>
      <w:r>
        <w:rPr>
          <w:b/>
        </w:rPr>
        <w:t xml:space="preserve">Tulos</w:t>
      </w:r>
    </w:p>
    <w:p>
      <w:r>
        <w:t xml:space="preserve">Thaimaa toimitti keskiviikkona 4500 pulloa kannabisöljyä sairaalapotilaiden hoitoon, mikä on ensimmäinen virallinen marihuanan käyttö lääkinnällisiin tarkoituksiin sen jälkeen, kun kannabiksen käytön laillistava toimenpide tuli voimaan tänä vuonna.</w:t>
      </w:r>
    </w:p>
    <w:p>
      <w:r>
        <w:rPr>
          <w:b/>
        </w:rPr>
        <w:t xml:space="preserve">Esimerkki 2.1609</w:t>
      </w:r>
    </w:p>
    <w:p>
      <w:r>
        <w:t xml:space="preserve">Kohta: Mississippin ympäristönlaatuvirasto kumosi myöhään perjantaina 6. elokuuta annetut varoitukset veden kosketuksesta. Varoitukset kumottiin myös Pass Christian Harborissa, Long Beachin satamassa ja Bay St. Louisin satamassa. Haitalliset sinileväkukinnat ovat vaivanneet rannikkoa koko kesän ajan. MDEQ:n mukaan viimeaikaiset tulokset osoittivat, että vaikka kukinta oli läsnä ja/tai kukki, monet solut olivat kuolemassa. MDEQ siirtyi tällä viikolla protokollan myrkyllisyystestausvaiheeseen. Viranomaisten mukaan kaikki näytteenottotulokset olivat alle EPA:n ohjeiden, jotka on asetettu kansanterveyden suojelemiseksi. Väite: Mississippin rannikon rannat auki, kosketusvaroitukset poistettu.</w:t>
      </w:r>
    </w:p>
    <w:p>
      <w:r>
        <w:rPr>
          <w:b/>
        </w:rPr>
        <w:t xml:space="preserve">Tulos</w:t>
      </w:r>
    </w:p>
    <w:p>
      <w:r>
        <w:t xml:space="preserve">Kaikki 21 rantaa Mississippinlahden rannikolla ovat avoinna sen jälkeen, kun ne oli suljettu tänä kesänä haitallisen leväkukinnan vuoksi.</w:t>
      </w:r>
    </w:p>
    <w:p>
      <w:r>
        <w:rPr>
          <w:b/>
        </w:rPr>
        <w:t xml:space="preserve">Esimerkki 2.1610</w:t>
      </w:r>
    </w:p>
    <w:p>
      <w:r>
        <w:t xml:space="preserve">Kohta: Mainen taudintorjunta- ja ehkäisykeskuksen mukaan suurin osa osavaltion asukkaista on päivittäin vaarassa saada puutiaisten välittämiä infektioita. Punkit kantavat myös taudinaiheuttajia, jotka voivat aiheuttaa muita tauteja, kuten babesioosia. Viraston mukaan palveluntarjoajat ilmoittivat yli 1 400 vahvistettua ja todennäköistä borrelioositapausta Mainessa vuonna 2018. Taudin esiintyvyys on kasvanut viime vuosina, ja se ylittää säännöllisesti 1 000 tapausta, kun se ei koskaan ylittänyt 800 tapausta 2000-luvun lopulla. Lämmin sää tarkoittaa, että asukkaat kohtaavat todennäköisemmin punkkeja. Mainen CDC:n mukaan asukkaiden tulisi käyttää karkotteita, käyttää suojavaatteita ja tehdä päivittäisiä punkkitarkastuksia. Väite: CDC varoittaa Mainers varoa Lymen borrelioosia lämpimän kauden alkaessa.</w:t>
      </w:r>
    </w:p>
    <w:p>
      <w:r>
        <w:rPr>
          <w:b/>
        </w:rPr>
        <w:t xml:space="preserve">Tulos</w:t>
      </w:r>
    </w:p>
    <w:p>
      <w:r>
        <w:t xml:space="preserve">Mainen kansanterveysviranomaiset sanovat, että asukkaiden on nyt aika ryhtyä varotoimiin borrelioosin välttämiseksi osavaltiossa.</w:t>
      </w:r>
    </w:p>
    <w:p>
      <w:r>
        <w:rPr>
          <w:b/>
        </w:rPr>
        <w:t xml:space="preserve">Esimerkki 2.1611</w:t>
      </w:r>
    </w:p>
    <w:p>
      <w:r>
        <w:t xml:space="preserve">Kohta: Kesäkuun 2. päivänä 2020 Pohjois-Carolinan Ashevillessä järjestetyn poliisiväkivallan ja rotuepäoikeuden vastaisen mielenosoituksen aikana mellakkavarusteisiin pukeutuneet poliisit tuhosivat lääkintäteltan, jota ylläpiti "täysin vapaaehtoisista lääkäreistä, sertifioiduista sairaanhoitajista, ensihoitajista, armeijan taistelulääkäreistä ja kansalaisista koostuva tiimi, jolla oli elvytys- ja ensiapukoulutukset". Asheville Citizen-Times -lehden mukaan ryhmällä "oli APD:n kanssa suullinen sopimus olla paikalla myös ulkonaliikkumiskiellon jälkeen". Siitä huolimatta silminnäkijöiden tallentama kohtaus muutama minuutti ulkonaliikkumiskiellon alkamisen jälkeen näytti poliisin poistavan vapaaehtoisia väkisin, murskaavan ja tyhjentävän vesipulloja ja tuhoavan telttaa: Eräs vapaaehtoinen sanoi: "Emme protestoineet. Emme olleet levottomia. Olimme vaatineet tuon tilan. Olimme pystyttäneet triage-alueen mahdollisten vammojen varalle. Meillä oli silmähuuhtelua, ompeleita, ensihoitajia, lääkäreitä ja ensihoitajia. He tulivat täydessä mellakkavarustuksessa, löivät meitä kilvillä, heittivät useita ihmisiä maahan. Meihin tartuttiin, meitä heitettiin, meille huudettiin, meille huudettiin, meitä kohdeltiin kuin rikollisia. Kukaan ei vastustanut." Videot teltan tuhoamisesta levisi nettiin, ja julkinen närkästys seurasi. Ashevillen poliisilaitoksen päällikkö David Zackin 3. kesäkuuta 2020 antama ensimmäinen lausunto vahvisti, että välikohtaus tapahtui, mutta puolusti laitoksen toimia ja syytti välikohtauksesta suurelta osin vapaaehtoisia lääkintämiehiä: Poliisipäällikkönä ymmärrän, että veden, ruoan ja lääkintätarvikkeiden tuhoutumisesta on kannettu huolta. Ashevillen poliisilaitos (APD) pitää aina takavarikointia tuhoutumista parempana. Pyydämme anteeksi, ettemme voineet takavarikoida näitä tarvikkeita viime yönä. Viimeisten kolmen päivän aikana APD on yrittänyt poistaa esineitä, joita voidaan heittää mielenosoittajia ja lainvalvojia kohti. Koska erityisesti vesipulloja on käytetty jatkuvasti kolmen viime yön aikana, poliisit tuhosivat ne. Poliisit etsivät myös mahdollisesti vaarallisia esineitä, kuten räjähteitä. Ashevillen kaupunki ei ollut antanut lupaa tarvikeasemalle, ja se sijaitsi yksityisalueella ilman kiinteistön omistajan lupaa. Tarvikeasemaa koskevat toimet tapahtuivat useiden varoitusten jälkeen ja klo 20.00 koko kaupungin kattavan ulkonaliikkumiskiellon jälkeen. Tämä päällikön lausunto vain pahensi jännitteitä Ashevillessä. Väite: Ashevillen poliisit tuhosivat lääkintäteltan ja sen tarvikkeet, kun he valvoivat ulkonaliikkumiskieltoa poliisiväkivallan vastaisen mielenosoituksen aikana.</w:t>
      </w:r>
    </w:p>
    <w:p>
      <w:r>
        <w:rPr>
          <w:b/>
        </w:rPr>
        <w:t xml:space="preserve">Tulos</w:t>
      </w:r>
    </w:p>
    <w:p>
      <w:r>
        <w:t xml:space="preserve">Sean Miller, yksi lääkintäteltan järjestäjistä, kertoi paikalliselle CBS-yhtiölle, että lausunto oli "järkyttävä".</w:t>
      </w:r>
    </w:p>
    <w:p>
      <w:r>
        <w:rPr>
          <w:b/>
        </w:rPr>
        <w:t xml:space="preserve">Esimerkki 2.1612</w:t>
      </w:r>
    </w:p>
    <w:p>
      <w:r>
        <w:t xml:space="preserve">Kohta: Hauraat riutat toimivat sekä rannikoiden suojamuurina että vetonaulana matkailijoille, jotka pitävät maan talouden käynnissä. Riutat ovat kuitenkin myös yksi ensimmäisistä meren lämpötilan nousun uhreista. Seychellit menetti joillakin alueilla jopa 90 prosenttia koralliriutoistaan vuonna 1998 valkaisuksi kutsutussa ympäristötapahtumassa, jossa lämpenevien vesien korallit karkottavat värikkäitä leviä, jotka elävät niiden luurankojen sisällä, ja ilman ravinteita ne kuolevat nälkään. Toinen valkaisutapahtuma sattui vuonna 2016 sen jälkeen, kun riutat olivat osittain toipuneet, sanoi David Rowat, Marine Conservation Society Seychelles -järjestön puheenjohtaja. Viime kuussa Science-lehdessä julkaistun tutkimuksen mukaan koralliriutat ympäri maailmaa saavuttavat käännekohtansa ennen vuosisadan loppua, jolloin ne katoavat nopeammin kuin ne pystyvät palautumaan ennalleen. Seychellien hallitus ilmoitti tänä vuonna uraauurtavasta sopimuksesta, jossa se vaihtoi osan valtionvelastaan investointeihin merensuojelualueilla. Luonnonsuojelijat ovat jo käynnistäneet useita koralliriuttojen kunnostushankkeita maan 115 saarella. Yhdessä näistä hankkeista paikallinen hyväntekeväisyysjärjestö Nature Seychelles on kasvattanut ja siirtänyt yli 50 000 korallinpalasta, mitä järjestö kutsuu maailman suurimmaksi korallien ennallistamisohjelmaksi. Marine Conservation Society -järjestöllä on sekä maalla että merellä sijaitsevia korallien kasvatuspaikkoja. Erään Beau Vallonissa sijaitsevan kasvupaikan työntekijä puhdisti eräänä iltapäivänä kasvattamoaltaita huolellisesti hammasharjalla. Hän ja hankkeen johtaja Chloe Pozas viettivät aamupäivän siirtämällä merenpohjasta kerättyjä pieniä korallinpalasia säiliöistä vedenalaiseen "köysitarhaan" eli improvisoituun luurankoon. "Kun korallit saavuttavat sopivan koon, kun ne ovat tarpeeksi suuria, ne istutetaan takaisin riutalle", Pozas sanoi. Noin 2 800 kilometrin päässä Curieusen saaren edustalla Seychellien kansallispuistoviranomainen on siirtänyt koralleja, jotka on kasvatettu toisessa köysitarhassa. Sukeltajat siirtävät pikkuruiset korallit herkästi kansallisen meripuiston rappeutuneelle riutalle ja kiinnittävät ne sitten myrkyttömällä epoksihartsilla. Vuoden 2016 valkaisutapahtuman jälkeen asiantuntijat huomasivat, että jotkin korallit kestävät paremmin kuin toiset. Nämä "superkorallit" valittiin kasvamaan uudelleen ja istutettaviksi. "Ennallistaminen on oikeastaan vain väline, jolla riutta yritetään auttaa sitä toipumaan nopeammin, varsinkin kun korallien valkaisun ennustetaan tapahtuvan vuosittain vuoteen 2050 mennessä", Pozas sanoi. Seychellien hallitus työskentelee Nature Seychellesin kanssa varmistaakseen rahoituksen ehdotukselle, jolla korallien viljelytoimia voitaisiin laajentaa uusilla menetelmillä. Tavoitteena on Nature Seychellesin mukaan kaupallistaa osa toiminnasta, jotta riuttojen kunnostaminen voidaan rahoittaa pitkälle tulevaisuuteen. Matkailusta elantonsa saavat ihmiset seuraavat ponnisteluja kiinnostuneina. "On selvää, että meillä on sukeltajia ja snorklaajia, ja jos meillä on jatkossakin terveet riutat ja paljon kaloja, meillä on tyytyväisiä sukeltajia, jotka sukeltavat paljon, sukelluskeskus tekee enemmän bisnestä, valtio saa enemmän verorahoja ja kaikki ovat tyytyväisiä", sanoi Glynis Rowat, joka on johtanut yhtä Beau Vallonin vanhimmista sukelluskeskuksista yli 30 vuotta. Väite: Seychelleillä koralliriuttoja uhkaa ilmastonmuutos.</w:t>
      </w:r>
    </w:p>
    <w:p>
      <w:r>
        <w:rPr>
          <w:b/>
        </w:rPr>
        <w:t xml:space="preserve">Tulos</w:t>
      </w:r>
    </w:p>
    <w:p>
      <w:r>
        <w:t xml:space="preserve">Intian valtameren Seychellien saarivaltion kristallinkirkkaiden vesien alla käydään yhä enemmän taistelua ilmastonmuutoksen torjumiseksi koralliriuttojen pelastamiseksi, jotka tarjoavat suojaa monille erilaisille eliöille pienistä selkärangattomista eläimistä aina valtaviin mustekalaeläimiin.</w:t>
      </w:r>
    </w:p>
    <w:p>
      <w:r>
        <w:rPr>
          <w:b/>
        </w:rPr>
        <w:t xml:space="preserve">Esimerkki 2.1613</w:t>
      </w:r>
    </w:p>
    <w:p>
      <w:r>
        <w:t xml:space="preserve">Kohta: Vaikka vihreät ryhmät ovat todennäköisesti tyytyväisiä, joidenkin mielestä se ei mene tarpeeksi pitkälle trooppisen saariston jäljellä olevien metsien suojelemiseksi. Moratorio, joka kattaa noin 66 miljoonaa hehtaaria (254 827 neliökilometriä) primäärimetsiä ja turvemaita, otettiin käyttöön ensimmäisen kerran vuonna 2011, ja sitä on uusittu säännöllisesti osana pyrkimyksiä vähentää metsäkadon aiheuttamien tulipalojen päästöjä. "Presidentti allekirjoitti ohjeen uusien lupien lopettamisesta ja alkumetsien ja turvemaiden hallinnan parantamisesta", metsä- ja ympäristöministeri Siti Nurbaya Bakar sanoi lausunnossaan. Bakar sanoi, että presidentin 5. elokuuta antamassa ohjeessa määrätään, että ministerit, kuvernöörit ja muut virkamiehet eivät voi myöntää uusia lupia moratorioalueella. Indonesian metsäkato on ollut yksi maailman suurimmista, ja Greenpeacen mukaan yli 74 miljoonaa hehtaaria sademetsää - lähes kaksi kertaa Japanin kokoinen alue - on hakattu, poltettu tai huonontunut viimeisen puolen vuosisadan aikana. Päätös metsäpalojen lykkäämisestä tehtiin sen jälkeen, kun viranomaiset olivat julistaneet hätätilan kuudessa Sumatran ja Borneon saarilla sijaitsevassa maakunnassa, joissa metsäpalojen aiheuttama savu on alkanut aiheuttaa akuutteja hengitystieinfektioita. Ilmansaasteet Palangkarayassa Borneon saarella sijaitsevassa Keski-Kalimantanissa olivat pahenemassa ja pakottaneet viranomaiset rajoittamaan kouluaikoja, sanoi Arie Rompas, Greenpeace Indonesian metsäaktivisti. Rompas sanoi, että pysyvä moratorio ei edelleenkään tarjoa riittävää suojaa primäärimetsille ja turvemaille pitkällä aikavälillä, ja syytti rangaistusten puutetta ja säännösten porsaanreikiä. "Politiikkaa ei pitäisi toteuttaa presidentin määräyksellä, koska se on oikeudellisista välineistä heikoin", hän sanoi. Ministeriön tietojen mukaan moratoriota varten kaavailtua aluetta oli muutettu alkuperäisestä 69,1 miljoonasta hehtaarista 66,1 miljoonaan hehtaariin hiljattain. "Jos kyseessä on pysyvä moratorio, kartan muuttaminen ei saisi enää olla sallittua", hän sanoi ja lisäsi, että Greenpeace oli havainnut, että lupia palmuöljylle, sellupuulle, puunkorjuulle ja kaivostoiminnalle oli myönnetty 1,6 miljoonalle hehtaarille alkuperäisestä moratoriosta. Väite: Indonesian presidentti tekee metsänhakkuuta koskevasta moratoriosta pysyvän.</w:t>
      </w:r>
    </w:p>
    <w:p>
      <w:r>
        <w:rPr>
          <w:b/>
        </w:rPr>
        <w:t xml:space="preserve">Tulos</w:t>
      </w:r>
    </w:p>
    <w:p>
      <w:r>
        <w:t xml:space="preserve">Indonesian presidentti Joko Widodo on määrännyt pysyvän moratorion uusille metsänhakkuutoimille, kuten palmuviljelmille tai puunkorjuulle, kertoi ympäristöministeri torstaina.</w:t>
      </w:r>
    </w:p>
    <w:p>
      <w:r>
        <w:rPr>
          <w:b/>
        </w:rPr>
        <w:t xml:space="preserve">Esimerkki 2.1614</w:t>
      </w:r>
    </w:p>
    <w:p>
      <w:r>
        <w:t xml:space="preserve">Kohta: Länsimaiset turistit suutelevat auringonlaskun aikaan lähellä Kutan rantaa Indonesian Balin lomakohteessa 28. toukokuuta 2005. REUTERS/Darren Whiteside Saksalainen lääkevalmistaja Boehringer Ingelheim ei onnistunut vakuuttamaan asiantuntijalautakuntaa siitä, että sen pilleri lisäsi seksuaalista halukkuutta riittävästi saadakseen hyväksynnän. "Tehokkuus ei ollut riittävän vankka, jotta riskit olisivat olleet perusteltuja", sanoi paneelin puheenjohtaja, tohtori Julia Johnson, joka on Massachusettsin yliopiston lääketieteellisen tiedekunnan synnytys- ja naistentautiopin johtaja. Naiset raportoivat masennuksesta, pyörtymisistä, väsymyksestä ja muista ongelmista flibanseriiniksi kutsutun lääkkeen tutkimuksissa. Kerran päivässä, nukkumaan mennessä otettava pilleri on viimeisin yritys löytää naisille vastine Pfizer Inc:n Viagralle, joka on miesten menestyksekäs sininen pilleri. Lääkevalmistajat ovat etsineet lääkettä, joka parantaisi naisten seksielämää sen jälkeen, kun Viagra tuli menestyksekkäästi markkinoille 12 vuotta sitten. Vaaleanpunaisen Viagran markkinat voisivat olla miljardeja dollareita. Jotkut lääkärit ja asianajajat ovat kuitenkin huolissaan siitä, että lääkeyhtiöt käyttävät hyväkseen naisten epävarmuutta vakuuttaakseen heidät siitä, että he tarvitsevat pillerin parantaakseen seksielämäänsä. "Alhainen seksuaalinen halu ei ole sairaus", sanoi Leonore Tiefer, New Yorkin yliopiston psykiatrian kliininen apulaisprofessori, luki neuvonantajille flibanseriinin hyväksyntää vastustavasta vetoomuksesta. Food and Drug Administration tekee lopullisen päätöksen pillerin hyväksymisestä, ja se noudattaa yleensä neuvoa-antavien paneeliensa neuvoja. Yksityisomistuksessa oleva Boehringer haluaa luvan myydä pilleriään reseptillä ennen vaihdevuosia oleville naisille, joilla on jatkuva, häiritsevä ja selittämätön seksihaluttomuus. "Naiset ansaitsevat mahdollisuuden valita turvallisen ja tehokkaan lääkehoidon tähän ahdistavaan tilaan", sanoi Boehringerin konsultti ja Virginian yliopiston psykiatrian professori Anita Clayton. Alun perin masennuslääkkeeksi kehitetyn lääkkeen uskotaan vaikuttavan aivokemikaaleihin, joiden uskotaan vaikuttavan seksuaaliseen reaktioon, yhtiö kertoi. Seitsemästä naisesta ja neljästä miehestä koostuva neuvoa-antava komitea äänesti kuitenkin 11-0, että lääkkeen riskejä ja hyötyjä ei voida hyväksyä, ja 10-1, että tehoa koskevat tiedot puuttuvat. FDA:n tarkastajat, jotka puhuivat ennen lautakunnan äänestystä, sanoivat, että flibanseriini ei lisännyt seksuaalista halukkuutta mitattuna naisten päivittäisillä päiväkirjamerkinnöillä kahdessa yrityksen tutkimuksessa. Boehringer sanoi, että toinen analyysi, joka perustui naisten vastauksiin, osoitti seksuaalisen halukkuuden lisääntyneen ja ahdistuneisuuden vähentyneen lääkkeen avulla. Naiset raportoivat myös hieman tyydyttävämpiä seksuaalisia kokemuksia - keskimäärin 4,5 kuukaudessa verrattuna 2,8:aan ennen lääkkeen käyttöä. Lumelääkepotilailla luku nousi 3,7:ään kuuden kuukauden tutkimusten aikana. Lähes 15 prosenttia naisista lopetti flibanseriinin käytön ennen tutkimuksen päättymistä mahdollisten haittavaikutusten vuoksi. Boehringerin mukaan suurin osa ilmoitetuista ongelmista oli lieviä. Lautakunnan jäsenet sanoivat kuitenkin olevansa huolissaan siitä, että naiset käyttäisivät lääkettä kuukausia tai vuosia tuntemattomien riskien vuoksi. "Pitkäaikaista käyttöä on arvioitava paremmin", sanoi tohtori Kathleen Hoeger, paneelin jäsen ja Rochesterin yliopiston lääketieteellisen keskuksen apulaisprofessori. Lääkkeen ehdotettu tuotenimi on Girosa. Sitä ei ole vielä hyväksytty missään päin maailmaa. "Olemme pettyneitä neuvoa-antavan komitean suosituksiin ja teemme yhteistyötä FDA:n kanssa vastataksemme esitettyihin kysymyksiin", Boehringerin Yhdysvaltain lääketieteellinen johtaja Christopher Corsico sanoi lausunnossaan. Vaikka komitea äänesti lääkettä vastaan, jäsenet kannustivat Boehringeria ja muita jatkamaan naisille tarkoitettujen seksilääkkeiden kehittämistä. "Tämä on todellakin merkittävä tarve naisille, ja naisille hyödyllisen lääkkeen löytäminen on ratkaisevan tärkeää", Johnson sanoi. Lääkevalmistajat ovat testanneet erilaisia tapoja lisätä naisten libidoa, mutta naisten seksielämää on osoittautunut vaikeaksi kohdistaa lääkkeillä. Miesten impotenssilääkkeet, kuten Viagra, toimivat laajentamalla verisuonia ja lisäämällä erektioon tarvittavaa verenkiertoa. Pfizer luopui Viagran testeistä naisilla vuonna 2004, kun tutkimukset eivät osoittaneet, että se auttaisi naisia. Samana vuonna FDA:n neuvoa-antava lautakunta äänesti vuonna 2004 Procter &amp; Gamble Co:n valmistaman testosteronilaastarin hyväksyntää vastaan, koska pitkäaikaisturvallisuudesta ei ollut näyttöä. Laastari hyväksyttiin Euroopassa, ja se on myyty Warner Chilcottille. Toinen yhdysvaltalainen lääketehdas, BioSante, kehittää testosteronihoitoa sisältävää ihogeeliä, jolla hoidetaan vaihdevuosi-ikäisten naisten libidon laskua. Yhtiö arvioi, että naisten seksuaalisten toimintahäiriöiden hoitomarkkinat Yhdysvalloissa ylittävät vuosittain 2 miljardia dollaria. Väite: Naisten seksipilleri floppaa yhdysvaltalaisten neuvonantajien keskuudessa.</w:t>
      </w:r>
    </w:p>
    <w:p>
      <w:r>
        <w:rPr>
          <w:b/>
        </w:rPr>
        <w:t xml:space="preserve">Tulos</w:t>
      </w:r>
    </w:p>
    <w:p>
      <w:r>
        <w:t xml:space="preserve">Vaaleanpunainen seksipilleri ei tarjonnut juurikaan apua naisille, ja siihen liittyi riskejä, joita ei voida hyväksyä, totesivat Yhdysvaltain hallituksen neuvonantajat perjantaina, mikä oli uusi takaisku naisten libidoa lisäävän lääkkeen etsinnässä.</w:t>
      </w:r>
    </w:p>
    <w:p>
      <w:r>
        <w:rPr>
          <w:b/>
        </w:rPr>
        <w:t xml:space="preserve">Esimerkki 2.1615</w:t>
      </w:r>
    </w:p>
    <w:p>
      <w:r>
        <w:t xml:space="preserve">Kohta: Absoluuttinen hyöty, 41 % hoitoa käyttävistä välttyi komplikaatioilta, verrattuna 16 %:iin niistä, jotka eivät käyttäneet suolavesihoitoa. Hoidosta saatava hyöty todettiin mahdollisesti rajalliseksi, koska 30 minuutin lisähoidon lisääminen jo ennestään laajaan hoito-ohjelmaan voisi olla rasite. Ei mainita, että vain 5 %:lla hoitoa käyttäneistä potilaista ilmeni haittatapahtumia. Kahta tutkimusta kuvaavassa artikkelissa ei eritelty tutkimusten luonnetta. Ne olivat kaksi satunnaistettua kliinistä tutkimusta. Artikkelissa selitetään, että kystinen fibroosi on geneettinen sairaus ja harvinainen häiriö. Toimittaja otti yhteyttä erään kystisen fibroosin keskuksen lääkäriin, jolla ei näyttänyt olevan yhteyksiä kumpaankaan tutkimukseen. Hän sisällytti myös kommentteja kahta tutkimusta koskevasta pääkirjoituksesta. Hoidon etuna on, että se saattaa vähentää joidenkin taudin vakavien komplikaatioiden esiintymistä. Artikkelista käy selvästi ilmi, että tämä hoito ei paranna kystistä fibroosia ja että sitä käytetään muiden hoitojen lisäksi, ei niiden sijaan. Hoito on saatavilla tutkimuksiin osallistuneissa keskuksissa; kolmannen, kystistä fibroosia sairastavien henkilöiden hoitoa ohjaavan, mutta tutkimuksiin osallistumattoman lääkärin kommentit viittaavat siihen, että muut kystisen fibroosin hoitoon erikoistuneet ryhmät ovat jo ottaneet tämän hoidon käyttöönsä. Tämä saattaa viitata siihen, että myös muut kystisen fibroosin hoitoon erikoistuneet ryhmät saattavat tarjota tätä hoitoa, mutta todellinen saatavuus ei ole selvä. Tässä artikkelissa kerrotaan uudenlaisen lisähoidon käytöstä kystisen fibroosin hoidossa Väite: Suolavesihoito helpottaa kystisen fibroosin hoitoa.</w:t>
      </w:r>
    </w:p>
    <w:p>
      <w:r>
        <w:rPr>
          <w:b/>
        </w:rPr>
        <w:t xml:space="preserve">Tulos</w:t>
      </w:r>
    </w:p>
    <w:p>
      <w:r>
        <w:t xml:space="preserve">Tämä on tiivis artikkeli, jossa hahmotellaan lisähoitoa, jota kystistä fibroosia sairastavat henkilöt voivat käyttää nykyisen hoitonsa lisäksi ja joka voi auttaa heitä välttämään taudin vakavia komplikaatioita. Vaikka on selvää, että tästä hoidosta voi olla hyötyä, jutun kuvaus hoidosta (kolmekymmentä minuuttia kestävä hoitojakso, jossa hengitetään suolavettä, joka on lähes kaksi kertaa suolaisempaa kuin meri) ei jätä epäilystäkään siitä, etteikö tämä ole täysin miellyttävä yritys. Vaihtokauppa on potilaiden päätettävissä, vaikka sen hyödyn testaaminen pikkulapsilla voikin olla seuraava askel hoidon hyödyllisyyden tutkimisessa. Jutun ainoat heikkoudet ovat se, että siinä ei tehdä selväksi, kuinka laajalti hoitoa on saatavilla, ja se, että siinä ei tehdä selväksi, että kyseessä olivat satunnaistetut kliiniset tutkimukset (ja miksi se on tärkeää).</w:t>
      </w:r>
    </w:p>
    <w:p>
      <w:r>
        <w:rPr>
          <w:b/>
        </w:rPr>
        <w:t xml:space="preserve">Esimerkki 2.1616</w:t>
      </w:r>
    </w:p>
    <w:p>
      <w:r>
        <w:t xml:space="preserve">Kohta: Brasilian poliisi ja syyttäjät kertoivat, että Deltan omistama NM Bouboulina -alus kulki Brasilian vesillä öljyvuodon tapahtumahetkellä ja -paikalla. Brasilian hallitus on pyrkinyt selvittämään syyn öljyvuotoon, joka on iskenyt 286 rannalle koillisrannikolla ja vahingoittanut kalastusta ja matkailua. Viranomaiset ovat kuvailleet vuodon olevan yksi maan pahimmista ympäristökatastrofeista. Öljyn tarkka lähde on ollut epäselvä sen jälkeen, kun sitä alkoi ilmaantua syyskuun alussa. Associated Pressin perjantaina näkemässä etsintämääräyksessä Brasilian syyttäjät sanoivat, että "ei ole mitään viitteitä toisesta aluksesta", joka olisi voinut päästää venezuelalaista raakaöljyä mereen. Rio de Janeiron viranomaiset koordinoivat perjantaina etsintöjä merenkulkuvirastossa, joka on aiemmin edustanut Deltan merenkulkua, sekä kriisinhallintakonsulttiyrityksen toimistossa. Delta ei vastannut välittömästi kommenttipyyntöihin, jotka toimitettiin Ateenassa virka-ajan jälkeen. 13-vuotias Suezmax kuuluu Deltan 30 tankkerin laivastoon, joka on kreikkalaisen varustamomagnaatti Diamantis Diamantidisin hallinnassa. Brasilian hallitus on sanonut öljyn olevan peräisin Venezuelasta sen jälkeen, kun valtion öljy-yhtiö Petrobras oli tunnistanut kolme naapurimaan kenttää raakaöljyn lähteeksi. Bouboulina, joka on nimetty 1800-luvun Kreikan itsenäisyyssodan sankarittaren mukaan, telakoitui Venezuelassa 15. heinäkuuta ja lähti Brasilian etsintämääräyksen mukaan kolme päivää myöhemmin. Venezuelan hallitus on aiemmin kiistänyt maansa olevan vuotaneen raakaöljyn lähde. Venezuelasta tankkeriin lähti noin miljoona tynnyriä Merey 16 -raakaöljyä. Se purjehti Brasilian koilliskulman ohi matkalla Kapkaupunkiin, Etelä-Afrikkaan ja Malesian Malakan rannikolle, kertoo meriliikenteen hyödykkeitä seuraava Kpler-yhtiö. Kplerin mukaan alus sammutti transponderisignaalinsa 3. syyskuuta Malesian rannikon edustalla 10 päiväksi, kun se purki lastia, todennäköisesti siirtämällä sen laivalta toiselle tuntemattomalle alukselle tai tuntemattomille aluksille. Alusten on lähetettävä transponderisignaalit, mutta venezuelalaista raakaöljyä kauppaavat merikapteenit kytkevät turvalaitteen yhä useammin pois päältä auttaakseen kiertämään Yhdysvaltojen pakotteita, jotka kieltävät yrityksiä ostamasta raakaöljyä Venezuelasta. Yhdysvaltain peräkkäiset pakotteet ovat kieltäneet amerikkalaisilta yrityksiltä liiketoiminnan Venezuelan presidentin Nicolás Maduron hallituksen kanssa. Elokuussa Trumpin hallinto kovensi kantaansa entisestään varoittamalla ulkomaisia yhteisöjä siitä, että niiden amerikkalaiset varat saatetaan takavarikoida, elleivät ne katkaise yhteyksiään sosialistijohtajan hallitukseen. Useat eurooppalaiset öljy-yhtiöt sekä Venäjä, Intia ja Kiina ostavat paljon raakaöljyä Venezuelan valtiolliselta öljyjätiltä PDVSA:lta. Kaikki yhtiöt ovat riippuvaisia Yhdysvalloista rahoitusmaksujen käsittelyssä. Vuodon aiheuttanut alus oli pysynyt Yhdysvalloissa neljä päivää, koska "veden ja öljyn erottamiseen merelle laskemista varten tarkoitetussa järjestelmässä oli ongelmia", Brasilian laivasto sanoi lausunnossaan. Se ei antanut lisätietoja. Heinäkuun 29. päivän satelliittikuva näytti öljyvuodon 733 kilometrin päässä Paraiban osavaltion koillisosasta, laivasto sanoi lausunnossaan. Meriliikenteen analyysin jälkeen laivasto sanoi havainneensa, että alus liikkui alueella, jossa öljyvuoto näkyi, ja oli matkalla kohti Etelä-Afrikkaa. ___ Goodman raportoi Miamista. Väite: Brasilian viranomaiset ottavat kohteeksi öljyvuodosta epäillyn aluksen.</w:t>
      </w:r>
    </w:p>
    <w:p>
      <w:r>
        <w:rPr>
          <w:b/>
        </w:rPr>
        <w:t xml:space="preserve">Tulos</w:t>
      </w:r>
    </w:p>
    <w:p>
      <w:r>
        <w:t xml:space="preserve">Kun öljyä oli kahden kuukauden ajan huuhtoutunut salaperäisesti rantaan noin 2 100 kilometrin (1 300 mailin) matkalla Brasilian rannikolla, viranomaiset tunnistivat perjantaina epäillyn: Delta Tankers Ltd:n Kreikan lipun alla purjehtivan aluksen.</w:t>
      </w:r>
    </w:p>
    <w:p>
      <w:r>
        <w:rPr>
          <w:b/>
        </w:rPr>
        <w:t xml:space="preserve">Esimerkki 2.1617</w:t>
      </w:r>
    </w:p>
    <w:p>
      <w:r>
        <w:t xml:space="preserve">Kohta: Yhdysvaltain senaattori Jack Reed, Rhode Islandin demokraatti, ilmoitti yhteensä 17,1 miljoonan dollarin apurahoista, jotka ovat peräisin päihde- ja mielenterveyspalveluhallinnolta ja Yhdysvaltain tautien valvonta- ja ehkäisykeskuksilta. Avustusten tarkoituksena on auttaa osavaltiota vähentämään yliannostuskuolemia ennaltaehkäisyn, hoidon ja toipumisen avulla ja auttaa terveysministeriötä seuraamaan paremmin yliannostuskuolemia, jotta viranomaiset saavat tiedot nopeammin käyttöönsä. Huumeiden tahattomien yliannostuskuolemien määrä Rhode Islandissa on jatkanut laskuaan. Terveydenhuoltoviranomaisten mukaan vuonna 2018 yliannostuskuolemia oli 314, kun niitä oli 324 vuonna 2017 ja 336 vuonna 2016. Reedin mukaan Rhode Island on edistynyt, ja avustukset tukevat sen ponnisteluja. Vaatimus: Rhode Island saa 17 miljoonaa dollaria opioidiriippuvuuden ja yliannostusten torjuntaan.</w:t>
      </w:r>
    </w:p>
    <w:p>
      <w:r>
        <w:rPr>
          <w:b/>
        </w:rPr>
        <w:t xml:space="preserve">Tulos</w:t>
      </w:r>
    </w:p>
    <w:p>
      <w:r>
        <w:t xml:space="preserve">Rhode Island on saanut 17,1 miljoonaa dollaria liittovaltion rahoitusta opioidiriippuvuuden ja yliannostuskuolemien torjuntaan.</w:t>
      </w:r>
    </w:p>
    <w:p>
      <w:r>
        <w:rPr>
          <w:b/>
        </w:rPr>
        <w:t xml:space="preserve">Esimerkki 2.1618</w:t>
      </w:r>
    </w:p>
    <w:p>
      <w:r>
        <w:t xml:space="preserve">Kohta: Tämä oli yksi Kiinan lääkevalvontaviranomaisten ilmoittamista toimista, joilla pyritään parantamaan hoitojen saatavuutta ja virtaviivaistamaan hyväksymisprosessia, jonka ulkomaiset toimittajat valittavat olevan liian hidas ja monimutkainen. Kommunistihallitus on keskellä maratonta ponnistelua, jolla pyritään laajentamaan terveydenhuollon saatavuutta Kiinan 1,4 miljardin asukkaan väestölle. Samaan aikaan kauppakumppanit painostavat sitä avaamaan markkinoitaan lääketieteelliselle teknologialle. Sääntelyviranomaiset haluavat parantaa "kiireellisesti tarvittavien lääkkeiden ja lääkinnällisten laitteiden saatavuutta", CFDA totesi lausunnossaan. "Lääkkeet ja lääkinnälliset laitteet, jotka on jo hyväksytty markkinoille ulkomailla, voidaan päästää markkinoille tietyin ehdoin", virasto sanoi. Virasto ei kertonut tarkemmin, mitä tuotteita tämä saattaa koskea tai miten hyväksymisprosessi toimisi. Lääkkeiden ja laitteiden, kuten röntgenlaitteiden, toimittajat ovat jo pitkään pitäneet Kiinaa lupaavana markkina-alueena, mutta valittavat, että hankala hyväksymisprosessi, joka voi kestää jopa seitsemän vuotta, haittaa markkinoille pääsyä. Vuonna 2015 CFDA lupasi yksinkertaistaa lääkkeiden hyväksyntää ja purkaa hakemusten ruuhkaa. Toimittajat sanovat, että näistä toimista huolimatta Peking perääntyy joillakin aloilla, kuten sulkemalla ulkomaiset tuotteet pois luetteloista, joita sairaalat käyttävät lääkinnällisten laitteiden hankkimiseen. Maanantaina CFDA ilmoitti myös, että se aikoo virtaviivaistaa geneeristen lääkkeiden hyväksymisprosessia, mikä saattaa heikentää ulkomaisten tuotteiden potentiaalista kysyntää. Väite: Kiina sallii joidenkin lääkkeiden käytön ulkomaisten hyväksyntöjen perusteella.</w:t>
      </w:r>
    </w:p>
    <w:p>
      <w:r>
        <w:rPr>
          <w:b/>
        </w:rPr>
        <w:t xml:space="preserve">Tulos</w:t>
      </w:r>
    </w:p>
    <w:p>
      <w:r>
        <w:t xml:space="preserve">Kiina sallii joidenkin lääkkeiden ja lääkinnällisten laitteiden käytön ulkomaisten sääntelyviranomaisten hyväksynnän perusteella, ilmoitti hallitus maanantaina. Tämä voisi helpottaa pääsyä Kiinan terveydenhuoltomarkkinoille.</w:t>
      </w:r>
    </w:p>
    <w:p>
      <w:r>
        <w:rPr>
          <w:b/>
        </w:rPr>
        <w:t xml:space="preserve">Esimerkki 2.1619</w:t>
      </w:r>
    </w:p>
    <w:p>
      <w:r>
        <w:t xml:space="preserve">Kohta: Gunjurin rannikkokaupungin asukkaat ilmoittivat, että heidän ihollaan oli uinnin jälkeen kemikaalijäämiä, jotka aiheuttivat kutinaa. Ympäristöaktivistit syyttivät kiinalaisomisteista Golden Lead Import &amp; Export -yhtiötä. Kun aktivistit olivat sanoneet, että yhtiö ei ollut poistanut putkea, jonka syytettiin levittävän myrkyllistä jätettä mereen, paikalliset nuoret asettivat uhkavaatimuksen: Kaivakaa putki pois, tai me kaivamme. Maaliskuussa he tekivät niin ja rynnäköivät rannalle. "Olemme valmiita kohtaamaan minkä tahansa syytteen puolustaaksemme yhteisöämme", heidän johtajansa Amadou Scattred Janneh kertoi Associated Pressille. Hän on nyt takuita vastaan vapaalla jalalla, ja häntä vastaan nostetaan syytteet tunkeutumisesta. Yli kahden vuosikymmenen ajan vain harvat tässä pienessä länsiafrikkalaisessa valtiossa uskalsivat puhua ääneen presidentti Yahya Jammehin diktatuurin aikana. Hänen diktatuurinsa aikana vastakkaiset äänet vaiennettiin pidätyksillä ja murhilla. Uusi aikakausi alkoi, kun Jammeh syöstiin vallasta ja hän lähti maanpakoon viime vuoden alussa. Uuden presidentin Adama Barrow'n hallitus on luvannut laajempia vapauksia, ja gambialaiset puhuvat nyt osana syntymässä olevaa ympäristöliikettä. Kalankäsittelylaitosta koskevan protestin jälkeen Gambian hallitus antoi lopulta yritykselle luvan ottaa putken uudelleen käyttöön, mutta vaati, että jätevesi on käsiteltävä ennen sen johtamista. Yrityksen pääjohtaja Bakary Darboe kiistää aiheuttaneensa meren pilaantumista ja on syyttänyt aktivisteja omaisuuden vahingoittamisesta. Jannehin pidätys ei ole estänyt muita gambialaisia ympäristöaktivisteja pitämästä säännöllisesti mielenosoituksia maan rannikon luonnonvarojen ehtymisen vuoksi. Tällaista aktivismia on jo kauan odotettu, elokuvantekijä ja aktivisti Prince Bubacarr Sankanu sanoi Associated Pressille. "Paine niukkoihin luonnonvaroihimme kohdistuu yhä suurempia paineita, joten ennakoiva ympäristöaktivismi on väistämätön hyvän hallinnon väline", hän sanoi. Aikaisemmin tänä vuonna järjestetty toinen korkean profiilin mielenosoitus päättyi kolmen mielenosoittajan kuolemaan, jotka olivat vaatineet Julakay Entreprise -yhtiön hiekanlouhintatoiminnan lopettamista Faraba Bannan kylässä. Hiekkaa käytetään rakentamiseen, mutta toiminnan on syytetty vahingoittavan Gambian rannikkoa ja paikallista maataloutta, joka on usein asukkaiden ainoa tulonlähde. Osittain tällaisten vastakkainasettelujen innoittamana Gambian presidentti perusti syyskuussa maanomistuskomission, jonka tehtävänä on tutkia maan tärkeimpiin resursseihin kuuluvan hiekan hallinnointiin liittyviä haasteita. Lähes 80 prosenttia väestöstä saa elantonsa maataloudesta. "Maana meitä on loukattu, koska demokratiamme perusta on horjunut ja korruptoitunut", Barrow sanoi komission vannomistilaisuudessa. "Entinen hallitus käytti väärin kansalaisten oikeuksia, ja monet yhteisöt menettivät maansa poliittisista tai kyseenalaisista syistä." ___ Seuraa Afrikka-uutisia osoitteessa https://twitter.com/AP_Africa Väite: Gambialaiset omaksuvat uusia vapauksia ympäristöaktivismilla.</w:t>
      </w:r>
    </w:p>
    <w:p>
      <w:r>
        <w:rPr>
          <w:b/>
        </w:rPr>
        <w:t xml:space="preserve">Tulos</w:t>
      </w:r>
    </w:p>
    <w:p>
      <w:r>
        <w:t xml:space="preserve">Sadat gambialaiset olivat kiitollisia työpaikoista, joita kiinalaisjohtoinen kalanjalostuslaitos loi vuonna 2014. Sitten he järkyttyivät, kun kuolleita kaloja alkoi huuhtoutua läheiseen rantaan.</w:t>
      </w:r>
    </w:p>
    <w:p>
      <w:r>
        <w:rPr>
          <w:b/>
        </w:rPr>
        <w:t xml:space="preserve">Esimerkki 2.1620</w:t>
      </w:r>
    </w:p>
    <w:p>
      <w:r>
        <w:t xml:space="preserve">Kohta: Mainitaan, että yhden vuoden Herceptin-hoito maksaa 40 000-50 000 dollaria. Mainitaan määrällinen hyöty, joka saadaan 9 viikon Herceptin-hoidosta verrattuna siihen, ettei Herceptin-hoitoa käytetä tietyn kemoterapian yhteydessä. Vaikka yhdelläkään Herceptin-ryhmään kuuluvalla naisella ei ollut sydämen vajaatoimintaa kolmen vuoden kuluttua, seuranta-aika ei ehkä ole riittävän pitkä, jotta voitaisiin määrittää kemoterapian ja Herceptinin vaikutukset sydämeen. Mainitaan Herceptinin mahdolliset haitat sydämelle, erityisesti silloin, kun sitä annetaan tietyn kemoterapian jälkeen. Jutussa ei mainita, että tietyillä kemoterapialääkkeillä oli sivuvaikutuksia ja annoksia oli pienennettävä tutkimuksen aikana. Yksi tämän tutkimuksen osa-alue keskittyi Her2/neu-yliekspressiota sairastavien naisten satunnaistamiseen 9 viikon Herceptin-hoitoon tai ilman Herceptin-hoitoa välittömästi rintasyöpäleikkauksen jälkeen. Lääkettä annettiin yhdessä tietyntyyppisten kemoterapioiden kanssa, mutta ennen säteilyä ja kemoterapiahoitoja, joiden tiedetään vahingoittavan sydäntä. Toimittaja toteaa, että Herceptinia annettiin "ennen kemoterapiaa", mikä ei ole täysin oikein. Tutkimusasetelma mainitaan asianmukaisesti ja käsitellään taudista vapaata eloonjäämistä kolmen vuoden seurannassa. Hyvää työtä tulosten asettamisessa muihin tutkimuksiin ja siihen, miten tämä voi muuttaa tai olla muuttamatta palveluntarjoajien käytäntöjä. Jutussa olisi voitu mainita paremmin analyysin rajoitukset, jotka koskevat näin pientä alaryhmää - 116 henkilöä kummassakin haarassa. Käsitellään asianmukaisesti niiden naisten prosenttiosuutta, jotka ovat oikeutettuja Herceptin-hoitoon HER2/neu:n yliekspression vuoksi. Tarinaa olisi auttanut, jos siinä olisi selvitetty, millainen riski näillä naisilla on. Kun Herceptinia käytetään yhä aikaisemmin, näillä naisilla on vähemmän voitettavaa, koska heidän riskinsä on alun perin pienempi. Suhteellinen riskin pieneneminen voi olla hyvin suuri, mutta absoluuttinen pieneneminen ei ole yhtä suuri. Tutkimuksen tekijöiden lisäksi mainitaan myös muita lähteitä. Ei mainita, että tätä tutkimusta rahoittivat osittain lääkeyhtiöt. Jotkut tutkimuksen tutkijat saavat myös tutkimusrahoitusta lääkeyrityksiltä. Muut mainitut lääkärit suhtautuvat varovaisesti Herceptin-tutkimusten varhaisiin tuloksiin, joten artikkeli on jossain määrin tasapainoinen. Tähän tutkimukseen osallistuneille naisille oli tehty rintasyöpäleikkaus, ja ne, joilla oli ER+-kasvain, käyttivät tamoksifeeniä. Tätä ei mainita nimenomaisesti, vaan ainoastaan, että hoito tapahtui leikkauksen jälkeen. Silti OK. Herceptin on FDA:n hyväksymä vain pitkälle edenneen rintasyövän hoitoon, mutta sitä käytetään kliinisissä tutkimuksissa varhaisvaiheen rintasyövässä. Tätä ei mainita jutussa. Herceptinin uusi käyttö lyhytaikaiseen hoitoon ennen antrasykliinisytostaattihoitoa. Ei näyttöä siitä, että juttu perustuu lehdistötiedotteeseen. Väite: Lyhyt Herceptin-hoito on lupaava rintasyövän hoidossa.</w:t>
      </w:r>
    </w:p>
    <w:p>
      <w:r>
        <w:rPr>
          <w:b/>
        </w:rPr>
        <w:t xml:space="preserve">Tulos</w:t>
      </w:r>
    </w:p>
    <w:p>
      <w:r>
        <w:t xml:space="preserve">Tässä jutussa käsitellään tuloksia äskettäisestä tutkimuksesta, johon osallistui naisia, joilla oli varhaisen rintasyövän suuren riskin potilaita (solmuke positiivinen tai &gt;2 cm, ikä alle 66 vuotta - tutkimuksessa oli 25-vuotiaita). Tutkimuksen yksi osa-alue keskittyi Herceptinin lyhytaikaiseen käyttöön kemoterapian kanssa. Naisille, joilla oli HER2/neu-geenin yliekspressio CISH-immunohistokemian avulla mitattuna, annettiin satunnaisesti 9 viikkoa Herceptinia tai ei Herceptinia välittömästi rintasyöpäleikkauksen jälkeen ja yhdessä tietyntyyppisen kemoterapian kanssa. Tämä hoito-ohjelma poikkesi muista tutkimuksista, joissa Herceptinia annettiin 12 kuukauden ajan kemoterapian jälkeen. Tässä tutkimuksessa lääkettä annettiin yhdessä tietyntyyppisten kemoterapioiden kanssa, mutta ennen säteilyä ja kemoterapiahoitoja, joiden tiedetään vahingoittavan sydäntä. Toimittaja toteaa, että Herceptinia annettiin "ennen kemoterapiaa", mikä ei pidä täysin paikkaansa. Herceptin on FDA:n hyväksymä vain pitkälle edenneen rintasyövän hoitoon, mutta sitä käytetään kliinisissä tutkimuksissa varhaisvaiheen rintasyövässä. Tätä ei kuitenkaan mainita jutussa. Tutkimusasetelmasta ja taudista vapaan eloonjäämisen raportoinnista kolmen vuoden seurannassa on riittävästi tietoa. Jutussa käsiteltiin vain vähän kemoterapian haittavaikutuksia, joista raportoitiin tutkimuksessa, mutta Herceptinin lisääminen oli jutun pääpaino. Vaikka toimittaja esittää määrällisen hyödyn 9 viikon Herceptin-hoidosta verrattuna siihen, että Herceptin-hoitoa ei annettu, ja toteaa, että Herceptin-ryhmässä ei esiintynyt sydämen vajaatoimintaa, kolmen vuoden seuranta-aika ei ehkä ole riittävän pitkä, jotta voitaisiin määrittää kemoterapian ja Herceptinin vaikutukset sydämeen. Kaiken kaikkiaan toimittaja teki hyvää työtä satunnaistamisen kuvaamisessa sekä tulosten asettamisessa muiden tutkimusten yhteyteen ja sen yhteyteen, miten tämä voi muuttaa tai olla muuttamatta palveluntarjoajien käytäntöjä. Jutussa olisi voitu tuoda paremmin esiin analyysin rajoitukset näin pienen alaryhmän (116 kussakin haarassa) osalta. Pieni otos, joka satunnaistettiin Herceptin-hoitoon, ansaitsee varmasti lisätutkimuksia, ja vaikka suhteelliset hyödyt olivat suuret, näiden naisten eloonjäämisaste ilman uusiutumista oli silti melko hyvä - 80 % ilman ja 90 % sen kanssa - joten vaikka näyttääkin siltä, että tämä näkyy kokonaiseloonjäämisasteessa. HER/neu-geenin yliekspressiota sairastavien naisten osalta kysymys kuuluu: Kuinka paljon haluatte tehdä välttääksenne uusiutumisen? Tutkimuksen tutkijoiden lisäksi mainitaan myös muita lähteitä, mikä antaa jonkinlaista tasapainoa artikkeliin, mutta ei mainita, että tutkimus rahoitettiin osittain lääkeyhtiöiden toimesta. Jotkut tutkimuksen tutkijat saavat tutkimusrahoitusta myös lääkeyhtiöiltä.</w:t>
      </w:r>
    </w:p>
    <w:p>
      <w:r>
        <w:rPr>
          <w:b/>
        </w:rPr>
        <w:t xml:space="preserve">Esimerkki 2.1621</w:t>
      </w:r>
    </w:p>
    <w:p>
      <w:r>
        <w:t xml:space="preserve">Kohta: WCPO-TV:n mukaan Hamiltonin piirikunnan terveysviraston tiedottaja Mike Samet sanoi perjantaina, että on olemassa huoli siitä, että 41 lasta, seitsemän päivähoitotyöntekijää ja neljä muuta ihmistä ovat voineet altistua tuberkuloosille vuorovaikutuksessa entisen työntekijän kanssa, joka on hoidossa ja toipumassa. Samet sanoo, että jokainen kotitalous, jonka perheenjäsen on tehnyt sopimuksen työntekijän kanssa, on saanut käsin toimitetut kirjeet tuberkuloositestauksesta, joka alkaa maanantaina. Tuberkuloosi aiheuttaa rintakipuja ja yskää ja voi vahingoittaa keuhkoja, jos sitä ei hoideta. ___ Tietoja: WCPO-TV, http://www.wcpo.com Väite: 41 lasta testataan sen jälkeen, kun työläisen tuberkuloositestit ovat olleet positiivisia.</w:t>
      </w:r>
    </w:p>
    <w:p>
      <w:r>
        <w:rPr>
          <w:b/>
        </w:rPr>
        <w:t xml:space="preserve">Tulos</w:t>
      </w:r>
    </w:p>
    <w:p>
      <w:r>
        <w:t xml:space="preserve">Lounais-Ohiossa sijaitsevan piirikunnan terveysviraston mukaan lapset, henkilökunta ja muut henkilöt testataan tuberkuloosin varalta, koska on epäilty, että entinen päiväkodin työntekijä on saattanut altistaa heidät tarttuvalle bakteeritaudille.</w:t>
      </w:r>
    </w:p>
    <w:p>
      <w:r>
        <w:rPr>
          <w:b/>
        </w:rPr>
        <w:t xml:space="preserve">Esimerkki 2.1622</w:t>
      </w:r>
    </w:p>
    <w:p>
      <w:r>
        <w:t xml:space="preserve">Kohta: Maaliskuussa 2020, kun maailmanlaajuiset pelot COVID-19-pandemiasta jatkoivat kasvuaan disinformaation ja valtion sponsoroiman propagandan keskellä, tietoturva-asiantuntijat varoittivat verkkosivustoista, jotka käyttivät hyväkseen pelkoa uudesta koronaviruksesta tartuttaakseen heidän koneensa ja altistaakseen heidät tietovarkauksille." Malwarebytes-tietoturvayhtiö Malwarebytesin mukaan: Kyberrikolliset kohdistivat käyttäjiin Japanissa Emotet-kampanjan, joka sisälsi haitallisia Word-dokumentteja, joiden väitettiin sisältävän tietoa koronaviruksen ehkäisystä. PDF-, MP4- ja Docx-tiedostoihin upotetut haittaohjelmat kiersivät verkossa, ja niiden otsikot viittasivat suojausvihjeisiin. Myös Phishing-sähköpostiviestejä, joiden väitettiin olevan peräisin Yhdysvaltain CDC:ltä (Centers for Disease Control and Prevention), havaittiin. Malwarebytes löysi myös uudenlaisen huijauksen, jonka tarkoituksena oli ohjata käyttäjät lahjoitussivulle, jolla tuetaan hallituksen ja lääketieteen tutkimusta.Kaikki nämä uhat perustuvat samaan vaaralliseen väärän tiedon ja paniikin risteytymiseen - klassiseen ja irvokkaaseen tietoverkkorikollisuuden taktiikkaan. Yhtiö löysi myös yhden sivuston, "coronavirusmap.com", joka esiintyi tietolähteenä, jonka avulla voitiin seurata epidemiatapauksia ympäri maailmaa:Todellisuudessa sivusto kuitenkin iski käyttäjiin AzorUlt-nimisen vakoiluohjelmaversion, joka varastaa tietoja ja sallii samalla muiden haitallisten ohjelmien pääsyn koneisiin.Tekniikan uutissivusto SC Magazine kertoi lisäksi, että sivustoon piilotettu vakoiluohjelma "voi myös ottaa luvattomia kuvakaappauksia, ratkaista ja tallentaa uhrin julkisen IP-osoitteen ja kerätä tietoja tartunnan saaneista koneista, mukaan lukien käyttöjärjestelmä, arkkitehtuuri, isäntänimi ja käyttäjänimi." Shai Alfasi, toisen tietoturvayhtiön, Reason Labsin, tutkija, kertoi lehdelle, että "coronavirusmap" ei levinnyt sähköpostin tai tietojenkalastelutaktiikan avulla. "Kun coronavirus jatkaa leviämistään ja sen seurantaan kehitetään lisää sovelluksia ja teknologioita, tulemme todennäköisesti näkemään corona-haittaohjelmien ja corona-haittaohjelmavarianttien lisääntymistä pitkälle lähitulevaisuudessa", hän lisäsi." Omassa postauksessaan, jossa hän kertoi yksityiskohtaisesti tämän viimeisimmän hyökkäyksen luonteesta, Alfasi sanoi, että AzorUlt-vakoiluohjelmaa "myydään yleisesti venäläisillä maanalaisilla foorumeilla". Väite: "Verkkosivusto ""coronavirusmap.com"" sisältää haittaohjelmatyypin, joka voi varastaa käyttäjien henkilökohtaisia tietoja.""</w:t>
      </w:r>
    </w:p>
    <w:p>
      <w:r>
        <w:rPr>
          <w:b/>
        </w:rPr>
        <w:t xml:space="preserve">Tulos</w:t>
      </w:r>
    </w:p>
    <w:p>
      <w:r>
        <w:t xml:space="preserve">Käyttävätkö hakkerit väärennettyjä 'Coronavirus-karttoja' haittaohjelmien tuomiseksi?</w:t>
      </w:r>
    </w:p>
    <w:p>
      <w:r>
        <w:rPr>
          <w:b/>
        </w:rPr>
        <w:t xml:space="preserve">Esimerkki 2.1623</w:t>
      </w:r>
    </w:p>
    <w:p>
      <w:r>
        <w:t xml:space="preserve">Kohta: Trump sanoi Valkoisessa talossa pidetyssä koronavirusinfossa, että hän aikoo ensi viikolla esitellä uuden neuvoa-antavan ryhmän, joka keskittyy talouden avautumisprosessiin. Presidentti, joka joutui kohtaamaan kritiikkiä siitä, että hän vähätteli viruksen aiheuttamaa uhkaa sen alkuvaiheessa, on närkästynyt hallintonsa suosittelemien tiukkojen sosiaalisten etäisyystoimien tuhoisista taloudellisista vaikutuksista. Suuntaviivojen on määrä pysyä voimassa huhtikuun loppuun asti. Sen jälkeen presidentin on päätettävä, jatketaanko niitä vai aletaanko rohkaista ihmisiä palaamaan töihin ja normaalimpaan elämäntapaan. "Minun on tehtävä päätös, ja minä ... toivon Jumalan nimeen, että se on oikea päätös", Trump sanoi. "Se on suurin päätös, jonka olen koskaan joutunut tekemään."  Trump sanoi, että tosiasiat ratkaisevat seuraavan askeleen, vaikka hän toisti halunsa avata talous uudelleen. Kun häneltä kysyttiin, mitä mittareita hän käyttäisi päätöksenteossaan, hän osoitti otsaansa: "Tässä olevat mittarit, ne ovat minun mittarini."  Trump vihjasi, että uusien tartuntojen määrä oli tasaantumassa ja kuolemantapausten määrä olisi alhaisempi kuin alkuperäiset ennusteet, jotka olivat yli 100 000. Hän sanoi ilmoittavansa uuden neuvoa-antavan neuvoston jäsenet mahdollisesti tiistaina. Joitakin osavaltioiden kuvernöörejä nimitetään. Trump sanoi, että koronaviruksen torjumiseksi toteutetut aggressiiviset sosiaaliset etäisyystoimet ja kotona oleskelu ovat osoittaneet onnistumisen merkkejä, ja tilanteet kuumissa paikoissa, kuten New Orleansissa Louisianassa ja Detroitissa Michiganissa, ovat vakiintumassa. Yhdysvalloissa viruksen aiheuttamat kuolemantapaukset ylittivät perjantaina 18 100:n rajan Reutersin tietojen mukaan. Hallinnon virkamiehet varoittivat kuitenkin, että rajoitusten lieventäminen on vielä liian aikaista, ja sanoivat, että uskovien ei pitäisi kokoontua kirkkoihin pääsiäissunnuntaina. "Tiedämme, että erityisesti tähän aikaan vuodesta on vaikeaa välttää yli 10 hengen kokoontumisia, mutta olemme kiitollisia siitä, että niin monet kirkot, synagogat ja jumalanpalveluspaikat ovat tehneet juuri niin", varapresidentti Mike Pence sanoi ja kehotti jumalanpalvelijoita "jatkossakin noudattamaan ohjeita".  Yhdysvaltain hallituksen uudet luvut osoittavat, että koronavirustartunnat lisääntyvät kesän aikana, jos kotiin jäämistä koskevat määräykset kumotaan 30 päivän kuluttua suunnitelmien mukaisesti, kuten New York Times -lehti kertoi ja sisäisen turvallisuuden ministeriön virkamies vahvisti. Jos suojautumismääräykset kumotaan 30 päivän kuluttua, kuolemantapausten määrän arvioidaan nousevan 200 000:een DHS:ltä ja terveysministeriöltä saatujen ennusteiden mukaan. Trump sanoi tiedotustilaisuudessa, että hän ja hänen neuvonantajansa eivät ole nähneet uusia ennusteita. Trump sanoi saavansa vähemmän puheluita kuvernööreiltä, jotka pyytävät kiireesti varusteita ja apua. "Olemme hyvässä kunnossa hengityskoneiden suhteen, olemme hyvässä kunnossa suojavaatteiden suhteen, meille on tulossa lisää lentokonekuormia. Mutta tällä hetkellä emme saa yhtään puhelua kuvernööreiltä", hän sanoi. Tohtori Deborah Birx, Valkoisen talon koronavirustyöryhmän koordinaattori, sanoi, että Yhdysvallat on alkanut tasoittaa käyrää Italian tapaan, ja suuri osa menestyksestä on peräisin New Yorkin edistymisestä. Viranomaiset ovat todenneet, että koronaviruksen aiheuttamien sairaalahoitojen ja tehohoidon tarpeen väheneminen pahoin kärsineessä New Yorkissa on merkki siitä, että sosiaalisen etäisyyden säilyttämiseen tähtäävät toimenpiteet tuottavat tulosta. "Mutta niin rohkaisevia kuin ne ovatkin, emme ole saavuttaneet huippua. Meidän on siis joka päivä jatkettava sitä, mitä teimme eilen ja sitä edeltävällä ja sitä edeltävällä viikolla, koska se on se, mikä lopulta vie meidät huipun yli ja toiselle puolelle", Birx sanoi. Väite: Trump sanoo omia "mittareitaan" käyttäen, että Yhdysvaltain työnsulun lopettaminen on tähän mennessä suurin päätös.</w:t>
      </w:r>
    </w:p>
    <w:p>
      <w:r>
        <w:rPr>
          <w:b/>
        </w:rPr>
        <w:t xml:space="preserve">Tulos</w:t>
      </w:r>
    </w:p>
    <w:p>
      <w:r>
        <w:t xml:space="preserve">Presidentti Donald Trump sanoi perjantaina, että hänellä on edessään tähän mennessä suurin päätös siitä, milloin Yhdysvaltain talous avataan uudelleen koronaviruksen aiheuttamasta pysäytyksestä, ja lupasi kuunnella terveysalan asiantuntijoita tätä päätöstä tehdessään.</w:t>
      </w:r>
    </w:p>
    <w:p>
      <w:r>
        <w:rPr>
          <w:b/>
        </w:rPr>
        <w:t xml:space="preserve">Esimerkki 2.1624</w:t>
      </w:r>
    </w:p>
    <w:p>
      <w:r>
        <w:t xml:space="preserve">Kohta: PlayStationin, Xboxin, Angry Birdsin, Minecraftin, Twitchin ja muiden videopelien ja -alustojen takana olevat yritykset lupasivat maanantaina YK:ssa tehostaa toimiaan ilmastonmuutoksen torjumiseksi ja saada käyttäjämäärät mukaan. Lupaukset vaihtelevat puiden istuttamisesta muovipakkausten vähentämiseen, pelilaitteiden energiatehokkuuden parantamisesta ympäristöteemojen sisällyttämiseen itse peleihin. "Uskon, että pelit ja pelaajat voivat olla yhteiskunnallisen muutoksen voima, ja haluaisin nähdä maailmanlaajuisen yhteisömme yhdistyvän auttaakseen planeettaamme selviytymään ja kukoistamaan", Sony Interactive Entertainmentin toimitusjohtaja Jim Ryan sanoi YK:n yleiskokouksen maailman johtajien kokouksen yhteydessä. Ryanin mukaan Sonyn suunnitelmissa on muun muassa varustaa seuraavan sukupolven PlayStation-järjestelmä virransäästötilalla ja keskeytetyllä pelitilalla. Hän sanoi, että jos miljoona pelaajaa käyttää sitä, he voivat säästää sähköä niin paljon, että se riittäisi 1 000 keskimääräisen yhdysvaltalaisen kodin sähkönsyöttöön. Jotkin pelit sijoittuvat jo nyt hukkuviin rannikkokaupunkeihin, opettavat lapsille luonnonvaraisia eläimiä tai käsittelevät muuten ympäristökysymyksiä. YK:n entinen pääsihteeri Ban Ki-moon nimesi Angry Birds -hahmon Redin "vihreyden kunniasuurlähettilääksi" vuonna 2016. Vihreän pelaamisen ajatus sai kuitenkin uutta näkyvyyttä, kun 21 yritystä sitoutui maanantaina YK:n ympäristöohjelmaan ja esitteli sitä YK:n maanantaisen ilmastohuippukokouksen taustaa vasten. Maailmanlaajuisesti videopelien pelaajia on arviolta yli 2 miljardia, joten "tämä on maailman tehokkain mobilisointikanava", Marshallinsaarten ympäristöministeri David Paul sanoi pelialan toimitusjohtajille. Hänen matalalla sijaitsevalla Tyynenmeren saarella sijaitsevalla kotimaallaan on olemassaoloonsa kohdistuva uhka, joka johtuu merten noususta maapallon lämmetessä. "Playing for the Planet" -lupaukset ovat peräisin alalta, jota ei aina pidetä yhteiskunnallista hyvää edistävänä. Vanhemmat ja psykologit ovat jo vuosien ajan olleet huolissaan siitä, että pelit ja muut digitaaliset huvitukset imevät nuoret tuijottamaan näyttöjä. YK:n Maailman terveysjärjestö suositteli tänä vuonna, että alle 5-vuotiaat lapset saisivat käyttää ruutuaikaa enintään tunnin päivässä ja alle 1-vuotiaat eivät lainkaan. Pelialan yritysten johtajat sanovat, että kaikki ruutuaika ei ole yhtä arvokasta. He uskovat, että heidän tuotteensa voivat sitouttaa pelaajia esimerkiksi ilmastonmuutoksen kaltaisiin vakaviin kysymyksiin. "Yritämme tarjota viihdettä, jossa on sisältöä", WildWorksin toimitusjohtaja Clark Stacey sanoi haastattelussa. WildWorks aikoo sisällyttää lasten Animal Jam -peliinsä uutta materiaalia elinympäristöjen ennallistamisesta ja metsänistutuksesta ja istuttaa puun jokaista uutta Animal Jam -pelaajaa kohden. -Microsoft aikoo valmistaa 825 000 Xbox-konsolia, jotka ovat hiilineutraaleja - tai jotka eivät aiheuta lämpöä sitovan hiilidioksidin nettolisäystä - ja edistää tosielämän kestävyystoimia Minecraft-pelinsä kautta. -Angry Birds -pelien valmistaja Rovio Entertainment kompensoi hiilidioksidipäästöjä, jotka syntyvät, kun jokainen sen päivittäin aktiivinen pelaaja lataa yhden mobiililaitteen päivässä vuoden ajan. -Amazonin omistama pelien suoratoistojätti Twitch aikoo levittää kestävän kehityksen viestejä alustansa kautta. -Googlen tuleva Stadia-suoratoistopalvelu rahoittaa tutkimusta siitä, miten ihmisiä voidaan innostaa muuttamaan käyttäytymistään pelien avulla. "Ne ovat osallistavia. Ne edellyttävät pelaajalta toimintaa. Se ei ole vain ulkopuolelta tulevan viestin omaksumista", sanoo Stadian tutkimus- ja kehitystyötä johtava suunnittelija Erin Hoffman-John. Strange Loop Gamesin Eco-simulaatiopelin ytimessä ovat jo ekologiset kysymykset. Pelaajat rakentavat yhteistyössä sivilisaatiota ja kohtaavat sen vaikutukset ympäristöön. Jos he esimerkiksi kaatavat liikaa puita, he saattavat tappaa jonkin lajin. "Meille kyse ei ole niinkään siitä, että pelaajille kerrotaan, miten he voivat olla vihreitä tai välttää ilmastonmuutosta, vaan siitä, että he saavat kokea tämän kokemuksen ja kohdata haasteen itse maailmassa, josta he välittävät", toimitusjohtaja John Krajewski sanoi haastattelussa. "Ja sitten he voivat tuoda sen oikeaan maailmaan." ___ Seuraa Jennifer Peltziä Twitterissä @jennpeltz. Väite: Vihreä pelaaminen: Videopelifirmat antavat ilmastolupauksia YK:ssa.</w:t>
      </w:r>
    </w:p>
    <w:p>
      <w:r>
        <w:rPr>
          <w:b/>
        </w:rPr>
        <w:t xml:space="preserve">Tulos</w:t>
      </w:r>
    </w:p>
    <w:p>
      <w:r>
        <w:t xml:space="preserve">Pelaaminen on muuttumassa vihreäksi - ja jotkut suurimmista peliyhtiöistä toivovat, että myös pelaajat tekevät niin.</w:t>
      </w:r>
    </w:p>
    <w:p>
      <w:r>
        <w:rPr>
          <w:b/>
        </w:rPr>
        <w:t xml:space="preserve">Esimerkki 2.1625</w:t>
      </w:r>
    </w:p>
    <w:p>
      <w:r>
        <w:t xml:space="preserve">Kohta: Missourin terveys- ja vanhuspalveluministeriö on myöntänyt Missouri Primary Care Associationille sopimuksen ilman tarjouskilpailua. Sopimuksen mukaan järjestölle maksetaan 125 000 dollaria vuodessa, jotta se keskittyisi siihen, että useammat nuoret saisivat vähintään viisi rokotetta, mukaan lukien influenssa, hepatiitti A ja HPV. Sopimusneuvottelut aloitettiin ennen kuin terveysviranomaiset varoittivat viime viikolla, että osavaltiossa puhjennut hepatiitti A voi pahentua, jos se leviää kaupunkialueille. Terveysviranomaisten mukaan osavaltiossa on kirjattu 414 virustapausta syyskuusta 2017 lähtien. Aiempina vuosina tapauksia raportoitiin vuosittain vain noin 10. Väite: Valtio tekee sopimuksen hepatiitti A -rokotusasteen lisäämiseksi.</w:t>
      </w:r>
    </w:p>
    <w:p>
      <w:r>
        <w:rPr>
          <w:b/>
        </w:rPr>
        <w:t xml:space="preserve">Tulos</w:t>
      </w:r>
    </w:p>
    <w:p>
      <w:r>
        <w:t xml:space="preserve">Missourin terveysviranomaiset ovat allekirjoittaneet sopimuksen, jonka tarkoituksena on lisätä hepatiitti A:ta vastaan rokotettujen ihmisten määrää maksasairaustapausten lisääntyessä.</w:t>
      </w:r>
    </w:p>
    <w:p>
      <w:r>
        <w:rPr>
          <w:b/>
        </w:rPr>
        <w:t xml:space="preserve">Esimerkki 2.1626</w:t>
      </w:r>
    </w:p>
    <w:p>
      <w:r>
        <w:t xml:space="preserve">Kohta: Trumpin hallinto kumosi makua ja kustannuksia koskevien valitusten jälkeen säännön, jonka mukaan pastan ja leivän kaltaiset elintarvikkeet on valmistettava täysjyväviljasta. Muutoksen puolesta lobbanneet kahvilajohtajat sanovat, että he haluavat vain lisää joustavuutta tarjoilla valkoisen leivän kaltaisia ruokia - jotka ovat jalostetumpia ja joissa on vähemmän kuitua - silloin, kun täysjyvävilja ei käy. Vermontissa kevennetty sääntö tarkoittaa, että valkoista riisiä tarjoillaan taas papujen kanssa. Oregonissa makaroni ja juusto voivat palata. Ja Etelä-Dakotassa oppilaat saattavat huomata muutoksen keiton kanssa. "Henkilökunta kysyi heti: 'Voi luoja, voimmeko palata muihin suolakekseihin?'", sanoi Gay Anderson, kouluruokailun johtaja ja puheenjohtaja School Nutrition Associationissa, joka edustaa kahviloiden pitäjiä ja toimittajia, kuten Domino'sia ja Kelloggia. Peruutus koskee viljaa, maitoa ja suolaa koskevia sääntöjä, joita entinen ensimmäinen nainen Michelle Obama ajoi. Vuodesta 2014 lähtien koulujen on pitänyt tarjota vain täysjyväviljavalmisteita osana kansallista koululounasohjelmaa, joka on tärkeä maksuton ja alennettuun hintaan tarjottava ateria miljoonille lapsille. Ajatuksena on, että täysjyvävilja olisi ravitsevampaa ja auttaisi kasvattamaan terveellisiä tottumuksia hälyttävien liikalihavuuslukujen keskellä. Center for Science in the Public Interest -järjestö, joka on yksi niistä osapuolista, jotka ovat nostaneet kanteen peruuttamisesta, huomauttaa, että standardit perustuivat hallituksen omiin ruokavalio-ohjeisiin ja että useimmat koulut noudattivat niitä onnistuneesti. Kahviloiden pitäjät kuitenkin sanoivat, että kustannukset olivat korkeammat, ruoanvalmistus oli vaikeampaa ja oppilaat heittivät enemmän ruokaa pois. School Nutrition Associationin mukaan on tärkeämpää, että lounaaseen turvautuvat lapset syövät jotakin, ja säännöissä jätettiin huomiotta kulttuuriset mieltymykset, kuten jauhotortillojen suosiminen lounaassa tai valkoisen riisin suosiminen aasialaisten oppilaiden keskuudessa. Helpottaakseen siirtymistä täysjyväviljaan Yhdysvaltain maatalousministeriö antoi koulujen hakea tilapäisiä poikkeuslupia, jotta ne voisivat tarjoilla tiettyjä ruokia, jotka eivät täytä täysjyväviljasääntöä. Viime lukuvuonna noin 20 prosenttia koulupiireistä pyysi lupaa tarjoilla jalostettuja jyviä, joita on rikastettu ravintoaineiden lisäämiseksi. Usein poikkeusluvan saaneiden ruokien joukossa olivat pasta, pizza, tortillat ja keksit, jotka eräs georgialainen lounasvirkamies vitsaili vaikuttavan "punaniskojen testituloksiin", Associated Pressin osavaltion virastoista saamien tietojen mukaan. Muita ruokia olivat muun muassa beignetit, kanelipullat, maissinaksut, sokerikeksit ja Pop Tartsit. Yksi piirikunta pyysi poikkeuslupaa croissanteille, koska oppilaat eivät kuulemma pidä täysjyväversiosta. "Lisäksi ne maksavat 20 senttiä enemmän annosta kohti", piirin mukaan. Joulukuussa maatalousministeri Sonny Perdue sanoi, että USDA palaa vanhaan standardiin: Vähintään puolet viljatuotteista on oltava täysjyväviljaa. Viraston mukaan tämä poistaa byrokratian, jonka vuoksi koulujen on saatava poikkeuslupia, ja antaa kouluille enemmän joustavuutta tarjota terveellisiä aterioita, jotka myös vähentävät ruokahävikkiä. Oregonin Portlandin kouluruokailun johtaja Whitney Ellersick sanoi, että muutos tarkoittaa, että hänen koulunsa ei enää tarvitse poikkeuslupaa lasagnea varten. Hän oli kuitenkin yllättynyt muutoksen laajuudesta. "Olin hieman järkyttynyt, että se on 50 prosenttia", Ellersick sanoi. Center for Science in the Public Interest -järjestön mukaan USDA:n peruuttaminen saattaa pysäyttää koulujen edistymisen, sillä kouluilla saattaa olla houkutus ottaa takaisin jalostetummat viljat, jotka maksavat vähemmän tai ovat helpompia valmistaa. Ryhmä huomauttaa, että USDA määrittelee jo nyt "runsaasti täysjyväviljaa" siten, että se sisältää puolet täysjyväviljasta, mikä tarkoittaa, että on olemassa liikkumavaraa leivän ja pastan valmistukseen, joka ei haittaa oppilaita. Bettina Elias Siegel The Lunch Tray -sivustolta huomautti myös, että USDA:n tuoreessa raportissa todettiin, että lautasen hävikki oli vertailukelpoista ennen ja jälkeen sääntöjen käyttöönoton vuonna 2014, mikä kumosi väitteet, joiden mukaan säännöt saisivat oppilaat heittämään enemmän ruokaa pois. Raportissa todettiin myös, että oppilaat käyttivät lounasta useammin kouluissa, joissa oli terveellisempi lounas. Myös American Heart Association kritisoi päätöstä sääntöjen lieventämisestä ja kehotti koulupiirejä pitämään kiinni aiemmista standardeista, joihin sisältyi myös tiukempia sääntöjä suolan ja maidon osalta. Näin aikoo tehdä muun muassa Boston, jossa viidesluokkalainen Trinity Wilson pitää ruskeasta riisistä. Hänen mukaansa se on terveellisempää kuin valkoinen riisi. "Tiedän sen, koska äitini kertoi minulle", Wilson sanoi. Joidenkin kouluruokailusta vastaavien viranomaisten mukaan palautus voisi kuitenkin auttaa pienempiä piirikuntia, joilla ei ole käytettävissään yhtä paljon tuotteita. Arkansasissa Magnet Coven piirin oppilaat hyväksyivät virkamiesten mukaan täysjyväisiä Pop Tarts -leivonnaisia ja muita muutoksia, mutta suosivat edelleen vanhoja nuudeleita, keksejä ja sämpylöitä. "Ne ovat maukkaampia, pehmeämpiä ja pörröisempiä", sanoi piirin rehtori Danny Thomas. Burlingtonissa Vermontissa valkoinen riisi ja pavut voivat palata ruokalistoille. Doug Davis, piirin ruokajohtaja ja School Nutrition Associationin tuleva puheenjohtaja, sanoi, että se on terveellinen ruoka, jota oppilaat todella syövät. Jotta ei tarvitsisi ostaa kahta eri riisiä, Davis sanoi, että valkoista riisiä käytetään todennäköisesti myös friteerattujen perunoiden ja keittojen valmistuksessa. Hän aikoo pitää kiinni täysjyväviljasta, mutta hän arvostaa sitä, ettei hänen tarvitse. Täysjyväpasta ei ole ihanteellista makaronijuustoon, Davis totesi. "Tekisimmekö siihen muutoksen? En tiedä", hän sanoi. ____ Seuraa Candice Choita osoitteessa www.twitter.com/candicechoi ___ Associated Pressin terveys- ja tiedeosasto saa tukea Howard Hughes Medical Instituten tiedekasvatusosastolta. AP on yksin vastuussa kaikesta sisällöstä. Väite: Trumpin kumoamisen myötä koululounas voisi saada lisää valkoista leipää.</w:t>
      </w:r>
    </w:p>
    <w:p>
      <w:r>
        <w:rPr>
          <w:b/>
        </w:rPr>
        <w:t xml:space="preserve">Tulos</w:t>
      </w:r>
    </w:p>
    <w:p>
      <w:r>
        <w:t xml:space="preserve">Onko valkoinen leipä tekemässä paluuta kouluruokalistoille?</w:t>
      </w:r>
    </w:p>
    <w:p>
      <w:r>
        <w:rPr>
          <w:b/>
        </w:rPr>
        <w:t xml:space="preserve">Esimerkki 2.1627</w:t>
      </w:r>
    </w:p>
    <w:p>
      <w:r>
        <w:t xml:space="preserve">Kohta: Carrie Coghill sanoo, että palkinto on tarkoitus nähdä naisten terveyden Nobel-palkinnon kaltaisena. Richard King Mellon -säätiö rahoittaa toimintaa. Ryhmän toiminta rakentuu kolmen tavoitteen ympärille. 9-90-ohjelmassa keskitytään tunnistamaan ja parantamaan sairauksia, jotka saavat alkunsa ihmisen ollessa kohdussa mutta jotka voivat kestää 90 vuotta eli koko elämän. Ryhmä pyrkii myös tutkimaan sukupuolisidonnaisia biologisia ja lääketieteellisiä ongelmia, jotka koskevat vain naisia, sekä pyrkimyksiä vähentää tai poistaa HIV/aids maailmanlaajuisesti. Huippukokous järjestetään 8.-10. lokakuuta 2018. Väite: Pittsburghissa sijaitseva Magee-Womens-instituutti tarjoaa 1 miljoonan dollarin palkinnon.</w:t>
      </w:r>
    </w:p>
    <w:p>
      <w:r>
        <w:rPr>
          <w:b/>
        </w:rPr>
        <w:t xml:space="preserve">Tulos</w:t>
      </w:r>
    </w:p>
    <w:p>
      <w:r>
        <w:t xml:space="preserve">Pittsburghissa sijaitseva Magee-Womens Research Institute aikoo tarjota miljoonan dollarin palkinnon innovatiiviselle naisten terveyttä koskevalle tutkimukselle, kun se pitää ensi lokakuussa David L. Lawrence Convention Centerissä avajaishuippukokouksensa.</w:t>
      </w:r>
    </w:p>
    <w:p>
      <w:r>
        <w:rPr>
          <w:b/>
        </w:rPr>
        <w:t xml:space="preserve">Esimerkki 2.1628</w:t>
      </w:r>
    </w:p>
    <w:p>
      <w:r>
        <w:t xml:space="preserve">Kohta: "Lloyd Doggett Austinista puhui syyskuussa 2011 pitämässään puheessa kahdesta huolenaiheesta, jotka hänen mukaansa kasvavat Lone Star State -osavaltiossa: köyhyydestä ja nälästä. Doggett sanoi, että vaikeina aikoina yhä useammat perheet turvautuvat ruokapankkeihin, mikä luo "valtavaa" kysyntää. Esimerkkeinä hän mainitsi mm: Austinissa sijaitseva Capital Area Food Bank of Texas ""toimittaa tänä vuonna 50 prosenttia enemmän ruokaa köyhille ihmisille kuin kolme vuotta sitten."" Puheessaan Doggett kertoi tämän luvun olevan ruokapankin virkailijan John Turnerin ansiota. Ihmettelimme, pitääkö ilmoitettu lisäys paikkansa, ja jos pitää, kuvastaako se tarkasti nälänhädän lisääntymistä alueellamme. Vuonna 1981 perustettu ruokapankki vastaanottaa elintarvike- ja rahalahjoituksia hallitukselta, elintarviketeollisuudelta ja yleisöltä ja jakaa sitten elintarvikkeita Keski-Teksasin asukkaille suoraan ja yli 350 järjestön kautta 21 piirikunnan palvelualueella, jonka keskipisteenä ovat suurin piirtein Travisin ja Williamsonin piirikunnat. (Klikkaa karttaa.) Alueen pohjoisreuna kulkee Millsin piirikunnasta lännessä Freestonen piirikuntaan idässä; sen eteläreuna kulkee Gillespien ja Blancon piirikunnista lännessä Fayetten piirikuntaan idässä. Doggettin tiedottaja Sarah Dohl kertoi meille sähköpostitse, että Doggett otti 50 prosentin luvun brittiläisen Guardian-sanomalehden 4. syyskuuta 2011 ilmestyneestä uutisjutusta, jossa lainataan Turneria, jonka mukaan ruokapankki toimittaa köyhille 50 prosenttia enemmän ruokaa kuin kolme vuotta sitten. Haastattelussa Turner, joka on ruokapankin markkinoinnin ja brändäyksen johtaja, kertoi hiljattain, että hän oli antanut Guardianille varovaisen arvion: Ruokapankin jakamat ruokakilot olivat itse asiassa kasvaneet 64 prosenttia, eli 15,4 miljoonasta kilosta vuonna 2007 25,3 miljoonaan kiloon vuonna 2010. Turner huomautti myös, että vuoden 2010 kilomäärää paisutti liittovaltion kertaluonteinen elvytystuki, jonka ansiosta pankki pystyi ostamaan 2,3 miljoonaa kiloa lisää kesän ruokaravinto-ohjelmaa varten. Kun tämä vähennetään, vuoden 2010 luku on 23 miljoonaa puntaa - 49 prosenttia enemmän kuin vuonna 2007. Tarkoittavatko kiloluvut siis sitä, että nälänhätä alueella on lisääntynyt 49 prosenttia tai enemmän viime vuosina? J.C. Dwyer Texasin ruokapankkiverkostosta, joka on osavaltion ruokapankkien yhdistys, kertoi, että jaetut ruokakilot eivät yleensä ole paras mittari ruokapankin alueen tarpeesta: "Se on enemmänkin mittari sille, miten vastaamme tarpeisiin", Dwyer sanoi. Hänen mukaansa parempi tapa mitata tarpeita on seurata ruoka-apua pyytävien asukkaiden määrää. Toisin sanoen jaetun ruoan määrä ei välttämättä kerro tarpeiden nousuista ja laskuista. Esimerkiksi joulun aikaan lahjoitukset ja jakelut lisääntyvät, mutta se ei välttämättä tarkoita tarvetta. Dwyer ja Turner ehdottivat kumpikin, että tarkistaisimme elintarvikkeiden kysynnän muutokset "Hunger in America" -raportista, jonka Feeding America -järjestö, joka toimii selvityskeskuksena, joka yhdistää elintarviketarpeet 200 ruokapankkiin, mukaan lukien Austinin ruokapankki, teettää joka neljäs vuosi. Vuodelta 2007, joka oli ensimmäinen vuosi Doggettin lausunnossa, ei ollut "Hunger in America" -raporttia, mutta vuosina 2005 ja 2009 tehtyihin tutkimuksiin perustuvat raportit oli jaettu pienempiin raportteihin, jotka kattoivat Austinin pankin 21 piirikunnan alueen: Vuonna 2005 Capital Area -pankki ruokki arviolta 174 900 ihmistä. Vuonna 2009 arvioitiin, että vuonna 2009 ruokittiin 284 900 ihmistä, mikä on 63 prosenttia enemmän kuin vuonna 2005. Tämä muutos on Yhdysvaltain väestönlaskentaennusteiden mukaan nopeampi kuin väestönkasvu. Vuonna 2005 21 piirikunnassa oli 2 265 981 asukasta. Vuonna 2009 alueen väkiluku oli 2 547 559, mikä merkitsee 12,4 prosentin kasvua. Toisin sanoen ruokapankki tarjosi ravintoa lähes 8 prosentille alueen asukkaista vuonna 2005, kun taas vuonna 2009 ruokaa sai noin 11 prosenttia suuremmasta määrästä asukkaita. Lopuksi mietimme, oliko Doggett oikeassa sanoessaan, että ruoka-apu meni vain köyhille. Turner kertoi meille, että pankki ei kysele ruokaa hakevilta ihmisiltä heidän tulojaan - jos tulet paikalle, sinut ruokitaan, hän sanoi, vaikka jonojen muodostumisesta riippuen se voi kestää tunnin tai kaksi. Vuoden 2009 tietoja käyttävässä "Hunger in America" -raportissa todetaan kuitenkin, että 73 prosentilla pääkaupunkiseudun ruokapankin asiakkaista oli tulot alle liittovaltion köyhyysrajan. Vuoden 2010 väestönlaskennan luvut, jotka perustuvat vuoden 2009 tietoihin, osoittavat, että köyhyys 21 piirikunnan alueella vastaa koko Texasin köyhyysprosenttia: Seitsemäntoista prosentilla asukkaista tulot olivat alle liittovaltion köyhyysrajan. Dwyer kertoi meille, että Yhdysvaltojen maatalousministeriön mukaan ruokaturvattomuus Texasissa - niiden kotitalouksien osuus, jotka ovat vaarassa jäädä ilman aterioita taloudellisten paineiden vuoksi - nousi 14,8 prosentista vuosina 2005-2007 18,8 prosenttiin vuosina 2008-2010. Johtopäätöksemme: Doggettin mainitsemat muutokset jaetun ruoan määrässä useiden vuosien aikana eivät ehkä ole paras tapa mitata asukkaiden tarpeiden muutoksia. Tästä huolimatta Keski-Texasin ruoka-apua pyytäneiden määrä on noina vuosina ollut nopeampi kuin alueen väestönkasvu. Pyytäjien 63 prosentin lisäys ylitti myös jaettujen elintarvikkeiden 50 prosentin lisäyksen, jota hän korosti, vaikka vastoin hänen lausuntoaan kaikki nuo kilot ruokaa eivät menneet ""köyhille""." Väite: Lloyd Doggett sanoo, että Keski-Teksasin tärkein ruokapankki jakaa 50 prosenttia enemmän ruokaa köyhille kuin kolme vuotta sitten.</w:t>
      </w:r>
    </w:p>
    <w:p>
      <w:r>
        <w:rPr>
          <w:b/>
        </w:rPr>
        <w:t xml:space="preserve">Tulos</w:t>
      </w:r>
    </w:p>
    <w:p>
      <w:r>
        <w:t xml:space="preserve">Lloyd Doggett sanoo, että Keski-Teksasin ruokapankin toimitukset ovat kasvaneet 50 prosenttia kolmen vuoden takaisesta.</w:t>
      </w:r>
    </w:p>
    <w:p>
      <w:r>
        <w:rPr>
          <w:b/>
        </w:rPr>
        <w:t xml:space="preserve">Esimerkki 2.1629</w:t>
      </w:r>
    </w:p>
    <w:p>
      <w:r>
        <w:t xml:space="preserve">Kohta: New York liittyi kaupunkeihin ympäri maailmaa, joissa aktivistit marssivat puolustamaan tiedettä hyökkäyksiltä ja liittovaltion rahoituksen vähentämiseltä. Manhattanilla tiedemiehet ja kannattajat kokoontuivat ensin myöhään aamulla Central Park Westissä järjestettyyn mielenosoitukseen. Osallistujat, joista osa oli pukeutunut laboratoriotakkeihin, kävelivät sitten Broadwaylle Manhattanin keskustaan, Times Squaren lähelle. Broadway suljettiin liikenteeltä Times Squaren ja Union Squaren välillä. Marssijat sanoivat olevansa huolissaan poliittisesta osallistumisesta tieteeseen, joka torjuu esimerkiksi ilmastonmuutoksen, ympäristökysymykset ja rokotteiden turvallisuuden. Aktivistit viittasivat Trumpin hallinnon maahanmuuttopolitiikkaan, jonka he sanovat voivan estää joitakin arvokkaita ulkomaisia tiedemiehiä työskentelemästä Yhdysvalloissa. Trump International Hotel &amp; Tower -hotellin ja -tornin lähellä järjestetyn mielenosoituksen tapahtumapaikalla kuultiin kaksi sanaa, jotka huudettiin väkijoukon yläpuolella: "Dump Trump". Barbara Wasilausky, eläkkeellä oleva lukion luonnontieteiden opettaja ja sairaanhoitaja Long Islandilta, varoitti, että "ilmastonmuutos on se, mikä tulee olemaan meidän Armageddonimme, jos emme tee asialle jotain". Hän lisäsi, että sen sijaan, että etsisimme todistettavissa olevia faktoja, "olemme olleet liian nopeita vain klikkaamaan tarinoita, jättämään ne lukematta, ajattelematta niitä ja tekemään päätöksemme sillä tavalla". Lähistöllä rattaissa istuva pieni tyttö piteli kylttiä, jossa luki: "Valtameret nousevat, ja niin nousemme mekin". Toisen naisen kyltissä luki: "Make America think again". Marssin järjestävät myös Washington, Berliini, Lontoo ja Sidney sekä sadat pienemmät paikkakunnat. Marssit tieteen puolesta olivat osa maailmanlaajuista Earth Day -tapahtumaa. ____ Associated Pressin radiokirjeenvaihtaja Julie Walker osallistui tähän raporttiin. Väite: NYC liittyy maailman kaupunkeihin, jotka marssivat tieteen puolesta.</w:t>
      </w:r>
    </w:p>
    <w:p>
      <w:r>
        <w:rPr>
          <w:b/>
        </w:rPr>
        <w:t xml:space="preserve">Tulos</w:t>
      </w:r>
    </w:p>
    <w:p>
      <w:r>
        <w:t xml:space="preserve">Tuhansia ihmisiä osallistui lauantaina New Yorkin March for Science -tapahtumaan, ja heidän joukossaan oli eläkkeellä oleva lukion opettaja, joka varoitti, että jos ilmastonmuutos jätetään huomiotta, siitä tulee Amerikan "Harmageddon".</w:t>
      </w:r>
    </w:p>
    <w:p>
      <w:r>
        <w:rPr>
          <w:b/>
        </w:rPr>
        <w:t xml:space="preserve">Esimerkki 2.1630</w:t>
      </w:r>
    </w:p>
    <w:p>
      <w:r>
        <w:t xml:space="preserve">Kohta: Pariisin esikaupunkialueella sijaitsevan Montreuilin hallinto-oikeus katsoi, että valtio oli vastuussa siitä, että se ei ollut estänyt voimakkaita ilmansaasteita Pariisissa ja sen ympäristössä vuosina 2012-2016, jolloin paikallinen asukas sairastui keuhkoputkentulehdukseen ja hänen tyttärensä astmaan. "Valtio oli puutteellinen, koska se ei ryhtynyt riittäviin toimenpiteisiin tilanteen korjaamiseksi", tuomioistuimen päätöksessä todetaan. Pariisissa koetaan säännöllisesti voimakkaan saastumisen kausia, erityisesti helleaaltojen aikana, mutta Pariisin kaupungintalon pyynnöt kieltää väliaikaisesti saastuttavien ajoneuvojen pääsy kaupungin keskustaan vievät usein kauan aikaa, ennen kuin hallitus panee ne täytäntöön. Tuomioistuin katsoi, että kantaja ei ollut esittänyt riittäviä todisteita, jotka osoittaisivat suoran yhteyden Pariisin ilmansaasteiden ja hänen ja hänen tyttärensä terveysongelmien välillä, ja hylkäsi hänen korvausvaatimuksensa. Ensimmäisessä vastaavassa tuomiossa Ranskassa tuomioistuin kuitenkin totesi, että valtio ei ollut toistuvasti ryhtynyt riittäviin toimenpiteisiin estääkseen saasteiden nousun yli hallituksen asettamien raja-arvojen. "Valtion vastuu on todettu. Tämä on ensimmäinen tapaus Ranskassa ilmansaasteiden uhreille, ja se avaa mahdollisuuden korvauksiin tulevaisuudessa", sanoi kantajan asianajaja Francois Lafforgue Reutersille. Ranskalainen päivälehti Le Monde kertoi, että kantajat - jotka asuvat nykyään Orleansin kaupungissa ja joilla ei enää ole hengitysvaikeuksia - olivat vaatineet 160 000 euron (182 000 dollarin) korvauksia. Ympäristöaktivistien mukaan kymmeniä vastaavia tapauksia on vireillä tuomioistuimissa useissa Ranskan kaupungeissa. Euroopan komissio on viime vuosina toistuvasti arvostellut Ranskaa siitä, että se ei ole noudattanut EU:n ilmanlaatunormeja, ja viime vuonna se haastoi Ranskan Euroopan yhteisöjen tuomioistuimeen. Ranskan tuomioistuimen tuomio tulee samaan aikaan, kun Pariisin kaupunki on poikkeuksellisen kuuman sään vuoksi antanut uusia varoituksia ilmanlaadusta ja kieltänyt keskiviikkona vanhempien dieselajoneuvojen käytön kaupungissa. Väite: Ranskan tuomioistuin pitää valtiota vastuussa Pariisin ilmansaasteista.</w:t>
      </w:r>
    </w:p>
    <w:p>
      <w:r>
        <w:rPr>
          <w:b/>
        </w:rPr>
        <w:t xml:space="preserve">Tulos</w:t>
      </w:r>
    </w:p>
    <w:p>
      <w:r>
        <w:t xml:space="preserve">Ranskan valtio on vastuussa Pariisia ympäröivän Ile-de-Francen alueen ilmansaasteista, totesi paikallinen tuomioistuin uraauurtavassa tuomiossaan, vaikka se ei myöntänyt korvauksia hengitystiesairauksista kärsineille äidille ja tyttärelle.</w:t>
      </w:r>
    </w:p>
    <w:p>
      <w:r>
        <w:rPr>
          <w:b/>
        </w:rPr>
        <w:t xml:space="preserve">Esimerkki 2.1631</w:t>
      </w:r>
    </w:p>
    <w:p>
      <w:r>
        <w:t xml:space="preserve">Kohta: Regional Health Authority sanoi myöhään tiistaina antamassaan lausunnossa, että lapsi, joka testattiin viime viikolla, ei tarvitse vielä hoitoa. Tarkastuksissa selvitetään, onko lyijy peräisin 15. huhtikuuta syttyneestä tulipalosta vai jostain muusta lähteestä. Lapsen koulu, joka sijaitsee lähellä katedraalia, suljettiin heinäkuussa, koska sen alueella havaittiin korkeita lyijypitoisuuksia. Pariisissa on testattu yhteensä 162 lasta lyijyn varalta sen jälkeen, kun satoja tonneja lyijyä Notre Damen tornissa ja katossa oli sulanut tulipalossa. Kuusitoista heistä katsottiin juuri ja juuri "riskiryhmään" kuuluviksi, ja heitä seurataan myös varotoimenpiteenä. Tulokset "osoittavat yhtäältä, että siivousta on jatkettava lasten lyijyaltistumisriskin rajoittamiseksi, ja toisaalta, että verikokeiden jatkaminen on tärkeää", terveysviranomainen sanoi. Viranomaiset suosittelivat kesäkuussa verikokeita alle 7-vuotiaille lapsille ja raskaana oleville naisille, jotka asuvat Notre Damen lähellä, koska he ovat erityisen alttiita lyijymyrkytyksestä ja -altistuksesta johtuville terveysongelmille. Arvostelijoiden mukaan viranomaiset eivät toimineet tarpeeksi nopeasti suojellakseen työntekijöitä ja asukkaita lyijysaasteilta. Notre Damen, katedraalin edustan aukion ja viereisten katujen puhdistustyöt keskeytettiin viime kuussa lyijyriskeistä huolestuneiden työsuojelutarkastajien painostuksesta. Notre Damesta vastaava kulttuuriministeri sanoi, että työt jatkuvat ensi viikolla uusien, tiukempien puhdistustoimenpiteiden myötä. Eräässä tekniikassa maahan levitetään geeliä, joka imee lyijyn itseensä. Sen on kuivuttava vähintään kolme päivää ennen kuin se poistetaan. Toisessa menetelmässä käytetään korkeapaineisia vesisuihkuja, joissa on kemiallisia aineita maaperän puhdistamiseksi, kulttuuriministeriö sanoi. Viranomaiset sanoivat viime kuussa, että pääpaino on sen varmistamisessa, ettei työstä aiheudu saasteita työalueen ulkopuolella. Alueellisen terveysviraston mukaan lyijypitoisuudet ovat edelleen poikkeuksellisen korkeat joissakin kohdissa katedraalin sisällä ja viereisten katujen, puiston ja esipihan maaperässä. Nämä alueet on suljettu yleisöltä 15. huhtikuuta lähtien. Muilla läheisillä kaduilla, joilla turistit ja asukkaat jatkavat kokoontumistaan ja joilla matkamuistomyymälät ja ravintolat ovat jälleen avanneet ovensa, ei kuitenkaan ole havaittu vaarallisia pitoisuuksia. Väite: Pariisin lapsi on vaarassa saada lyijymyrkytyksen Notre Damen tulipalon jälkeen.</w:t>
      </w:r>
    </w:p>
    <w:p>
      <w:r>
        <w:rPr>
          <w:b/>
        </w:rPr>
        <w:t xml:space="preserve">Tulos</w:t>
      </w:r>
    </w:p>
    <w:p>
      <w:r>
        <w:t xml:space="preserve">Pariisin terveysviranomaiset ilmoittivat keskiviikkona, että nuori poika tarvitsee lääketieteellistä seurantaa, koska Notre Damen katedraalin tulipalon jälkeen tehdyt testit osoittivat, että hänellä on lyijymyrkytysriski.</w:t>
      </w:r>
    </w:p>
    <w:p>
      <w:r>
        <w:rPr>
          <w:b/>
        </w:rPr>
        <w:t xml:space="preserve">Esimerkki 2.1632</w:t>
      </w:r>
    </w:p>
    <w:p>
      <w:r>
        <w:t xml:space="preserve">Kohta: Javier Acostan, 11, äiti, joka kärsii kystisestä fibroosista ja tarvitsee keuhkonsiirron, kehotti lauantaina poliittisia päättäjiä hyväksymään uusia sääntöjä, jotta hänen vakavasti sairaalle pojalleen olisi helpommin saatavilla aikuisen hengenpelastava keuhko. "Jos Javier ei saa elinsiirtoa, hän kuolee", Milagros Martinez sanoi tiedotustilaisuudessa Philadelphiassa. "Sanon, että se on epäoikeudenmukaista erään politiikan vuoksi. Sen ei pitäisi olla niin."  Javierin tavoin kystistä fibroosia sairastavan Sarah Murnaghanin, 10, perhe vaatii myös julkisesti muutosta elinsiirto- ja hankintalautakunnan (Organ Transplant and Procurement Network) elinsiirtolistojen käytäntöihin. Murnaghanin perheen ponnistelut ovat saaneet valtakunnallista mediahuomiota ja Capitol Hillin lainsäätäjien tarkkailua, ja jotkut heistä ovat kehottaneet Yhdysvaltain terveysministeri Kathleen Sebeliusta puuttumaan asiaan. Viime viikolla Yhdysvaltain piirituomari Michael Baylson myönsi näille kahdelle perheelle väliaikaisen oikeuden määräyksen, jolla estetään sellaisen käytännön täytäntöönpano, jonka mukaan alle 12-vuotiaat lapset asetetaan aikuisten keuhkonsiirtolistalla viimeiselle sijalle sairaudesta riippumatta. Murnaghanin ja Acostan lapset odottavat molemmat keuhkonsiirtoa Philadelphian lastensairaalassa. Molemmat ovat oikeutettuja lasten luovutuskeuhkoihin, mutta ne ovat harvinaisia. Oikeusjutut ovat saaneet jotkut ilmaisemaan huolensa siitä, että lasten lisääminen aikuisten elinsiirtolistoille saattaisi johtaa siihen, että ansioituneet vanhemmat potilaat joutuvat siirtolistalla kauemmaksi. Molempien perheiden asianajaja Stephen Harvey sanoi kuitenkin, että hänen asiakkaansa haluavat, että käytäntöä muutetaan potilaiden tilan, ei iän, perusteella. "Haluamme, että järjestelmä myöntää Javierille keuhkon hänen tilansa vakavuuden perusteella", Harvey sanoi. "Jos siis joku aikuinen on vakavampi kuin Javier, se aikuinen saa keuhkon. Emme pyydä, että hän hyppäisi jonon etupäähän."  Elinsiirtoverkoston toimeenpanevan komitean on määrä kokoontua maanantaina, jolloin se saattaa ilmoittaa elinsiirtosääntöjen tarkistamisesta. Jos näin ei tapahdu, lähestymiskiellon tarkistamista koskeva kuuleminen on määrä järjestää 14. kesäkuuta tuomari Baylsonin edessä. Oli epäselvää, kuinka moneen lapseen sääntöjen muuttaminen vaikuttaisi. Harveyn mukaan 16 5-10-vuotiasta lasta hakee tällä hetkellä keuhkonsiirtoa, ja vuonna 2011 lapsille tehtiin 23 tällaista toimenpidettä. Väite: Toinen yhdysvaltalainen perhe vaatii muutosta lasten elinsiirtopolitiikkaan.</w:t>
      </w:r>
    </w:p>
    <w:p>
      <w:r>
        <w:rPr>
          <w:b/>
        </w:rPr>
        <w:t xml:space="preserve">Tulos</w:t>
      </w:r>
    </w:p>
    <w:p>
      <w:r>
        <w:t xml:space="preserve">Toinenkin perhe on ryhtynyt julkiseen taisteluun elinluovutuskäytännön muuttamiseksi, sillä sen mukaan alle 12-vuotiaat sairaat lapset joutuvat aikuisten elinsiirtolistalla viimeiselle sijalle sairautensa vakavuudesta riippumatta.</w:t>
      </w:r>
    </w:p>
    <w:p>
      <w:r>
        <w:rPr>
          <w:b/>
        </w:rPr>
        <w:t xml:space="preserve">Esimerkki 2.1633</w:t>
      </w:r>
    </w:p>
    <w:p>
      <w:r>
        <w:t xml:space="preserve">Kohta: Schumer sanoi lausunnossaan, että uusiin toimenpiteisiin voi kuulua lentomatkustajien seulonta kuumeen varalta, kun he saapuvat Yhdysvaltoihin Länsi-Afrikan pahiten kärsineistä maista suorilla tai välilaskullisilla lennoilla. Hän sanoi, että Yhdysvaltain tautienvalvonta- ja ehkäisykeskuksen (CDC) johtaja tohtori Thomas Frieden kertoi hänelle, että virasto saattaa ottaa käyttöön joitakin Schumerin viikonloppuna Ebola-seulonnasta antamia suosituksia. Niihin kuului muun muassa, että CDC ja tulli- ja rajavartiolaitos suorittaisivat intensiivisen terveystarkastuksen työntekijöille Yhdysvaltain maahantulosatamissa. New Yorkin demokraatti kehotti myös sisäisen turvallisuuden ministeriötä luomaan tietokannan Länsi-Afrikkaan ja sieltä pois lentävistä ihmisistä, joka jaettaisiin sairaaloiden kanssa eri puolilla maata. "CDC on tähän mennessä tehnyt erittäin hyvää työtä uhan torjunnassa, mutta tappavan epidemian pysäyttämisessä ei voi olla liian varovainen", Schumer sanoi lausunnossaan. Epidemia on tappanut ainakin 3 439 ihmistä 7 492 vahvistetusta, todennäköisestä ja epäillystä tapauksesta sen jälkeen, kun se puhkesi Guineassa maaliskuussa, pahimmassa Ebola-epidemiassa. Guinean ohella pahiten kärsineet maat ovat olleet Sierra Leone ja Ebola. Tauti on levinnyt myös Nigeriaan ja Senegaliin, mutta sen katsotaan olevan siellä hallinnassa. Viime viikolla Liberiasta Dallasiin matkustaneesta miehestä tuli ensimmäinen potilas, jolla tauti on diagnosoitu Yhdysvaltain maaperällä. Espanjassa viranomaiset ilmoittivat maanantaina, että sairaanhoitajasta oli tullut ensimmäinen verenvuotoviruksen saanut henkilö Euroopassa. Valkoisen talon tiedottaja Josh Earnest sanoi, että hallinto luottaa nykyiseen järjestelmään, mutta työstää parhaillaan uusia turvallisuusprotokollia, joista ilmoitetaan lähipäivinä. "Presidentin tiimi työskentelee ahkerasti lisäprotokollien kehittämiseksi lisätarkastuksia varten", Earnest kertoi toimittajille Air Force Onessa. Väite: Yhdysvallat vaatii tiukempaa Ebola-tarkastusta lentokentillä: senaattori.</w:t>
      </w:r>
    </w:p>
    <w:p>
      <w:r>
        <w:rPr>
          <w:b/>
        </w:rPr>
        <w:t xml:space="preserve">Tulos</w:t>
      </w:r>
    </w:p>
    <w:p>
      <w:r>
        <w:t xml:space="preserve">Yhdysvaltain terveysviranomaiset valmistautuvat vaatimaan tällä viikolla tiukempaa Ebola-tarkastusta amerikkalaisilla lentokentillä, jotta tappava virus ei pääsisi leviämään maahan, senaattori Chuck Schumer sanoi tiistaina.</w:t>
      </w:r>
    </w:p>
    <w:p>
      <w:r>
        <w:rPr>
          <w:b/>
        </w:rPr>
        <w:t xml:space="preserve">Esimerkki 2.1634</w:t>
      </w:r>
    </w:p>
    <w:p>
      <w:r>
        <w:t xml:space="preserve">Kohta: Jutussa ei mainittu mitään yhteiskunnallisista, henkilökohtaisista tai muista kustannuksista. Hyötyjä, tai niiden puutetta tässä tapauksessa, ei kvantifioitu. Sen sijaan toimittaja kertoi, että elossa olevat miehet eivät olleet todennäköisemmin eturauhassyövän seulonnassa kuin kuolleet miehet. Elossa olevien ja kuolleiden miesten todellista lukumäärää ei kuitenkaan ilmoitettu, eikä myöskään sitä, kuinka suuri osa miehistä ilmoitti, että heidät oli seulottu tai että heitä ei ollut seulottu. Seulonnan mahdollisia haittoja käsitellään asianmukaisesti, nimittäin sitä, että seulonta voi olla väärä (väärä positiivinen tai väärä negatiivinen), että se voi johtaa jatkotutkimuksiin (biopsia) ja että seulonta voi johtaa hoitoon, jolla on vakavia sivuvaikutuksia ilman, että tiedetään varmasti, olisiko syöpä vahingoittanut ihmistä alun perin. Lukijalle kuvataan havainnointitutkimusasetelma (esim. se, että kaksi ryhmää valittiin tiettynä ajanjaksona ja sovitettiin yhteen). Jutussa puhutaan myös rajoituksista - siitä, että kyseessä on pieni tutkimus ja että tämä ei ole viimeinen sana seulonnasta (oletettavasti siksi, että tutkimus on havainnointitutkimus eikä satunnaistettu kliininen tutkimus). Eturauhassyövän luonnollinen taudinkuva otetaan tässä asianmukaisesti huomioon - eli eturauhassyöpä ei välttämättä tapa tai edes aiheuta ongelmia, koska se on usein hidaskasvuinen ja koska seulonnasta ja varhaisesta hoidosta voi olla enemmän haittaa kuin hyötyä. Alkusanoissa kerrotaan lukijoille, että seulonnasta käydään jatkuvaa keskustelua. Tutkimuksen toinen kirjoittaja mainitaan, mutta hänen suhteensa tutkimukseen ei mainita. Myös eturauhassyövän seulonnasta suosituksia antavien lääketieteellisten järjestöjen edustajia siteerataan, eli he vahvistavat seulonnan epävarmuuden. Lisäksi mainitaan Yhdysvaltain ennaltaehkäiseviä palveluja käsittelevän työryhmän (U.S. Preventive Services Task Force) katsaus vuodelta 2002, joka tukee edelleen seulonnan epävarmuutta puolueettoman todistusaineiston tarkastelun perusteella. Näissä lähteissä korostetaan myös, että epävarmuus ei ole uutta. Tässä jutussa annetaan tietoa seulonnan vaihtoehdosta, toisin sanoen siitä, ettei seulontaa tehdä. Lauseet, kuten "miesten olisi itse päätettävä, menevätkö he seulontaan" ja "joillekin miehille eturauhassyövän varhainen havaitseminen voi aiheuttaa enemmän haittaa kuin hyötyä", kehittävät sopivasti käsitystä seulonnasta poisjäämisestä verrattuna seulontaan. Keskustellaan seulonnan ja seulomatta jättämisen haitoista/haitoista (mahdolliset myöhemmät seuraukset, ei ehkä auta miestä elämään pidempään jne.). Tarinassa annetaan tietoa siitä, kuinka kauan seulonta on ollut saatavilla. Jutussa todetaan myös, että näitä seulontatestejä tehdään Yhdysvalloissa miljoonia vuosittain. Jutussa todetaan, että eturauhassyövän seulontaa koskevan tutkimuksen tulokset perustuvat tietoihin vuosilta 24-129 - "eturauhassyövän seulonnan alkuvuosilta". Juttu siis kertoo, että eturauhassyövän seulonta ei ole uutta. Väite: Tutkimus kyseenalaistaa eturauhassyövän seulonnan.</w:t>
      </w:r>
    </w:p>
    <w:p>
      <w:r>
        <w:rPr>
          <w:b/>
        </w:rPr>
        <w:t xml:space="preserve">Tulos</w:t>
      </w:r>
    </w:p>
    <w:p>
      <w:r>
        <w:t xml:space="preserve">Epätietoisuus siitä, että eturauhassyövän seulonta PSA-verikokeilla ja/tai digitaalisilla peräsuolen tutkimuksilla vähentäisi eturauhassyöpäkuolemia, ei ole uutta, vaikka tässä raportissa kuvataankin viimeisintä tutkimusta, jossa seulonnasta ei havaittu olevan hyötyä kuolleisuuteen. Kaiken kaikkiaan jutussa käsitellään hyvin todellisia ongelmia - sitä, että eturauhassyövän seulonnan suosiosta huolimatta (Yhdysvalloissa tehdään vuosittain miljoonia testejä! ) eturauhassyövän seulonnan tehokkuutta ei ole osoitettu. Jutussa kerrotaan myös, milloin saatamme tietää enemmän kahden suuren, meneillään olevan seulontatutkimuksen arvioidun valmistumisajankohdan perusteella (vastakohtana tämän kaltaisille havainnointitutkimuksille). Yksi jutun heikkous oli se, että tutkimustuloksia ei ollut kvantifioitu, vaan tulokset oli jo tulkittu lukijoille, jotka eivät voineet nähdä varsinaisia lukuja.</w:t>
      </w:r>
    </w:p>
    <w:p>
      <w:r>
        <w:rPr>
          <w:b/>
        </w:rPr>
        <w:t xml:space="preserve">Esimerkki 2.1635</w:t>
      </w:r>
    </w:p>
    <w:p>
      <w:r>
        <w:t xml:space="preserve">Kohta: "Zika-epidemia Miamissa on tuonut esiin sen, minkä floridalaiset ja lomailijat ovat tienneet jo vuosia: Aurinkovaltiossa ei ole pulaa hyttysistä. Valkoisen talon lehdistösihteeri Josh Earnest kertoi toimittajille 3. elokuuta pidetyssä tiedotustilaisuudessa, että alueen kokemus verenimijähyönteisten torjunnasta auttaa pyrkimyksissä estää viruksen leviäminen edelleen. Viimeisimmän laskennan mukaan osavaltiossa oli 338 matkustamiseen liittyvää Zika-tautitapausta, mutta paikallisesti tarttuneita tapauksia on ollut ainakin 15 - 13 Miamissa ja kaksi Browardin piirikunnassa. "Tiedämme, että Etelä-Floridan hyttyskanta on suurempi kuin monissa muissa maan kunnissa", Earnest sanoi. Hän lisäsi, että aiemmat kokemukset muista hyttysten levittämistä taudeista ovat luoneet asiantuntemusta tämänkaltaisten taudinpurkausten hoitamiseen. Kuten jokainen ulkoilmakonserttiin tai Little League -peliin osallistunut voi vahvistaa, Floridassa on todella paljon siivekkäitä uhkia. Mutta onko meillä todella enemmän kuin useimmissa muissa yhteisöissä? PolitiFact Floridan ei tarvinnut lähteä telttailemaan heinäkuussa oppiakseen nopeasti, että vastaus on yksiselitteisesti kyllä, monestakin syystä. Lomaa vektoreille Zika-virus on nimetty Ugandassa sijaitsevan Zika-metsän mukaan, jossa se löydettiin ensimmäisen kerran vuonna 1947. Afrikassa ja Aasiassa dokumentoitiin vuosikymmenten aikana useita tapauksia, kunnes tauti pääsi pariin Tyynenmeren saarivaltioon vuosina 2007 ja 2013. Nykyinen pandemia lähti liikkeelle toukokuussa 2015, kun Brasilia raportoi zika-tapauksista, jotka liittyivät vauvojen lisääntyneeseen määrään, joilla oli epänormaalin pieni pää, eli mikrokefaliaksi kutsuttuun tilaan. Koska on todisteita siitä, että tauti voi levitä sekä seksuaalisessa kontaktissa että hyttysen puremien välityksellä, Centers for Disease Control and Prevention -virasto sanoo, että yli 50 maassa ja alueella on aktiivisia Zika-taudin tartuntoja. Maailman terveysjärjestö WHO päivittää säännöllisesti tietoja tapauksista, ja se on seurannut satoja tuhansia vahvistettuja ja epäiltyjä tartuntoja Amerikassa. Viruksen oireita ovat kuume, ihottuma, nivelkipu ja päänsärky tai lihaskipu, vaikka lähes neljä viidestä tartunnan saaneesta ei oireile. Tautiin ei ole olemassa hoitoa tai rokotetta, joten painopiste on ollut ennaltaehkäisyssä. CDC on antanut raskaana oleville naisille ja heidän kumppaneilleen matkustusvaroituksen, jotta he eivät matkustaisi Wynwoodiin, Miamin keskustan pohjoispuolelle, jossa uudet tapaukset ilmenivät. Noista hyttysistä Tärkein syyllinen taudin leviämiseen ovat hyttyset, erityisesti laji nimeltä Aedes aegypti. Se tunnetaan trooppisten tautien, kuten kelta- ja denguekuumeen, kantajana. Aegypti ei pidä kylmistä, pohjoisista talvista. Se elää Yhdysvaltojen eteläosissa, jossa se voi yleensä selviytyä ympäri vuoden. Se tarkoittaa, että hyönteinen on yhtä innostunut Floridasta kuin lumilinnut ja aurinkolinnut, joita se syö. Valkoinen talo ei täsmentänyt meille, tarkoittiko Earnest, että Floridassa on eniten hyttysiä vai eniten erilaisia hyttyslajeja, mutta asiantuntijoiden mukaan sillä ei ole merkitystä. Earnest sanoi, että Etelä-Floridan hyttyskanta on suurempi kuin monissa muissa paikoissa Yhdysvalloissa, ja se pitää epäilemättä paikkansa. Aurinkovaltio on todellinen hyttysten tietosanakirja, sillä täällä esiintyy noin 80 lajia. American Mosquito Control Associationin tekninen neuvonantaja Joe Conlon, joka on eläkkeellä oleva laivaston entomologi, huomautti, että Texasissa on 85 lajia, mutta ""kun puhutaan 80:stä tai 85:stä, sillä ei ole väliä; se on paljon"". Se, kuinka monta yksittäistä hyttystä missäkin paikassa on, on laskematon määrä. Kattavaa hyttyslaskentaa ei voida tehdä, vaikka karkean käsityksen saamiseksi on olemassa keinoja. Erilaisilla ansoilla voidaan laskea seisovassa vedessä olevat munat ja toukat tai pyydystettyjen aikuisten hyttysten lukumäärä ja laji ja tehdä siitä johtopäätöksiä. Floridan 61 hyttystentorjuntaohjelmaa tekevät säännöllisesti tällaisia kartoituksia määrittääkseen, tarvitseeko niitä ruiskuttaa tai lisätä yleistä tietoisuutta hyttyskantojen kasvun estämisestä. Conlon sanoi, että aegypti on tietysti erityisen ovela laji, jota on tunnetusti vaikea laskea. Yksilöt voivat lisääntyä useissa eri paikoissa, ja aikuisilla on taipumus välttää ansoja. (Huomautus: vain naarashyttyset purevat.) Jos mietit, onko Florida tietyn aegypti-lajin suosituin koti, sitä ei vain voi mitenkään tietää. Esimerkiksi New Orleansissa on perinteisesti ollut enemmän aegypti-hyttysiä. Kyseisessä kaupungissa ja Memphisissä, Tennin osavaltiossa, on aiemmin esiintynyt suuria hyttysten levittämiä tautipesäkkeitä. Tämä johtuu siitä, että hyttyset viihtyvät kuumassa ilmastossa, jossa on paljon seisovaa vettä. Floridan kuumuus, kosteus, sademäärät ja pinnanmuodostus tekevät osavaltiosta puutarhamaisen paikan muillekin kuin vain osavaltion tuloveroja pakeneville newyorkilaisille. Etelä-Floridassa on suolasuot, Everglades ja paljon ihmisen tekemiä vesialtaita, joten siellä on vielä suurempi uhka. "Siellä on todellakin maailman pahimpia hyttysongelmia", Conlon sanoi. Vaikka olisi olemassa keino laskea hyttysten määrä kattavasti tietyllä alueella, se ei koskaan pysyisi vakiona. ""Hyttyspopulaatiot vaihtelevat ajan mittaan, ja minä tahansa ajankohtana hyttyspopulaatio Newburyportissa, Massachusettsissa, voi olla suurempi kuin Pohjois-Miamissa"", Floridan yliopiston hyönteistutkija Jonathan Day Floridan lääketieteellisestä hyönteistutkimuslaboratoriosta Vero Beachissa kertoi meille sähköpostitse. ""Pitkällä aikavälillä (esimerkiksi kokonaisen vuoden aikana) Etelä-Floridan hyttyspopulaatiot ovat kuitenkin todennäköisesti johdonmukaisesti suurempia kuin maan muissa yhteisöissä havaitut populaatiot.""" Päätöksemme Earnest sanoi: ""Etelä-Floridan hyttyspopulaatio on suurempi kuin monissa muissa maan yhteisöissä."". Siitä ei ole juurikaan epäilystä. Hyttyskannat voivat nousta tai laskea missä tahansa, mutta asiantuntijoiden mukaan Etelä-Floridan olosuhteet ylläpitävät suurta ja monipuolista hyönteiskokoelmaa periaatteessa ympäri vuoden. Ole turvassa siellä, äläkä unohda DEETiä. Tämä ei ehkä ole pureva paljastus, mutta väite: Etelä-Floridassa hyttyskanta on suurempi kuin monissa muissa maan kunnissa.</w:t>
      </w:r>
    </w:p>
    <w:p>
      <w:r>
        <w:rPr>
          <w:b/>
        </w:rPr>
        <w:t xml:space="preserve">Tulos</w:t>
      </w:r>
    </w:p>
    <w:p>
      <w:r>
        <w:t xml:space="preserve">"Earnest sanoi: ""Etelä-Floridan hyttyskanta on suurempi kuin monissa muissa maan yhteisöissä.""" Siitä ei ole epäilystäkään. Hyttyskannat voivat nousta tai laskea missä tahansa, mutta asiantuntijoiden mukaan Etelä-Floridan olosuhteet ylläpitävät suurta ja monipuolista hyönteiskokoelmaa periaatteessa ympäri vuoden. Ole turvassa siellä, äläkä unohda DEETiä. Tämä ei ehkä ole pureva ilmestys.</w:t>
      </w:r>
    </w:p>
    <w:p>
      <w:r>
        <w:rPr>
          <w:b/>
        </w:rPr>
        <w:t xml:space="preserve">Esimerkki 2.1636</w:t>
      </w:r>
    </w:p>
    <w:p>
      <w:r>
        <w:t xml:space="preserve">Kohta: Indianan osavaltion terveysministeriö ilmoitti 464 lisätapauksesta, joista eniten Marionin piirikunnassa, jossa oli 191 tapausta. Kaiken kaikkiaan tapauksia on ollut yli 4 400. Koronavirus aiheuttaa useimmille ihmisille lieviä tai kohtalaisia oireita, kuten kuumetta ja yskää, jotka häviävät kahdessa tai kolmessa viikossa. Iäkkäät aikuiset ja ihmiset, joilla on jo olemassa olevia terveysongelmia, ovat erityisen alttiita vakavammille sairauksille, kuten keuhkokuumeelle. Valtaosa ihmisistä toipuu. Erään Wellsin piirikunnan kunnan viranomaiset tarjosivat "eristyspaketteja" iäkkäille asukkaille, jotka pelkäävät lähteä kotoa pandemian aikana ja tarvitsevat apua. Ossianin virkamiesten ja poliisin käyttöön antamat paketit sisälsivät värikoodattuja paperipaketteja, joita asukkaat voivat ripustaa ikkunoihin kommunikoidakseen. WANE-TV:n mukaan vihreä tarkoittaa, että henkilö voi hyvin, keltainen tarkoittaa, että apua tarvitaan jokapäiväisissä asioissa, kuten ostoksilla käymisessä, ja punainen tarkoittaa kiireellisiä asioita, kuten reseptien noutamista. "Tiedämme, että monet asukkaat ovat huolissaan siitä, että he eivät voi lähteä kotoaan lainkaan, joten ymmärrämme sen täysin", sanoi Ossianin ylikonstaapeli Stephanie Tucker. "Eristysviestintäpaketti antaa heille keinon kertoa yhteisölle tai ystäville ja naapureille, että heillä on tarvetta kotona." Väite: Indianan terveysviranomaiset kertovat, että COVID-19 on aiheuttanut 11 uutta kuolemantapausta.</w:t>
      </w:r>
    </w:p>
    <w:p>
      <w:r>
        <w:rPr>
          <w:b/>
        </w:rPr>
        <w:t xml:space="preserve">Tulos</w:t>
      </w:r>
    </w:p>
    <w:p>
      <w:r>
        <w:t xml:space="preserve">Osavaltion terveysviranomaiset ilmoittivat sunnuntaina 11 COVID-19-taudin aiheuttamasta lisäkuolemasta, jolloin koko osavaltion kuolleiden määrä nousi 127:ään.</w:t>
      </w:r>
    </w:p>
    <w:p>
      <w:r>
        <w:rPr>
          <w:b/>
        </w:rPr>
        <w:t xml:space="preserve">Esimerkki 2.1637</w:t>
      </w:r>
    </w:p>
    <w:p>
      <w:r>
        <w:t xml:space="preserve">Kohta: Maatalous- ja maaseutuministeriö ilmoitti verkkosivuillaan antamassaan lausunnossa, että siitossiat ja porsaat maakunnista, joissa tautia ei ole esiintynyt, voidaan kuljettaa muihin maakuntiin. Tartunnan saaneista maakunnista peräisin olevia siitossioita ja porsaita saa siirtää vain tartunnan saaneen maakunnan sisällä, lausunnossa sanottiin. Kiina on ilmoittanut yli 90 tapausta erittäin tarttuvasta taudista elokuun alusta lähtien. Väite: Kiina höllentää sikojen kuljetuskieltoa varmistaakseen toimitukset afrikkalaisen sikaruton keskellä.</w:t>
      </w:r>
    </w:p>
    <w:p>
      <w:r>
        <w:rPr>
          <w:b/>
        </w:rPr>
        <w:t xml:space="preserve">Tulos</w:t>
      </w:r>
    </w:p>
    <w:p>
      <w:r>
        <w:t xml:space="preserve">Kiina on höllentänyt sääntöjä, jotka koskevat siitossioiden ja porsaiden kuljettamista afrikkalaisen sikaruton saastuttamissa maakunnissa, maatalousministeriö ilmoitti torstaina.</w:t>
      </w:r>
    </w:p>
    <w:p>
      <w:r>
        <w:rPr>
          <w:b/>
        </w:rPr>
        <w:t xml:space="preserve">Esimerkki 2.1638</w:t>
      </w:r>
    </w:p>
    <w:p>
      <w:r>
        <w:t xml:space="preserve">Kohta: Asiakkaiden, jotka lentävät psykiatristen palveluseläinten kanssa, on 1. toukokuuta alkaen toimitettava eläinten terveyttä ja käyttäytymistä koskevat asiakirjat sekä lääkärin allekirjoittama asiakirja vähintään 48 tuntia ennen lähtöä. Lentoyhtiö lopettaa myös sammakkoeläinten, vuohien ja eläinten, joilla on sorkat, syöksyhampaat tai sarvet, lennättämisen. Alaska Airlinesin tiedottaja Tim Thompson sanoi, että koulutettuja miniatyyrihevosia koskeva poikkeus sallitaan. Miniatyyrihevoset on tunnustettu vammaislain mukaisiksi palveluseläimiksi, ja niitä käyttää pieni määrä vammaisia ihmisiä, sanoi lentoyhtiön tiedottaja Bobbie Egan sähköpostitse. Thompsonin mukaan muutokset ovat vastaus kasvaviin ongelmiin, joita on ilmennyt lentokoneissa olevien emotionaalisten tukieläinten kanssa. On ollut tapauksia, joissa eläimet ovat purreet asiakkaita ja työntekijöitä, Thompson sanoi. "Useimmat eläimet eivät aiheuta ongelmia", sanoi Ray Prentice, Alaska Airlinesin asiakkaiden edunvalvonnasta vastaava johtaja. "Viime vuosina olemme kuitenkin havainneet, että tapaukset, jotka johtuvat eläimistä, joita ei ole koulutettu riittävästi käyttäytymään kiireisessä lentokenttäympäristössä tai lentokoneessa, ovat lisääntyneet jatkuvasti, mikä on saanut meidät tiukentamaan käytäntöjämme." Alaska Airlines on viime vuosina käsitellyt päivittäin noin 150 tukieläintä. Uusi käytäntö ei vaikuta sertifioituihin palvelueläimiin, jotka ovat tyypillisesti koiria, jotka auttavat fyysisesti vammaisia omistajia. Uudet rajoitukset koskevat vain tunne-elämän, psykiatrisia, kognitiivisia tai psykologisia vammoja auttavia eläimiä. Väite: Alaska Airlines tiukentaa tunne-elämän tukieläimiä koskevaa politiikkaa.</w:t>
      </w:r>
    </w:p>
    <w:p>
      <w:r>
        <w:rPr>
          <w:b/>
        </w:rPr>
        <w:t xml:space="preserve">Tulos</w:t>
      </w:r>
    </w:p>
    <w:p>
      <w:r>
        <w:t xml:space="preserve">Alaska Airlines on päivittänyt emotionaalisia tukieläimiä koskevaa politiikkaansa sen jälkeen, kun niitä koskevat välikohtaukset lentokoneissa ja lentokentillä ovat lisääntyneet, ja jotkut asiakkaat ja työntekijät ovat joutuneet puremiin.</w:t>
      </w:r>
    </w:p>
    <w:p>
      <w:r>
        <w:rPr>
          <w:b/>
        </w:rPr>
        <w:t xml:space="preserve">Esimerkki 2.1639</w:t>
      </w:r>
    </w:p>
    <w:p>
      <w:r>
        <w:t xml:space="preserve">Kohta: Tämä on yksi United Health Foundationin toukokuussa julkaiseman America's Health Rankings Senior Report -raportin tuloksista. Raportissa 50 osavaltiota asetetaan paremmuusjärjestykseen arvioimalla tietoja, jotka koskevat yksilön käyttäytymistä, ympäristöä ja yhteisöjä, joissa seniorit elävät, paikallista terveyspolitiikkaa ja kliinistä hoitoa. Minnesota saavutti toisena vuonna peräkkäin kärkisijan ja sijoittui korkealle muun muassa vuotuisten hammaslääkärikäyntien määrän, vapaaehtoistyön, laadukkaiden hoitokotipaikkojen suuren osuuden ja vähäisen ruokaturvattomuuden osalta. Tänä vuonna toiseksi sijoittuivat Havaiji, New Hampshire, Vermont ja Massachusetts. Tutkijat perustavat sijoituksensa 34 terveyteen liittyvään mittariin. Raportissa ei kuitenkaan mainita yhtä: osavaltioiden noudattaminen Affordable Care Act (ACA) -lain (kohtuuhintaisen terveydenhuollon laki). Vaikka terveydenhuoltouudistuslaki ei koske pääasiassa vanhuksia, siinä on yksi tärkeä piirre, joka voi parantaa pienituloisten vanhusten terveyttä: Medicaidin laajentaminen. ACA:n tavoitteena on laajentaa pienituloisten amerikkalaisten sairausvakuutusturvaa laajentamalla Medicaid-kelpoisuutta, ja liittovaltio maksaa 100 prosenttia kustannuksista kolmen ensimmäisen vuoden ajan (2014-2016) ja vähintään 90 prosenttia sen jälkeen. Kun Yhdysvaltain korkein oikeus kuitenkin vahvisti ACA:n laillisuuden vuonna 2012, se teki Medicaid-laajennuksesta vapaaehtoisen, ja 21 osavaltiota on hylännyt laajennuksen ideologisista tai verotuksellisista syistä. Ja arvatkaa mitä: suurin osa osavaltioista, joissa on huonoimmat vanhusten terveystodistukset, hylkäsi myös Medicaid-laajennuksen. Lähes kaikki yli 65-vuotiaat amerikkalaiset kuuluvat Medicaren piiriin. Medicaidin laajentaminen on kuitenkin myös keskeinen keino parantaa ikääntyneiden terveyttä, koska se laajentaa kattavuutta ikääntyneisiin, jotka eivät vielä ole oikeutettuja Medicareen. Tämä tarkoittaa sitä, että muuten vakuuttamattomat pienituloiset eläkeläiset voivat saada hoitoa 65 ikävuotta edeltävinä vuosina - ja he ovat terveempiä, kun he saapuvat Medicaren piiriin. Kaksi puolueettomien raporttien tutkimusta vahvistaa tämän. Yhdysvaltain hallituksen tilintarkastusvirasto (U.S. Government Accountability Office) raportoi viime vuoden lopulla, että eläkeläiset, joilla oli jatkuva sairausvakuutus kuuden vuoden ajan ennen Medicare-järjestelmään liittymistä, käyttivät vähemmän ja halvempia terveydenhuoltopalveluja ensimmäisten kuuden vuoden aikana; ensimmäisenä Medicare-järjestelmään liittymisvuotenaan heillä oli 35 prosenttia pienemmät keskimääräiset kokonaiskulut. GAO:n tutkimus vahvisti kahden Harvard Medical Schoolin tutkijan vuonna 2009 tekemän tutkimusraportin tulokset. Kyseisessä tutkimuksessa tarkasteltiin henkilöitä, jotka olivat jatkuvasti tai ajoittain vakuuttamattomia 51-64-vuotiaina; nämä potilaat maksoivat Medicarelle 1 000 dollaria lisää henkeä kohti, mikä johtui pääasiassa sydän- ja verisuonitautien ja diabeteksen aiheuttamista komplikaatioista sekä niveltulehdusleikkausten viivästymisestä. 52 prosenttia Medicaid-palvelun hylkäävistä osavaltioista sijoittui tutkimuksen mukaan vanhusten terveyden kannalta alimpaan kolmannekseen, mukaan lukien kaksi erittäin suurta osavaltiota, Texas ja Florida. Monet näistä osavaltioista löytyvät myös luettelosta osavaltioista, joissa yli 65-vuotiaiden köyhyysaste on korkein. Vanhusten terveyden osalta on havaittavissa pohjoisen ja etelän välinen kahtiajako. "Monet osavaltiot, jotka eivät ole laajentaneet Medicaidia, sijaitsevat etelässä, ja sosioekonomisen aseman ja terveydentilan välillä on selvä yhteys", sanoo Tricia Neuman, Henry J. Kaiser Family Foundationin vanhempi varapuheenjohtaja ja säätiön Medicare policy -ohjelman johtaja. "Vakuutus ei ehkä ole ainoa ratkaisu, mutta siitä on varmasti apua."  United Health Foundation - voittoa tavoittelematon järjestö, jota rahoittaa vakuutusyhtiö UnitedHealth Group - ei ottanut tutkimuksessaan huomioon vakuutusturvaa, mutta se otti huomioon köyhyyden. Minnesotan köyhyysaste oli 5,4 prosenttia, mikä on selvästi alle 9,3 prosentin kansallisen tason. Mississippi sijoittui viimeiseksi 13,5 prosentin köyhyysasteella. Osavaltioissa, jotka hylkäsivät Medicaidin laajentamisen, politiikka on voittanut myötätunnon ja moraalin. Jonathan Gruber, Massachusetts Institute of Technologyn taloustieteen professori ja Massachusettsin terveydenhuoltouudistuksen ja ACA:n keskeinen arkkitehti, kiteytti asian HealthInsurance.org-sivuston haastattelussa aiemmin tänä vuonna sanomalla, että nämä osavaltiot "ovat valmiita uhraamaan miljardeja dollareita taloudelleen rangaistakseen köyhiä ihmisiä. Se on todella lähes mahtavaa pahuudessaan." Väite: Seniorien terveyden tila: Se riippuu osavaltiosta.</w:t>
      </w:r>
    </w:p>
    <w:p>
      <w:r>
        <w:rPr>
          <w:b/>
        </w:rPr>
        <w:t xml:space="preserve">Tulos</w:t>
      </w:r>
    </w:p>
    <w:p>
      <w:r>
        <w:t xml:space="preserve">Mitkä ovat parhaat ja huonoimmat paikat pysyä terveenä iän myötä? Vastauksia saat ottamalla esiin kartan ja seuraamalla Mississippi-jokea pohjoisesta etelään. Terveimmät yli 65-vuotiaat ovat Minnesotassa, sairaimmat Mississippissä.</w:t>
      </w:r>
    </w:p>
    <w:p>
      <w:r>
        <w:rPr>
          <w:b/>
        </w:rPr>
        <w:t xml:space="preserve">Esimerkki 2.1640</w:t>
      </w:r>
    </w:p>
    <w:p>
      <w:r>
        <w:t xml:space="preserve">Kohta: Kuntoasiantuntijat sanovat kuitenkin, että jopa parhaiden aikomusten mukaiset kuntoutuspyrkimykset voivat epäonnistua stressaavan, istumatyötä tekevän ja yhä useammin ympärivuorokautisen yrityskulttuurin vaatimusten edessä. "Tämä vaatimus ympärivuorokautisesta yhteydenpidosta, ajatus siitä, että voin aina ottaa yhteyttä sinuun ja että sinun pitäisi reagoida intensiivisesti ja välittömästi, aiheuttaa stressiä, ja tutkimusten perusteella tiedämme, että krooninen stressi lyhentää elämää ja lopulta tappaa sinut", sanoo tohtori Mary Ellen Rose, Washingtonissa toimiva työpaikkojen terveyden edistämisen konsultti. Rose uskoo, että jopa kuntoilijoiden liikuntasuoritusten seuraamiseen tarkoitetut puettavat kuntositeet ja -kellot voivat olla haitallisia. "Kun olet onnellinen ja terve, olet tuottavampi", hän sanoi. "Mutta ihmisille, joilla on paljon ahdistusta, jokaisen pienen asian seuraamisesta tulee stressitekijä."   Lihavuus maksaa työnantajille vuosittain noin 73 miljardia dollaria poissaolojen ja sairauskulujen muodossa, kertoo Yhdysvaltain tautienvalvontakeskus. Patrick Hitchins, Austinissa, Teksasissa sijaitsevan FitRankingsin, yksilöiden ja yritysten kuntotasoja luokittelevan kuntoteknologiayrityksen, toinen perustaja, toteaa, että yrityksen hyväkuntoisimmat ihmiset ovat yleensä johtajia. "Jotta työntekijät voivat suoriutua parhaalla mahdollisella tavalla, heidän on oltava kunnossa, mutta työpaikoista on tullut huonokuntoisia ja yhä enemmän istumista vaativia", hän sanoo. Hitchins uskoo, että yrityksillä on vielä pitkä matka edessään, ennen kuin ne näkevät työntekijänsä pikemminkin urheilijoina kuin koneen rattaina. "Meidän on lisättävä yritystasolla tietoisuutta siitä, että kuntoilu on halvempaa kuin sairaalareissu", hän sanoi. Suihkujen asentaminen toimistoon ja joogahousujen toivottaminen tervetulleiksi puolenpäivän kokouksiin ovat yksi niistä menetelmistä, joita yritykset voivat käyttää työpaikoilla Alexia Bruen, Well+Good-hyvinvointimedian perustajan Melisse Gelulan kanssa, mukaan. "Yksi haasteista on (luoda) hyväksyntä sille, että voit treenata lounaalla ja palata hikisenä työpöydän ääreen", New Yorkissa asuva Brue sanoi. "Kulttuurisesti on tapahduttava muutos, jotta työntekijät voivat rullata toimistoon treenistä."   Toiveikkaana Brue pitää hyvänä merkkinä "hikityöskentelyn" yleistymistä eli asiakkaiden viihdyttämistä boutique-kuntostudioissa baarien sijaan. "Meidän on myös välitettävä viesti siitä, että on yhtä tärkeää irrottautua verkosta ja esimerkiksi meditoida kuin olla aina ja välittömästi reagoiva", hän sanoi. Väite: Työpaikkatreenit voivat tarttua stressaavaan yrityskulttuuriin.</w:t>
      </w:r>
    </w:p>
    <w:p>
      <w:r>
        <w:rPr>
          <w:b/>
        </w:rPr>
        <w:t xml:space="preserve">Tulos</w:t>
      </w:r>
    </w:p>
    <w:p>
      <w:r>
        <w:t xml:space="preserve">Koska on yhä enemmän todisteita siitä, että hyväkuntoiset työntekijät ovat tuottavia työntekijöitä, yritykset ovat sisällyttäneet yritysrutiineihinsa erilaisia työpaikkaliikunta-aloitteita talon sisäisistä kuntosaleista lounasjoogaan.</w:t>
      </w:r>
    </w:p>
    <w:p>
      <w:r>
        <w:rPr>
          <w:b/>
        </w:rPr>
        <w:t xml:space="preserve">Esimerkki 2.1641</w:t>
      </w:r>
    </w:p>
    <w:p>
      <w:r>
        <w:t xml:space="preserve">Kohta: Tutkimus, jota alan asiantuntijat pitävät mullistavana, viittaa siihen, että tulevaisuudessa ihmissoluja voitaisiin ohjelmoida uudelleen samalla tekniikalla, mikä tarjoaisi yksinkertaisemman tavan korvata vaurioituneita soluja tai kasvattaa uusia elimiä sairaille ja loukkaantuneille ihmisille. Chris Mason, University College Londonin regeneratiivisen lääketieteen bioprosessoinnin professori, joka ei osallistunut työhön, sanoi, että hiirillä käytetty lähestymistapa oli "yksinkertaisin, edullisin ja nopein menetelmä" tuottaa kypsistä soluista niin sanottuja pluripotentteja soluja, jotka pystyvät kehittymään moniksi eri solutyypeiksi. "Jos se toimii ihmisellä, tämä voi olla käänteentekevä tekijä, joka lopulta mahdollistaa laajan valikoiman soluhoitoja, joissa käytetään potilaan omia soluja lähtöaineena - yksilöllisen lääketieteen aikakausi olisi vihdoin koittanut", hän sanoi. Keskiviikkona Nature-lehdessä kahdessa artikkelissa julkaistuihin kokeisiin osallistui tutkijoita japanilaisesta RIKEN Center for Developmental Biology -keskuksesta sekä yhdysvaltalaisesta Brigham and Women's Hospitalista ja Harvard Medical Schoolista. Tutkijat ottivat iho- ja verisoluja, antoivat niiden lisääntyä ja altistivat ne sitten stressille "lähes kuolemaan asti" altistamalla ne erilaisille tapahtumille, kuten traumalle, alhaiselle happipitoisuudelle ja happamille ympäristöille. Yksi näistä "stressaavista" tilanteista oli yksinkertaisesti se, että soluja uitettiin heikossa happoliuoksessa noin 30 minuutin ajan. Tutkijat havaitsivat muutamassa päivässä, että solut olivat paitsi selvinneet hengissä, myös toipuneet ja muuttuneet luonnollisesti alkion kantasolujen kaltaiseen tilaan. Nämä kantasolut, joita tutkijat kutsuivat Stimulus-Triggered Acquisition of Pluripotency eli STAP-soluiksi, pystyivät sitten erilaistumaan ja kypsymään erityyppisiksi soluiksi ja kudoksiksi riippuen ympäristöstä, johon ne asetettiin. "Jos pystymme selvittämään mekanismit, joiden avulla erilaistumistilat säilyvät ja häviävät, se voi avata monenlaisia mahdollisuuksia uusille tutkimuksille ja sovelluksille, joissa käytetään eläviä soluja", sanoo Haruko Obokata, joka johti työtä RIKENissä. Kantasolut ovat elimistön pääsoluja, ja ne pystyvät erilaistumaan kaikentyyppisiksi muiksi soluiksi. Tutkijat sanovat, että auttamalla kudosten uudistamisessa ja mahdollisesti uusien elinten kasvattamisessa ne voisivat tarjota keinoja sellaisten sairauksien hoitoon, joihin on tällä hetkellä vain rajallisesti hoitoja. Viimeaikaisessa kokeellisessa tutkimuksessa kantasoluja on käytetty toimivan ihmisen maksan ja sykkivän sydänlihaksen luomiseen. Kantasoluja on kahta päätyyppiä: alkion soluja, jotka kerätään alkioista, ja aikuisten soluja eli iPS-soluja, jotka otetaan ihosta tai verestä ja ohjelmoidaan uudelleen kantasoluiksi. Koska alkion kantasolujen kerääminen edellyttää ihmisalkion tuhoamista, tekniikka on herättänyt eettisiä huolenaiheita ja elämän puolesta taistelevien vastustusta. Kings College Londonissa kantasolututkimuksen parissa työskentelevä Dusko Ilic sanoi, että Nature-tutkimukset kuvaavat "merkittävää tieteellistä löytöä", ja ennusti, että niiden tulokset avaavat "uuden aikakauden kantasolubiologiassa". "Se, reagoivatko ihmisen solut vastaaviin ympäristövihjeisiin samalla tavalla... on vielä osoittamatta", hän kommentoi sähköpostitse. "Olen varma, että ryhmä työskentelee tämän parissa, enkä olisi yllättynyt, jos he onnistuvat siinä vielä tämän kalenterivuoden aikana."  Robin Lovell-Badge, kantasoluasiantuntija Britannian kansallisessa lääketieteellisessä tutkimuslaitoksessa (National Institute for Medical Research), sanoi, että kestää vielä jonkin aikaa, ennen kuin tiedemiehet ymmärtävät STAP-solujen tarkan luonteen ja kyvyt täysin - ja vasta sitten niiden täysi potentiaali lääketieteessä selkiytyy. "Todella kiehtovaa on kuitenkin se, miten matalan pH:n sokki käynnistää uudelleenohjelmoinnin", hän sanoi. "Ja miksi näin ei tapahdu, kun syömme sitruunaa tai etikkaa tai juomme kolaa?" Väite: Tutkijat iloitsevat alkion kaltaisten kantasolujen läpimurrosta.</w:t>
      </w:r>
    </w:p>
    <w:p>
      <w:r>
        <w:rPr>
          <w:b/>
        </w:rPr>
        <w:t xml:space="preserve">Tulos</w:t>
      </w:r>
    </w:p>
    <w:p>
      <w:r>
        <w:t xml:space="preserve">Kokeissa, jotka voivat avata uuden aikakauden kantasolubiologiassa, tutkijat ovat löytäneet yksinkertaisen tavan ohjelmoida kypsiä eläinsoluja takaisin alkion kaltaiseen tilaan, jonka avulla ne voivat tuottaa monenlaisia kudoksia.</w:t>
      </w:r>
    </w:p>
    <w:p>
      <w:r>
        <w:rPr>
          <w:b/>
        </w:rPr>
        <w:t xml:space="preserve">Esimerkki 2.1642</w:t>
      </w:r>
    </w:p>
    <w:p>
      <w:r>
        <w:t xml:space="preserve">Kohta: "Siinä näytetään mielenosoittaja, jolla on kyltti, jossa lukee: "Uhraa heikot, avaa TN uudelleen":""Uhraa heikot"" - kuvittele, ettet vain ajattele tätä, vaan todella kirjoitat sen ja viet sen kadulle Nashvilleen, Tennesseehen.". pic.twitter.com/dLPutBoJzG- Conor Blennerhassett (@ConorBlenner) April 22, 2020Kyltin sanamuoto - ja nimenomainen väite, jonka mukaan lainsäätäjien pitäisi "uhrata heikot" COVID-19-pandemialle - tuntui liian outoa, jotta sitä voisi uskoa. Lukijat osallistuivat keskusteluun varauksin, että heidän kommenttinsa koskivat vain, jos kylttiä ei ollut "photoshopattu", ja "olettaen, että se oli aito." Pohjimmiltaan "uhraa heikot, avaa TN uudelleen" -kyltti oli joidenkin mielestä liian julma ollakseen aito, ja se oli mahdollisesti tarkoitettu pomminvarmaksi satiiriseksi kommentiksi liikkeistä, jotka pyrkivät lopettamaan sosiaaliset etäännyttämistoimenpiteet ennen aikojaan:2. Tarkoitan ääliötä, jolla oli ""Uhraa heikot, jotta TN voi avata uudelleen"" -kyltti. Jos se ei ole photoshopattu ja oikeasti aito, sen on oltava astroturfingia. On harvinainen yhdistelmä sydämettömyyttä ja täydellistä idiotismia välittää avoimesti tuollainen moraaliton tila maailmalle. #COVIDIOTS- Socially Distant Paul Maximilian Banks (@PaulMBanks) 22. huhtikuuta 2020Yllä olevassa twiitissä 22. huhtikuuta 2020 @PaulMBanks kuvaili kylttiä "sydämettömäksi" ja "täydelliseksi idiotismiksi välittää avoimesti [moraalitonta] kantaa", ja vihjasi, että kyltin "täytyy olla astroturfingia". Tässä yhteydessä "astroturfing" tarkoittaa pyrkimyksen tai liikkeen alkuperän salaamista, "jotta se näyttäisi siltä, että se on peräisin ruohonjuuritason osallistujilta ja että sitä tukevat"; pyrkimys satiirisoida mielenosoituksia (jotka olivat itsekin astroturffattuja) vaikutti todennäköisemmältä. maininnat kyltistä olivat yleisiä sosiaalisilla foorumeilla, ja reaktiot vaihtelivat suuttumuksesta tyrmistykseen: Sata taalaa vetoa siitä, että Nashvillessä ""Sacrifice the Weak"" -kyltin kanssa oleva kaveri, joka on Nashvillessä, on myös abortin kiihkeä vastustaja.- Tom Nichols (@RadioFreeTom) April 22, 2020Tämä on se, mitä meistä on tullutmaailma, joka on valmis "uhraamaan heikot "kohdussa, kaduilla, vankiloissamme, ne, jotka kärsivät, ne, jotka ovat vanhuksiaLord, armahda meitä kaikkia kuva.twitter.com/QLVfWH7DMB- Tommy Tighe (@theghissilent) April 22, 2020The Kansas City Star raportoi havainnoista kyltistä ja sen kaltaisista: "Sacrifice the weak" ja "Give me liberty": Signs at coronavirus protests across US https://t.co/mh3uadcTqK- The Kansas City Star (@KCStar) April 22, 2020Vaikka jotkut lukijat ja katsojat suhtautuivat epäilevästi siihen, että "uhraa heikot" -kyltti oli aito, 20. huhtikuuta 2020 WZTV Nashvillen artikkelissa esitettiin video samasta naamioituneesta mielenosoittajasta, joka piti laajalti jaettua kylttiä:Vaikka käyttäjät epäilivät, että "uhraa heikot... avaa TN uudelleen" -kyltti oli satiirinen, photoshopattu tai "astroturffausta" tekevä kyltti oli aito ja muuttamaton. Kuvia kyltistä esiintyi 20. huhtikuuta 2020 Nashvillen alueen uutisorganisaation videolla ja raportoinnissa mielenosoituksesta, jossa vastustettiin lukituksia, joilla yritettiin hidastaa COVID-19-koronaviruskannan leviämistä. On mahdollista, että kyltti oli tarkoitettu satiiriksi, mutta on myös epätodennäköistä, että joku, joka ei kannata lukitusten lopettamista, ottaisi riskin altistaa itsensä COVID-19:lle vain poliittisen vitsin vuoksi." Kommentit" Väite: "COVID-19:n vastaista lukitusta/""Reopen Tennessee"" -mielenosoituksesta otetuissa valokuvissa ja videolla näkyy, että eräs osanottaja pitää kädessään kylttiä, jossa lukee ""uhraa heikot"".</w:t>
      </w:r>
    </w:p>
    <w:p>
      <w:r>
        <w:rPr>
          <w:b/>
        </w:rPr>
        <w:t xml:space="preserve">Tulos</w:t>
      </w:r>
    </w:p>
    <w:p>
      <w:r>
        <w:t xml:space="preserve">COVID-19 'Sacrifice the Weak' Reopen Tennessee -protestikyltti Tennesseen uudelleen avaamiseen</w:t>
      </w:r>
    </w:p>
    <w:p>
      <w:r>
        <w:rPr>
          <w:b/>
        </w:rPr>
        <w:t xml:space="preserve">Esimerkki 2.1643</w:t>
      </w:r>
    </w:p>
    <w:p>
      <w:r>
        <w:t xml:space="preserve">Kohta: Saaren ilmalennolla näkyi, että yhteisöt olivat tasoittuneet. Valtaosalla kodeista oli katto irti. Saastuneet kaivot ovat tehneet turvallisesta juomavedestä välittömän terveysongelman. Mosambikin hallitus ilmoitti torstai-iltana, että muualla Cabo Delgadon maakunnassa on todettu yli kymmenkunta koleratapausta, joka on saastuneen ruoan tai veden aiheuttama tauti. Pohjois-Mosambikin ensimmäinen nykyaikana mitattu Pohjois-Mosambikin sykloni Kenneth iski 25. huhtikuuta neljännen luokan hurrikaanin voimalla ja tappoi ainakin 41 ihmistä. Tuhannet asukkaat yrittävät nyt koota särkyneitä elämiään. Merkittävän avun saapuminen Iboon kesti päiviä, kun sateet riepottelivat aluetta. Toipumisen merkkejä on havaittavissa, mutta suojien, ruoan ja lääkkeiden löytäminen sekä jälleenrakentaminen ovat valtavia haasteita. Ihmiset ovat nälkäisiä. Matkailuoppaat olivat kuvailleet saaren maisemia "upeiksi" ja "kauniiksi". Vuosisatojen takaiset rauniot houkuttelivat ennen turisteja Iboon, jonka rikas historia ulottuu orjakauppaan asti. Nyt jopa nuo rauniot ovat kadonneet. Useimmat asukkaat ovat menettäneet kaiken. Noin 6 000 asukkaan epätoivo on käsin kosketeltavissa, kun he ovat nukkuneet päiviä jatkuvien sateiden ja öitä ulkona tai tilapäisten suojien alla. Pienellä, kuoppaisella kiitoradalla lapset ja aikuiset odottivat innokkaasti lentokoneita, jotka ovat alkaneet tuoda tarvikkeita. Kuorma-autot kulkivat pian muutaman kilometrin pituista pölyistä tietä saaren sydämeen. Palmut on revitty irti, ne tukkivat tiet ja makaavat tuhoutuneiden talojen päällä. Monet tiilestä, puupylväistä ja mudasta rakennetut rakennukset on tuhottu maan tasalle. "Tarvitsemme apua", sanoi Bonface Mulashe, joka opettaa ranskaa ja on asunut saarella kymmenen vuotta. Kävelykepin avulla kulki ohi iäkäs nainen, joka oli hämmästynyt tuhoista. Eräs perhe söi ulkona metallilevyistä rakennetun tilapäissuojan ympäröimänä. Naiset, joiden kasvot oli maalattu valkoisiksi paikallisen perinteen mukaisesti, penkoivat raunioita. Matemon saarella Pelastakaa Lapset -järjestö löysi samanlaista tuhoa. "Sairaala, moskeija ja pankki ovat ainoat pystyssä olevat rakennukset", sanoi avustustiimin johtaja Nick Finney lausunnossaan. "Asukkaat ovat shokissa. Kun hirmumyrsky iski, heidän oli ryömitävä maassa, koska jos he nousisivat ylös, heidät olisi vienyt tuuli." Yksi äiti kompastui ja murskasi 5-vuotiaan lapsensa, Finney sanoi. Kolmen muun ruumiin kerrottiin huuhtoutuneen pois. Matemon saaren noin 4 000 asukkaasta noin 2 500 on nyt kodittomia. Finneyn mukaan ihmiset elävät kuivatulla kalalla, koska sato on tuhoutunut. Sykloni Kennethin ja viime kuussa Mosambikin keskiosissa riehuneen ja yli 600 ihmistä surmanneen Idai-syklonin välissä kansainvälinen apu ei ole riittänyt lähellekään vastaamaan kiireellisiin tarpeisiin, ja aika on nopeasti loppumassa, Finney sanoi. "Maailman on toimittava nyt." ___ Associated Pressin kirjoittaja Farai Mutsaka Mosambikin Pembassa osallistui tähän. ___ Seuraa Afrikka-uutisia osoitteessa https://twitter.com/AP_Africa Claim: Mosambikin hirmumyrskyn runtelemalla saarella järkytystä ja romua.</w:t>
      </w:r>
    </w:p>
    <w:p>
      <w:r>
        <w:rPr>
          <w:b/>
        </w:rPr>
        <w:t xml:space="preserve">Tulos</w:t>
      </w:r>
    </w:p>
    <w:p>
      <w:r>
        <w:t xml:space="preserve">Pohjois-Mosambikissa vallinnut Kenneth-sykloni repi Ibon saaren kappaleiksi. Lähes viikko myrskyn riehumisen jälkeen Associated Pressin toimittajat löysivät laajoja tuhoja.</w:t>
      </w:r>
    </w:p>
    <w:p>
      <w:r>
        <w:rPr>
          <w:b/>
        </w:rPr>
        <w:t xml:space="preserve">Esimerkki 2.1644</w:t>
      </w:r>
    </w:p>
    <w:p>
      <w:r>
        <w:t xml:space="preserve">Kohta: Terveysministeri Zwelini Mkhize ei antanut päivitystä kuolemantapausten määrästä, joka päivää aiemmin oli 27. Tähän mennessä tehtyjen testien kokonaismäärä oli 87 022. "Meillä on vielä pitkä matka edessämme", hän sanoi lehdistötilaisuudessa Johannesburgin lentokentällä. "Tämä ei ole sprintti, vaan maraton."  Hän lisäsi, että Kiinasta juuri saapunut laitelahjoitus auttaisi Etelä-Afrikkaa "tämän näkymättömän vihollisen, COVID-19:n, torjunnassa". Niihin kuului 10 000 N95-maskia ja kertakäyttökäsineitä, 50 000 kirurgista kertakäyttömaskia - jotka riittävät noin 6-8 viikoksi - sekä 2 000 lääketieteellistä suojapukua ja suojalaseja. Samassa lehdistötilaisuudessa ulkoministeri Naledi Pandor sanoi olevansa tietoinen valituksista, jotka koskevat eteläafrikkalaisten väitettyä rasistista kohtelua Kiinassa, ja että "uskomme voivamme hyväksyä ... Kiinan sitoumuksen puuttua näihin huolenaiheisiin". Useat Afrikan maat ovat vaatineet Kiinaa puuttumaan huoliinsa siitä, että afrikkalaisia kohdellaan huonosti ja ahdistellaan erityisesti eteläisessä Guangzhoun kaupungissa. Uuden koronaviruksen aiheuttaman COVID-19-hengitystiesairauden tapaukset ovat lisääntyneet Etelä-Afrikassa, mutta eivät niin räjähdysmäisesti kuin alun perin pelättiin. Uusien tartuntojen määrä on hidastunut merkittävästi sen jälkeen, kun presidentti Cyril Ramaphosa määräsi 27. maaliskuuta maanlaajuisen saartosulun, jota jatkettiin huhtikuun loppuun. Afrikan teollistuneimmassa valtiossa on edelleen eniten vahvistettuja koronavirustapauksia maanosassa, jossa on tähän mennessä rekisteröity yhteensä 5 741 tapausta. Etelä-Afrikan keskuspankki pyrki torjumaan lukituksen taloudellisia seurauksia ja alensi tiistaina päälainakorkoaan vielä 100 peruspisteellä ennätyksellisen alhaiseen 4,25 prosenttiin sen jälkeen, kun se oli aikaistanut toukokuulle suunniteltua rahapoliittisen komitean kokousta. Väite: Etelä-Afrikan koronavirustapaukset nousevat 2415:een, Kiina lahjoittaa laitteita.</w:t>
      </w:r>
    </w:p>
    <w:p>
      <w:r>
        <w:rPr>
          <w:b/>
        </w:rPr>
        <w:t xml:space="preserve">Tulos</w:t>
      </w:r>
    </w:p>
    <w:p>
      <w:r>
        <w:t xml:space="preserve">Etelä-Afrikan terveysministeri ilmoitti tiistaina koronavirustapausten lisääntyneen 143:lla viimeisen päivän aikana, ja niiden kokonaismäärä on noussut 2415:een.</w:t>
      </w:r>
    </w:p>
    <w:p>
      <w:r>
        <w:rPr>
          <w:b/>
        </w:rPr>
        <w:t xml:space="preserve">Esimerkki 2.1645</w:t>
      </w:r>
    </w:p>
    <w:p>
      <w:r>
        <w:t xml:space="preserve">Kohta: Kyseessä on mineraali, jota käytettiin aikoinaan laajalti rakennusten rakentamisessa sen paloa hidastavien ominaisuuksien vuoksi, mutta jota nyt kiistatta pidetään syöpää aiheuttavana. Tällaisen säännön tarpeellisuus johtuu yleensä siitä, että kaikkia asbestin käyttötapoja ei ole tällä hetkellä kielletty, vaan osa niistä on edelleen sääntelemättä vuonna 1991 annetun tuomioistuimen päätöksen ansiosta. Vuoden 2018 SNUR-määräystä sovelletaan asbestin käyttötarkoituksiin, joita ei ollut kielletty aiemmilla säännöksillä ja jotka olivat edelleen aktiivisessa käytössä vuoden 1991 tuomioistuimen päätöksen aikaan, mutta joita ei enää käytetä, koska käyttäjät haluavat välttää syöpäsairauksia tai vastuuta syövän aiheuttamisesta muille. EPA kutsuu näitä käyttötarkoituksia "nykyisin sääntelemättömiksi entisiksi käyttötarkoituksiksi". SNUR:t ovat myrkyllisten aineiden valvontaa koskevaan lakiin (TSCA) sisältyvä mekanismi, joka edellyttää EPA:n erityistä hyväksyntää, kun kemikaalia käytetään merkittävästi uudella tavalla tai merkittävästi uudessa seoksessa, joka "saattaa aiheuttaa huolta": EPA ehdottaa asbestin (mukaan lukien asbestia sisältävät tavarat) tiettyjä käyttötarkoituksia koskevaa SNUR-vaatimusta, jonka mukaan valmistajien ja maahantuojien on saatava EPA:n hyväksyntä ennen asbestin valmistuksen aloittamista tai jatkamista sekä asbestin maahantuontia tai käsittelyä. Tämä tarkasteluprosessi antaisi EPAlle mahdollisuuden arvioida asbestin aiottua käyttöä ja tarvittaessa ryhtyä toimiin käytön kieltämiseksi tai rajoittamiseksi. TSCA-sopimukseen tehdään parhaillaan perusteellista uudistusta, joka alkoi Obaman hallinnon aikana ja jota tulkittiin uudelleen radikaalisti eri tavoin Trumpin hallinnon aikana. Kun EPA:n entinen hallintovirkamies Scott Pruitt (Trumpin nimitetty henkilö, joka erosi väärinkäytöksistä esitettyjen syytösten vuoksi) selitti ehdotettua asbestia koskevaa SNUR-järjestelmää, hän kuvasi sitä osana "ennennäkemätöntä" joukkoa uusia asbestin vaaroilta suojaavia toimia, joiden mukaan valmistajien on "saatava EPA:n hyväksyntä ennen asbestin valmistuksen aloittamista tai jatkamista sekä asbestin maahantuontia tai käsittelyä". EPA totesi kanssamme käymässään kirjeenvaihdossa, että ehdotetun säännön tarkoituksena on "varmistaa, että valmistaminen, maahantuonti tai jalostus säännössä yksilöityjä nykyisin sääntelemättömiä asbestin entisiä käyttötarkoituksia varten on kielletty, ellei EPA ole tarkastanut ja hyväksynyt sitä". Kriitikoiden mukaan tämän kannan ongelma on kaksijakoinen. Ensimmäinen ongelma liittyy tapaan, jolla nykyinen EPA on laatinut SNUR:n, jonka EPA:n työntekijät ovat yksityisesti olleet huolissaan siitä, että se ei salli kaikkien tällä hetkellä toimimattomien sääntelemättömien käyttötarkoitusten kieltämistä, vaan koskee vain 15:tä tiettyä käyttötarkoitusta, joiden EPA "uskoo" olevan kattavia, ja näin ollen se voisi sallia joidenkin nyt lepotilassa olevien käyttötarkoitusten jatkuvan laillisuuden. Toinen ongelma koskee tapaa, jolla EPA on ehdottanut näiden "nykyisin sääntelemättömien entisten käyttötarkoitusten" riskien arviointia. Toukokuussa 2018 EPA julkaisi asiakirjan, joka tunnetaan nimellä "Problem Formulation of the Risk Evaluation for Asbestos" ja jossa vahvistetaan tieteellinen lähestymistapa, jota EPA käyttää arvioidessaan näitä uusia käyttötarkoituksia. Merkittävää on, että lähestymistavassa ei oteta huomioon tietoja asbestin nykyisistä (tai "vanhoista") käyttötavoista, vaikka kyseisistä käyttötavoista johtuvia terveysriskejä koskeva merkittävä työ on tehty: Asbestin osalta ongelmanmuodostuksen ja riskinarvioinnin ulkopuolelle jätetään vanhat käyttötarkoitukset, niihin liittyvät hävittämiset ja vanhat hävittämiset ... Näihin kuuluvat asbestipitoiset materiaalit, joita on edelleen vanhoissa rakennuksissa tai jotka ovat osa vanhoja tuotteita, mutta joiden valmistusta, käsittelyä ja jakelua kaupassa ei tällä hetkellä ole suunniteltu, tiedossa tai kohtuudella odotettavissa. EPA sulkee nämä toiminnot pois, koska EPA tulkitsee yleensä TSCA:n 6 §:n a-b momentin mukaisen toimeksiannon tehdä riskinarviointeja ja niihin liittyvää riskinhallintaa siten, että siinä keskitytään käyttötarkoituksiin, joiden valmistaminen, käsittely tai jakelu on aiottua, joiden tiedetään tapahtuvan tai joita voidaan kohtuudella ennakoida, eikä niinkään vanhoihin käyttötarkoituksiin, niihin liittyvään hävittämiseen ja vanhoihin hävittämiseen liittyvien riskien arvioimiseen, ja se tulkitsee käyttöedellytysten määritelmää tässä yhteydessä. E&amp;E News raportoi, että tämä lähestymistapa saattaa rajoittaa huomattavasti niitä altistustyyppejä, joita EPA ottaa huomioon asbestin uusien käyttötapojen mahdollisia riskejä määritellessään: Kansanterveyden puolestapuhujat uskovat, että EPA rajoittaa epäasianmukaisesti kemikaalien terveystarkastelujaan välttääkseen ympäristössä jo olevien kemikaalien vaikutusten huomioon ottamisen. Tämä tarkoittaa, että virasto ei ota huomioon vaaroja, joita esimerkiksi asbestipitoiset laatat, liimat ja putkistot aiheuttavat miljoonissa kodeissa ja liikerakennuksissa koko maassa. New York Timesin mukaan uudet säännöt kaventavat myös asbestin määritelmää: Muut EPA:n asiakirjoissa mainitut muutokset kaventavat tiettyjen kemikaalien, kuten asbestin, määritelmiä. Eräs viraston työntekijä sanoi, että joitakin asbestin kaltaisia kuituja ei sisällytetä riskinarviointeihin, kuten ei myöskään vaarallisille kaatopaikoille vuosittain sijoitettavaa 8,8 miljoonaa kiloa asbestia tai tavanomaisille kaatopaikoille sijoitettavaa 13,1 miljoonaa kiloa. Kolme EPA:n entistä virkamiestä, mukaan lukien myrkyllisiä kemikaaleja koskevan ohjelman entinen johtaja, kertoi New York Timesille, että tällaiset määräykset johtaisivat väistämättä virheellisiin analyyseihin kaikkien EPA:n parhaillaan uudelleen arvioitavien kemikaalien aiheuttamasta uhasta: Kolme EPA:n entistä virkamiestä, mukaan lukien myrkyllisiä kemikaaleja koskevan ohjelman entinen esimies, sanoi, että EPA:n lähestymistapa johtaisi virheelliseen analyysiin kemikaalien aiheuttamasta uhasta. "Se on naurettavaa", sanoi Wendy Cleland-Hamnett, joka jäi viime vuonna eläkkeelle jäätyään lähes neljän vuosikymmenen jälkeen EPA:ssa, jossa hän johti myrkyllisiä kemikaaleja käsittelevää yksikköä viimeisenä vuotenaan. "Et voi määrittää, onko olemassa kohtuuton riski ilman kattavaa riskinarviointia." ... Muutosten todennäköisin tulos on, että virasto toteaa moniin kemikaaleihin liittyvien riskien olevan vähäisempiä, minkä seurauksena se asettaa vähemmän uusia rajoituksia tai kieltoja, sanoivat useat viraston nykyiset ja entiset virkamiehet. Senaattori Tom Udall, demokraatti New Mexicosta, väitti, että EPA:n entinen johtaja Scott Pruitt horjutti presidentti Obaman aikana alkanutta kahden puolueen pyrkimystä TSCA:n uudistamiseksi. "Kongressi teki kovasti töitä kahden puolueen voimin uudistaakseen maamme rikkinäiset kemikaaliturvallisuuslait, mutta Pruittin EPA ei onnistu käyttämään uutta lakia tarkoituksenmukaisesti", hän sanoi lausunnossaan. Presidentti Trump puhui asbestista jo kauan ennen valintaansa Valkoiseen taloon. Vuonna 1997 ilmestyneessä kirjassaan The Art of the Comeback Trump väitti, että kemikaali on itse asiassa turvallinen, kun sitä on kerran käytetty, ja esitti, että yhteys terveysongelmiin on mafiaan kytköksissä olevien yritysten valmistama, jotka suorittavat asbestinpoistoa: "Uskon, että asbestin vastaista liikettä johti mafia, koska usein asbestin poiston tekivät mafiaan liittyvät yritykset. Poliitikkoja painostettiin voimakkaasti, ja kuten tavallista, poliitikot taipuivat." Vaikka on totta, että vuoden 2018 SNUR-asiakirjassa käsitellyt asbestin käyttötarkoitukset ovat tällä hetkellä laillisia, niiden terveys- ja oikeudenkäyntiin liittyvät riskit ovat tehneet niistä käytännössä kuolleita. Nykyinen hallinto on luonut prosessin, jonka avulla EPA voi myöntää joillekin näistä käyttötarkoituksista virallisen hyväksynnän, jos ne läpäisevät turvallisuustarkastelun, jota monet tutkijat pitävät puutteellisena. Näistä syistä yhdymme EPA:n lakimiehen Mark Seltzerin, EPA:n kemikaaliriskien ja raportoinnin täytäntöönpano-osaston lakimiesneuvonantajan, joka työskenteli SNUR:n parissa, vuotaneeseen lausuntoon, jossa hän totesi seuraavaa: "Tämä uusi lähestymistapa mahdollistaa sen, että tulevaisuudessa voidaan käyttää asbestipitoisia tuotteita, joita ei tällä hetkellä käytetä." Väite: Ympäristönsuojeluvirasto sallii uusien asbestituotteiden pääsyn markkinoille.</w:t>
      </w:r>
    </w:p>
    <w:p>
      <w:r>
        <w:rPr>
          <w:b/>
        </w:rPr>
        <w:t xml:space="preserve">Tulos</w:t>
      </w:r>
    </w:p>
    <w:p>
      <w:r>
        <w:t xml:space="preserve">"Mikä on totta: EPA oli ehdottanut asbestia koskevaa uutta sääntöä, joka (aluksi) estäisi joitakin tällä hetkellä sääntelemättömiä mutta passiivisia asbestin käyttötapoja ja (myöhemmin) tarjoaisi puitteet näiden sääntelemättömien käyttötapojen muodolliselle hyväksymiselle, jos ne läpäisevät turvallisuustarkastuksen. Mikä on väärin: EPA ei salli sitä, mitä se laillisesti määrittelee asbestin "uusiksi käyttötarkoituksiksi", takaisin markkinoille. Tämä asetusehdotus koskee vain sellaisia asbestin käyttötapoja, joita ei ole koskaan kielletty eikä nykyisin käytetä."</w:t>
      </w:r>
    </w:p>
    <w:p>
      <w:r>
        <w:rPr>
          <w:b/>
        </w:rPr>
        <w:t xml:space="preserve">Esimerkki 2.1646</w:t>
      </w:r>
    </w:p>
    <w:p>
      <w:r>
        <w:t xml:space="preserve">Kohta: "Vaikka tässä jutussa käsitelläänkin korvauksia, siinä ei koskaan käsitellä keskeisiä kysymyksiä, jotka kiinnostavat useimpia lukijoita: kuinka paljon palliatiivisen hoidon konsultaatiot tyypillisesti maksavat, kattaako vakuutus ne ja lisääkö vai vähentääkö tämä lähestymistapa terveydenhuoltojärjestelmämme kokonaiskustannusrasitusta?". Kuten kilpailevassa uutisoinnissa, myös tässä jutussa käsiteltiin näkyvästi palliatiiviseen hoitoon liittyvää eloonjäämishyötyä. Olimme iloisia nähdessämme, että siinä käytettiin jonkin verran aikaa myös elämänlaadun ja masennuksen paranemiseen sekä aggressiivisen kemoterapian käytön vähenemiseen elämän loppuvaiheessa palliatiivisen hoidon ryhmässä. Toivoisimme, että jutussa olisi ollut täsmällisempää joidenkin hyötyjen kvantifiointia - siinä todetaan, että palliatiivisen hoidon ryhmässä raportoitiin ""vähemmän masennusta"" ja ""onnellisempaa elämää"", mutta siinä ei tarjota mitään tapaa arvioida hyötyjen suuruutta. Mielestämme nämä puutteet eivät kuitenkaan riitä horjuttamaan tarinan tasapainoa. Kuten kilpailevan uutisoinnin kohdalla, emme pidä tätäkään sovellettavana, koska palliatiivisen hoidon haittojen uskotaan olevan vähäisiä. Tämä juttu ansaitsee kiitosta monella tapaa: Huonona puolena on se, että tämän tutkimuksen rajoituksista ei ollut lainkaan varoittavaa kieltä. WSJ sen sijaan selitti, että tutkimus tehtiin yhdessä paikassa eikä sitä voitu sokkouttaa. Se totesi myös, että palliatiivisen hoidon potilaat saivat enemmän yleistä huomiota hoitajilta, mikä saattoi vaikuttaa tuloksiin. Tämä oli lähellä, mutta koska todisteissa on aina rajoituksia, mielestämme on tärkeää, että journalistinen käytäntö on aina hyvä, kun rajoituksista annetaan jonkinlainen kommentti. Tämä juttu ei täyttänyt tätä vaatimusta. Tässä ei ole kyse sairauden lietsonnasta. Vahva yritys tässä. Jutussa siteerataan yhtä tutkimuksen tekijöistä, riippumatonta päätoimittajaa, saattohoidosta perillä olevaa lääkäriä sekä saattohoitoa ja palliatiivista hoitoa tukevien ammattiryhmien johtajia. Kuten kilpailevissa katsauksissa todetaan, tutkimuksen tarkoituksena oli verrata varhaista palliatiivista hoitoa nykyiseen tavanomaiseen syöpähoitoon. Tässä kertomuksessa, kuten muissakin, olisi kuitenkin voitu antaa enemmän tietoa siitä, mitä tavanomainen syöpähoito - nykyinen "nykyinen vaihtoehto" - sisältää. Sekalainen pussi tässä. The Times totesi, että Medicare maksaa joitakin palliatiivisen hoidon palveluja, mutta laskutusvaikeudet saattavat estää lääkäreitä tarjoamasta niitä. Kirjoituksessa ei kuitenkaan mainita, että potilailla voi olla vaikeuksia saada sellaisia avohoidon palliatiivisia palveluja, joita tässä tutkimuksessa tarjottiin. Suurin osa avohoidon ulkopuolisesta palliatiivisesta hoidosta tarjotaan nykyisin vain sairaalahoidossa / akuuttisairaalassa. Rajaus tyydyttävä. Kaiken kaikkiaan tämä on ensimmäinen satunnaistettu kontrolloitu tutkimus, joka osoittaa, että palliatiivisen hoidon tarjoaminen varhaisessa vaiheessa pitkälle edenneen syövän diagnoosin jälkeen parantaa eloonjäämistä ja muita tuloksia. Juttu luonnehtii tarkasti tämän merkitystä. Juttu ei perustunut lehdistötiedotteeseen." Väite: Palliatiivinen hoito pidentää elinikää, tutkimus osoittaa.</w:t>
      </w:r>
    </w:p>
    <w:p>
      <w:r>
        <w:rPr>
          <w:b/>
        </w:rPr>
        <w:t xml:space="preserve">Tulos</w:t>
      </w:r>
    </w:p>
    <w:p>
      <w:r>
        <w:t xml:space="preserve">"Arvostelijamme olivat erimielisiä tämän jutun yhdestä erityispiirteestä - terveydenhuollon uudistuslakia koskeva keskustelu toi Glenn Beckin ja Sarah Palinin mukaan juttuun. Yhden arvostelijan mielestä sillä oli epävarma vaikutus ja että tilaa olisi voitu käyttää paremmin käytännönläheisempään tiedottamiseen kustannuksista, hyödyistä ja tämän tutkimuksen rajoituksista. Kahden muun arvioijan mielestä se oli asianmukainen ja kiitettävä toimituksellinen päätös - koska palliatiivisen hoidon alaa on vaivannut viime kesän "kuolemanratkaisupaneeli"-retoriikka, sen tuominen etualalle tässä jutussa tuo suoraan esiin yhden niistä asioista, jotka estävät ihmisiä käyttämästä palliatiivista hoitoa, vaikka sitä olisikin saatavilla - huolen siitä, että palliatiivinen hoito nopeuttaa kuolemaa. Arvostamme sitä, että Timesin ponnahdus tähän aiheeseen lisäsi vivahteita, jotka puuttuivat muista uutisista. Timesin uutisointi on huomionarvoista myös siksi, että siinä on helpoimmin ymmärrettävä kuvaus siitä, mitä palliatiivinen hoito oikeastaan tarkoittaa, ja se sisältää käytännön esimerkkejä potilaille tarjottavista palveluista ja hoidosta. Kilpailevat toimittajat käyttivät usein "psykososiaalista tukea" ja muuta epämääräistä terminologiaa, joka on monille lukijoille todennäköisesti merkityksetöntä. Emme voi tietää, onko palliatiivinen hoito hyvä asia, jos emme tiedä, mitä se tarkoittaa. Timesin kuvaus on riittävän hyvä lainattavaksi:  "Palliatiivinen hoito alkaa yleensä pitkällä keskustelulla siitä, mitä kuolemansairaan diagnoosin saanut potilas haluaa jäljellä olevalta elämältään. Siihen kuuluvat kaikki ne vaihtoehdot, joita jokainen onkologi käsittelee: leikkaus, kemoterapia ja sädehoito sekä niiden sivuvaikutukset. Siihen sisältyy myös se, kuinka paljon kärsimystä potilas haluaa kestää, vaikutukset perheeseen sekä oikeudelliset, vakuutus- ja uskonnolliset kysymykset. Ryhmät keskittyvät kivun, pahoinvoinnin, turvotuksen, hengenahdistuksen ja muiden sivuvaikutusten hallintaan; ne myös käsittelevät potilaiden huolia ja varmistavat, että heillä on apua aterioiden valmistuksessa, pukeutumisessa ja kylpemisessä silloin, kun he eivät ole sairaalahoidossa.""""</w:t>
      </w:r>
    </w:p>
    <w:p>
      <w:r>
        <w:rPr>
          <w:b/>
        </w:rPr>
        <w:t xml:space="preserve">Esimerkki 2.1647</w:t>
      </w:r>
    </w:p>
    <w:p>
      <w:r>
        <w:t xml:space="preserve">Kohta: Us Weekly -lehdelle, että hänen keuhkossaan havaittiin tänä kesänä rutiinitarkastuksessa täplä. Hän sanoi, että hänet leikattiin heinäkuussa. Kasvain oli pahanlaatuinen, mutta Kingin mukaan se löydettiin niin varhaisessa vaiheessa, että hänen lääkärinsä sanoi hänen olleen onnekas. Kingillä on ollut aiemmin terveysongelmia, kuten sydänkohtaus ja eturauhassyöpä. Hän oli tupakoitsija, mutta lopetti sen 1980-luvulla saamansa sydänkohtauksen jälkeen. King jatkaa työtään. Hän kertoi lehdelle, että hänen salainen toiveensa on esiintyä kuusi kuukautta Broadwaylla, kertoa tarinoita ja vastata yleisön kysymyksiin. Väite: Larry King sanoo, että hänet leikattiin keuhkosyövän vuoksi.</w:t>
      </w:r>
    </w:p>
    <w:p>
      <w:r>
        <w:rPr>
          <w:b/>
        </w:rPr>
        <w:t xml:space="preserve">Tulos</w:t>
      </w:r>
    </w:p>
    <w:p>
      <w:r>
        <w:t xml:space="preserve">Veteraanilähetystoimittaja Larry King kertoo taistelleensa keuhkosyöpää vastaan tänä kesänä, mutta vaikuttaa siltä, että tauti on pysynyt kurissa.</w:t>
      </w:r>
    </w:p>
    <w:p>
      <w:r>
        <w:rPr>
          <w:b/>
        </w:rPr>
        <w:t xml:space="preserve">Esimerkki 2.1648</w:t>
      </w:r>
    </w:p>
    <w:p>
      <w:r>
        <w:t xml:space="preserve">Kohta: "Maailman nopein mies sanoo, ettei hän pelkää Zikaa, koska hän voi aina juosta virusta kantavia hyttysiä nopeammin. Tämän kesän olympialaisiin valmistautuvalta jamaikalaiselta sprintteriltä Usain Boltilta kysyttiin hiljattain isäntämaa Brasilian Zika-epidemiasta. Ei huolta, hän sanoi. "Koska olen nopea", hän vitsaili 18. toukokuuta NBC:n Today-ohjelman haastattelussa. ""He eivät saa minua kiinni.""" Tämän pitäisi olla itsestään selvää: emme väitä, että juokseminen on Zikan ennaltaehkäisymenetelmä. (Tässä on joitakin todellisia toimia, joilla voi välttää puremisen.) Mutta olimme uteliaita, voisiko Bolt todella päihittää hyttysen. (Ihmiset ovat jo yrittäneet selvittää, voiko Bolt voittaa gepardin. Hän ei voi.) Tilastotietoihin! Boltilla on tällä hetkellä hallussaan sekä 100 metrin että 200 metrin maailmanennätykset 9,58 sekuntia ja 19,19 sekuntia. Tämä vastaa 100 metrin juoksussa 23,35 mailia tunnissa ja 200 metrin juoksussa 23,31 mailia tunnissa. Kansainvälisen yleisurheiluliiton listaamien aiempien kilpailujen perusteella Boltin keskinopeus on 21,65 mailia tunnissa. Jopa hitaimmillaan, kun hän juoksi 400 metrin juoksussa 48,28 sekuntia vuonna 2001, hän juoksi vielä 18,53 mailia tunnissa. New York Times selvitti Boltin kyvyt erinomaisesti tällä videolla vuoden 2012 olympialaisista. Bolt juoksee siis - lyhyissä pätkissä - noin 22 mailia tunnissa. Miten se pärjää hyttysiä vastaan? Monet Aedes-suvun hyttyslajit (africanus, apicoargenteus, luteocephalus, vitattus, furcifer, albopictus, hensilli ja polynesiensis) voivat levittää Zika-virusta, mutta tärkein tartunnanlevittäjä on Aedes aegypti. Aegypti-naarashyttysten (jotka purevat) arvioidaan liikkuvan 0,5-1,5 metriä sekunnissa. Se vastaa 1,12-3,35 mailia tunnissa - murto-osa Boltin nopeudesta, jopa hitaimmillaan. Siinä mielessä kyse ei ole kilpailusta. Kunnes otetaan huomioon kestävyys. Bolt juoksee lyhyitä matkoja, kun taas hyttyset juoksevat pitkiä matkoja. Tutkijat ovat dokumentoineet, että Lady aegypti lentää yhtäjaksoisesti kahdesta yhdeksään tuntia, keskimäärin 2,2 tuntia. Boltin, tai oikeastaan kenenkään muun, pitäisi siis juosta tuossa ajassa yli 7,37 mailia, jotta hän olisi hyttysen edellä. Kenian Dennis Kimetto, Boltin maailmanennätysvastustaja maratonilla, juoksi 26,219 mailia 2 tunnissa, 2 minuutissa ja 57 sekunnissa. Tuolla vauhdilla hän jättäisi hyttysen lähes 20 mailia taakseen. Kimetto. (AP) Boltilla ja Kimettolla olisi paljon enemmän huolenaihetta, jos Zika-vektori olisi aavikko- tai korvasirkka, joiden keskimääräiset lentonopeudet ovat 21 ja 17 mailia tunnissa. Mutta toistaiseksi Zikaa kantavat hyttyset eivät saa kumpaakaan miestä kiinni. Hallitsijamme Bolt sanoi, että Zika-hyttyset "eivät saa minua kiinni". Olympiavoittaja ja maailmanennätyksen haltija kellottaa kisoissaan keskinopeudeksi 21,65 mailia tunnissa, korkeimmillaan 23,35 mailia tunnissa ja matalimmillaan 18,53 mailia tunnissa. A. aegypti -naarashyttyset, Zikan pääasiallinen levittäjä, risteilevät 1,12-3,35 mailia tunnissa. Se on paljon hitaampaa kuin Bolt, vaikka hyttyset lentävät paljon kauemmin kuin Bolt spurttaa. Älkää yrittäkö tätä, ihmiset. (Mutta jos yritätte, lähettäkää meille video!) Väite: "Zika-hyttyset ""eivät saa minua kiinni"".</w:t>
      </w:r>
    </w:p>
    <w:p>
      <w:r>
        <w:rPr>
          <w:b/>
        </w:rPr>
        <w:t xml:space="preserve">Tulos</w:t>
      </w:r>
    </w:p>
    <w:p>
      <w:r>
        <w:t xml:space="preserve">"Bolt sanoi, että Zika-hyttyset eivät saa minua kiinni."" Olympiavoittaja ja maailmanennätyksen haltija kellottaa kisoissaan keskinopeudeksi 21,65 mailia tunnissa, korkeimmillaan 23,35 mailia tunnissa ja matalimmillaan 18,53 mailia tunnissa. A. aegypti -naarashyttyset, Zikan pääasiallinen levittäjä, risteilevät välillä 1,12-3,35 mailia tunnissa. Se on paljon hitaampaa kuin Bolt, vaikka hyttyset lentävät paljon kauemmin kuin Bolt spurttaa. Älkää yrittäkö tätä, ihmiset. (Mutta jos yritätte, lähettäkää meille video!")"</w:t>
      </w:r>
    </w:p>
    <w:p>
      <w:r>
        <w:rPr>
          <w:b/>
        </w:rPr>
        <w:t xml:space="preserve">Esimerkki 2.1649</w:t>
      </w:r>
    </w:p>
    <w:p>
      <w:r>
        <w:t xml:space="preserve">Kohta: Kohta: Molemmat varoitukset ovat totta. Syyskuun 18. päivänä 2006 Yhdysvaltain elintarvike- ja lääkevirasto laajensi pinaattia koskevaa varoitustaan ja kehotti kuluttajia olemaan syömättä mitään raakaa pinaattia, ei vain valmiiksi pakattua pinaattia, kuten alun perin oli ilmoitettu. FDA ilmoitti myös, että sen E.coli-bakteerikannan saastuttaman pinaatin lähteitä koskeva tutkimus oli laajennettu koskemaan muitakin yrityksiä. FDA oli ilmoittanut 15. syyskuuta 2006, että Natural Selection Foods of San Juan Bautista, Kalifornia, kutsuu takaisin kaikki pinaattia sisältävät tuotteensa, joiden parasta ennen -päivämäärät ovat 17. elokuuta 2006 - 1. lokakuuta 2006 FDA jatkaa tutkimuksia siitä, ovatko muutkin tuotemerkit mukana. FDA:n tiedotteen mukaan "Natural Selection Foods, LLC:n tuotemerkkeihin kuuluvat: Natural Selection Foods, Pride of San Juan, Earthbound Farm, Bellissima, Dole, Rave Spinach, Emeril, Sysco, O Organic, Fresh Point, River Ranch, Superior, Nature's Basket, Pro-Mark, Compliments, Trader Joe's, Ready Pac, Jansal Valley, Cheney Brothers, Coastline, D'Arrigo Brothers, Green Harvest, Mann, Mills Family Farm, Pro*Act, Premium Fresh, Snoboy, The Farmer's Market, Tanimura &amp; Co. Antle, President's Choice, Cross Valley ja Riverside Farms. Näihin tuotteisiin kuuluvat pinaatti ja kaikki salaatit, joissa on pinaattia sekoitettuna, sekä vähittäismyynti- että ruokapalvelutuotteet. Tuotteet, jotka eivät sisällä pinaattia, eivät kuulu tähän takaisinvetoon." FDA:n mukaan Centers for Disease Controlille on ilmoitettu 109 sairastumistapausta, joista yksi on kuollut ja 14 on sairastunut niin sanottuun hemolyyttiseen virtsaumpi-oireyhtymään (Hemolytic Uremic Syndrome, HUS), joka on eräänlainen munuaisten vajaatoiminta. Varoituksen piiriin kuuluvat seuraavat osavaltiot: Kalifornia, Connecticut, Idaho, Indiana, Kentucky, Maine, Michigan, Minnesota, Nevada, New Mexico, New York, Ohio, Oregon, Pennsylvania, Tennessee, Utah, Virginia, Washington, Wisconsin ja Wyoming. FDA:n mukaan kyseisiä tuotteita on toimitettu myös Kanadaan ja Meksikoon. Toinen juttu keskittyi Minneapolisiin, Minnesotaan. Dateline-ohjelma esitettiin huhtikuussa 2006. Kun syyskuussa 2005 ilmeni kolmen päivän sisällä yli 10 sairastumistapausta, joissa oli samankaltaisia oireita, käynnistettiin kansanterveystutkimus. Minnesotan kansanterveysvirasto arveli, että sairastumiset liittyivät elintarvikkeisiin. Yksi tutkijoista epäili E.colibakteeria, koska oireina olivat vatsakrampit ja voimakas, verinen ripuli. Ongelmana oli, että E.coli-myrkytys liittyi yleisemmin saastuneen ja väärin kypsennetyn lihan syömiseen. Yksi elintarvikkeista, joita useimmat sairastuneet olivat syöneet, oli pussisalaatista tehty salaatti. Kun salaateista annettiin kansanterveydellinen varoitus, yksi uhreista soitti tutkijoille sairaalahuoneestaan ja kertoi, että hänellä oli yhä jääkaapissaan osittain syöty pussi. Tämä salaatti testattiin, ja siitä saatiin ensimmäinen todiste siitä, että E.coli oli peräisin valmiiksi pakatuista salaateista. Outoa oli se, että bakteeria löytyi salaatista, ei vain siitä. Vuoden 2005 taudinpurkauksen seurauksena Dole-yhtiö kutsui vapaaehtoisesti takaisin American Blend- ja Classic Romaine -salaatit. Yhdysvaltain elintarvike- ja lääkevirasto (FDA) antoi lokakuussa 2005 myös valtakunnallisen terveysvaroituksen, joka koski tiettyjä Dole-salaatteja, jotka olivat osallisina tautitapauksessa. Datelinen mukaan 26 ihmistä kolmessa osavaltiossa sairastui, jotkut heistä vakavasti. Tiedossa ei ollut kuolemantapauksia, eikä ongelma ole toistunut. Päivitetty 18.9.06 Kommentit Väite: Asiasta on pari juttua. Yhdessä varoituksessa sanotaan, että Dateline TV:n dokumentti osoitti, että E.coli-bakteereja löytyi valmiiksi pakatuista salaattipusseista ja että Dole-yhtiö on kutsunut takaisin joitakin pusseja. Toisessa syyskuussa 2006 julkaistussa tiedotteessa kerrotaan, että Food and Drug Administration on antanut varoituksen, jonka mukaan useissa Yhdysvaltain osavaltioissa on löydetty E.coli-bakteerikantaa ja että valmiiksi pakatut pinaattipussit ovat epäilyttäviä.  </w:t>
      </w:r>
    </w:p>
    <w:p>
      <w:r>
        <w:rPr>
          <w:b/>
        </w:rPr>
        <w:t xml:space="preserve">Tulos</w:t>
      </w:r>
    </w:p>
    <w:p>
      <w:r>
        <w:t xml:space="preserve">Pussisalaateista löytyi E.coli-bakteereja?.  </w:t>
      </w:r>
    </w:p>
    <w:p>
      <w:r>
        <w:rPr>
          <w:b/>
        </w:rPr>
        <w:t xml:space="preserve">Esimerkki 2.1650</w:t>
      </w:r>
    </w:p>
    <w:p>
      <w:r>
        <w:t xml:space="preserve">Kohta: Maailman terveysjärjestö ilmoitti odottavansa yhdeksän kuukautta kestäneen taudinpurkauksen leviävän edelleen Kongon demokraattisen tasavallan itäosissa ja ilmoitti suunnitelmista laajentaa rokotuksia tulevina viikkoina, kun Johnson &amp; Johnsonin uusi hoito on hyväksytty. WHO käyttää jo toista Merckin valmistamaa kokeellista rokotetta. WHO:n terveyshätäohjelman toiminnanjohtaja Michael Ryan sanoi, että tarvikkeita oli runsaasti, mutta hoitohenkilökuntaa kohtaan tunnettu vihamielisyys vaikeutti pääsyä tartunnan saaneisiin yhteisöihin. Hän kertoi toimittajille Genevessä, että tammikuun jälkeen on dokumentoitu 119 hyökkäystä, minkä vuoksi "odotamme, että tartuntojen leviäminen jatkuu voimakkaana". WHO:n mukaan tähän mennessä on rokotettu yli 100 000 ihmistä, ja hoito on ollut erittäin tehokasta. Merckin rokotetta käytetään edelleen virukselle altistuneiden ihmisten ja heidän kontaktiensa "rengasrokotuksissa", Ryan sanoi, mutta WHO tutkii myös kerta-annoksen käyttöä varastojen venyttämiseksi, ja asiantuntijat tarkastelevat tätä vaihtoehtoa maanantaina. Johnson &amp; Johnsonin rokotetta käytettäisiin renkaiden ulkopuolella ympäröivillä alueilla suojaamaan ihmisiä tartunnoilta, "jotta voitaisiin luoda este virukselle", Ryan sanoi. Kongon terveysministeriö kertoi perjantaina, että 14 uutta ebolakuolemaa oli kirjattu, ja näin ollen vahvistettuihin ja todennäköisiin tapauksiin kuolleiden määrä oli 1 008. Vain vuosina 2013-2016 Länsi-Afrikassa puhjennut epidemia on ollut tappavampi. Silloin yli 11 000 ihmistä kuoli 28 000 tartunnan saaneesta. Huolimatta merkittävistä lääketieteellisistä edistysaskelista, kuten rokotteesta ja kokeellisista hoidoista, terveysviranomaiset ovat kamppailleet nykyisen taudinpurkauksen hallitsemiseksi, koska Itä-Kongossa, jossa toimii kymmeniä puolisotilaallisia ryhmittymiä, vallitsee väkivaltaa ja yhteisön epäluottamusta. Miliisimiehet hyökkäsivät kaksi viikkoa sitten Ebola-potilaita hoitavaan sairaalaan, jossa kuoli WHO:n johtava epidemiologi ja haavoittui kaksi muuta. "Luvut ovat suorastaan kauhistuttavia", sanoi Jeremy Farrar, tartuntatautien asiantuntija ja Wellcome Trust -nimisen maailmanlaajuisen terveysjärjestön johtaja. "Tätä epidemiaa ei saada hallintaan ilman todella merkittävää muutosta vastatoimissa", hän sanoi. "Yhteisön luottamus ja turvallisuus sekä yhteisön sitoutuminen ja sitoutuminen vastatoimiin on ratkaisevan tärkeää."  Torstaina yritettiin hyökätä Ebolan hoitolaitokseen Butembon kaupungissa, mutta kukaan ei loukkaantunut ja hyökkääjät saatiin kiinni, WHO:n Ryan sanoi. Väite: Kongon ebolakuolemat ylittävät 1 000:n rajan, kun hyökkäykset hoitokeskuksiin jatkuvat.</w:t>
      </w:r>
    </w:p>
    <w:p>
      <w:r>
        <w:rPr>
          <w:b/>
        </w:rPr>
        <w:t xml:space="preserve">Tulos</w:t>
      </w:r>
    </w:p>
    <w:p>
      <w:r>
        <w:t xml:space="preserve">Kongon Ebola-epidemiassa kuolleiden määrä nousi perjantaina yli 1000:n, ja hyökkäykset hoitokeskuksia vastaan vaikeuttavat edelleen pyrkimyksiä hallita toiseksi pahimman virusepidemian "voimakasta leviämistä".</w:t>
      </w:r>
    </w:p>
    <w:p>
      <w:r>
        <w:rPr>
          <w:b/>
        </w:rPr>
        <w:t xml:space="preserve">Esimerkki 2.1651</w:t>
      </w:r>
    </w:p>
    <w:p>
      <w:r>
        <w:t xml:space="preserve">Kohta: Sosiaalisen median sivustot ovat yrittäneet torjua rokotteita koskevan väärän tiedon leviämistä. Pinterest on aiemmin yrittänyt estää kaikki rokotteita koskevat haut vaihtelevin tuloksin. Nyt hakuilla "tuhkarokko", "rokoteturvallisuus" ja vastaavilla termeillä saadaan tuloksia sellaisilta ryhmiltä kuin Maailman terveysjärjestö, Centers for Disease Control and Prevention (tautien valvonta- ja ehkäisykeskukset), American Academy of Pediatrics (lastenlääketieteen akatemia) ja WHO:n perustama Vaccine Safety Net (rokoteturvallisuusverkosto). Pinterest ei näytä mainoksia tai muiden käyttäjien viestejä, koska ne saattavat sisältää väärää tietoa. "Valitsemme tämän lähestymistavan, koska uskomme, että rokoteväärinkäytösten näyttäminen kansanterveyden asiantuntijoiden resurssien rinnalla ei ole vastuullista", San Franciscossa toimiva Pinterest sanoi blogikirjoituksessaan. Vaikka rokotevastaisia mielipiteitä on ollut yhtä kauan kuin rokotteita on ollut olemassa, terveysasiantuntijat ovat huolissaan siitä, että rokotevastaisen propagandan leviäminen sosiaalisessa mediassa voi olla nopeampaa. Väärää tietoa on muun muassa siitä, että rokotteet aiheuttavat autismia tai että rokotteiden sisältämät elohopean säilöntäa-aineet ja muut aineet voivat vahingoittaa ihmisiä. Asiantuntijat sanovat, että tällaisen tiedon leviäminen voi ajaa rokotuksista huolestuneita vanhempia kieltäytymään lastensa rokottamisesta, mikä johtaa erilaisten tautien paluuseen. Tuhkarokkoepidemioita on esiintynyt Yhdysvalloissa tänä vuonna eniten yli 25 vuoteen. Yhdistyneessä kuningaskunnassa pääministeri Boris Johnson syytti ihmisiä, jotka "kuuntelevat taikauskoista hölynpölyä internetissä", tuhkarokon lisääntyneestä esiintyvyydestä maassa. Hallitus aikoo kutsua koolle sosiaalisen median yritykset huippukokoukseen keskustelemaan siitä, mitä ne voivat tehdä enemmän netissä leviävän väärän tiedon torjumiseksi, vaikka suunnitelmat olivat vielä työn alla. Facebook ilmoitti maaliskuussa, ettei se enää suosittele ryhmiä ja sivuja, jotka levittävät rokotteita koskevia huijauksia, ja että se hylkää tällaiset mainokset. Rokotteiden vastaista tietoa livahtaa kuitenkin edelleen läpi. WHO kiitti Pinterestin toimia ja kannusti muita sosiaalisen median yrityksiä seuraamaan niitä. "Rokotuksia koskeva väärää tietoa on levinnyt laajalti ja nopeasti sosiaalisen median alustoilla monissa eri maissa", lausunnossa sanottiin. "Pidämme tätä kriittisenä ongelmana, joka vaatii yhteisiä ponnisteluja ihmisten terveyden ja elämän suojelemiseksi." ___ Juttua on päivitetty siten, että laitoksen nimi on Centers for Disease Control and Prevention, ei Center for Disease Control and Prevention. Väite: Pinterest ohjaa rokotteisiin liittyvät haut terveysjärjestöille.</w:t>
      </w:r>
    </w:p>
    <w:p>
      <w:r>
        <w:rPr>
          <w:b/>
        </w:rPr>
        <w:t xml:space="preserve">Tulos</w:t>
      </w:r>
    </w:p>
    <w:p>
      <w:r>
        <w:t xml:space="preserve">Pinterest kertoi keskiviikkona, että se yrittää torjua rokotteita koskevaa väärää tietoa näyttämällä vain terveysjärjestöjen tietoja, kun ihmiset tekevät hakuja.</w:t>
      </w:r>
    </w:p>
    <w:p>
      <w:r>
        <w:rPr>
          <w:b/>
        </w:rPr>
        <w:t xml:space="preserve">Esimerkki 2.1652</w:t>
      </w:r>
    </w:p>
    <w:p>
      <w:r>
        <w:t xml:space="preserve">Kohta: Hän on pettynyt siihen, ettei hän ole pystynyt julistamaan lopullista voittoa taistelussa tappavaa aidsia aiheuttavaa ihmisen immuunikatovirusta (HIV) vastaan, mutta hän on myös ylpeä siitä, että virus on kolmen vuosikymmenen aikana lyöty kuriin. Vaikka parannuskeinoa AIDSiin ei ehkä löydetä hänen elinaikanaan, 68-vuotias sanoo, että "remissio" - jossa tartunnan saaneet potilaat hallitsevat HIV:n elimistössään ja, mikä on ratkaisevaa, voivat lopettaa hoidon vuosiksi - on ehdottomasti saavutettavissa. "Olen henkilökohtaisesti vakuuttunut siitä, että remissio on saavutettavissa. Milloin? En tiedä. Mutta se on mahdollista", hän sanoi Reutersille laboratoriossaan Pariisin Pasteur-instituutissa, jossa hän ja hänen mentorinsa Luc Montagnier löysivät HIV:n vuonna 1983. "Meillä on 'proof of concept'. Meillä on... kuuluisat Visconti-potilaat, joita hoidettiin hyvin varhaisessa vaiheessa. Nyt on kulunut yli 10 vuotta siitä, kun he lopettivat hoidon, ja useimmat heistä voivat edelleen hyvin."   Sinoussi viittaa Visconti-kohortiksi kutsuttuun 14 ranskalaisen potilaan tutkimusryhmään, joka aloitti antiretroviraalisen hoidon 10 viikon kuluessa tartunnan saamisesta ja jatkoi sitä keskimäärin kolme vuotta. Kymmenen vuotta lääkityksen lopettamisen jälkeen suurimmalla osalla heistä hiv-tasot olivat niin alhaiset, ettei niitä voitu havaita. Nämä ja muut yksittäiset remissiotapaukset eli niin sanottu "toiminnallinen parantuminen" antavat toivoa niille 37 miljoonalle ihmiselle maailmassa, joiden pitäisi nyt tieteellisen edistyksen ansiosta pystyä elämään HIV:n kanssa, eikä heidän elämänsä pitäisi katketa HIV:n takia. Ainakin kehittyneissä maissa - ja myös monissa köyhemmissä maissa - HIV-positiivinen diagnoosi ei ole enää välitön kuolemantuomio, sillä potilaat voivat nauttia pitkästä ja tuottavasta elämästä kunnon terveydessä, kun he käyttävät virusta hillitseviä antiretroviraalisia lääkkeitä. Tämä on kaukana 1980-luvun alkupuolelta, jolloin Sinoussi muistaa sairaiden ja kuolevien hiv-positiivisten potilaiden tulleen Pasteurin ovelle ja anoneen tutkijoilta vastauksia. "He kysyivät meiltä: 'Mitä aiomme tehdä parantaaksemme meidät'", hän sanoo. Hän sanoo, että tuolloin hän tiesi suhteellisen vähän HIV:stä, mutta hän oli varma siitä, etteivät nämä potilaat eläisi koskaan niin kauan, että he saisivat kehitettyä hoitoa, saati sitten parannuskeinoa. "Se oli hyvin, hyvin vaikeaa."  Vuorovaikutus todellisten potilaiden, heidän lääkäreidensä ja myöhemmin heidän puolestapuhujiensa kanssa antoi Sinousille kuitenkin tärkeän oivalluksen siitä, mitä tarvittiin, jotta hänen tiede-elämänsä olisi merkityksellistä ja vaikuttavaa - yhteistyötä. Työskentely yli rajojen - olivatpa ne sitten tieteenaloja, kulttuurisia, uskonnollisia ja poliittisia jakolinjoja, kansainvälisiä rajoja tai sukupuolieroja - on ollut ja on edelleen Sinoussin kantava voima. Kun hän tunsi itsensä tohtorintutkintoa tehdessään ulkopuoliseksi ja kaipasi toimintaa todellisessa laboratoriossa, hän hankkiutui miesvaltaiseen Pasteur-instituuttiin ilmaiseksi työskentelemään virologin kanssa, joka tutki hiirillä syöpien ja retrovirusten välisiä yhteyksiä. Vaikka virukset ovatkin hänen juttunsa, hän on koko uransa ajan työskennellyt immunologien, syöpäasiantuntijoiden, ikääntymissairauksien asiantuntijoiden, lääkeyhtiöiden, aids-potilaiden, kampanjoijien ja jopa paavin kanssa, suostutellut heitä ja oppinut heiltä. "Kun työskentelee HIV:n parissa, se ei ole vain HIV:n parissa työskentelyä, vaan se on työskentelyä paljon, paljon laajemminkin", hän sanoi. Nobel-palkintonsa juuri saanut Sinoussi kirjoitti vuonna 2009 avoimen kirjeen silloiselle paaville Benedictus XVI:lle ja arvosteli häntä siitä, että hän sanoi kondomien voivan edistää aidsin leviämistä. Benedictus sanoi vuotta myöhemmin kirjassaan, että kondomien käyttö voi joskus olla perusteltua tietyissä rajoitetuissa tapauksissa keinona torjua aidsia, minkä katsottiin yleisesti muuttavan hänen kantaansa vastauksena tällaiseen kritiikkiin. Sinoussi sanoo: "HIV on osoittanut tieteenalan tietä. Sitä ei voi eristää laboratoriossaan. On tehtävä yhteistyötä muiden kanssa."  Ja tämä, hän lisää, on se "kaikki yhdessä" -henki, jolla hän neuvoo seuraajiaan jatkamaan hänen jälkeensä. Monet ovat surullisia hänen lähdöstään, mutta hän uskoo, että hänen valitsemansa ala palvelee sitä tarvitsevia ihmisiä. "Tietenkin haluaisin pysähtyä ja nähdä, että meillä on rokote HIV:tä vastaan ja toinen hoito, joka voi saada aikaan remissiota - mutta sellaista elämä on. Kannustan nykypäivän uutta tutkijasukupolvea jatkamaan työtämme. "Tiede ei koskaan lopu", hän sanoo. "Vaikka tiedemies pysähtyy, tieteen ei pitäisi pysähtyä." Väite: Tiede ei pysähdy, ennen kuin se voittaa aidsin, sanoo HIV:n edelläkävijä.</w:t>
      </w:r>
    </w:p>
    <w:p>
      <w:r>
        <w:rPr>
          <w:b/>
        </w:rPr>
        <w:t xml:space="preserve">Tulos</w:t>
      </w:r>
    </w:p>
    <w:p>
      <w:r>
        <w:t xml:space="preserve">Yli 30 vuotta sen jälkeen, kun Francoise Barre Sinoussi, joka sai Nobel-palkinnon HIV:n löytämisestä, tunnisti yhden ihmiskunnan tuhoisimmista viruksista, hän ripustaa laboratoriotakkinsa ja jää eläkkeelle.</w:t>
      </w:r>
    </w:p>
    <w:p>
      <w:r>
        <w:rPr>
          <w:b/>
        </w:rPr>
        <w:t xml:space="preserve">Esimerkki 2.1653</w:t>
      </w:r>
    </w:p>
    <w:p>
      <w:r>
        <w:t xml:space="preserve">Kohta: Kemialliseen analyysiin perustuvan tekniikan avulla voidaan saada luotettavia tuloksia ilman perinteisessä DNA-testissä käytettäviä kalliita entsyymejä. Juan Diaz-Mochon yliopiston kemian laitokselta, joka johti tutkimusta, sanoi, että kemiallisella menetelmällä pystyttiin havaitsemaan kystiseen fibroosiin liittyvät geenit laboratoriokokeissa, joissa käytettiin synteettistä DNA:ta. Kaupallisten kumppanien ja Scottish Enterprise -rahaston rahoituksen turvin hänen ryhmänsä aikoo hänen mukaansa saattaa kystisen fibroosin testin markkinoille hyvin pian ja sen jälkeen tehdä lisätutkimuksia sen selvittämiseksi, voidaanko samaa menetelmää käyttää kokonaisten ihmisgenomien purkamiseen. "Toivomme, että saamme ensimmäisen kystisen fibroosin testin markkinoille viiden kuukauden kuluessa", hän sanoi Reutersille. "Uskomme, että voimme kehittää tätä testiä edelleen ja eri tavoin niiden tieteellisten tietojen perusteella, joita meillä jo on."   Testejä, jotka tunnistavat DNA-koodin pieniä vaihteluita tai puutteita, kehitetään ja markkinoidaan yhä useammin keinona määrittää, onko henkilö terve, altis sairauksille tai onko hänellä jokin sairaus tai vakava riski sairastua siihen. Kystinen fibroosi on hengenvaarallinen perinnöllinen sairaus, jossa sisäelimet, kuten keuhkot ja ruoansulatuskanava, tukkeutuvat paksusta tahmeasta limasta. Kystinen fibroosi on yksi harvoista sairauksista, jotka johtuvat yhdestä ainoasta tunnistettavasta viallisesta geenistä. Yritykset eri puolilla maailmaa kilpailevat yhä nopeampien ja halvempien geenisekvensointitekniikoiden kehittämisestä, jotta tutkijat ja lääkekehittäjät voisivat nopeammin kartoittaa kokonaisia genomeja. Yhdysvaltalainen Illumina toi tammikuussa markkinoille uusimman geenisekvensointivälineensä HiSeq 2000:n, ja se haastaa kilpailijansa Life Technologiesin, Rochen, Affymetrixin, Agilent Technologiesin ja Helicos BioSciencesin. Asiantuntijat sanovat, että näiden yritysten "Graalin malja" on pystyä purkamaan ihmisen koko geenisekvenssi 1000 dollarilla. Diaz-Mochonin mukaan hänen kemiallinen menetelmänsä tarjoaisi "nopean ja kustannustehokkaan vaihtoehdon" nykyiselle DNA-analyysille. "DNA-testien markkinat laajenevat nopeasti, kun ne tulevat entistä edullisemmiksi. Menetelmämme voisi auttaa saavuttamaan tavoitteen täydellisestä genomianalyysistä muutamassa tunnissa alle 1 000 dollarilla", hän sanoi Angewandte Chemie -lehdessä julkaistun ja Scottish Enterprisen rahoittaman tutkimuksen kommentissa. Mark Bradley, joka myös työskenteli tutkimuksen parissa, sanoi, että ryhmä aikoo laajentaa yhteistyötään DNA:n parissa työskentelevien tutkijoiden ja yritysten kanssa "ja perustaa ensimmäisen kaupallisen toimintamme seuraavan puolen vuoden aikana". Väite: Brittitutkijat sanovat löytäneensä halvan ja nopean geenitestimenetelmän.</w:t>
      </w:r>
    </w:p>
    <w:p>
      <w:r>
        <w:rPr>
          <w:b/>
        </w:rPr>
        <w:t xml:space="preserve">Tulos</w:t>
      </w:r>
    </w:p>
    <w:p>
      <w:r>
        <w:t xml:space="preserve">Brittiläiset tutkijat sanovat kehittäneensä keinon, jolla ihmisen geneettisen koodin vaihtelut voidaan määrittää syljen kemiallisella testillä, mikä tarkoittaa, että nopeat ja halvat DNA-testit tiettyjen sairauksien riskien määrittämiseksi voivat olla tulossa.</w:t>
      </w:r>
    </w:p>
    <w:p>
      <w:r>
        <w:rPr>
          <w:b/>
        </w:rPr>
        <w:t xml:space="preserve">Esimerkki 2.1654</w:t>
      </w:r>
    </w:p>
    <w:p>
      <w:r>
        <w:t xml:space="preserve">Kohta: Nigeriassa on 97 vahvistettua tapausta, joista suurin osa on ollut kahdessa suurimmassa kaupungissa. Buhari sanoi, että rajoitukset alkavat maanantaina 30. maaliskuuta kello 23.00 (22.00 GMT). Hän sanoi, että toimenpiteet koskisivat myös Ogunin osavaltiota, joka on Lagosin osavaltion naapuri. Terveysasiantuntijat ovat huolissaan laajalle levinneen taudin mahdollisesta puhkeamisesta maassa, jossa on noin 200 miljoonaa asukasta ja jossa on huono kansanterveysjärjestelmä. Presidentin televisioitu puhe oli hänen ensimmäinen suuri puheensa kansalle sen jälkeen, kun Nigerian ensimmäinen vahvistettu koronavirustapaus ilmoitettiin helmikuun lopulla. Buhari sanoi, että hän "määrää lopettamaan kaiken liikkumisen" Lagosissa, Abujassa ja Ogunissa 14 päivän ajaksi. "Kaikkien näiden alueiden kansalaisten on pysyttävä kodeissaan. Matkustamista muihin osavaltioihin tai muista osavaltioista tulisi lykätä. Kaikki yritykset ja toimistot näillä alueilla olisi suljettava kokonaan tänä aikana", Buhari sanoi. 77-vuotias presidentti, jonka esikuntapäällikkö testattiin viime viikolla positiiviseksi erittäin tarttuvalle taudille, sanoi, että "eristysjaksoa" käytetään kaikkien sellaisten henkilöiden tunnistamiseen, jäljittämiseen ja eristämiseen, jotka ovat olleet kosketuksissa vahvistettuihin tapauksiin. "Varmistamme vahvistettujen tapausten hoidon ja rajoitamme samalla leviämistä muihin osavaltioihin", hän sanoi. Buhari sanoi, että rajoitus ei koske sairaaloita eikä valmistukseen ja jakeluun liittyviä terveydenhuollon laitoksia. Myöhään sunnuntaina Lagosin ja Abujan supermarketteihin alkoi muodostua pitkiä jonoja. Buhari myönsi, että rajoitukset saattavat vaikeuttaa ihmisten ruokailua maassa, jossa suurin osa ihmisistä elää alle kahdella dollarilla päivässä. "Olemme täysin tietoisia siitä, että tällaiset toimenpiteet aiheuttavat paljon vaikeuksia ja haittaa monille kansalaisille. Mutta tässä on kyse elämästä ja kuolemasta", hän sanoi. Buhari lisäsi, että "avustustarvikkeita" jaetaan yhteisöihin ympäri osavaltioita, mutta ei kertonut tarkempia yksityiskohtia. Afrikan suurimman talouden voimanpesä ja maan noin 20 miljoonan asukkaan kaupallinen pääkaupunki Lagos aloitti seitsemän päivän osittaisen seisokin viime viikon lopulla. Maailmanlaajuinen koronavirusepidemia on jo torpedoinut Afrikan suurimman talouden, koska se on vaikuttanut tärkeimpään kauppakumppaniin Kiinaan, josta pandemia sai alkunsa. Saudi-Arabian ja Venäjän välisen hintasodan aiheuttaman alhaisen öljyn hinnan vuoksi Nigeria devalvoi aiemmin tässä kuussa valuuttansa ja ilmoitti, että sen on leikattava tämän vuoden talousarviota 4,9 miljardilla dollarilla. Väite: Nigeria määrää 14 päivän liikkumiskiellon Lagosissa ja Abujassa koronaviruksen torjumiseksi.</w:t>
      </w:r>
    </w:p>
    <w:p>
      <w:r>
        <w:rPr>
          <w:b/>
        </w:rPr>
        <w:t xml:space="preserve">Tulos</w:t>
      </w:r>
    </w:p>
    <w:p>
      <w:r>
        <w:t xml:space="preserve">Nigerian presidentti Muhammadu Buhari määräsi sunnuntaina, että liikkuminen Lagosissa ja pääkaupungissa Abujassa on keskeytettävä 14 päiväksi, jotta koronaviruksen leviämistä voitaisiin hillitä.</w:t>
      </w:r>
    </w:p>
    <w:p>
      <w:r>
        <w:rPr>
          <w:b/>
        </w:rPr>
        <w:t xml:space="preserve">Esimerkki 2.1655</w:t>
      </w:r>
    </w:p>
    <w:p>
      <w:r>
        <w:t xml:space="preserve">Kohta: "Ohion senaattori Rob Portman on ollut kiireinen Washingtonissa mainostaessaan Comprehensive Addiction Recovery Act -lakia vastauksena Ohiossa tapahtuneisiin järkyttäviin heroiinin yliannostuksiin. Lakiesitys hyväksyttiin juuri senaatissa äänin 94-1. (Nebraskan senaattori Ben Sasse oli ainoa "ei-ääni", sillä hän uskoo, että riippuvuuden torjunta on paikallinen asia.) Ohio on korkealla niiden osavaltioiden listalla, jotka kärsivät kansallisesta epidemiasta. Montgomeryn piirikunnassa, joka käsittää Daytonin, Ohio, heroiiniin liittyvät kuolemantapaukset lisääntyivät 225 prosenttia vuosien 2011 ja 2015 välillä. Vielä 1970-luvulla Yhdysvaltojen kaduilla liikkunut heroiini oli "mustaa tervaa", ja suuri osa siitä tuli Kaakkois-Aasiasta. Vuonna 2010 80 prosenttia maailman heroiinista oli peräisin Afganistanin unikkopelloilta, kertoo Office of National Drug Control Policy -virasto. Kun Portman sanoi, että suurin osa Amerikan heroiinista tulee Meksikon rajalta, suhtauduimme siis epäilevästi. Kävi ilmi, että Portman on tehnyt kotiläksynsä. Huumeviraston vuoden 2015 kansallisessa huumeuhka-arviossa (National Drug Enforcement Administration of 2015) todetaan, että Meksiko on heroiinin ensisijainen toimittaja Yhdysvaltoihin. ""Kaakkois-Aasia oli aikoinaan hallitseva heroiinin toimittaja Yhdysvalloissa, mutta Kaakkois-Aasian heroiinia havaitaan nyt harvoin Yhdysvaltojen markkinoilla"", raportissa todetaan. ""Meksiko ja vähäisemmässä määrin Kolumbia hallitsevat Yhdysvaltojen heroiinimarkkinoita, koska ne sijaitsevat lähellä, niillä on vakiintunut kuljetus- ja jakeluinfrastruktuuri ja ne pystyvät tyydyttämään Yhdysvaltojen heroiinin kysynnän."" Raportissa sanotaan myös, että meksikolaiset ""kansainväliset rikollisjärjestöt"" (DEA:n termi huumekauppiaiden jengeille) ""muodostavat suurimman rikollisen huumeuhan Yhdysvalloille; mikään muu ryhmä ei pysty tällä hetkellä haastamaan niitä""." National Drug Threat -raportissa todetaan, että kolumbialaiset jengit ovat perinteisesti olleet kokaiinin ja heroiinin tukkutoimittajia meksikolaisille ja dominikaanisille ryhmille. Meksikon kartellit ovat kuitenkin kasvattamassa rooliaan tarjontapuolella - oopiumin tuotanto Meksikossa kasvoi 50 prosenttia vuonna 2014. Meksikolaiset laboratoriot tuottavat myös fentanyyliä, synteettistä kipulääkettä, joka on 80-100 kertaa morfiinia vahvempi. Fentanyyliä sekoitetaan toisinaan heroiiniin tai korvataan heroiinilla, ja DEA:n mukaan yli 700 yliannostusta johtui fentanyylistä vuoden 2013 lopun ja vuoden 2015 alun välisenä aikana. Huumeet kulkevat Yhdysvaltojen rajojen ohi enimmäkseen "maitse, ei meritse", sanoi sisäisen turvallisuuden ministeri Jeh Johnson samassa kuulemisessa Portmanin kanssa 8. maaliskuuta. Vuonna 2015 julkaistussa Washington Postin sarjassa heroiinivirrasta kerrottiin, että rajalla havaittu määrä on niukka 1,5 prosenttia. Salakuljettajien luovuus uhmaa painovoimaa: Yksi onnistunut pidätys tapahtui, kun agentit saivat kiinni kaksi miestä, jotka lensivät lennokilla, joka kuljetti 28 kiloa heroiinia Meksikosta Kaliforniaan. Portmanin mukaan heroiini tulee Yhdysvaltoihin pääasiassa Meksikosta. Hän ei ole turhaan tutkinut huumefaktoja." Väite: Käsittääksemme heroiini tulee pääasiassa Meksikosta rajan yli.</w:t>
      </w:r>
    </w:p>
    <w:p>
      <w:r>
        <w:rPr>
          <w:b/>
        </w:rPr>
        <w:t xml:space="preserve">Tulos</w:t>
      </w:r>
    </w:p>
    <w:p>
      <w:r>
        <w:t xml:space="preserve">Portmanin mukaan heroiini tulee Yhdysvaltoihin pääasiassa Meksikosta. Hän ei ole turhaan tutkinut huumefaktoja.</w:t>
      </w:r>
    </w:p>
    <w:p>
      <w:r>
        <w:rPr>
          <w:b/>
        </w:rPr>
        <w:t xml:space="preserve">Esimerkki 2.1656</w:t>
      </w:r>
    </w:p>
    <w:p>
      <w:r>
        <w:t xml:space="preserve">Kohta: Jutussa ei mainita stentin asettamisen kustannuksia, jotka voivat nousta kymmeniin tuhansiin dollareihin. Jutussa kuvataan tärkein tulosmittari - kuinka kauan koehenkilöt pystyivät harjoittelemaan juoksumatolla ennen kuin he kokivat kipua - ja harjoittelun keston muutos - 28 sekunnin parannus stentin asettamisen jälkeen verrattuna 12 sekunnin parannukseen näennäisleikkauksen jälkeen. Lukijoille kerrotaan, että näiden keskiarvojen välillä ei ole tilastollista eroa. Jutussa ei mainita toimenpiteen haittoja, jotka pitäisi ottaa huomioon punnittaessa minkä tahansa toimenpiteen riskejä ja hyötyjä. Jutussa kuvataan tutkimuksen kokoa ja menetelmiä ja käsitellään perusteellisesti sitä, miten näennäisleikkauksella voidaan kontrolloida lumelääkkeen vaikutuksia. Myös rajoituksia käsitellään. Jutussa esitetään myös kritiikkiä ulkopuolisista lähteistä, muun muassa siitä, että tutkimushenkilöt, joilla oli vain yksi suuri tukos, eivät edusta suurinta osaa potilaista, joille lääkärit suosittelevat stenttejä. Tässä ei ole kyse sairauden lietsonnasta. Oli hyvä nähdä, että jutussa käsiteltiin stenttien liikakäyttöön liittyviä huolenaiheita. Jutussa siteerataan yhtä tutkimuksen tekijöistä ja The Lancet -lehdessä julkaistun kommentin kirjoittajia. Toimittaja pyysi kommentteja myös stenttien valmistajilta, jotka suhtautuivat tutkimukseen enimmäkseen kriittisesti - mutta nämä mahdolliset ristiriidat tehtiin lukijoille selviksi. Jutussa kuvataan tutkimusta ja tehdään selväksi, että angina pectoriksen kivun lääkehoito on yhtä tehokasta tällaisilla potilailla. Jutussa tehdään selväksi, että stenttien asettaminen on laajalti saatavilla ja sitä tehdään usein. Jutussa tehdään selväksi, että tässä tutkimuksessa on uutta se, että siinä käytettiin plaseboryhmää, jonka osallistujille tehtiin toimenpiteitä mutta ei asetettu stenttiä. Juttu menee paljon pidemmälle kuin mitä isäntälaitoksen, Imperial Collegen, lehdistötiedotteessa sanotaan. Väite: Tutkimus herättää kysymyksiä joidenkin sydänpotilaiden stenteistä.</w:t>
      </w:r>
    </w:p>
    <w:p>
      <w:r>
        <w:rPr>
          <w:b/>
        </w:rPr>
        <w:t xml:space="preserve">Tulos</w:t>
      </w:r>
    </w:p>
    <w:p>
      <w:r>
        <w:t xml:space="preserve">Tässä Wall Street Journalin jutussa kerrotaan yllättävä uutinen siitä, että hyvin yleinen toimenpide - stentin asettaminen tukkeutuneen verisuonen avaamiseksi - ei tuo lisäetua angina pectoris -potilaiden lääkehoitoon verrattuna. Angina pectoris on rintakipua, joka johtuu tukkeutuneista sydänvaltimoista, ja se on yleistä sydänsairaiden keskuudessa. Jutun vahvuutena on itse tutkimuksen yksityiskohtainen kuvaus ja ulkopuolisten lähteiden löytäminen, jotka kritisoivat tutkimuksen näkökohtia. Mielestämme toimenpiteen kustannukset olivat keskustelun arvoisia, samoin kuin mahdolliset haitat, mutta niitä ei käsitelty tässä jutussa. Nämä seikat otettiin esille New York Timesin jutussa, jonka myös tarkistimme. Sydänsairaudet ovat edelleen amerikkalaisten suurin tappaja, joten kaikki uutiset sydänsairauksien, kuten tukkeutuneiden valtimoiden, hoidosta ovat uutisarvoisia. Lisäksi tässä jutussa annetaan ymmärtää, että stenttaaminen - joka on yleistä mutta kallista - on malliesimerkki liiallisesta hoidosta.</w:t>
      </w:r>
    </w:p>
    <w:p>
      <w:r>
        <w:rPr>
          <w:b/>
        </w:rPr>
        <w:t xml:space="preserve">Esimerkki 2.1657</w:t>
      </w:r>
    </w:p>
    <w:p>
      <w:r>
        <w:t xml:space="preserve">Kohta: Sankey avasi liigan mediapäivät maanantaina sanomalla paljon urheilupeleistä ja jatkuvista ponnisteluista jalkapallon tuomaritoiminnan parantamiseksi ennen kuin hän luovutti korokkeen valmentajille, jotka puhuivat kauden toiveistaan ja huolenaiheistaan. Hän keskittyi painaviin kentän ulkopuolisiin asioihin sen sijaan, että hän olisi pohtinut, voisiko Alabama, Georgia tai joku muu SEC-joukkue taistella kansallisesta mestaruudesta. Näihin huolenaiheisiin kuuluu muun muassa se, että urheilijoille asetetaan mahdollisesti uusia paineita. "Näemme mielenterveyden alalla suuntauksia, joiden pitäisi saada meidät kaikki pysähtymään, ennen kuin nämä ajatukset, jotka koskevat erityisiä tapahtumiin liittyviä vedonlyöntiä korkeakoulu-urheilussa, sallitaan", hän sanoi. "Tarkoitan esimerkiksi sitä, onko kenttämaali tehty vai hylätty, onko kolmen pisteen yritys onnistunut. Onko heitetty pallo lyönti vai pallo? "Tuon tauon pitäisi tapahtua ennen kuin mitään tämäntyyppistä toimintaa tapahtuu." Hän sanoi, että mielenterveys on asia, jonka urheilijat ottavat nyt esille jokaisessa kokouksessa, ja se korvaa sellaiset lähes yleiset opiskelukysymykset kuin kampuksen rajoitetut pysäköintimahdollisuudet. "Mielenterveyttä koskevat näkökulmat eivät ole muutoksen aalto vaan uuden todellisuuden aalto, joka kohtaa meidät kaikki yliopistojen välisessä urheilussa ja korkeakoulutuksessa", Sankey sanoi. Myös laillistettu urheilupelaaminen joissakin osavaltioissa - myös SEC-maassa - tulee olemaan uusi todellisuus. Korkeimman oikeuden päätös toukokuussa 2018 antoi kaikille 50 osavaltiolle luvan tarjota laillista urheiluvedonlyöntiä, jos ne niin haluavat. Sankeyn näkemys on edelleen se, että "meille voi olla ihanteellista, ettei urheilupelaaminen laajene". Mutta siihen hän ei voi vaikuttaa. "SEC:n presidentit ja kanslerit ovat ilmaisseet vahvan tukensa NCAA:n kansallisen toimiston pyrkimyksille etsiä liittovaltion lainsäädäntöä, joka säätelisi urheilupelaamista", Sankey sanoi. "Ihannetapauksessa olisi yhtenäisiä käytäntöjä, joita sovellettaisiin koko maan osavaltioissa, jotka säätelevät yliopistourheilun rahapelejä, erityisesti poistamalla erityiset vedonlyöntipelit ja proposition vyöt yliopistourheilussa." Tämä oli yksi niistä aiheista, joita Sankey käsitteli aloittaessaan nelipäiväisen tapahtuman, joka palasi Birminghamin esikaupunkiin sen jälkeen, kun se pidettiin Atlantassa viime vuonna. Se palaa Atlantaan ensi vuonna ja siirtyy Nashvilleen vuonna 2021. Missourin valmentaja Barry Odom - ja valmistunut pelinrakentaja Kelly Bryant - Floridan Dan Mullen ja LSU:n Ed Orgeron puhuivat myös medialle maanantaina. Heillä on varmasti kiinnostusta toiseen Sankeyn pääaiheeseen: Jalkapallon tuomaritoiminta. SEC palkkasi kansainvälisen tilintarkastusyhtiön Deloitten suorittamaan jalkapallon tuomaritoiminnan tarkastelun, mikä on reaktio fanien ja tiedotusvälineiden tuomareihin kohdistamaan kriittiseen huomioon. Valmentajista puhumattakaan. Sankey kertoi, että toimitsijaryhmien on määrä tehdä kahden päivän matkoja kunkin koulun jalkapalloleirille, osallistua asemapalavereihin ja keskustella säännöistä valmentajien ja pelaajien kanssa. SEC on lisäämässä sivurajaan monitorin, jotta pelin toimitsijat voivat tarkastella peliä ja keskustella paikan päällä olevien uusintapelien toimitsijoiden ja SEC:n toimistosta valvovien toimitsijoiden kanssa. "Opimme myös jotain mielenkiintoista, nimittäin sen, että sekä päävalmentajat että toimitsijat haluavat parantaa työsuhdettaan", Sankey sanoi. ___ Lisää AP college football: https://apnews.com/Collegefootball ja https://twitter.com/AP_Top25 Väite: Sankey puhuu urheilupelaamisen ja mielenterveyden välisestä yhteydestä.</w:t>
      </w:r>
    </w:p>
    <w:p>
      <w:r>
        <w:rPr>
          <w:b/>
        </w:rPr>
        <w:t xml:space="preserve">Tulos</w:t>
      </w:r>
    </w:p>
    <w:p>
      <w:r>
        <w:t xml:space="preserve">Kaakkoiskonferenssin komissaari Greg Sankey pitää urheilijoiden mielenterveyttä tärkeänä kysymyksenä, joka on otettava huomioon laillistetun vedonlyönnin yhteydessä yliopistourheilussa.</w:t>
      </w:r>
    </w:p>
    <w:p>
      <w:r>
        <w:rPr>
          <w:b/>
        </w:rPr>
        <w:t xml:space="preserve">Esimerkki 2.1658</w:t>
      </w:r>
    </w:p>
    <w:p>
      <w:r>
        <w:t xml:space="preserve">Kohta: Centers for Medicare and Medicaid Services -viraston myöntämästä avustuksesta ilmoitti osavaltion kongressin valtuuskunta. Sen tarkoituksena on lisätä Medicaid-palvelujen tarjoajien hoitokapasiteettia päihdehäiriöiden hoidossa ja toipumispalveluissa. Yhdysvaltain senaattori Sheldon Whitehouse, Rhode Islandin demokraatti, sanoo, että rahoitus auttaa varmistamaan, että palvelut ovat käytettävissä silloin, kun niitä tarvitaan. Whitehouse, joka kirjoitti vuonna 2016 lain liittovaltion vastatoimien ohjaamiseksi opioidiepidemiaan, sanoo, ettei ketään apua haluavaa potilasta pitäisi käännyttää pois. Käyttäytymisterveydenhuollon tarjoajat saavat telelääketieteen palveluja ja teknistä apua laskutukseen ja hallintoon. Avustuksen avulla Rhode Island voi myös rekrytoida ja kouluttaa uusia palveluntarjoajia. Rhode Islandilla oli 314 yliannostuskuolemaa vuonna 2018. Vaatimus: Rhode Island sai liittovaltion rahoitusta riippuvuuksien hoitoon.</w:t>
      </w:r>
    </w:p>
    <w:p>
      <w:r>
        <w:rPr>
          <w:b/>
        </w:rPr>
        <w:t xml:space="preserve">Tulos</w:t>
      </w:r>
    </w:p>
    <w:p>
      <w:r>
        <w:t xml:space="preserve">Rhode Island on saanut lähes 3,5 miljoonaa dollaria liittovaltion rahoitusta riippuvuuksien hoitoon.</w:t>
      </w:r>
    </w:p>
    <w:p>
      <w:r>
        <w:rPr>
          <w:b/>
        </w:rPr>
        <w:t xml:space="preserve">Esimerkki 2.1659</w:t>
      </w:r>
    </w:p>
    <w:p>
      <w:r>
        <w:t xml:space="preserve">Kohta: He Jiankui Kiinan eteläisestä tiede- ja teknologiayliopistosta sanoi muuttaneensa aiemmin tässä kuussa syntyneiden kaksostyttöjen DNA:ta yrittäessään auttaa heitä vastustamaan mahdollista tulevaa AIDS-virustartuntaa - eettisesti ja tieteellisesti kyseenalainen tavoite. Riippumatonta vahvistusta sille, mitä He sanoo tehneensä, ei ole, eikä sitä ole julkaistu lehdessä, jossa muut asiantuntijat voisivat tarkistaa sen. Hän paljasti sen maanantaina Hongkongissa, jossa geenimuokkauskonferenssi on alkamassa, ja aiemmin hän on antanut yksinoikeudella haastatteluja Associated Pressille. Reaktio väitteeseen oli nopea ja ankara. Yli 100 tiedemiestä allekirjoitti vetoomuksen, jossa vaadittiin geenimuuntelukokeiden tiukempaa valvontaa. Yliopisto, jossa He työskentelee, sanoi palkkaavansa asiantuntijoita tutkimaan asiaa ja totesi, että työ "rikkoi vakavasti akateemista etiikkaa ja standardeja". Heen tiedottaja sanoi, että hän on ollut virkavapaalla opetuksesta tämän vuoden alusta lähtien, mutta hän on edelleen tiedekunnassa ja hänellä on laboratorio yliopistossa. Myös Shenzhenin viranomaiset, jossa He:n laboratorio sijaitsee, käynnistivät tutkinnan. Rice University Yhdysvalloissa ilmoitti tutkivansa fysiikan professori Michael Deemin osallisuutta. Tämäntyyppinen geenien muokkaus on kielletty Yhdysvalloissa, vaikka Deem sanoi työskennelleensä He:n kanssa hankkeessa Kiinassa. "Riippumatta siitä, missä se tehtiin, tämä työ, sellaisena kuin se on kuvattu lehdistötiedotteissa, rikkoo tieteellisen käyttäytymisen suuntaviivoja ja on ristiriidassa tiedeyhteisön ja Rice Universityn eettisten normien kanssa", koulu sanoi lausunnossaan. Geenien muokkaus on tapa kirjoittaa DNA:ta, elämän koodia, uudelleen, jotta voidaan yrittää lisätä puuttuva geeni, jota tarvitaan, tai poistaa käytöstä jokin ongelmia aiheuttava geeni. Sitä on vasta äskettäin kokeiltu aikuisilla vakavien sairauksien hoitamiseksi. Munasolujen, siittiöiden tai alkioiden muokkaaminen on erilaista, koska siinä tehdään pysyviä muutoksia, jotka voivat siirtyä tuleville sukupolville. Sen riskejä ei tunneta, ja johtavat tiedemiehet ovatkin vaatineet, että sen käyttö kielletään laboratoriotutkimuksia lukuun ottamatta, kunnes asiasta saadaan lisää tietoa. Heidän joukossaan ovat muun muassa Feng Zhang ja Jennifer Doudna, jotka ovat keksineet tehokkaan mutta yksinkertaisen CRISPR-cas9-työkalun, jota tiettävästi käytettiin kiinalaisvauvoihin hedelmöityshoitojen aikana, kun heidät hedelmöitettiin. "En pidä tätä vain riskialttiina, vaan olen myös syvästi huolissani työn avoimuuden puutteesta", MIT:n Broad-instituutissa työskentelevä Zhang sanoi lausunnossaan. Hän sanoi, että lääketieteellisestä edistyksestä on keskusteltava avoimesti potilaiden, lääkäreiden, tutkijoiden ja yhteiskunnan kanssa. Kalifornian yliopistossa Berkeleyssä työskentelevä tiedemies Doudna, joka on yksi Hongkongin konferenssin järjestäjistä, kertoi, että He tapasi hänet maanantaina kertoakseen työstään ja että hän ja muut aikovat antaa Zhangin puhua konferenssissa keskiviikkona, kuten alun perin oli tarkoitus. "Mikään raportoidusta työstä ei ole käynyt läpi vertaisarviointiprosessia", ja konferenssin tarkoituksena on selvittää tärkeitä kysymyksiä, kuten sitä, onko geenien muokkaus tarkoituksenmukaista ja milloin se on tarkoituksenmukaista, hän sanoi. Doudna saa palkkaa Howard Hughes Medical Institute -järjestöltä, ja Zhang saa apurahoja järjestöltä, joka tukee myös AP:n terveys- ja tiedeosastoa. Toinen konferenssin vetäjä, Harvardin lääketieteellisen tiedekunnan dekaani tohtori George Daley, sanoi olevansa huolissaan siitä, että muut tutkijat yrittävät tätä, kun säännöksiä tai kieltoa ei ole. "Olisin huolissani, jos tämä ensimmäinen raportti avaisi portit laajemmalle käytännölle", Daley sanoi. Notre Damen oikeustieteellisen tiedekunnan professori O. Carter Snead, joka on presidentin entinen bioetiikan neuvonantaja, kutsui raporttia "syvästi huolestuttavaksi, jos se pitää paikkansa". "Olivatpa aikomukset kuinka hyvät tahansa, tämä interventio on vaarallinen, epäeettinen ja edustaa vaarallista uutta hetkeä ihmiskunnan historiassa", hän kirjoitti sähköpostitse. "Näiden lasten ja heidän lastensa lasten tulevaisuus on peruuttamattomasti muutettu ilman suostumusta, eettistä tarkastelua tai mielekästä harkintaa." On esitetty huolenaiheita siitä, miten He sanoo toimineensa ja ymmärsivätkö osallistujat todella mahdolliset riskit ja hyödyt ennen kuin suostuivat yrittämään raskautta muokatuilla alkioilla. Hän sanoo aloittaneensa työn vuonna 2017, mutta ilmoitti siitä vasta aiemmin tässä kuussa kiinalaisessa kliinisten kokeiden rekisterissä. Salassapitohuolia on lisännyt se, että hänen väitteilleen ei ole todisteita. Hän on sanonut, että asianosaiset vanhemmat kieltäytyivät tunnistamasta tai haastattelemasta, eikä hän suostunut kertomaan, missä he asuvat tai missä työ tehtiin. Eräs riippumaton asiantuntija jopa kyseenalaisti, voisiko väite olla huijaus. Deem, Ricen tutkija, joka sanoo osallistuneensa työhön, kutsui tätä naurettavaksi. "Tietenkin työ tapahtui", Deem sanoi. "Tapasin vanhemmat. Olin paikalla vanhempien tietoon perustuvaa suostumusta varten." ___ Marilynn Marchionea voi seurata osoitteessa @MMarchioneAP ___ Tämä Associated Pressin sarja on tuotettu yhteistyössä Howard Hughes Medical Institute's Department of Science Educationin kanssa. AP on yksin vastuussa kaikesta sisällöstä. Väite: Kiinalaisen tiedemiehen väite geenimanipuloidusta vauvasta herättää närkästystä.</w:t>
      </w:r>
    </w:p>
    <w:p>
      <w:r>
        <w:rPr>
          <w:b/>
        </w:rPr>
        <w:t xml:space="preserve">Tulos</w:t>
      </w:r>
    </w:p>
    <w:p>
      <w:r>
        <w:t xml:space="preserve">Tutkijat ja bioetiikan asiantuntijat reagoivat maanantaina järkyttyneinä, vihaisina ja hälyttyneinä kiinalaisen tutkijan väitteeseen, jonka mukaan hän auttoi tekemään maailman ensimmäiset geneettisesti muokatut vauvat.</w:t>
      </w:r>
    </w:p>
    <w:p>
      <w:r>
        <w:rPr>
          <w:b/>
        </w:rPr>
        <w:t xml:space="preserve">Esimerkki 2.1660</w:t>
      </w:r>
    </w:p>
    <w:p>
      <w:r>
        <w:t xml:space="preserve">Kohta: General Mills kutsui vapaaehtoisesti takaisin 10 miljoonaa kiloa jauhoja 20 osavaltiossa 31. toukokuuta 2016. General Mills kertoi lausunnossaan, että se oli kutsunut vapaaehtoisesti takaisin Gold Medal-, Gold Medal Wondra- ja Signature Kitchen -merkkiensä alla myytävät jauhot 38 E. coli -saastumisesta johtuneen sairastumistapauksen jälkeen: Osavaltion ja liittovaltion viranomaiset ovat tutkineet 38 sairastumistapausta 20 osavaltiossa, jotka liittyvät tietyn tyyppiseen E. coli -bakteeriin (E. coli O121) 21. joulukuuta 2015 ja 3. toukokuuta 2016 välisenä aikana. Kun CDC yritti jäljittää sairastumisen syytä, se havaitsi, että noin puolet henkilöistä ilmoitti tehneensä jotain kotitekoista jauhoista jossain vaiheessa ennen sairastumistaan. Jotkut ilmoittivat käyttäneensä General Mills -merkkisiä jauhoja. General Millsin kanssa jaettujen tietojen perusteella osa sairastuneista kuluttajista on saattanut käyttää myös raakaa taikinaa tai taikinaa. Kuluttajia muistutetaan, etteivät he saa käyttää mitään jauhoista valmistettuja raakoja tuotteita. Jauhot ovat ainesosa, joka on peräisin vehnän jauhamisesta. Vehnä on ulkona viljeltyä, ja se sisältää bakteeririskin, joka tehdään vaarattomaksi leivonnassa, paistamisessa tai keittämisessä. Kuluttajia muistutetaan, että heidän on pestävä kätensä, työtasot ja työvälineet huolellisesti sen jälkeen, kun he ovat olleet kosketuksissa raakojen taikinatuotteiden tai jauhojen kanssa, ja että he eivät saa koskaan syödä raakaa taikinaa tai taikinaa. General Mills kutsui takaisin 13,5 unssin Gold Medal Wondra -jauhot, 2-kiloiset, 5-kiloiset ja 10-kiloiset pakkaukset Gold Medal All Purpose Flour -jauhoja, 5-kiloiset pakkaukset Gold Medal valkaisemattomia jauhoja, 5-kiloiset pakkaukset Signature Kitchens All Purpose Flour Enriched Bleach -jauhoja, 5-kiloiset pakkaukset Signature Kitchens valkaisemattomia jauhoja ja 2-kiloiset pakkaukset Gold Medal itsestään kohoavia jauhoja. Klikkaa tästä ottaaksesi yhteyttä General Millsiin suoraan jauhojen takaisinkutsusta. Kommentit Väite: General Mills on julkaissut Gold Medal -jauhojen massiivisen takaisinkutsun epäillyn E. coli -epidemian vuoksi. </w:t>
      </w:r>
    </w:p>
    <w:p>
      <w:r>
        <w:rPr>
          <w:b/>
        </w:rPr>
        <w:t xml:space="preserve">Tulos</w:t>
      </w:r>
    </w:p>
    <w:p>
      <w:r>
        <w:t xml:space="preserve">General Mills Gold Medal -jauhojen palautus.  </w:t>
      </w:r>
    </w:p>
    <w:p>
      <w:r>
        <w:rPr>
          <w:b/>
        </w:rPr>
        <w:t xml:space="preserve">Esimerkki 2.1661</w:t>
      </w:r>
    </w:p>
    <w:p>
      <w:r>
        <w:t xml:space="preserve">Kohta: Kuntoasiantuntijat ja yrittäjät ajattelevat uudenlaista tapaa muuttaa kabinetti istumavankilasta monitoimityö- ja treenitilaksi. "Olemme lihottaneet amerikkalaisia laittamalla heidät koppiin", sanoo Steve Bordley, TrekDeskin toimitusjohtaja. Hänen ratkaisunsa on työpiste, joka on suunniteltu sopimaan juoksumaton päälle. "Lihavuus on ongelma kaikissa kehittyneissä maissa, myös Kiinassa. Missä tahansa he istuvat", Bordley sanoi juoksumatolla varustetun työpöytänsä ääressä puhelinhaastattelussa. Arizonan Scottsdalessa asuva Bordley kertoi kehittäneensä TrekDesk-pöydän sen jälkeen, kun jalkavamma vuonna 2008 rajoitti hänen aktiivista elämäntyyliään. "En pystynyt enää juoksemaan, joten aloin kokeilla juoksumatolla", Bordley sanoi. "Sain oivalluksen: Kävely on aika tehokas harjoitus. Selkävaivani hävisivät, laihdutin 26 kiloa (11,8 kg) ja nukuin hyvin."   American College of Sports Medicine -järjestön mukaan terveiden aikuisten päivittäinen tavoite kävelyohjelmassa on 10 000 askelta. Useimmat istumatyötä tekevät aikuiset kävelevät alle 5 000. Työn ja harjoittelun monitoimisuus on geeneissämme, sanoo Bordley, joka sanoi myyneensä jo tuhansia kappaleita tuotettaan ympäri maailmaa. "Olemme kehittyneet miljoonien vuosien aikana liikkumaan erämaassa metsästäessämme riistaa. Kehomme on suunniteltu tuon liikkumisen varaan", hän sanoi. "Juuri ihmiset, jotka istuvat koko päivän, joutuvat taistelemaan uneliaisuutta vastaan."   Minneapolisissa asuva personal trainer ja ryhmäliikunnanohjaaja Chris Freytag seisoo mieluummin seisten, kun hän tekee paperitöitä. "Olen täysin rakastunut seisomatyöpisteeseeni", hän sanoi. "Juoksumatolla toimiva työpöytä on hieno konsepti, mutta se on suuri. Laittaisin omani luultavasti kellariin, enkä aio työskennellä kellarissa."   American Council on Exercise -järjestön (ACE) johtokunnan puheenjohtajana Freytag on hyvin tietoinen liikkumisen tarpeesta, vaikka hän joutuukin viettämään paljon aikaa työpöytänsä ääressä. Seisomatyöpisteen kauneus on hänen mielestään sen liikkuvuudessa. "Sen voi vetää perhehuoneeseen tai pyöräyttää ympäri taloa", hän sanoo. "Se on käyttäjäystävällinen ja helppokäyttöinen, ja se kirjaimellisesti muutti elämäni."   Hänen mukaansa pelkkä seisominen pitää hänet motivoituneena ja polttaa ylimääräisen kalorin minuutissa. Tiukalla budjetilla oleville ACE:n tiedepäällikkö, tohtori Cedric Bryantilla on toinenkin ratkaisu. "Investoi kuulokkeisiin", hän sanoi. "Hoidan kaikki puhelut seisaaltaan tai kävelemällä."   Hän sanoi, että rakennuksen ulkopuolella liikkuminen on kasvava yrityssuuntaus, ja hän pitää niin monta kokousta seisten, kävellen tai muualla kuin toimipaikassa kuin mahdollista. "Toinen strategia olisi asettaa aikataululaitteesi muistuttamaan sinua siitä, että sinun on lähdettävä ulos ja liikuttava viisi minuuttia tunnissa", Bryant sanoi. Henkilökohtainen valmentaja ja hyvinvointiasiantuntija Shirley Archer, joka on kirjoittanut kirjan "Fitness 9 to 5", suosittelee kevyiden käsipainojen kätkemistä työpöydän alle tai vastuskuminauhojen säilyttämistä laatikossa. "Kaikilla, jotka istuvat tietokoneen ääressä, tulee ajan mittaan olemaan ongelmia", sanoi Archer, entinen Wall Streetin lakimies. "Elämä oli ennen haastavampaa. Emme enää edes työnnä ovia auki." Väite: Kunnon sovittaminen kabinetin sisälle.</w:t>
      </w:r>
    </w:p>
    <w:p>
      <w:r>
        <w:rPr>
          <w:b/>
        </w:rPr>
        <w:t xml:space="preserve">Tulos</w:t>
      </w:r>
    </w:p>
    <w:p>
      <w:r>
        <w:t xml:space="preserve">Olipa toimistosi liikekeskuksessa tai ruokapöydällä, tuntikausia liikkumatta istuminen tietokoneen näytön ääressä on ristiriidassa hyväkuntoisen kehon kanssa.</w:t>
      </w:r>
    </w:p>
    <w:p>
      <w:r>
        <w:rPr>
          <w:b/>
        </w:rPr>
        <w:t xml:space="preserve">Esimerkki 2.1662</w:t>
      </w:r>
    </w:p>
    <w:p>
      <w:r>
        <w:t xml:space="preserve">Kohta: Se on suurin Yhdysvaltojen opioidiepidemiaan liittyvä yritys, ja sillä ratkaistiin Yhdysvaltain oikeusministeriön ja Federal Trade Commissionin pitkään jatkuneet tutkimukset, jotka koskivat yritysten Suboxone Filmin markkinointia ja myyntiä. Sopimus tehtiin sen jälkeen, kun Indivior sai huhtikuussa syytteen, jossa sitä syytettiin lääkäreiden ja terveydenhuollon etuusohjelmien harhauttamisesta uskomaan, että Suboxone Film, joka itsessään on eräs opioidimuoto, olisi turvallisempi ja vähemmän altis väärinkäytölle kuin vastaavat lääkkeet. Syytteen mukaan Indivior käytti myös internet- ja puhelinohjelmaa, jota mainostettiin opioidiriippuvaisten potilaiden apuvälineenä, yhdistääkseen heidät lääkäreihin, joiden se tiesi määräävän Suboxonea ja muita opioideja suuressa määrin ja epäilyttävissä olosuhteissa. Oikeusministeriön mukaan järjestelmä alkoi ennen kuin Indivior irtautui Reckittistä vuonna 2014 ja johti siihen, että tuhannet opioidiriippuvaiset potilaat käyttivät lääkettä. Opioidit, mukaan lukien reseptilääkkeet ja heroiini, olivat osallisena ennätyksellisessä 47 600 Yhdysvaltain yliannostuskuolemassa vuonna 2017, Yhdysvaltain tautienvalvonta- ja ehkäisykeskus on kertonut. Reckitt ei saanut Indiviorin tavoin syytettä, mutta ministeriö liittyi viime vuonna useisiin ilmiantajien nostamiin kanteisiin, joissa väitettiin brittiyhtiön markkinoineen lääkettä väärin. Osana torstain sovintoa Reckitt teki syyttämättäjättämissopimuksen ja suostui maksamaan lähes 1,35 miljardia dollaria oikeusministeriön rikos- ja siviilioikeudellisten vaatimusten ratkaisemiseksi. Reckitt maksaa myös 50 miljoonaa dollaria FTC:n väitteiden ratkaisemiseksi, joiden mukaan se oli syyllistynyt kilpailunvastaiseen toimintaan, jonka tarkoituksena oli estää Suboxonen geneeristen versioiden kilpailu. Reckitt totesi lausunnossaan, että se "toimi aina lainmukaisesti ja kiistää nimenomaisesti kaikki väitteet, joiden mukaan se olisi syyllistynyt mihinkään väärään toimintaan". Reckittin mukaan sen hallitus on kuitenkin päättänyt, että sovinto on yhtiön edun mukainen. Sloughissa, Englannissa toimiva Indivior on tunnustanut syyttömyytensä salaliitto- ja petossyytteisiin. Se myönsi lausunnossaan Reckittin tekemän sovinnon, mutta sanoi, ettei sillä ole uutta tietoa tapauksesta. Sen oikeudenkäynti liittovaltion tuomioistuimessa Abingdonissa, Virginiassa, on määrä järjestää toukokuussa. (KUVA - Reckittin arvo nousee Indivior-spin-offin jälkeen: tmsnrt.rs/2NPlAJJ) Reckittin, jonka tuotevalikoima ulottuu Mucinex-flunssalääkkeistä ja Lysol-puhdistusaineista, osakkeet sulkeutuivat 2,5 prosentin nousuun. Vaikka sovinto on huomattavasti korkeampi kuin 400 miljoonaa dollaria, jonka kulutustavarakonserni oli varannut tutkimusten kustannusten kattamiseksi, analyytikot sanoivat, että se voi antaa yhtiön uudelle toimitusjohtajalle mahdollisuuden keskittyä käänteentekevään suunnitelmaan. Reckittin väistyvä pomo Rakesh Kapoor yritti palauttaa sijoittajien luottamuksen Etelä-Korean turvallisuusskandaalin, epäonnistuneen tuotelanseerauksen ja verkkohyökkäyksen jälkeen, ja hän käynnisti suunnitelman konsernin jakamisesta kahteen liiketoimintayksikköön, joista toinen keskittyy terveys- ja toinen hygienia- ja kodintuotteisiin. Sijoittajat olivat pelänneet, että Yhdysvaltain tutkimukset voisivat estää muutoksen. JP Morganin analyytikot kirjoittivat tiedotteessaan, että sovinto "selventää RB:n oikeudellista ympäristöä ja antaa uudelle johdolle mahdollisuuden keskittyä RB 2.0 -muutokseen".  Vaikka AJ Bellin sijoitusjohtaja Russ Mould piti sovintoratkaisua myönteisenä, hän sanoi, että kustannukset voivat rajoittaa tulevan toimitusjohtajan Laxman Narasimhanin mahdollisuuksia tehdä kaivattuja investointeja Reckittin tuotemerkkeihin. "Vaarana on, että Narasimhan toimii toinen käsi sidottuna selän taakse", hän sanoi. Yhtiö ilmoitti kasvattavansa tutkimuksiin liittyvää varaustaan 1,5 miljardiin dollariin kattaakseen sekä sovintoratkaisun kustannukset että "mahdolliset jäljellä olevat oikeudenkäyntiin liittyvät riskit". Se sanoi, että kauppa rahoitettaisiin nykyisillä lainajärjestelyillä ja kassavirran tuotolla. Indivior nosti myös koko vuoden tulos- ja liikevaihtoennustettaan sen jälkeen, kun Suboxone menetti markkinaosuuttaan odotettua hitaammin. Indiviorin osakkeet sulkeutuivat 6,73 % korkeammalla. Vaatimus: Indiviorin osakkeiden arvo on noussut..: Reckitt maksaa 1,4 miljardia dollaria lopettaakseen Yhdysvaltain opioidiriippuvuuden hoitoa koskevat tutkimukset.</w:t>
      </w:r>
    </w:p>
    <w:p>
      <w:r>
        <w:rPr>
          <w:b/>
        </w:rPr>
        <w:t xml:space="preserve">Tulos</w:t>
      </w:r>
    </w:p>
    <w:p>
      <w:r>
        <w:t xml:space="preserve">Reckitt Benckiser on suostunut maksamaan jopa 1,4 miljardia dollaria ratkaistakseen yhdysvaltalaiset syytökset, joiden mukaan sen entinen lääkeliiketoiminta Indivior ennen sen irrottamista yhtiöstä toteutti laitonta järjestelmää opioidiriippuvuushoidon myynnin lisäämiseksi.</w:t>
      </w:r>
    </w:p>
    <w:p>
      <w:r>
        <w:rPr>
          <w:b/>
        </w:rPr>
        <w:t xml:space="preserve">Esimerkki 2.1663</w:t>
      </w:r>
    </w:p>
    <w:p>
      <w:r>
        <w:t xml:space="preserve">Kohta: Jutussa ei mainita mammografian (tai seurantatutkimusten ja -hoitojen) kustannuksia yksilölle tai kollektiivisesti yhteiskunnalle. Ja nämä kustannukset ovat huomattavat. Tämän tutkimuksen tulosten perusteella 2 500 naista pitäisi seuloa joka toinen vuosi vuosikymmenen ajan, jotta voitaisiin estää yksi rintasyöpäkuolema. Kuten jutussa todetaan, samana aikana 1 000 naisella olisi vähintään yksi väärä hälytys ja 500 naiselle tehtäisiin tarpeeton biopsia, mikä lisäisi kustannuksia. Kaiken kaikkiaan tässä jutussa kuvataan hyvin mammografian seulontatutkimuksen hyötyjä, kuten tässä tutkimuksessa todettiin. Siinä kerrotaan, että rintasyöpäkuolemien määrä vähenee ilmeisesti 10 prosenttia, mutta samalla huomautetaan, että koska suhteellisen harvat 50-69-vuotiaiden naisten ikäryhmässä kuolevat rintasyöpään, vähennystä voidaan kuvata myös niin, että 10 vuoden kuolemanriski pienenee 4,4:stä 1 000 naista kohti 4:ään 1 000 naista kohti. Toinen tilasto auttaa kumoamaan yleisiä oletuksia siitä, kuinka moni keski-ikäinen nainen kuolee rintasyöpään. Tarinan kehystäminen - ja se, kuka saa viimeisen sanan - peittoaa kuitenkin joskus todisteisiin perustuvat selitykset, jotka on esitetty aiemmin tarinassa. Näin melkein kävi tässä jutussa, jossa viimeinen sana annetaan rintasyövän vuotuisen seulonnan kannattajalle, joka suosittelee kaikkien naisten vuosittaista rintasyöpäseulontaa 40 ikävuodesta alkaen, mikä on juuri sellainen yleissuositus, jonka tämä uusin tutkimus kyseenalaistaa. Jutussa kommentoidaan, että koska mammografiassa havaitaan kyhmyjä, jotka eivät olisi muuttuneet hengenvaarallisiksi, jokaista hoidon avulla pelastettua naista kohden voidaan hoitaa viidestä viiteentoista naista. Jutussa yksinkertaistetaan liikaa tutkijoiden käyttämiä menetelmiä ja sanotaan, että he vertasivat "naisia, jotka olivat useimmissa asioissa samanlaisia, paitsi että toinen ryhmä sai mammografioita ja toinen ei", selittämättä, että kyseessä ei ollut satunnaistettu tutkimus, jossa osa naisista osallistui seulontaan ja osa ei, vaan pikemminkin havainnointitutkimus, jossa tarkasteltiin naisia koskevia tietoja yhdeksän vuoden aikana, jolloin Norja otti mammografiat käyttöön alueittain. Jutussa varoitetaan lukijoita joistakin tutkimuksen rajoituksista: ensinnäkin pidempi seuranta-aika olisi saattanut osoittaa, että seulonnasta olisi ollut enemmän hyötyä, ja toiseksi tutkijoilla ei ollut tietoa siitä, saivatko jotkut naisista mammografioita kansallisen seulontaohjelman ulkopuolella. Meidän on vaikea arvioida asiaa, ja kuten useimmissa tällaisissa tapauksissa, annamme jutulle mahdollisuuden epäillä. Väite: Mammografian hyödyt vaatimattomammat kuin lääkärit luulivat.</w:t>
      </w:r>
    </w:p>
    <w:p>
      <w:r>
        <w:rPr>
          <w:b/>
        </w:rPr>
        <w:t xml:space="preserve">Tulos</w:t>
      </w:r>
    </w:p>
    <w:p>
      <w:r>
        <w:t xml:space="preserve">Siinä ei kuitenkaan selitetä lukijoille, mikä tässä tutkimuksessa on uutta tai erilaista aiempiin raportteihin verrattuna. Lisäksi jutun viimeinen sana kuuluu asiantuntijalle, joka mainostaa mammografiaseulonnan etuja, jotka ovat ristiriidassa tässä tutkimuksessa havaittujen seikkojen kanssa. Vertaamalla tätä juttua esimerkiksi Philadelphia Inquirerin ja WebMD:n juttuihin huomaat, että kilpailijat ovat puuttuneet joihinkin havaitsemiimme puutteisiin ja antaneet lukijoille kattavamman ja hyödyllisemmän jutun.</w:t>
      </w:r>
    </w:p>
    <w:p>
      <w:r>
        <w:rPr>
          <w:b/>
        </w:rPr>
        <w:t xml:space="preserve">Esimerkki 2.1664</w:t>
      </w:r>
    </w:p>
    <w:p>
      <w:r>
        <w:t xml:space="preserve">Kohta: "Koska laite on kokeellinen, voimme hyväksyä sen, että jutussa ei kerrottu teknologialle tiettyä hintaa. Jutussa kuitenkin todettiin, että kustannukset saattavat rajoittaa laitteen alkukäyttöä. Jutussa kerrotaan niiden astmapotilaiden prosenttiosuus, jotka diagnosoitiin oikein sähköisen nenän, uloshengityksen fraktioidun typpioksidin ja spirometrian avulla. Siinä annettiin nämä tiedot absoluuttisina lukuina eikä sotkettu vesiä näiden kolmen tekniikan suhteellisilla vertailuilla. Vaikka tutkimustiedot sinänsä saattaisivat viitata siihen, että uusi laite on muita menetelmiä parempi, asiantuntijalähteiden kommentit asettavat tulokset asianmukaiseen kontekstiin. Ne tekevät selväksi, että emme voi vielä sanoa, onko tämä tekniikka parempi vaihtoehto kuin nykyiset tekniikat. Vaikka uudesta testausmenetelmästä itsessään ei näytä olevan juurikaan haittoja, jutussa ei mainita niitä haittoja, joita virheelliseen diagnoosiin voi liittyä - olipa kyseessä väärä positiivinen tai negatiivinen diagnoosi. Väärin positiivisilla testeillä (astman diagnosointi, vaikka potilaalla on jokin muu sairaus) ja väärillä negatiivisilla testeillä (astman diagnosoimatta jättäminen) voi olla merkittäviä seurauksia. Lyhyt kommentti virheelliseen testiin liittyvistä mahdollisista haitoista olisi ollut hyödyllinen. Jutussa kuvattiin hyvin, mitä käsitellyssä tutkimuksessa tapahtui. Siinä todetaan, että "elektroninen nenä" -laitetta verrattiin muihin diagnostisiin menetelmiin, jotta voitiin vertailla niiden tarkkuutta lääkärin diagnosoiman astman vahvistamisessa. Tärkeää on, että riippumattomat lähteet korostivat, että kyseessä oli pieni tutkimus, jossa tutkittiin potilaita, joilla oli tietyn tyyppinen astma. He totesivat, että tarvitaan paljon lisätutkimuksia, jotta voidaan osoittaa, että laite on tehokas laajalla potilasjoukolla. Tässä jutussa ei ole mitään sairauden lietsontaa. Jutussa siteerataan kahta riippumatonta lähdettä ja mainitaan heidän yhteytensä. Jutussa käsitellään nykyisiä astman diagnosointimenetelmiä, kuten fyysistä tutkimusta, spirometriaa ja typpioksiditestejä. Vaikka jutussa ei koskaan nimenomaisesti mainita, että käsiteltävä laite on kokeellinen, asiantuntijoiden kommenteista käy melko selvästi ilmi, että teknologia on vielä kehitteillä. Jutussa selitettiin kohtuullisen yksityiskohtaisesti, miten laite eroaa perinteisistä diagnostisista menetelmistä. Jutussa olisi voitu selittää hieman enemmän, että "elektroninen nenä" -tekniikkaa on kehitetty jo jonkin aikaa ja että sitä käytetään jo muilla aloilla (esim. räjähteiden havaitsemisessa). Jutun kuvaus laitteesta oli kuitenkin melko hillitty eikä siinä yritetty mainostaa teknologiaa ""uutena"". On selvää, että juttu ei perustunut yksinomaan uutistiedotteeseen."" Väite: 'Elektroninen nenä' haistaa astman.</w:t>
      </w:r>
    </w:p>
    <w:p>
      <w:r>
        <w:rPr>
          <w:b/>
        </w:rPr>
        <w:t xml:space="preserve">Tulos</w:t>
      </w:r>
    </w:p>
    <w:p>
      <w:r>
        <w:t xml:space="preserve">Uudessa testissä etsitään haihtuvia orgaanisia yhdisteitä, joita astmaa sairastavat henkilöt oletettavasti hengittävät ainutlaatuisesti. Kun uutta menetelmää käytetään yhdessä jonkin verran tavanomaisemman testin kanssa, se voi parantaa astman diagnosointikykyä. Jutussa todetaan aivan oikein, että tutkimus tehtiin pienellä joukolla koehenkilöitä, eikä se ole läheskään lopullinen. Kunpa useammat jutut voisivat vastustaa kiusausta ylistää uusia lääketieteellisiä vempaimia ennen kuin niiden hyödyt on todistettu. Astma on suhteellisen yleinen sairaus, joka näyttää yleistyvän. Klassisessa muodossaan astma on suhteellisen helppo diagnosoida. Monilla potilailla on kuitenkin epätyypillisiä oireita, ja tarkan diagnoosin saamiseksi tarvitaan laajempia testejä, kuten metakoliinin provosoivaa testausta. Helppokäyttöinen, ei-invasiivinen ja lopullinen testi olisi eduksi monille potilaille.</w:t>
      </w:r>
    </w:p>
    <w:p>
      <w:r>
        <w:rPr>
          <w:b/>
        </w:rPr>
        <w:t xml:space="preserve">Esimerkki 2.1665</w:t>
      </w:r>
    </w:p>
    <w:p>
      <w:r>
        <w:t xml:space="preserve">Kohta: WCBD-TV kertoi 1. syyskuuta 2016, että Etelä-Carolinan Dorchesterin piirikunnan virkamiehet ovat pyytäneet anteeksi hyönteismyrkkyjen ruiskutusta ilmasta, joka tappoi vahingossa miljoonia mehiläisiä alueella. Summervillen kaupungin mehiläishoitajat kertovat menettäneensä kymmeniä aktiivisia mehiläispesiä lähes välittömästi sen jälkeen, kun ruiskutus alkoi varhain aamulla 28. elokuuta. Ympäristönsuojeluvirasto suosittelee hyönteismyrkkyä, naledia (tuotenimi Trumpet), Zika-virusta kantavan hyttyslajin Aedes aegypti torjuntaan. Hyönteismyrkky on erittäin myrkyllistä myös mehiläisille. Dorchesterin piirikunnan (jossa on tähän mennessä diagnosoitu neljä vahvistettua Zika-infektiota) viranomaiset kertoivat noudattaneensa sen asianmukaista käyttöä koskevia ohjeita, mukaan lukien ruiskuttaminen ennen aamunkoittoa mehiläispopulaation altistumisen vähentämiseksi ja paikallisille asukkaille ilmoittaminen etukäteen. Paikallisten asukkaiden mukaan heille ei kuitenkaan ilmoitettu etukäteen lentoruiskutuksesta. Mehiläishoitaja Juanita Stanley kertoi toimittajille: Se oli totta, kun ruiskutettiin kuorma-autoilla. Mutta kukaan ei soittanut minulle lentolevityksestä; kukaan ei kertonut minulle lainkaan. Stanley arvioi menettäneensä yli 3 miljoonaa mehiläistä ja sanoo, että hänen on tuhottava saastunut hunaja ja laitteet ja aloitettava alusta. Väite: Zikaa levittävien hyttysten torjuntaan tarkoitetun hyönteismyrkyn lentolevitys Etelä-Carolinassa johti miljoonien mehiläisten kuolemaan.</w:t>
      </w:r>
    </w:p>
    <w:p>
      <w:r>
        <w:rPr>
          <w:b/>
        </w:rPr>
        <w:t xml:space="preserve">Tulos</w:t>
      </w:r>
    </w:p>
    <w:p>
      <w:r>
        <w:t xml:space="preserve">Clemsonin yliopiston tutkijat ottivat Stanleyn tilalta hunaja- ja maaperänäytteitä lisäanalyysejä varten.</w:t>
      </w:r>
    </w:p>
    <w:p>
      <w:r>
        <w:rPr>
          <w:b/>
        </w:rPr>
        <w:t xml:space="preserve">Esimerkki 2.1666</w:t>
      </w:r>
    </w:p>
    <w:p>
      <w:r>
        <w:t xml:space="preserve">Kohta: Evers kertoi Associated Pressin haastattelussa, että hän on sitoutunut työskentelemään lainsäädäntövaltaa käyttävien republikaanien kanssa mielenterveysrahoituksen lisäämiseksi ja että hän on optimistinen, koska GOP on aiemmin tukenut tällaista rahoitusta. Lainsäätäjä hyväksyi tänä vuonna noin 25 miljoonaa dollaria lasten mielenterveysohjelmille kahdeksi seuraavaksi vuodeksi, mikä oli paljon vähemmän kuin Eversin pyytämät 116 miljoonaa dollaria. Siitä huolimatta he olivat lähempänä toisiaan näissä asioissa kuin aseiden turvallisuutta koskevissa lakiesityksissä. Evers kutsui koolle ylimääräisen istunnon paria lakiesitystä varten, mutta republikaanit kieltäytyivät keskustelemasta kummastakaan toimenpiteestä. Toinen oli yleinen lakiehdotus aseiden taustatarkastuksista ja toinen "punaisen lipun" ehdotus, jonka mukaan tuomarit voisivat ottaa aseet pois ihmisiltä, jotka ovat vaaraksi itselleen tai muille. Evers sanoi keskiviikkona, että hän pitää näitä edelleen osana kouluväkivallan torjuntaa, mutta myönsi, että republikaanien vastustuksen vuoksi "se ei tule tapahtumaan lähitulevaisuudessa". Tällä viikolla noin 145 kilometrin päässä toisistaan sijaitsevissa lukioissa tapahtuneet ampumavälikohtaukset ovat järkyttäneet osavaltiota ja aiheuttaneet uuden keskustelun siitä, miten kouluväkivaltaa voitaisiin torjua. Tiistaina Oshkoshin poliisilaitoksen resurssiupseeri ampui 16-vuotiaan oppilaan sen jälkeen, kun poika oli puukottanut häntä Oshkosh West High Schoolissa. Maanantaina Waukeshan poliisi ampui 17-vuotiasta Waukesha South High Schoolin oppilasta, joka osoitti ilmakiväärillä toisen oppilaan päätä. Kumpikaan ammutuista oppilaista ei saanut hengenvaarallisia vammoja. Tutkijat julkistivat keskiviikkona osallisten poliisien nimet. Osavaltion oikeusministeriön virkamiesten mukaan Oshkosh West High Schoolin resurssiupseeri Mike Wissink ampui ja haavoitti 16-vuotiasta oppilasta tiistaina sen jälkeen, kun poika oli puukottanut häntä toimistossaan. Wissinkillä on 21 vuoden kokemus Oshkoshin poliisilaitoksesta, ja hän on toiminut koulun resurssiupseerina vuodesta 2017 lähtien. Waukeshassa oppilasta ampuneen konstaapelin paikallinen poliisilaitos tunnisti ylikonstaapeli Brady Esseriksi, joka on 11 vuoden veteraani. Viranomaiset eivät ole julkaisseet asianomaisten oppilaiden nimiä. Evers on entinen osavaltion koulujen ylitarkastaja, joka työskenteli rehtorina, koulujen ylitarkastajana ja hallintojohtajana ennen kuin hänet valittiin kuvernööriksi vuonna 2018. Hän sanoi, että asia on hänelle erityisen silmiinpistävä, kun otetaan huomioon hänen taustansa ja se, että hänellä on kolme aikuista lasta ja yhdeksän lastenlasta. Kaksi hänen lapsistaan kävi Oshkoshin lukiota, jossa ampuminen tapahtui. Evers ja republikaanit ovat löytäneet vain vähän yhteistä säveltä ensimmäisen virkavuoden aikana. Ampumavälikohtausten jälkeen Evers sanoi kuitenkin olevansa optimistinen, että mielenterveyspalveluihin keskittyminen tarjoaa heille väylän kohti yhteisymmärrystä. "Olen kuullut hänen puhuvan mielenterveysasioista ennenkin, he ymmärtävät sen", Evers sanoi republikaaneista. "Loppujen lopuksi, jos he kuuntelevat koulupiirejä, joita he edustavat, nämä piirit voivat kertoa heille, että lapset kamppailevat enemmän kuin koskaan ennen. Ja he tarvitsevat todella erikoistunutta apua." Evers ei tehnyt mitään erityistä ehdotusta ja sanoi, ettei hän ole vielä keskustellut republikaanien lainsäädäntöjohtajien kanssa. Republikaanien edustajainhuoneen enemmistöjohtaja Jim Steineke reagoi innostuneesti Eversin kehotukseen painottaa mielenterveysrahoitusta twiittaamalla, että se oli "loistava uutinen". Assembly Speaker Robin Vos sanoi, että oli hyvä, että Evers keskittyi siihen, mitä hän kutsui "todelliseksi ongelmaksi", ja totesi samalla, että republikaanit ovat johtaneet koulujen mielenterveyshoitojen laajentamista, mukaan lukien 100 miljoonan dollarin myöntäminen vuonna 2018 koulujen turvallisuusavustuksiin muualla tapahtuneiden joukkoampumisten jälkeen. Tästä summasta on jaettu kaikki paitsi noin 6,8 miljoonaa dollaria, ja Evers sanoi, että nyt on järkevää asettaa mielenterveyspalvelut etusijalle koulujen lisävahvistamisen sijaan. "Vanhemmat eivät halua lähettää lapsiaan kouluihin, jotka muistuttavat vankiloita", hän sanoi. Eräs republikaanilainsäätäjä, osavaltion edustaja Barb Dittrich Oconomowocista, sanoi lausunnossaan, että lainsäätäjillä oli "yhteinen tavoite" lisätä koulujen turvallisuutta. Hän viittasi esimerkkinä mielenterveyspalveluiden lisäämisen hyväksymiseen. "Vaikka kukaan meistä ei pidä siitä, että tämä on uusi todellisuutemme, elämme rikkinäisessä maailmassa, eikä meidän pidä suhtautua tähän eri tavalla kuin syyskuun 11. päivän iskuihin", hän sanoi. Evers sanoi, ettei hän ole koulujen turvallisuuden suhteen "tappion kannattaja". "Jos työskentelemme ahkerasti yhteisöinä ja priorisoimme resurssimme, uskon, että voimme päästä pisteeseen, jossa tällaista ei enää tapahdu", Evers sanoi. "Mutta ennen kuin puutumme tosissamme asioihin, jotka saattavat aiheuttaa lapsille henkisiä vaikeuksia, olemme vaikeuksissa osavaltiona ja kansakuntana." ___ Seuraa Scott Baueria Twitterissä: https://twitter.com/sbauerAP Väite: Kuvernööri: Wisconsinin on "tehostettava toimiaan" kouluampumisten jälkeen.</w:t>
      </w:r>
    </w:p>
    <w:p>
      <w:r>
        <w:rPr>
          <w:b/>
        </w:rPr>
        <w:t xml:space="preserve">Tulos</w:t>
      </w:r>
    </w:p>
    <w:p>
      <w:r>
        <w:t xml:space="preserve">Demokraattinen kuvernööri Tony Evers sanoi keskiviikkona, että Wisconsinin lukioissa peräkkäisinä päivinä tapahtuneiden ampumavälikohtausten jälkeen osavaltion on lisättävä rahoitusta koulujen mielenterveyspalveluille - tämä on muutos hänen aiempaan vaatimukseensa hyväksyä asevalvontatoimenpiteitä, joita republikaanit lainsäätäjät kieltäytyivät harkitsemasta.</w:t>
      </w:r>
    </w:p>
    <w:p>
      <w:r>
        <w:rPr>
          <w:b/>
        </w:rPr>
        <w:t xml:space="preserve">Esimerkki 2.1667</w:t>
      </w:r>
    </w:p>
    <w:p>
      <w:r>
        <w:t xml:space="preserve">Kohta: "John Kasichin odotetaan ilmoittavan helmikuussa, onko osavaltio noudattamassa Affordable Care Act -lain mukaista Medicaid-palvelujen laajentamista. Liittovaltion terveydenhuoltolaki laajentaisi kattavuutta henkilöihin, joiden tulot ovat enintään 138 prosenttia köyhyysrajasta - säännös, joka tehtiin vapaaehtoiseksi Yhdysvaltain korkeimman oikeuden päätöksen nojalla, joka muuten piti lain voimassa. Kaksipuolueinen ryhmä, johon kuuluu 85 terveydenhuoltopalvelujen järjestöä, on kirjoittanut kuvernöörille ja todennut, että kaikki, mikä ei riitä täyteen 138 prosenttiin, johtaisi siihen, että ihmiset jättäisivät vakuutusturvan pois tai jättäisivät sen väliin, mikä vaarantaisi heidän terveytensä. National Alliance on Mental Illness of Ohio -järjestön toiminnanjohtaja Terry Russell kertoi Gongwer News Servicelle, että mielenterveysongelmaiset ohiolaiset kamppailevat pysyäkseen työssä ja että paikallisilla mielenterveysjärjestöillä on vain vähäiset resurssit auttaa. ""Surullinen tilasto, joka vainoaa meitä joka päivä, on se, että mielenterveysongelmista kärsivät henkilöt kuolevat keskimäärin 25 vuotta aikaisemmin kuin ne, joilla ei ole mielenterveysongelmia"", hän sanoi. ""Kuusikymmentä prosenttia näistä ennenaikaisista kuolemista johtuu ehkäistävissä ja hoidettavissa olevista sairauksista, kuten sydänsairauksista, diabeteksesta, syövästä ja infektioista.""" PolitiFact Ohio tarkisti hänen väitteensä 25 vuodesta ja totesi nopeasti, että hänen väitteensä osui oikeaan. National Association of State Mental Health Program Directors -järjestön vuonna 2006 julkaisemassa tutkimuksessa, joka herätti laajaa huomiota ja huolta mielenterveysyhteisössä, tarkasteltiin tietoja 16 osavaltiosta, myös Ohiosta. Siinä todettiin, että vakavasti mielenterveysongelmista kärsivät ihmiset kuolevat keskimäärin 25 vuotta aikaisemmin kuin väestö yleensä. Ohiossa luku oli itse asiassa huonompi. Vaikeista mielenterveysongelmista kärsivät kuolevat 32 vuotta aikaisemmin. Tutkimuksessa todettiin, että noin 60 prosenttia ennenaikaisista kuolemantapauksista johtuu sydän- ja verisuonitautien, keuhkosairauksien ja tartuntatautien kaltaisista sairauksista, ja että kyseessä on "vakava kansanterveysongelma osavaltioiden mielenterveysjärjestelmien piirissä oleville ihmisille". Tutkimuksen mukaan riskiä lisäävät monet tekijät, mukaan lukien muutettavissa olevat tekijät, kuten lihavuus, huono ravitsemus sekä alkoholin ja tupakan käyttö. Vaikeista mielenterveysongelmista kärsivillä ihmisillä on huonommat mahdollisuudet saada asianmukaista terveydenhuoltoa, ja he voivat olla lisäksi haavoittuvampia, koska he ovat useammin asunnottomia, uhriksi joutuneita, työttömiä ja köyhiä. Raportin suositusten joukossa kehotettiin parantamaan vakavista mielenterveysongelmista kärsivien ihmisten fyysisen terveydenhuollon saatavuutta, jotta voitaisiin torjua "ennenaikaisen kuoleman epidemiaa ja sen syitä". Russellin mukaan mielenterveysongelmista kärsivät ihmiset kuolevat keskimäärin 25 vuotta aikaisemmin kuin ne, joilla ei ole mielenterveysongelmia. Hän viittasi tarkasti asiaa koskevan laajan tutkimuksen tuloksiin. Ohiossa keskiarvo on itse asiassa yli 25 vuotta. Totuusmittarilla hänen väitteensä on ." Väite: Mielenterveysongelmista kärsivät kuolevat keskimäärin 25 vuotta aikaisemmin kuin ne, joilla ei ole mielenterveysongelmia.</w:t>
      </w:r>
    </w:p>
    <w:p>
      <w:r>
        <w:rPr>
          <w:b/>
        </w:rPr>
        <w:t xml:space="preserve">Tulos</w:t>
      </w:r>
    </w:p>
    <w:p>
      <w:r>
        <w:t xml:space="preserve">NAMI Ohio -järjestön johtaja Terry Russell sanoo, että ihmiset, joilla on mielenterveysongelmia, kuolevat keskimäärin 25 vuotta aikaisemmin kuin ihmiset, joilla ei ole mielenterveysongelmia.</w:t>
      </w:r>
    </w:p>
    <w:p>
      <w:r>
        <w:rPr>
          <w:b/>
        </w:rPr>
        <w:t xml:space="preserve">Esimerkki 2.1668</w:t>
      </w:r>
    </w:p>
    <w:p>
      <w:r>
        <w:t xml:space="preserve">Kohta: Lexiconin osakkeet, jotka ovat menettäneet viime vuonna noin 15 prosenttia arvostaan, laskivat Nasdaqissa maanantain alkukaupankäynnissä jopa 7,5 prosenttia 1,85 dollariin. Yhtiö kertoi, että vuodesta 1995 toimitusjohtajana toiminut Arthur Sands, joka on ollut mukana perustamassa Lexiconia, aikoo laatia hallituksen kanssa seuraajasuunnitelman. Hän jatkaa tehtävässään, kunnes seuraaja on nimitetty. Analyytikot sanoivat, että Sandsia on saatettu pitää enemmänkin tiedemiehenä, joka ei pystyisi johtamaan yhtiötä myöhäisen vaiheen lääkkeiden kaupalliseen lanseeraukseen. "Uskon, että Arthur Sands olisi voinut helposti siirtyä kaupalliseen toimintaan, mutta mahdollisesti hallitus katsoi haluavansa jonkun, jolla on suoraa kaupallista kokemusta", Wedbushin analyytikko Liana Moussatos sanoi. Lexicon kertoi vähentävänsä 115 työpaikkaa, pääasiassa tutkimus- ja kehittämistehtävissä, kustannusten vähentämiseksi. Yhtiö kertoi keskittyvänsä pääasiassa diabeteksen ja karsinoidi-oireyhtymän hoitoon tarkoitettuihin lääkkeisiinsä, jotka vaikuttavat joihinkin ihmisiin, joilla on harvinainen syöpäkasvain. "Suurin osa yhtiön arvosta on kääritty näihin myöhäisen vaiheen lääkkeisiin", Morningstarin analyytikko Karen Andersen sanoi. "On järkevää keskittyä siihen, mitä sijoittajat todella katsovat."  Lexicon kertoi, että se odottaa vähentävänsä kuluja noin 14 miljoonalla dollarilla loppuvuoden 2014 aikana, josta on vähennetty irtisanomiskustannukset ja muutamat muut kulut. Se odottaa säästävänsä vuosittain noin 22 miljoonaa dollaria. "Tämä voi antaa heille ylimääräistä käteistä kahdesta kolmeen neljännestä", Moussatos sanoi. Yhtiöllä oli viime vuoden syyskuun 30. päivänä 151,2 miljoonaa dollaria käteisvaroja ja sijoituksia. Andersenin mukaan Lexiconin oli säästettävä käteisvaroja, kun se etsi kumppania diabeteslääkkeensä kehitystyön rahoittamiseksi. "Kattavan diabetesohjelman toteuttaminen vaatii satoja miljoonia dollareita, mikä on enemmän kuin Lexiconilla on varaa tällä hetkellä", hän sanoi. Yhtiö testaa kahta muuta lääkettä keskivaiheen tutkimuksissa, joilla hoidetaan ärtyvän suolen oireyhtymää ja nivelreumaa. Lexiconilla on myös alkuvaiheessa oleva glaukoomalääke. Moussatos sanoi, että Lexicon voisi lisensoida lääkkeiden kehittämisen muille lääkeyhtiöille. Lexiconilla on lääkekehityssopimuksia Bristol-Myers Squibb Co:n, Roche Holding AG:n Genentech-yksikön ja Takeda Pharmaceutical Co Ltd:n kanssa.  Lexiconin osakkeet, joilla on aikoinaan käyty kauppaa yli 40 dollarilla, laskivat 4,5 prosenttia 1,91 dollariin. Väite: Lexicon Pharma vähentää 45 prosenttia työvoimasta, toimitusjohtaja lähtee.</w:t>
      </w:r>
    </w:p>
    <w:p>
      <w:r>
        <w:rPr>
          <w:b/>
        </w:rPr>
        <w:t xml:space="preserve">Tulos</w:t>
      </w:r>
    </w:p>
    <w:p>
      <w:r>
        <w:t xml:space="preserve">Lexicon Pharmaceuticals Inc. ilmoitti, että sen toimitusjohtaja lähtee ja että se vähentää työvoimaansa noin 45 prosenttia, kun se siirtää painopistettään pois lääkekehityksestä ja keskittyy viimeistelemään myöhäisessä kehitysvaiheessa olevien lääkkeidensä tutkimuksia.</w:t>
      </w:r>
    </w:p>
    <w:p>
      <w:r>
        <w:rPr>
          <w:b/>
        </w:rPr>
        <w:t xml:space="preserve">Esimerkki 2.1669</w:t>
      </w:r>
    </w:p>
    <w:p>
      <w:r>
        <w:t xml:space="preserve">Kohta: Mitä tiedämme ja mitä emme tiedä siitä, mitä tämä voi tarkoittaa WHO:lle ja sen ohjelmille eri puolilla maailmaa:  * Vuonna 1948 perustetun YK:n järjestön tehtävänä on parantaa terveyden tasoa maailmanlaajuisesti. WHO:n ansioksi on luettu isorokon hävittämiseksi 1970-luvulla toteutetun 10-vuotisen kampanjan johtaminen, ja se on koordinoinut muun muassa Ebola-epidemioiden torjuntaa. * WHO johtaa tällä hetkellä COVID-19-pandemian torjuntaa ja antaa maille neuvoja sen leviämisen hillitsemiseksi. Se myös koordinoi maailmanlaajuista tutkimusta mahdollisista lääkkeistä ja rokotteista COVID-19:tä vastaan. * WHO:n palveluksessa on nyt yli 7 000 henkilöä 150 maatoimistossa, kuudessa aluetoimistossa ja Geneven päämajassa. * WHO:n talousarvio on kaksivuotinen, joka kattaa kahden vuoden jakson. * Yhdysvallat on WHO:n suurin kokonaisrahoittaja, ja se oli antanut vuoden 2019 loppuun mennessä yli 800 miljoonaa dollaria kaksivuotista rahoituskautta 2018-2019 varten. Gates-säätiö on toiseksi suurin lahjoittaja, ja sen jälkeen tulee Iso-Britannia. * Rahoitus tulee kahdessa muodossa: - jäsenvaltioiden niin sanotut "arvioidut rahoitusosuudet", jotka menevät WHO:n ydintoimintojen ylläpitämiseen - ja vapaaehtoiset rahoitusosuudet, jotka kohdistetaan erityisohjelmiin, kuten polion hävittämiseen ja aidsin, malarian ja muiden tartuntatautien torjuntaan. * Tässä vaiheessa ei ole selvää, aikooko Yhdysvallat keskeyttää vapaaehtoiset maksut, arvioidut maksut vai molemmat. * WHO:n vuosien 2020-2021 talousarvio, jonka terveysministerit hyväksyivät viime toukokuussa, on yhteensä lähes 4,85 miljardia dollaria, mikä merkitsee 9 prosentin lisäystä edelliseen kaksivuotiskauteen verrattuna. * Ei ole selvää, onko Yhdysvallat jo suorittanut kaikki tai osan maksuista vuosien 2020-2021 talousarvioon, mutta sen arvioidut maksuosuudet suoritetaan tavallisesti loppuvuodesta. * Lähes miljardi dollaria vuosien 2020-2021 talousarviosta on varattu WHO:n toimintaan Afrikassa, maailman köyhimmässä maanosassa, jossa alle viisivuotiaiden kuolleisuus rokotteilla ehkäistävissä oleviin tauteihin on suurin. * Polion hävittäminen on edelleen yksi WHO:n tärkeimmistä ohjelmista, ja Yhdysvallat osallistuu siihen keskeisesti. * WHO:n hätäohjelma pyrkii myös torjumaan muita tappavia tartuntatautiepidemioita, kuten Ebola Kongon demokraattisessa tasavallassa. * Trump on suhtautunut WHO:hon yhä kriittisemmin ja syyttänyt sitä siitä, että se on edistänyt Kiinan "disinformaatiota" viruksesta, ja sanonut, että se on todennäköisesti johtanut laajempaan taudinpurkaukseen kuin mitä muuten olisi tapahtunut. * Kiina on sanonut olleensa avoin ja jakaneensa tietoja WHO:n ja muiden maiden, myös Yhdysvaltojen, kanssa. WHO:n mukaan Kiina on jakanut tietoja nopeasti ja tekee yhteistyötä tutkimuksessa ja muilla aloilla. "Keskittykää eeppiseen taisteluun juuri nyt ja jättäkää syytökset myöhemmäksi", WHO:n COVID-19-erityislähettiläs David Nabarro sanoi keskiviikkona verkkokokouksessa nimeämättä Yhdysvaltoja tai Trumpia. * Virasto on kohdannut kiistoja aiemminkin. Sitä syytettiin ylireagoinnista vuosien 2009-10 H1N1-influenssapandemiaan, ja sen jälkeen sitä arvosteltiin ankarasti siitä, ettei se reagoinut tarpeeksi nopeasti Länsi-Afrikassa vuonna 2014 puhjenneeseen laajaan Ebola-epidemiaan, jossa kuoli yli 11 000 ihmistä. Väite: Selittäjä: WHO:lle ja sen työlle.</w:t>
      </w:r>
    </w:p>
    <w:p>
      <w:r>
        <w:rPr>
          <w:b/>
        </w:rPr>
        <w:t xml:space="preserve">Tulos</w:t>
      </w:r>
    </w:p>
    <w:p>
      <w:r>
        <w:t xml:space="preserve">Yhdysvaltain presidentti Donald Trump on käskenyt hallintoaan keskeyttämään väliaikaisesti Maailman terveysjärjestön (WHO) rahoituksen uuden koronaviruksen aiheuttaman COVID-19-pandemian keskellä.</w:t>
      </w:r>
    </w:p>
    <w:p>
      <w:r>
        <w:rPr>
          <w:b/>
        </w:rPr>
        <w:t xml:space="preserve">Esimerkki 2.1670</w:t>
      </w:r>
    </w:p>
    <w:p>
      <w:r>
        <w:t xml:space="preserve">Kohta: Yliopiston lääketieteellinen tiedekunta sanoi perjantaina antamassaan lausunnossa, että tutkimuksen tarkoituksena on rokotteiden testaaminen ja kontrolloitujen tutkimusten tekeminen. Rahat tulevat liittovaltion hallituksen National Institute of Allergy and Infectious Diseases -laitokselta. Se toivoo voivansa kehittää yleisrokotteen uusia influenssakantoja vastaan ja parantaa myös nykyisiä influenssarokotteita. Yliopiston mukaan influenssaan sairastui viime influenssakaudella Yhdysvalloissa yli 43 miljoonaa ihmistä. Tutkimuksen päätutkijana toimii tohtori Kathleen Neuzil. Hän on lääketieteen ja lastentautien professori ja koulun rokotekehityksen ja globaalin terveyden keskuksen johtaja. Neuzilia pidetään yhtenä rokotekehityksen ja -politiikan johtavista tutkijoista. Väite: Marylandin yliopisto saa 200 miljoonan dollarin sopimuksen influenssatutkimukseen.</w:t>
      </w:r>
    </w:p>
    <w:p>
      <w:r>
        <w:rPr>
          <w:b/>
        </w:rPr>
        <w:t xml:space="preserve">Tulos</w:t>
      </w:r>
    </w:p>
    <w:p>
      <w:r>
        <w:t xml:space="preserve">Marylandin yliopisto on saanut 200 miljoonan dollarin sopimuksen kausi-influenssarokotteiden tutkimisesta.</w:t>
      </w:r>
    </w:p>
    <w:p>
      <w:r>
        <w:rPr>
          <w:b/>
        </w:rPr>
        <w:t xml:space="preserve">Esimerkki 2.1671</w:t>
      </w:r>
    </w:p>
    <w:p>
      <w:r>
        <w:t xml:space="preserve">Kohta: Yleinen pössyttelijätrooppi (ja hyvin käytetty tekosyy niille teini-ikäisille, jotka yrittävät salata pössyttelijäasemansa vanhemmiltaan) on marihuanan savun aiheuttama passiivinen pilvi. Tutkijatkaan eivät suhtaudu asiaan kevyesti, varsinkaan kun marihuanan laillistamisaalto on levinnyt ympäri Yhdysvaltoja; tutkimuksissa on vuosikymmeniä tutkittu passiivisen kannabissavun vaikutuksia tupakoimattomiin. Vaikka tähän työhön liittyy huomattavia rajoituksia, yksimielisyys on, että on itse asiassa mahdollista saada pilveä passiivisesta kannabiksen savusta, ainakin tietyissä äärimmäisen tuulettomissa ja ahtaissa olosuhteissa. Merkityksellinen esimerkki tällaisista olosuhteista - ja itse asiassa malli toisen käden kannabissavun vaikutuksia tutkiville tutkijoille - on "hotboxing", joka kannabiskulttuurissa tarkoittaa marihuanan polttamista ryhmässä ihmisiä tuulettamattomassa autossa tai huoneessa, jolloin osallistujien altistuminen kannabissavulle voi lisääntyä. Varhaisissa tutkimuksissa pyrittiin luomaan nämä olosuhteet ensisijaisesti sen selvittämiseksi, imeytyisivätkö ihmiset, jotka eivät tupakoi suoraan, kannabiksen aktiivisia ainesosia niin paljon, että ne voitaisiin havaita virtsasta tai verestä. Vaikka otoskoko oli pieni, lukuisat 1980-luvulla tehdyt tutkimukset osoittivat, että näissä ääriolosuhteissa passiiviset osallistujat pystyivät absorboimaan riittävästi THC:tä ja muita kannabinoideja, jotta ne voitaisiin havaita verestä tai virtsasta (ja näin ollen ne voisivat mahdollisesti vaikuttaa huumausaineseulontatesteihin lyhyen aikaa altistumisen jälkeen). Vuonna 1986 tehdyssä tutkimuksessa raportoitiin myös, että 16 "marihuanasavukkeelle" epäsuorasti altistumisen subjektiiviset vaikutukset olivat samankaltaisia kuin yhden jointin suoran polttamisen aiheuttamat vaikutukset, joskin on syytä mainita, että tämä vuoden 1986 marihuana oli jopa 10 kertaa heikompaa kuin nykyaikainen korkeapotentiaalinen lääkkeellinen tai vapaa-ajan marihuana. Kysymystä toisen käden huumaavasta vaikutuksesta tutkittiin viimeksi vuonna 2015 Johns Hopkinsin yliopistossa tehdyssä tutkimuksessa. Tutkijat sulkivat kuuden tupakoitsijan (joille kullekin annettiin kymmenen sätkää) ja kuuden tupakoimattoman ryhmän kammioon sekä tuuletetuissa että tuulettomissa olosuhteissa ja antoivat tupakoitsijoiden polttaa rauhassa tunnin ajan tupakoimattomien seurassa. Tutkijat päättelivät näiden istuntojen jälkeen tehtyjen testien avulla, että pilveen pääseminen epäsuorasti (ja lievästi) on mahdollista, vaikkakin se riippuu siitä, kuinka tuuletettu tila on: Huoneen ilmanvaihdolla on huomattava vaikutus altistumiseen passiiviselle kannabissavulle. Äärimmäisissä, tuulettamattomissa olosuhteissa passiivinen kannabissavulle altistuminen voi aiheuttaa havaittavia THC-pitoisuuksia veressä ja virtsassa, vähäisiä fysiologisia ja subjektiivisia huumevaikutuksia sekä vähäisiä heikentymisiä psykomotorisia kykyjä ja työmuistia vaativissa tehtävissä. Tutkimuksen tekijät varoittavat, että tarvittiin erityisiä ja "äärimmäisiä" olosuhteita, jotta käytetyn tupakan vaikutukset saatiin aikaan, ja että heidän tutkimussuunnitelmansa ei ehkä vastaa tarkasti todellista maailmaa: Huoneen koko, kulutetun kannabiksen määrä, altistumisen kesto ja altistumisen tiheys ovat kaikki muuttujia, jotka todennäköisesti vaikuttaisivat tuloksiin todellisessa maailmassa. Heidän tuloksensa viittaavat kuitenkin siihen, että toisen käden huuma on mahdollinen, mutta sen saavuttamiseksi on luultavasti tehtävä melko paljon töitä. Tämä tarkoittaa, että jos olet tilanteessa, jossa yrität kehuskella tarinaa siitä, miten sait vahingossa kontaktikokeilun pitkän yön jälkeen, sinun on ehkä keksittävä toinen tekosyy. Väite: Altistuminen passiiviselle marihuanasavulle saa sinut pilveen ja saattaa näkyä huumetestissä.</w:t>
      </w:r>
    </w:p>
    <w:p>
      <w:r>
        <w:rPr>
          <w:b/>
        </w:rPr>
        <w:t xml:space="preserve">Tulos</w:t>
      </w:r>
    </w:p>
    <w:p>
      <w:r>
        <w:t xml:space="preserve">Mikä on totta: On mahdollista saada pilveä passiivisesta tupakasta. Mikä on väärin: Sen on tapahduttava tietyissä olosuhteissa (esimerkiksi ilmanvaihdon ollessa vähäinen tai olematon).</w:t>
      </w:r>
    </w:p>
    <w:p>
      <w:r>
        <w:rPr>
          <w:b/>
        </w:rPr>
        <w:t xml:space="preserve">Esimerkki 2.1672</w:t>
      </w:r>
    </w:p>
    <w:p>
      <w:r>
        <w:t xml:space="preserve">Kohta: Folotynin hinta on poikkeuksellisen korkea. Jutussa vertaillaan myös hyvin lääkkeen hintaa muihin kalliisiin syöpälääkkeisiin. Kustannukset olivat tarinan pääpaino. Jutussa kvantifioidaan riittävästi Folotynin hyötyjä, jotka eivät ole kovin vaikuttavia. Jutussa kerrotaan niiden potilaiden prosenttiosuus, joiden kasvaimen koko pieneni, ja hyötyjen keston mediaani. Jutussa ei mainita Folotynin mahdollisia haittoja. Vaikka jutun pääpaino onkin lääkkeen kustannuksissa, olisi ollut suotavaa kommentoida lyhyesti myös lääkkeen myrkyllisyyttä. Tietojen lisääminen auttaisi lukijaa asettamaan lääkkeen arvon parempaan perspektiiviin. Pakkausselosteen mukaan 44 prosenttia kliinisessä tutkimuksessa hoidetuista potilaista kärsi lääkkeen vakavasta sivuvaikutuksesta Jutussa kuvataan Folotynia tukevaa näyttöä, joka on melko niukkaa. Jutussa mainitaan yksi kliininen tutkimus, joka osoitti joidenkin osallistujien kasvaimen koon pienentyneen, mutta toistaiseksi lääkkeen ei ole osoitettu pidentävän elinikää. Lainaus FDA:n neuvoa-antavan lautakunnan jäseneltä, joka suositteli lääkkeen hyväksymistä, tarjoaa erinomaisen yleiskatsauksen ja vastakohdan yhtiön tiedottajan kommenteille. Juttu kuvaa tarkasti perifeerisen T-solulymfooman vakavuutta ja esiintyvyyttä, joka on varsin harvinainen ja vakava. Jutussa siteerataan useita sidosryhmiä, kuten lääkkeen valmistajan, suuren vakuutusyhtiön ja lymfoomatutkijoiden asiantuntijoita. Ne tarjoavat arvokkaita erilaisia näkökulmia tähän kiistanalaiseen asiaan. Jutussa todetaan selvästi, että Folotynille ei ole vaihtoehtoja tämän nimenomaisen indikaation osalta, mutta verrataan lääkkeen hintaa useisiin muihin kalliisiin syöpälääkkeisiin. Jutussa olisi pitänyt korostaa, että Folotynia tutkittiin potilailla, jotka ovat sairastuneet uusiutuneeseen tautiin, eikä vertailua nykyisin käytössä oleviin hoitomuotoihin ole saatavilla. Jutussa todetaan selvästi, että Folotyn ei ole tällä hetkellä saatavilla, mutta valmistaja aikoo saattaa lääkkeen markkinoille tammikuussa. Jutussa todetaan selvästi, että Folotyn on uusi. Jutussa olisi voitu todeta, että tällä hetkellä on saatavilla monia vanhempia ja edullisempia hoitovaihtoehtoja. Koska jutussa siteerataan useita asiantuntijoita, lukija voi olettaa, että juttu ei perustu lehdistötiedotteeseen ainoana tietolähteenä. Väite: 30 000 dollaria kuukaudessa maksavan syöpälääkkeen kyseenalaistaminen</w:t>
      </w:r>
    </w:p>
    <w:p>
      <w:r>
        <w:rPr>
          <w:b/>
        </w:rPr>
        <w:t xml:space="preserve">Tulos</w:t>
      </w:r>
    </w:p>
    <w:p>
      <w:r>
        <w:t xml:space="preserve">Tässä jutussa keskitytään uuden syöpälääkkeen kustannuksiin, mutta siinä annetaan lukijalle myös arvokasta ja tasapainoista tietoa Fotolyn-lääkkeestä sen mahdollisten hyötyjen, saatavuuden, uutuuden ja sen käyttöä tukevien todisteiden osalta. Jutussa siteerataan useita sidosryhmiä, kuten lääkkeen valmistajan, suuren vakuutusyhtiön ja lymfoomatutkijoiden asiantuntijoita. Nämä lainaukset tarjoavat erilaisia näkökulmia tähän kiistanalaiseen asiaan. Viimeaikaiset keskustelut terveydenhuollon uudistuksesta Yhdysvalloissa ovat tuoneet esiin lääkkeiden ja hoitojen kustannuksiin liittyvän monimutkaisen ongelman. Terveydenhuoltokustannukset nousevat hälyttävää vauhtia ja rasittavat merkittävästi talouttamme. Kuinka paljon on liikaa rahaa uuteen lääkkeeseen? Äskettäinen uutinen siitä, että FDA on hyväksynyt Folotynin, perifeerisen T-solulymfooman, harvinaisen ja vakavan syövän, solunsalpaajahoitolääkkeen, on nostanut tämän kysymyksen esiin dramaattisella tavalla. Folotynin ennustetaan maksavan 30 000 dollaria kuukaudessa, mikä on melko paljon enemmän kuin muut kalliit syöpälääkkeet. Folotynin ennustetaan tuottavan rahaa valmistajalleen Allos Therapeuticsille.</w:t>
      </w:r>
    </w:p>
    <w:p>
      <w:r>
        <w:rPr>
          <w:b/>
        </w:rPr>
        <w:t xml:space="preserve">Esimerkki 2.1673</w:t>
      </w:r>
    </w:p>
    <w:p>
      <w:r>
        <w:t xml:space="preserve">Kohta: Hän oli presbyteeriläinen pappi, josta tuli yhteiskunnallinen uudistaja ja terveellisen elämäntavan kiihkeä puolestapuhuja, ja hän on mies, joka laittoi "grahamin" herkkuun, jonka me nykyään tunnemme ja rakastamme graham-kekseinä. Sylvester Graham (1794-1851) uskoi, että fyysinen himo oli keholle haitallista ja aiheutti seksuaalisesti ylikuumentuneille sellaisia kauheita sairauksia kuin keuhkotulehdus, selkäsairaudet, epilepsia ja mielisairaus sekä sellaisia vähäisempiä vaivoja kuin päänsärky ja ruoansulatushäiriöt. Hän myös uskoi, että liika himo saattoi johtaa jälkeläisten varhaiseen kuolemaan, sillä jälkeläiset olisivat saaneet alkunsa heikentyneestä perimästä. Graham uskoi, että tiukka kasvisruokavalio auttaisi hillitsemään lihallisia haluja; tätä varten hän kannatti lihaa sisältämätöntä ja kuitupitoista ruokavaliota keinona torjua hillitöntä himoa. Hänen kuuluisa "Graham-leipänsä" valmistettiin hänen suosimastaan karkeasti jauhetusta vehnäjauhosta, joka sai hänen nimensä: pastori Sylvester Graham, eksentrinen presbyteerinen pappi Connecticutista, edisti tiukkaa, pidättyväistä ruokavaliota, jolla hän sai lukemattomia käännynnäisiä 1820- ja 1830-luvun terveyshullun aikana. Koska pastori oli vakuuttunut siitä, että lihan ja rasvan syöminen johtaa syntiseen seksuaaliseen ylilyöntiin, hän kehotti noudattamaan täydellistä kasvissyöntiä. Hän myös varoitti, että sinappi ja ketsuppi aiheuttavat mielenvikaisuutta, kehotti seuraajiaan juomaan vain vettä ja suositteli nukkumaan ikkunat auki säästä riippumatta. Järkevämmin hän mainosti runsaskuituisen ruokavalion etuja ja kannusti käyttämään kotitekoisia siivilöimättömiä vehnäjauhoja puhdistettujen valkoisten jauhojen sijasta.1 Vaikka Grahamilla oli elinaikanaan kannattajansa, häntä pidettiin enimmäkseen hieman sekopäänä. Silti oli myös niitä, jotka noudattivat hänen suosituksiaan ja vangitsivat itsensä mielellään "Grahamin täysihoitoloihin" New Yorkissa ja Bostonissa osana hänen innoittamaansa terveyshullua. Kuitupitoinen kasvisruokavalio ei ollut ainoa asia, jota hän ajoi: Graham vastusti myös jyrkästi tupakan tai alkoholin käyttöä ja kannatti raitista ilmaa, liikuntaa ja kunnon yöunia terveellisen elämäntavan erinomaisina osatekijöinä. Siitä, kuka oikeastaan valmisti ensimmäiset "graham-keksit" - jotka saivat nimensä, koska ne valmistettiin Sylvester Grahamin mainostamista siivilöimättömistä vehnäjauhoista - on kiistelty. Jotkut lähteet väittävät, että Graham itse keksi välipalan vuonna 1829; toiset väittävät, että graham-keksi syntyi vasta vuonna 1882, 31 vuotta Grahamin kuoleman jälkeen. (Jälkimmäinen päivämäärä näyttää perustuvan siihen vuoteen, jolloin graham-keksien reseptejä alettiin julkaista keittokirjoissa). Monet leipurit yrittivät markkinoida keksejä, mutta vasta vuonna 1898 National Biscuit Company (nykyisin Nabisco) teki todellisen läpimurron markkinoilla Nabisco Graham Crackers -tuotteellaan. Vielä suurempaa menestystä Nabisco saavutti vuonna 1925 markkinoille tuodulla Honey Maid -mallistollaan, joka lisäsi alkuperäistä graham-keksien makua hunajalla. Väite: Graham-keksit nimettiin miehen mukaan, joka uskoi epäterveellisen ruokavalion johtavan seksuaaliseen ylilyöntiin.</w:t>
      </w:r>
    </w:p>
    <w:p>
      <w:r>
        <w:rPr>
          <w:b/>
        </w:rPr>
        <w:t xml:space="preserve">Tulos</w:t>
      </w:r>
    </w:p>
    <w:p>
      <w:r>
        <w:t xml:space="preserve">Nykyiset graham-keksit valmistetaan valkaistusta valkoisesta jauhosta, mikä olisi saanut Sylvester Grahamin pyörimään haudassaan - hän piti puhdistettua jauhoa yhtenä maailman suurimmista ruokavaliopahoista.</w:t>
      </w:r>
    </w:p>
    <w:p>
      <w:r>
        <w:rPr>
          <w:b/>
        </w:rPr>
        <w:t xml:space="preserve">Esimerkki 2.1674</w:t>
      </w:r>
    </w:p>
    <w:p>
      <w:r>
        <w:t xml:space="preserve">Kohta: "Mitä tapahtui Minnesota nice? Michele Bachmann haukkui minnesotalaisen kollegansa Tim Pawlentyn kyseenalaistettua hänen kokemuksensa. Nämä kaksi kilpailevat republikaanien presidenttiehdokkuudesta. ""Nämä ovat vakavia aikoja, jotka vaativat vakavia ratkaisuja - ei lisää samaa. On ratkaisevan tärkeää olla oikeassa asioissa - sitä amerikkalaiset vaativat. Johtajakokemus ei ole etu, jos se tarkoittaa vain suurempaa ja tunkeilevampaa hallintoa", Bachmann sanoi valmistellussa lausunnossaan 24. heinäkuuta 2011. ""Kuvernööri Pawlenty sanoi vuonna 2006: 'Pienen hallituksen aikakausi on ohi... hallituksen on oltava ennakoivampi ja aggressiivisempi'. Tämä on sama filosofia, joka presidentti Obaman johdolla on tuonut meille ennätykselliset alijäämät, massiivisen työttömyyden ja perustuslain vastaisen terveydenhuoltosuunnitelman.""" Halusimme nähdä, oliko Bachmann oikeassa siitä, mitä Pawlenty sanoi pienestä hallituksesta, sillä se vaikuttaa ajatukselta, joka tuskin on suosittu republikaanien esivaaleissa. Otimme yhteyttä molempiin kampanjoihin kommenttia varten, mutta emme saaneet vastausta kummaltakaan. Löysimme kommentin helposti; se on peräisin Minneapolis Star Tribune -lehden elokuussa 2006 julkaistusta raportista. (Löysimme sen Nexis-sanomalehtien tietokannasta.) ""Pawlenty näkee roolinsa uudistajana"", kuuluu otsikko. ""GOP-puolueen kuvernööri on ottanut kohteekseen sen, mitä hän kutsuu liialliseksi yritysvallaksi. Kriitikot kutsuvat hänen vaalivuoden "populismiaan" kosmeettiseksi.""" Jutussa sanotaan, että vuodesta 2006 alkaen Pawlenty ""teki itsestään toistuvasti kiusankappaleen suurille teollisuudenaloille, jotka usein tukevat republikaaneja"", ja kehotti kongressia erityisesti antamaan uusia säännöksiä reseptilääkeyhtiöille ja autonvalmistajille. Jutun mukaan hän vaati reseptilääkkeiden mainonnan kieltämistä kahdeksi vuodeksi, kehotti sääntelyviranomaisia nopeuttamaan geneeristen insuliinivalmisteiden julkaisemista ja ehdotti uusia säännöksiä etanolin käytön tukemiseksi. ""Tällaiset ehdotukset valtion puuttumisesta vapaisiin markkinoihin saattavat vaikuttaa päällisin puolin epätavallisilta konservatiivisen GOP-poliitikon suusta. Ne ovat kuitenkin osoitus siitä, että Pawlenty, joka on finanssipoliittinen ja sosiaalinen konservatiivi, on myös eräänlainen uuden ajan luottamuksen murskaaja, uudistaja, joka ei pelkää haastaa suuryrityksiä ja käyttää valtion valtaa korjatakseen markkinoiden epätasapainoa", jutussa sanottiin. Ja tässä on keskeinen kohta:  "Pienen hallituksen aikakausi on ohi", Pawlenty sanoi Star Tribunen haastattelussa. "Olen markkinoiden kannattaja, mutta tietyissä tilanteissa hallituksen on asetettava suojakaiteet tai murskattava vakiintuneet intressit, ennen kuin niistä tulee liian voimakkaita ...". Hallituksen on oltava ennakoivampi ja aggressiivisempi."" ...  Pawlenty vakuuttaa, että hänen oma populistinen linjansa ei ole mikään vaalivuoden yritys ohjata kohti keskustaa. Hänen mukaansa konservatiivin takana on poika, joka kasvoi lähellä South St. Paulin varastotiloja ja oppi, mitä tapahtuu, kun valta keskittyy liikaa. Kun yritykset saavat liikaa valtaa, ne voivat hänen mukaansa tukahduttaa palkat. Lääkeyhtiöt voivat vaatia korkeita hintoja merkkituotteille kauan sen jälkeen, kun ne olisivat voineet siirtyä geneerisiin tuotteisiin. Öljy-yhtiöt voivat käyttää voimiaan estääkseen uusiutuvien polttoaineiden käytön. HMO-yhtiöt voivat siirtää kustannuksia jäseniltään suurelle yleisölle. Vaikka hän ei ehkä sovi DFL:n (Demokraattisen maanviljelijä- ja työväenpuolueen) määritelmään populistista, Pawlenty sanoi, että "kyse on siitä, mihin vedetään raja. ... Tiedän, että hallitsematon keskittynyt valta johtaa pahoihin asioihin", hän sanoi. Emme ole varmoja, mikä oli Pawlentyn oma reaktio juttuun, mutta hänen lehdistösihteerinsä ei pitänyt siitä. Seuraavana päivänä Star Tribune julkaisi ""selvennyksen"", jossa sanottiin, että jutussa ""lainattiin Tim Pawlentyn sanoneen, että 'pienen hallituksen aikakausi on ohi', kommentti, jonka hän teki viitaten New York Timesin kolumnistin David Brooksin kolumnissa vuonna 2004 esitettyyn kohtaan". Pawlentyn tiedottaja Brian McClung sanoi maanantaina, että Pawlentyn ansioluettelo osoittaa, ettei hän ole "suuren hallituksen" kannattaja ja että hän "yksinkertaisesti puhui siitä, että hallituksen on oltava tehokkaampi ja aktiivisempi".""" Star Tribunen jutussa ei mainita David Brooksia, mutta etsimme asiaa koskevaa juttua, ja näyttää todennäköiseltä, että kyseessä oli Brooksin New York Times Magazineen kirjoittama juttu, jossa otettiin mittaa konservatiivisesta liikkeestä vuonna 2004 ja joka oli otsikoitu ""How to re-invent the G.O.P."". Jutussa Brooks totesi, että historialliset voimat, kuten ääri-islamilaisuus ja sosialismin loppu, olivat muuttamassa konservatismin luonnetta ja työntämässä sitä pois minimalistisesta näkemyksestä hallituksesta. Uusi konservatismi ""ymmärtää sen paradoksin, että jos sinulla ei ole myönteistä näkemystä hallituksesta, et pysty rajoittamaan hallituksen kasvua. Jos ihmisille ei pystytä tarjoamaan näkemystä siitä, mitä hallituksen pitäisi tehdä, heitä ei pystytä vakuuttamaan siitä, mitä sen ei pitäisi tehdä. Jos republikaaninen puolue aikoo kehittyä periaatteelliseksi enemmistöpuolueeksi, tämän ryhmän jäsenten on rakennettava tähän näkemykseen perustuva hallintofilosofia", Brooks kirjoitti. Brooksin mukaan George W. Bush on tyypillinen esimerkki tästä uudesta lähestymistavasta. ""Kun Bush aloitti presidenttikampanjansa vuonna 1999, hän ymmärsi, että vanhempien republikaanien yksinkertainen "hallitus on ongelma" -filosofia oli vanhentunut. Kampanjan aikana Bush kritisoi sitä, mitä hän kutsui 'tuhoisaksi ajattelutavaksi': ajatusta, että jos hallitus vain häipyisi tieltämme, kaikki ongelmamme ratkeaisivat. Lähestymistapa, jolla ei ole korkeampaa päämäärää, ei jalompaa tarkoitusta kuin "jättäkää meidät rauhaan"". Sen sijaan "hallituksen on oltava huolellisesti rajoitettu mutta vahva ja aktiivinen", Bush väitti.""" Pawlenty väittää, että häntä siteerattiin Star Tribunen jutussa väärin. Toukokuussa 2011 hän esiintyi Rush Limbaugh'n radio-ohjelmassa, ja Limbaugh kysyi häneltä, oliko hän todellakin sanonut: ""Pienen hallituksen aikakausi on ohi"". ""Vastapuoli on ajanut tuota valheellisesti useiden vuosien ajan"", Pawleny sanoi ohjelman pöytäkirjasta. ""Tapahtui niin, että Minnesota Star Tribune -lehdessä - joka ei ole varsinaisesti konservatiivinen julkaisu - viittasin David Brooksin kirjoittamaan artikkeliin, jonka otsikkona oli "The Era of Small Government is Over". En sanonut noita sanoja itse, vaan viittasin hänen artikkeliinsa. ""Heti seuraavana päivänä Star Tribune painoi suuren taistelun jälkeen selvennyksen tai oikaisun oikaisusivullaan"", hän jatkoi. ""Tietenkin pääartikkeli oli sivulla yksi ja korjaus oli haudattu johonkin alaviitteeseen sivulla kolme, mutta tuo virheellinen lainaus on vainonnut minua - ja olen iloinen, että minulla oli tilaisuus selventää asiaa tällä suurella kansallisella foorumilla teidän upeassa ohjelmassanne, koska jos menette seuraavan päivän lehteen, näette selvennyksen Star Tribunessa."" On huomattava, että löytämämme Brooksin artikkelin otsikko ei ollut ""Pienen hallituksen aikakausi on ohi"", mutta siitä emme kiistele. Pawlenty on voinut nähdä artikkelin tai toisen samanlaisen artikkelin jossain muokatulla otsikolla, ja lause varmasti kuvastaa artikkelin tunnelmia. Otimme myös yhteyttä Star Tribuneen selvittääksemme, pysyykö se yhä jutun takana. Jutun kirjoittaja Patricia Lopez on nyt lehden poliittinen päätoimittaja. Hän sanoi seuraavaa: ""Kuvernööriä siteerattiin oikein, minkä vuoksi painoimme vain selvennyksen. Hän siteerasi David Brooksin kolumnia, mutta kuten näette, se tuki hänen muita lausuntojaan hallituksen roolista. Hän ei koskaan pyytänyt, että mitään muuta artikkelin lausumaa korjattaisiin.""" Mutta vaikka Pawlenty siteerasikin Brooksia sanoessaan haastattelussa lauseen ""pienen hallituksen aikakausi on ohi"", hän näytti tekevän sen hyväksyvästi. Artikkelin loppuosa esittää Pawlentyn henkilönä, joka oli valmis käyttämään hallitusta puuttumaan markkinoihin, ja antaa esimerkkejä tämän tueksi. Tässä on hieman lisää jutusta. ""Öljy-yhtiöillä on ollut oma roolinsa vaihtoehtoisten polttoaineiden kehityksen tukahduttamisessa"", Pawlenty sanoi, "raskailla sopimuksilla, jotka estävät huoltoasemia tarjoamasta pumppuja uusiutuville polttoaineille, kuten etanolille". Kun maan taloudellinen turvallisuus on vaakalaudalla, "se on suhteetonta valtaa", hän sanoi. "Hallituksen on puututtava asiaan." Vastaavasti kun hän todisti kongressissa lääkkeiden jälleentuonnin puolesta Kanadasta, jossa hinnat ovat hallituksen sääntelemiä, Pawlenty sanoi saaneensa esimakua lääketeollisuuden voimasta. "Olen nähnyt sen omakohtaisesti", hän sanoi. "Heillä on valta, joka pelottaisi useimmat kansalaiset." Pawlenty on muuttanut kantojaan energiapolitiikassa; hän kannatti aikoinaan cap and trade -järjestelmää, mutta ei enää kannata. Etsimme hänen viimeaikaisia lausuntojaan lääkkeiden jälleentuonnista Kanadasta, mutta emme löytäneet niitä. Kysyimme myös kahdelta Minnesotan poliittiselta tarkkailijalta, kuvastaako Star Tribunen juttu yleisesti Pawlentyn poliittisia näkemyksiä vuonna 2006. He sanoivat, että se oli. "Mitä tulee hänen näkemyksiinsä hallituksesta, häntä voi mielestäni parhaiten kuvata siten, että hän haluaa aktiivisesti käyttää hallitusta tiettyjen päämäärien saavuttamiseksi, mutta vain pienemmillä veroilla", sanoi David Schultz, Hamline-yliopiston professori, joka tutkii Minnesotan politiikkaa. Schultzin mukaan Pawlentyn retoriikka muuttui konservatiivisemmaksi vuoden 2008 tienoilla, kun hänen nimensä mainittiin John McCainin mahdollisena vastaehdokkaana. ""Rehellisyyden nimissä Pawlenty hillitsi demokraattisen lainsäätäjän menoja. Mutta hän oli maltillisempi useissa muissa asioissa kuin hän nyt vaikuttaa, ja (Star Tribunen juttu) on esimerkki siitä"," sanoi Steve Schier, Carleton Collegen valtiotieteen professori. Mitä tästä seuraa? Vuonna 2006 Pawlenty esiintyi konservatiivina, joka oli valmis puuttumaan markkinoihin, ja hän sanoi, että hallituksen on "hajotettava vakiintuneet intressit ennen kuin niistä tulee liian voimakkaita". Näyttää siltä, että hän on perääntynyt näistä kannoista vuonna 2011, mutta se ei muuta hänen vuosien takaisia näkemyksiään. Jos hän lainasi David Brooksia sanoessaan, että ""pienen hallituksen aikakausi on ohi"", hän näytti tekevän sen hyväksyvästi, vaikka tiedottaja sanoi, ettei hän tarkoittanut antaa ymmärtää, että hän kannattaisi ""suurta hallitusta""."". Väite: "Michele Bachmannin mukaan Tim Pawlenty sanoi vuonna 2006: ""Pienen hallituksen aikakausi on ohi... hallituksen on oltava ennakoivampi ja aggressiivisempi."".</w:t>
      </w:r>
    </w:p>
    <w:p>
      <w:r>
        <w:rPr>
          <w:b/>
        </w:rPr>
        <w:t xml:space="preserve">Tulos</w:t>
      </w:r>
    </w:p>
    <w:p>
      <w:r>
        <w:t xml:space="preserve">"Sanoiko Tim Pawlenty: ""Pienen hallituksen aikakausi on ohi""?""</w:t>
      </w:r>
    </w:p>
    <w:p>
      <w:r>
        <w:rPr>
          <w:b/>
        </w:rPr>
        <w:t xml:space="preserve">Esimerkki 2.1675</w:t>
      </w:r>
    </w:p>
    <w:p>
      <w:r>
        <w:t xml:space="preserve">Kohta: "Etelä-Afrikan Durbanissa pidetyssä kansainvälisessä aids-konferenssissa saavutettiin yksi menestystarina, nimittäin se, että enemmän ihmisiä saa hoitoa hiviin/aidsiin kuin koskaan aikaisemmin - YK:n viimeisimmän arvion mukaan noin 17 miljoonaa. Lääkkeiden hintojen laskulla oli keskeinen rooli siinä, että palveluntarjoajat pääsivät tähän pisteeseen. Kansainvälinen terveysjärjestö Lääkärit ilman rajoja (Médecins Sans Frontières) varoitti kuitenkin lehdistötilaisuudessa, että kauppaneuvottelut eri puolilla maailmaa vaarantavat tulevat saavutukset. Ryhmä sanoi, että sen uusimmassa raportissa ""tarkastellaan useita maailmanlaajuisia uhkia kohtuuhintaisen hoidon saatavuudelle, mukaan lukien kauppasopimukset, jotka uhkaavat Intian roolia "kehitysmaiden apteekkina""."" Kauppa on Yhdysvaltain presidentinvaalien keskiössä sen vaikutuksen vuoksi amerikkalaiseen työvoimaan. Mutta onko kyse muustakin? Mietimme, onko totta, että seuraava sopimuskierros, sekä ne, joissa Yhdysvallat on mukana, että ne, joissa ei ole mukana, heikentäisivät joidenkin suurten lääkkeiden valmistajien asemaa Intiassa. Miksi Intia Intia on tärkeä maa, koska maan patenttilakien ansiosta Intia ja rinnakkaisvalmisteet sopivat yhteen kuin paahtoleipä ja hillot. Intian säännöt helpottavat yrityksiä tuottamaan geneerisiä lääkkeitä muita paikkoja helpommin, kun alkuperäisen lääkkeen patentti on päättynyt. Geneeriset lääkkeet ovat edullisempia kuin niiden tuotemerkillä varustetut serkut, ja jos haluat säästää rahaa, valitset geneerisen vaihtoehdon. Lääkärit ilman rajoja -järjestön mukaan 97 prosenttia lääkkeistä, joita se käyttää hiv-tartunnan saaneiden ihmisten hoitoon, on Intiassa valmistettuja rinnakkaisvalmisteita. Tämä sisältää lääkkeitä itse HIV:hen sekä keuhkokuumeen ja tuberkuloosin kaltaisiin tauteihin, jotka iskevät ihmisiin, joiden immuunijärjestelmä on heikentynyt. Lääkärit ilman rajoja -järjestö on huolissaan vähemmän nykyisin käyttämistään lääkkeistä ja enemmänkin niistä lääkkeistä, joihin se luottaa tulevaisuudessa. Hoitoon tulevien ihmisten määrän kasvaessa lääkärit huomaavat, että yhä useammat eivät reagoi yleisimpiin eli ensilinjan lääkkeisiin. Lääkärit ilman rajoja -järjestö keskittyy tekemään toisen ja kolmannen linjan lääkkeistä edullisempia, jotta ne vastaisivat kasvavaan tarpeeseen, ja he näkevät Intian sopivana paikkana tämän toteuttamiseen. Kauppasopimusten vaikutus Vaikka Trans-Pacific Partnership saa paljon huomiota Yhdysvalloissa, Intia ei kuulu siihen. Se on kuitenkin mukana keskusteluissa, jotka koskevat alueellista kattavaa talouskumppanuutta (Regional Comprehensive Economic Partnership), joka on mega-aluekohtainen sopimus, jonka tavoitteena on yhdistää 16 maata, mukaan lukien Kiina, Intia, Australia, Japani, Etelä-Korea ja monet muut Aasian maat. Myös Euroopan unioni pyrkii alueelliseen kauppasopimukseen Intian ja muiden Aasian maiden kanssa. Molemmissa kauppaneuvotteluissa on pyritty saamaan Intia tiukentamaan patenttilakejaan. Myös Yhdysvallat on pyrkinyt neuvottelemaan Yhdysvaltojen kauppaedustajan toimiston valvomassa kahdenkeskisessä prosessissa. Toimiston esiin nostamat kysymykset ovat samankaltaisia kuin suurissa kauppasopimuksissa. USTR:n viimeisimmässä raportissa kritisoidaan Intian patenttilakeja ja todetaan, että "erityisesti lääketeollisuudella on monia teollis- ja tekijänoikeuksiin liittyviä haasteita"." Mistä Yhdysvaltain kauppaneuvottelijat eivät erityisesti pidä? Intia on esimerkiksi haluton myöntämään uusia patentteja lääkkeelle tai lääkeseokselle, joka on rakennettu jo patenttisuojaa nauttivien lääkkeiden ympärille. Nämä niin sanotut sekundaaripatentit pidentävät lääkkeiden valmistajan yksinoikeutta tuotantoon. Tämä merkitsee mahdollisuutta periä korkeampia hintoja. Amerikkalaiset virkamiehet eivät myöskään pidä Intian säännöistä, jotka koskevat kliinisiä kokeita koskevia tietoja. Kun joku keksii lääkkeen, hänen on todistettava, että se on turvallinen ja tehokas. Todisteet löytyvät tutkimusraporteista. Intia antaa geneeristen lääkkeiden valmistajien luottaa alkuperäisiin kliinisiin tutkimuksiin. Yksi tapa pidentää yksinoikeutta lääkkeen valmistamiseen on estää geneeristen lääkkeiden valmistajia käyttämästä näitä tietoja useiden vuosien ajan. Helpottaisivatko tällaiset muutokset uusien lääkkeiden valmistajien elämää ja vaikeuttaisivat geneeristen lääkkeiden valmistajien elämää? Emme kiistäneet, etteivätkö ne muuttaisi. Keskustelimme riippumattomien asiantuntijoiden kanssa, joiden mielestä Intian pitäisi pysyä asemissaan, ja niiden kanssa, joiden mielestä sen pitäisi taipua, mutta kummassakin tapauksessa he olivat yhtä mieltä siitä, kuka voittaa ja kuka häviää. Molemmin puolin on hyviä perusteluja sille, että uusia lääkkeitä keksivien yritysten voittoja on suojeltava ja että lääkkeitä on tehtävä edullisemmiksi. Emme ota kantaa laajempaan kysymykseen siitä, mikä on oikea tasapainopiste. Keskitymme vain väitteeseen, jonka mukaan suuret kauppakumppanit haluavat siirtää Intian lainsäädäntöä uusien lääkkeiden keksijöiden eduksi. Lee Branstetter on professori ja kaupan asiantuntija Carnegie Mellonin yliopistossa. Hänen mielestään Intian lainsäädäntöä pitäisi muuttaa geneeristen lääkkeiden valmistajien kustannuksella. ""Lyhyellä aikavälillä tämä rajoittaa geneeristen lääkkeiden valmistajien voittomahdollisuuksia"", hän kertoi meille. Texasin A&amp;M-korkeakoulun oikeustieteen professori Srividhya Ragavanin mielestä Intian lait ovat nykyisellään oikeassa tasapainossa. Hän kertoi meille pitävänsä Yhdysvaltojen kantaa "yrityksenä heikentää Intian rinnakkaislääketeollisuutta". Löysimme lukuisia artikkeleita, joissa päädyttiin samaan johtopäätökseen. Mutta vaikka Branstetter ja Ragavan ovat samaa mieltä siitä, miten nämä poliittiset muutokset heikentävät geneeristen lääkkeiden valmistajia, se ei tarkoita, että he ovat samaa mieltä siitä, mitä tämä tarkoittaa edullisten lääkkeiden saatavuudelle. Ragavan kertoi meille, että ""Tyynenmeren alueen transatlanttinen kumppanuus, alueellinen kattava talouskumppanuus ja EU:n kauppaneuvottelut kohdistuvat kaikki Intian geneeristen lääkkeiden teollisuuteen, mikä haittaa köyhien ihmisten lääkkeiden saatavuutta.""" Branstetterin mukaan tämä on epätodennäköistä ja tuo esiin tärkeän piirteen Maailman kauppajärjestön kattavissa kauppasäännöissä. Branstetter sanoi, että muissa maissa (hän mainitsi Perun esimerkkinä) näkemänsä perusteella hän epäilee, ettei näin tapahtuisi. Mutta vaikka näin tapahtuisi, hän sanoi, että WTO:n säännöstön osa - Dohan julistus teollis- ja tekijänoikeuksien kauppaan liittyvistä näkökohdista - antaa maille mahdollisuuden kumota patentin, joka rajoittaa lääkkeen saatavuutta. Branstetter kutsuu sitä pakoluukuksi. "Mikä tahansa jäsenvaltio voi julistaa, että meillä on kansanterveydellinen hätätilanne", Branstetter sanoi. ""Silloin ne voivat pakottaa patentin omistavan yrityksen lisensoimaan lääkkeen valmistuksen kotimaiselle tai ulkomaiselle lääkkeiden tuottajalle, joka toimittaisi sitä sovittuun hintaan.""" Branstetter huomauttaa, että Tyynenmeren kumppanuussopimus edellyttää nimenomaan, että kaikki sen allekirjoittavat maat hyväksyvät Dohan julistuksen. Maat ovat ottaneet tämän askeleen aiemminkin. Aids-kriisin huipulla 2000-luvun puolivälissä Indonesia, Malesia, Ghana, Mosambik ja monet muut maat antoivat niin sanottuja pakkolisenssejä, joilla ne saivat kansalaisilleen kohtuuhintaisia hiv/aids-lääkkeitä. Lääkärit ilman rajoja -kampanjan poliittinen johtaja Rohit Malpani kertoi kuitenkin, että pakkolisenssien määrä on viime vuosina vähentynyt. ""Vaikka mailla olisi oikeus käyttää suojalausekkeita ja ne voisivat käyttää niitä, ne eivät tee niin"", Malpani sanoi. Hän ehdotti useita syitä, muun muassa poliittisen tahdon puutetta sekä Yhdysvaltojen, EU:n ja lääkeyhtiöiden painostusta. Hallitsijamme Lääkärit ilman rajoja sanoi, että kauppasopimukset uhkaavat intialaisten geneeristen lääkkeiden valmistajien kapasiteettia valmistaa seuraavan kierroksen HIV-lääkkeitä. Havaitsimme, että kauppaneuvotteluissa, olivatpa ne sitten osa laajoja alueellisia kauppasopimuksia tai Yhdysvaltojen ja Intian välisiä yksipuolisia keskusteluja, on käytetty sanamuotoja, jotka toimivat intialaisia geneeristen lääkkeiden valmistajia vastaan. Niissä Intiaa painostetaan olemaan valmiimpi myöntämään patentteja lääkkeille, jotka ovat jo patenttisuojaa nauttivien lääkkeiden laajennuksia. Lisäksi ne haluavat, että Intia estää geneeristen lääkkeiden valmistajia tukeutumasta lääkkeen keksijän tuottamiin kliinisiin tutkimustietoihin. Molemmat toimenpiteet pidentäisivät patenttien kestoa ja antaisivat lääkeyhtiöille enemmän aikaa periä korkeampia hintoja. Yksikään lukemistamme artikkeleista tai asiantuntijoista, joihin otimme yhteyttä, ei epäillyt tätä tulosta tai sitä, että tämä heikentäisi geneeristen lääkkeiden valmistajien asemaa. Asiantuntijamme olivat eri mieltä siitä, heikentäisikö tämä kriittisten lääkkeiden saatavuutta. Kauppasopimukset eivät tee palveluksia Intian geneeristen lääkkeiden valmistajille." Väite: "Kauppasopimukset uhkaavat ""Intian roolia kehitysmaiden apteekkina"" uusien HIV-lääkkeiden osalta.""</w:t>
      </w:r>
    </w:p>
    <w:p>
      <w:r>
        <w:rPr>
          <w:b/>
        </w:rPr>
        <w:t xml:space="preserve">Tulos</w:t>
      </w:r>
    </w:p>
    <w:p>
      <w:r>
        <w:t xml:space="preserve">Lääkärit ilman rajoja -järjestön mukaan kauppasopimukset uhkaavat intialaisten geneeristen lääkkeiden valmistajien kykyä valmistaa seuraavan kierroksen HIV-lääkkeitä. Havaitsimme, että kauppaneuvotteluissa, olivatpa ne sitten osa suuria alueellisia kauppasopimuksia tai Yhdysvaltojen ja Intian välisiä yksipuolisia keskusteluja, on käytetty kieltä, joka vaikuttaa intialaisten geneeristen lääkkeiden valmistajien kannalta kielteisesti. Ne pakottavat Intiaa olemaan valmiimpi myöntämään patentteja lääkkeille, jotka ovat jo patenttisuojaa nauttivien lääkkeiden laajennuksia. Lisäksi ne haluavat, että Intia estää geneeristen lääkkeiden valmistajia tukeutumasta lääkkeen keksijän tuottamiin kliinisiin tutkimustietoihin. Molemmat toimenpiteet pidentäisivät patenttien kestoa ja antaisivat lääkeyhtiöille enemmän aikaa periä korkeampia hintoja. Yksikään lukemistamme artikkeleista tai asiantuntijoista, joihin otimme yhteyttä, ei epäillyt tätä tulosta tai sitä, että tämä heikentäisi geneeristen lääkkeiden valmistajien asemaa. Asiantuntijamme olivat eri mieltä siitä, heikentäisikö tämä kriittisten lääkkeiden saatavuutta. Kauppasopimukset eivät tee palveluksia Intian geneeristen lääkkeiden valmistajille. Lääkkeiden tulevaa saatavuutta koskevalla varauksella.</w:t>
      </w:r>
    </w:p>
    <w:p>
      <w:r>
        <w:rPr>
          <w:b/>
        </w:rPr>
        <w:t xml:space="preserve">Esimerkki 2.1676</w:t>
      </w:r>
    </w:p>
    <w:p>
      <w:r>
        <w:t xml:space="preserve">Kohta: Lääkärit ovat kertoneet hänelle, että "he eivät ole nähneet näin myönteisiä tuloksia muistiinpanojensa aikana". Trebek kertoo, että osa kasvaimista on kutistunut yli 50 prosenttia. Trebek ilmoitti diagnoosistaan maaliskuussa, mutta sanoi aikovansa jatkaa työskentelyä. Hän sanoi aikovansa voittaa taudin alhaisen eloonjäämisprosentin perheen ja ystävien rakkauden ja tuen sekä katsojien rukousten avulla. American Cancer Society arvioi, että 3 prosenttia neljännen vaiheen haimasyöpää sairastavista potilaista on elossa viiden vuoden kuluttua diagnoosin saamisesta. Trebek sanoo, että hänellä on vielä useita hoitokierroksia jäljellä, jotta hän toivottavasti pääsee täydelliseen remissioon. Väite: Alex Trebek kertoo "mielettömän" haimasyöpäuutisen.</w:t>
      </w:r>
    </w:p>
    <w:p>
      <w:r>
        <w:rPr>
          <w:b/>
        </w:rPr>
        <w:t xml:space="preserve">Tulos</w:t>
      </w:r>
    </w:p>
    <w:p>
      <w:r>
        <w:t xml:space="preserve">"Jeopardy!"-juontaja Alex Trebek sanoo lääkäreiden sanoneen, että hänen pitkälle edennyt haimasyöpänsä on "lähes parantunut" ja että hänen hoitovasteensa on "jotenkin mieletön".</w:t>
      </w:r>
    </w:p>
    <w:p>
      <w:r>
        <w:rPr>
          <w:b/>
        </w:rPr>
        <w:t xml:space="preserve">Esimerkki 2.1677</w:t>
      </w:r>
    </w:p>
    <w:p>
      <w:r>
        <w:t xml:space="preserve">Kohta: Nuori tiedemies He Jiankui näki tämän CRISPR-nimisen työkalun voiman muuttaa geenien lisäksi myös omaa uraansa. Vieraillessaan Yhdysvalloissa hän etsi CRISPR:n pioneereja, kuten Jennifer Doudnaa Kalifornian Berkeleyn yliopistosta ja Stanfordin yliopiston tohtori Matthew Porteusta, sekä sen käyttöä pohtivia suuria ajattelijoita, kuten Stanfordin eetikkoa tohtori William Hurlbutia. Viime viikolla nämä järkyttyneet tutkijat seurasivat, kun hän kaappasi kansainvälisen konferenssin, jonka järjestämisessä he olivat mukana, hämmästyttävällä väitteellä: hän sanoi auttaneensa tekemään maailman ensimmäiset geenimuunnellut vauvat, vaikka tieteessä vallitsee selvä yksimielisyys siitä, että geneettisten muutosten tekemistä, jotka voivat siirtyä tuleville sukupolville, ei pitäisi yrittää tässä vaiheessa. Yhdysvaltain kansallisten terveysinstituuttien johtaja Francis Collins kutsui He:n kokeilua "suuren luokan seikkailuksi", jonka pääosassa oli "tiedemies, joka ilmeisesti uskoi olevansa sankari". Itse asiassa hän ylitti kaikki tieteelliset ja eettiset rajat". Mutta kukaan ei pysäyttänyt häntä. Miten se voi olla mahdollista? Tiedemiehet sanovat, ettei ole varmaa keinoa pysäyttää ketään, joka aikoo apinoida DNA:n kanssa, olipa käytössä mitä lakeja tai normeja tahansa. CRISPR on halpa ja helppokäyttöinen - siksi tutkijat alkoivat huolestua siitä, että jotain tällaista voisi tapahtua melkein heti tekniikan keksimisen jälkeen. Tieteessä ja lääketieteessä on pitkä historia siitä, että tutkijat ovat aloittaneet ennenaikaisesti kokeita, jotka ovat herättäneet halveksuntaa tai kauhua - jotkut niistä ovat johtaneet nykyisin yleisiin käytäntöihin, kuten koeputkihedelmöitykseen. Geeninmuokkaus lisääntymistarkoituksiin on käytännössä kielletty Yhdysvalloissa ja suurimmassa osassa Eurooppaa. Kiinassa ministeriön ohjeissa kielletään alkioiden tutkimus, joka "rikkoo eettisiä tai moraalisia periaatteita". Kävi ilmi, että hän ei ollut aivan hiljaa tavoitteistaan. Hän otti yhteyttä kansainvälisiin asiantuntijoihin Stanfordin ja Rice-yliopistoissa, joissa hän oli tehnyt jatko-opintoja, ja muualla, ja pyysi neuvoja ennen koetta ja sen aikana. Olisiko tiedemiesten, jotka tiesivät He:n suunnitelmista, pitänyt puhua asiasta? Olisivatko he voineet estää häntä? Vastaukset eivät ole selviä. "Se ei kuulu oikeudellisen vastuun, vaan eettisen vastuun kategoriaan", Collins sanoi. Hän sanoi, että puhumatta jättäminen "ei näytä siltä, että tiedemies ottaisi vastuuta". Kiinan kansallinen terveyskomissio, Kiinan tiedeakatemia ja He:n oma yliopisto ovat sanoneet olleensa pimennossa ja ovat sittemmin tuominneet hänet. Kolme Stanfordin tiedemiestä - Hurlbut, Porteus ja He:n entinen apurahaneuvoja Stephen Quake - olivat kuitenkin laajasti yhteydessä häneen viime vuosina. He ja muut tiedemiehet tiesivät tai epäilivät vahvasti, että He aikoi yrittää tehdä geneettisesti muokattuja vauvoja. Jotkut luottamushenkilöt eivät uskoneet, että hän toteuttaisi sen; toiset esittivät huolenaiheita, joihin ei koskaan kiinnitetty huomiota. Stanford ei ole vastannut haastattelupyyntöön. Biotekniikan professori Quake oli yksi ensimmäisistä, jotka saivat tietää He:n tavoitteista. Quake kertoi tavanneensa He:n vuosien varrella aina, kun hänen entinen oppilaansa oli kaupungissa, ja että He kertoi muutama vuosi sitten olevansa kiinnostunut muokkaamaan elävänä syntyviä alkioita, jotta niistä saataisiin vastustuskykyisiä AIDS-virusta vastaan. Quake sanoi antaneensa Heille vain yleisiä neuvoja ja rohkaisi tätä keskustelemaan valtavirran tutkijoiden kanssa, valitsemaan tilanteita, joissa riskit ovat yksimielisesti perusteltuja, noudattamaan korkeimpia eettisiä normeja ja julkaisemaan tuloksensa vertaisarvioidussa lehdessä. "Neuvoni olivat hyvin laajoja", Quake sanoi. Hurlbut uskoo tavanneensa hänet ensimmäisen kerran vuoden 2017 alussa, kun hän ja Doudna, CRISPR:n toinen keksijä, pitivät ensimmäisen kolmesta tapaamisesta johtavien tiedemiesten ja eetikoiden kanssa keskustellakseen teknologiasta. "Jotenkin hän päätyi kokoukseemme", Hurlbut sanoi. Sen jälkeen He on palannut Stanfordiin useita kertoja, ja Hurlbut sanoi "viettäneensä monta tuntia" keskustellen Hein kanssa tilanteista, joissa geenieditointi voisi olla tarkoituksenmukaista. Neljä tai viisi viikkoa sitten Hurlbut kertoi He:n käyneen jälleen tapaamassa häntä ja keskustelleen alkion geenimuokkauksesta HIV:n ehkäisemiseksi. Hurlbut sanoi epäilevänsä, että He oli yrittänyt istuttaa muokatun alkion naisen kohtuun. "Minä huomautin hänelle", hän sanoi. "En antanut vihreää valoa hänen työlleen. Haastoin hänet siitä. En hyväksynyt sitä, mitä hän teki." Porteus sanoi tietävänsä, että He oli keskustellut Hurlbutin kanssa, ja oletti Hurlbutin lannistaneen kiinalaistutkijan. Helmikuussa He pyysi tapaamista Porteuksen kanssa ja kertoi saaneensa sairaalan eettiseltä lautakunnalta luvan jatkaa. "Luulen, että hän odotti minun olevan vastaanottavaisempi, ja olin hyvin kielteinen", Porteus sanoi. "Olin vihainen hänen naiiviudelleen ja holtittomuudelleen." Porteus sanoi kehottaneensa Heä "puhumaan johtavien kiinalaisten kollegojensa kanssa". Tapaamisen jälkeen "en kuullut hänestä mitään ja oletin, ettei hän jatkaisi", Porteus sanoi. "Jälkikäteen ajateltuna olisin voinut nostaa metelin." Geenimuunneltuja kaksostyttöjä käsittelevässä artikkeliluonnoksessa, jonka hän aikoi lähettää lehtiin, hän kiitti UC Berkeleyn biofyysikkoa Mark DeWittia "käsikirjoituksen muokkaamisesta". DeWitt sanoi yrittäneensä taivutella Heä ja kiisti, että hän olisi muokannut artikkelia. Hän sanoi nähneensä paperin, mutta hänen antamansa palaute oli "melko yleistä". He:n väitteitä, mukaan lukien sitä, että hänen työnsä on johtanut toiseen raskauteen , ei voida vahvistaa riippumattomasti, eikä hänen työtään ole julkaistu. Hän puolusti toimintaansa viime viikolla geenieditointihuippukokouksessa Hongkongissa. Sen sijaan toinen yhdysvaltalainen tiedemies sanoi, että hän ei ainoastaan rohkaissut He:tä, vaan hänellä oli suuri rooli hankkeessa. Michael Deem, biotekniikan professori Ricen yliopistossa ja He:n väitöskirjan ohjaaja, sanoi työskennelleensä He:n kanssa siitä lähtien, kun tiedemies palasi Kiinaan noin vuonna 2012, ja että hän istuu neuvoa-antavissa elimissä ja omistaa "pienen osuuden" He:n kahdessa geenitekniikan yrityksessä Shenzhenissä. Deem puolusti He:n toimia ja sanoi, että tutkimusryhmä teki aiemmin eläinkokeita. "Meillä on useita sukupolvia eläimiä, joita muokattiin geneettisesti ja jotka tuottivat elinkelpoisia jälkeläisiä", ja paljon tutkimusta tahattomista vaikutuksista muihin geeneihin, Deem sanoi. Deem sanoi myös olleensa läsnä Kiinassa, kun jotkut tutkimukseen osallistuneet antoivat suostumuksensa alkioiden geenimuokkauksen kokeilemiseen. Rice sanoi, ettei sillä ollut tietoa Deemin osallisuudesta, ja se tutkii asiaa nyt. Toistaiseksi suurin osa huomiosta on kohdistunut Kiinan sääntelyn puutteisiin. Se ei kuitenkaan ole koko tarina, sanoi Rosario Isasi, joka on Miamin yliopistossa toimiva Yhdysvaltojen ja Kiinan genomilainsäädännön asiantuntija. "Keskitytään siihen, miten se tapahtui ja miksi se tapahtui ja miten se tapahtui", Isasi sanoi. "Miten voimme luoda järjestelmän, jossa on parempi avoimuus?" Ei ole olemassa kansainvälistä hallintoelintä, joka valvoisi bioetiikan sääntöjen noudattamista, mutta tieteelliset elimet ja yliopistot voivat käyttää muita välineitä. "Jos joku rikkoo näitä sääntöjä, tutkijat voivat syrjäyttää, lehdet voivat kieltäytyä julkaisemasta, työnantajat voivat kieltäytyä työllistämästä ja rahoittajat voivat kieltäytyä rahoittamasta", sanoi Hank Greely, Stanfordin yliopiston lain ja genetiikan professori. Greely odottaa, että He:n kokeilulla on heijastusvaikutuksia akateemisessa maailmassa riippumatta siitä, ryhtyvätkö sääntelyviranomaiset toimiin vai eivät. "Yliopistot tarkastelevat tarkemmin, mitä on tekeillä. Tämä tapaus saa kaikki olemaan varuillaan kaikista asiaan liittyvistä tutkimuksista." Joskus huono alku voi tietysti kääntyä paremmaksi lopuksi. Vuonna 1980 Kalifornian yliopiston Los Angelesin professori Martin Cline sai seuraamuksia, koska hän teki ensimmäisen geeniterapian kahdelle naiselle Israelissa ja Italiassa, koska hän ei ollut saanut lupaa kokeilla sitä UCLA:ssa. Cline ilmoitti työstään sen sijaan, että olisi julkaissut sen tieteellisessä lehdessä, ja häntä arvosteltiin siitä, että hän oli kokeillut "geenitekniikkaa" ihmisillä, vaikka sen turvallisuutta ja tehokkuutta ei ollut vielä osoitettu eläimillä. Nyt geeniterapia on vakiintunut, vaikkakin vielä melko uusi hoitomenetelmä. Kaksi vuotta aiemmin, vuonna 1978, tohtori Robert Edwards sai samanlaisen tuomion, kun hän ilmoitti lehdistön välityksellä maailman ensimmäisestä "koeputkilapsesta" Louise Brownista. Myöhemmin työstä myönnettiin Nobel-palkinto, ja IFV on auttanut miljoonia ihmisiä saamaan lapsen. Tänä vuonna Louise Brown - kahden vanhanaikaisella tavalla hedelmöitetyn pojan äiti - täytti 40 vuotta. ___ Larson raportoi Washingtonista, D.C. ___ Tämä Associated Pressin sarja on tuotettu yhteistyössä Howard Hughes Medical Institute's Department of Science Educationin kanssa. AP on yksin vastuussa kaikesta sisällöstä. Väite: Olisiko kukaan voinut estää geenimanipuloitujen vauvojen kokeen?...</w:t>
      </w:r>
    </w:p>
    <w:p>
      <w:r>
        <w:rPr>
          <w:b/>
        </w:rPr>
        <w:t xml:space="preserve">Tulos</w:t>
      </w:r>
    </w:p>
    <w:p>
      <w:r>
        <w:t xml:space="preserve">Viime vuoden alussa vähän tunnettu kiinalainen tutkija ilmestyi Kalifornian Berkeleyssä järjestettyyn eliittikokoukseen, jossa tiedemiehet ja eetikot keskustelivat alaa perustaltaan ravistelevasta teknologiasta - kehitteillä olevasta työkalusta, jolla voidaan "muokata" geenejä, elämän rakennuspalikan muodostavia DNA-jaksoja.</w:t>
      </w:r>
    </w:p>
    <w:p>
      <w:r>
        <w:rPr>
          <w:b/>
        </w:rPr>
        <w:t xml:space="preserve">Esimerkki 2.1678</w:t>
      </w:r>
    </w:p>
    <w:p>
      <w:r>
        <w:t xml:space="preserve">Kohta: Syyskuussa 2019 saimme lukijoilta useita kyselyjä uutisraporteista, joissa väitettiin, että yksi entisen varapresidentin Joe Bidenin silmistä "täyttyi verellä" CNN:n kaupungintalon väittelyssä 4. syyskuuta, sekä tapauksen näyttävän videomateriaalin aitoudesta. Daily Mail kirjoitti: "Demokraattien presidenttiehdokkaan Joe Bidenin vasen silmä näytti täyttyvän verestä, kun hän vastasi kysymykseen CNN:n ilmastokeskustelussa keskiviikkoiltana. Biden oli vastaamassa kysymykseen frackingista, kun veri tuli yhtäkkiä näkyviin. Kun hän kääntyi poispäin kamerasta vastatakseen kysymykseen Kiinan roolista hiilidioksidipäästöissä, veri hänen silmässään oli helppo havaita." Oikeistolainen Washington Examiner julkaisi artikkelin otsikolla "Biden's Eye Fills With Blood During CNN Climate Town Hall" ja kertoi seuraavaa: "Entinen varapresidentti Joe Biden näytti saaneen verisuonen puhkeamaan vasempaan silmäänsä osallistuessaan CNN:n ilmastonmuutosta käsittelevään kaupungintaloon. Silmän verisuonen rikkoutuminen, joka tunnetaan myös nimellä subconjuctival hemorrhage, voi johtua useista asioista, kuten korkeasta verenpaineesta, verenvuotohäiriöistä, verenohennuslääkkeistä tai jopa liiallisesta rasituksesta." Samankaltaisia raportteja julkaisivat Daily Express ja oikeistolainen Townhall-sivusto. Moniin raportteihin liittyi kuvamateriaalia, jossa näytti siltä, että Bidenin vasemman silmän kulmaan kerääntyi verta väittelyn aikana:  Videomateriaali oli aitoa, ja Bidenin silmäkulmaan todellakin kerääntyi verta, sisäisesti, hänen esiintymisensä aikana televisioidussa kaupungintalossa. Ei ole kuitenkaan selvää, mikä sen aiheutti, ja suuri osa raportoinnista, jossa viitattiin "terveysongelmiin", näytti perustuvan spekulaatioihin. Välikohtaus alkoi noin 26 minuutin kuluttua Bidenin esiintymisestä väittelyssä, joka on katsottavissa CNN:n verkkosivuilla. Veri tulee näkyviin noin 50 sekunnin kohdalla seuraavassa klipissä, jonka CNN itse julkaisi Twitterissä: "Voimme ottaa miljoonia ajoneuvoja pois teiltä, jos meillä on suurnopeusjuna", entinen varapresidentti Joe Biden sanoo. "Olen ollut sen puolestapuhuja viimeiset 25 vuotta." #ClimateTownHall https://t.co/B8y4m3SMc5 pic.twitter.com/DNHPKJzDT3 - CNN (@CNN) September 5, 2019 Ei ole selvää, mikä aiheutti välikohtauksen. Joissakin uutisissa spekuloitiin, että kuvamateriaalissa näkyi Bidenin silmässä puhjenneen verisuonen jälkiseurauksia, mikä on American Academy of Ophthalmologyn mukaan suhteellisen melko yleistä ja "yleensä vaaratonta". Verisuonten puhkeaminen silmään voi johtua ponnistuksesta, yskästä tai aivastuksesta, mutta se voi liittyä myös taustalla oleviin terveysongelmiin, kuten korkeaan verenpaineeseen, diabetekseen tai verenohennuslääkkeiden käyttöön. Myös piilolinssien käytöstä johtuvat komplikaatiot voivat aiheuttaa silmän verisuonten puhkeamisen. Väite: Yhdysvaltain demokraattien vuoden 2020 presidenttiehdokkaan Joe Bidenin vasemmassa silmässä näkyi veritahroja CNN:n väittelyssä syyskuussa 2019. </w:t>
      </w:r>
    </w:p>
    <w:p>
      <w:r>
        <w:rPr>
          <w:b/>
        </w:rPr>
        <w:t xml:space="preserve">Tulos</w:t>
      </w:r>
    </w:p>
    <w:p>
      <w:r>
        <w:t xml:space="preserve">Pyysimme Bidenin kampanjaa selvittämään, mitä oli tapahtunut ja mitkä olivat syyt, mutta emme saaneet vastausta ajoissa julkaisua varten.</w:t>
      </w:r>
    </w:p>
    <w:p>
      <w:r>
        <w:rPr>
          <w:b/>
        </w:rPr>
        <w:t xml:space="preserve">Esimerkki 2.1679</w:t>
      </w:r>
    </w:p>
    <w:p>
      <w:r>
        <w:t xml:space="preserve">Kohta: Vähärasvaisella ruokavaliolla hedelmät ja kaurahiutaleet ovat hyviä. Uusimmassa dieettitrendissä ei sallita lainkaan ruokaa pitkiä aikoja. Ruokavalio, joka kieltää syömisen tuntikausia, saattaa tuntua tuhoon tuomitulta kulttuurissa, jossa ruokaa on jatkuvasti saatavilla, mutta "ajoittaista paastoa" harjoittaville ihmisille on ilmestynyt sovelluksia ja Facebook-ryhmiä. Tennesseessä asuva 32-vuotias Bri Wyatt kokeili sitä tänä kesänä. "Aluksi ajattelin, että ei ole mitään mahdollisuutta", hän sanoi. Mutta luettuaan siitä lisää hän ajatteli, ettei se ehkä olekaan niin vaikeaa. Hän aloitti jättämällä aamiaisen ja iltapalat väliin ja siirtyi myöhemmin 60 päivän haasteeseen, jossa hän paastosi joka toinen päivä. Melissa Breaux Bankston, Crossfit-ohjaaja New Orleansissa, Louisianassa, kokeili myös ajoittaista paastoa keinona hillitä naposteluaan. "Halusin rajoittaa syömisaikaani", hän sanoi. Tutkimuksia ajoittaisen paaston mahdollisista terveyshyödyistä on vielä vähän, myös sen tehokkuudesta painonpudotuksessa. Uuden vuoden kynnyksellä saatat kuitenkin miettiä, voisiko se auttaa sinua pääsemään parempaan kuntoon. MILLOIN, EI MITÄ Kuten muutkin ruokavaliot, ajoittainen paasto auttaa laihtumaan asettamalla rajat ruoan suhteen. Mutta sen sijaan, että rajoitettaisiin sitä, mitä syöt, rajoitetaan sitä, milloin syöt. "Se on oikeastaan toinen tapa huijata kehoasi syömään vähemmän kaloreita", sanoo Krista Varady, joka tutkii ajoittaista paastoa Illinoisin yliopistossa Chicagossa. Kannattajat sanovat, että ajoittainen paasto auttaa laihtumisessa muillakin tavoin. Heidän mukaansa se esimerkiksi pakottaa kehon polttamaan omaa rasvaa polttoaineeksi sen jälkeen, kun se on kuluttanut ravinnosta normaalisti saamansa energian loppuun. Vaikutukset riippuvat kuitenkin erityisestä lähestymistavasta, ja Varadyn mukaan ei ole vielä vahvaa näyttöä siitä, että ajoittaisella paastolla olisi mitään ainutlaatuisia vaikutuksia muihin ruokavalioihin verrattuna. Siitä huolimatta ihmisten tulisi neuvotella lääkärinsä kanssa ennen kuin he kokeilevat sitä. Sitä ei suositella lapsille, tiettyjä lääkkeitä käyttäville eikä ihmisille, joilla on ollut syömishäiriöitä. PAASTOMENU Yksi suosituimmista lähestymistavoista ajoittaiseen paastoon on rajoittaa syöminen 8 tunnin ikkunaan ja paastota päivän muut 16 tuntia. Tätä kutsutaan aikarajoitetuksi ruokailuksi, eikä se ole yhtä vaikeaa kuin jotkut muut lähestymistavat, koska paastojaksoon voi sisältyä myös aika, jolloin nukut. Monet ihmiset räätälöivät syömisikkunan lyhyemmäksi tai pidemmäksi. Jotkut syövät vain yhden aterian päivässä, kun taas toiset paastoavat kokonaisia päiviä pari kertaa viikossa. Paastopäivinä ihmiset voivat tarvittaessa sallia itselleen noin 600 kaloria. Tohtori Jason Fung, joka on kirjoittanut kirjoja ajoittaisesta paastosta, sanoo kuitenkin, että ruoan jättäminen kokonaan väliin voi olla jopa helpompaa, koska pienten määrien syöminen voi stimuloida ruokahalua. Olipa menetelmä mikä tahansa, ihmisten ei pitäisi ahmia, kun he lopettavat paaston. Fungin mukaan on myytti, että paastoaminen saa nälkäiseksi. Sumaya Kazi, joka kirjoittaa ajoittaisesta paastostaan verkossa ja tarjoaa ruokavalioon liittyviä valmennuspalveluja, sanoo, että ruokavalio vaikuttaa vaikeammalta kuin se on, osittain siksi, että ylensyönnistä on tullut normi. "Ajoittainen paastoaminen on enemmän henkinen kuin fyysinen haaste", hän sanoo. Ihmiset kuitenkin reagoivat ruokavalioon eri tavoin, ja paastoaminen voi olla joillekin paljon vaikeampaa kuin toisille, sanoo tohtori Fatima Stanford, Harvardin lääketieteellisen koulun lihavuusasiantuntija. "Ei ole olemassa yhtä kokoa, joka sopii kaikille", hän sanoo. PAASTO KOKEILUUN Lihavuusasiantuntijat ovat kiinnostuneet ajoittaisesta paastosta, mutta ruokavaliota koskevia tutkimuksia on vasta syntymässä. Toistaiseksi rajalliset tutkimustulokset viittaavat siihen, että se ei ehkä ole parempi laihdutuskeino kuin perinteinen kalorien vähentäminen pitkällä aikavälillä. "Valitettavasti ajoittainen paastoaminen saa hieman hypetystä", sanoo Courtney Peterson, joka tutkii ruokavaliota Birminghamin Alabaman yliopistossa. Silti jotkut paastotavat saattavat olla tehokkaampia kuin toiset. Peterson huomauttaa myös, että on vaikeaa suunnitella tutkimuksia, joissa ruokavalion vaikutukset saadaan lopullisesti selville. Tämä johtuu osittain siitä, että niin monet muut muuttujat voivat vaikuttaa asiaan. Tutkijat tutkivat esimerkiksi sitä, voisivatko ajoittaisen paastoamisen hyödyt liittyä siihen, milloin ruokailujakso ajoittuu, ja siihen, miten hyvin elimistömme käsittelee ruokaa päivän mittaan. Joidenkin terveysasiantuntijoiden mukaan ajoittainen paastoaminen saattaa olla liian vaikeaa monille ihmisille. He viittaavat 100 henkilöä käsittäneeseen tutkimukseen, jossa vuorokausipaastoryhmään sijoitetut laihtuivat ajan mittaan suunnilleen saman verran kuin perinteistä kaloreita rajoittavaa ruokavaliota noudattavat. Paastoryhmässä oli kuitenkin 38 prosentin keskeyttämisprosentti, kun taas tavanomaisen ruokavalion ryhmässä se oli 29 prosenttia. Ajoittainen paastoaminen voi kuitenkin olla muita dieettejä helpompaa ihmisille, jotka jo nyt jättävät aterioita väliin, kun heillä on liian kiire, sanoi Varady Illinoisin yliopistosta Chicagosta. Jotta laihtuminen pysyisi, ihmisten pitäisi hänen mukaansa valita ruokavalio, joka muistuttaa heidän nykyistä ruokailutapaansa. "Erilaiset ruokavaliot toimivat eri ihmisille", hän sanoi. ___ Associated Pressin terveys- ja tiedeosasto saa tukea Howard Hughes Medical Instituten tiedekasvatusosastolta. AP on yksin vastuussa kaikesta sisällöstä. Väite: 24/7-ruokakulttuurissa ajoittainen paastoaminen saa seuraajia.</w:t>
      </w:r>
    </w:p>
    <w:p>
      <w:r>
        <w:rPr>
          <w:b/>
        </w:rPr>
        <w:t xml:space="preserve">Tulos</w:t>
      </w:r>
    </w:p>
    <w:p>
      <w:r>
        <w:t xml:space="preserve">Vähähiilihydraattisella ruokavaliolla liha ja juusto ovat OK.</w:t>
      </w:r>
    </w:p>
    <w:p>
      <w:r>
        <w:rPr>
          <w:b/>
        </w:rPr>
        <w:t xml:space="preserve">Esimerkki 2.1680</w:t>
      </w:r>
    </w:p>
    <w:p>
      <w:r>
        <w:t xml:space="preserve">Kohta: Tarina käsittelee tätä kysymystä suoraan, kuten tässä: "Novartis ei ole julkistanut hoitonsa hintaa, mutta analyytikot ennustavat 300 000-600 000 dollaria kertaluonteisesta infuusiosta." Tämä on tyydyttävää, mutta tuskin. Tässä jutussa käsitellään CAR T-soluhoidon hyötyjä: "Keskeisessä tutkimuksessa, jossa hoitoa testattiin lähes kymmenessä maassa, 83 prosenttia potilaista sai remissiota. Vuotta myöhemmin kaksi kolmasosaa pysyi remissiossa." Tieto olisi paljon hyödyllisempi, jos siinä asetettaisiin nämä luvut asiayhteyteen. Esimerkiksi kuinka monta potilasta tutkimukseen osallistui? 83 prosenttia voi olla 13 potilasta 16:sta tai 1 328 potilasta 1 600:sta. Entä miten 83 prosenttia verrataan tavanomaiseen hoitoon? Kertooko tarina myös, että kaksi kolmasosaa potilaista oli edelleen remissiossa vuotta myöhemmin? Vai tarkoittaako se, että kaksi kolmasosaa 83 prosentista oli edelleen remissiossa vuotta myöhemmin? Kontekstitieto olisi tuonut kaivattua selkeyttä tähän asiaan. Jutussa todetaan: "CAR T-soluhoidon tuloksena syntyvästä immuunijärjestelmästä tulee voimakas syövän torjunta-aine, mutta myös vaarallinen uhka potilaalle. Vakavia sivuvaikutuksia esiintyy runsaasti, mikä herättää huolta laajasta käytöstä." Jutussa käsitellään sitten näitä mahdollisia haittoja perusteellisemmin. Tavallisesti tämä riittäisi tyydyttävään arvioon. Mutta kun otetaan huomioon vakavien, hengenvaarallisten tapahtumien vakavuus ja esiintymistiheys, tarinaan tarvittiin numeroita: Kuinka suuri prosenttiosuus tutkimukseen osallistuneista potilaista sai vakavan immuunireaktion? Kuinka moni kuoli? Uuteen syöpähoitoon liittyy myös paljon tuntemattomia seikkoja, kuten tietojen puuttuminen pitkän aikavälin ennusteesta. Jutussa viitataan "keskeiseen tutkimukseen, jossa hoitoa testataan lähes kymmenessä maassa", mutta siinä ei anneta juurikaan lisätietoja. Vaikka jutussa kerrotaan perusteellisesti tämän hoidon syntyyn johtaneen tutkimuksen historiasta, lukijoille annetaan hyvin vähän tietoa tutkimuksista, jotka antavat tietoa hoidon toimivuudesta ja siihen liittyvistä riskeistä. Tässä ei todellakaan ole mitään tautien lietsontaa, vaikka haluammekin nostaa esiin yhden seikan. Jutussa todetaan, että CAR T-soluhoito "olisi aluksi saatavilla vain pienelle määrälle lapsia ja nuoria aikuisia, joiden leukemia ei reagoi tavanomaiseen hoitoon. Näiden potilaiden ennuste on yleensä synkkä" [korostus lisätty]. Mitä tarkoittaa "tyypillisesti synkkä ennuste"? Se on hieno ilmaisu, mutta se ei oikeastaan kerro paljonkaan tietoa - ja se on pelottavaa. Tällaisessa tapauksessa olisi todennäköisesti parempi antaa lukujen puhua puolestaan. Tai jos tarinassa käytetään tällaista kieltä, sen tueksi pitäisi esittää numeroita. Kaikki jutun lähteet ovat potilaita, potilaiden vanhempia, ovat yhteydessä lääketeollisuuteen tai ovat osallistuneet käsiteltävään tutkimukseen. Tästä huolimatta lähteet - ja heidän eturistiriitansa - on kaikki mainittu selvästi. Juttu olisi silti hyötynyt riippumattomien asiantuntijoiden panoksesta. Ensinnäkin jutussa tehdään selväksi, että CAR T-soluhoito - jos se hyväksytään - olisi saatavilla vain niille, joihin tavanomaiset hoidot eivät ole tehonneet. Tämä on keskeinen seikka. Toiseksi jutussa tuodaan esiin ero tämän immunoterapian muodon (joka räätälöidään potilaalle sopivaksi) ja muiden immunoterapiatekniikoiden välillä, jotka ovat niin sanottuja "tarkistuspisteiden estäjiä" ja joita ei ole yksilöllistetty. Kuten aiemmin mainittiin, olisimme halunneet nähdä enemmän tietoja tavanomaisen hoidon onnistumisasteesta verrattuna näihin hoitoihin. Jutussa kerrotaan selvästi, missä vaiheessa FDA:n arviointiprosessi on, miten prosessi saattaa edetä ja mitä tämä voi tarkoittaa tulevan saatavuuden kannalta. Lisäksi jutussa kerrotaan, että CAR T-soluhoitoa ei oteta käyttöön yleisesti, vaan - jos se hyväksytään - se olisi saatavilla vain tietyissä hoitolaitoksissa, joilla on asianmukainen asiantuntemus. Jutussa kerrotaan hyvin, mikä tekee tästä hoidosta uudenlaisen ja miten se toimii suhteessa muihin immunoterapiahoitoihin. Tarina menee paljon uutistiedotetta pidemmälle. Väite: Ensimmäinen geeniterapia - "todellinen elävä lääke" - FDA:n hyväksynnän kynnyksellä.</w:t>
      </w:r>
    </w:p>
    <w:p>
      <w:r>
        <w:rPr>
          <w:b/>
        </w:rPr>
        <w:t xml:space="preserve">Tulos</w:t>
      </w:r>
    </w:p>
    <w:p>
      <w:r>
        <w:t xml:space="preserve">Jutussa keskitytään CAR T-soluhoitoon, jota FDA tutkii parhaillaan käytettäväksi sellaisten leukemiaa sairastavien lasten hoidossa, jotka eivät reagoi tavanomaisiin hoitoihin. Jutussa kuvataan hyvin hoitoa, sitä, miten se eroaa vastaavista hoidoista ja miten kallista se on. Jutussa olisi kuitenkin voitu käsitellä paremmin sekä remissiolukuja että sivuvaikutuksia koskevia lukuja. Tässä jutussa tarkastellaan erityisesti immunoterapiahoidon käyttöä hoitoresistentin leukemian hoitoon nuorilla. Vaikka lapsuusiän leukemia on harvinaista, se on lasten ja nuorten yleisin syöpämuoto. Jo pelkästään sen vuoksi aihe on laajalti kiinnostava. Tarina tekee kuitenkin myös selväksi, että CAR T-soluhoito saattaa olla vain jäävuoren huippu, sillä on olemassa lukuisia muita tutkimusaloitteita, joiden tavoitteena on käyttää räätälöityä immunoterapiaa useiden syöpien torjumiseksi. Tämä tarkoittaa sitä, että CAR-T-soluhoitoa pidetään - oikeutetusti tai epäoikeudenmukaisesti - yksilöllisen immunoterapian edelläkävijänä yleensä. Tämän seurauksena siihen, miten yleisö suhtautuu tämäntyyppiseen syöpähoitoon, saattaa vaikuttaa voimakkaasti se, miten ihmiset suhtautuvat CAR T-soluhoitoon nuorten leukemiatapauksissa. Tämän vuoksi on erityisen tärkeää, että tarinoissa annetaan lukijoille täsmällistä tietoa ja asetetaan se sellaiseen yhteyteen, joka auttaa ihmisiä ymmärtämään siihen liittyvät hyvät ja huonot puolet. Kaiken kaikkiaan katsomme, että juttu onnistuu tässä melko hyvin.</w:t>
      </w:r>
    </w:p>
    <w:p>
      <w:r>
        <w:rPr>
          <w:b/>
        </w:rPr>
        <w:t xml:space="preserve">Esimerkki 2.1681</w:t>
      </w:r>
    </w:p>
    <w:p>
      <w:r>
        <w:t xml:space="preserve">Kohta: Maailman luonnonsäätiön valokuvassa, joka on otettu Hudson Bayn länsirannalla marraskuussa 2010, näkyy jääkarhunaaras kahden pennun kanssa Churchillin lähellä Kanadassa. Kuva on julkaistu Reutersille 9. helmikuuta 2011. REUTERS/Geoff York/World Wildlife Fund/Handout Konservatiivinen senaattori Nicole Eaton esitti torstaina senaatissa tuhoisaa kritiikkiä ja totesi, että majavat tekevät joka kesä tuhoa hänen rantamökkinsä laiturilla. "Maan symbolit eivät ole pysyviä ja voivat muuttua ajan myötä", hän sanoi. "Jääkarhu voimineen, rohkeudellaan, kekseliäisyydellään ja arvokkuudellaan sopii täydellisesti tähän rooliin."   Majavasta tuli Kanadan ainoa virallinen kansalliseläin vuonna 1975. Muodikkaiden turkishattujen valmistukseen käytetyillä majavan turkiksilla käyty kauppa vauhditti Euroopan laajentumista Pohjois-Amerikkaan 1600-luvulla ja 1700-luvun alussa. Eaton sanoi, että alati kiireiset padonrakentajat ovat nyt riesa, mutta vältti mainitsemasta toista tunnuksen kanssa piilevää ongelmaa: nykyaikana sen nimi on slangia naisten sukupuolielimille. Viime vuonna The Beaver, yksi Kanadan vanhimmista aikakauslehdistä, nimesi itsensä uudelleen Canada's History -lehdeksi valittaen, että Internet-suodattimet estävät sen sähköpostit ja uutiskirjeet. Lehden mukaan markkinatutkimus osoitti, että nuoremmat kanadalaiset ja naiset eivät olleet kiinnostuneita ostamaan julkaisua sen nimen vuoksi. Kanadan Greenpeacen ilmastonmuutoskampanjoija Keith Stewart suhtautui epäilevästi Eatonin ehdottamaan korvaajaan. "Konservatiivisenaattori ehdottaa majavan korvaamista jääkarhulla Kanadan symbolina, mutta hänen hallituksensa ilmastopolitiikka näyttää tekevän kaikkensa jääkarhujen hävittämiseksi vuosisadan loppuun mennessä", hän sanoi. Stewart sanoi, että keskustelu oli harhautus. Eaton lähti kehumaan maan jääkarhujen kohtelua. "Vastoin perusteettomia syytöksiä Kanada on maailman johtava jääkarhujen esimerkillinen hoitojärjestelmä", hän sanoi senaatissa. "Lähestymistapaan kuuluu yhteishallinto, johon alkuperäisväestöryhmät ja hallitus osallistuvat, sekä tiukka kiintiö- ja merkkijärjestelmä." Väite: Jääkarhu uhkaa majavaa Kanadan kansallisena symbolina.</w:t>
      </w:r>
    </w:p>
    <w:p>
      <w:r>
        <w:rPr>
          <w:b/>
        </w:rPr>
        <w:t xml:space="preserve">Tulos</w:t>
      </w:r>
    </w:p>
    <w:p>
      <w:r>
        <w:t xml:space="preserve">Eräs kanadalainen senaattori on käynnistänyt kampanjan, jonka tarkoituksena on korvata ahkera majava Kanadan kansalliseksi tunnukseksi lannistumattomalla jääkarhulla, ja sanoo, että nykyinen tunnus on "hammasvikainen rotta".</w:t>
      </w:r>
    </w:p>
    <w:p>
      <w:r>
        <w:rPr>
          <w:b/>
        </w:rPr>
        <w:t xml:space="preserve">Esimerkki 2.1682</w:t>
      </w:r>
    </w:p>
    <w:p>
      <w:r>
        <w:t xml:space="preserve">Kohta: Burack kuoli sunnuntaina saattohoidossa Jacksonissa, New Hampshiren osavaltiossa, kertoi hänen poikansa Tom Burack, osavaltion ympäristöministeriön entinen komissaari. Hänen kirjansa julkaistiin ensimmäisen kerran vuonna 1967. New England Journal of Medicine -lehti vertasi sitä "Daavidiin, joka seisoo Goljatia vastaan". Samana vuonna Burack oli todistajana kongressin monivuotisessa tutkimuksessa, joka koski lääketeollisuuden kilpailukäytäntöjä. Burack uskoi, että lääkärit olivat potilaidensa ostoedustajia ja että heillä oli velvollisuus olla määräämättä lääkekustannuksia lääkkeistä, joihin heillä ei ollut varaa, ja olla määräämättä merkkilääkkeitä sellaisiin sairauksiin, joihin oli jo saatavilla todistetusti ja kustannustehokkaasti toimivia rinnakkaisvalmisteita. Burack toimi Massachusettsin lääkekauppalautakunnan puheenjohtajana, joka laati luettelon vaihdettavissa olevista lääkkeistä. New Hampshiressa hän toimi sisätautien ja kardiologian erikoislääkärinä North Conwayn Memorial Hospitalissa. Myöhemmin hän toimi lääketieteellisenä johtajana Youngstown Sheet and Tube Companyn terästehtaalla East Chicagossa Indianassa ja Allied-Signal/Honeywell Inc:ssä Morristownissa New Jerseyssä. Hän jäi eläkkeelle vuonna 1988. Hänen 65 vuotta kestänyt vaimonsa Mary kuoli kesäkuussa. Hänellä on viisi lasta ja 10 lastenlasta. Vaatimus: Dick Burack kuolee, kirjoitti 'Reseptilääkkeiden käsikirjan'.</w:t>
      </w:r>
    </w:p>
    <w:p>
      <w:r>
        <w:rPr>
          <w:b/>
        </w:rPr>
        <w:t xml:space="preserve">Tulos</w:t>
      </w:r>
    </w:p>
    <w:p>
      <w:r>
        <w:t xml:space="preserve">Tohtori Walter Richard "Dick" Burack, joka kirjoitti "The Handbook of Prescription Drugs" -kirjan, jossa puolustettiin kohtuuhintaisia lääkemääräyksiä potilaille, on kuollut. Hän oli 93-vuotias.</w:t>
      </w:r>
    </w:p>
    <w:p>
      <w:r>
        <w:rPr>
          <w:b/>
        </w:rPr>
        <w:t xml:space="preserve">Esimerkki 2.1683</w:t>
      </w:r>
    </w:p>
    <w:p>
      <w:r>
        <w:t xml:space="preserve">Kohta: Ann Marie Riggi-Hopkins, Scrantonista, sanoi: "Näki, kuinka terve ja onnellinen hän oli, kunnes hän sai tuon lääkkeen". "Kun etenin kuvien kanssa, näki, miten asiat vähenivät. Se vain vie jokaisen osan elämästäsi pois." Raynor Bloomin perhe ei tiennyt hänen opioidiriippuvuudestaan, kunnes he saivat puhelun hänen kämppäkaveriltaan. Silloin oli jo liian myöhäistä. "En voi kertoa, kuinka kauan hän kamppaili riippuvuuden kanssa", sanoi hänen äitinsä Lynn Bloom Dunmoresta. Ferguson, 25, ja Bloom, 29, olivat kaksi niistä 69 ihmisestä, jotka kuolivat huumeiden yliannostuksiin Lackawannan piirikunnassa viime vuonna Overdose Free PA -verkkosivuston viimeisimpien lukujen mukaan. Vuoden 2017 luvun odotetaan kasvavan, kun kaikki toksikologiset testit on saatu päätökseen. Fentanyyli, synteettinen opioidi, joka on 50-100 kertaa voimakkaampi kuin morfiini, oli yleisin toksikologisissa testeissä havaittu lääke, jota esiintyi 36 tapauksessa. Sekä Riggi-Hopkins että Lynn Bloom, jotka epäilevät fentanyylin olleen osallisena lastensa kuolemassa, liittyvät kasvavaan joukkoon vanhempia, sekä paikallisesti että kansallisesti, jotka jakavat lastensa kamppailut avoimissa muistokirjoituksissa. Kaksi tai kolme vuotta sitten tällainen avoimuus muistokirjoituksissa oli ennenkuulumatonta, sanoo Jim Hood, Danburyssa Connecticutissa sijaitsevan Facing Addiction -järjestön perustaja ja toimitusjohtaja. Hän vertasi opioidiepidemiaan liittyvää leimautumista aikaan, jolloin syöpä-, hiv- ja aids-kuolemansyitä ei mainittu kuolinilmoituksissa. Se, että kuolinilmoitukset ovat muuttumassa avoimemmiksi, saattaa heijastaa epidemian yleisyyttä ja ymmärrystä siitä, että ihmiset alkavat tarkastella riippuvuutta sairautena, hän sanoi. "Uskon, että se on katarttista vanhemmille, mutta myös hyödyllistä naapurille, kun levitetään sanaa siitä, että tämä on vahingollinen sairaus, joka varastaa nuorisomme", sanoi Hood, joka menetti poikansa yliannostukseen viisi vuotta sitten. "Mitä enemmän ihmiset ymmärtävät sen, sitä enemmän ihmiset saattavat tehdä asialle jotain." Legacy.com-sivuston mukaan viime vuonna julkaistiin valtakunnallisesti satoja muistokirjoituksia, joissa kerrottiin heroiini- ja opioidiriippuvuuden kamppailuista ja vaaroista. Sunday Times julkaisi viime vuonna noin tusinan verran kuolinilmoituksia, jotka sisälsivät tietoa kamppailusta riippuvuuden kanssa tai mainitsivat yliannostuksen kuolinsyyksi. Paikallisesti näitä alkoi ilmestyä vasta noin kahden viime vuoden aikana, sanoi Christopher James, hautausurakoitsija Vanston &amp; James Funeral Home -yrityksessä Scrantonissa ja James Wilson Funeral Home -yrityksessä Lake Arielissa. Jotkut perheet kertovat asiasta avoimesti myös katselmuksissa tai hautajaistilaisuuksissa, hän sanoi. "Ihmiset, jotka tuovat asian julki, tekevät sen aidosta huolesta muiden ihmisten puolesta", James sanoi. "Luulen, että ihmiset haluavat tehdä niin. He haluavat sanoa, että näin lopulta käy, jos et saa apua." Riggi-Hopkins halusi, että hänen tyttärensä muistokirjoitus antaisi voimaa toipuville tai läheisensä menettänyttä riippuvuuden vuoksi sureville. Perhe halusi myös lähettää viestin siitä, että fentanyylin kaltaisten huumeiden ollessa kaduilla ongelma pahenee. "Perhe haluaa rikkoa riippuvuuden hiljaisuuden. Kaikille, jotka lukevat tämän muistokirjoituksen, tämä demoni on edelleen kaduilla odottamassa tappaakseen seuraavan viattoman kärsivän ihmisen, joka harkitsee käyttöä tai varauksia. Jos voimme pelastaa yhden tai useamman sairaan ja kärsivän hengen ja säästää heidän perheensä, rukoilemme, että riippuvuuden hiljaisuuden murtaminen toimii", Fergusonin muistokirjoituksessa lukee. Riggi-Hopkinsin mukaan vastakaikua muistokirjoitukseen tuli valtavasti. Hän sanoi saaneensa monia kiitospuheluita ja vuodatus auttoi häntä suremaan ja parantumaan. Hänen tyttärellään oli hyvä elämä ja hän oli menossa eteenpäin, hän sanoi. Fergusonilla oli vahva työmoraali ja hiljaisesta käytöksestä huolimatta rakkaus ihmisten kanssa työskentelyyn. Hän sai töitä ollessaan teini-ikäinen ja vielä koulussa, ensin Gerrity'sissä Meadow Avenuella Scrantonissa ja myöhemmin Hobby Lobbyssa Dickson Cityssä. Ihmiset huomasivat hänen vahvat asiakaspalvelutaitonsa, Riggi-Hopkins sanoi. Hän aloitti Dickson Cityn myymälässä hyllyjen kokoamisen sen avaamisen aikoihin ja nousi osastopäälliköksi. Hänestä puhuttiin, että hän voisi johtaa omaa myymälää jossain, hän sanoi. Hän oli myös hyvä äiti, Riggi-Hopkins sanoi. Ferguson synnytti tyttärensä Bayleen vuonna 2011. Noin kaksi vuotta Bayleen syntymän jälkeen tapahtui jotain. Fergusonin ystävät muuttuivat jyrkästi ja hän alkoi käyttäytyä eri tavalla, äiti sanoi. Sitten alkoivat fyysiset muutokset. Hän menetti työnsä. Rahat katosivat, Riggi-Hopkins sanoi. Noin vuosi ennen kuolemaansa Ferguson saavutti "pohjalukemat" ja tuli selväksi huumeidenkäytöstään, hänen äitinsä sanoi. Hän halusi apua ja muutosta Bayleen, hän sanoi. Ferguson meni vieroitukseen Marworth Treatment Centeriin ja suoritti ohjelman loppuun, mutta sortui uudelleen muutamaa viikkoa myöhemmin. Hän palasi takaisin ja vietti sitten kolme kuukautta raittiustalossa Dallasissa. Jopa sen jälkeen, kun hänen tyttärensä oli suorittanut kattavamman ohjelman, Riggi-Hopkins sanoi, ettei hän koskaan uskonut olevansa selvillä riippuvuuden kanssa. "Ymmärrän kyllä sairauden, että se on yhden päivän sairaus", hänen äitinsä sanoi. Elokuun 24. päivänä Riggi-Hopkins meni Fergusonin kanssa työhaastatteluun. Hänet palkattiin. Sen jälkeen he kävivät ostoksilla, ja Ferguson vei äitinsä ystävänsä luokse. Hän ei palannut hakemaan häntä eikä vastannut puheluihin, Riggi-Hopkins sanoi. Riggi-Hopkins pyysi ystävää ajamaan hänet kotiin. Hän juoksi kuumeisesti yläkertaan katsomaan Bayleeta. Koska hän ei löytänyt häntä sieltä, hän juoksi kellariin, jossa hän löysi tyttärensä kuolleena. Baylee makasi hänen päällään nukkuen. Tyttärensä menettämisen tuskan lisäksi Riggi-Hopkinsin oli myös selitettävä tyttärentyttärelleen, mitä oli tapahtunut. Hän haki apua, ja saamansa neuvo oli olla rehellinen. "Kerroin hänelle, että äiti otti pahaa lääkettä, joka pysäytti hänen sydämensä, ja nyt hän on enkeli taivaassa", Riggi-Hopkins sanoi. Baylee voi nyt hyvin, hänen isoäitinsä sanoi. Päiväkotilapsi käy piano- ja tanssitunneilla. Riggi-Hopkins näkee Bayleessa paljon tytärtään, vaikka pikkutyttö onkin ulospäin suuntautuneempi. He puhuvat tapahtumista ja hyvistä muistoista Fergusonista lähes päivittäin, Riggi-Hopkins sanoi. "Yksi asia, joka mielestäni auttaa minua, on se, ettei hän enää kärsi", Riggi-Hopkins sanoi. "Menetämme sukupolven" Bloomit halusivat olla rehellisiä ja suorasukaisia poikansa muistokirjoituksessa. He lisäsivät siihen, että hänen kuolinsyynsä oli heroiinin yliannostus. "Meistä tuntui, että jos saisimme yhdenkin ihmisen tietoisemmaksi tai yhdenkin vanhemman kiinnittämään hieman enemmän huomiota ja huomaamaan, että jokin on vialla, puhumaan siitä, kysymään siitä ja tekemään jotain, se saisi Raynorin antamaan elämän lahjan", Lynn Bloom sanoi. Päätös herätti ristiriitaisia reaktioita perheenjäsenissä, Bloom sanoi. Jotkut taputtivat päätökselle ja pitivät sitä rohkeana, koska se oli vastoin normia. Toiset taas olivat järkyttyneitä ja kokivat, että muistokirjoituksessa näytettiin "likapyykkiä", hän sanoi. Hän ei kadu päätöstä. Huumeepidemia vaikuttaa kaikkiin yhteisön osiin rodusta, luokasta tai sosioekonomisesta asemasta riippumatta, ja ainoa tapa valottaa sitä on olla rehellinen, Bloom sanoi. Sen tunnustaminen auttaa vähentämään sen leimautumista. Mitä vähemmän leimautumista on, sitä todennäköisemmin ihmiset hakevat apua, hän sanoi. "Mieheni ja minä tunsimme hänen kuollessaan, että hänen riippuvuutensa ei määritellyt häntä", Bloom sanoi. "Se tappoi hänet." Hänen poikansa "tuli maailmaan taistellen" vain kaksi kiloa ja 13 unssia painavana vuonna 1988, hän sanoi. Hän oli niin pieni, että hänen isänsä Larry pelkäsi pitää häntä sylissään. Vuosien saatossa hänestä kasvoi iso mies, jolla oli sydän, joka oli yhtä suuri, hän sanoi. Hän varttui Long Islandilla, New Yorkissa, ja hänen äitinsä mukaan hänellä oli elinikäisiä ystävyyssuhteita siellä syntyneiden ala-asteen kavereiden kanssa. Hän oli hyvä veli sisaruksilleen, ja hänellä oli erityinen side nuorimpaan veljeensä Joshuaan, 17-vuotiaaseen. Perhe muutti Dunmoreen vuonna 2007, ja Raynor Bloom seurasi pian sen jälkeen. Hän sai töitä GoodFellas Pizza -ravintolasta South Main Avenuella West Scrantonissa, ensin jakelukuljettajana ja lopulta johtajana, Bloom sanoi. Kun kauppa vaihtoi omistajaa kesäkuussa ja siitä tuli West Side Food and Beer, uusi johto piti hänet. Siellä hän sai mainetta anteliaisuudestaan, ystävällisyydestään ja kovasta työstään. Ei ollut harvinaista, että hän työskenteli yli 70 tuntia viikossa, Bloom kertoi pojastaan. Hänen viimeisessä Facebook-viestissään 9. lokakuuta mainitaan 87-tuntinen työviikko. Kun hänellä oli vapaa-aikaa, hän pelasi mielellään videopelejä ja kävi konserteissa ystäviensä kanssa. Hän rakasti heavy metal -musiikkia, erityisesti Panteraa. Hänen musiikkimakunsa oli jyrkkä vastakohta hänen ystävälliselle, lempeälle ja antaumukselliselle luonteelleen, hänen äitinsä sanoi. "Hän oli ystävällinen ja hymyilevä ja kohteli kaikkia samalla tavalla", äiti sanoi. Pitkistä työpäivistä huolimatta hänellä oli aikaa soittaa kotiin ja viettää aikaa perheen kanssa, äiti sanoi. Joskus hän soitti kysyäkseen, mitä illalliseksi on tarjolla, vaikka hän ei aikonutkaan tulla käymään, äiti naurahti. Hän pääsi isänsä ja veljensä kanssa teatteriin katsomaan uusimmat Star Wars -elokuvat. Hän ei osoittanut mitään fyysisiä muutoksia, jotka viittaisivat huumeiden käyttöön, hän sanoi. Lokakuun 17. päivänä Raynorin kämppis soitti Bloomeille ja kertoi, että heidän poikansa kuoli yliannostukseen asunnossaan. Vanhemmat epäilevät, että syyllinen oli fentanyylillä sekoitettu heroiini. Hänen äitinsä sanoi, että hänen syynsä huumeiden käytön aloittamiseen ovat mysteeri. Hänellä oli terveysongelmia, kuten unihäiriöitä, ja on mahdollista, että hän käytti itsehoitolääkkeitä. "Se oli jotain, jonka hän piti salassa ystäviltään ja perheeltään", äiti sanoi. "Se, että hän käytti noita huumeita ja teki niin paljon töitä, on järjetöntä." Toistaiseksi perhe yrittää selviytyä menetyksestään. Hänen kuolemansa iski Joshualle kovaa, ja Bloom aloitti hiljattain surun tukiryhmän. Hän sanoi, että hänen mielestään ihmisille - riippuvuudesta kärsiville, toipuville, poliiseille ja ensivastetoimijoille sekä sureville perheille ja ystäville - pitäisi olla enemmän resursseja. "Menetämme sukupolven tälle, enkä usko, että kukaan ymmärtää sitä", hän sanoi. ___ Verkossa: http://bit.ly/2E1O0Le ___ Tiedot: The Times-Tribune, http://thetimes-tribune.com/ Väite: Opioidiepidemia on riippuvuus paljastuu kuolinilmoituksissa.</w:t>
      </w:r>
    </w:p>
    <w:p>
      <w:r>
        <w:rPr>
          <w:b/>
        </w:rPr>
        <w:t xml:space="preserve">Tulos</w:t>
      </w:r>
    </w:p>
    <w:p>
      <w:r>
        <w:t xml:space="preserve">Opioidiriippuvuuden Miranda Fergusonille aiheuttama vero näkyy, kun hänen äitinsä selaa perhekuvia.</w:t>
      </w:r>
    </w:p>
    <w:p>
      <w:r>
        <w:rPr>
          <w:b/>
        </w:rPr>
        <w:t xml:space="preserve">Esimerkki 2.1684</w:t>
      </w:r>
    </w:p>
    <w:p>
      <w:r>
        <w:t xml:space="preserve">Kohta: Porcine Epidemic Diarrhea virus (PEDv), joka aiheuttaa ripulia, oksentelua ja vakavaa kuivumista, tarttuu suun kautta ja sikojen ulosteiden välityksellä. Vaikka vanhemmilla sioilla on mahdollisuus selvitä hengissä, virus tappaa 80-100 prosenttia porsaista, jotka saavat tartunnan. Vahvistettujen tapausten kokonaismäärä on noussut 2 692:een 23 osavaltiossa 25. tammikuuta päättyneellä viikolla. Lähes 40 prosenttia tapauksista, 1 006 tapausta, vahvistettiin Iowassa, joka on Yhdysvaltojen suurin sianlihaa tuottava osavaltio. USDA:n määritelmän mukaan kukin diagnoositapaus voi edustaa useita eläimiä joko yhdellä tilalla tai useammassa paikassa. USDA:n NAHLN julkaisi viimeisimmät PEDv-tiedot keskiviikkona. (täällä) Virallisia lukuja PEDv:n - joka ei vaikuta ihmisiin - vuoksi kuolleista sioista ei ole, mutta alan analyytikkojen arvioiden mukaan jopa 4 miljoonaa sikaa on saattanut kuolla viruksen vuoksi. Lisäksi virus vahvistettiin Kanadassa viime viikolla. PEDv on levinnyt neljännelle tilalle Kanadan Ontariossa, maakunnan hallitus ilmoitti keskiviikkona, vaikka sikateollisuus on pyrkinyt pysäyttämään sen desinfioimalla kuljetusautot ja tiloilla käytettävät vaatteet. PEDv on pakottanut Yhdysvaltojen sikateollisuuden lisäämään bioturvallisuustoimenpiteitä ja lisännyt huolta siitä, että sikojen tarjonta romahtaa keväällä ja kesällä. Väite: Yhdysvaltojen sikavirustapaukset lisääntyvät viikoittain eniten PEDv:n löytymisen jälkeen.</w:t>
      </w:r>
    </w:p>
    <w:p>
      <w:r>
        <w:rPr>
          <w:b/>
        </w:rPr>
        <w:t xml:space="preserve">Tulos</w:t>
      </w:r>
    </w:p>
    <w:p>
      <w:r>
        <w:t xml:space="preserve">Yhdysvaltain sikavyöhykkeellä leviävän tappavan sikaviruksen vahvistetut tapaukset lisääntyivät 215:llä, mikä on suurin viikoittainen lisäys sen jälkeen, kun se löydettiin Yhdysvalloista huhtikuussa 2013, kertoo Yhdysvaltain maatalousministeriön kansallinen eläintautilaboratorioverkosto (NAHLN).</w:t>
      </w:r>
    </w:p>
    <w:p>
      <w:r>
        <w:rPr>
          <w:b/>
        </w:rPr>
        <w:t xml:space="preserve">Esimerkki 2.1685</w:t>
      </w:r>
    </w:p>
    <w:p>
      <w:r>
        <w:t xml:space="preserve">Kohta: 10. heinäkuuta 2020 useat Facebook-käyttäjät jakoivat alla olevan kaltaisia viestejä - väitetysti kuvakaappauksia erään käyttäjän, Richard Rosen, profiilista, joka aluksi omaksui "COVIDin kieltäjän" kannan ennen kuin kuoli siihen 4. heinäkuuta 2020:Circulating Posts About Richard Rose's Posts and DeathYllä olevassa viestissä ilmestyi neljä kronologista viestiä, jotka omistettiin Roselle, sekä seuraava postaajan tilapäivitys:Ilmeisesti ihmisistä ei ole pulaa, jotka uskovat, että COVID-19-protokollien noudattaminen saa sinut näyttämään heikolta. Epävarmuus ja tietämättömyys, jotka ruokkivat näitä suorapuheisia uhmakkuusmielialoja, ovat erillinen keskustelu, mutta jos sinulla on hetki aikaa, seuraa Richard Rosen elämän viimeisiä kolmea kuukautta: https://www.facebook.com/rickrose2007In 28. huhtikuuta 2020 päivätty viesti, Rosea siteerattiin kieltäytymällä ostamasta tai käyttämästä naamiota, vannoen, ettei hän uskoisi siihen "hemmetin hypeen". Kesäkuun 12. päivänä 2020 lähetetty viesti kuvasi Rosen kirjautumista "Put-in-Bayhin, South Bass Islandille" Ohiossa - sekä huomautuksen, jonka mukaan se ei ollut "niin täynnä lol." Kaksi Roseen liitettyä viestiä oli päivätty 1. heinäkuuta 2020, joista ensimmäinen käsitteli Rosen sairastumista edeltävinä päivinä. Toisessa Rose paljasti joutuneensa karanteeniin neljätoista päiväksi testattuaan positiivisesti COVID-19:n. Viides ja viimeinen kuvakaappaus sisälsi hymyilevän valokuvan ystävällisen näköisestä miehestä ja sanat "Richard Rose, III Obituary". Kuvassa näkyivät Rosen syntymä- ja kuolinpäivät: 25. heinäkuuta 1982 ja 4. heinäkuuta 2020. 10. heinäkuuta 2020 sivulla "Guess what he says next" (Arvaa, mitä hän sanoo seuraavaksi) jaettu samanlainen kokoelma kuvakaappauksia jaettiin tuhansia kertoja muutamassa tunnissa. Kahden heinäkuun 1. päivän 2020 postauksen tilalla oli yksi ainoa 2. päivän heinäkuuta 2020 postaus, joka liitettiin Roseen: 7. heinäkuuta 2020 joku, joka väitti olevansa Rosen ystävä, kirjoitti: This was my friend Richard Rose. Rickillä todettiin COVID-19 1. heinäkuuta. Rick menetti henkensä 3 päivää myöhemmin 4. heinäkuuta. Rick oli tietojemme mukaan terve ja oli vasta 30-vuotias. Rick oli kuten monet ystäväni, eikä tuntenut tarvetta pitää naamiota, koska hän oli nuori ja terve. Tietäkää, että tämä virus on todellinen. Vaikka et henkilökohtaisesti tunne ketään, joka on vielä saanut tartunnan, se ei tarkoita, etteikö se olisi todellinen.Rick Rosen Facebook-sivuKuvakaappauksissa näkyvät postaukset olivat saatavilla ja alun perin avoinna julkisten postausten kommentoinnille. Näytti siltä, että Rosen Facebook-sivu muistettiin jossain vaiheessa 10. heinäkuuta 2020, päätellen aktiivisuuden määrästä tuohon päivämäärään asti - sitoutumisen tulva, joka lakkasi, kun sivu muistettiin.28. huhtikuuta 2020 Rose julkaisi ensimmäisenä kiertävissä viesteissä yhteisesti jaetun statuksen, jossa hän sanoi: "I'm not buying a fucking mask" ja "I've made it this far by not buying into that damn hype": 13. kesäkuuta 2020 Rose kommentoi sisäänkirjautumisviestiinsä "it's not that packed lol":Kesäkuun 29. päivänä 2020 Rose ilmaisi huolensa siitä, että Halloweenia "ei ehkä tapahdu" vuonna 2020:1. ja 2. heinäkuuta 2020 nähdyt viestit näkyivät myös Rosen aikajanalla:Rosen viimeinen viesti ilmestyi heinäkuun 3. päivänä 2020, meemi, jossa luki:Kun näette minut taivaassa, älkää paskantako housuihinne, senkin tuomitsevat mulkut.Kommentit 4. heinäkuuta 2020 ja 7. heinäkuuta 2020 välisenä aikana julkaistuun viestiin näyttivät olevan pelkästään Rosen ystävien kommentteja, joissa ilmaistiin järkyttyneisyyttä ja surua hänen kuolemastaan. Heinäkuun 10. päivänä 2020 ilmestyi useita uusia kommentteja - ilmeisesti hänen kommentteihinsa ja kuolemaansa liittyvien viestien innoittamana: Uskooko hän kuitenkin yhä, että kyseessä on huijaus?An Obituary for Richard Rose IIICrosser Funeral Home Port Clintonissa, Ohiossa, julkaisi Rosen muistokirjoituksen, joka on arkistoitu tänne. Se vahvisti Rosen kuolinsyyn ja sisälsi yksityiskohtia hänen elämästään:Richard Donald Rose, III 25. heinäkuuta 1982 - 4. heinäkuuta 2020 Syntynyt Port Clinton, Ohio Asui Port Clinton, OhioRichard Donald Rose, III, 37, Port Clintonista kuoli lauantaina 4. heinäkuuta 2020 Covid-19:n komplikaatioiden vuoksi kotonaan. Hän syntyi 25. heinäkuuta 1982 Port Clintonissa. Hän valmistui Port Clintonin lukiosta. Hän palveli maataan Yhdysvaltain armeijassa yhdeksän vuoden ajan ja teki kaksi palveluskierrosta Irakissa ja Afganistanissa. Hän nautti sosiaalisesta mediasta, verkkostriimauksesta, paranormaaleista ilmiöistä ja kahdesta kissastaan, Dalesta ja Tuckerista. Hän oli NASCARin, Dirt Track Racingin ja Georgia Bulldogs Footballin fani. Jäljellä ovat hänen äitinsä ja isäpuolensa: Tina ja Kenny Heschel Port Clintonista: Krystal Campbell Genoasta; veli: K. C. Heschel, Concord, NC; sisarpuoli: Melissa Rose Port Clintonista. Häntä edelsi kuolema isovanhemmilta: Carl ja Marla Kessler, Cooper ja Janice Heschel, Richard Rose, Mildred DeBlase. Hautajaiset suoritetaan 11:00 keskiviikkona, 8. heinäkuuta 2020 Neidecker, Crosser &amp; Priesman Funeral Home &amp; Cremation Service, 1124 Fulton St. Port Clinton, OH, jossa vierailu pidetään tiistaina klo 14:00 - 16:00 ja 18:00 - 20:00. Hautaaminen tapahtuu Riverview Cemetery, Port Clinton, OH. Muistamismaksuja voi antaa perheelle. Surunvalittelut verkossa voi jakaa perheelle osoitteessa www.neideckercrosserpriesman.com[. ]YhteenvetoOn totta, että Richard Rose -niminen mies (joka näytti käyttävän nimeä "Rick") julkaisi huhtikuussa 2020 Facebookissa viestin, jossa hän ilmaisi uskovansa, että naamioiden käyttö COVID-19:n tartunnan vähentämiseksi oli "hemmetin hypeä". Emme löytäneet Roselta laajoja postauksia pandemiasta. Lisäksi on totta, että Rose kirjoitti sairaudestaan 1. ja 2. heinäkuuta 2020, ja hän kuoli COVID-19:n aiheuttamiin komplikaatioihin 4. heinäkuuta 2020. Hänen viimeisessä viestissään viitattiin "taivaaseen", mutta kronologisesti hän näytti siirtyvän siitä, että hän piti diagnoosiaan haittana 1. heinäkuuta 2020, kuolemaan kolme päivää myöhemmin. Rosen sivu muistettiin iltapäivällä 10. heinäkuuta 2020, todennäköisesti vastauksena kommenttien tulvaan.Kommentit Väite: Richard Rose -nimisen miehen kiertävät viestit osoittavat, että hän oli sitä mieltä, että COVID-19 oli huijaus; Rose kuoli COVID-19:een heinäkuussa 2020.</w:t>
      </w:r>
    </w:p>
    <w:p>
      <w:r>
        <w:rPr>
          <w:b/>
        </w:rPr>
        <w:t xml:space="preserve">Tulos</w:t>
      </w:r>
    </w:p>
    <w:p>
      <w:r>
        <w:t xml:space="preserve">On totta, että Richard Rose -niminen mies (joka esiintyi nimellä "Rick") julkaisi huhtikuussa 2020 Facebookissa viestin, jossa hän ilmaisi uskovansa, että naamioiden käyttö COVID-19:n leviämisen vähentämiseksi oli "hitonmoinen hype". Emme löytäneet Roselta laajoja postauksia pandemiasta. Lisäksi on totta, että Rose kirjoitti sairaudestaan 1. ja 2. heinäkuuta 2020, ja hän kuoli COVID-19:n aiheuttamiin komplikaatioihin 4. heinäkuuta 2020. Hänen viimeisessä viestissään viitattiin "taivaaseen", mutta kronologisesti hän näytti siirtyvän siitä, että hän piti diagnoosiaan haittana 1. heinäkuuta 2020, kuolemaan kolme päivää myöhemmin. Rosen sivu muistettiin iltapäivällä 10. heinäkuuta 2020, todennäköisesti vastauksena kommenttien tulvaan.</w:t>
      </w:r>
    </w:p>
    <w:p>
      <w:r>
        <w:rPr>
          <w:b/>
        </w:rPr>
        <w:t xml:space="preserve">Esimerkki 2.1686</w:t>
      </w:r>
    </w:p>
    <w:p>
      <w:r>
        <w:t xml:space="preserve">Kohta: Se voi olla liian vähän ja liian myöhään. Kun GOP-johtajat ovat jo vuosia yrittäneet purkaa entisen presidentin Barack Obaman arvostetun lain, heiltä puuttuu yhä ääniä onnistumiseen. Lain kasvavan suosion ja vakuutusmaksujen nousun helpottamisen ohella tämä on jättänyt republikaanien huipulle haluttomuutta käydä nopeasti uudelleen kumoamistaistelua. "En aio pyytää toista äänestystä siitä tänä vuonna", senaatin GOP:n kakkosjohtaja John Cornyn Texasista sanoi viime viikolla, kun häneltä kysyttiin, aikooko hän ottaa asian uudelleen esille vaalien jälkeisessä istunnossa. Parlamentin edustajainhuoneen 3. johtaja Steve Scalise (R-La) sanoi: "Meidän on voitettava nämä vaalit ja saatava lisää paikkoja ensi vuonna". Kumpikin on puolueensa tärkein ääntenlaskija. Tämä tarkoittaa, että vakava pyrkimys kumota laki riippuisi lähes varmasti siitä, että republikaanit säilyttävät edustajainhuoneen hallinnan ja lisäävät senaatin paikkoja marraskuun vaaleissa, eikä kumpikaan näistä ole varma. Jos jompikumpi tavoite jää vaalipäivänä saavuttamatta, presidentti Donald Trumpin kyky toteuttaa yksi hänen tärkeimmistä kampanjalupauksistaan joutuisi odottamaan toista kautta, jos hän saa sellaisen. Republikaanit näyttivät viime viikolla saavan etumatkaa, kun senaattori Jon Kyl korvasi elokuussa aivosyöpään kuolleen McCainin. Kyl sanoi lyhyessä haastattelussa, että hän olisi tukenut McCainin vastustamaa toimenpidettä, mikä olisi ollut ratkaiseva ääni, joka olisi pitänyt yllä kumoamishanketta. "Minusta se olisi ollut hyödyllinen teko", Kyl sanoi. Lakiesitys hylättiin 51-49. McCainin "kyllä" olisi merkinnyt 50-50-tasapeliä, jonka varapresidentti Mike Pence olisi voinut rikkoa antamalla oman äänensä. Kaksi muuta GOP-senaattoria, jotka myös äänestivät vastaan, Mainen Susan Collins ja Alaskan Lisa Murkowski, eivät kuitenkaan ole antaneet periksi. Koska republikaanit hallitsevat senaattia 51-49, republikaanit eivät saa tarvittavaa 50 ääntä. "Vastustaisin edelleen suoranaista kumoamista", Collins sanoi lyhyessä haastattelussa viime viikolla. Kirjallisessa lausunnossaan avustajat sanoivat, että Murkowski "ei ole kiinnostunut toisesta hätäisestä, puolueellisesta prosessista, koska lakia ei ole korvattu laadukkaalla ja kattavalla tavalla". Republikaaneilla on tänä vuonna yksi paikka vähemmän, koska Alabaman demokraatti Doug Jones voitti republikaanien Roy Mooren joulukuisissa erityisvaaleissa. Moore oli voittanut puolueen esivaaleissa senaattori Luther Strangen. Senaatin enemmistöjohtaja Mitch McConnell (R-Ky) on sulkenut pois mahdollisuuden palata terveydenhuoltoa koskevaan taisteluun ennen marraskuun välivaaleja vedoten kongressin menojen ja muiden lakiesitysten kiireeseen. Hän ei ole osoittanut juurikaan halua palata asiaan, jota monet demokraatit käyttävät vaalikampanjoissaan, koska Obaman laki on laajalti hyväksytty, erityisesti sen säännökset, kuten se, että vakuutuksenantajien on katettava ihmiset, joilla on jo olemassa olevia sairauksia. Paluu terveydenhuoltotaisteluun on päätös, jota "minun ei tarvitse tehdä lähiaikoina eikä minulla ole aikaa helpottaa, vaikka olisinkin halukas", McConnell sanoi toimittajille viime viikolla. Hän on sanonut, ettei halua jatkaa taistelua, ellei voi voittaa, ja myös hänen edustajainhuoneen kollegansa osoittaa, että hänen keskittymisensä on muualla. "En ole edes ajatellut sitä", sanoi edustajainhuoneen puhemies Paul Ryan (R-Wis). Lame-duck-istunto kestäisi tuskin yli kuukauden, ja se olisi todennäköisesti sidottu pitkittyneisiin budjettikiistoihin ja uuden kongressin johtajien valintaan. Näin jäisi vain vähän aikaa terveydenhuoltoon liittyvälle työlle, kuten vaikeasti ratkaistavissa olevien kiistojen ratkaisemiselle siitä, miltä korvaava lakiesitys näyttäisi. Sitten tarvittaisiin puolueettomalta kongressin budjettitoimistolta virallinen kustannusarvio kaikista lakiehdotuksista, mikä voi viedä viikkoja. Heidän olisi myös toteutettava menettelyllisiä toimia suojellakseen lakiesitystään senaatin demokraattien filibusterilta, joka muuten käytännössä tappaisi toimenpiteen, koska republikaanien olisi saatava 60 ääntä, jotta se onnistuisi. "Meidän on vielä käytävä läpi prosessi, ja ihmisten on oltava tietoisia siitä", sanoi senaattori Bill Cassidy (R-La), joka vastustaa terveydenhuolto-ohjelmaa. "Sitä ei tiputeta taivaasta kuin mannaa." Cornyn selitti kiireen vähenemistä sillä, että kongressi kumosi viime joulukuussa veroseuraamuksen, joka kohdistuu henkilöihin, jotka eivät osta yksilöllistä vakuutusta. Tämä vaatimus, jonka tarkoituksena oli kannustaa terveempiä ihmisiä ostamaan vakuutusturvaa ja vakauttaa terveydenhuoltomarkkinoita, oli yksi lain epäsuosituimmista säännöksistä. Cornyn mainitsi myös Trumpin hallinnon säännöt, jotka helpottavat lyhytaikaisten terveydenhuoltosopimusten tai pienten yritysten tai itsenäisten ammatinharjoittajien ryhmien tarjoamien yhdistyssuunnitelmien ostamista. Tällaiset paketit voivat tarjota alhaisempia vakuutusmaksuja, mutta ne kattavat vähemmän etuja, ja demokraatit kritisoivat niitä siitä, että ne heikentävät kuluttajansuojaa, joka Obaman lailla oli tarkoitus turvata. Republikaanien painetta toimia helpottavat myös merkit siitä, että vakuutusmaksut, jotka ovat äänestäjien suuri harmi, kasvavat hitaammin. Konsulttiyritys Avalere Healthin ja Associated Pressin viime viikolla tekemän analyysin mukaan ehdotetut tai hyväksytyt vakuutusmaksut nousevat keskimäärin 3,3 prosenttia 47 osavaltiossa ja Washingtonissa vuodeksi 2019. Keskimääräinen korotus kansallisesti tänä vuonna oli noin 30 prosenttia. Samaan aikaan edustajainhuone aikoo äänestää tällä viikolla lakiehdotuksesta, jolla lievennetään lain työnantajille asettamia vaatimuksia. Toimenpide helpottaisi yritysten mahdollisuuksia tarjota sairausvakuutus pienemmälle määrälle työntekijöitä, palauttaisi yrityksille veroseuraamuksia, joita ne maksoivat siitä, etteivät ne kattaneet työntekijöitä, ja lykkäisi maksua, joka peritään kalliista vakuutuksista, joita yritykset tarjoavat työntekijöille. Ponnistelujen vetovoiman puutetta korostaa entisestään se, että toimenpide näyttää siltä, ettei se koskaan tule kongressista läpi. Väite: Obamacaren lopettamiseen ei ole republikaaneilla ääniä eikä halua.</w:t>
      </w:r>
    </w:p>
    <w:p>
      <w:r>
        <w:rPr>
          <w:b/>
        </w:rPr>
        <w:t xml:space="preserve">Tulos</w:t>
      </w:r>
    </w:p>
    <w:p>
      <w:r>
        <w:t xml:space="preserve">Arizonan uusi senaattori sanoo äänestävänsä maan terveydenhuoltolain kumoamisen puolesta. Yksi republikaani lisää on valmis kumoamaan lain, koska hänen edeltäjänsä, edesmennyt senaattori John McCain, auttoi suistamaan puolueen pyrkimyksen raiteiltaan viime vuonna antamallaan peukalo-äänestyksellä, jossa hän äänesti lakia vastaan.</w:t>
      </w:r>
    </w:p>
    <w:p>
      <w:r>
        <w:rPr>
          <w:b/>
        </w:rPr>
        <w:t xml:space="preserve">Esimerkki 2.1687</w:t>
      </w:r>
    </w:p>
    <w:p>
      <w:r>
        <w:t xml:space="preserve">Kohta: Rakennussuunnitelma koskee kaksikerroksista, 16 000 neliömetrin lisäosaa, joka tukee nykyisiä ja tulevia kiireellisen avohoidon ja mielenterveyspalveluita. Se tarjoaa myös suoran sisäänkäynnin, josta pääsee suoraan kiireelliseen hoitoon. Lisäosa tulee radiologian, apteekin ja flebotomian osastojen viereen. Perjantaina on tarkoitus tehdä pohjanavaus. Rakennustyöt on tarkoitus aloittaa lokakuussa, ja niiden odotetaan kestävän noin kaksi vuotta. Väite: Mielenterveys- ja kiireellisen hoidon lisäys suunnitteilla VA med centeriin.</w:t>
      </w:r>
    </w:p>
    <w:p>
      <w:r>
        <w:rPr>
          <w:b/>
        </w:rPr>
        <w:t xml:space="preserve">Tulos</w:t>
      </w:r>
    </w:p>
    <w:p>
      <w:r>
        <w:t xml:space="preserve">Yhdysvaltain veteraaniasioiden ministeriö järjestää pohjanlaskun, jolla aloitetaan uuden mielenterveys- ja kiireellisen hoidon rakennuksen rakentaminen Manchesterin sairaalakeskuksessa.</w:t>
      </w:r>
    </w:p>
    <w:p>
      <w:r>
        <w:rPr>
          <w:b/>
        </w:rPr>
        <w:t xml:space="preserve">Esimerkki 2.1688</w:t>
      </w:r>
    </w:p>
    <w:p>
      <w:r>
        <w:t xml:space="preserve">Kohta: Simmersin, eläkkeellä olevan Hagerstownin poliisin, avuttomuus muuttui turhautumiseksi, kun hän ja hänen tuolloin 18-vuotias tyttärensä Brooke törmäsivät useisiin tiesulkuihin ja hallinnolliseen byrokratiaan hakiessaan hoitoa heroiiniriippuvuuteensa vuoden 2013 lopulla. "Kokeilimme kaikkia asioita, joiden ajattelimme auttavan", Simmers sanoi maanantai-iltana Erma Ora Byrd -auditoriossa pidetyssä Shepherdin yliopiston terveys-, liikuntakasvatus-, virkistys- ja urheilututkimuksen laitoksen sponsoroimassa erityisluennossa. Kuitenkin useiden raittiusyritysten jälkeen, joihin liittyi useita uusiutumisia, Brook Simmers, tuolloin 19-vuotias, kuoli heroiinin yliannostukseen huhtikuussa 2015, kun hänet löydettiin autonsa takapenkiltä kirkon parkkipaikalta. Simmersin suhtautuminen huumeriippuvuuteen oli hieman erilainen 1980-luvun alussa hänen valmistuttuaan lukiosta. "Kun valmistuin koulusta, presidentti Ronald Reagan ajoi silloin kovaa huumeiden vastaista sotaa", Simmers sanoi. "Keinona oli käsiraudat ja vangitseminen." Simmers liittyi ilmavoimiin, jossa hän koulutti huumekoiria huumausaineiden jäljittämiseen. Neljä vuotta myöhemmin hänet kotiutettiin, ja 1990-luvun alussa hänet palkattiin Hagerstownin poliisilaitokselle, jossa hänet määrättiin huumausaineyksikköön, ja lopulta hänestä tuli osa huumausaineiden torjuntaviranomaisen työryhmää. "Kohteenani olivat käyttäjät ja välittäjät - kaikenlaiset huumausaineet", Simmers sanoi. "Tunsin silloin, että 'tee niin monta pidätystä kuin mahdollista'. " Simmers muisteli päivää, jolloin hänen tyttärensä soitti hänelle vuoden 2013 lopulla ja pyysi apua kertoen, että hän oli tullut riippuvaiseksi opioidikipulääkkeestä Percocetista. Seuraavat puolitoista vuotta olivat Simmersille ja hänen tyttärelleen opetusta kentällä, kun he törmäsivät näennäisesti vastoin intuitiota oleviin hallinnollisiin määräyksiin, joilla varmistettiin Brooken välitön riippuvuushoito. Simmersin mukaan Brookelta evättiin aluksi vakuutuskorvaus hoitoon, koska häntä ei pidetty kriittisenä ehdokkaana. "Hänen riippuvuutensa ei ollut edennyt niin pitkälle, että hän olisi tarvinnut laitoshoitoa", Simmers sanoi. "Se ei ollut tarpeeksi vakavaa, sanottiin, koska häntä ei ollut pidätetty, hän ei ollut saanut yliannostusta eikä hän ollut joutunut sairaalaan." Sen sijaan Brooke hyväksyttiin avohoitoon, jossa hän kävisi joka ilta päivittäisillä tunneilla. "En halunnut ottaa sitä vastauksena", Simmers sanoi. "Jos sinulla on sydänkohtaus ja rintakipuja, lääkärit eivät sano, että olet yhä tajuissasi. Ei soiteta vielä ambulanssia."" Osallistuttuaan kahden viikon ajan avopotilaiden kursseille Brooke jätti opinnot kesken ja kertoi isälleen, että hänellä oli riippuvuus hallinnassa. Hän palasi töihin Muutaman kuukauden kuluttua Simmers kuuli jälleen tyttärestään. "Hän oli menettänyt työpaikkansa, ja hän oli alkanut näyttää epäsiistiltä, mikä oli hyvin epätavallista hänelle", Simmers sanoi. "Näki, että asiat olivat taas karkaamassa käsistä. Hän kertoi olevansa nyt heroiiniriippuvainen ja ampuvansa joka aamu." Tytär sanoi, että hän oli nyt riippuvainen heroiinista. Nyt 18-vuotiaan Brooken oli itse sitouduttava hoitoon. Brooke pääsi lopulta laitoshoitoon vuoden 2014 alussa. Simmers sai kuitenkin myöhemmin selville, että hän oli kirjautunut ulos vastoin lääkärin neuvoja ja palannut takaisin huumeidenkäyttöön. Muutamien uusien toipumisyritysten ja uusiutumisten jälkeen - mukaan lukien yliannostus heroiinikauppiaan talossa Baltimoressa, Marylandissa. Se, että hän näki tyttärensä huumeriippuvuusongelmat omakohtaisesti, muutti Simmersin näkökulman huumeiden väärinkäyttöön ja sen armottomaan vetovoimaan käyttäjää kohtaan. "Narkomaani ei ole heikkomielinen ihminen", Simmer sanoi. "En ole enää siinä leirissä." Tyttärensä kuoleman jälkeen Simmers ja hänen vaimonsa Dana päättivät perustaa "Brooke's House" -nimisen hyväntekeväisyysjärjestön, jonka tavoitteena on rakentaa pitkäaikainen, laitosmainen hoitolaitos riippuvuudesta kärsiville nuorille naisille Smithsburgiin, Marylandiin. HPERS-osasto lahjoitti Simmersille 300 dollarin lahjoituksen Vince Gonino Fundista Brooke's Housen rakentamisen tukemiseksi. "Tämä on yksi pieni tapa, jolla HPERS:n tiedekunta ja opiskelijat voivat antaa takaisin yhteisölle ja auttaa huumeriippuvuuden torjunnassa", sanoi professori Stacey Kendig, HPERS:n osaston puheenjohtaja. ___ Tiedot osoitteesta: The Journal, http://journal-news.net/ Claim: Tyttären riippuvuus muutti entisen upseerin näkökulman.</w:t>
      </w:r>
    </w:p>
    <w:p>
      <w:r>
        <w:rPr>
          <w:b/>
        </w:rPr>
        <w:t xml:space="preserve">Tulos</w:t>
      </w:r>
    </w:p>
    <w:p>
      <w:r>
        <w:t xml:space="preserve">Kevin Simmers tuntee omakohtaisesti avuttomuuden tunteen heroiiniriippuvuuden torjunnassa.</w:t>
      </w:r>
    </w:p>
    <w:p>
      <w:r>
        <w:rPr>
          <w:b/>
        </w:rPr>
        <w:t xml:space="preserve">Esimerkki 2.1689</w:t>
      </w:r>
    </w:p>
    <w:p>
      <w:r>
        <w:t xml:space="preserve">Kohta: "Bounciest demokraatti marraskuun osavaltion äänestyslistalla?". Se saattaa olla Hank Gilbert, joka pyrkii toista kertaa kovaa vauhtia osavaltion maatalouskomissaariksi, kun taas republikaani Todd Staples voitti hänet neljä vuotta sitten. Gilbert, joka on aina etsimässä aiheita, ilmoitti hiljattain, että Texasin maatalousministeriö aikoo ostaa tuhansia stressipalloja - puristettavia leluja. Hän sanoi lehdistötiedotteessa 24. syyskuuta: "Älkää erehtykö, teksasilaiset rakastavat pallojaan: jalkapalloja, pesäpalloja, koripalloja ja jalkapalloja. Mutta 300 000 stressipalloa? Se tuntuu hieman äärimmäiseltä, mutta se on se määrä viinirypäleiden, tankojen ja kirjojen muotoisia polyuretaanista valmistettuja stressipalloja, joihin Texasin maatalousministeriö voisi käyttää veronmaksajien dollareita..."""  Niinkö? Gilbertin kampanja toimitti tiedusteluumme verkkolinkkejä maatalousviraston kesäkuiseen tarjouspyyntöön sekä syyskuussa osavaltion verkkosivulla olleeseen viestiin, jonka mukaan mainosmateriaalin toimittamista koskeva 99 000 dollarin suuruinen sopimus myönnettiin Oceans Promotions -nimiselle yritykselle Massachusettsista. Latasimme kesäkuun 29. päivän tarjouspyyntöpaketin osavaltion tilintarkastajan toimiston valvomalta osavaltion tarjouspyyntöjen sivustolta. Paketista käy ilmi, että osasto pyysi tarjouksia jopa 300 000 stressin lieventäjän hankkimiseksi, jotka eivät kai ole palloja, koska ne eivät ole pyöreitä. Paketin mukaan virasto haki tarjouksia ""logopainatuksin varustettujen mainosmateriaalien valmistamisesta TDA:n elintarvike- ja ravitsemusalan Texans Bring It -kampanjan toteuttamiseksi"". Tuotteisiin kuuluisi viinirypäleiden muotoisia stressinpoistopalloja, joihin olisi kirjoitettu ""Texans Bring It"" tai ""Eating Right"", jotka olisi valmistettu polyuretaanista ja jotka olisivat kaksi tuumaa korkeita ja kolme tuumaa leveitä. Pakkauksessa sanotaan, että toinen sarja stressinpoistajia, joista jokaisen nimi on ""Dumbbell"", olisi painettu ""Texans Bring It"" ja ""Exercise"", ja ne olisivat viisi tuumaa korkeita ja 1,8 tuumaa halkaisijaltaan. Kolmannessa stressinpoistolaitteessa olisi tarjouspaketin mukaan teksti ""Book"" ja ""Texans Bring It"", ja muihin mainostuotteisiin kuuluisivat lyijykynät, napit ja puskuritarrat. Paketissa sanotaan, että tarjouksia pyydettiin erilaisista määristä, alkaen 2 500:sta ja päättyen 100 000:een kappaleeseen. Paketissa on sähköiset linkit Branders.com-sivustolle, jossa näytetään, miltä virasto halusi stressinpoistajien näyttävän (meidän tulkintamme: violetit viinirypäleet). Onko tämä kaikki totta? Staplesin tiedottaja Bryan Black vastasi kyselyymme sähköpostitse: ""Näistä liittovaltion rahoittamista koulutustarvikkeista julkaistiin tarjouspyyntö, jonka tarkoituksena oli vähentää ylipainoon ja lihavuuteen liittyvien terveysongelmien aiheuttamia 5,8 miljardin dollarin vältettävissä olevia terveydenhuoltomenoja, jotka veronmaksajat maksavat.""". Otimme yhteyttä Blackiin ja kysyimme, onko oikein päätellä, että stressinpoistoaineita ostetaan jopa 300 000 kappaletta. Ihmettelimme myös, miksi ostoja tehdään. Black sanoi rajoittavansa kommenttinsa sähköpostitse lähettämäänsä lausuntoon. Varmasti virasto puhuisi, jos Gilbert olisi saanut ostosuunnitelmansa väärin." Väite: Hank Gilbertin mukaan Texasin maatalousministeriö pyrkii ostamaan jopa 300 000 mainosstressipalloa.</w:t>
      </w:r>
    </w:p>
    <w:p>
      <w:r>
        <w:rPr>
          <w:b/>
        </w:rPr>
        <w:t xml:space="preserve">Tulos</w:t>
      </w:r>
    </w:p>
    <w:p>
      <w:r>
        <w:t xml:space="preserve">Hank Gilbert sanoo, että Texasin maatalousministeriö voi ostaa jopa 300 000 stressipalloa...</w:t>
      </w:r>
    </w:p>
    <w:p>
      <w:r>
        <w:rPr>
          <w:b/>
        </w:rPr>
        <w:t xml:space="preserve">Esimerkki 2.1690</w:t>
      </w:r>
    </w:p>
    <w:p>
      <w:r>
        <w:t xml:space="preserve">Kohta: "Jutussa esitettiin kustannusarviot pallolaajennuksesta. Olisi ollut täydellisempää sisällyttää siihen vertailukelpoisia tietoja lääkehoidon kustannuksista. Jutussa käsiteltiin näiden kahden hoidon vertailukelpoisia tuloksia sydänkohtausten ja kuolemantapausten osalta. Siinä myös selitettiin, että ainakin aluksi angioplastia yhdessä lääkehoidon kanssa helpotti angina pectorista useammalla (8 %) kuin pelkkä lääkehoito, mutta tämä ero hoitojen välillä säilyi vain kolmen vuoden ajan. Jutussa ei lueteltu nimenomaisesti kumpaankaan hoitoon liittyviä haittoja. Siinä kuitenkin mainittiin, että tiettyyn stenttityyppiin (lääkkeellä päällystetty) liittyy lisääntynyt hyytymisriski. Jutussa mainittiin useita tutkimuksia, joissa verrattiin sepelvaltimotautia sairastavia henkilöitä, joita hoidettiin pallolaajennuksella ja lääkehoidolla, ja henkilöitä, jotka saivat vain lääkehoitoa, ja joissa ei havaittu eroa tuloksissa, kuten sydänkohtausten määrässä. Jutussa annettiin myös kvantitatiivista tietoa siitä, miten näitä kahta hoitomuotoa verrattiin toisiinsa oireiden vähenemisen suhteen. Juttu kuitenkin aloitettiin tautia lietsovalla vinjetillä, joka koski lääketieteellisiä protokollia, jotka eivät olleet jutun aiheena. Angina pectoriksen kuvaaminen "murskaavaksi" ja "invalidisoivaksi" saa sen näyttämään keskimäärin pahemmalta kuin se todellisuudessa on. Jutun loppupuolella ei kuitenkaan käytetty pelottelutaktiikkaa, kun puhuttiin sepelvaltimotaudista ja kun käytettiin tietoja tarinan kertomiseen. Juttua varten haastateltiin useita kardiologeja. Jutussa käsiteltiin kahta sepelvaltimotaudin kolmesta hoitovaihtoehdosta. Se olisi ollut kattavampi juttu, jos siinä olisi mainittu sepelvaltimoiden ohitusleikkaus. Juttu käsitteli pallolaajennuksen (stenttien) ja lääkehoidon käyttöä verrattuna pelkkään lääkehoitoon sepelvaltimotaudin hoidossa. Keskustelusta kävi ilmi, että molemmat hoitomuodot ovat nykyisin yleisesti käytössä ja näyttävät olevan laajalti saatavilla. Oli selvää, että kyse ei ollut uudesta hoitomuodosta, vaan pikemminkin kahden hoitomuodon viimeaikaisesta arvioinnista nykykäytännössä. On selvää, että tämä juttu ei perustunut uutistiedotteeseen, vaan se perustui riippumattomiin analyyseihin." Väite: Pallolaajennuksen kulta-aika saattaa olla katoamassa</w:t>
      </w:r>
    </w:p>
    <w:p>
      <w:r>
        <w:rPr>
          <w:b/>
        </w:rPr>
        <w:t xml:space="preserve">Tulos</w:t>
      </w:r>
    </w:p>
    <w:p>
      <w:r>
        <w:t xml:space="preserve">Tämä oli informatiivinen juttu, jossa tutkittiin, miten pelkkä lääkehoito ja lääkehoito sekä pallolaajennus sepelvaltimotaudin hoitona ovat vertailussa. Se toi esiin useita tärkeitä kysymyksiä lääketieteellisestä käytännöstä ja erityisesti sepelvaltimotaudin hoidosta. Vaikka jutussa ei koskaan kuvattu täysin satunnaistettujen kliinisten tutkimusten merkitystä sen selvittämisessä, tuottavatko hoitomenetelmät sitä hyötyä, jota niiden uskotaan tuottavan, jutusta kävi selvästi ilmi, että useat viimeaikaiset tutkimukset eivät ole pystyneet osoittamaan, että pallolaajennus olisi parempi sepelvaltimotaudin hoitomuoto. Jutussa mainittiin kuitenkin, että pallolaajennus on hyödyllinen hoito sydänkohtauksen aikana. Tässä yhteydessä on todettava, että se, että se on tehokas tapa hoitaa sydänkohtausta, ei tarkoita, että se on tehokas tapa ehkäistä sydänkohtausta. Kaiken kaikkiaan hyvä työ, jossa on riippumattomia analyysejä, asiayhteyksiä ja tietoja.</w:t>
      </w:r>
    </w:p>
    <w:p>
      <w:r>
        <w:rPr>
          <w:b/>
        </w:rPr>
        <w:t xml:space="preserve">Esimerkki 2.1691</w:t>
      </w:r>
    </w:p>
    <w:p>
      <w:r>
        <w:t xml:space="preserve">Kohta: Tiedotteessa ei mainita kustannuksia. Vaikka uudella hoidolla ei välttämättä ole vahvistettua hintaa, tiedotteessa olisi voitu todeta, että "tälle lääkkeelle ei ole saatavilla hintaa". Vielä parempaa olisi jokin asiayhteys siihen, mitä synnytyksen jälkeisestä sairaudesta kärsivät naiset tyypillisesti maksavat neuvonnasta ja lääkkeistä. Tiedotteessa todetaan, että masennusoireet vähenivät 17 pistettä lääkettä saaneilla ja 12,8 pistettä lumelääkeryhmässä olleilla Hamilton Depression Rating Scale -asteikon perusteella. Absoluuttinen vähennys luokitusasteikossa ilmoitetaan kunkin ryhmän osalta. Tämä tieto olisi ollut paljon hyödyllisempi, jos tiedotteessa olisi selvitetty myös asteikon suuruusluokka ja se, onko 4,2 pisteen ero kliinisesti merkityksellinen. Tiedotteessa on yksi hieman epämääräinen lause haitoista. Yleisimmät (≥10 % tutkittavista) breksanolonin injektion antamisen aikana seuranneet haittavaikutukset olivat päänsärky, huimaus ja uneliaisuus. Lukijat olisivat myös kiinnostuneita yksityiskohdista siitä, onko lääke turvallinen imettäville imeväisille. Sitä ei ole mainittu. Kaksoissokkoutetut satunnaistetut tutkimukset kuvataan yksityiskohtaisesti, ja lukijat voivat arvioida näytön laatua. Julkaistu tutkimus sisältää tärkeän tutkimuksen rajoituksen, jota ei mainita tiedotteessa: Tutkimuksissa arvioitiin naisia vain 30 päivän ajan; hoidon vaikutukset 30 päivän jälkeen ovat "tuntemattomia". Mitään tautien lietsontaa ei ole tapahtunut. Tiedotteessa kerrotaan, kuinka yleistä synnytyksen jälkeinen masennus on maailmanlaajuisesti. Tiedotteessa todetaan, että Sage Therapeutics rahoitti tutkimuksen. Sage Therapeutics on breksanoloni-injektion kehittäjä ja tutkimusten sponsori. FDA:n käsittelyssä on parhaillaan uusi lääkehakemus, ja breksanoloni-injektiolle on myönnetty läpimurtohoitomerkintä (Breakthrough Therapy Designation). FDA on asettanut Prescription Drug User Fee Act -lain mukaiseksi tavoiteajankohdaksi 19. joulukuuta 2018. Se, mitä tiedotteessa ei kerrota, on se, että molemmat siteeratut tutkijat paljastivat taloudelliset siteet Sage Therapeuticsin kanssa. Tämä tieto sisältyi Lancetissa julkaistuihin tutkimuksiin. SM-B raportoi henkilökohtaisista palkkioista MedScapelta ja Sage Therapeuticsin apurahoista, jotka myönnettiin Pohjois-Carolinan yliopistolle ... DRR raportoi henkilökohtaisista palkkioista ja hänellä on osakeoptioita Sage Therapeuticsissa..... Tiedotteessa mainitaan, että naiset voivat tällä hetkellä saada masennuslääkkeitä synnytyksen jälkeiseen masennukseen, mutta että uusi tutkittava lääke alkaa lievittää oireita nopeammin kuin perinteiset masennuslääkkeet - päiviä eikä viikkoja. Tiedotteessa todetaan, että lääke on tällä hetkellä FDA:n tarkasteltavana, ja päätöstä sen hyväksymisestä odotetaan vuoden loppuun mennessä. Tiedotteessa todetaan, että uusi lääke olisi uusi synnytyksen jälkeisen masennuksen hoitomuoto, jos se hyväksytään. Perustelematonta kielenkäyttöä ei ole. Väite: Äskettäin julkaistut tulokset osoittavat, että breksanolonihoito vähensi masennusoireita johdonmukaisesti kolmessa synnytyksen jälkeistä masennusta koskevassa tutkimuksessa, mikä tukee FDA:n hyväksynnän hakemista.</w:t>
      </w:r>
    </w:p>
    <w:p>
      <w:r>
        <w:rPr>
          <w:b/>
        </w:rPr>
        <w:t xml:space="preserve">Tulos</w:t>
      </w:r>
    </w:p>
    <w:p>
      <w:r>
        <w:t xml:space="preserve">Pohjois-Carolinan yliopiston johtaman tutkimuksen mukaan injektoitava lääke, breksanoloni, osoitti jonkin verran tehoa synnytyksen jälkeisen masennuksen hoidossa kahdessa vaiheen 3 kaksoissokkoutetussa satunnaistetussa kontrolloidussa tutkimuksessa, joihin osallistui 247 naista 30 eri tutkimuskeskuksesta. Heidän tutkimuksensa osoitti ilmoitettujen masennusoireiden vähenemistä joko lääkettä tai lumelääkettä saaneiden tutkimushenkilöiden keskuudessa (17 pistettä lääkettä saaneilla verrattuna 12,8 pisteen vähenemiseen lumelääkettä saaneilla). Tämä tutkimus mahdollisesta uudesta lääkkeestä on tärkeä, mutta tapa, jolla se on raportoitu, jättää lukijalle aukkoja. Tutkimuksen rahoitti lääkkeen valmistaja Sage Therapeutics, ja tiedotteessa mainituilla kahdella tutkijalla on taloudellisia yhteyksiä lääkkeen valmistajaan. Tiedotteessa olisi pitänyt antaa meille enemmän kontekstia parannuksen määrästä ja kertoa suoraan eturistiriidoista. American Psychological Association arvioi, että jopa joka seitsemäs nainen Yhdysvalloissa kärsii jostakin synnytyksen jälkeisen masennuksen muodosta, ja tämä häiriö voi jatkua joillakin heistä ja häiritä heidän ja lapsensa välistä sitoutumista. Nykyiset hoidot, kuten puheterapia ja masennuslääkkeet, eivät aina auta, ja tilanteen paraneminen voi kestää viikkoja. Jos FDA hyväksyy lääkkeen, se voisi olla edistysaskel synnytyksen jälkeisen masennuksen hoidossa, joka on yleistä ja joskus vakavaa.</w:t>
      </w:r>
    </w:p>
    <w:p>
      <w:r>
        <w:rPr>
          <w:b/>
        </w:rPr>
        <w:t xml:space="preserve">Esimerkki 2.1692</w:t>
      </w:r>
    </w:p>
    <w:p>
      <w:r>
        <w:t xml:space="preserve">Kohta: Clevelandin piirikunnan piirituomari Thad Balkmanin päätös Normanissa, Oklahomassa, tuli ensimmäisessä oikeudenkäyntiin menevässä tapauksessa niistä 2700:sta, joita osavaltiot, piirikunnat ja kaupungit ovat valtakunnallisesti nostaneet saadakseen lääkeyhtiöt vastuuseen tappavasta epidemiasta. Balkman alensi elokuussa tuomitsemaansa summaa 107 miljoonalla dollarilla sovittuaan New Brunswickissa, New Jerseyssä toimivan J&amp;J:n kanssa, että hän oli tehnyt laskuvirheen. J&amp;J sanoi, että se aikoo valittaa ja että tuomio ja vastuun toteaminen "eivät perustu tosiseikkoihin eivätkä lakiin".  Oklahoman oikeusministerin Mike Hunterin tiedottaja sanoi, että hänen toimistonsa tutkii päätöstä ja vastaa siihen virallisesti lähipäivinä. Opioidit olivat osallisina lähes 400 000 yliannostuskuolemassa vuosina 1999-2017, Yhdysvaltain tautienvalvonta- ja ehkäisykeskusten (Centers for Disease Control and Prevention) mukaan. Balkman päätti elokuussa ilman valamiehistöä käydyn oikeudenkäynnin jälkeen, että Oklahoma oli osoittanut J&amp;J:n harjoittaneen harhaanjohtavaa markkinointia kipulääkkeiden hyödyistä ja että niiden riippuvuusriskit aiheuttivat opioidikriisin muodossa yleisen haitan. Hunter oli vaatinut J&amp;J:tä maksamaan 17 miljardia dollaria, jotta se auttaisi rahoittamaan riippuvuushoitoa ja muita palveluja opioidiepidemian aiheuttamien vahinkojen korjaamiseksi seuraavien 30 vuoden aikana. Balkman myönsi kuitenkin vain yhden vuoden ohjelmiin riittävät rahat, koska Oklahoma ei pystynyt perustelemaan väitteitään siitä, että epidemiaa olisi tarpeen hillitä tulevina vuosina. Elokuun tuomion jälkeen Oklahoma pyysi Balkmanilta lupaa palata vuosittain oikeussaliin todistamaan nämä kustannukset, mutta Balkman piti perjantaina kiinni aiemmasta päätöksestään. J&amp;J puolestaan väitti, että se ansaitsee 355 miljoonan dollarin hyvityksen, joka heijastaa lääkevalmistajien Purdue Pharma LP:n ja Teva Pharmaceutical Industries Ltd:n ennen oikeudenkäyntiä tekemiä sopimuksia.  Balkman totesi perjantaina, että osavaltion laki ei salli tällaisia hyvityksiä. Viime kuussa J&amp;J ja neljä muuta yhtiötä ehdottivat 48 miljardin dollarin sovintoratkaisua, jolla ratkaistaisiin kaikki niiden käsittelemät opioiditapaukset, joista J&amp;J maksaisi 4 miljardia dollaria. Paikallishallintojen asianajajat ovat vastustaneet ehdotusta. Jos sopimus hyväksytään, J&amp;J voisi ratkaista osan tuhansista tuotevastuukanteista, joita se on joutunut käsittelemään. Yhtiö on myös riidoissa siitä, aiheuttaako sen vauvapuuteri syöpää, minkä se kiistää. Väite: Oklahoman tuomari alentaa Johnson &amp; Johnsonin opioidikorvausta 465 miljoonaan dollariin.</w:t>
      </w:r>
    </w:p>
    <w:p>
      <w:r>
        <w:rPr>
          <w:b/>
        </w:rPr>
        <w:t xml:space="preserve">Tulos</w:t>
      </w:r>
    </w:p>
    <w:p>
      <w:r>
        <w:t xml:space="preserve">Oklahoman tuomari päätti perjantaina, että Johnson &amp; Johnsonin on maksettava osavaltiolle 465 miljoonaa dollaria opioidi-epidemian lietsomisesta särkylääkkeiden harhaanjohtavan markkinoinnin avulla, mikä on vähemmän kuin alkuperäinen 572 miljoonan dollarin korvaus.</w:t>
      </w:r>
    </w:p>
    <w:p>
      <w:r>
        <w:rPr>
          <w:b/>
        </w:rPr>
        <w:t xml:space="preserve">Esimerkki 2.1693</w:t>
      </w:r>
    </w:p>
    <w:p>
      <w:r>
        <w:t xml:space="preserve">Kohta: "Virginian republikaanisen puolueen puheenjohtaja Pat Mullins aloitti uuden vuoden hyökkäämällä terveydenhuollon uudistuksen viimeaikaisia sivuvaikutuksia vastaan, jotka kohdistuvat joustaviin kulutustileihin, joiden avulla työntekijät voivat maksaa sairauskuluja veroja edeltävillä dollareilla. Sähköisessä kirjeessä otsikolla ""FSA at Work? Jim Webb Just Made It a Lot Less Useful" Mullins niputtaa Virginian vanhempi senaattori 1. tammikuuta voimaan tulleen terveydenhuoltolain uusiin säännöksiin. ""Nancy Pelosi, Barack Obama ja Jim Webb etsivät epätoivoisesti verorahoja, joilla he voisivat maksaa terveydenhuollon 1 biljoonan dollarin arvoisen vallankaappauksensa, ja päättivät kaivaa niiden kuluttajien taskuja, jotka päättivät ottaa vastuun omista terveydenhuoltokustannuksistaan, ja poistivat kuluttajilta mahdollisuuden käyttää FSA- ja HSA-järjestelyjä, jotta he voisivat maksaa esimerkiksi aspiriinia ja muita ilman reseptiä saatavia terveydenhoitotarpeita", Mullins kirjoitti. Myöhemmin hän toistaa asian ja kirjoittaa: ""Tähän viikkoon asti kuluttajat saattoivat käyttää tilejään varatakseen ennen veroja rahaa sairauskuluja varten. Mutta kiitos Webbin ja muiden verotusonnellisten demokraattien, käsikauppalääkkeiden ostot ovat nyt kiellettyjä FSA- ja HSA-tileillä.""" Terveydenhuoltouudistuksesta on paljon epäselvyyttä, joten tarkistimme, pitääkö hänen väitteensä käsikauppalääkkeistä paikkansa. Lähteenä Mullins mainitsi KSAT 12 -uutiskanavan uutisraportin San Antoniosta, Texasista. Raportissa sanotaan: ""Käsikauppalääkkeitä ei enää korvata terveydenhuollon joustavan kulutustilin eli FSA:n kautta, vaikka tilillä olisi karenssiaika. Joulukuun 31. päivä on siis viimeinen päivä varastoida kipulääkkeitä, allergiatabletteja, antasideja ja muita lääkkeitä ihmisille, jotka haluavat käyttää ne loppuun FSA:nsa.""" Koska emme ole vakuuttuneita siitä, että San Antonion KSAT 12 on terveydenhuollon uudistuksen lopullinen lähde, kaivoimme syvemmälle. Joustavia menotilejä koskevien Internal Revenue Servicen ohjeiden mukaan uusi säännös ""Affordable Care Act -lailla lisätty säännös, jonka mukaan... 31. joulukuuta 2010 jälkeen lääkkeestä tai lääkkeestä aiheutuneita kuluja käsitellään sairauskulujen korvauksena vain, jos kyseinen lääke tai lääke on määrätty lääke (määritettynä ottamatta huomioon sitä, onko kyseinen lääke saatavissa ilman lääkemääräystä) tai jos se on insuliinia.""". Toisin sanoen et voi enää käyttää FSA:ta aspiriinin, antasidien ja muiden käsikauppalääkkeiden maksamiseen, jos lääkäri ei ole määrännyt niitä. Entä HSA:t eli verohelpotukselliset terveydenhoitosäästötilit? Aika lailla samat. IRS sanoo, että "HSA:n jako... lääkettä tai lääkettä varten on verovapaa hyväksyttävä sairauskulu vain, jos (1) lääke tai lääke vaatii reseptin, (2) on käsikauppalääke ja henkilö hankkii reseptin tai (3) on insuliinia.""" Muussa tapauksessa näitä ""ei-hyväksyttyjä kuluja"" verotetaan 20 prosentin verokannalla nykyisen 10 prosentin sijasta HSA-järjestelmään osallistuville. Vaikka terveydenhuoltolain hiljattain hyväksytty osa ei siis estä kuluttajia ostamasta reseptivapaita lääkkeitä suunnitelmiensa kautta, se edellyttää reseptiä. Tältä osin Mullins pysyy suhteellisen turvassa käyttämällä väitteensä lopussa sanontaa ""ilman reseptiä myytävät terveydenhuollon tarpeet"". , että aspiriinin kaltaiset tuotteet voivat edelleen saada korvausta reseptillä, mutta silloin ne eivät enää olisi ""ilman reseptiä"". Sama ilmaisu on kuitenkin Mullinsin kannalta ongelmallinen, koska muut ""ilman reseptiä myytävät"" tuotteet, kuten lääketarvikkeet ja ensiaputarvikkeet, ovat edelleen korvattavissa ilman reseptiä. ""Käsikauppalääkkeitä kohdellaan eri tavalla kuin reseptivapaita lääkinnällisiä tuotteita, kuten laastareita, jotka korvataan ilman reseptiä"", sanoi Michael Waxman Save Flexible Spending Plans -yhtiöltä. Jos ihmettelet, miksi nämä muutokset tehdään, vastaus on todennäköisesti raha. ""Luulen, että [liittovaltion virkamiehet] etsivät vain tulonhankkimiskeinoja"", PwC:n henkilöstöpalvelualan johtaja Mike Thompson kertoi hiljattain Washington Postille. Kuten kyseisessä jutussa todetaan, työntekijän maksut FSA-järjestelmiin tehdään veroja edeltävältä pohjalta, mikä vähentää ansioita ja siten työntekijöiden maksamaa tuloveroa. Joint Committee on Taxationin mukaan pörssiostojen verohelpotusten tiukentaminen tuottaa liittovaltion tuloja arviolta 5 miljardia dollaria vuoteen 2019 mennessä. Vielä viimeinen huomautus: Webb, kuten Mullins sanoi, äänesti massiivisen terveydenhuoltouudistuslakiehdotuksen puolesta, joka rajoittaa joustavien kulutustilien käyttöä. Katsotaanpa taaksepäin. Mullins sanoo, että 1. tammikuuta voimaan tulleet terveydenhuoltolain säännökset ""poistavat kuluttajilta mahdollisuuden käyttää FSA- ja HSA-suunnitelmia sellaisten asioiden kuin aspiriinin ja muiden reseptivapaiden terveystarpeiden maksamiseen""." Kyse on siitä, että 1. tammikuuta alkaen FSA- ja HSA-suunnitelmat eivät enää tarjonneet korvauksia reseptivapaista lääkkeistä ilman reseptiä. Nämä samat tuotteet voidaan kuitenkin korvata reseptillä. Mullins jättää mainitsematta, että reseptivapaat tuotteet, kuten kainalosauvat, siteet ja terveydenhuollon tarvikkeet, kuten diagnostiikkalaitteet ja verensokerimittaussarjat, kuuluvat edelleen korvauksen piiriin. Hänen kommenttinsa näyttävät kuitenkin kohdistuvan lääkkeisiin. Katsomme, että hänen väitteensä ." Väite: Terveydenhuoltolain uudet säännökset estävät joustavien kulutustilien ja terveyssäästötilien käytön aspiriinin ja muiden reseptivapaiden terveydenhoitotarvikkeiden maksamiseen.</w:t>
      </w:r>
    </w:p>
    <w:p>
      <w:r>
        <w:rPr>
          <w:b/>
        </w:rPr>
        <w:t xml:space="preserve">Tulos</w:t>
      </w:r>
    </w:p>
    <w:p>
      <w:r>
        <w:t xml:space="preserve">GOP:n puheenjohtaja Mullins sanoo, että terveydenhuoltolakiehdotus lopettaa aspiriinin ja muiden reseptivapaiden lääkkeiden verovapaat ostot.</w:t>
      </w:r>
    </w:p>
    <w:p>
      <w:r>
        <w:rPr>
          <w:b/>
        </w:rPr>
        <w:t xml:space="preserve">Esimerkki 2.1694</w:t>
      </w:r>
    </w:p>
    <w:p>
      <w:r>
        <w:t xml:space="preserve">Kohta: Keskellä keskustelua Trumpin hallinnon reaktiosta vuoden 2020 alussa alkaneeseen COVID-19-koronaviruspandemiaan, jota monet kriitikot väittivät liian hitaaksi, koska presidentti ei aluksi tunnustanut ongelman vakavuutta, sosiaalisen median käyttäjät levittivät meemiä, jonka väitettiin dokumentoivan merkittävän ristiriidan Yhdysvaltain presidentin lausunnoissa asiasta eri aikoina:  Tämän meemin mukaan vielä 9. maaliskuuta 2020 Donald Trump kritisoi lehdistöä siitä, että se oli muka "lietsonut Corona-virustilannetta", ja siteerasi Yhdysvaltain ylilääkäriä, joka oli väittänyt, että "keskivertoamerikkalaisen riski on pieni". Silti vain kahdeksan päivää myöhemmin Trump väitti meemin mukaan, että hän "tunsi, että kyseessä oli pandemia kauan ennen kuin sitä kutsuttiin pandemiaksi". Tulkitsivatpa tarkkailijat niitä miten tahansa, molemmat lausunnot on ajoitettu ja liitetty meemissä täsmällisesti Trumpiin. Trump twiittasi ensimmäisen lausuman 9. maaliskuuta: Fake News -media ja sen kumppani, demokraattipuolue, tekevät kaiken, mikä on sen puoliksi harkittavan vallan puitteissa (ennen se oli suurempi!), lietsoakseen CoronaVirus-tilannetta paljon enemmän kuin mitä tosiasiat oikeuttaisivat. Ylilääkäri: "Riski on vähäinen keskivertoamerikkalaiselle." - Donald J. Trump (@realDonaldTrump) 9. maaliskuuta 2020 Jälkimmäinen oli lausunto, jonka Trump antoi Coronavirus-työryhmän lehdistötilaisuudessa Valkoisesta talosta 17. maaliskuuta. Kuten seuraavasta videosta näkyy (kohdasta 1:05:00), kun Trump vastasi toimittajan kysymykseen siitä, oliko hänen "sävynsä" pandemiasta yhtäkkiä muuttunut edellisenä päivänä, hän julisti: "Tämä on pandemia. Tunsin sen pandemiaksi kauan ennen kuin sitä kutsuttiin pandemiaksi. Teidän ei tarvinnut kuin katsoa muita maita; luulen, että nyt sitä on lähes 120 maassa ympäri maailmaa. Ei, olen aina pitänyt sitä hyvin vakavana. Eilen ei ollut mitään eroa edellisiin päiviin verrattuna": New York Times kertoi tästä Trumpin lausunnosta ja vertasi sitä muihin lausuntoihin, joita hän oli antanut sitä edeltävinä viikkoina: Presidentti Trump on viikkojen ajan vähätellyt koronavirusta, pilkannut siitä aiheutuvaa huolta ja suhtautunut siihen liittyvään riskiin ylimielisesti. [Maaliskuun 17. päivänä] hän astui Valkoisen talon puhujanpöydän ääreen ja esitti merkittävän väitteen: Hän tiesi koko ajan, että kyseessä on pandemia. "Tämä on pandemia", Trump sanoi toimittajille. "Tunsin sen olevan pandemia jo kauan ennen kuin sitä kutsuttiin pandemiaksi." Näin Trump on itse asiassa sanonut viimeisten kahden kuukauden aikana: CNBC:n toimittajan kysyessä 22. tammikuuta, oliko hän "huolissaan pandemiasta", presidentti vastasi: "Ei, ei lainkaan. Se on täysin hallinnassa. Yksi henkilö tulee Kiinasta, ja se on hallinnassa. Kaikki menee hyvin." Väite: Meemi dokumentoi Yhdysvaltain presidentin Donald Trumpin lausunnot COVID-19-pandemiasta maaliskuussa 2020.</w:t>
      </w:r>
    </w:p>
    <w:p>
      <w:r>
        <w:rPr>
          <w:b/>
        </w:rPr>
        <w:t xml:space="preserve">Tulos</w:t>
      </w:r>
    </w:p>
    <w:p>
      <w:r>
        <w:t xml:space="preserve">26. helmikuuta Valkoisessa talossa pidetyssä lehdistötilaisuudessa kommentoi maan ensimmäisiä raportoituja tapauksia: "Olemme melko pian vain viidessä ihmisessä. Seuraavan lyhyen ajanjakson aikana voi olla vain yksi tai kaksi ihmistä. Meillä on siis ollut erittäin hyvä onni."</w:t>
      </w:r>
    </w:p>
    <w:p>
      <w:r>
        <w:rPr>
          <w:b/>
        </w:rPr>
        <w:t xml:space="preserve">Esimerkki 2.1695</w:t>
      </w:r>
    </w:p>
    <w:p>
      <w:r>
        <w:t xml:space="preserve">Kohta: Heinäkuussa 2015 sosiaalisessa mediassa herätti ihastusta valokuvasarja, jossa väitettiin variksen laskeutuvan lentävän kotkan selkään ja ratsastavan sen selässä:   Valokuvat, jotka seurasivat samanlaisia eläinten ratsastusta kuvaavia kuvia, kuten näätä ratsastamassa puukiitäjän selässä ja pesukarhu ratsastamassa alligaattorin selässä, saivat monet katsojat kyseenalaistamaan niiden aitouden. Vaikka jotkut kommentoijat kiistivät edellä esitetyt valokuvat kuvaavan aerodynaamisesti mahdotonta toimintaa, variksen käyttäytymiseen erikoistuneen biologin Kevin McGowanin mukaan ne ovat todellakin aitoja: "Tämä olisi vähän kuin koira, joka jahtaa autoa ja hyppää sen päälle", McGowan sanoo. "Koirat haluavat aina saada auton kiinni, mutta ne eivät koskaan tiedä, mitä ne tekisivät, jos saisivat sen kiinni." Mutta miksi kotka ei reagoinut variksen laskeutumiseen? Koska varis ei nokkinut, se ei ansainnut kotkan huomiota. Suurimpana petolintuna kotkia ahdistelevat taukoamatta kaikkien lajien linnut. Joskus häiriköt ovat niin sinnikkäitä, että näyttää siltä kuin kotkia "seuraisivat hyttyset", McGowan sanoo. Phoo Chan, lintukuvaaja, joka nappasi kuvat toukokuussa 2014, tarjosi 500px-sivullaan samanlaisen selityksen: Varikset ovat tunnettuja siitä, että ne ahdistelevat aggressiivisesti muita, kooltaan paljon suurempia petolintuja, kun ne havaitaan niiden reviirillä, ja yleensä nämä "tunkeilijat" vain vetäytyvät ilman suurempaa hässäkkää. Tässä kuvassa varis ei kuitenkaan näyttänyt ahdistelevan kaljuuntunutta kotkaa näin lähellä, eikä kaljuuntunut kotka näyttänyt välittävän siitä, että varis tunkeutui sen henkilökohtaiseen tilaan. Vielä oudommaksi asian teki se, että varis jopa pysähtyi hetkeksi kotkan selkään ikään kuin se olisi ottanut ilmaisen maisemakyydin, ja kotka vain suostui siihen. Chanin valokuvat saattavat vaikuttaa mahdottomalta (tai ainakin yhden miljoonasta) kohtaukselta, mutta netissä on runsaasti muitakin kuvia variksista, jotka "ratsastavat" kotkalla. Esimerkiksi vuonna 2012 Caters Newsin valokuvaaja Hyeongchol Kim ikuisti samanlaisen tapauksen Etelä-Koreassa:   Näin variksen lentävän kohti paljon isompaa kotkaa, ja valmistauduin kuvaamaan kamppailun kameraan. Lintu kuitenkin vain leijui kotkan yläpuolella muutaman sekunnin ajan - ja näytti sitten vain tarttuvan sen selkään. Kotka ei näyttänyt välittävän lainkaan - luulen, että ne olivat varmaan ystäviä. Väite: Valokuvissa näkyy varis laskeutumassa lentävän kotkan päälle ja ratsastamassa sen päällä.</w:t>
      </w:r>
    </w:p>
    <w:p>
      <w:r>
        <w:rPr>
          <w:b/>
        </w:rPr>
        <w:t xml:space="preserve">Tulos</w:t>
      </w:r>
    </w:p>
    <w:p>
      <w:r>
        <w:t xml:space="preserve">"""Tämä olisi vähän kuin koira, joka jahtaa autoa ja hyppää sen päälle."""</w:t>
      </w:r>
    </w:p>
    <w:p>
      <w:r>
        <w:rPr>
          <w:b/>
        </w:rPr>
        <w:t xml:space="preserve">Esimerkki 2.1696</w:t>
      </w:r>
    </w:p>
    <w:p>
      <w:r>
        <w:t xml:space="preserve">Kohta: Kalifornian kansanterveysministeriö raportoi, että viime vuonna raportoitiin yli 336 000 klamydia-, tippuri- ja kuppa-tapausta, ja kaikkien kolmen sukupuolitaudin määrä kasvoi edelleen koko osavaltiossa. Viranomaiset sanoivat olevansa erityisen huolissaan synnynnäisten syfilistapausten määrästä, joka oli 14 prosenttia suurempi kuin edellisenä vuonna ja lähes 900 prosenttia suurempi kuin vuonna 2012. Viime vuonna oli 22 kuolleena syntynyttä tai vastasyntynyttä, jotka kuolivat syfiliksen vuoksi, raportissa sanottiin. Hoitamattomana kuppa voi johtaa sokeuteen, kuulon heikkenemiseen ja neurologisiin ongelmiin. Klamydia ja tippuri voivat johtaa hedelmättömyyteen, kohdunulkoiseen raskauteen ja kroonisiin lantion alueen kipuihin. Monet sukupuolitaudit voidaan parantaa antibiooteilla. Viranomaisten mukaan sukupuolitauteja esiintyy eniten 15-24-vuotiaiden nuorten keskuudessa. Osaston vt. johtaja, tohtori Charity Dean, kehotti seksuaalisesti aktiivisia ihmisiä käyttämään kondomeja ja testauttamaan itsensä. "Säännöllinen testaaminen ja hoito ovat olennaisia ennaltaehkäisystrategioita, jopa ihmisille, joilla ei ole oireita", Dean sanoi lausunnossaan. "Useimmat sukupuolitautitartunnan saaneet ihmiset eivät tiedä sitä." Osavaltion viranomaiset tekevät yhteistyötä paikallisten virastojen kanssa koordinoidakseen toimia sukupuolitautien torjumiseksi, terveysministeriö sanoi. Väite: Raportin mukaan sukupuolitautitapaukset ovat Kaliforniassa 30 vuoden korkeimmillaan.</w:t>
      </w:r>
    </w:p>
    <w:p>
      <w:r>
        <w:rPr>
          <w:b/>
        </w:rPr>
        <w:t xml:space="preserve">Tulos</w:t>
      </w:r>
    </w:p>
    <w:p>
      <w:r>
        <w:t xml:space="preserve">Tiistaina julkaistun osavaltion raportin mukaan kolmen tärkeimmän sukupuolitautitapauksen määrä Kaliforniassa saavutti 30 vuoden huippulukeman vuonna 2018.</w:t>
      </w:r>
    </w:p>
    <w:p>
      <w:r>
        <w:rPr>
          <w:b/>
        </w:rPr>
        <w:t xml:space="preserve">Esimerkki 2.1697</w:t>
      </w:r>
    </w:p>
    <w:p>
      <w:r>
        <w:t xml:space="preserve">Kohta: Connecticutin, Marylandin, New Yorkin ja Pennsylvanian kuvernöörit ovat kukin antaneet määräyksiä tai suosituksia, joiden mukaan asukkaiden on käytettävä kasvosuojia, kun he tulevat eristyksistä tulevina viikkoina. "Jos aiotte olla julkisuudessa ettekä pysty pitämään sosiaalista etäisyyttä, ottakaa naamari ja laittakaa se päälle", sanoi New Yorkin kuvernööri Andrew Cuomo, demokraatti. Samanlaisia määräyksiä annettiin viime viikolla New Jerseyssä ja Los Angelesissa, ja Kansasin kuvernööri Laura Kelly suositteli kasvojen peittämistä tiistaina. Kalifornian kuvernööri Gavin Newsom on sanonut, että asukkaat maan väkirikkaimmassa osavaltiossa todennäköisesti käyttävät naamareita julkisilla paikoilla vielä jonkin aikaa. "Palaamme takaisin normaaliin tilanteeseen, se on uusi normaali tilanne", Connecticutin kuvernööri Ned Lamont sanoi ja toisti lauseen, jota ainakin kaksi hänen kuvernöörikollegaansa on käyttänyt viime päivinä. Yhdysvaltain keskilännen kuvernöörit tekivät myös yhdessä suunnitelmia taloutensa elvyttämiseksi, sanoi Jordan Abudayyeh, Illinoisin kuvernöörin J.B. Pritzkerin tiedottaja. Michiganissa sadat autot tulvivat keskiviikkona kaduille Lansingin osavaltion pääkaupungin ympärillä protestoidakseen demokraattisen kuvernöörin Gretchen Whitmerin kotiarestimääräyksiä, jotka ovat maan tiukimpia. Jotkut mielenosoittajat jättivät konservatiivisten ja presidentti Donald Trumpia kannattavien ryhmien järjestämässä mielenosoituksessa autonsa ja kokoontuivat Capitolin rakennuksen edessä olevalle nurmikolle, ja monet heistä eivät käyttäneet naamioita tai harjoittaneet sosiaalista etäisyyttä. Keskiviikkoiltaan mennessä 30 885 ihmistä Yhdysvalloissa oli Reutersin tilaston mukaan kuollut COVID-19:ään, uuden koronaviruksen aiheuttamaan hengitystiesairauteen. Tähän sisältyy yli 4 000 kuolemantapausta, jotka on äskettäin yhdistetty tautiin New Yorkissa sen jälkeen, kun terveysviranomaiset tarkistivat laskentamenetelmäänsä sisällyttämällä laskentaan myös "todennäköiset", mutta vahvistamattomat tapaukset. Terveydenhuollon työntekijät ovat kohdanneet ainutlaatuisia terveysuhkia työskennellessään etulinjassa pandemian torjumiseksi. Reuters on tunnistanut yli 50 sairaanhoitajaa, lääkäriä ja lääkintäteknikkoa, jotka ovat kuolleet sen jälkeen, kun heillä on diagnosoitu COVID-19 tai heillä on ollut oireita siitä. Ainakin 16 heistä oli New Yorkin osavaltiossa. "Päivystysosasto on kuin sotatoimialue", sanoi Raj Aya, jonka vaimo, Brooklynissa lääkärin apulaisena työskentelevä Madhvi Aya oli yksi New Yorkissa kuolleista terveydenhuollon työntekijöistä. Poliittiset johtajat ovat kiistelleet siitä, miten ja milloin aloitetaan ennennäkemättömien lukitusten purkaminen, jotka ovat vahingoittaneet taloutta ja rajoittaneet amerikkalaiset suurelta osin koteihinsa, kun taudin puhkeaminen alkaa hidastua. Washingtonin osavaltion kuvernööri Jay Inslee kertoi iltapäivällä pidetyssä lehdistötilaisuudessa, että suurin este normaalitilaan palaamiselle on koronavirustesteistä oleva pula. "Meillä ei yksinkertaisesti ole ollut tarpeeksi testipaketteja - niitä ei yksinkertaisesti ole missään päin Yhdysvaltoja juuri nyt", Inslee sanoi ja lisäsi, että osavaltio oli ostanut noin miljoona pyyhkäisyputkea sekä injektiopulloja ja testivälineitä, mutta ne alkoivat vasta saapua. Päivittäisessä tiedotustilaisuudessaan Valkoisessa talossa tunteja myöhemmin Trump kehui, että Yhdysvalloilla on "laajin testausjärjestelmä koko maailmassa". Hän sanoi kuitenkin, että testaus oli osavaltioiden eikä liittovaltion ongelma. "Emme voi ajatella Walmartin parkkipaikkaa", jossa tehdään jonkin verran testejä, vaan osavaltioiden ja kaupunkien pitäisi tehdä se, hän sanoi. Senaatin demokraatit esittelivät keskiviikkona 30 miljardin dollarin suunnitelman, jolla koronaviruksen testausta voitaisiin lisätä huomattavasti koko maassa. Trump, joka viittasi tietoihin, joiden mukaan uusien tartuntojen huippu oli ohi, sanoi ilmoittavansa torstaina suuntaviivat talouden uudelleen avaamiseksi. Yritysten laajamittaiset sulkemiset ovat jättäneet miljoonia amerikkalaisia työttömiksi ja liikkeiden omistajat kamppailevat vuokrien maksamisen kanssa. Keskiviikkona julkaistut hallituksen tiedot osoittivat, että vähittäismyynti laski maaliskuussa 8,7 prosenttia, mikä on suurin lasku sitten seurannan aloittamisen vuonna 1992. Kuluttajien kulutuksen osuus Yhdysvaltain taloudellisesta toiminnasta on yli kaksi kolmasosaa. Lisäksi Yhdysvaltojen tehtaiden tuotanto väheni eniten sitten vuoden 1946, kun pandemia rikkoi toimitusketjuja. "Talous on lähes vapaassa pudotuksessa", sanoi Sung Won Sohn, liiketalouden professori Loyola Marymount Universityssä Los Angelesissa. Yhdysvallat, jossa on maailman kolmanneksi suurin väestömäärä, on nyt kärsinyt eniten ilmoitettuja kuolemantapauksia koronaviruksen vuoksi, ennen Italiaa ja Espanjaa. Maailmanlaajuisesti tartuntojen määrä on ylittänyt 2 miljoonan rajan, ja yli 136 000 ihmistä on kuollut, Reutersin laskelma osoittaa. Taudinaiheuttaja ilmaantui viime vuonna Kiinassa. Trump sanoi keskiviikkona, että hänen hallituksensa yrittää selvittää, onko koronavirus peräisin Kiinan Wuhanissa sijaitsevasta laboratoriosta, ja ulkoministeri Mike Pompeo sanoi, että Pekingin "on kerrottava", mitä he tietävät. Kiinan hallituksen julkaisema virallinen kuolleiden määrä on noin 3 600. Viruksen lähde on edelleen mysteeri. Kenraali Mark Milley, yhteisen esikuntapäällikön puheenjohtaja, sanoi tiistaina, että Yhdysvaltain tiedustelutiedot viittaavat siihen, että koronavirus on todennäköisesti syntynyt luonnollisesti eikä se ole syntynyt laboratoriossa Kiinassa, mutta varmuutta ei ole kummastakaan. Väite: Kasvonaamarit voivat olla "uusi normaali" viruksen jälkeisessä elämässä, kun Yhdysvallat valmistautuu asteittaiseen uudelleen avautumiseen.</w:t>
      </w:r>
    </w:p>
    <w:p>
      <w:r>
        <w:rPr>
          <w:b/>
        </w:rPr>
        <w:t xml:space="preserve">Tulos</w:t>
      </w:r>
    </w:p>
    <w:p>
      <w:r>
        <w:t xml:space="preserve">Koronavirus-pandemian aiheuttamien kuolemantapausten määrä Yhdysvalloissa lähestyi keskiviikkona 31 000:ta, kun kuvernöörit alkoivat varovaisesti valmistella amerikkalaisia viruksen jälkeiseen elämään, johon todennäköisesti kuuluisi julkisten kasvojen peittäminen "uutena normaalina".</w:t>
      </w:r>
    </w:p>
    <w:p>
      <w:r>
        <w:rPr>
          <w:b/>
        </w:rPr>
        <w:t xml:space="preserve">Esimerkki 2.1698</w:t>
      </w:r>
    </w:p>
    <w:p>
      <w:r>
        <w:t xml:space="preserve">Kohta: ja viittaa siihen, että toimenpide ei ole kustannustehokas noin puolella niistä, joita tällä hetkellä pidetään ehdokkaina. Lähetyksessä esitetään yhteenveto tutkimuksen tuloksista yleisellä tasolla, mutta siinä ei kerrota sydänkohtausten ja kuolemantapausten (tutkimuksen ensisijainen tulos) todellista määrää tai prosenttiosuutta. Seurannan aikana stenttejä ja optimaalista lääkehoitoa saaneessa ryhmässä oli 211 kuolemantapausta ja ei-kuolemaan johtanutta sydänkohtausta, kun taas optimaalista lääkehoitoa saaneiden potilaiden ryhmässä oli 202 tällaista tapausta. Kumulatiiviset tapahtumamäärät olivat 4,6 vuoden kuluttua näissä kahdessa ryhmässä 19 prosenttia ja 18,5 prosenttia - erot eivät olleet merkittäviä. Lähetyksessä ei mainita lääkehoidon tai stenttien mahdollisia haittoja. Tämä tieto jätettiin pois myös tutkimuksen julkaistusta käsikirjoituksesta. Mitä potilaan tulisi tietää näihin hoitoihin liittyvistä komplikaatioista ja muista haittavaikutuksista? Yhteenveto aiemmissa tutkimuksissa raportoiduista haitoista olisi ollut hyödyllinen. Lähetyksessä kuvataan suuri, satunnaistettu, kontrolloitu tutkimus, jossa yksi yli tuhannen potilaan ryhmä sai lääkehoitoa ja toinen yhtä suuri ryhmä sai lääkehoitoa sekä stenttejä. Jutussa ei mainita, että uusi tutkimus julkaistiin New England Journal of Medicine -lehdessä samaan aikaan, kun se esiteltiin American College of Cardiologyn vuosikokouksessa. Siinä ei myöskään mainita aiempia pienempiä tutkimuksia, joissa päädyttiin pitkälti samaan tulokseen. Jutussa erotetaan toisistaan sepelvaltimotauti, jolle on ominaista epävakaa, mahdollisesti vaarallinen angina pectoris, ja "vakaat tilanteet", jotka harvemmin johtavat sydänkohtauksiin ja kuolemaan. Sen sijaan, että lähetys herättäisi pelkoa taudin suhteen, se on sopivan rauhoittava ja muistuttaa, että miljoonia vakaasta angiinasta kärsiviä ihmisiä voidaan hoitaa turvallisesti pelkällä lääkityksellä, eivätkä he tarvitse stenttejä. Lähetyksessä haastatellaan kahta asiantuntijaa, mutta siinä ei kerrota yksityiskohtaisesti heidän mahdollisista eturistiriidoista, kuten siitä, että tohtori Boden oli keskustelun kohteena olevan tutkimuksen päätutkija. Väite: Sydänstentit eivät ole lääkkeitä tehokkaampia elämän pidentämisessä.</w:t>
      </w:r>
    </w:p>
    <w:p>
      <w:r>
        <w:rPr>
          <w:b/>
        </w:rPr>
        <w:t xml:space="preserve">Tulos</w:t>
      </w:r>
    </w:p>
    <w:p>
      <w:r>
        <w:t xml:space="preserve">Tässä lähetyksessä vakuutetaan mukavasti katsojille, että miljoonat amerikkalaiset, joilla on vakaa, ei-hätätilanteessa ilmenevä sepelvaltimotauti, voivat hoitaa sydänongelmiaan hyvin lääkkeillä, eikä heille tarvitse tehdä leikkausta, jossa tukkeutuneet valtimot avataan stenttien avulla. Ohjelmassa erotetaan selvästi toisistaan potilaat, joilla on "epävakaa" sairaus ja jotka saattavat hyötyä stenttauksesta, ja ne, joilla on "vakaa tilanne" ja joilla on pienempi sydänkohtausten ja kuoleman riski - tämä on tärkeä ero, joka katsojien on ymmärrettävä. Lähetyksessä todetaan, että noin miljoonalle ihmiselle tehdään sepelvaltimotukoksia vuosittain ja että 15 000-25 000 dollarin kappalehintaan perustuvien toimenpiteiden vähentäminen säästäisi terveydenhuoltojärjestelmältä huomattavia rahasummia. Vaikka lähetyksessä jätetään huomiotta joitakin hyödyllisiä tietoja lääkehoidon ja stenttien mahdollisista haitoista sekä muista hoidoista, jotka voisivat auttaa potilaita, joilla on vakaa sairaus (mukaan lukien elintapoihin liittyvät toimenpiteet, kuten tupakoinnin lopettaminen, ruokavalion muuttaminen ja liikunta), viesti on edelleen asianmukainen ja selkeä: "Kun on kyse stentin hankkimisesta, useimmilla potilailla ei ole syytä kiirehtiä", ABC Newsin kirjeenvaihtaja John McKenzie sanoo. Lukijoiden on syytä huomata, että uusi tutkimus julkaistiin verkossa New England Journal of Medicine -lehdessä samaan aikaan, kun se esiteltiin American College of Cardiologyn vuosikokouksessa, mikä jäi pois lähetyksestä. Kaiken kaikkiaan tämä oli hyvää työtä, erityisesti TV-uutisten usein itse asettamien rajoitusten puitteissa.</w:t>
      </w:r>
    </w:p>
    <w:p>
      <w:r>
        <w:rPr>
          <w:b/>
        </w:rPr>
        <w:t xml:space="preserve">Esimerkki 2.1699</w:t>
      </w:r>
    </w:p>
    <w:p>
      <w:r>
        <w:t xml:space="preserve">Kohta: Jotkut lääkärit kysyivät: "Miksi kollegani saa lähteä ja minä en?" Lääkäri Adrian Benitez, 46, sanoi tiistaina vain tunteja ennen kuin hänen oli määrä nousta Liberiaan lähtevään koneeseen. Huolimatta maailmanlaajuisesta hälytyksestä, jota Ebolan pahin taudinpurkaus on aiheuttanut, kuubalaiset lääkärit ovat innokkaita matkustamaan Länsi-Afrikkaan ja aloittamaan sairaiden parantamisen. Lääkärit, joita kutsutaan "valkoisten kaapujen armeijaksi" ja jotka vetoavat kuubalaisten lääketieteellisten operaatioiden pitkään historiaan Afrikassa ja muualla, puhuvat velvollisuudentunnosta ja ovat valmiita ottamaan riskejä. "Tiedämme, että taistelemme jotain sellaista vastaan, jota emme täysin ymmärrä. Tiedämme, mitä voi tapahtua. Tiedämme, että menemme vihamieliseen ympäristöön", Leonardo Fernandez, 63, sanoi. "Mutta se on velvollisuutemme. Niin meidät on koulutettu."  Ebola-virus on tappanut maaliskuusta lähtien yli 4 500 ihmistä lähinnä Sierra Leonessa, Guineassa ja Liberiassa. Luvuissa on mukana yli 200 terveydenhuollon työntekijää. Kuubalaisista 165 lääkäriä ja sairaanhoitajaa on jo saapunut Sierra Leoneen, ja tiistaina toiset 91 lensivät kuuden kuukauden komennuksille, joista 53 on tarkoitettu Liberiaan ja 38 Guineaan. Vielä 205 muuta terveydenhuollon ammattilaista on käynyt Kuubassa kolmen viikon koulutuksen, jossa on harjoiteltu laajasti suojaavien kokovartalopukujen käyttöä, mutta he eivät ole vielä saaneet Ebola-tehtävää. Kyseessä on viimeisin esimerkki Kuuban lääketieteellisestä diplomatiasta. Karibian saari on lähettänyt lääkintäprikaatteja katastrofialueille eri puolille maailmaa siitä lähtien, kun Fidel Castro nousi valtaan vuoden 1959 vallankumouksen jälkeen. Kommunistihallitus antoi tiistaina 11 lähtevää lääkäriä toimittajien käyttöön. Kaikki heistä ovat olleet aiemmilla ulkomaankomennuksilla, ja he kaikki olivat ylpeitä tehtävästään ja sanoivat perheidensä tukeneen heitä. Ebolaan ei ole todistettua parannuskeinoa, ja noin puolet tartunnan saaneista kuolee. Useat lääkäreistä toistivat Kuuban lääketieteellisessä kulttuurissa usein käytetyn iskulauseen: "Emme tarjoa sitä, mitä meillä on jäljellä. Me jaamme sen, mitä meillä on."  "Tämän pienen osan, joka meillä on, kun ihmiset tarvitsevat sitä, pystymme jakamaan. Se on peruskäsite", Fernandez sanoi. Kun Castron kapinalliset ottivat vallan vuonna 1959, Kuubassa oli 6 000 lääkäriä, ja hallituksen mukaan puolet heistä lähti nopeasti maasta. Neuvostoliiton taloudellisen tuen avulla Kuuba rakensi terveydenhuoltojärjestelmän, jota kehitysmaat kadehtivat, vaikka osa edistysaskeleista on kadonnut kommunistiblokin romahtamisen jälkeen. Monet kuubalaiset sairaalat ovat rappeutuneet, ja kuubalaisten mukaan heillä on vaikeuksia saada lääkäriaikoja tai löytää lääkkeitä. Kuubassa on nykyään 83 000 lääkäriä, mutta sen mukaan siellä on 7,2 lääkäriä tuhatta asukasta kohti, mikä on yksi maailman korkeimmista luvuista. Mutta koska noin 25 000 lääkäriä työskentelee ulkomailla, suhde laskee noin 4,6:een, vaikka terveysministeri Roberto Moralesin mukaan mukaan lasketaan 5 500 äskettäin valmistunutta lääkäriä. Kuuba tarjoaa lääkäreitä ja sairaanhoitajia katastrofiapuun maksutta, mutta vaihtaa heitä myös rahaan tai tavaroihin rutiinitehtävissä. Saari saa arviolta 100 000 tynnyriä öljyä päivässä Venezuelasta, jonne on lähetetty noin 30 000 kuubalaista lääketieteen ammattilaista. Kaiken kaikkiaan yli 50 000 terveydenhuollon työntekijää on 66 maassa. Ebola-operaatioihin rekrytoidut sairaanhoitajat kävivät läpi kolmen viikon koulutuksen Pedro Kouri Tropical Medicine Institute -instituutissa Havannan laitamilla, jossa kouluttajat perustivat telttasairaalan simuloimaan Länsi-Afrikan olosuhteita. Jos kuubalaiset lääkärit tai sairaanhoitajat sairastuvat Ebolaan Länsi-Afrikassa, heitä hoidetaan kansainvälisille avustustyöntekijöille tarkoitetussa paikassa, kunnes he paranevat tai kuolevat, Pedro Kouri -instituutin johtaja Jorge Perez sanoi. Kaikkia heitä pidetään sairaalassa vähintään 21 päivän ajan tarkkailtavana Kuubaan palattuaan, samoin kuin kaikkia saarelle tartuntamaista tulevia vierailijoita. Riskeistä ja hankaluuksista huolimatta Ivan Rodriguez, 50, sanoi perheensä tukevan häntä ja olevansa ylpeä hänestä. "Olisin ollut pettynyt ja surullinen, jos he olisivat pelänneet, että otan tämän askeleen", Rodriguez sanoi. "Nyt (vapaaehtoisia) on 15 000. Olen vakuuttunut siitä, että heitä voisi olla 15 000 enemmän." Väite: Kuubalaiset lääkärit ovat ylpeitä riskeeratessaan henkensä tehtävässä Ebolan pysäyttämiseksi.</w:t>
      </w:r>
    </w:p>
    <w:p>
      <w:r>
        <w:rPr>
          <w:b/>
        </w:rPr>
        <w:t xml:space="preserve">Tulos</w:t>
      </w:r>
    </w:p>
    <w:p>
      <w:r>
        <w:t xml:space="preserve">Kuubalaiset lääkärit ja sairaanhoitajat, jotka lähtevät Länsi-Afrikkaan torjumaan Ebolaa, pitävät itseään onnekkaina. Vapaaehtoiseksi ilmoittautuneista 15 000:sta he ovat vain 256:n joukossa, jotka on valittu tehtävään.</w:t>
      </w:r>
    </w:p>
    <w:p>
      <w:r>
        <w:rPr>
          <w:b/>
        </w:rPr>
        <w:t xml:space="preserve">Esimerkki 2.1700</w:t>
      </w:r>
    </w:p>
    <w:p>
      <w:r>
        <w:t xml:space="preserve">Kohta: Olimme yllättyneitä siitä, että niinkin laajaan aiheeseen kuin tämä juttu kattoi, kustannukset jäivät jotenkin huomaamatta. NBC:n kilpailevassa jutussa kerrottiin kustannuksista. Jutussa selitettiin kauniisti, että vaikka yksi uusista tutkimuksista osoitti odotetusti, että päivitettyjen statiinihoito-ohjeiden noudattaminen lisäsi statiinihoitoa saavien ihmisten määrää, ohjeiden noudattaminen ei ilmeisesti olisi pelastanut merkittävää määrää ihmisiä kuolemalta tai sydänkohtaukselta tai aivohalvaukselta. Jutussa sanottiin: "Vanhojen ohjeiden mukaan statiinihoitoon oikeutetuista henkilöistä 6,9 prosenttia sai sydänkohtauksen tai aivohalvauksen tai kuoli sepelvaltimotautiin seuraavien yhdeksän vuoden aikana. Uusien ohjeiden mukaan statiinien saaneista 6,3 prosenttia oli lähes yhtä paljon. Tämä viittaa siihen, että uudet ohjeet eivät johda siihen, että hoidetaan paljon enemmän ihmisiä, jotka eivät tarvitse statiineja." Samaan aikaan jutussa todettiin, että uudet ohjeet "kaiken kaikkiaan erottelivat paremmin toisistaan ne, joiden pitäisi ja joiden ei pitäisi saada statiineja". Siinä todettiin, että "vain 1 prosentti osallistujista, jotka eivät uusien ohjeiden mukaan saaneet statiinia, sai sydänkohtauksen tai aivohalvauksen yhdeksän vuoden aikana, kun vanhojen ohjeiden mukaan 2,4 prosenttia ei saanut statiinia". Vaikka NBC:n jutussa käytettiin myös absoluuttisia lukuja puhuttaessa mahdollisista hyödyistä sydänkohtausten osalta, pidimme Timesin artikkelin tarjoamasta laajemmasta kontekstista. Mielestämme Timesin olisi kuitenkin ollut hyödyllistä sisällyttää hyötyjä koskevaan keskusteluunsa myös hoidon edellyttämä lukumäärä - tämä on helposti ymmärrettävä mittari, joka ilmoitettiin tutkimuksessa. Lisäksi kyseenalaistamme Timesin väitteen, jonka mukaan uudet kriteerit "eivät johda siihen, että hoidetaan paljon enemmän ihmisiä, jotka eivät tarvitse statiineja". Tutkimuksen mukaan noin 94 prosentilla kummastakaan ohjeiden mukaisesta ryhmästä ei ollut sydän- ja verisuonitautitapahtumaa, ja silti uudet kriteerit laajentavat statiinien käyttöä nyt paljon useampiin ihmisiin. Tällaisten havaintojen valossa on epäselvää, etteivät uudet kriteerit johda useampien ihmisten tarpeettomaan hoitoon, kuten Time toteaa. Toivoisimme, että jutussa olisi tutkittu tätä tulosta perusteellisemmin. Mielestämme NBC selvitti paremmin joitakin statiinien käytöstä mahdollisesti aiheutuvia haittoja, mutta annamme Timesille tunnustusta siitä, että se on muotoillut jutun riskien ja hyötyjen vastakkainasetteluksi ja tehnyt selväksi, että uusiin ohjeisiin kriittisesti suhtautuvat asiantuntijat uskovat, että ne "johtaisivat siihen, että miljoonat ihmiset ottaisivat lisää statiineja ja altistaisivat heidät mahdollisille haittavaikutuksille, kuten lihaskivulle tai -vaurioille, ilman että heistä olisi juurikaan hyötyä". Kahden tutkimuksen käsitteleminen vähän yli 1 000 sanassa on jo saavutus. Se, että se onnistuu samalla, kun se tuo riittävästi kontekstia tutkimuksen varoitusten selittämiseksi, on vielä kertaluokkaa suurempi saavutus. NBC:n artikkeliin verrattuna Times osoitti erinomaisesti, että tiedeyhteisön joissakin piireissä vallitsevasta innostuksesta huolimatta nämä kaksi tutkimusta eivät ratkaisseet keskustelua siitä, pitäisikö statiineja määrätä laajemmin. Jutussa ei harrastettu tautien lietsontaa. Jutussa etsittiin ja hyödynnettiin riippumattomia lähteitä. Siinä mainitaan, että ohjeita arvosteltiin laajalti, ja siinä on linkkejä joihinkin aikanaan esitettyihin painettuihin arvosteluihin. Siinä siteerataan useita tutkijoita, jotka tukevat ja kritisoivat uutta tutkimusta ja esittävät mielipiteensä siitä. Jutussa ei viitattu millään tavalla ruokavalion muutoksiin, elämäntapamuutoksiin tai liikuntaan. Jutussa tehtiin selväksi, että statiineja määrätään laajalti. Joidenkin arvioiden mukaan yksi neljästä amerikkalaisesta käyttää niitä. Jutussa todettiin, että tutkimustulokset eivät olleet uusia, vaan ne olivat pikemminkin linjassa aiempien statiineja koskevien tutkimustulosten kanssa. Koska juttu sisältää riippumattomien asiantuntijoiden kommentteja, voimme olla varmoja siitä, ettei siinä tukeuduttu liiaksi mihinkään uutistiedotteeseen. Väite: 2 tutkimusta tukee suuntaviivoja statiinien laajemmasta käytöstä.</w:t>
      </w:r>
    </w:p>
    <w:p>
      <w:r>
        <w:rPr>
          <w:b/>
        </w:rPr>
        <w:t xml:space="preserve">Tulos</w:t>
      </w:r>
    </w:p>
    <w:p>
      <w:r>
        <w:t xml:space="preserve">Yksimielisyys statiinien laajemmasta käytöstä on lisääntynyt, mutta jäljellä on vielä merkittäviä kysymyksiä kustannuksista, pitkän aikavälin riskeistä ja laajempaa käyttöä tukevan näytön laadusta. Tässä jutussa keskitytään kahteen uuteen tutkimukseen, joissa käsitellään näitä kysymyksiä (ks. tästä ja tästä). Se selventää tilannetta, jossa suuri osa kilpailevasta uutisoinnista - myös NBC:n artikkeli - keskittyi ajatukseen, että statiinien käytön lisääminen olisi nettovoitto ihmisille. Vaikka Timesin juttu on kaiken kaikkiaan tehnyt hyvää työtä, se jättää meille muutamia kysymyksiä, joita käsittelemme jäljempänä tässä katsauksessa. Sydän- ja verisuonitaudit ovat Yhdysvaltojen yleisin kuolinsyy. Niiden aikuisten määrä, jotka voisivat mahdollisesti käyttää statiineja, on hyvin suuri, ja kustannukset ovat erittäin suuret.</w:t>
      </w:r>
    </w:p>
    <w:p>
      <w:r>
        <w:rPr>
          <w:b/>
        </w:rPr>
        <w:t xml:space="preserve">Esimerkki 2.1701</w:t>
      </w:r>
    </w:p>
    <w:p>
      <w:r>
        <w:t xml:space="preserve">Kohta: Dow Jones Industrial Average laski peräti 563 pistettä. Vertailuindeksi S&amp;P 500:ssa terveydenhuolto- ja teknologiayhtiöt kärsivät pahimmat tappiot. Johnson &amp; Johnson romahti eniten 16 vuoteen sen jälkeen, kun Reuters uutisoi, että yhtiö on tiennyt 1970-luvulta lähtien, että sen talkki Baby Powder sisältää joskus syöpää aiheuttavaa asbestia. Yhtiö kiisti raportin. Kiinan mukaan teollisuustuotanto ja vähittäismyynti hidastuivat marraskuussa. Tämä voi olla uusi merkki siitä, että Kiinan kauppakiista Yhdysvaltojen kanssa ja tiukentuneet lainaehdot kylmentävät Kiinan taloutta, joka on maailman toiseksi suurin. Samaan aikaan Euroopan ostopäälliköt ilmoittivat, että talouskasvu on hiipumassa. Sameer Samana, Wells Fargo Investment Instituten vanhempi globaali markkinastrategi, sanoi, että sijoittajat ovat huolissaan siitä, että heikkous leviää Yhdysvaltoihin. He miettivät, loppuuko Yhdysvaltain taloudesta todennäköisesti höyry nopeammin kuin he olivat ajatelleet. "Markkinoiden konsensus on ollut, että seuraava taantuma on todennäköisesti vuonna 2020 tai sen jälkeen", hän sanoi. Nyt markkinat "todella testaavat tätä oletusta ja yrittävät selvittää, onko se jo aiemmin", hän sanoi. Korkojen nousu ja tiukentuneet luottoehdot lisäävät sijoittajien hermostuneisuutta, koska ne molemmat hidastavat talouskasvua. Euroopan keskuspankki ilmoitti tällä viikolla lopettavansa joukkovelkakirjojen osto-ohjelman, joka on pumpannut Euroopan talouteen biljoonia. Yhdysvaltain keskuspankin odotetaan nostavan keskiviikkona jälleen Yhdysvaltain korkoja, kuten se on tehnyt viimeiset kolme vuotta. Se saattaa myös valottaa, aikooko se nostaa korkoja edelleen vuonna 2019. Kiina on yli 20 vuoden ajan ollut yksi suurimmista maailmantalouden kasvun edistäjistä, ja kun sijoittajat näkevät merkkejä Kiinan talouden heikkenemisestä, he odottavat sen vaikuttavan muihin maihin, kuten Yhdysvaltoihin, jotka myyvät tavaroita Kiinaan. Euroopassa ostopäälliköiden indeksi laski mielenosoitusten runtelemassa Ranskassa tasolle, joka viittaa talouden supistumiseen. Saksan lukema viittasi edelleen kasvuun, mutta se laski alimmalle tasolleen neljään vuoteen. Nämä raportit peittivät alleen joitakin mahdollisia hyviä uutisia kaupasta: Kiinan hallitus ilmoitti, että se keskeyttää 90 päiväksi Yhdysvaltoihin tuotavia henkilö- ja kuorma-autoja sekä autoja koskevien tullien korotukset. Se on osa tulitaukoa, jonka Kiina ja Yhdysvallat ilmoittivat aiemmin tässä kuussa antaakseen niille aikaa käsitellä muita kysymyksiä. Joulukuu on yleensä vuoden paras kuukausi osakkeille, sillä "joulupukin ralli" lisää usein vuoden voittoja. Kun tässä kuussa on jäljellä 10 kaupankäyntipäivää, S&amp;P 500 on kuitenkin laskenut 5,8 prosenttia. Tämä seurasi pientä nousua marraskuussa ja jyrkkää 6,9 prosentin laskua lokakuussa. S&amp;P 500 -indeksi laski 50,59 pistettä eli 1,9 prosenttia 2 599,95 pisteeseen, joka on alhaisin lukema sitten 2. huhtikuuta. Dow laski 496,87 pistettä eli 2 prosenttia 24 100,51 pisteeseen. Dow on laskenut 10 prosenttia lokakuun alussa saavutetusta ennätyskorkeasta tasostaan, mikä on merkki, joka tunnetaan Wall Streetillä nimellä "korjausliike". Muut suuret Yhdysvaltain indeksit olivat jo "korjauksessa". Nasdaq composite liukui 159,67 pistettä eli 2,3 prosenttia 6 910,66 pisteeseen. Pienempien yritysten osakkeista koostuva Russell 2000 -indeksi laski 21,89 pistettä eli 1,5 prosenttia 1 410,81 pisteeseen. Johnson &amp; Johnson laski 10 prosenttia 133 dollariin erittäin vilkkaassa kaupankäynnissä. Sen markkina-arvo laski 40 miljardia dollaria. Reutersin mukaan oikeudenkäyntiasiakirjat ja testitulokset osoittavat, että Johnson &amp; Johnson on tiennyt vuosikymmeniä, että sen raakatalkki ja valmis vauvapuuteri sisältävät joskus asbestia, mutta yhtiö ei ole ilmoittanut asiasta viranomaisille tai yleisölle. Yhtiö kutsui tarinaa "vääräksi ja lietsovaksi". Heinäkuussa yhtiö hävisi kanteen, jonka kantajat väittivät, että sen tuotteet olivat yhteydessä munasarjasyöpä- ja mesotelioomatapauksiin. St. Louisin valamiehistö tuomitsi kantajille 4,7 miljardia dollaria. Johnson &amp; Johnsonia vastaan on nostettu tuhansia muita oikeusjuttuja. Teknologiayhtiöistä Apple laski 3,2 prosenttia 165,48 dollariin. Adobe putosi 7,3 prosenttia 230 dollariin sen jälkeen, kun sen neljännen neljänneksen tulos tuotti sijoittajille pettymyksen ja se ennusti myös kuluvan tilikauden tuloksen jäävän odotettua pienemmäksi. Myös teollisuusyritykset vajosivat. Boeing menetti 2,1 prosenttia 318,75 dollariin. Öljyn hinta kääntyi jälleen laskuun, sillä maailmantalouden hidastuminen heikentäisi öljyn ja muiden polttoaineiden kysyntää. Yhdysvaltain raakaöljyn vertailuarvo laski 2,6 prosenttia 51,20 dollariin tynnyriltä New Yorkissa. Brent-raakaöljy, jota käytetään kansainvälisten öljyjen hinnoittelussa, laski 1,9 prosenttia ja päätyi Lontoossa 60,28 dollariin tynnyriltä. Euroopan unionin johtajat hylkäsivät Britannian pääministerin Theresa Mayn pyynnön tehdä muutoksia sopimukseen, joka kattaa Britannian EU-eron 29. maaliskuuta. Britannian lainsäätäjät eivät ole tyytyväisiä Mayn neuvottelemiin ehtoihin, ja hän perui aiemmin tällä viikolla suunnitellun äänestyksen, koska oli selvää, ettei parlamentti hyväksyisi sitä. Britannian taloutta ja rahoitusmarkkinoita kaikkialla Euroopassa uhkaa vakava häiriö ilman sopimusta. Muualla kaupankäynnissä: -Euroopan joukkolainojen hinnat nousivat ja tuotot laskivat. Sekä Britannian punta että euro heikkenivät. Punta laski 1,2660 dollarista 1,2579 dollariin ja euro laski 1,1367 dollarista 1,1303 dollariin. -Saksan DAX laski 0,5 prosenttia ja Ranskan CAC 40 laski 0,8 prosenttia. Britannian FTSE 100 laski 0,5 prosenttia. -Japanin Nikkei 225 -indeksi liukui 2 prosenttia ja Etelä-Korean Kospi menetti 1,3 prosenttia. Hongkongin Hang Seng laski 1,6 prosenttia. -Obligaatioiden hinnat nousivat. Kymmenvuotisen valtion joukkovelkakirjalainan tuotto laski 2,89 prosenttiin 2,90 prosenttiin. -Muussa hyödykekaupassa bensiinin tukkumyynti laski 3 prosenttia 1,43 dollariin gallonalta. Lämmitysöljy laski 1,7 prosenttia 1,85 dollariin gallonalta ja maakaasu 7,2 prosenttia 3,83 dollariin 1 000 kuutiometriltä. -Kulta laski 0,5 prosenttia 1 241,40 dollariin unssilta. Hopea laski 1,5 prosenttia 14,64 dollariin unssilta. Kupari ei juurikaan muuttunut 2,77 dollariin punnalta. -Dollari laski 113,60 jenistä 113,29 jeniin. ____ Associated Pressin toimittaja Josh Boak osallistui tähän raporttiin Washingtonista. ___ AP Markets Writer Marley Jayn tavoittaa osoitteesta http://twitter.com/MarleyJayAP Claim: Stocks plunge to 8-month lows on growth fears; J&amp;J nosedives.</w:t>
      </w:r>
    </w:p>
    <w:p>
      <w:r>
        <w:rPr>
          <w:b/>
        </w:rPr>
        <w:t xml:space="preserve">Tulos</w:t>
      </w:r>
    </w:p>
    <w:p>
      <w:r>
        <w:t xml:space="preserve">Osakkeet painuivat perjantaina kahdeksan kuukauden pohjalukemiin sen jälkeen, kun heikot talousluvut Kiinasta ja Euroopasta lisäsivät huolta maailmantaloudesta. Myös kasvavat jännitteet Euroopassa Britannian lähestyvästä erosta Euroopan unionista synkistivät kauppiaiden mielialaa.</w:t>
      </w:r>
    </w:p>
    <w:p>
      <w:r>
        <w:rPr>
          <w:b/>
        </w:rPr>
        <w:t xml:space="preserve">Esimerkki 2.1702</w:t>
      </w:r>
    </w:p>
    <w:p>
      <w:r>
        <w:t xml:space="preserve">Kohta: Mehiläinen, jota on aikoinaan tavattu laajalti Yhdysvaltojen keskilännen yläosissa ja koillisosissa, sisällytettiin luetteloon sen jälkeen, kun Yhdysvaltain presidentin Donald Trumpin hallinto poisti pidättelyn, jonka se oli asettanut liittovaltion suojelusuunnitelmalle, jota entisen presidentin Barack Obaman hallinto ehdotti viime syksynä. Kimalaiset ovat keskeisiä pölyttäjiä viljelykasveille, kuten mustikoille ja karpaloille, ja ne ovat Yhdysvaltain Fish and Wildlife Servicen mukaan lähes ainoa hyönteispölyttäjä tomaateille Yhdysvalloissa. Luonnonsuojeluryhmät, jotka olivat vaatineet uutta luokittelua, olivat tyytyväisiä siirtoon. "Luetteloon merkitseminen auttaa lieventämään uhkia tälle lajille ja kaikille niille muille eläimille, jotka kärsivät samankaltaisista takaiskuista", Xerces Society for Invertebrate Conservation -järjestön vanhempi biologi Rich Hatfield sanoi puhelimitse tiistaina. Ruosteinen kimalaislaikku eli Bombus affinis on yksi 47:stä Yhdysvalloissa ja Kanadassa kotoperäisestä kimalaislajista, joista yli neljännes on Kansainvälisen luonnonsuojeluliiton mukaan vaarassa kuolla sukupuuttoon. Luonnonvaraviranomaisten mukaan mehiläisen, joka on saanut nimensä vatsan punertavasta täplästä, kanta ja levinneisyysalue ovat vähentyneet yli 90 prosenttia 1990-luvun lopun jälkeen tautien, torjunta-aineiden, ilmastonmuutoksen ja elinympäristön häviämisen vuoksi. Virasto ehdotti syyskuussa mehiläisen suojelua, mutta Trumpin Valkoinen talo lykkäsi luettelointia osana edellisen hallinnon antamien sääntöjen laajempaa jäädyttämistä. Ympäristöjärjestö Natural Resources Defense Council haastoi viime kuussa oikeuteen väittäen, että luetteloinnin keskeyttäminen ilman julkista ilmoitusta tai kommentointia rikkoi lakia. NRDC ilmoitti tiistaina arvioivansa oikeustaistelunsa seuraavia vaiheita. Sisäministeriön tiedemiesten mukaan viivästyksen, joka on osa tavanomaista tarkastelua, ei odoteta vaikuttavan hyönteisen suojeluun, sanoi sisäministeriön tiedottaja Heather Swift tiistaina antamassaan lausunnossa. Hän lisäsi, että virasto "tekee yhteistyötä sidosryhmien kanssa varmistaakseen maanomistajien, maanviljelijöiden, teollisuuden ja rakennuttajien yhteistoiminnallisen suojelun niillä alueilla, joilla laji on kotoperäinen". Xerces Society -järjestön mukaan kimalaiset pölyttävät luonnonkukkia ja noin kolmanneksen Yhdysvaltojen viljelykasveista. Center for Biological Diversity -järjestön tuoreessa tutkimuksessa todettiin, että yli 700 Pohjois-Amerikassa ja Havaijilla kotoperäisestä 4 000 mehiläislajista saattaa olla kuolemassa sukupuuttoon. Väite: Ensimmäinen yhdysvaltalainen kimalaislaji lisätty uhanalaisten lajien luetteloon.</w:t>
      </w:r>
    </w:p>
    <w:p>
      <w:r>
        <w:rPr>
          <w:b/>
        </w:rPr>
        <w:t xml:space="preserve">Tulos</w:t>
      </w:r>
    </w:p>
    <w:p>
      <w:r>
        <w:t xml:space="preserve">Ruosteinen kimalaiskimalaiskimalaisesta tuli ensimmäinen Yhdysvaltojen mantereen luonnonvarainen mehiläinen, joka sai tiistaina liittovaltion suojelun, kun se lisättiin hallituksen uhanalaisten ja vaarantuneiden lajien luetteloon.</w:t>
      </w:r>
    </w:p>
    <w:p>
      <w:r>
        <w:rPr>
          <w:b/>
        </w:rPr>
        <w:t xml:space="preserve">Esimerkki 2.1703</w:t>
      </w:r>
    </w:p>
    <w:p>
      <w:r>
        <w:t xml:space="preserve">Kohta: "Save Our Springs Alliance sanoi Austinin suojelun puolesta 16. elokuuta 2011 ilmestyneessä online-uutiskirjeessään: ""Kymmenen vuotta sitten Austinin vesilaitos käytti yhteensä 240,3 miljoonaa gallonaa. Joka kesä siitä lähtien vedenkäytön huippupäivämme on ollut pienempi.""" Sen jälkeen, kun on todettu, että tämän vuoden huippuveden käyttö päivässä oli 217 miljoonaa gallonaa, merkintä jatkuu: ""Nostakaa siis korkea lasi jäävettä menestyksemme kunniaksi: vedensäästö on parantunut väestönkasvua nopeammin jo vuosikymmenen ajan. Lisää 'Salud!' vielä 10 vuoden tasaiselle tai laskevalle vedenkäytölle - joka on helppo saavuttaa kustannustehokkailla säästötoimenpiteillä ja kehittyvällä 'säästökulttuurilla', jossa tunnustetaan, että voimme kukoistaa ja olla onnellisia ilman ylisuuria, ylikasteltuja, uusenglantilaistyylisiä nurmikkonurmikoita.""" Emme voi tarkistaa seuraavaa vuosikymmentä, mutta voimme tarkistaa, onko veden huippukäyttö ollut joka vuosi pienempi kuin mitä se oli vuonna 2001. Austinin vesilaitos lähetti meille nimittäin lukuja, jotka osoittavat, että vedenkulutuksen huippupäivinä vuodesta 2002 elokuuhun 2011 asiakkaat käyttivät vähemmän vettä kuin 13. elokuuta 2001 käytetyt 240,3 miljoonaa gallonaa, vaikkakin tuskin vain yhtenä vuonna. Suurin huippukäyttöpäivä vuoden 2001 jälkeen oli 26. elokuuta 2006, jolloin kulutus oli 240,17 miljoonaa gallonaa - noin 5 sadasosaprosenttia vähemmän kuin vuonna 2001. Vuoden 2001 jälkeisten 10 vuoden aikana pienin huippukäyttö oli 176,98 miljoonaa gallonaa 13. elokuuta 2007. Toisin sanoen keskimääräinen huippuveden käyttö päivässä oli kyseisenä ajanjaksona noin 214 miljoonaa gallonaa, mikä on 11 prosenttia vähemmän kuin vuoden 2001 huippukulutus. Yleishyödyllisen laitoksen johtaja Greg Meszaros kertoi haastattelussa, että säästäminen selittää osaltaan pienemmän huippukulutuksen, vaikka hänen mukaansa kulutus vaihtelee yleensä vuodesta toiseen, mikä johtuu osittain sään vaihteluista - sateiset kesät vähentävät kysyntää - ja taloudesta. Meszarosin mukaan vedenkulutus asukasta kohti on pysynyt suhteellisen tasaisena sen jälkeen, kun laitos käynnisti vuonna 2007 säästöohjelman, jossa asiakkaita muun muassa kannustetaan käyttämään vähän vettä kuluttavia laitteita ja rajoittamaan nurmikon kastelua. Liikelaitoksen mukaan asiakkaat ovat käyttäneet viime aikoina vähemmän vettä henkeä kohti kuin aiempina vuosina. Päivittäinen kulutus henkeä kohti on ollut keskimäärin 190 gallonaa tai enemmän neljä kertaa vuoden 1990 jälkeen, viimeksi vuonna 2006. Keskimääräinen kulutus henkeä kohti laski 151 gallonaan vuonna 2007, nousi 170 gallonaan vuonna 2008 ja laski sitten kahtena peräkkäisenä vuotena alle 140 gallonaan vuonna 2010. Sähkölaitoksen apulaisjohtaja Daryl Slusher sanoi, että keskiarvo lähestyy 160 gallonaa 30. syyskuuta päättyvänä vuonna. Save Our Springs -järjestön mukaan alueen menestys vesiensuojelussa osoittaa, että Luoteis-Austiniin suunniteltua vedenpuhdistamoa ei tarvita vielä moneen vuoteen. Meszaros kertoi Austinin tarvitsevan uutta laitosta, koska kahteen nykyiseen laitokseen ei voida luottaa loputtomiin. Hänen mukaansa uusi hanke sisältää myös elintärkeän vedensiirtoputken, joka helpottaa veden toimittamista nopeasti kasvavaan pohjoiseen kolmannekseen laitoksen palvelualueesta. "Emme tee (uutta laitosta) vain siksi, että voisimme vastata veden huipputarpeeseen", Meszaros sanoi. Haastattelussa SOS:n toimitusjohtaja Bill Bunch suhtautui epäilevästi nykyisen vedenjakelujärjestelmän rasituksiin. Hän sanoi myös, että vedenkysyntä ei riitä perustelemaan uutta laitosta, ja toimitti eteenpäin kaupungin henkilökunnan huhtikuussa 2002 antaman suosituksen uuden laitoksen alustavasta suunnittelusta. Asiakirjassa todetaan, että laitos tarvittaisiin vuoteen 2009 mennessä kasvavan vedentarpeen tyydyttämiseksi, ja ennustetaan myös, että laitoksen yhden päivän huippukysyntä kesällä 2009 olisi 281 miljoonaa gallonaa; huippukysyntä osoittautui tuona vuonna 228 miljoonaksi gallonaksi. Laitoksen tiedottaja Kevin Buchman kertoi myöhemmin sähköpostitse, että vuonna 2002 ""tärkein syy uuden laitoksen rakentamiseen oli vastata ennustettuun kysyntään"". Hän sanoi kuitenkin, että koska laitos keskittyi vuosikymmenen puolivälissä energiansäästöön, kaupunki pystyi lykkäämään laitoksen valmistumista yli viidellä vuodella. "Lisäksi", Buchman sanoi, "vuodesta 2002 lähtien yksi (alun perin kolmesta) laitoksestamme on poistettu käytöstä ja kahta muuta vesilaitostamme on laajennettu niin paljon kuin mahdollista." Emme yritä ratkaista vesilaitoskeskustelua tässä. Mutta liiton lausunto veden huippukulutuksen määristä ." Väite: Kymmenen vuotta sitten Austinin vesilaitos käytti yhteensä 240,3 miljoonaa gallonaa. Joka kesä siitä lähtien veden huippukäyttöpäivämme on ollut pienempi.</w:t>
      </w:r>
    </w:p>
    <w:p>
      <w:r>
        <w:rPr>
          <w:b/>
        </w:rPr>
        <w:t xml:space="preserve">Tulos</w:t>
      </w:r>
    </w:p>
    <w:p>
      <w:r>
        <w:t xml:space="preserve">Save Our Springsin mukaan vesilaitoksen asiakkaat ovat käyttäneet vähemmän vettä huippupäivänä joka vuosi vuodesta 2001 lähtien.</w:t>
      </w:r>
    </w:p>
    <w:p>
      <w:r>
        <w:rPr>
          <w:b/>
        </w:rPr>
        <w:t xml:space="preserve">Esimerkki 2.1704</w:t>
      </w:r>
    </w:p>
    <w:p>
      <w:r>
        <w:t xml:space="preserve">Kohta: Schweizerhaus-olutpuutarhan avajaispäivänä Wienissä 15. maaliskuuta 2010. REUTERS/Heinz-Peter Bader Maailman terveysjärjestön (WHO) vuosikokouksessa hyväksyttiin yksimielisesti maailmanlaajuinen strategia alkoholin haitallisen käytön vähentämiseksi. Kaksi vuotta kestäneiden neuvottelujen jälkeen laaditut 10 tärkeintä poliittista suositusta eivät ole sitovia, mutta ne toimivat ohjeena WHO:n 193 jäsenvaltiolle. "Alkoholi aiheuttaa onnettomuuksia, mielenterveysongelmia, sosiaalisia ongelmia ja haittaa kolmansia osapuolia", sanoi Bernt Bull, Norjan terveysministeriön vanhempi neuvonantaja. Pohjoismaat, joista monilla on jo nyt tiukat rajoitukset alkoholin myynnille, olivat aloitteentekijöinä YK:n järjestössä. Alkoholijuomien suhteellisen korkea valmistevero ja niiden saatavuutta rajoittavat säännökset auttoivat vähentämään alkoholiin liittyviä sairauksia Norjassa, hän sanoi. WHO arvioi, että alkoholiin liittyvät riskit aiheuttavat vuosittain 2,5 miljoonaa sydän- ja maksasairauksiin, liikenneonnettomuuksiin, itsemurhiin ja erilaisiin syöpiin liittyvää kuolemantapausta - 3,8 prosenttia kaikista kuolemantapauksista. Se on kolmanneksi suurin riskitekijä ennenaikaisten kuolemien ja vammautumisten taustalla maailmanlaajuisesti. "Alkoholia ei yleensä mielletä tappajaksi, vaikka se sitä onkin", WHO:n mielenterveys- ja päihdeosaston johtaja Shekhar Saxena sanoi tiedotustilaisuudessa. Vaikka väärinkäyttö lisääntyy ja nuoret juovat monissa maissa yhä nuorempana, puolella WHO:n jäsenmaista ei ole WHO:n asiantuntijan Vladimir Poznjakin mukaan kansallista alkoholipolitiikkaa. "Suurimmat muutokset saattavat tapahtua niissä maissa, joissa ei ole alkoholin valvontaelimiä tai alkoholinkulutusta koskevaa sääntelykehystä", hän sanoi toimittajille. ALKOHOLINTUOTTAJIEN RYHMÄ (Global Alcohol Producers Group) totesi, että strategiassa tunnustetaan teollisuuden itsesääntelyn merkitys alkoholin väärinkäytön vähentämisessä. Sen jäsenet tunnustavat "vastuuttomien juomatapojen haitalliset vaikutukset" ja jatkavat toimia mainonnan itsesääntelyn edistämiseksi sekä rattijuopumuksen ja alaikäisten laittoman ja liiallisen juomisen hillitsemiseksi, lausunnossa todetaan. Britannialainen Diageo, maailman suurin alkoholijuomaryhmä, ja Anheuser-Busch InBev, maailman suurin panimo ja Budweiserin valmistaja, ovat sen jäseniä. Erillisessä lausunnossaan panimoalan jättiläinen SABMiller suhtautui varovaisen myönteisesti suunnitelmaan, mutta varoitti:   "SABMiller ei ole vakuuttunut siitä, että on olemassa riittävästi näyttöä sellaisten poliittisten vaihtoehtojen tueksi, kuten vähimmäishinnoittelu ja korkeat valmisteverot, jotka voivat johtaa tahattomiin, kielteisiin kansanterveydellisiin seurauksiin, jotka johtuvat laittomien alkoholimarkkinoiden kasvusta."   WTO:n strategia-asiakirjassa todetaan, että alkoholin haitallisella käytöllä on vakava vaikutus kansanterveyteen ja että se on maailmanlaajuisesti yksi tärkeimmistä huonon terveyden riskitekijöistä. Sen mukaan on vahvaa näyttöä siitä, että veren alkoholipitoisuuden alhainen raja (0,02-0,05 promillea) vähentää tehokkaasti rattijuopumustapauksia. Siinä korostetaan, että alkoholin myynnin ja tarjoilun rajoittamista koskeva lainsäädäntökehys, juomien ostamisen alaikäraja ja alkoholin pakkausmerkinnöissä olevat "pakolliset terveysvaroitukset" ovat tärkeitä. Vähimmäishinnan asettaminen alkoholigrammaa kohti on todistetusti vähentänyt kulutusta ja alkoholiin liittyviä haittoja, todetaan. Liian tiukat rajoitukset alkoholin saatavuudelle voivat kuitenkin edistää rinnakkaisten laittomien markkinoiden kehittymistä, se varoitti. Global Alcohol Policy Alliance - lääketieteen ammattilaisten, tutkijoiden ja kansalaisjärjestöjen yhteenliittymä - piti WHO:n päätöstä historiallisena ja "jo kauan odotettuna".   "Strategia korostaa, että on tehokasta keskittyä alkoholin hinnoittelua, saatavuutta ja markkinointia koskevaan politiikkaan", se totesi lausunnossaan. Väite: WHO puuttuu alkoholin väärinkäyttöön ja humalajuomiseen.</w:t>
      </w:r>
    </w:p>
    <w:p>
      <w:r>
        <w:rPr>
          <w:b/>
        </w:rPr>
        <w:t xml:space="preserve">Tulos</w:t>
      </w:r>
    </w:p>
    <w:p>
      <w:r>
        <w:t xml:space="preserve">Terveysministerit sopivat torstaina yrittävänsä hillitä humalajuomista ja muita kasvavia alkoholin liikakäytön muotoja korottamalla alkoholijuomien veroja ja tiukentamalla markkinointisäännöksiä.</w:t>
      </w:r>
    </w:p>
    <w:p>
      <w:r>
        <w:rPr>
          <w:b/>
        </w:rPr>
        <w:t xml:space="preserve">Esimerkki 2.1705</w:t>
      </w:r>
    </w:p>
    <w:p>
      <w:r>
        <w:t xml:space="preserve">Kohta: Vaikka maut voivat olla syntisiä, pirtelöt eivät ole. Jokaisessa proteiinipirtelössä on vain 200 kaloria ja vain 11-15 grammaa hiilihydraatteja. Lisäbonuksena jokainen pirtelö tarjoaa 24 grammaa proteiinia ja 21 vitamiinia ja kivennäisaineita. "Siinä on kaikki, mitä tarvitset terveellisessä ateriassa", sanoo Nutrition Hubin ja Nutrition Barin osaomistaja Seth McMurry. Tämä uusi smoothiebaari-konsepti, joka on leviämässä Memphisin alueelle, sai alkunsa perheyrityksenä. Seth McMurry ja hänen vaimonsa Cymber sekä Sethin veli Nathan McMurry ja hänen vaimonsa Katelyn avasivat Nutrition Hubin Germantowniin huhtikuussa. Se oli ensimmäinen alueella avattu smoothiebaari ja ateriankorvike. Syyskuussa pariskunta avasi Nutrition Barin Laurelwoodiin East Memphisiin. Molempien liikkeiden nimet ovat hieman erilaiset, mutta kumpikin tarjoaa samanlaisen ruokalistan. Pääpaino on pirtelöissä, teissä ja aloe-shotissa. Pirtelöt ovat kermaisia, täyttäviä ja yllättävän maukkaita. Ne maistuvat syntiseltä pirtelöltä, eivät terveelliseltä ateriankorvikkeelta. "Proteiinipirtelöt ovat olleet iso osa elämäämme, koska olemme urheilijoita", Katelyn sanoi. "Nämä ovat terveellisiä, eivät liituisia ja maistuvat jälkiruoalta." Proteiinipirtelöt valmistetaan vedestä ja jäästä pohjana. Veden käyttäminen maidon sijaan auttaa pitämään kalorit alhaisina. Kukin pirtelö on valmistettu Herbalife Nutritionin proteiinijauheesta ja Healthy Meal -ateriankorvikkeellisista pirtelösekoituksista. "Meillä on tällä hetkellä kolme erilaista proteiinijauhetta ja 11 terveellistä ateriamakua", Seth kertoo, miten he voivat valmistaa niin monia pirtelömakuja. Nykyisessä valikoimassa on noin 40 makua, ja Seth pyrkii lisäämään noin 20 makua lisää. "Näistä pirtelöistä saat kaiken, mitä tarvitset täydeltä aterialta ilman kaloreita", Seth sanoi. "Pirtelömme ovat tapa saada paljon proteiinia yhdellä aterialla ja vähän kaloreita", Katelyn lisäsi. "Kun treenaat, tarvitset proteiinia rakentaaksesi lihakset takaisin." Mitä tilata? Aloita omistajien suosikeista. Katelynin suosikkimakuja ovat mustikkamuffinssi ja kanelipaahtoleipä. Nathan suosii Elvistä, joka on suklaata, maapähkinävoita ja banaania sisältävä sekoitus, tai Salted Caramelia. Kahdeksan dollarin hintainen pirtelö on nopeaa ja edullista pikaruokaa. Nutrition Bar and Hubin tee ei ole perinteistä Earl Grey- tai kamomillateetä. Sen sijaan se on hedelmäisen makuinen energiatehotee, jonka voi tilata kylmänä tai kuumana. "Se antaa lisäenergiaa kuin kaksinkertainen espresso. Mutta toisin kuin espresso, se on puhdasta, luonnollista energiaa, joten et hermostu", Seth sanoo steviapohjaisista teistä, joissa on vain 15 kaloria eikä lisättyä sokeria. Jokainen tee on valmistettu teen ja energialisän yhdistelmästä. Seth suosittelee granaattiomena + granaattiomena, Chai + appelsiini ja granaattiomena + appelsiini. Voit myös lisätä teeseesi "boosterin". Tarjolla on seitsemän erilaista tehostetta, jotka vaihtelevat kollageenista "Beauty Boosteriin" ja C-vitamiinia ja sinkkiä sisältävään "Immune Boosteriin". Teet maksavat 4 dollaria, tehosteista peritään lisämaksu. Kun vierailet Nutrition Barissa tai Hubissa, Seth suosittelee aloittamaan aloe shotilla. Tämä aloe verasta valmistettu shotti on tarkoitettu suoliston terveydelle. Hyötyjä ovat muun muassa vatsan rauhoittaminen, ruoansulatushäiriöiden lievittäminen ja ravintoaineiden imeytymisen tukeminen. Shotteja on saatavana mango-, mandariini- ja karpalovärisinä, ja ne maksavat vain 1 $. Toisin kuin aloe-vesi, joka voi sisältää hyytelömäisiä paloja aloe-kasveista, nämä shotit ovat sileitä ja menevät helposti alas. "Asiakkaani ovat kertoneet, että he ovat voineet lopettaa happamat refluksilääkkeet, kun he ovat ottaneet aloe shotteja päivittäin", Seth sanoi. Asiakkaat voivat myös ostaa tuotteita, joiden avulla he voivat valmistaa kotona omia pirtelöitään, teetuotteitaan ja jopa aloe-juomia. Osana Herbalife Nutritionin myyntiohjelmaa McMurryjen kaltaiset yrittäjät voivat saada prosenttiosuuden myynnistä muilta yrityksiltä, jotka käyttävät heidän tiliään käynnistääkseen toimintansa. "Kun he menestyvät paremmin, me menestymme paremmin", Katelyn sanoi tästä molemminpuolisesta voitosta, joka auttaa muita avaamaan samanlaisen konseptin. "Lisäksi prosenttiosuus tulee Herbalifelta, ei suoraan heidän yrityksestään." Terveysnäkökulman lisäksi Seth sanoi, että suuri syy siihen, että perhe aloitti yrityksen, oli yhteisön rakentaminen. "Jokaisessa toimipisteessä on iso baari, jotta ihmiset voivat istua ja jutella keskenään ja meidän kanssamme", hän sanoi. "Tunnen useimmat asiakkaani täällä Germantownissa nimeltä." Jokaisessa toimipisteessä on mukavat istumapaikat sekä baaritiskillä että koko myymälässä. Ilmapiiri kannustaa asiakkaita viettämään hetken aikaa, kun he siemailevat pirtelöään. "Me kaikki olemme urheilijoita ja olemme juoneet proteiinipirtelöitä jo vuosia", Seth sanoi. "Meillä on ystäviä Little Rockissa, joilla on samanlainen yritys, ja halusimme luoda saman täällä Memphisissä." Katelyn sanoi, että he näkivät myös suuren tarpeen Memphisissä. "Yritämme vaikuttaa asiaan tarjoamalla terveellisen ja nopean vaihtoehdon." McMurryt kasvattavat liiketoimintaansa auttamalla muita avaamaan vastaavia konsepteja. Viime vuonna McMurryt avasivat yhdessä toisen perheen kanssa kolmannen toimipisteen Main Streetille. Downtown Nutritionin omistavat yhdessä pariskunta Preston ja Jackie Butts sekä Anthony Hollins, Jackien veli. Joulukuun alussa avatun uuden toimipisteen ruokalista ja tunnelma muistuttavat kahta muuta toimipistettä. Jackie kuvaili liikesuhdetta McMurryjen kanssa seuraavasti: "Jokainen on itsenäisesti omistettu, mutta me kaikki työskentelemme yhdessä". "Pidin liiketoiminnan yhteisöllisestä näkökulmasta, terveystietoisuusosuudesta ja vaikutuksesta, joka sillä voi olla yhteisöön", Preston sanoi. "Lisäksi asumme Downtownissa, ja halusimme antaa hienon tuotteen Memphisin Downtownin huonosti palvellulle terveys- ja kuntoiluyhteisölle." "Avaamme toisen toimipisteemme Oxfordiin, Mississippiin, kuukauden sisällä", Preston sanoi. Uusi toimipiste on paljon suurempi kuin Downtownin toimipiste, yli 2 000 neliöjalkaa, ja se sijaitsee osoitteessa 1101 Merchants Drive, Dick's Sporting Goodsia vastapäätä. Ole Missin opiskelijat ovat iloisia siitä, että pirtelöt kuuluvat yliopiston ateriaohjelmaan. ___ Tietoa: The Commercial Appeal, http://www.commercialappeal.com Väite: Nutrition Hub aloittaa ravintopatukoiden villityksen Memphisin alueella.</w:t>
      </w:r>
    </w:p>
    <w:p>
      <w:r>
        <w:rPr>
          <w:b/>
        </w:rPr>
        <w:t xml:space="preserve">Tulos</w:t>
      </w:r>
    </w:p>
    <w:p>
      <w:r>
        <w:t xml:space="preserve">Salted Caramel, Reese's, Blueberry Muffin, Cinnamon Toast ja Strawberry Cheesecake. Nutritionin uusien smoothiebaarien ruokalista on kuin jäätelö- tai leipomomyymälässä, ei luontaistuotekaupassa.</w:t>
      </w:r>
    </w:p>
    <w:p>
      <w:r>
        <w:rPr>
          <w:b/>
        </w:rPr>
        <w:t xml:space="preserve">Esimerkki 2.1706</w:t>
      </w:r>
    </w:p>
    <w:p>
      <w:r>
        <w:t xml:space="preserve">Kohta: "Öljyn ja kaasun porauksen kannattajat ovat rynnänneet puolustamaan sitä, kun julkinen keskustelu eri puolilla maata on viime kuukausina kiihtynyt hydrauliseen murtamiseen - tai murtamiseen, kuten se on tullut laajalti tunnetuksi - liittyvistä ympäristöongelmista. Prosessissa pumpataan miljoonia litroja kemikaaleilla maustettua vettä ja hiekkaa syvälle maan alle vaakasuoriin porausreikiin korkeassa paineessa liuskekivien murtamiseksi, mikä mahdollistaa maakaasun louhinnan. Delawaren osavaltion senaattori Kris Jordan, joka on Delawaren republikaani, puolusti prosessia 15. kesäkuuta 2011 puheessaan, jossa hän puolusti lakia, jolla osavaltion puistoalueet avattaisiin öljyn- ja kaasunporaukselle. Puheessaan Jordan kuvasi yleisön kasvavia huolia - joita on lietsonut kiistelty dokumentti "Gasland", joka käsittelee murtoprosessiin liittyviä ympäristöongelmia - liioitelluiksi ja viittasi siihen, että Ohiossa on jo pitkään harjoitettu turvallista murtoporausta. "Osavaltion virastot eivät ole tunnistaneet yhtään tapausta, jossa pohjavesi olisi vahingoittunut hydraulisen murtamisen vuoksi", Jordan sanoi. Koska poraus on todennäköisesti tulossa pian Itä-Ohiossa, jossa Utica- ja Marcellus -liuskekivimuodostumat odottavat mahdollista tutkimista, PolitiFact Ohio päätti tarkistaa Jordanin väitteen. Aloitimme Jordanista, joka pysyi väitteessään. ""Ymmärtääkseni yksikään tapaus ei ole tullut siitä, että murtaminen itsessään olisi ollut osallisena veden saastuttamisessa"", Jordan sanoi. ""Kaikki ongelmat, joita on esiintynyt, ovat olleet kaivojen rakentamiseen liittyviä ongelmia.""" Jordan kertoi konsultoineensa useita Ohion öljy- ja kaasuteollisuuden edustajia, mukaan lukien Ohion öljy- ja kaasualan yhdistyksen huippuvirkailijaa Tom Stewartia tietojensa saamiseksi. Stewart ja muut öljy- ja kaasualan kannattajat ohjasivat meidät useisiin osavaltion ja liittovaltion EPA:n virkamiesten viimeaikaisiin lausuntoihin, kuten presidentti Barack Obaman liittovaltion ympäristönsuojeluviraston johtavan hallintovirkamiehen Lisa Jacksonin hiljattain antamaan lausuntoon. Edustajainhuoneen valiokunnan kuulemistilaisuudessa Jackson sanoi, että todisteet siitä, voiko hydraulinen murtaminen vaikuttaa pohjavesiin ja pohjavesikerroksiin, ovat rajalliset. "On todisteita siitä, että se voi varmasti vaikuttaa niihin. En ole tietoinen yhdestäkään todistetusta tapauksesta, jossa murtoprosessi itsessään olisi vaikuttanut veteen, vaikka tutkimuksia on meneillään", hän sanoi lainsäätäjille. Yhdysvaltain ympäristönsuojeluvirasto EPA aloitti tammikuussa 2011 tutkimuksen mahdollisista murtamisen aiheuttamista ympäristöongelmista. Tutkimuksen ensimmäisiä tuloksia odotetaan vasta vuoden 2012 lopulla. Myös ODNR:n virkamiehet sanoivat, etteivät he ole havainneet Ohiossa murtoveden saastumista. ""ODNR:n öljy- ja kaasuohjelma ei ole havainnut yhtään tapausta, jossa pohjaveden saastuminen olisi liittynyt hydrauliseen murtamiseen sen jälkeen, kun tekniikkaa alettiin käyttää täällä 1950-luvun alussa"", ODNR:n tiedottaja Heidi Hetzel-Evans sanoi sähköpostitse. Näitä lausuntoja tarkasteltaessa on kuitenkin tärkeää ymmärtää, mitä ne tarkalleen ottaen tarkoittavat - ja mitä ne eivät tarkoita. He sanovat, että ei ole dokumentoituja tapauksia, joissa pohjaveden saastuminen olisi johtunut suoraan siitä, että kemikaaleilla terästettyä vettä ja hiekkaa on pumpattu maahan kallion murskaamiseksi. He eivät puhu varsinaisesta porauksesta tai murtoprosessissa käytettävän porauskaivon rakentamisesta. "Siellä on varmasti paljon väärää tietoa", Hetzel-Evans sanoi. ""En usko, että suuri yleisö ymmärtää, että porausprosessi ei ole murtoporausta."" Ja vaikka Ohiossa ei olekaan suoraan murtoporauksesta johtuvia pohjavesiongelmia, kaivojen poraaminen murtoprosessin valmistelemiseksi on johtanut veden saastumiseen ainakin yhdessä tapauksessa Ohiossa. Samaan aikaan maan ensimmäinen laatuaan koskeva tutkimus on paljastanut samankaltaisia todisteita. Joulukuussa 2007 räjähti talo asuinalueella Bainbridge Townshipissa Geaugan piirikunnassa Ohiossa. ODNR:n kokoama paneeli totesi lopulta, että huonosti rakennettu kaivon vaippa - ajatelkaa sitä sementtitiivisteenä porareiän ympärillä - mahdollisti kaasun kulkeutumisen ylöspäin vaipan reunaa pitkin ja putkea pitkin. Lopulta tämä kaasu tihkui Bainbridgen kotiin ja aiheutti räjähdyksen. Samaan aikaan Ohion ulkopuolella on saatu uusia todisteita siitä, että fracking-menetelmässä käytettävät huonosti rakennetut porauskaivot aiheuttavat ongelmia pohjaveden kanssa. Duken yliopiston tutkijat havaitsivat, että metaanipitoisuudet olivat 17 kertaa korkeammat vesikaivoissa, jotka sijaitsivat kilometrin säteellä New Yorkissa ja Pennsylvaniassa sijaitsevista hydraulisen murtamisen paikoista, kuin kauempana sijaitsevissa vesikaivoissa. Kyseisten kaivojen metaanipitoisuudet osoittivat samoja ominaisuuksia kuin murtamalla tuotettu metaani, toisin kuin luonnossa esiintyvä metaani. Tutkimusta johtanut ympäristötieteiden professori Robert Jackson sanoi, että "metaanin siirtyminen" johtui todennäköisesti porausreiän ympärillä olevan vaipan ongelmista eikä niinkään metaanin siirtymisestä tuhansia metrejä kallion läpi murtovyöhykkeeltä. Hän kuitenkin pohtii, voisiko syynä olla murtamisessa käytetty uusi korkeapainevesikäsittely. "En ole nähnyt kenenkään käsittelevän sitä, onko hydraulisen murtamisen vuoksi todennäköisempää, että kaivon vaippa vuotaa", hän sanoi. ""Voi olla, että murtamiseen liittyvä korkea paine tekee vuodoista yleisempiä ja suurempia.""" Samaan aikaan Pennsylvanian kaasunetsintäbuumi on alkanut tuoda esiin todisteita siitä, että murtoprosessiin liittyvä liuskekaasun etsintä saattaa saastuttaa pohjavettä metaanilla. Osavaltion ympäristönsuojeluvirasto määräsi Houstonissa toimivan Cabot Oil &amp; Gas Corp:n toimittamaan ja ylläpitämään juomavettä ja kaasun lieventämistä Dimockin asukkaille, Paavalissa, jotka nostivat kanteen vuonna 2009 metaanikaasulla ja muilla saastuttavilla aineilla pilaantuneiden kaivojen vuoksi. Toinen ryhmä Lenox Townshipista, Pa:ssa, haastoi vuonna 2010 oikeuteen Houstonissa toimivan Southwestern Energy Co:n väittäen, että heidän kaivonsa olivat saastuneet murtamisnesteistä. Molemmat kanteet ovat vireillä oikeudessa. Mihin jää Jordanin väite, jonka mukaan "osavaltion virastot eivät ole tunnistaneet yhtään tapausta, jossa pohjavesi olisi vahingoittunut hydraulisen murtoporauksen vuoksi"." Tämä väite vastaa ODNR:n tietoja. Ohion sääntelyviranomaiset ovat kuitenkin yhdistäneet ainakin yhdessä tapauksessa veden saastumisongelmat porauksen muihin näkökohtiin, kuten porauskaivojen rakentamiseen. Tämä on lisätietoa, joka tuo selvennystä. Totuusmittarissa Jordanin lausunto saa arvosanan ." Väite: Osavaltion virastot eivät ole tunnistaneet yhtään tapausta, jossa pohjavesi olisi vahingoittunut hydraulisen murtoporauksen vuoksi.</w:t>
      </w:r>
    </w:p>
    <w:p>
      <w:r>
        <w:rPr>
          <w:b/>
        </w:rPr>
        <w:t xml:space="preserve">Tulos</w:t>
      </w:r>
    </w:p>
    <w:p>
      <w:r>
        <w:t xml:space="preserve">Osavaltion senaattori Kris Jordan sanoo, että "murtaminen" ei ole saastuttanut Ohiossa pohjavettä.</w:t>
      </w:r>
    </w:p>
    <w:p>
      <w:r>
        <w:rPr>
          <w:b/>
        </w:rPr>
        <w:t xml:space="preserve">Esimerkki 2.1707</w:t>
      </w:r>
    </w:p>
    <w:p>
      <w:r>
        <w:t xml:space="preserve">Kohta: Se vastaa hintaa, jonka Amgen asetti alentaessaan kilpailevan lääkkeensä Repathan listahintaa lokakuussa. Sanofi ja Regeneron kertoivat odottavansa, että halvempi Praluent tulee apteekkien tilattavaksi maaliskuun alussa. Niiden mukaan uuden hinnan pitäisi parantaa potilaiden saatavuutta ja alentaa yhdysvaltalaisten kuluttajien omia kustannuksia. Praluent ja Repatha kuuluvat PCSK9-estäjiksi kutsuttujen injektoitavien biotekniikkalääkkeiden luokkaan, jotka alentavat dramaattisesti huonoa LDL-kolesterolia ja vähentävät sydänkohtausten ja kuoleman riskiä. Molempien lääkkeiden myyntiä on rajoitettu huomattavasti, koska vakuutusyhtiöt ovat asettaneet potilaille raskaita esteitä, joilla ne pyrkivät rajoittamaan kalliisiin lääkkeisiin käytettäviä varoja. Lääkkeet hyväksyttiin vuonna 2015, ja niiden alkuperäiset listahinnat olivat yli 14 000 dollaria vuodessa. Viime vuoden maaliskuussa Regeneron ja Sanofi ilmoittivat, että ne olisivat valmiita veloittamaan lääkkeistään vähemmän, jos vakuutusyhtiöt suostuisivat vähentämään korkean riskin sydänpotilaita koskevia esteitä. Muutamaa kuukautta myöhemmin ne tekivät sopimuksen Express Scriptsin kanssa, joka kuuluu nykyään Cigna Corp:iin, jotta lääke olisi saatavilla kyseisen yhtiön asiakkaille 4 500-6 600 dollarin vuosihinnalla. Yhdysvalloissa, jossa lääkkeiden hinnoittelu jätetään markkinakilpailun varaan, hinnat ovat korkeammat kuin muissa kehittyneissä maissa, joissa hallitukset valvovat kustannuksia suoraan tai välillisesti. Tämä tekee siitä valmistajille ylivoimaisesti maailman tuottoisimmat markkinat. Kongressi on ottanut lääketeollisuuden kohteekseen reseptilääkkeiden nousevat hinnat yhdysvaltalaisille kuluttajille erityisesti sen jälkeen, kun demokraatit ottivat tammikuussa vallan edustajainhuoneessa. Ainakin kuuden lääkevalmistajan johtajat aikovat todistaa senaatin kuulemistilaisuudessa reseptilääkkeiden hintojen noususta myöhemmin tässä kuussa. Lääkkeiden hinnoittelu on myös presidentti Donald Trumpin hallinnon ensisijainen painopistealue, ja hän oli tehnyt siitä keskeisen kysymyksen vuoden 2016 presidentinvaalikampanjassaan. Väite: Sanofi ja Regeneron laskivat kolesterolilääkkeen listahintaa 60 prosenttia.</w:t>
      </w:r>
    </w:p>
    <w:p>
      <w:r>
        <w:rPr>
          <w:b/>
        </w:rPr>
        <w:t xml:space="preserve">Tulos</w:t>
      </w:r>
    </w:p>
    <w:p>
      <w:r>
        <w:t xml:space="preserve">Sanofi SA ja Regeneron Pharmaceuticals Inc. ilmoittivat maanantaina, että ne leikkaavat voimakkaan mutta kalliin kolesterolilääkkeensä Praluentin listahintaa Yhdysvalloissa 60 prosentilla, kun lääketehtaat seuraavat kilpailija Amgen Inc:n vastaavaa toimenpidettä lääkkeen käytön lisäämisen toivossa.</w:t>
      </w:r>
    </w:p>
    <w:p>
      <w:r>
        <w:rPr>
          <w:b/>
        </w:rPr>
        <w:t xml:space="preserve">Esimerkki 2.1708</w:t>
      </w:r>
    </w:p>
    <w:p>
      <w:r>
        <w:t xml:space="preserve">Kohta: Sosiaalinen media oli sunnuntaina täynnä kuvia ihmisistä, jotka olivat kokoontuneet puistoihin ja ruokamarkkinoille ja jotka eivät ilmeisesti välittäneet ohjeista pysyä kahden metrin etäisyydellä toisistaan. Lontoon puistot on jo suljettu, kun viranomaiset pyrkivät hidastamaan koronaviruksen etenemistä väestön keskuudessa, mikä on suurin kansanterveydellinen kriisi sitten vuoden 1918 influenssapandemian. Tähän mennessä 281 brittiä on kuollut koronavirukseen. Tartuntojen lisääntyminen merkitsee, että Johnson kilpailee aikaa vastaan estääkseen tragedian toistumisen muissa maissa, kuten Italiassa, jossa kuolleiden määrä nousi sunnuntaina 5476:een. Johnson oli suorasanainen, kun hän antoi viestinsä yleisölle. "Pysykää kahden metrin päässä toisistanne. Se ei ole niin vaikea asia. Tehkää se", hän sanoi. "Muuten.... meidän on epäilemättä esitettävä lisätoimia, ja pidämme sitä varmasti jatkuvasti silmällä."  Johnson sanoi, että ulkonaliikkumiskieltojen kaltaiset tiukemmat toimenpiteet on ajoitettava oikein, jotta niillä olisi mahdollisimman suuri vaikutus. "Loppujen lopuksi, kun epidemia tuskin leviää lainkaan, se ei ole oikea hetki määrätä ulkonaliikkumiskieltoja ja liikkumiskieltoja ja niin edelleen", hän sanoi. "On odotettava, kunnes valitettavasti on oikea hetki tehdä se, ja näin meitä on aina ohjattu."  Toisena ajan merkkinä McDonald's Corp (MCD.N) ilmoitti sunnuntaina sulkevansa kaikki yli 1 300 ravintolaansa Britanniassa ja Irlannissa maanantai-iltaan mennessä. "Tämä ei ole päätös, johon suhtaudumme kevyesti, mutta se on tehty työntekijöidemme hyvinvointia ja turvallisuutta sekä asiakkaidemme parasta etua ajatellen", yhtiö sanoi Twitterissä julkaistussa lausunnossaan otsikolla "Nähdään pian".  Viimeisimpien virallisten tilastojen mukaan vahvistettujen koronavirustapausten määrä Britanniassa nousi sunnuntaina 5 683:een, kun se lauantaina oli 5 018. Johnsonin rinnalla puhunut yhteisöministeri Robert Jenrick sanoi, että hallitus kirjoittaa 1,5 miljoonalle haavoittuvimmalle kansalaiselleen ja vaatii heitä pysymään kotona seuraavat 12 viikkoa suojautuakseen virukselta. Britannian johtavat lääkärit pohtivat jo, miten he voivat joutua säännöstelemään tehohoitosänkyjä ja hengityskoneita, jos resurssit vähenevät. Johnson, joka on pyytänyt brittiläisiä valmistajia valmistamaan lyhyellä varoitusajalla hengityskoneita koronaviruksesta kärsiville, sanoi, että niitä tarvittaisiin "paljon, paljon enemmän". Britannia kertoi perjantaina, että insinööriyritykset olivat kehittäneet hätätilanteessa käytettävän hengityskoneen prototyypin koronaviruspotilaiden hoitoon, joka voitaisiin hyväksyä ensi viikolla, vaikka eräs teollisuuslähde kertoi Reutersille, että täysi tuotanto on vielä useita viikkoja myöhässä. Noin 12 prosenttia Englannin sairaaloiden aikuisten tehohoitovuoteista on COVID-19-potilaiden käytössä, Englannin apulaisylilääkäri Jenny Harries sanoi puhuessaan Johnsonin rinnalla. "Tämä tulee muuttumaan rajusti epidemian edetessä", hän lisäsi. Väite: Johnson kertoo Yhdistyneelle kuningaskunnalle: Pysykää erossa toisistanne tai kohdatkaa kovemmat koronavirustoimenpiteet.</w:t>
      </w:r>
    </w:p>
    <w:p>
      <w:r>
        <w:rPr>
          <w:b/>
        </w:rPr>
        <w:t xml:space="preserve">Tulos</w:t>
      </w:r>
    </w:p>
    <w:p>
      <w:r>
        <w:t xml:space="preserve">Britannia saattaa joutua määräämään ulkonaliikkumiskieltoja ja matkustusrajoituksia pysäyttääkseen koronaviruksen leviämisen, jos ihmiset eivät noudata hallituksen neuvoja sosiaalisen etäisyyden ottamisesta, varoitti pääministeri Boris Johnson sunnuntaina.</w:t>
      </w:r>
    </w:p>
    <w:p>
      <w:r>
        <w:rPr>
          <w:b/>
        </w:rPr>
        <w:t xml:space="preserve">Esimerkki 2.1709</w:t>
      </w:r>
    </w:p>
    <w:p>
      <w:r>
        <w:t xml:space="preserve">Kohta: Silloin Kiinaa syytettiin siitä, että se yritti peitellä vakavaa akuuttia hengitystieoireyhtymää (SARS), joka oli aiemmin tuntematon virus, jonka uskottiin levinneen Guangdongin maakunnan märillä markkinoilla ennen kuin se levisi suuriin kaupunkeihin. Lähes 30 maahan levinneessä epidemiassa kuoli 774 ihmistä. Nyt, lähes 17 vuotta myöhemmin, hallituksen virkamiehet vakuuttavat, että he ovat oppineet menneistä virheistä yrittäessään hillitä viimeisintä tappavaa viruksen aiheuttamaa keuhkokuumekantaa, joka on tartuttanut 440 ihmistä, enimmäkseen Wuhanin kaupungissa, ja tappanut yhdeksän sen jälkeen, kun se ensimmäisen kerran tunnistettiin viime kuun lopulla. Kiinan kabinetin neuvonantaja Liu Heng sanoi, että sars-taudin puhkeamisesta ilmoittaminen yleisölle kesti maassa noin neljä tai viisi kuukautta, ja tällä kertaa siihen oli kulunut alle kuukausi. "Meillä menee nyt paljon paremmin... Kiinnitämme enemmän huomiota epidemian ehkäisemiseen", hän sanoi toimittajille. Kansallisen terveyskomission varaministeri Li Bin kertoi keskiviikkona toimittajille, että Kiina on vuodesta 2003 lähtien ottanut käyttöön kattavat uudet menettelyt suurten terveysuhkien käsittelemiseksi. "Kun äkillisten ja tarttuvien tautien ennaltaehkäisy- ja valvontajärjestelmät ovat olleet suhteellisen täydellisiä SARSin jälkeen ... ja kun suuret kansanjoukot tukevat meitä, olemme varmoja voitostamme", hän sanoi. Asiantuntijat sekä kotimaassa että ulkomailla ovat pitäneet keskeisenä tekijänä sitä, että tietoja viruksen geneettisestä rakenteesta ja tavasta, jolla se on levinnyt väestössä, on julkistettu nopeasti. Li sanoi, että Peking on oppinut SARSista saamistaan kokemuksista ja jakaa nyt kaikki asiaankuuluvat tiedot kansainvälisten sidosryhmien, kuten Maailman terveysjärjestön WHO:n, kanssa. "Nopeus, jolla tämä virus on tunnistettu, on osoitus Kiinan kansanterveyden muutoksista SARSin jälkeen ja WHO:n kautta tapahtuneesta vahvasta maailmanlaajuisesta koordinoinnista", sanoi Jeremy Farrar, brittiläinen tartuntatautien asiantuntija, joka on myös työskennellyt SARSin torjunnan parissa. Asiantuntijoiden mukaan SARSin epäonnistumiset johtuivat aliresursoidusta ja ylikeskitetystä terveydenhuoltojärjestelmästä, jolla ei ollut juurikaan kokemusta tartuntataudeista eikä tiedonantomekanismeja. Paikallishallinnot olivat myös haluttomia ottamaan vastuuta tartuntojen nopeasta leviämisestä. Peking on sittemmin perustanut tautien valvontaa ja ennaltaehkäisyä koskevan Kiinan tietojärjestelmän, joka yhdistää sairaalat ja klinikat koko maassa ja raportoi tautitapauksista reaaliajassa. Se on myös perustanut erityisiä mekanismeja uusia keuhkokuumekantoja varten. "Kiina on kehittänyt SARSin jälkeen erinomaisia tautien seurantajärjestelmiä, mukaan lukien vakavien akuuttien hengitystieinfektioiden reaaliaikainen päivystysosastojen seuranta, joten tämä auttaa uusien tapausten nopeassa tunnistamisessa", sanoi Sydneyssä sijaitsevan Kirby-instituutin bioturvallisuuden tutkimusohjelman johtaja Raina MacIntyre. Varaministeri Li sanoi, että myös Kiinan terveydenhuollon infrastruktuuri on nyt valmiimpi selviytymään, ja maa on valmis ottamaan käyttöön useita varasairaaloita, jotka voidaan ottaa käyttöön, jos tartunnan saaneiden määrä kasvaa entisestään. Viranomaisten vaikeneminen SARSin alkuvaiheessa auttoi luomaan huhumyllyn, joka aiheutti paniikkia useissa suurkaupungeissa ja pysäytti talouden. Erään arvion mukaan Kiinan talous hidastui noin 1-2 prosenttiyksikköä vuonna 2003 SARSin vuoksi. Tällä kertaa virkamiehiä on varoitettu, että heitä uhkaa julkinen häpeä, jos he salaavat tartuntoja, ja valtion tiedotusvälineissä on viestitetty, että avoimuutta on lisättävä. Kommunistisen puolueen tukema iltapäivälehti Global Times sanoi keskiviikkona, että "salailu olisi vakava isku hallituksen uskottavuudelle ja saattaisi laukaista suuremman yhteiskunnallisen paniikin". Presidentti Xi Jinping on luvannut hillitä viruksen leviämistä, joka on puhjennut juuri ennen kuin maa aloittaa tällä viikolla suurimman juhlapäivänsä, kuun uudenvuoden, jolloin sadat miljoonat ihmiset matkustavat. Jotkut ihmiset sanoivat kuitenkin, että Kiinan viranomaiset puuttuvat niihin, jotka levittävät tautia koskevia uutisia verkossa. Sosiaalinen media on edelleen täynnä salailuväitteitä, ja Kiinan tietojen tarkkuutta ja ajantasaisuutta epäillään edelleen. "Voimme arvioida vain niitä tietoja, joita meille annetaan, eikä meillä ole mitään keinoa selvittää, jätetäänkö jotain tietoja paljastamatta", MacIntyre sanoi. Ja opittujen kokemusten suuri testi voi olla vielä edessä, kun uuden vuoden matkustaminen voi luoda lukemattomia uusia vektoreita viruksen mahdolliselle leviämiselle. Sydneyn yliopiston kansainvälisen turvallisuuden tutkimuskeskuksen tartuntatautiasiantuntija Adam Kamradt-Scott sanoi, että Kiina on kulkenut pitkän matkan SARSin puhkeamisen jälkeen. "En ole varma, voisimmeko odottaa heiltä enempää tässä vaiheessa taudinpurkausta, varsinkin kun he ymmärrettävästi keskittyvät taudinpurkaukseen vastaamiseen ja sen hillitsemiseen ennen kiinalaisen kuun uudenvuoden juhlallisuuksia", hän sanoi. Väite: SARSin varjo: Kiina oppi kantapään kautta, miten epidemiaa käsitellään.</w:t>
      </w:r>
    </w:p>
    <w:p>
      <w:r>
        <w:rPr>
          <w:b/>
        </w:rPr>
        <w:t xml:space="preserve">Tulos</w:t>
      </w:r>
    </w:p>
    <w:p>
      <w:r>
        <w:t xml:space="preserve">Uuden viruksen ilmaantuminen Keski-Kiinassa on herättänyt tuskallisia muistoja toisesta tarttuvasta hengitystiesairaudesta, joka aiheutti maailmanlaajuista tuhoa ja jätti maan terveysviranomaiset kamppailemaan yleisön luottamuksen palauttamiseksi.</w:t>
      </w:r>
    </w:p>
    <w:p>
      <w:r>
        <w:rPr>
          <w:b/>
        </w:rPr>
        <w:t xml:space="preserve">Esimerkki 2.1710</w:t>
      </w:r>
    </w:p>
    <w:p>
      <w:r>
        <w:t xml:space="preserve">Kohta: "Eastlandin republikaaninen osavaltion edustaja Jim Keffer vastusti ehdotusta vähentää osavaltion syöpätutkimukseen osoittamaa rahamäärää, ja hän keskittyi sairauden taloudellisiin vaikutuksiin teksasilaisille. Keffer puhui toimenpiteen laatijalle, Burlesonin republikaanien edustajalle Rob Orrille ja sanoi edustajainhuoneen keskustelussa 3. huhtikuuta: ""Tiedättekö ... että syövän ja kaikkien siihen liittyvien ongelmien kustannukset ovat yli 20 miljardia dollaria vuodessa tälle osavaltiolle? Tämä on siis syy siihen, että tämä on niin suuri ohjelma. Olemme onnistuneet siinä, ja jos sitä nyt peukaloitaisiin tai vahingoitettaisiin... se olisi vahingollista.""" Mietimme, oliko Keffer oikeassa Teksasin syöpäkustannuksista. Ensin hieman taustaa: Vuonna 2007 lakiasäätävä elin äänesti hallituksen jäsenen Rick Perryn ja pyöräilyn supertähden ja syövästä selvinneen Lance Armstrongin tuella ja pyysi teksasilaisia hyväksymään 3 miljardin dollarin joukkovelkakirjalainojen myynnin 10 vuoden aikana syöpätutkimusapurahojen rahoittamiseksi. Äänestäjät antoivat syksyllä suostumuksensa, ja rahaa jakamaan perustettiin Texasin syövän ehkäisy- ja tutkimusinstituutti. Orrin vuonna 2011 esittämä toimenpide, jonka edustajainhuone hylkäsi, olisi vähentänyt syöpäobligaatioiden vuosittaista myyntiä kolmanneksella seuraavan kaksivuotiskauden aikana. Vastauksessamme kyselyymme Kefferin esikuntapäällikkö Ky Ash kertoi, että 20 miljardin dollarin kustannustilasto oli viittaus konsultin ja lobbaajan Billy Hamiltonin, entisen osavaltion varatoimitusjohtajan, toukokuussa 2007 senaatin terveys- ja terveyspalvelukomitealle antamaan lausuntoon. Kuulemisen aikana, johon tutustuimme verkossa, Hamilton sanoi, ettei hän puhunut minkään ryhmän tai viraston puolesta käsitellessään Teksasin syövän taloudellisia näkökohtia. Hän viittasi vuonna 2001 tehtyyn tutkimukseen, jonka oli tilannut Texas Comprehensive Cancer Control Coalition, julkis-yksityinen ryhmä, joka nykyään tunnetaan nimellä Cancer Alliance of Texas, ja jonka oli tehnyt tutkimusryhmä, jota johti David Warner, terveys- ja sosiaalipolitiikan professori Texasin yliopiston LBJ School of Public Affairsissa. Tutkimuksessa arvioitiin syövän kokonaistaloudellisiksi vaikutuksiksi Texasissa vuonna 1998 noin 14 miljardia dollaria. Tutkimuksen mukaan noin 5 miljardia dollaria tästä kokonaisarvosta oli "suoria kustannuksia", mukaan lukien sairaalahoito ja muut hoidot, syöpäseulonnat ja lääkkeet sekä osavaltion virastojen, voittoa tavoittelemattomien ryhmien ja yksityisten säätiöiden menot tutkimukseen ja muihin syöpään liittyviin ohjelmiin. Loput 9 miljardia dollaria heijastavat "välillisiä kustannuksia" - tässä tapauksessa sen taloudellisen toiminnan arvoa, joka menetettiin, koska joku sairastui syöpään tai kuoli siihen. Tutkijat arvioivat esimerkiksi, kuinka paljon tuloja ja muita taloudellisia hyötyjä syöpään vuonna 1998 kuolleet ihmiset olisivat tuottaneet, jos he olisivat eläneet ikäryhmänsä keskimääräisen elinajanodotteen mukaisesti. Hamilton todisti, että 14 miljardin dollarin kokonaissumma sisälsi lukuisia kustannuksia - muun muassa valtiolle, perheille, menetettyinä palkkoina ja vakuutuksina - "yhteenlaskettuina". Sitten hän kertoi senaattoreille, että hän oli käyttänyt tutkimusta tehdäkseen varovaisen arvion syövän kustannuksista Teksasissa vuonna 2008: "hieman alle 30 miljardia dollaria". Huomioitu: Se on melko paljon suurempi kuin Kefferin ilmoittama luku. Hamilton kertoi sähköpostitse, ettei hänellä ole enää alkuperäisiä tietoja, jotka tukivat hänen analyysiään, mutta hän kertoi päässeensä arvioonsa päivittämällä vuoden 2001 lukua käyttämällä uudempia tietoja syövän esiintyvyydestä Teksasissa sekä väestö- ja talouslukuja ja tietoja syöpäkustannuksista. Hamilton sanoi uskovansa arvionsa olevan konservatiivinen, koska hänen hintaoletuksensa olivat lähempänä yleistä inflaatiovauhtia kuin sairaanhoidon kustannusten nousua, joka on suurempi. Seuraavaksi etsimme muita tutkimuksia syövän kustannuksista Teksasissa. Christine Mann, Texasin osavaltion terveyspalveluiden osaston apulaistiedottaja, osoitti meidät Galvestonissa sijaitsevan Texasin yliopiston lääketieteellisen osaston tutkijoiden laatimaan analyysiin. Sen mukaan vuoden 2007 kustannukset olivat noin 22 miljardia dollaria: 10 miljardia dollaria välittömiä kustannuksia ja 12 miljardia dollaria välillisiä kustannuksia. Texasin syöpärekisterin tilaamassa maaliskuussa 2009 julkaistussa raportissa sanotaan, että tutkijoiden metodologiassa yhdistettiin äskettäin julkaistun National Cancer Instituten lähestymistavan mukauttaminen LBJ Schoolin Warnerin vuonna 2001 käyttämiin menetelmiin. Uusimmassa raportissa todetaan, että vuosina 1998-2007 syövän kustannukset kasvoivat Teksasissa useista syistä, kuten ikääntyneiden teksasilaisten määrän lisääntymisestä, terveydenhuoltokustannusten noususta ja kalliimmista hoidoista. Tietoja Teksasin syöpäsuuntauksista saimme Teksasin syöpärekisteristä, joka on Teksasin osavaltion terveyspalvelujen osaston, liittovaltion tautien valvonta- ja ehkäisykeskusten ja Teksasin syövän ehkäisy- ja tutkimuslaitoksen yhteistyöelin. Helmikuussa 2010 julkaistussa raportissa todetaan, että vaikka syöpätapausten määrä (uusien tapausten määrä 100 000 asukasta kohti) on laskenut viime vuosina, uusien syöpätapausten määrä on kasvanut, koska "Texasin väestön koko ja ikääntyminen ovat kasvaneet". Syöpärekisterin mukaan Teksasissa oli 95 607 uutta syöpätapausta vuonna 2007, joka on viimeisin saatavilla oleva tieto. Se on 3,6 prosenttia enemmän kuin edellisenä vuonna. Lopuksi löysimme analyysin syövän aiheuttamista kustannuksista osavaltiossa vuonna 2010. Wacossa sijaitsevan talousanalyysiyrityksen Perryman Groupin laatimassa raportissa päivitetään suorien ja välillisten kustannusten arvio noin 25,3 miljardiin dollariin. Raportissa, joka on laadittu Teksasin syövän ehkäisy- ja tutkimuslaitokselle, todetaan kuitenkin, että Perryman "kehitti kattavamman mittarin syövän kustannuksista Teksasin yritystoiminnan kannalta", mukaan lukien sekä hoidosta, sairaudesta ja kuolemasta johtuvat tappiot - kuten aiemmissa tutkimuksissa mitattiin - että "heijastusvaikutukset", joita se pitää "yritystoiminnan lisävähennyksinä". Perrymanin raportin mukaan nämä lisävähennykset nostavat Teksasin arvioidut taloudelliset menetykset yli 150 miljardiin dollariin ja lähes 700 000 työpaikkaan. Lopuksi etsimme kansallista asiantuntemusta syövän kustannuksista osavaltiotasolla, mutta emme löytäneet sellaista. Yhteenveto: Keffer väitti, että syöpä ja siihen liittyvät ongelmat maksavat Texasille yli 20 miljardia dollaria vuodessa. Suurin osa tästä luvusta on sidottu välillisiin kustannuksiin. Tuoreimmissa tutkimuksissa, jotka löysimme, vuosittaiset kokonaiskustannukset ovat kuitenkin johdonmukaisesti huomattavasti yli 20 miljardia dollaria." Väite: Syövän ja kaikkien siihen liittyvien ongelmien kustannukset ovat yli 20 miljardia dollaria vuodessa tälle osavaltiolle.</w:t>
      </w:r>
    </w:p>
    <w:p>
      <w:r>
        <w:rPr>
          <w:b/>
        </w:rPr>
        <w:t xml:space="preserve">Tulos</w:t>
      </w:r>
    </w:p>
    <w:p>
      <w:r>
        <w:t xml:space="preserve">Texasin edustaja Jim Keffer sanoo, että syövän ja siihen liittyvien ongelmien kustannukset ovat yli 20 miljardia dollaria vuodessa Teksasissa.</w:t>
      </w:r>
    </w:p>
    <w:p>
      <w:r>
        <w:rPr>
          <w:b/>
        </w:rPr>
        <w:t xml:space="preserve">Esimerkki 2.1711</w:t>
      </w:r>
    </w:p>
    <w:p>
      <w:r>
        <w:t xml:space="preserve">Kohta: "Senaattori Ted Cruz ehdotti Meet the Press -ohjelmassa, että Donald Trump ""näyttää pelkäävän verojensa julkistamista"", koska ne saattavat paljastaa hänen nettovarallisuutensa, lahjoituksensa liberaalien asioille tai jotain vielä rikkaampaa. ""Tiedotusvälineissä on ollut useita raportteja Donaldin liiketoimista mafian kanssa, mafian kanssa"", Cruz sanoi 28. helmikuuta. ""Ehkä hänen veroistaan käy ilmi, että nuo liiketoimet ovat paljon laajempia kuin on raportoitu.""" Juontaja Chuck Toddin painostaessa häntä tukemaan väitettään Cruz viittasi ABC:n ja CNN:n raportteihin. Cruzin tiedottaja välitti meille useita muita mediaraportteja, joissa kerrottiin yksityiskohtaisesti kiinteistökehittäjän väitetyistä yhteyksistä järjestäytyneeseen rikollisuuteen. Trumpin kampanja ei vastannut meille. Onko Cruz oikeassa siinä, että Donald on työskennellyt uransa aikana muutaman Donin kanssa? Auta meitä keräämään 15 000 dollaria ylimääräisen faktantarkistajan palkkaamiseksi On tärkeää huomata, että Trumpia ei ole syytetty mistään laittomasta toiminnasta, ja on perusteltua väittää, että hän oli tietämätön tai jopa uhri joissakin tapauksissa. Cruzilla on kuitenkin siinä pointti, että moguli on ollut yhteydessä mafiaan jo vuosikymmeniä. Mafian kontrolli on "tosiasia" Ennen kuin Trumpin väitettyjä yhteyksiä eritellään, mikään tästä ei todista, että Trump olisi mielellään tehnyt bisnestä mafian kanssa tai edes ollut sen kanssa yhteistyössä lainkaan. La Cosa Nostralla oli New Yorkissa käytännössä monopoli betoniin silloin, kun Trump lisäsi nimensä sen horisonttiin 1980-luvulla. Ja mafian määräysvalta rakennustarvikkeisiin ja ammattiliittoihin merkitsi sitä, että rikollisperheet vaikuttivat useimpiin Manhattanin rakennushankkeisiin. Trumpin ja muiden suurten rakennuttajien ""oli sopeuduttava tähän tilanteeseen"" tai rakennettava muualle, sanoi James B. Jacobs, mafia-asiantuntija, joka kuului osavaltion järjestäytynyttä rikollisuutta käsittelevään työryhmään. ""Se oli tosiasia, niin se oli"", hän sanoi PolitiFactille. ""Urakoitsijat ja rakennuttajat eivät olleet puhtaita uhreja. Mafian hallitsemia ammattiyhdistysjohtajia saattoi lahjoa ja saada helpotusta hankalampiin konflikteihin. Mutta meillä ei ollut mitään tietoa siitä, että Trump olisi ollut erilainen.""" Tästä huolimatta Trumpin liiketoimet mafian tai mafiaan liittyvien henkilöiden kanssa on dokumentoitu laajasti. Käydään ne läpi. Mafiabetonia Trump Plazaan Trump oli ensimmäisen kerran yhteydessä mafiaan 1980-luvulla, kun Trump Plazan 7,8 miljoonan dollarin aliurakkasopimus myönnettiin Fortunen mukaan S&amp;A Concrete -yritykselle. Yrityksen, kuten Cruz oikein sanoo, omisti osittain Anthony ""Fat Tony"" Salerno, Genovesen rikollisperheen pomo. Trump itse myönsi tämän Wall Street Journalin haastattelussa joulukuussa 2015 ja myönsi, että S&amp;A Concrete oli ""oletettavasti yhteydessä mafiaan"". ""Käytännöllisesti katsoen kaikki rakennetut rakennukset rakennettiin näiden yritysten kanssa"", hän sanoi ja lisäsi: ""Nämä kaverit olivat erinomaisia urakoitsijoita"". He olivat ilmiömäisiä. He pystyivät tekemään kolme kerrosta betonia viikossa. Kukaan muu maailmassa ei pystynyt tekemään kolmea kerrosta viikossa. Tarkoitan, että he olivat uskomattomia. Trump Towerissa, muissa rakennuksissa."" Kun Salernoa vastaan nostettiin syyte vuonna 1986, syytteissä mainittiin erityisesti Trump Plaza. Salernon vuoden 1992 muistokirjoitus päättyy viittaukseen luksuskorkeuteen ja 15 muuhun Manhattanin rakennukseen. Quadrozzi Concrete Companyn tukema Trump World Tower liittyy myös tangentiaalisesti La Cosa Nostraan. Yrityksen johtaja John Quadrozzi Sr. oli sidoksissa Lucchesen rikollisperheeseen, ja hänet asetettiin syytteeseen laittomien lahjusten maksamisesta mafialle vuonna 1992. TIME ja Daily Beast ovat spekuloineet, että myös Trump Tower rakennettiin mafian vaikutuksesta, vaikka todisteet eivät ole yhtä konkreettisia. Atlantic Cityn kumppanuudet Trumpin väitetyt mafiayhteydet eivät rajoittuneet New Yorkiin. Huffington Postin ja Philadelphia Inquirerin raporttien mukaan Trump teki Atlantic Cityssä sopimuksen Kenneth Shapiron, mafiapomo Nicky Scarfon kumppanin, ja mafiaan kytköksissä olevan työvoimapomo Daniel Sullivanin kanssa. Trump vaikutti olevan tietoinen tästä, sillä hän kutsui Shapiroa ""kolmannen luokan paikalliseksi kiinteistömafiaksi"" ja Sullivania ""tyypiksi, joka tappoi Jimmy Hoffan"". Siitä huolimatta Trump vuokrasi vuonna 1981 osan maa-alueesta Trump Plaza and Casinoa varten näiden kahden miehen hallitsemalta yhtiöltä New Jerseyn pelivalvontaviranomaisten raportin mukaan. Yhtiö kieltäytyi yhteistyöstä viranomaisten kanssa, ja Trump lopetti lopulta kumppanuuden ja osti heidän osakkeensa pois. Myöhemmin Trump palkkasi Sullivanin työehtoneuvottelijaksi Grand Hyatt -hotelliin ja esitteli miehen omalle pankkiirilleen, kertoo Los Angeles Times. Välittäjien kautta Trump osti kasinon tontin Philadelphian mafian ""kruununprinssiltä"" Salvatore Testalta 1,1 miljoonalla dollarilla vuonna 1982. Useiden mediatietojen ja Trumpista kertovan luvattoman elämäkerran mukaan tämä oli yli kaksi kertaa sen markkina-arvo. (Testa osti kiinteistön vuonna 1977 195 000 dollarilla.) The Federalist -lehden mukaan kaksi Nicky Scarfon määräysvallassa olevaa rakennusyhtiötä päätyi rakentamaan Trump Plazan ja kasinon. ""Koko Atlantic Cityssä oli urakoitsijoita, jotka olivat oletettavasti mafiaorientoituneita"", Trump sanoi, kun Wall Street Journal kysyi häneltä asiasta, ja lisäsi, että ""jokainen kasinoyhtiö käytti samoja yrityksiä, toivon vain, että sanotte sen""." Muutamaa vuotta myöhemmin Trumpin järjestäytyneen rikollisuuden yhteydet ulottuivat ulkomaille. Vuonna 1992 senaatin alakomitea nimesi Danny Leungin, joka oli tuolloin Trump Taj Mahalin ulkomaisesta markkinoinnista vastaava varatoimitusjohtaja, Hongkongissa toimivan järjestäytyneen rikollisryhmän 14K Triadin kumppaniksi. ""Leung on myös antanut vapaalippuja hotellihuoneisiin ja aasialaisiin esityksiin lukuisille Aasian järjestäytyneen rikollisuuden jäsenille ja kumppaneille"", lukee raportissa, jossa mainitaan myös kolme muuta triadiin kytköksissä olevaa liikekumppania tai Trumpin uhkapeli-imperiumin entistä työntekijää. Pelialan sääntelyviranomaisten mukaan Leung ""lennätti Kanadasta 16 italialaista järjestäytynyttä rikollisuutta edustavaa henkilöä, jotka varastivat kasinolta yli miljoona dollaria luottohuijauksessa"", kertoi New York Daily News vuonna 1995. ""Tapauksesta ei koskaan raportoitu, koska Trump ei koskaan nostanut syytettä."" Leung, jolla oli erillinen sopimus pelureiden tuomisesta Torontosta kasinolle, kiisti yhteydet järjestäytyneeseen rikollisuuteen, ja hänen kasino- ja junkettilupansa uusittiin. (Trump Taj Mahal teki konkurssin vuonna 1991, ja hänen muut Atlantic Cityn kiinteistönsä menivät konkurssiin kymmenen vuotta myöhemmin). Mafiaan sidoksissa oleva yritysneuvonantaja Ja sitten on Felix Sater, "kahdesti tuomittu venäläinen emigrantti, joka istui vankilassa ja jolla oli dokumentoituja mafiayhteyksiä" ja johon Cruz viittasi ABC:n jutussa. New York Timesin raportin mukaan Sater tunnusti syyllisyytensä rahanpesusyytteeseen vuonna 1998, ja häntä vastaan nostettiin uudelleen syyte vuonna 2000 osallistumisesta 40 miljoonan dollarin osakejärjestelyyn, johon osallistui neljä mafiaperhettä. Vuosina 2003-2007 Sater matkusti ympäri maata edistämässä Trumpin hankkeita, ja hänen yhtiönsä oli osakkaana Trump SoHo -hotellissa. Trump kertoi Timesille, että hän ""ei koskaan tiennyt siitä"". Kolme vuotta myöhemmin Sater palasi Trump Organizationin palvelukseen ja hänellä oli käyntikortit, joissa häntä kuvattiin Trumpin ""johtavaksi neuvonantajaksi"", AP kertoi. Trump kertoi AP:lle, että hän ""ei tunne"" Sateria. Päättäjämme Cruz sanoi: ""On ollut useita mediaraportteja Donaldin liiketoimista mafian ja mafian kanssa"". Vaikka on tärkeää huomata, että nämä yhteydet eivät olleet epätyypillisiä kiinteistö- ja kasinobisneksessä 1980-luvulla, Cruzin lausunto pitää paikkansa. Mediatiedot ovat yhdistäneet Trumpin mafiapomoihin ja mafiaan kytköksissä oleviin liikekumppaneihin vuosikymmenien ajan."" Väite: "On ollut useita mediaraportteja (Donald Trumpin) liiketoimista mafian kanssa, mafian kanssa."</w:t>
      </w:r>
    </w:p>
    <w:p>
      <w:r>
        <w:rPr>
          <w:b/>
        </w:rPr>
        <w:t xml:space="preserve">Tulos</w:t>
      </w:r>
    </w:p>
    <w:p>
      <w:r>
        <w:t xml:space="preserve">"Cruz sanoi: ""Tiedotusvälineissä on kerrottu useaan otteeseen Donaldin liiketoimista mafian kanssa.""" Vaikka on tärkeää huomata, että nämä yhteydet eivät olleet epätyypillisiä kiinteistö- ja kasinobisneksessä 1980-luvulla, Cruzin lausunto pitää paikkansa. Mediatiedot ovat yhdistäneet Trumpin mafiapomoihin ja mafiaan kytköksissä oleviin liikekumppaneihin vuosikymmenien ajan.""</w:t>
      </w:r>
    </w:p>
    <w:p>
      <w:r>
        <w:rPr>
          <w:b/>
        </w:rPr>
        <w:t xml:space="preserve">Esimerkki 2.1712</w:t>
      </w:r>
    </w:p>
    <w:p>
      <w:r>
        <w:t xml:space="preserve">Kohta: Arvostelu, joka julkaistiin FDA:n verkkosivustolla maanantaina, tulee kaksi päivää ennen ulkopuolisten lääketieteen asiantuntijoiden kokousta, jonka odotetaan suosittelevan, pitäisikö se hyväksyä. FDA noudattaa yleensä neuvoa-antavien paneeliensa neuvoja. Lääke, jota myytäisiin tuotenimellä Zontivity, on suunniteltu ehkäisemään sydänkuolemia, sydänpysähdyksiä ja aivohalvauksia potilailla, jotka ovat saaneet äskettäin sydänkohtauksen. Sitä ei suositella potilaille, jotka ovat aiemmin saaneet aivohalvauksen, koska aivoverenvuodon riski kasvaa. TRA 2P -nimellä tunnetun tutkimuksen tulokset "riittävät osoittamaan vorapaksarin tehokkuuden ehdotetussa käyttöaiheessa", todettiin katsauksessa. Arvioinnissa todettiin, että lääkkeen suurin turvallisuusongelma on verenvuoto, vaikka siinä todettiinkin, että kuolemaan johtavien verenvuotojen määrä oli alhainen siinä väestössä, jolle lääkettä ehdotetaan käytettäväksi. FDA ei suositellut, että yhtiö ottaisi käyttöön riskinhallintaohjelman, eikä se suositellut, että yhtiö tekisi lisäkokeita hyväksynnän jälkeen. Vorapaxar estää verihiutaleiksi kutsuttuja verisoluja paakkuuntumasta yhteen ja muodostamasta verihyytymiä valtimoihin, mikä voi johtaa sydänkohtauksiin. Muita verihiutaleiden estolääkkeitä ovat muun muassa aspiriini ja Plavix, jota valmistaa Bristol-Myers Squibb Co. Merckin lääke toimii eri tavalla estämällä PAR-1-reseptoria. Merckin mukaan vuosittain noin 525 000 amerikkalaista saa sydänkohtauksen ja noin 190 000 saa toisen sydäntapahtuman. Toisen sydänkohtauksen estämiseen tähtäävään tavanomaiseen hoitoon kuuluu usein aspiriini- ja Plavix-hoito. Voraxaparia annettaisiin tavanomaisen hoidon lisäksi. Kliinisten tutkimusten aikana turvallisuusvalvojat havaitsivat, että aiemmin aivohalvauksen saaneilla potilailla oli suurempi aivoverenvuodon riski, ja heitä ohjeistettiin lopettamaan lääkkeen käyttö. Tämän jälkeen Merck keskitti analyysinsä potilaisiin, jotka olivat saaneet sydänkohtauksen mutta eivät olleet saaneet aivohalvausta. Merckin osakkeet nousivat alkukaupankäynnissä 2,7 prosenttia 51,21 dollariin, mitä auttoivat myös uutiset siitä, että se oli aloittanut hakemuksen lääkkeen markkinoimiseksi pitkälle edennyttä melanoomaa sairastaville potilaille. Yhtiö kertoi myös, että se tutkii strategisia vaihtoehtoja eläinlääkintä- ja kuluttajaliiketoiminnoilleen ja odottaa saavansa mahdolliset toimet päätökseen tänä vuonna. Väite: Merckin veritulppalääke pitäisi hyväksyä: FDA:n arvio.</w:t>
      </w:r>
    </w:p>
    <w:p>
      <w:r>
        <w:rPr>
          <w:b/>
        </w:rPr>
        <w:t xml:space="preserve">Tulos</w:t>
      </w:r>
    </w:p>
    <w:p>
      <w:r>
        <w:t xml:space="preserve">Merck &amp; Co Inc:n kokeellinen verihyytymiä ehkäisevä vorapaxar-lääke tulisi hyväksyä "erittäin myönteisten" kliinisten tutkimustulosten perusteella Yhdysvaltain elintarvike- ja lääkeviraston tekemän alustavan arvioinnin mukaan.</w:t>
      </w:r>
    </w:p>
    <w:p>
      <w:r>
        <w:rPr>
          <w:b/>
        </w:rPr>
        <w:t xml:space="preserve">Esimerkki 2.1713</w:t>
      </w:r>
    </w:p>
    <w:p>
      <w:r>
        <w:t xml:space="preserve">Kohta: Se on ollut republikaanipresidentin painopistealueena Amerikan opioidi-epidemiassa, joka on erityisen vahingollinen maaseudulla, jossa Trump on suosittu. Hallitus nosti tiistaina syytteen lääkkeiden jakelija Rochester Drug Co-operative Inc:tä ja yhtiön johtajia vastaan heidän osuudestaan epidemian lietsomisessa. Yhtiö suostui maksamaan 20 miljoonaa dollaria ja tekemään lykkäyssopimuksen, jotta se voisi ratkaista syytteet, joiden mukaan se ei ottanut huomioon tuhansia epäilyttäviä opioidikipulääkkeiden tilauksia. "Pidämme suuren lääkealan vastuullisena", Trump sanoi Atlantassa järjestetyssä Rx Drug Abuse and Heroin Summit -huippukokouksessa. Yhdysvalloissa opioidien yliannostukseen johtaneet kuolemantapaukset nousivat vuonna 2017 17 prosenttia edellisvuodesta yli 49 000:een, kertoo Centers for Disease Control and Prevention -virasto. Voimakkaiden synteettisten opioidien, kuten fentanyylin, aiheuttamat kuolemantapaukset nousivat CDC:n mukaan 45 prosenttia tuona aikana. Sadat osavaltioiden ja paikallishallintojen nostamat kanteet syyttävät lääkkeiden valmistajia, kuten Purdue Pharmaa, opioidien harhaanjohtavasta markkinoinnista, ja jakelijoita, kuten AmerisourceBergen Corp, Cardinal Health Inc ja McKesson Corp, siitä, että ne ovat jättäneet huomiotta, että opioideja on ohjattu epäasianmukaisiin käyttötarkoituksiin. Trump sanoi vakuuttaneensa Kiinan presidentin Xi Jinpingin joulukuussa Argentiinassa pidetyssä kokouksessa siitä, että fentanyyli on nimettävä valvotuksi aineeksi. Kiina listasi viime kuussa kaikki fentanyyliin liittyvät aineet valvotuiksi huumausaineiksi Trumpin kritiikin jälkeen, vaikka sen hallitus syytti yhdysvaltalaista kulttuuria huumeiden väärinkäytöstä ja sanoi, että Kiinasta Yhdysvaltoihin kulkevan fentanyylin määrä oli "erittäin vähäinen".  "Lähes kaikki fentanyyli tulee Kiinasta", Trump sanoi keskiviikkona. "He aikovat tehdä siitä suuren rikoksen."   Trumpin aiemmista kehotuksista teloittaa huumekauppiaita ei ole tullut juuri mitään. Hallinto on kuitenkin ryhtynyt toimiin kriisin ratkaisemiseksi muilla rintamilla. Trump julisti opioidikriisin kansanterveydelliseksi hätätilanteeksi lokakuussa 2017. Viime viikolla Yhdysvaltain terveysviranomaiset ilmoittivat käyttävänsä 350 miljoonaa dollaria neljässä osavaltiossa tutkiakseen tapoja, joilla opioidikriisiä voidaan parhaiten käsitellä paikallistasolla, ja tavoitteena on vähentää opioidien aiheuttamia yliannostuskuolemia 40 prosentilla kolmen vuoden aikana kyseisten osavaltioiden valituissa yhteisöissä. Demokraattinen kansalliskomitea sanoi lausunnossaan ennen Trumpin puheita, että hänen ehdottamansa Medicaid-leikkaukset ja pyrkimykset kumota Affordable Care Act -laki, joka tunnetaan kansanomaisesti Obamacare-nimellä, voivat pahentaa opioidiongelmaa. Trump on käyttänyt kriisiä tukeakseen vaatimustaan muurin rakentamisesta Meksikon vastaiselle rajalle ja sanonut, että se auttaisi pitämään heroiinin ja muut laittomat huumeet poissa ja hillitsisi kriisiä. Väite: Trump sanoo pitävänsä suuria lääkeyhtiöitä vastuullisina opioidien vastaisessa taistelussa.</w:t>
      </w:r>
    </w:p>
    <w:p>
      <w:r>
        <w:rPr>
          <w:b/>
        </w:rPr>
        <w:t xml:space="preserve">Tulos</w:t>
      </w:r>
    </w:p>
    <w:p>
      <w:r>
        <w:t xml:space="preserve">Yhdysvaltain presidentti Donald Trump kehui keskiviikkona edistystä opioidien väärinkäytön vastaisessa taistelussa ja lupasi saattaa lääkkeiden valmistajat vastuuseen osuudestaan kriisiin, päivä sen jälkeen kun hänen hallintonsa oli nostanut ensimmäiset asiaan liittyvät rikossyytteet merkittävää lääkkeiden jakelijaa ja yhtiön johtajia vastaan.</w:t>
      </w:r>
    </w:p>
    <w:p>
      <w:r>
        <w:rPr>
          <w:b/>
        </w:rPr>
        <w:t xml:space="preserve">Esimerkki 2.1714</w:t>
      </w:r>
    </w:p>
    <w:p>
      <w:r>
        <w:t xml:space="preserve">Kohta: Vanhemmat todistivat lainsäätäjille, että heidän rokottamattomia lapsiaan käännytettiin pois päiväkodeista ja lääkäreiltä. Lounais-Missourista kotoisin oleva republikaanien edustaja Lynn Morris, apteekkari, sanoi, että vanhempia painostetaan rokottamaan lapsensa. "Vanhempia kiusataan", Morris sanoi. "Piirikuntien terveysvirastot kiusaavat heitä. Koulut kiusaavat heitä. Lääkärit kiusaavat heitä. Heitä pelotellaan, eikä se ole mielestäni oikein." Republikaanien lakiesitys kieltäisi rokottamattomien lasten syrjinnän lääkärin vastaanotoilla, päiväkodeissa, julkisissa kouluissa ja korkeakouluissa, jos perheillä on laillinen vapautus. Missouri myöntää vapautuksia uskonnollisista ja lääketieteellisistä syistä. Kuuleminen järjestettiin vain muutama päivä sen jälkeen, kun tuomari oli väliaikaisesti estänyt New Yorkin esikaupunkialueella sijaitsevan piirikunnan hätämääräyksen, jolla kiellettiin lasten pääsy julkisiin tiloihin, ellei heitä ole rokotettu tuhkarokkoa vastaan. Myös muiden osavaltioiden lainsäätäjät haluavat lisätä rokotuksia vastauksena tuhkarokon ja hinkuyskän kaltaisten tautien puhkeamiseen. Washingtonin lainsäätäjät hyväksyivät maaliskuussa toimenpiteen, jolla poistettiin tuhkarokkorokotuksia koskevat poikkeukset sen jälkeen, kun taudinpurkaus sairastutti kymmeniä ihmisiä. Rokotuksia koskevien muiden kuin lääketieteellisten vapautusten poistamista ajetaan Maine'ssa, jossa helmikuuhun mennessä oli 95 hinkuyskätapausta. Vaikka rokotusmäärät ovat Yhdysvalloissa edelleen korkealla tasolla Centers for Disease Control -tautienvalvontakeskuksen mukaan, niiden alle kaksivuotiaiden lasten määrä, jotka eivät ole saaneet yhtään rokotetta, on kasvussa. CDC katsoo, että suuri osa tästä johtuu sairausvakuutuksen puutteesta - vakuuttamattomat lapset ovat paljon todennäköisemmin rokottamatta kuin lapset, joilla on sairausvakuutus. Lounais-Missourissa sijaitsevan Peculiarin kaupungin asukas Janessa Baake vetosi mahdollisiin lääketieteellisiin riskeihin ja kertoi maanantaina lainsäätäjille, että hänen 3-vuotias tyttärensä on rokottamaton. Hän sanoi, että kun Missourin lääkäri oli kieltäytynyt, hän vie tyttärensä nyt Kansasin lastenlääkärille. Toinen mies kertoi, että hänen kahdelle lapselleen kehittyi autismi sen jälkeen, kun heidät oli rokotettu pikkulapsina. "Kaikki kuulemamme tarinat ja anekdootit ovat hyvin tärkeitä, mutta en usko, että niitä voidaan käyttää tieteen kumoamiseen", Fergusonin demokraatti Cora Faith Walker sanoi kuulemisen tauolla. Useat tutkimukset ovat kumonneet väitteet, joiden mukaan tuhkarokko-, sikotauti- ja vihurirokkorokotukset lisäävät autismin riskiä, ja National Institutes of Healthin mukaan raportit vakavista reaktioista ovat harvinaisia: noin yksi 100 000 rokotusta kohden. Yhdysvalloissa yli 90 prosenttia väestöstä on rokotettu asianmukaisesti. "Tiedämme, että rokotteet ovat turvallisia ja tehokkaita", sanoo Jefferson Cityn lastenlääkäri Katie Blount, joka on Amerikan lastenlääketieteen akatemian Missourin osaston jäsen. "Loppujen lopuksi se on yksi parhaista keinoista, joilla voin pitää huolta lapsesta." "Se on yksi parhaista keinoista, joilla voin pitää huolta lapsesta." Vastaava lakiesitys ei päässyt viime vuonna käsiteltäväksi. Myös edustajainhuoneen terveys- ja mielenterveyspoliittinen valiokunta harkitsee lainsäädäntöä, jonka mukaan lääkäreiden olisi annettava tietoa rokotteiden hyödyistä ja riskeistä, CDC:n tietoja ja muita tietoja ennen rokotteiden antamista. Väite: Missourin lakiehdotus estäisi syrjinnän rokottamatta jättämisen vuoksi.</w:t>
      </w:r>
    </w:p>
    <w:p>
      <w:r>
        <w:rPr>
          <w:b/>
        </w:rPr>
        <w:t xml:space="preserve">Tulos</w:t>
      </w:r>
    </w:p>
    <w:p>
      <w:r>
        <w:t xml:space="preserve">Missourin lainsäätäjien paneeli harkitsi maanantaina rokottamattomien lasten syrjintäkiellon säätämistä, ja tämä pyrkimys on ajankohtainen, kun muut osavaltiot pyrkivät lisäämään rokotuksia tautipesäkkeiden keskellä.</w:t>
      </w:r>
    </w:p>
    <w:p>
      <w:r>
        <w:rPr>
          <w:b/>
        </w:rPr>
        <w:t xml:space="preserve">Esimerkki 2.1715</w:t>
      </w:r>
    </w:p>
    <w:p>
      <w:r>
        <w:t xml:space="preserve">Kohta: Koska kyse on edullisista ja laajalti saatavilla olevista ruokaöljyistä, tämä on N/A. Jutussa ei ole määrällisiä tietoja. Meille kerrotaan, että 45 vuotta vanhat tiedot osoittivat, että kolesteroli "laski" tutkimukseen osallistuneilla, jotka vaihtoivat eläinrasvat kasvirasvoihin. Mutta meille ei anneta mitään lukuja siitä, kuinka paljon tai edes kuinka monta prosenttia. Samanlaisena puutteena hylättiin yksi kaikkein vastakkaisimmista havainnoista. "Itse asiassa tutkimuksessa todettiin, että mitä alhaisempi kolesteroli oli, sitä suurempi oli kuoleman riski. Mutta tämä on harhaanjohtava yhteys, koska erilaiset sairaudet voivat myös aiheuttaa kolesterolin laskua, joka ei liity ruokavalioon." Jutussa olisi pitänyt antaa meille joitakin lukuja tuosta "suuremmasta riskistä". Vaikka se olisikin harhaanjohtavaa, meillä on oikeus tietää tutkimuksessa todetun riskin suuruus. Tutkimuksen interventio (syömällä enemmän tyydyttymättömiä rasvoja) ei todennäköisesti aiheuta haitallisia sivuvaikutuksia, riskejä tai komplikaatioita, joten arvioimme sen olevan N/A. Jutussa tuotiin esiin yllättävä yhteys alhaisemman kolesterolitason ja lisääntyneen kuolemanriskin välillä, vaikka se olisi voitu selittää selkeämmin. Jutussa annetaan tietoa sekä vanhasta Minnesotan tutkimuksesta että uudesta British Medical Journalin julkaisusta. Tiedämme, että vanha tutkimus oli satunnaistettu ja siihen osallistui 9 000 ihmistä. Jutun lopussa saamme myös tietää, että tutkimuksessa on "monia" rajoituksia, ja jotkut niistä mainitaan. Ihannetapauksessa jutussa olisi nimenomaisesti tuotu esiin, että tutkimuspopulaatioon kuului vain vanhainkotien ja mielisairaaloiden asukkaita, mikä saattaa vaikuttaa yleistettävyyteen. Koska kyseessä on vuosikymmeniä vanha aineisto, ihmettelemme myös, miten tutkijat ottivat tämän huomioon ja miten se on saattanut vaikuttaa näytön laatuun. Mitään tautien lietsontaa ei ollut. Eturistiriitoja ei näytä olevan, ja jutussa on mukana riippumaton lähde. Jutussa käsitellään hyvin monimutkaisia suosituksia, jotka koskevat ruokavaliota ja lääkkeitä, erityisesti statiineja. Erilaisia öljyjä on laajalti saatavilla; tämä on N/A. Jutussa selitetään, että uutuus ei liity mihinkään hoitoon tai löydökseen vaan pikemminkin vanhojen tietojen uuteen tilastolliseen tarkasteluun. Juttu ei näytä perustuvan pelkästään uutistiedotteeseen. Väite: Kasviöljyjen käyttäminen kolesterolin alentamiseen ei ehkä paranna pitkäikäisyyttä.</w:t>
      </w:r>
    </w:p>
    <w:p>
      <w:r>
        <w:rPr>
          <w:b/>
        </w:rPr>
        <w:t xml:space="preserve">Tulos</w:t>
      </w:r>
    </w:p>
    <w:p>
      <w:r>
        <w:t xml:space="preserve">Tässä jutussa kerrotaan uusista todisteista, jotka saattavat vähentää eläinrasvojen rajoittamisen merkitystä ihmisten ruokavaliossa sydäntautikuolemien riskin vähentämiseksi. Uusi tutkijaryhmä tutki uudelleen 45 vuotta vanhaa satunnaistettua kontrolloitua tutkimusta, jossa 9000 ihmistä jaettiin kahteen ryhmään: toinen ryhmä korvasi eläinrasvat ruokavaliossaan maissiöljyllä, toinen söi eläinrasvoja. Sydänkohtaukseen kuolemisen riski oli suurempi kasviöljyä käyttäneessä ryhmässä, vaikka tietyt veren kolesterolin merkkiaineet laskivat. Jutussa selitetään hyvin tutkimuksen suunnittelua ja joitakin monimutkaisia kysymyksiä, jotka liittyvät ruokailutottumuksiin ja sydänsairauksiin. Juttu on kuitenkin puutteellinen, koska siinä ei esitetä tutkimuksen osatekijöitä määrällisesti: ei numeroita kolesterolitason muutoksista eikä riskin muutoksista. Ruokavaliolla näyttää olevan merkitystä kymmeniin kroonisiin sairauksiin, myös sydänsairauksiin. Tutkimus, joka auttaa selvittämään, mitkä rasvat ovat todella parempia ihmisille, auttaa meitä ymmärtämään asiaa paremmin, vaikka se onkin monimutkainen ja kehittyvä. Uutisoinnin ei pitäisi olla vain täsmällistä, vaan sen pitäisi auttaa lukijoita ymmärtämään, miten uusin tutkimus sopii osaksi laajempaa tieteellistä tietämystä.</w:t>
      </w:r>
    </w:p>
    <w:p>
      <w:r>
        <w:rPr>
          <w:b/>
        </w:rPr>
        <w:t xml:space="preserve">Esimerkki 2.1716</w:t>
      </w:r>
    </w:p>
    <w:p>
      <w:r>
        <w:t xml:space="preserve">Kohta: Marraskuun 4. päivänä tehtävä kiistanalainen äänestysaloite, jossa äänestäjät saavat ensimmäistä kertaa päättää, kumotaanko vuonna 1963 annettu osavaltion laki, jonka tarkoituksena on suojella pienyrityksiä. Laki edellyttää, että Pohjois-Dakotan apteekkien on oltava paikallisten apteekkarien omistamia tai sairaaloiden ylläpitämiä, joissa työskentelee paikallinen apteekkari. Aloitteen kannattajat väittävät, että se poistaa kiusallisen anakronismin, antaa kuluttajille enemmän valinnanvaraa ja alentaa reseptilääkekustannuksia. Vastustajat sanovat, että kansallisten ketjujen salliminen tuhoaisi Pohjois-Dakotan henkilökohtaisen apteekkihoidon perinteen ja olisi jälleen yksi esimerkki siitä, miten osavaltion naapurillinen elämäntapa muuttuu liian nopeasti. Kanadassa, Saksassa, Ranskassa ja monissa muissa maissa on samankaltaisia lakeja, jotka edellyttävät apteekkien paikallista omistusta. "Itsenäiset apteekit keskittyvät helpommin asiakaspalveluun", sanoo Gabe Gretz, joka osti viime vuonna isänsä kanssa Service Drug Pharmacyn Willistonista. "Tämä on meidän leipämme ja voimme. Se ei ole meille vain harrastus."  "North Dakota Nice" on täällä sanonta, ei ironiaa, ja useimmat vähittäiskaupat eivät edelleenkään saa avata ennen puoltapäivää sunnuntaisin - tämä on perua laeista, joiden tarkoituksena on edistää perheiden vapaa-aikaa. Kuitenkin sen jälkeen, kun öljybuumi alkoi vuoden 2010 tienoilla ja houkutteli tuhansia uusia asukkaita työpaikkoihin, joissa raakalaiset voivat ansaita yli 100 000 dollaria vuodessa, huumeiden käyttö, pahoinpitelyt ja muut väkivaltarikokset ovat lisääntyneet. Viimeaikaiset syytteet seksikaupasta, jotka nostettiin öljykentän työntekijää vastaan Willistonissa, joka oli aikoinaan hiljainen kaupunki, mutta on nyt noususuhdanteen keskipiste, olivat ensimmäiset tämäntyyppiset syytteet, joita alueella on koskaan nostettu, ja ne ovat lisänneet jännitteitä uusien ja vanhojen asukkaiden välillä. Monet vastikään saapuneet öljytyöntekijät ja jopa jotkut paikalliset sanovat toivovansa, että äänestystoimenpide menee läpi, jotta he voivat käyttää samoja ketjuja, joihin he ovat tottuneet muualla. Rite Aid Corp:lla ei ole toimipistettä osavaltiossa, Pohjois-Dakotan Walmarteilla ei ole myymäläapteekkeja, ja osavaltion yksinäinen Walgreens Minnesotan rajalla ei saa myydä reseptilääkkeitä. CVS:llä on Pohjois-Dakotassa vain kourallinen apteekkeja, koska se osti vuonna 2006 useita Osco Drug -myymälöitä, jotka toimivat ennen vuoden 1963 lakia. "Rehellisesti sanottuna ei ole kätevää saada reseptejäni täältä", sanoi Willistonissa asuva Jan Anseth, joka viettää talvet Arizonassa, jossa hän saa lääkkeensä kansallisesta ketjusta. Ansethin mukaan Pohjois-Dakotassa hänellä on ongelmia reseptien siirtämisessä ja yli 30 päivän reseptien saamisessa. Äänestyslistan päärahoittaja, North Dakotans For Lower Pharmacy Prices (North Dakotans alhaisempien apteekkihintojen puolesta), sai rahoitusta 168 000 dollaria Walmartilta, Walgreensilta, Kmartilta ja muilta yrityksiltä. Kampanjamateriaaleissa ryhmä viittaa Kaiser Family Foundationin vuonna 2009 keräämiin tietoihin, joiden mukaan Pohjois-Dakotassa reseptilääkkeiden ja lääkinnällisten laitteiden kustannukset asukasta kohti ovat maan korkeimpia. Walmartin mukaan pohjoisdakotalaiset jäävät paitsi sen suositusta 4 dollarin reseptiohjelmasta, jonka ansiosta monet geneeriset lääkkeet ovat saatavilla jyrkästi alennettuun hintaan. Osavaltion itsenäiset apteekkarit sanovat, että he pystyvät usein vastaamaan kansallisten ketjujen hintoihin tai jopa ylittämään ne, sillä useimmat niistä menettävät rahaa apteekkimyynnistä saadakseen asiakkaita ovelle. Reutersin satunnaistutkimus Pohjois-Dakotan itsenäisistä apteekeista osoitti, että verenohennuslääkkeen geneerisen klopidogreelilääkkeen 30 päivän annoksen hinta vaihteli 10 ja 59,95 dollarin välillä. Osavaltion pääkaupungissa Bismarckissa sijaitseva CVS-kauppa tarjosi samasta annoksesta 149,95 dollaria. "Saan määrätä hinnat täällä apteekissani", sanoi Jenna Wahlstrom, apteekkari Larsen Service Drugissa, jonka hänen isoisänsä perusti Watford Cityyn vuonna 1952. "Se ei ole yrityksen päätös."  Suurten ketjujen tapaan Wahlstrom tarjoaa asiakkailleen älypuhelinsovelluksen ja täydennystilaukset verkossa. Hänen apteekkinsa on siirtänyt satoja reseptejä vähittäiskauppaketjuista osavaltioon muuttaneille työntekijöille, hän sanoi. Ennen äänestystä osavaltion huippupoliitikot kieltäytyvät ottamasta kantaa. Kuvernööri Jack Dalrymple, vuonna 2010 virkaan astunut republikaani, sanoo käyvänsä Bismarckissa paikallisessa Aerohead Plaza Drugissa ja uskoo, että se on pystynyt kilpailemaan tehokkaasti läheisen CVS:n kanssa. Kuitenkin 1990-luvulla osavaltion lainsäätäjänä Dalrymple äänesti apteekkilain säilyttämisen puolesta. "En tiedä", hän sanoo nyt, "oliko se oikea äänestys"." Väite: Suuret apteekit kolkuttelevat öljyrikkaan Pohjois-Dakotan ovea.</w:t>
      </w:r>
    </w:p>
    <w:p>
      <w:r>
        <w:rPr>
          <w:b/>
        </w:rPr>
        <w:t xml:space="preserve">Tulos</w:t>
      </w:r>
    </w:p>
    <w:p>
      <w:r>
        <w:t xml:space="preserve">Pohjois-Dakotan öljybuumi on saanut aikaan uusien supermarkettien, ravintoloiden ja vaatekauppojen rakentamisen. Mutta jos yrität löytää Rite Aidia, Walgreensia tai muuta kansallista apteekkiketjua osavaltiosta, joka on maan nopeimmin kasvava talous, olet suurelta osin onneton.</w:t>
      </w:r>
    </w:p>
    <w:p>
      <w:r>
        <w:rPr>
          <w:b/>
        </w:rPr>
        <w:t xml:space="preserve">Esimerkki 2.1717</w:t>
      </w:r>
    </w:p>
    <w:p>
      <w:r>
        <w:t xml:space="preserve">Kohta: "Luodit lentävät, pommit räjähtävät. Mutta eräs floridalainen kongressiedustaja otti hiljattain kohteekseen hiljaisen tappajan, joka hyökkää sotilaiden kimppuun sisältäpäin. Edustaja Cliff Stearns haki hiljattain - ja sai - edustajainhuoneen hyväksynnän siirtää 16 miljoonaa dollaria Pentagonin rahoitusta sotilaiden eturauhassyövän tutkimuksen tehostamiseen. Ocalan republikaani huomautti lehdistötiedotteessa, että eturauhassyöpä on toiseksi yleisin syöpään liittyvä kuolinsyy amerikkalaisilla miehillä. Siitä ei ole epäilystäkään. Loppujen lopuksi American Cancer Societyn mukaan vain ihosyöpä on yleisempi kuin eturauhassyöpä amerikkalaisilla miehillä. Ja vain keuhkosyöpä tappaa enemmän näitä sairauksia. Huomiomme kiinnittyi kuitenkin Stearnsin jatkoväitteeseen: "Lisäksi", hän sanoi, "armeijan aktiivipalveluksessa olevat miehet sairastuvat eturauhassyöpään kaksi kertaa todennäköisemmin kuin siviilihenkilöt."" Kaksi kertaa todennäköisemmin? Todellako? Kysyimme Stearnsin toimistolta kongressiedustajan lähteistä, ja tiedottaja Paul Flusche antoi kolme julkaisua. Yhdessä tarkasteltiin, miten Agent Orange on saattanut aiheuttaa eturauhassyövän lisääntymisen Vietnamin sodan veteraanien keskuudessa. Toisessa keskityttiin eturauhassyöpätapauksiin yksinomaan ilmavoimien henkilöstön keskuudessa. Kolmannen julkaisun, jota Flusche luonnehti "tärkeimmäksi" Stearnsin väitteen tueksi, teki tutkijaryhmä, joka vertasi eri syöpien, myös eturauhassyövän, esiintymistiheyttä sotilailla suhteessa siviileihin. Tutkimusta johti tohtori Kangmin Zhu, jonka tutkimuksesta vastasi Washingtonissa sijaitsevan Walter Reedin armeijan lääketieteellisessä keskuksessa toimiva Yhdysvaltain armeijan syöpäinstituutti (USMCI). Zhun tutkimusryhmä tarkasteli itse asiassa kuutta syöpätyyppiä - rinta-, keuhko-, eturauhas-, paksusuoli-, kivessyöpää ja kohdunkaulan syöpää - 20-59-vuotiaiden sotilaiden osalta. Heidän tutkimansa tiedot kattoivat vuodet 1990-2004. Eturauhassyövän osalta tutkimusjoukkoon kuului 910 sotilasta ja 42 751 siviiliä. Joissakin tapauksissa, kuten kivessyövän kohdalla, esiintymisnopeudessa ei ollut eroja sotilas- ja siviiliväestön välillä, raportissa todetaan. Zhu ja hänen kollegansa päättelivät kuitenkin lukujen analysoinnin perusteella: ""Eturauhassyöpien määrä armeijassa oli kaksinkertainen yleiseen väestöön verrattuna."" Stearns siteeraa siis hyvämaineiseen juttuun sisältyvää todennettavissa olevaa tilastoa. Luonnollinen kysymys on tietenkin, miksi armeijan jäsenet olisivat alttiimpia eturauhassyövälle? Zhu-tutkimuksessa voitiin vain spekuloida. Tutkijat havaitsivat esimerkiksi eroavaisuuksia sotilas- ja siviilihuollon tarjoajien välillä siinä, miten syöpätapaukset raportoidaan, mikä voisi selittää ainakin osan erosta. Zhu esitti myös hypoteesin, että sotilaiden paremmat ja tiheämmät terveystarkastukset voisivat selittää, miksi eturauhassyöpä on yleisempi yhdysvaltalaisilla sotilailla. Myös altistuminen köyhdytetylle uraanille saattaa selittää tulokset. Zhu sanoi kuitenkin lopulta, ettei hän pystynyt määrittämään syytä, ja ehdotti lisätutkimuksia. Tutustuimme tuloksiin tohtori Jonathan Simonsin kanssa, joka on Santa Monicassa, Kaliforniassa sijaitsevan eturauhassyöpäsäätiön toimitusjohtaja. Säätiö on kerännyt noin 450 miljoonaa dollaria ja auttanut rahoittamaan 1 500 tutkijaa 200 laitoksessa 12 maassa. (Säätiö ei ollut yhteydessä Zhun työhön.) Simons huomautti, että Zhun tehtävänä ei ollut selvittää, miksi sotilaat näyttävät sairastuvan eturauhassyöpään todennäköisemmin, vaan yksinkertaisesti vain selvittää numeroita. Tässä yhteydessä Simons sanoi, että Stearns oli "täysin oikeassa" ja oikeutettu todetessaan, että sotilashenkilöstö sairastuu eturauhassyöpään kaksi kertaa todennäköisemmin kuin siviilimiehet. Simons totesi muun muassa, että "tämä ei ole mikään juniorikoulu, joka teki työn. Nämä ovat todella huippuihmisiä."" Silti Simons varoitti, että oli olemassa mahdollisuus vetää ""väärä korrelaatio"" - nimittäin se, että sotilaat sairastuvat eturauhassyöpään todennäköisemmin kuin ei-sotilaat. Jos asepalvelus merkitsisi suurempaa riskiä sairastua syöpään, sotilaiden odotettaisiin sairastuvan tautiin yleisesti ottaen useammin, Simons sanoi. Näin ei ollut tässä tapauksessa. Hän toisti kuitenkin, että sotilaiden eturauhassyöpätapauksia on tutkittava vielä paljon enemmän, jotta voidaan selvittää, ovatko havainnot "sattumaa" vai onko niillä selvä yhteys - ja jos on, mikä sen voi aiheuttaa. Simons huomautti, että tämä oli Stearnsin tavoite, kun hän vaati lisärahoitusta. "Itse asiassa kiitän edustaja Stearnsia siitä, että hän nosti asian esille", Simons sanoi. ""Kongressiedustaja Stearns teki tässä todella tärkeää kansanterveyspolitiikkaa.""" Takaisin Stearnsin kommenttiin. Vaatiessaan 16 miljoonan dollarin rahoitusta Pentagonille sotilaiden eturauhassyövän tutkimuksen tehostamiseksi hän sanoi, että ""aktiivipalveluksessa olevat sotilaat sairastuvat eturauhassyöpään kaksi kertaa todennäköisemmin kuin siviilihenkilöt."" Stearns on oikeassa siinä, että tutkimusten mukaan sotilaat sairastuvat eturauhassyöpään kaksi kertaa useammin kuin ei-sotilaat. Samasta tutkimuksesta ei kuitenkaan voida päätellä, että sotilaat ""sairastuvat"" eturauhassyöpään kaksi kertaa todennäköisemmin kuin Stearns sanoi. Tutkimuksessa oletetaan, että yksi syy erilaisiin diagnoosilukuihin voi olla se, että sotilaat käyvät useammin terveystarkastuksissa. Eroavuuden selvittäminen on itse asiassa se syy, miksi Stearns pyysi rahaa. Se on tarpeellinen selvennys, kun otetaan huomioon Stearnsin kommentti." Väite: Aktiivipalveluksessa olevilla armeijan miehillä on kaksi kertaa suurempi todennäköisyys sairastua eturauhassyöpään kuin siviilihenkilöillä.</w:t>
      </w:r>
    </w:p>
    <w:p>
      <w:r>
        <w:rPr>
          <w:b/>
        </w:rPr>
        <w:t xml:space="preserve">Tulos</w:t>
      </w:r>
    </w:p>
    <w:p>
      <w:r>
        <w:t xml:space="preserve">Cliff Stearns vaatii tutkimusrahoitusta ja sanoo, että sotilasmiehet sairastuvat eturauhassyöpään kaksi kertaa todennäköisemmin.</w:t>
      </w:r>
    </w:p>
    <w:p>
      <w:r>
        <w:rPr>
          <w:b/>
        </w:rPr>
        <w:t xml:space="preserve">Esimerkki 2.1718</w:t>
      </w:r>
    </w:p>
    <w:p>
      <w:r>
        <w:t xml:space="preserve">Kohta: 52 kuolemantapausta 26 osavaltiossa on yksi niistä 2 409 sairaalahoitotapauksesta, joita on raportoitu tänä vuonna eri puolilla maata, tautien valvonta- ja ehkäisykeskukset kertoivat. Sairaalahoitotapaukset ovat olleet yleisimpiä Keskilännessä, ja niitä on eniten Illinoisissa, Indianassa ja Wisconsinissa. Kuolleiden ihmisten keski-ikä on 52 vuotta, mutta suurin osa keuhkovaurion saaneista on ollut paljon nuorempia, puolet teini-ikäisiä tai parikymppisiä. Epidemia näyttää alkaneen maaliskuussa. Suurin osa tapauksista sattui elo- ja syyskuussa, mutta uusia tapauksia ilmoitetaan edelleen, mukaan lukien 118 tapausta viime viikolla, kertoi CDC. Osa äskettäin ilmoitetuista sairastumisista tapahtui yli kuukausi sitten, mutta niistä ilmoitettiin vasta äskettäin. Kuitenkin 43 prosenttia viimeisimmistä tapauksista oli ihmisiä, jotka olivat joutuneet sairaalaan marraskuun 17. päivän jälkeen, virasto sanoi. Useimmat potilaat ovat kertoneet höyrystäneensä tuotteita, jotka sisältävät THC:tä, marihuanan huumaa aiheuttavaa ainesosaa. CDC:n virkamiehet ovat vähitellen keskittyneet tutkimuksissaan mustan pörssin THC-patruunoihin. Viime kuussa CDC:n virkamiehet kertoivat, että he olivat löytäneet syyllisen - kemiallisen yhdisteen nimeltä E-vitamiiniasetaatti, jota on yleisesti löydetty sairaiden potilaiden keuhkoista ja heidän höyrystämistään tuotteista. Se on sakeuttamisaine, jota on lisätty laittomiin THC-höyrynesteisiin. ___ Associated Pressin terveys- ja tiedeosasto saa tukea Howard Hughes Medical Instituten tiedekasvatusosastolta. AP on yksin vastuussa kaikesta sisällöstä. Väite: Vaping-sairauksiin kuolleiden määrä ylittää 50 Yhdysvalloissa.</w:t>
      </w:r>
    </w:p>
    <w:p>
      <w:r>
        <w:rPr>
          <w:b/>
        </w:rPr>
        <w:t xml:space="preserve">Tulos</w:t>
      </w:r>
    </w:p>
    <w:p>
      <w:r>
        <w:t xml:space="preserve">Yhdysvaltain terveysviranomaiset kertoivat torstaina, että höyrystyssairauden puhkeamisen aiheuttamien kuolemantapausten määrä on ylittänyt 50:n rajan.</w:t>
      </w:r>
    </w:p>
    <w:p>
      <w:r>
        <w:rPr>
          <w:b/>
        </w:rPr>
        <w:t xml:space="preserve">Esimerkki 2.1719</w:t>
      </w:r>
    </w:p>
    <w:p>
      <w:r>
        <w:t xml:space="preserve">Kohta: Yhtiö, joka luopui viime kuussa listautumissuunnitelmista sen jälkeen, kun sijoittajat kyseenalaistivat sen kasvavat tappiot ja tavan, jolla sitä johdetaan, sanoi maanantaina sähköpostitse vuokralaisilleen, että kemikaali voi aiheuttaa syöpäriskin, jos sille altistutaan pitkällä aikavälillä. Kun eräs vuokralainen valitti hajusta ja silmien ärsytyksestä, WeWork aloitti testauksen ja poisti tulosten perusteella 1 600 puhelinkoppia käytöstä, yhtiö kertoi sähköpostiviestissä vuokralaisilleen, joita se kutsuu jäseniksi. Lisäksi 700 muuta koppia on suljettu, kun lisää testejä tehdään, se sanoi. Kaikki suljetut puhelinkopit asennettiin viime kuukausien aikana, WeWork sanoi. "Jäsentemme turvallisuus ja hyvinvointi on meille ensisijainen tavoite, ja pyrimme korjaamaan tilanteen mahdollisimman nopeasti", WeWork sanoi lausunnossaan. Lisäkustannukset ovat viimeinen asia, jota yritys tarvitsee, sillä joidenkin analyytikoiden mukaan sen käteisvarat ovat nopeasti loppumassa. WeWork kieltäytyi kommentoimasta koppien testaamisen ja korvaamisen kustannuksia. Se käy parhaillaan neuvotteluja monen miljardin dollarin pelastussopimuksesta, joka voisi johtaa siihen, että sen suurin osakkeenomistaja, japanilainen SoftBank Group Corp (9984.T), ottaisi yrityksen haltuunsa, kertoi kaksi asiaa tuntevaa henkilöä. Heidän mukaansa WeWork neuvottelee myös JPMorgan Chasen (JPM.N) kanssa mahdollisesta velkapaketista. WeWork kieltäytyi nimeämästä puhelinkoppien valmistajaa. "Pitkäaikainen altistuminen formaldehydille, kuten työntekijöillä, jotka työskentelevät työpaikoilla, joissa pitoisuudet ovat korkeita useiden vuosien ajan, on yhdistetty tietyntyyppisiin syöpiin", WeWork kertoi vuokralaisille sähköpostiviestissä. Vuonna 1987 Yhdysvaltain ympäristönsuojeluvirasto (U.S. Environmental Protection Agency) luokitteli formaldehydin todennäköiseksi ihmisen syöpää aiheuttavaksi tekijäksi olosuhteissa, joissa altistuminen on epätavallisen suurta tai pitkäaikaista. Joidenkin sittemmin tehtyjen tutkimusten mukaan formaldehydille altistuminen on National Cancer Instituten mukaan yhteydessä tiettyihin syöpätyyppeihin. Eräs vuokralainen, joka ei halunnut tulla mainituksi, kertoi olevansa huolissaan syöpäriskistä, koska hän oli viettänyt satoja tunteja puhelinkoppien sisällä San Franciscossa sijaitsevassa WeWorkissa, jossa ongelma on. Puhelinkopit ovat suosittuja WeWorkin avokonttoreissa, koska ne tarjoavat yksityisyyttä ja vaimentavat melua, vuokralainen sanoi. Väite: "Iranin ""hallinto on vastuussa yli tuhannesta amerikkalaisesta uhrista Irakin sodan aikana"" ja ""on suunnitellut terrori-iskua täällä maamme pääkaupungissa"".</w:t>
      </w:r>
    </w:p>
    <w:p>
      <w:r>
        <w:rPr>
          <w:b/>
        </w:rPr>
        <w:t xml:space="preserve">Tulos</w:t>
      </w:r>
    </w:p>
    <w:p>
      <w:r>
        <w:t xml:space="preserve">Rahapulaan ajautunut WeWork, toimistojen yhteiskäyttöyritys, joka yrittää neuvotella taloudellista pelastusrengasta, on saanut uuden ongelman, joka voi tulla kalliiksi. Se on sulkenut noin 2 300 puhelinkoppia joissakin 223 toimipisteessään Yhdysvalloissa ja Kanadassa, koska se on sanonut havainneensa kohonneita formaldehydipitoisuuksia.</w:t>
      </w:r>
    </w:p>
    <w:p>
      <w:r>
        <w:rPr>
          <w:b/>
        </w:rPr>
        <w:t xml:space="preserve">Esimerkki 2.1720</w:t>
      </w:r>
    </w:p>
    <w:p>
      <w:r>
        <w:t xml:space="preserve">Kohta: FDA ilmoitti keskiviikkona 10.-18. helmikuuta suunnitellusta vierailusta alle kaksi viikkoa sen jälkeen, kun FDA oli kieltänyt tuotteet neljännestä intialaisen lääketehtaan Ranbaxy Laboratories Ltd:n omistamasta laitoksesta valmistusrikkomusten vuoksi ja sulkenut yrityksen pois Yhdysvaltain markkinoilta lähitulevaisuudessa. Intia on Kanadan jälkeen toiseksi suurin lääkkeiden viejä Yhdysvaltoihin ja kahdeksanneksi suurin elintarvikkeiden viejä. Intialaiset yritykset toimittavat 40 prosenttia kaikista Yhdysvalloissa kulutetuista lääkkeistä, mutta laadunvalvontaongelmat ovat olleet yleisiä. Hampuri sanoi, että hänen vierailunsa tarkoituksena on "luoda yhteyksiä kollegoihini sääntelyvirastoissa sekä keskustella teollisuuden johtajien kanssa, jotka ovat tärkeitä sidosryhmiä toimintamme kannalta".  Hän aikoo vierailla Delhissä, Mumbaissa ja Cochinissa, jossa hän osallistuu 16.-19. helmikuuta järjestettävään World Spice Congress -tapahtumaan. Hän vierailee myös merenelävien jalostuslaitoksessa ja maustetehtaassa. Tuoreen FDA:n raportin mukaan Intian osuus Yhdysvaltojen maustetuonnista oli 16 prosenttia vuonna 2010, mikä on enemmän kuin minkään muun maan osuus. Mausteiden tuonti on kuitenkin ollut elintarvikkeiden saastumisen lähde. Lokakuussa FDA julkaisi lukuja, joiden mukaan lähes 7 prosenttia kaikista vuosina 2007-2009 tutkituista mausteista oli salmonellan saastuttamia, ja 12 prosenttia maahantuoduista mausteista oli hyönteisten, hiusten ja muun lian saastuttamia. Meksikon ja Intian osuus saastuneista lähetyksistä oli suurin. Hamburg sanoi haluavansa rakentaa sekä ammatillisia suhteita kollegoihinsa "että myös henkilökohtaisia siteitä".  "Aiomme allekirjoittaa melko laajan yhteisymmärryspöytäkirjan lujittaaksemme meneillään olevia työsuhteita", hän sanoi. "Siitä tulee melko laaja sateenvarjopuite, mutta se on tärkeä sekä käytännössä että symbolisesti."  Hän sanoi, että hän ei aio vierailla yksittäisten lääkeyritysten luona, mutta aikoo käydä pyöreän pöydän keskustelun lääkeyritysten pääjohtajien kanssa. Osa keskustelusta keskittyy laadunvalvontaan. "Olemme tehneet hyvin selväksi, että meillä on laatustandardit, joita noudatamme", Hampuri sanoi ja lisäsi, että viesti toistetaan. "Sen on oltava hyvin selkeä viesti, mutta se ei tule yllättämään heitä."  Joulukuussa Jubilant Life Sciences Ltd sai FDA:lta varoituskirjeen, joka koski valmistuskäytäntöjä yhdessä sen yhdysvaltalaisessa tuotantolaitoksessa. Marraskuussa FDA käytännössä kielsi tuotteet toisesta Wockhardt Ltd:n ylläpitämästä tehtaasta.  "Meillä on velvollisuus varmistaa laatu, olipa kyse sitten tässä maassa tai rajojemme ulkopuolella valmistetuista lääkkeistä", Hamburg sanoi. Väite: Laadunvalvontarikkomusten lisääntyessä FDA:n johtaja matkustaa Intiaan.</w:t>
      </w:r>
    </w:p>
    <w:p>
      <w:r>
        <w:rPr>
          <w:b/>
        </w:rPr>
        <w:t xml:space="preserve">Tulos</w:t>
      </w:r>
    </w:p>
    <w:p>
      <w:r>
        <w:t xml:space="preserve">Yhdysvaltain elintarvike- ja lääkeviraston komissaari Margaret Hamburg aikoo vierailla Intiassa ensi viikolla ensimmäistä kertaa virallisesti, kun virasto pyrkii estämään huonolaatuisten elintarvikkeiden ja lääkkeiden pääsyn Yhdysvaltoihin.</w:t>
      </w:r>
    </w:p>
    <w:p>
      <w:r>
        <w:rPr>
          <w:b/>
        </w:rPr>
        <w:t xml:space="preserve">Esimerkki 2.1721</w:t>
      </w:r>
    </w:p>
    <w:p>
      <w:r>
        <w:t xml:space="preserve">Kohta: Yksi monista internetin synnyttämistä trendeistä on ilmiö, joka tunnetaan nimellä Reflectoporn - heijastavia pintoja sisältävien esineiden valokuvien tarkoituksellinen lähettäminen nettihuutokauppasivustoille, ja näissä kuvissa on "vahingossa" heijastuneita kuvia myyjistä/kuvaajista eri riisuutumistiloissa. Reflectoporn-trendin käynnistäjäksi katsotaan yleisesti kuva vedenkeittimestä, joka julkaistiin australialaisella huutokauppasivustolla sold.com.au elokuussa 2001 ja jota sen jälkeen pilkattiin laajalti: PUBLIC SERVICE ANNOUNCEMENT Tämä on nopea huomautus kaikille tuleville huutokaupanpitäjille: Jos aiotte myydä jotain, josta ihmiset juovat nesteitä, varatkaa ylimääräistä aikaa joko pukeutumiseen ennen kuvan ottamista tai keskittykää myymään keittiönne heijastamattomia esineitä. Kiitos. Se, että paljastavan kuvan julkaiseminen ei todennäköisesti ollut sattumaa, vahvistui myyjän käyttäjätunnuksen jäljittämisestä, joka osoitti, että hän oli yksi ryhmästä ihmisiä, jotka olivat laittaneet samanlaisia kuvia eri verkkosivustoille. Muita esimerkkejä Reflectopornista esiintyi television huutokaupassa eBayn brittiversiossa joulukuussa 2002:  Ja kitaran eBay-huutokaupassa huhtikuussa 2003:  Aloimme nähdä seuraavan kuvan ruokasalikalustosta helmikuussa 2005, vaikkakaan emme tiedä, käytettiinkö sitä todella, kuten väitetään, nettihuutokaupassa tai muunlaisessa mainoksessa: Väite: Myyjä lähetti verkkohuutokauppasivustolle kuvan vedenkeittimestä, jossa oli paljastava heijastus.</w:t>
      </w:r>
    </w:p>
    <w:p>
      <w:r>
        <w:rPr>
          <w:b/>
        </w:rPr>
        <w:t xml:space="preserve">Tulos</w:t>
      </w:r>
    </w:p>
    <w:p>
      <w:r>
        <w:t xml:space="preserve">Tämä on todellinen kuva, joka oli laitettu ilmoituksiin jonkun ruokasalin sarjaa myyvän henkilön ilmoitukseen. Tässä on aika vahva vihje siitä, että kuvan on ottanut mies.</w:t>
      </w:r>
    </w:p>
    <w:p>
      <w:r>
        <w:rPr>
          <w:b/>
        </w:rPr>
        <w:t xml:space="preserve">Esimerkki 2.1722</w:t>
      </w:r>
    </w:p>
    <w:p>
      <w:r>
        <w:t xml:space="preserve">Kohta: "Lääkettä on testattu vasta vaiheen I tutkimuksessa, eikä kustannuksista voida keskustella tällä hetkellä.". Jutun mukaan 55 prosenttia potilaista (eli 18 potilasta 33:sta), joilla oli pitkälle edennyt tyvisolusyöpä, reagoi hoitoon. Tutkimukseen osallistui vain yksi medulloblastoomaa sairastava henkilö, ja jutussa kuvataan riittävästi tätä tapausta. Toivoisimme, että jutussa olisi käsitelty yhtä seikkaa: mitä tarkoitetaan "vasteella"? Yleensä se tarkoittaa tavanomaista prosentuaalista kutistumista kuvantamistutkimuksessa. Mitä se todella tarkoitti tässä tapauksessa? Jutussa todetaan, että lääkkeeseen liittyy "vähän merkittäviä sivuvaikutuksia", mutta näiden sivuvaikutusten yksityiskohtia ei kuitenkaan kerrota. Kuudella pitkälle edennyttä tyvisolusyöpää koskevassa tutkimuksessa esiintyi 8 asteen 3 haittavaikutusta, mukaan lukien väsymys, hyponatremia, lihaskouristukset ja eteisvärinä. Yksi potilas vetäytyi tutkimuksesta haittavaikutuksiin vedoten. Kirjoittaja tekee selväksi, että kyseessä on pieni, kokeellinen tutkimus, johon osallistui vain 33 potilasta, joilla oli pitkälle edennyt tyvisolusyöpä ja 1 potilas, jolla oli medullablastooma. Tässä jutussa ei harrasteta sairauden lietsontaa. Siinä todetaan selvästi, että medullablastooma ja pitkälle edennyt tyvisolusyöpä ovat harvinaisia syöpämuotoja, joista osaan liittyy uuden lääkkeen kohteena oleva reitti. Tässä jutussa esitettiin kommentteja näiden kahden tutkimuksen kirjoittajilta sekä oheisen pääkirjoituksen kirjoittajalta. Tässä jutussa mainitaan lyhyesti kemoterapia, leikkaus ja säteily syövän hoitovaihtoehtoina. Jutussa tehdään selväksi, että lääke on vielä kokeiluvaiheessa, eikä FDA ole vielä hyväksynyt sitä. Jutussa tehdään selväksi, että kyseessä on uusi lääke, joka on testauksen alkuvaiheessa. Tähän juttuun ei näytä liittyvän lehdistötiedotetta."" Väite: Roche-lääke kutistaa kasvaimia tutkimuksessa</w:t>
      </w:r>
    </w:p>
    <w:p>
      <w:r>
        <w:rPr>
          <w:b/>
        </w:rPr>
        <w:t xml:space="preserve">Tulos</w:t>
      </w:r>
    </w:p>
    <w:p>
      <w:r>
        <w:t xml:space="preserve">Tässä jutussa esitellään varhaisia tuloksia uudesta lääkkeestä, jonka on osoitettu pienentävän kasvaimen kokoa kahdessa harvinaisessa syövässä: pitkälle edenneessä tyvisolusyövässä ja medulloblastoomassa. Vaikka lääke osoitti hyviä hoitovasteita, jutussa muistutetaan lukijaa siitä, että kyseessä on uusi lääke, jonka testaus on vasta alkuvaiheessa ja jonka todellista tehoa ei vielä tunneta. Lisätietoa siitä, mitä "vaste" tässä tapauksessa todella tarkoitti, ja enemmän tietoa mahdollisista haitoista olisi vahvistanut juttua.</w:t>
      </w:r>
    </w:p>
    <w:p>
      <w:r>
        <w:rPr>
          <w:b/>
        </w:rPr>
        <w:t xml:space="preserve">Esimerkki 2.1723</w:t>
      </w:r>
    </w:p>
    <w:p>
      <w:r>
        <w:t xml:space="preserve">Kohta: Marylandin lainsäätäjät, osavaltion virkamiehet ja ammattiyhdistysten jäsenet kokoontuivat Annapolisiin käsittelemään pulaa senaatin budjetti- ja verovaliokunnan ja edustajainhuoneen budjettivaliokunnan yhteisessä kuulemistilaisuudessa. Hoganin hallinnon virkamiehet totesivat kuulemistilaisuudessa, että he ovat tietoisia turvallisuusongelmista ja pyrkivät puuttumaan niihin sekä pulaan. Jason Kramer, lainsäädäntöpalveluiden poliittinen analyytikko, sanoi kuulemistilaisuudessa, että pelkästään yleisen turvallisuuden ja vankeinhoidon ministeriö tarvitsee yli 1 000 työntekijää, kun taas virastot, kuten nuorisopalveluiden ministeriö ja terveysministeriö, olivat tutkimuksen mukaan kumpikin yli 200 virkaa vailla. Valtuutettu Marc Korman, D-Montgomery, totesi kuulemistilaisuudessa, että viimeaikaiset turvallisuusvälikohtaukset "laukaisivat" tiistaiaamun kokouksen, johon osallistui myös Marylandin osavaltion, piirikuntien ja kuntien työntekijöiden amerikkalaisen liiton (American Federation of State, County and Municipal Employees) jäseniä, jotka ovat julkisen sektorin työntekijöiden ammattiliitto. Vihreisiin ammattiyhdistyspaitoihin pukeutuneet jäsenet täyttivät kuulusteluhuoneen istuimet. Juuri ennen kuulemista pidetyssä lehdistötilaisuudessa liiton puheenjohtaja Patrick Moran puhui "järjestelmällisestä alirahoituksesta ja viivästyksistä" avoimien virkojen täyttämisessä. Hän sanoi, että liitto vaatii "välittömiä toimia", mutta totesi myös, että Annapoliksessa läsnä olleet jäsenet eivät luota hallituksen jäsen Larry Hoganiin työnantajana. Hoganin tiedottaja Mike Ricci sanoi kirjallisessa lausunnossaan, että kunhan liitto "suostuu perussääntöihin, jotka edellyttävät, että he neuvottelevat vilpittömässä mielessä - säännöt, joihin muut liitot ovat suostuneet vuodesta toiseen - hallintomme on valmis ja halukas etenemään neuvotteluissa". Valtuutettu Shelly Hettleman, D-Baltimore County, osallistui tiedotustilaisuuteen ja sanoi, että osavaltion työntekijät ovat "alipalkattuja ja ylityöllistettyjä" ja että henkilöstövaje "asettaa ihmiset vaaraan". Jeremy Jeffers, nuorisopalveluiden osaston asukasohjaaja, todisti kuulemistilaisuudessa ja sanoi, että hän on henkilökohtaisesti ollut tekemisissä vajaamiehityksen aiheuttamien "vaarojen" kanssa, ja totesi, että häntä on pahoinpidelty "useita kertoja", hän on kärsinyt kuudesta aivotärähdyksestä ja jopa menettänyt osan sormestaan erään välikohtauksen aikana. "Haastan kenet tahansa tulemaan ja viettämään yhden työvuoron", Jeffers sanoi. Ikeia Cornish, Eastern Shore Hospital Centerissä työskentelevä lähihoitoavustaja, todisti myös ja sanoi, että eräs hänen työtoverinsa joutui yhden potilaan "sokeaksi" ja pahoinpitelemäksi. Hän viittasi henkilöstöpulaan "kriisinä", joka johtaa "henkilöstön ja potilaiden loukkaantumisiin" ja "turvattomaan ympäristöön". Myös Hoganin hallinnon edustajat todistivat kuulemistilaisuudessa ja puhuivat siitä, mitä henkilöstöongelman lievittämiseksi tehdään. Budjetti- ja hallinto-osaston sihteeri David Brinkley sanoi, että hallinto suhtautuu henkilöstöpulaan "hyvin vakavasti" ja keskittyy "vaikeasti täytettäviin" virkoihin, kuten vankeinhoitovirkailijoihin. Brinkleyn apulaiskansliapäällikkö Nick Pepersack vahvisti myöhemmin Capital News Servicelle, että nämä työntekijät saivat lähes 10 prosentin palkankorotuksen tämän vuoden tammikuun ja heinäkuun välisenä aikana. Pepersackin mukaan viime ja kuluvan verovuoden palkankorotukset olivat yhteensä noin 467 miljoonaa dollaria koko osavaltion työntekijöille. Terveydenhuoltoministeriön sihteeri Robert Neall sanoi, että nyt on "korostettu" kaikkien osavaltion sairaaloissa sattuneiden tapausten raportointia ja että hän "odottaa innolla, että voimme raportoida lisää edistystä" tammikuussa. Valtuutettu Kirill Reznik, D-Montgomery, puhui Neallille kuulemistilaisuuden aikana ja sanoi, että vaikka hänellä ei ole epäilystäkään siitä, että ministeri yrittää, "olemme olleet tässä ennenkin". "Joka vuosi saamme kuulla, että 'näitä asioita teemme', ja joka vuosi palaamme tänne", Reznik sanoi. Reznik kysyi, missä ministeriö on ensi vuonna avoimien työpaikkojen suhteen, ja Neall toisti odottavansa "merkittävää" edistystä, mutta ei pystynyt vastaamaan kysymykseen "täsmällisesti". Senaattori Andrew Serafini, R-Washington, kertoi Capital News Servicelle kuulemistilaisuuden jälkeen, että turvallisuusvälikohtausten osalta "meillä on yleisesti ottaen väkivaltaisempi yhteisö". "Kyse ei ole siitä, ettemmekö välittäisi" valtion työntekijöistä, Serafini sanoi ja lisäsi, että päinvastainen luonnehdinta on "ongelmallinen". ___ Tämän jutun tuotti Marylandin yliopiston Capital News Service. Väite: MD:n lainsäätäjät, virkamiehet, ammattiliitto tapaavat henkilöstöpulasta.</w:t>
      </w:r>
    </w:p>
    <w:p>
      <w:r>
        <w:rPr>
          <w:b/>
        </w:rPr>
        <w:t xml:space="preserve">Tulos</w:t>
      </w:r>
    </w:p>
    <w:p>
      <w:r>
        <w:t xml:space="preserve">Valtion ammattiyhdistysten työntekijät kertoivat tiistaina lainsäätäjille olevansa huolissaan siitä, että henkilöstövaje - vuoden 2018 tutkimuksen mukaan noin 2600 työntekijää - aiheuttaa turvallisuusongelmia, mukaan lukien joitakin loukkaantumisia, tiettyjen virastojen työntekijöille.</w:t>
      </w:r>
    </w:p>
    <w:p>
      <w:r>
        <w:rPr>
          <w:b/>
        </w:rPr>
        <w:t xml:space="preserve">Esimerkki 2.1724</w:t>
      </w:r>
    </w:p>
    <w:p>
      <w:r>
        <w:t xml:space="preserve">Kohta: mukaan lukien 8,9 miljardia dollaria yksityiselle hoidolle viime vuonna hyväksytyn lain nojalla, jolla laajennettiin Veterans Choice -ohjelmaa. Vuonna 2021 yksityistä hoitoa varten on varattu vielä 11,3 miljardia dollaria. Suuret veteraaniryhmät ovat varoittaneet VA-ohjelmien "kannibalisoinnista" Choice-ohjelman rahoittamiseksi, mikä voisi johtaa VA:n yksityistämiseen. Ohjelma antaa veteraaneille laajemman pääsyn yksityiseen hoitoon, kun he ovat joutuneet kärsimään pitkistä odotusajoista tai kun hoito ei ole vastannut heidän odotuksiaan. Hintalappu voi nousta huimasti, kun laajennettu ohjelma otetaan käyttöön, mikä saattaa VA:n alttiiksi tuleville budjettivajeille. Demokraattien presidenttiehdokkaat, kuten Vermontin senaattori Bernie Sanders ja Massachusettsin senaattori Elizabeth Warren, ovat kehottaneet investoimaan uudelleen veteraanijärjestöön laajempien yksityisten hoitovaihtoehtojen sijaan. Entinen varapresidentti Joe Biden ja Indianan South Bendin pormestari Pete Buttigieg ovat sanoneet, että he aikovat kumota tai muuttaa joitakin Trumpin hallinnon valintaa koskevia sääntöjä. "Kun haavoittuneiden, sairaiden ja loukkaantuneiden veteraanien ja heidän omaishoitajiensa kasvava sairaanhoidon tarve joutuu mahtumaan tiukkojen budjettikattojen alle, olemme huolissamme siitä, että tarvittavia resursseja saatetaan siirtää pois VA:n terveydenhuoltojärjestelmästä, joka riippumattomien tutkimusten mukaan tarjoaa laadukkaampaa hoitoa kuin yksityinen sektori", sanoi Joy Ilem, Disabled American Veterans -järjestön kansallinen lainsäädäntöjohtaja. "Vaikka yhteisölliset hoito-ohjelmat ovat elintärkeitä VA:n terveydenhuoltojärjestelmän täyttämiseksi ja täydentämiseksi monissa paikoissa, uskomme, että jokaisen VA:n terveydenhuoltojärjestelmään käytetyn dollarin arvo veteraaneille ja veronmaksajille on suurempi kuin jos se käytettäisiin yhteisössä", hän sanoi. Edustajainhuoneen demokraatit olivat vaatineet, että Choice-rahaa ei otettaisi budjettikattojen piiriin, jotta vältettäisiin VA:n keskeisten ohjelmien leikkausten riski kustannusten kasvaessa tulevina vuosina. Lopulta rahat kuitenkin pidettiin budjettikattojen alaisina Valkoisen talon vastustettua asiaa. Choice-ohjelmaan myönnettävät lisämäärärahat ovat osa ensi syyskuussa päättyvän varainhoitovuoden veteraanialan kokonaisbudjetin 6 prosentin lisäystä. Siihen sisältyy myös 9,4 miljardia dollaria mielenterveyspalveluihin. Noin 20 veteraania kuolee itsemurhaan joka päivä, ja tämä määrä on pysynyt ennallaan Trumpin hallinnon aikana. Menolakiehdotuksessa, joka tarvitsee vielä senaatin hyväksynnän, vaaditaan myös, että veteraaniviraston on raportoitava kongressille 30 päivän kuluessa syyt siihen, miksi se on kahden vuoden viiveellä ilmoittanut, aikooko se tarjota terveydenhuoltopalveluja lisää Agent Orange -aineelle altistuneille Vietnamin sodan veteraaneille. Entinen VA-sihteeri David Shulkin yritti vuonna 2017 saada lisää sairauksia, kuten Parkinsonin tauti, VA:n luetteloon sairauksista, jotka liittyvät Agent Orangeen, mutta Valkoinen talo vastusti tätä suositusta. Kansallisten akatemioiden vuonna 2016 laatimassa raportissa todettiin, että on viitteellisiä todisteita joidenkin sairauksien yhdistämisestä rikkaruohomyrkkyaltistukseen. "Veteraanivirastolla ja hallinto- ja budjettivirastolla on nyt 30 päivää aikaa toimittaa suunnitelma, jossa selvitetään yksityiskohtaisesti, miten he saavat Agent Orange -altistuksesta kärsiville veteraaneille heidän tarvitsemansa kattavuuden", sanoi senaatin vähemmistöjohtaja Chuck Schumer, D-N.Y., joka ajoi säännöstä. Väite: Budjettisopimus edistää Trumpin tukemaa veteraanien yksityishoito-ohjelmaa.</w:t>
      </w:r>
    </w:p>
    <w:p>
      <w:r>
        <w:rPr>
          <w:b/>
        </w:rPr>
        <w:t xml:space="preserve">Tulos</w:t>
      </w:r>
    </w:p>
    <w:p>
      <w:r>
        <w:t xml:space="preserve">Presidentti Donald Trump laajentaa ohjelmaa, jonka tarkoituksena on ohjata enemmän veteraaneja yksityiseen terveydenhuoltoon, 8,9 miljardilla dollarilla osana edustajainhuoneen hyväksymää massiivista budjettilakia, mikä saattaa johtaa taisteluun veteraaniasioiden ministeriön suunnasta.</w:t>
      </w:r>
    </w:p>
    <w:p>
      <w:r>
        <w:rPr>
          <w:b/>
        </w:rPr>
        <w:t xml:space="preserve">Esimerkki 2.1725</w:t>
      </w:r>
    </w:p>
    <w:p>
      <w:r>
        <w:t xml:space="preserve">Kohta: Maanantaina julkaistussa tutkimuksessa havaittiin, että ihmiset valitsevat ystäviä, jotka ovat geneettisesti samanlaisia kuin he itse - jopa niin paljon, että ystävät ovat geneettisellä tasolla yhtä samanlaisia kuin henkilön neljäs serkku. Havainnot perustuivat noin 1,5 miljoonan geneettisen variaation merkkiaineen tarkasteluun lähes 2 000 ihmisen ryhmässä, joka oli osallistunut Massachusettsissa sijaitsevaan pitkäaikaiseen terveystutkimukseen. Tutkijat vertasivat ystäviksi tunnistettuja ihmisiä niihin, jotka eivät olleet ystäviä. Tutkimus osoitti, että ihmiset olivat ystäviensä kanssa samankaltaisimpia hajuaistiin liittyvien hajugeenien osalta ja vähiten samankaltaisia immuunijärjestelmän geenien osalta. "Hajuaistin geeneille on suoraviivainen selitys: Ihmiset, jotka pitävät samoista tuoksuista, pyrkivät samankaltaisiin ympäristöihin, joissa he tapaavat muita, joilla on samoja taipumuksia", sanoi yksi tutkijoista, James Fowler, joka on lääketieteellisen genetiikan ja valtiotieteen professori Kalifornian yliopistossa San Diegossa. Proceedings of the National Academy of Sciences -tiedelehdessä julkaistu tutkimus on jatkoa toukokuussa julkaistulle tutkimukselle, jonka mukaan ihmisillä on taipumus valita puolisot, joilla on samanlainen DNA. Fowlerin mukaan uudet havainnot tekivät selväksi, että ihmisillä on enemmän yhteistä DNA:ta ystäviksi valittujen kanssa kuin tuntemattomien kanssa samassa väestössä. Neljäs serkku on ihminen, jolla on yhteisiä iso-iso-iso-isovanhempia. Koska tutkimusväestö oli suurelta osin homogeeninen, enimmäkseen eurooppalaistaustaisia valkoihoisia, havainnot "eivät todennäköisesti perustu siihen yksinkertaiseen selitykseen, että ihmiset, joilla on samanlainen syntyperä, ystävystyvät keskenään", Fowler sanoi. Toinen tutkija Nicholas Christakis, Yalen yliopiston sosiologian, evoluutiobiologian ja lääketieteen professori, sanoi, että ihmisten käyttämä mekanismi, jolla he valitsevat ystäviä, joilla on samanlainen perimä, on edelleen arvoitus. "Siihen saattaa liittyä ihmisillä oletetun 'sukulaisten havaitsemisjärjestelmän' toiminta", Christakis sanoi. "Kohtalomme ei riipu vain omista geeneistämme, vaan myös muiden ympärillämme olevien ihmisten ja erityisesti ystäviemme geeneistä."  Christakis sanoi olevansa kiinnostunut selvittämään, miksi ihmisillä ylipäätään on ystäviä. "Ystävien solmiminen on erittäin harvinaista eläinkunnassa", Christakis lisäsi. "Tietyt muut kädelliset, norsut ja valaat ovat ainoat muut nisäkkäät, jotka tekevät näin, ja jo tämä herätti uteliaisuutemme." Väite: Jos ystäväsi tuntuvat perheeltäsi, siihen on hyvä syy.</w:t>
      </w:r>
    </w:p>
    <w:p>
      <w:r>
        <w:rPr>
          <w:b/>
        </w:rPr>
        <w:t xml:space="preserve">Tulos</w:t>
      </w:r>
    </w:p>
    <w:p>
      <w:r>
        <w:t xml:space="preserve">Totuus, jonka mukaan ystävät ovat perhe, jonka valitset, saattaa olla paikkansapitävämpi kuin uskotkaan.</w:t>
      </w:r>
    </w:p>
    <w:p>
      <w:r>
        <w:rPr>
          <w:b/>
        </w:rPr>
        <w:t xml:space="preserve">Esimerkki 2.1726</w:t>
      </w:r>
    </w:p>
    <w:p>
      <w:r>
        <w:t xml:space="preserve">Kohta: John Flickner oli torstaina Niagara Fallsin turvakodissa, kun hän oli tiistaina joutunut tuntikausia kestäneen häädön jälkeen ohjaamaan sähköpyörätuoliaan pakkasessa noin puolen kilometrin päässä sijaitsevaan keskukseen. "Kylmää, märkää ja tuulista", Flickner muisteli matkasta, jonka Buffalo News kuvasi. "Halusin vain päästä pois tuulesta", Flickner kertoi Associated Pressille torstaina Community Missions -laitoksessa, jonne hänet siirrettiin seuraavana päivänä. Niagara Towers, jossa Flickner asui kaksi vuotta, on liittovaltion asunto- ja kaupunkikehitysministeriön tukema. Vaikka New Yorkin osavaltio on laillistanut lääkemarihuanan, HUD sanoo antavansa vuokranantajille harkintavaltaa sen suhteen, häätävätkö he asukkaita sen käytön vuoksi. Marihuanan käyttö on liittovaltion lain mukaan edelleen laitonta. Flicknerin ongelmat vuokranantajansa kanssa alkoivat kesäkuussa, kun tarkastajat löysivät hänen asunnostaan marihuanaa ja soittivat poliisille. Poliisit eivät nostaneet syytettä Flickneriä vastaan - joka sanoi saaneensa marihuanan lääkäriltä Kanadasta - mutta ilmoittivat hänelle, että hän tarvitsi reseptin sen hallussapitoon. Flickner sanoi, että hänellä ei ollut vaikeuksia saada nopeasti lääkärin reseptiä, ja hänellä oli se jo kauan ennen tämän viikon häätöä. "En tiennyt kortin hankkimisesta. Tiesin vain, että se oli laillista", hän sanoi. "En salannut mitään." Silti rakennuskompleksin omistava tennesseeläinen yhtiö LHP Capital eteni hänen vuokrasopimuksensa irtisanomiseen. "Häädön perusteena oli se, että heillä on nollatoleranssipolitiikka, ja hänellä oli asunnossaan marihuanaa, eikä hänellä ollut tuolloin lääkemarihuanaa", sanoi Niagara Fallsin asianajaja Jason Cafarella, joka edusti LHP:tä marraskuisessa kuulemistilaisuudessa Niagara Fallsin kaupungin tuomioistuimessa. "Kyseessä oli vuokrasopimusrikkomus, ja vuokralainen oli tiennyt, mitkä olivat kiinteistön säännöt, tunsi vuokrasopimuksen säännöt ja rikkoi niitä." Tuomari antoi 29. marraskuuta häätömääräyksen. "Se, mikä oikeastaan sai tuomarin vakuuttuneeksi, kaiken ratkaiseva tekijä, oli asetus, joka periaatteessa antaa johdolle mahdollisuuden määrätä nollatoleranssisäännön lääketieteellisestä marihuanasta tai muusta riippumatta", sanoi asianajaja Kevin Quinn Center for Elder Law and Justice -järjestöstä, joka edusti Flickneriä. "Jos sitä käytetään, heillä on mahdollisuus irtisanoa vuokrasopimus." Ei ole epätavallista, että ihmisiä häädetään liittovaltion tukemasta asunnosta lääkemarihuanan käytön vuoksi, vaikka harvat ovat niin vanhoja kuin Flickner, sanoi David Mangone Americans for Safe Access -järjestöstä, joka on lääkemarihuanan puolestapuhuja. "Se on todella selvä osoitus syrjinnästä, ja lääkemarihuanaa pitäisi kohdella kuten mitä tahansa muuta lääkettä, kun on kyse tuetussa asunnossa asumisesta", sanoi Mangone, Washingtonissa toimivan ryhmän hallituksen asioiden johtaja. HUD vastasi kommenttipyyntöön toimittamalla viraston vuonna 2014 antamat ohjeet, joissa vuokranantajille annetaan harkintavaltaa sen suhteen, häätävätkö he nykyisiä asukkaita lääkemarihuanan käytön vuoksi. Muistion mukaan vuokranantajien on tarkoitus evätä uusilta tuetun asunnon hakijoilta, jos he käyttävät lääkemarihuanaa. HUD ei kommentoinut välittömästi Flicknerin häätöä. LHP ei vastannut kahteen puhelinviestiin, joissa pyydettiin kommenttia. Yhtiöllä on verkkosivujensa mukaan 55 kiinteistöä kahdeksassa osavaltiossa. Flickner odotti torstaina ystävänsä apua uuden asunnon järjestämisessä. Sillä välin Community Missionsin tiedottaja Christian Hoffman sanoi, että laitos ei estä häntä käyttämästä hajutonta, kynän muotoista höyrystintä, jolla hän saa lääkkeensä. Flickner, entinen työkalu- ja värjäystyöntekijä, sanoi loukanneensa selkänsä 50 vuotta sitten laskuvarjohyppyonnettomuudessa. Lääkemarihuana rentouttaa hänen lihaksiaan paremmin ja turvallisemmin kuin riippuvuutta aiheuttavat opioidit, hän sanoi. "Menemme osavaltion ohjeiden mukaan", Hoffman sanoi. Vaikka Flickner on ensimmäinen asiakas, joka saapuu turvakotiin näissä olosuhteissa, Hoffman sanoi, ettei olisi yllättynyt, jos muita asiakkaita tulisi perässä. "Toivottavasti kaikki pääsevät samalle viivalle, miltä se sitten näyttääkin", hän sanoi. "Mutta siihen asti meidän kaltaiset paikat keräävät osan palasista." ___ Associated Pressin toimittaja Michael Hill kirjoitti Albanysta. Väite: Lääkemarihuanaa käyttävä 78-vuotias häädetään tuetusta asunnosta.</w:t>
      </w:r>
    </w:p>
    <w:p>
      <w:r>
        <w:rPr>
          <w:b/>
        </w:rPr>
        <w:t xml:space="preserve">Tulos</w:t>
      </w:r>
    </w:p>
    <w:p>
      <w:r>
        <w:t xml:space="preserve">78-vuotias mies, joka käyttää lääkemarihuanaa selkäkipujensa hoitoon, on joutunut kodittomaksi, kun hänet on häädetty liittovaltion tukemasta asunnosta, mikä on monimutkainen tapaus, jota vaikeuttavat osavaltion ja liittovaltion ristiriitaiset marihuanasäännöt.</w:t>
      </w:r>
    </w:p>
    <w:p>
      <w:r>
        <w:rPr>
          <w:b/>
        </w:rPr>
        <w:t xml:space="preserve">Esimerkki 2.1727</w:t>
      </w:r>
    </w:p>
    <w:p>
      <w:r>
        <w:t xml:space="preserve">Kohta: Alusten omistajien, jotka ovat pitkään käyttäneet öljynporauksen likaisimpia jätteitä, on 1. tammikuuta alkaen joko siirryttävä käyttämään vähärikkistä polttoainetta tai asennettava pakokaasujen puhdistusjärjestelmiä vähentääkseen myrkyllisten rikkipäästöjen määrää, jotka aiheuttavat ennenaikaisia kuolemantapauksia. Kumpaakaan vaihtoehtoa ei ole testattu täysin pitkään, ja jo nyt on raportoitu joistakin ongelmista, jotka liittyvät sekä kalliimpiin uusiin polttoaineisiin että rikkipesureiksi kutsuttuihin laitteisiin, jotka poistavat rikin aluksella. Alan keskeisten toimijoiden haastatteluista käy ilmi, että he ovat eriasteisesti huolestuneita mahdollisista riskeistä, jotka voivat heidän mukaansa vaihdella moottorin vikaantumisesta johtuvista odottamattomista tulipaloista tai yhteentörmäyksistä sääntöjen tahattomasta noudattamatta jättämisestä johtuvaan vastuuseen. Analyytikot sanovat, että pelkästään konttilaivaliikenteen on investoitava 10 miljardia dollaria uusien sääntöjen noudattamiseen, ja se on huolissaan lisäkustannuksista, jos jokin menee pieleen. Jos esimerkiksi uuden, puhtaamman polttoaineen eri lajeja sekoitetaan keskenään, niistä voi muodostua jäämiä, jotka voivat lopulta tukkia moottorin ja pahimmassa tapauksessa vahingoittaa tai rikkoa sen. Useat suuret varustamot totesivat, että uusien polttoaineiden oikea käsittely ja pesurien asianmukainen käyttö minimoivat vaarat, mutta jos varovaisuutta ei noudateta, ongelmia voi syntyä. "Isoja aluksia huoltavat oikeat ihmiset ... pienempiin aluksiin kohdistuu suurempi riski", sanoi Hugo De Stoop, johtavan belgialaisen säiliöalusoperaattorin Euronavin (EUAV.BR) toimitusjohtaja, Reutersille. Euronav on ostanut lähes kuuden kuukauden tarvetta vastaavan määrän vaatimustenmukaista polttoainetta ja varastoi sitä megatankkeriin Malesian edustalla. Jos alus on liian kaukana ja joutuu ostamaan polttoainetta, se yrittää ostaa yksittäistä tyyppiä tai, jos saatavilla on vain sekoitusta, pyytää nähdä myyjän laboratoriotestit. "Emme aina usko, että ihmiset ovat tehneet testit ja olleet huolellisia", hän sanoi. Graafinen: Khalid Hashim, yhden Thaimaan suurimman kuivarahtialuksen omistajan, Precious Shippingin (PSL.BK) toimitusjohtaja, sanoi, että se ei ole sallinut meriliikenteessä käytettävän polttoaineen, joka tunnetaan myös nimellä bunkkeripolttoaine, sekoittamista yli viiteen vuoteen, ja vaati, että kaikki polttoaine on testattava näytteellä. "Tietenkin tämä maksaa meille vuosittain noin 100 000 dollaria, mutta mieluummin tämä kustannus kuin se, että käytämme testaamatonta bunkkeriöljyä pelkästään bunkkerin toimituskirjan perusteella ja huomaamme, että aluksellamme on valtava ongelma", hän sanoi. Yhtiö oli ryhtynyt toimenpiteisiin vähentääkseen alustensa polttoaineen kulutusta kompensoidakseen osan lisäkustannuksista ja asentanut aluksella oleviin säiliöihin ylimääräisiä osastoja sekoittumisen välttämiseksi, hän sanoi. "Näin olisimme tehneet aluksistamme tulevaisuudenkestäviä IMO 2020 -järjestelmää varten", Hashim sanoi viitaten YK:n Kansainvälisen merenkulkujärjestön sääntöihin, joista yli 90 maata on sopinut toivoen, että ne pelastaisivat yli puoli miljoonaa ihmishenkeä pelkästään vuoteen 2025 mennessä. Norjalaisen riskinhallinta- ja sertifiointiyhtiön DNV GL:n tietojen mukaan noin 172 alusta on välttynyt ongelmalta, koska niiden käyttövoimana on käytetty rikitöntä nesteytettyä maakaasua (LNG), mutta tämä on kallis vaihtoehto. Jotkin varustamot ovat vastustaneet uuden 0,5-prosenttisen rikkipitoisuuden polttoaineen maksamista, sillä sen hinta on tällä hetkellä yli kaksi kertaa korkeampi kuin Pohjois-Euroopassa käytettävän 3,5-prosenttisen rikkipitoisen polttoaineen hinta. &lt;0#HFOFARAA:&gt; &lt;0#LFO05FARA:&gt; DNV GL:n tiedot osoittivat, että yli 3000 alukseen - noin 5 prosenttiin maailmanlaajuisesta aluskannasta - asennetaan vuoteen 2020 mennessä kaasunpuhdistimet, jotta ne voivat puhdistaa pakokaasuja ja jatkaa näin nykyisen polttoaineen käyttöä. Eräät satamat ovat kieltäneet yhden pesurityypin, avoimen kierron version, joka tyhjentää pesuvesijäämät mereen, ja vakuutuksenantajat ovat raportoineet tulipaloista tai korroosiosta laitteissa. Norjalainen laivavakuutusyhtiö Gard mainitsi muutamia tapauksia, joissa hitsauksesta tai leikkauksesta syntyneet kipinät joutuivat pesuriin kattamattomien aukkojen kautta: yhdessä tapauksessa kipinät levisivät konehuoneeseen lasivahvisteisen epoksiputkiston kautta. Jos korroosiota pidettäisiin oikeudellisesti väistämättömänä, vakuutuksenantajat saattaisivat yrittää evätä asiaan liittyvät korvausvaatimukset, sanoi Stephen Harris, Marsh-vakuutusmeklarin vanhempi varatoimitusjohtaja. "Se, omaksuvatko vakuutuksenantajat tämän linjan vai eivät, saattaa riippua siitä, kuinka usein ja kuinka suureksi ongelma kasvaa ensi vuonna."  Roger Strevens, norjalaisen Wallenius Wilhelmsenin (WALWIL.OL) maailmanlaajuisen kestävän kehityksen varatoimitusjohtaja, sanoi, että sen kokemukset pesureista ovat osoittaneet, että riskit voidaan minimoida, jos ne tehdään oikein. "Jos ostat halvalla, maksat kahdesti", hän sanoi. Nautilus International, joka edustaa yli 20 000:ta merenkulkualan työntekijää, sanoi, että uusien polttoainetyyppien käyttö aiheuttaisi ylimääräistä rasitusta miehistölle, joka on raportoinut tapauksista, kuten tehonmenetyksistä polttoaineen vaihdon yhteydessä, suodatinongelmista ja vuodoista. "Nämä ovat monimutkaisia vaatimuksia", sanoi Nautiluksen ammatillinen ja tekninen johtaja David Appleton ja vaati kattavaa koulutusta ja suojelua tahattomien rikkomusten varalta. Perimmäinen ongelma on se, että öljynjalostamot eivät ole velvollisia tuottamaan räätälöityä laivapolttoainetta, sanoi Neil Roberts, joka on merenkulun vakuutustoiminnasta vastaava johtaja Lloyd's Market Associationissa, joka edustaa Lloyd'sin vakuutusmarkkinoilla toimivien vakuutusyritysten etuja. "Laivan miehistön on testattava ja suodatettava se", hän sanoi. IMO:n mukaan sen tehtävänä ei ole säännellä polttoaineteollisuutta, mutta osana kattavia valmisteluja on annettu uusia polttoaineita koskevia kansainvälisiä standardeja ja tietoja polttoainetyyppien yhteensopivuudesta. "IMO on valmis, ja luotamme siihen, että IMO:n jäsenvaltiot ja merenkulkuala ovat valmiita tammikuun 1. päivään mennessä", IMO:n tiedottaja sanoi. Protection and Indemnity (P&amp;I) -klubit, joiden kautta varustamot kattavat vahinko- ja saastumisvahinkoja, odottavat ja katsovat. North P&amp;I -klubin varajohtaja Alvin Forster viittasi mahdollisiin konerikkoihin vilkkailla laivaväylillä, kun taas Precious Shippingin Hashim sanoi, että kalliiseen vähärikkiseen polttoaineeseen investoivien jäsenten ei pitäisi joutua jakamaan tappioita pesurivaateista. Harris Marsh-varustamosta, joka toimii merenkulun vakuutusten, myös runko- ja konevakuutusten, välittäjänä, sanoi, että vakuutusturvan arviointi on edelleen arvailua: esimerkiksi kenen pitäisi maksaa sakko aluksesta, joka käyttää korkearikkistä polttoainetta, koska vaihtoehtoista polttoainetta ei ole saatavilla? "Onko kyseessä sääntöjen noudattamatta jättäminen?", hän sanoi. "Kysymysmerkit ovat suurempia kuin vastaukset." Väite: Merenkulkuala purjehtii tuntemattomaan uusien pilaamissääntöjen myötä.</w:t>
      </w:r>
    </w:p>
    <w:p>
      <w:r>
        <w:rPr>
          <w:b/>
        </w:rPr>
        <w:t xml:space="preserve">Tulos</w:t>
      </w:r>
    </w:p>
    <w:p>
      <w:r>
        <w:t xml:space="preserve">Koska merenkulun saastumista koskevat uudet maailmanlaajuiset säännöt ovat tulossa, varustamot ja vakuutusyhtiöt pohtivat riskejä.</w:t>
      </w:r>
    </w:p>
    <w:p>
      <w:r>
        <w:rPr>
          <w:b/>
        </w:rPr>
        <w:t xml:space="preserve">Esimerkki 2.1728</w:t>
      </w:r>
    </w:p>
    <w:p>
      <w:r>
        <w:t xml:space="preserve">Kohta: Raportin mukaan kananmunia pitäisi syödä vain noin neljä viikossa. Maitotuotteita tulisi syödä noin annos päivässä tai vähemmän. Ravitsemus-, maatalous- ja ympäristöasiantuntijoista koostuvan paneelin raportissa suositellaan kasvispainotteista ruokavaliota perustuen aiemmin julkaistuihin tutkimuksiin, joissa punainen liha on yhdistetty lisääntyneeseen terveysongelmien riskiin. Raportin taustalla on myös viimeaikaisia tutkimuksia siitä, miten ruokailutottumukset vaikuttavat ympäristöön. Punaisen lihan tuottaminen vie maata ja rehua karjan kasvatukseen, joka myös tuottaa kasvihuonekaasua metaania. Stanfordin yliopiston sairauksien ehkäisyn professori John Ioannidis sanoi olevansa tyytyväinen siihen, että ruokavalion ympäristövaikutuksiin kiinnitetään yhä enemmän huomiota, mutta että raportin suositukset eivät vastaa ravitsemukseen ja terveyteen liittyvää tieteellistä epävarmuutta. "Todisteet eivät ole niin vahvoja kuin miltä ne näyttävät", Ioannidis sanoi. Raportin järjesti EAT, tukholmalainen voittoa tavoittelematon järjestö, joka pyrkii parantamaan ruokajärjestelmää, ja se julkaistiin keskiviikkona lääketieteellisessä Lancet-lehdessä. Raportin kirjoittaneen asiantuntijaryhmän mukaan vuoteen 2050 mennessä tarvitaan kiireellisesti "suuri ruokamuutos", ja heidän hahmottelemansa optimaalinen ruokavalio on riittävän joustava, jotta se soveltuu ruokakulttuureihin eri puolilla maailmaa. Yleisesti ottaen ruokavaliossa suositaan täysjyväviljaa, papuja, hedelmiä ja useimpia vihanneksia, ja siinä kehotetaan rajoittamaan lisättyä sokeria, puhdistettuja viljalajeja, kuten valkoista riisiä, ja tärkkelystä, kuten perunaa ja maniokkirouhetta. Punaisen lihan kulutusta on vähennettävä maailmanlaajuisesti keskimäärin puoleen, vaikka tarvittavat muutokset vaihtelevat alueittain, ja vähennysten olisi oltava dramaattisempia rikkaammissa maissa, kuten Yhdysvalloissa. Ihmisten vakuuttaminen lihan, juuston ja kananmunien rajoittamisesta ei kuitenkaan ole helppoa etenkään siellä, missä nämä ruoat ovat merkittävä osa kulttuuria. Sao Paulossa Brasiliassa järjestelmäanalyytikko Cleberson Bernardes sanoi grilliravintolasta poistuessaan, että olisi "naurettavaa" rajoittaa itsensä vain yhteen annokseen punaista lihaa viikossa.  Berliinissä, Saksassa, käsityöläinen Erik Langguth sanoi, että kasvihuonekaasupäästöjen vähentämiseksi on olemassa parempia keinoja, ja torjui väitteen, että maailman pitäisi vähentää lihaa. "Jos siinä ei ole lihaa, se ei ole kunnon ateria", sanoi Langguth, joka on kotoisin bratwurstista tunnetulta alueelta. Ennen kuin raportissa edes otettiin huomioon ympäristövaikutukset, siinä pyrittiin hahmottelemaan, millainen olisi ihmisten terveellisin ruokavalio, sanoi Walter Willett, yksi raportin laatijoista ja Harvardin yliopiston ravitsemustutkija. Vaikka kananmunien ei enää uskota lisäävän sydäntautiriskiä, Willettin mukaan raportissa suositellaan niiden rajoittamista, koska tutkimusten mukaan täysjyväviljaa, pähkinöitä ja hedelmiä sisältävä aamiainen olisi terveellisempi. Hänen mukaansa kaikkien ei tarvitse ryhtyä vegaaneiksi, ja monet rajoittavat jo nyt lihansyöntiä. "Ajattele asiaa kuin hummeria - jotain, josta todella pidän, mutta syön sitä muutaman kerran vuodessa", Willett sanoi. Punaisen lihan rajoittaminen ei ole uutta, ja se liittyy sen tyydyttyneeseen rasvapitoisuuteen, jota on myös juustossa, maidossa, pähkinöissä ja pakatuissa elintarvikkeissa, joissa on kookos- ja palmunydinöljyjä. Raportissa todetaan, että suurin osa ruokavaliota ja terveyttä koskevasta todistusaineistosta on peräisin Euroopasta ja Yhdysvalloista. Aasian maissa tehdyssä laajassa analyysissä havaittiin, että siipikarjan ja punaisen lihan (lähinnä sianlihan) syöminen oli yhteydessä eliniän pitenemiseen. Raportin mukaan tämä saattaa johtua osittain siitä, että ihmiset saattavat syödä näissä maissa pienempiä määriä lihaa. Stanfordissa työskentelevä Ioannidis totesi, että ravitsemustutkimus perustuu usein ruokavalion ja terveyden välisiin havaintoihin ja että joitakin aiempia yhteyksiä ei ole validoitu. Esimerkiksi ravinnon kolesterolin ei enää uskota olevan vahvasti yhteydessä veren kolesteroliin. Myös liha- ja meijeriteollisuus kiistää raportin suositukset ja sanoo, että niiden tuotteet sisältävät tärkeitä ravintoaineita ja voivat olla osa terveellistä ruokavaliota. McMasterin yliopiston ravitsemusepidemiologian tutkija Andrew Mente kehotti varovaisuuteen ennen laajojen ruokavaliosuositusten antamista, sillä niillä voi hänen mukaansa olla tahattomia seurauksia. EAT-Lancet-raportin laatijat sanovat kuitenkin, että yleinen todistusaineisto tukee vahvasti punaisen lihan vähentämistä optimaalisen terveyden saavuttamiseksi ja siirtymistä kohti kasvipohjaista ruokavaliota. He huomauttavat, että suositukset ovat yhteensopivia Yhdysvaltojen ruokavalio-ohjeiden kanssa, joissa sanotaan tyydyttyneen rasvan rajoittamisesta 10 prosenttiin kaloreista. Vaikka joidenkin köyhempien maakuntien asukkaat saattavat hyötyä siitä, että he saavat enemmän lihasta ja maitotuotteista saatavia ravintoaineita, raportin mukaan heidän ei pitäisi seurata rikkaampien maiden tietä siinä, kuinka paljon he syövät näitä elintarvikkeita tulevina vuosina. Vaikka arviot vaihtelevat, YK:n raportin mukaan karjankasvatus aiheuttaa noin 15 prosenttia maailman ilmastoa lämmittävistä kaasupäästöistä. Norjalaisen kansainvälisen ilmastotutkimuskeskuksen CICERO Center for International Climate Researchin vanhempi tutkija Robbie Andrew sanoi, että maatalouskäytännöt, jotka saavat eläimet kasvamaan nopeammin ja suuremmiksi, voivat auttaa rajoittamaan päästöjä. Hänen mukaansa lehmät ja muut märehtijät tuottavat kuitenkin paljon metaania, joka on voimakas kasvihuonekaasu. "On hyvin vaikeaa vähentää näitä luonnollisia päästöjä, jotka ovat osa niiden biologiaa", Andrew sanoi. Punaisesta lihasta luopumisen ympäristöhyödyt riippuvat siitä, mitä ihmiset syövät sen sijaan. Andrew sanoi, että kanan- ja sianliha tuottavat paljon vähemmän päästöjä kuin naudanliha, ja lisäsi, että kasveilla on yleisesti ottaen pienimpiä hiilijalanjälkiä. EAT-Lancetin raportin kirjoittaja Brent Loken sanoi, että raportissa esitetään optimaalisen ruokavalion parametrit, mutta hän myönsi, että on haastavaa selvittää, miten poliittisten päättäjien, elintarvikeyhtiöiden ja muiden tahojen kanssa voidaan tehdä yhteistyötä sen räätälöimiseksi ja toteuttamiseksi eri alueilla. ____ AP:n toimittajat Frank Jordans Berliinissä ja Stan Lehman Sao Paulossa, Brasiliassa, osallistuivat artikkelin kirjoittamiseen. ___ Associated Pressin terveys- ja tiedeosasto saa tukea Howard Hughes Medical Instituten tiedekasvatusosastolta. AP on yksin vastuussa kaikesta sisällöstä. Vaatimus: Vähemmän naudanlihaa, enemmän papuja. Asiantuntijoiden mukaan maailma tarvitsee uuden ruokavalion.</w:t>
      </w:r>
    </w:p>
    <w:p>
      <w:r>
        <w:rPr>
          <w:b/>
        </w:rPr>
        <w:t xml:space="preserve">Tulos</w:t>
      </w:r>
    </w:p>
    <w:p>
      <w:r>
        <w:t xml:space="preserve">Hampurilainen viikossa, mutta ei enempää - sen verran punaista lihaa ihmisten pitäisi syödä, jotta heidän terveytensä ja planeettamme kannalta olisi parasta, todetaan raportissa, jonka tavoitteena on uudistaa maailman ruokavaliota.</w:t>
      </w:r>
    </w:p>
    <w:p>
      <w:r>
        <w:rPr>
          <w:b/>
        </w:rPr>
        <w:t xml:space="preserve">Esimerkki 2.1729</w:t>
      </w:r>
    </w:p>
    <w:p>
      <w:r>
        <w:t xml:space="preserve">Kohta: Se oli kaikkien aikojen pahin ebolaepidemia, joka vaati yli 11 000 ihmisen hengen kahden vuoden aikana pääasiassa Liberiassa, Sierra Leonessa ja Guineassa. Sacra sai viruksen synnyttäessään vauvoja ELWA-sairaalassa, joka on lähetyssairaala Liberian pääkaupungissa Monroviassa, jossa hän on työskennellyt yli kaksi vuosikymmentä. Hänet evakuoitiin ja hoidettiin Omahassa, Nebraskassa, mutta muutamassa kuukaudessa Sacra palasi takaisin ELWAan - joka on lyhenne sanoista "Eternal Love Winning Africa" - hoitamaan potilaita. Uskovainen kristitty, joka sanoo haaveilleensa lähetyssaarnaajaksi ryhtymisestä lapsesta asti, ei ole sen jälkeen lopettanut paluuta. "Se on meidän adoptiokotimme", Sacra sanoi keskiviikkona, kun hän ja hänen vaimonsa Debbie pitivät harvinaisen tauon kotonaan Worcesterin ulkopuolella Massachusettsissa, jossa hän on Massachusettsin yliopiston lääketieteellisen tiedekunnan opettajana. "Vaimoni ja minä olemme käyneet Liberiassa vuodesta 1987 lähtien. Lapsemme kasvoivat siellä. Ajatus siitä, etten menisi, olisi minulle vaikeampi kuin ajatus siitä, että menisin takaisin." African Mission Healthcare Foundation palkitsi Sacran torstaina työstään Liberiassa, joka perustettiin 1800-luvulla vapautettujen afroamerikkalaisten orjien siirtokunnaksi. Järjestö myönsi hänelle L'Chaim-palkinnon erinomaisesta kristillisestä lääketieteellisestä lähetystyöstä New Yorkissa järjestetyssä tilaisuudessa. Vuosittaiseen palkintoon liittyy 500 000 dollarin lahja. Sacra sanoi, että rahat käytetään ELWA:ssa tehohoitoyksikön rakentamiseen, aurinkopaneelien asentamiseen ja hänen vuonna 2017 perustamansa perhelääkäreiden koulutusohjelman rakentamiseen. 107-paikkainen sairaala perustettiin vuonna 1965, ja sitä johtaa Pohjois-Carolinassa toimiva evankelinen kristillinen SIM-järjestö. Perhelääkäreiden määrän lisääminen on pieni mutta kriittinen pala maan jälleenrakentamisessa, joka ei ollut koskaan täysin toipunut yli vuosikymmenen kestäneestä sisällissodasta ennen kuin Ebola iski, Sacra sanoi. "Ebola-kriisi toi esiin muun muassa sen, miten heikko Liberian terveydenhuoltojärjestelmä oli. Koko järjestelmä vain romahti, koska koulutettuja lääkäreitä ja sairaanhoitajia oli liian vähän", hän sanoi. "Yksi tavoitteistamme on siis vahvistaa terveydenhuoltojärjestelmää. Emme vain tuo tänne lääkäreitä, vaan koulutamme paikallisia lääkäreitä ja lisäämme heidän kapasiteettiaan, jotta tällaista ei tapahtuisi enää uudelleen." Hän totesi. Ebola on jatkanut leviämistään muualla Afrikassa, erityisesti Kongossa, jossa yli 300 ihmistä on kuollut viime kesän jälkeen. Sacra uskoo kuitenkin, että Liberia on paremmin valmistautunut kuin viisi vuotta sitten. Paikallisista lääketieteellisistä koulutusohjelmista valmistuu yhä enemmän lääkäreitä, maan hallitus on perustanut kansanterveyden seuranta- ja koulutusjärjestelmän, ja kokeellista ebola-rokotetta testataan parhaillaan. "Terveydenhuoltojärjestelmän rakentaminen tyhjästä ei onnistu vuodessa tai kahdessa", Sacra sanoi. "Se on sukupolven mittainen hanke." Sacra ja hänen vaimonsa sanovat, että heidän kolme poikaansa ovat nyt parikymppisiä ja aloittavat oman uransa, ja he ovat sitoutuneet olemaan mukana näissä ponnisteluissa lähitulevaisuudessa. "Olemme vain kiitollisia siitä, että Jumala antoi meille toisen mahdollisuuden jatkaa vaikuttamista", hän sanoi. ___ Juttua on korjattu siten, että Sierra Leone, ei Ghana, oli yksi vuoden 2014 Ebola-epidemiasta kärsineistä maista. Väite: Ebolasta selvinnyt yhdysvaltalaislääkäri palkittiin palvelustaan Liberiassa.</w:t>
      </w:r>
    </w:p>
    <w:p>
      <w:r>
        <w:rPr>
          <w:b/>
        </w:rPr>
        <w:t xml:space="preserve">Tulos</w:t>
      </w:r>
    </w:p>
    <w:p>
      <w:r>
        <w:t xml:space="preserve">Lähes viisi vuotta on kulunut siitä, kun hän melkein kuoli Ebolaan Liberiassa, mutta Richard Sacra ei ole koskaan luopunut sitoutumisestaan Länsi-Afrikan kamppailevan maan hyväksi.</w:t>
      </w:r>
    </w:p>
    <w:p>
      <w:r>
        <w:rPr>
          <w:b/>
        </w:rPr>
        <w:t xml:space="preserve">Esimerkki 2.1730</w:t>
      </w:r>
    </w:p>
    <w:p>
      <w:r>
        <w:t xml:space="preserve">Kohta: Avoimessa kirjeessä Euroopan elintarviketurvallisuusviranomaiselle (EFSA) ryhmä 60 tiedemiestä ja terveysaktivistia 15 maasta sanoi pelkäävänsä, että altistuminen bisfenoli-A-kemikaalille (BPA) voi vahingoittaa terveyttä, erityisesti haavoittuvien ryhmien, kuten vauvojen ja raskaana olevien naisten, keskuudessa. BPA on massatuotantokemikaali, jota käytetään polykarbonaattimuovien valmistuksessa. Sitä esiintyy muovisissa ruoka- ja juomapakkauksissa, kuten tuttipulloissa ja urheilupulloissa, sekä epoksihartsina ruoka- ja juomasäilykkeissä ja säilytysastioissa. Joissakin viimeaikaisissa tieteellisissä tutkimuksissa BPA-altistus on yhdistetty suurempaan riskiin sairastua terveysongelmiin, kuten sydänsairauksiin, rintasyöpään ja diabetekseen. Euroopan elintarviketurvallisuusviranomaisen odotetaan julkaisevan ensi kuussa uuden "tieteellisen lausunnon" elintarvikepakkausten sisältämän bisfenoli A:n turvallisuudesta sen jälkeen, kun Euroopan komissio oli pyytänyt sitä arvioimaan riskit uudelleen. "Viimeisten puolentoista vuosikymmenen aikana on julkaistu useita satoja vertaisarvioituja tieteellisiä julkaisuja, joissa on tuotu esiin BPA-altistukseen liittyviä mahdollisia terveyshaittoja", kirjeessä todetaan. "Mielestämme tieteellisen kirjallisuuden objektiivinen ja kattava tarkastelu johtaa siihen, että BPA-altistumisen vähentämiseksi tarvitaan toimia erityisesti suurimmassa riskiryhmässä eli pikkulapsissa ja raskaana olevissa äideissä."   Kanadan ja Yhdysvaltojen sääntelyviranomaiset ovat jo ryhtyneet toimiin BPA:lle altistumisen suhteen, ja Kanada aikoo kieltää sen käytön tuttipulloissa, mutta Euroopan unionin tasolla ei ole vielä ryhdytty vastaaviin toimiin. "EFSA:n on korkea aika ottaa huomioon, että tiede osoittaa, että päivittäinen altistuminen BPA:lle on todella huolestuttavaa", sanoi Lisette van Vliet, joka on Brysselissä toimivan Health and Environment Alliancen myrkkyjä käsittelevän neuvonantajan neuvonantaja. Jotkin Euroopan maat, erityisesti Ruotsi, Saksa, Ranska ja Tanska, ovat ryhtyneet yksipuolisiin toimiin ennen EFSA:n tarkistusta. Ruotsin ympäristöministeri sanoi viime kuussa, että jos EU ei kieltäisi BPA:ta tuttipulloissa, Tukholma ryhtyisi kansalliseen kieltoon. Saksan ympäristövirasto antoi tässä kuussa uudet ohjeet, joissa kehotetaan BPA:n valmistajia ja maahantuojia käyttämään "vaihtoehtoisia aineita, jotka aiheuttavat pienemmän riskin ihmisten terveydelle ja ympäristölle kaikilla käyttöalueilla, jotka vaikuttavat merkittävästi altistumiseen".   Asiantuntijat arvioivat, että BPA:ta on havaittavissa yli 90 prosentin Yhdysvaltojen ja Euroopan väestöstä. Se on yksi maailman yleisimmin valmistetuista kemikaaleista, jota tuotetaan vuosittain yli 2,2 miljoonaa tonnia. Andrew Watterson brittiläisestä Stirlingin yliopistosta, joka on yksi kirjeen allekirjoittajista, sanoi, että sadat akateemiset tutkimukset ovat osoittaneet BPA:n mahdolliset riskit, ja "tämän pitäisi vaatia Euroopan sääntelyviranomaisilta vahvaa varovaisuuspolitiikkaa". "Jos näin ei tapahdu, Yhdistyneen kuningaskunnan hallituksen on puututtava asiaan, kuten muut Euroopan maat ovat jo tehneet", hän sanoi lausunnossaan. Väite: Asiantuntijat vaativat Euroopan toimia muovikemikaalin suhteen.</w:t>
      </w:r>
    </w:p>
    <w:p>
      <w:r>
        <w:rPr>
          <w:b/>
        </w:rPr>
        <w:t xml:space="preserve">Tulos</w:t>
      </w:r>
    </w:p>
    <w:p>
      <w:r>
        <w:t xml:space="preserve">Tutkijat ja kansainväliset terveysjärjestöt eri puolilta maailmaa kehottivat keskiviikkona Euroopan elintarviketurvallisuuden valvontaviranomaista sääntelemään altistumista muovipakkauksissa esiintyvälle mahdollisesti haitalliselle kemikaalille.</w:t>
      </w:r>
    </w:p>
    <w:p>
      <w:r>
        <w:rPr>
          <w:b/>
        </w:rPr>
        <w:t xml:space="preserve">Esimerkki 2.1731</w:t>
      </w:r>
    </w:p>
    <w:p>
      <w:r>
        <w:t xml:space="preserve">Kohta: "New Hampshiren senaattorikilpailu on viime päivinä ollut täynnä väitteitä abortista ja naisten terveyteen liittyvistä asioista. Yksi virassa olevan demokraattisen senaattorin Jeanne Shaheenin väite kiinnitti huomiomme. Shaheenin haastaa entinen republikaanisenaattori Scott Brown. Kampanjansa tiedotteessa Shaheen sanoi: "Olen aina tukenut naisen oikeutta valita, koska tiedän, että naisten pitäisi tehdä terveydenhuoltopäätökset yhdessä lääkäreidensä ja perheidensä kanssa, ei työnantajansa kanssa. Scott Brownin ansioluettelo on selvä: kun on kyse, hän ei puolusta naisten lisääntymisoikeuksia ja taloudellista turvallisuutta. Hän on ollut mukana tukemassa lainsäädäntöä, jonka mukaan työnantajat voivat kieltää naisilta ehkäisyvälineiden tai jopa mammografioiden ottamisen. New Hampshiren naiset eivät voi luottaa Scott Browniin, ja hänen ennätyksensä on liikkuva todiste siitä, että hän on väärä New Hampshireen.""" Huomasimme kaksi väittämää, jotka liittyvät toisiinsa, mutta ovat tarpeeksi erillisiä analysoitaviksi erikseen. Ensinnäkin, olisiko kyseinen lainsäädäntö sallinut työnantajien evätä naisilta ehkäisyvälineiden kattavuuden? Ja olisiko se sallinut työnantajien kieltää mammografioiden ottamisen? Tarkastelemme tässä väitteitä syntyvyyden ehkäisystä ja mammografioista erillisessä faktantarkistuksessa. Kävi ilmi, että nämä kaksi kysymystä eroavat toisistaan melkoisesti. Shaheenin kampanjan eräässä toisessa tiedotteessa kampanja selitti lähteensä kirjoittamalla: ""FAKTA: Scott Brown oli sekä mukana tukemassa Bluntin tarkistusta, joka antaisi työnantajille mahdollisuuden kieltää naisilta erilaisten terveydenhuoltopalvelujen saannin, mukaan lukien ehkäisyn ja mammografiakustannusten kattamisen.""". Kyseisen tarkistuksen ehdotti senaattori Roy Blunt, R-Mo. Se jätettiin pöydälle - eli hylättiin - äänin 51-48, jossa tarvittiin yksinkertainen enemmistö. Niiden joukossa, jotka äänestivät "ei" - eli halusivat pitää sen edelleen käsiteltävänä - oli Brown, joka edusti tuolloin Massachusettsia senaatissa. Hän oli myös mukana tukemassa edeltävää toimenpidettä S.1467, vuoden 2011 omantunnon oikeuksien kunnioittamista koskevaa lakia. Shaheenin leiri on siis oikeassa siinä, että Brown tuki tätä toimenpidettä. Mutta mitä tarkistuksessa sanottiin? Sen tarkoituksena oli laajentaa niiden hyväksyttävien toimien soveltamisalaa, joiden avulla voidaan jättää soveltamatta potilaan suojelua ja kohtuuhintaista hoitoa koskevan lain säännöksiä uskonnollisin tai moraalisin perustein. Siinä keskitytään lakiin sisältyviin ennaltaehkäiseviä palveluja koskeviin velvoitteisiin, joita kutsutaan "välttämättömiksi terveysetuuksiksi". Tarkistuksen mukaan työnantajia ei voida vaatia kattamaan ""tiettyjä tuotteita tai palveluja"", jotka ovat ""sponsorin, liikkeeseenlaskijan tai muun järjestelyä tarjoavan yksikön uskonnollisten tai moraalisten vakaumusten vastaisia"". Olemme Shaheenin kampanjan kanssa samaa mieltä siitä, että säännös on laadittu laajasti. Vaikka se ei sinänsä kohdistu aborttiin tai syntyvyyden valvontaan, se on kirjoitettu niin laajasti, että siihen voitaisiin epäilemättä vedota niiden puolesta, jotka vastustavat aborttia ja tietynlaista syntyvyyden valvontaa. Kuten toisessa faktatarkastuksessamme selitimme, emme löydä todisteita siitä, että joku olisi ilmaissut uskonnollisen tai moraalisen vastalauseen mammografioita vastaan. On kuitenkin todennäköisempää, että Bluntin tarkistus olisi vaikuttanut syntyvyydenvalvonnan saatavuuteen. Jotkut abortin vastustajat ovat kannattaneet opt-out-oikeuksia työnantajille, jotka vastustavat tietynlaisia ehkäisyvälineitä, joiden he sanovat toimivan kuten aborttilääkkeiden. Tämä oli itse asiassa keskeisessä asemassa korkeimman oikeuden vuonna 2014 tekemässä tarkkaan seuratussa päätöksessä Burwell vs. Hobby Lobby. Tapauksessa 5-4 enemmistö päätti, että yksityinen yritys, kuten käsityöläiskauppa Hobby Lobby, voi kieltäytyä uskonnollisin perustein maksamasta tietynlaisia ehkäisyvälineitä, jotka ovat muuten pakollisia työntekijän sairausvakuutuksen piiriin kuuluvia tuotteita Affordable Care Act -lain nojalla. Ainoa huomautus, joka meillä on Shaheenin väitteen sanamuodosta, on se, että Bluntin tarkistuksessa ei mainita synnytysten ehkäisyä, minkä vaikutelman hänen lausunnostaan voisi helposti saada. Mutta koska tarkistus on kirjoitettu niin laajasti - ja koska syntyvyyden valvonta on jo pitkään ollut esillä uskonnollisista tai moraalisista syistä - emme pidä tätä merkittävänä ongelmana. Päätöksemme mukaan Shaheen sanoi Brownin ""tukeneen yhdessä lainsäädäntöä, jonka mukaan työnantajat voivat kieltää naisilta ehkäisyvälineiden käytön"". Muutosehdotus, jota Brown kannatti, oli kirjoitettu riittävän väljästi, jotta uskonnollisen omantunnon perusteella olisi voitu sallia syntyvyydenvalvonta - asia, josta on käyty pitkään poliittista keskustelua uskonnollisin ja moraalisin perustein."" Väite: "Jeanne Shaheen sanoo Scott Brownin ""tukeneen yhdessä lainsäädäntöä, jonka avulla työnantajat voisivat kieltää naisilta ehkäisyvälineiden käytön.""</w:t>
      </w:r>
    </w:p>
    <w:p>
      <w:r>
        <w:rPr>
          <w:b/>
        </w:rPr>
        <w:t xml:space="preserve">Tulos</w:t>
      </w:r>
    </w:p>
    <w:p>
      <w:r>
        <w:t xml:space="preserve">"Shaheen sanoi Brownin "tukeneen lainsäädäntöä, jonka avulla työnantajat voivat kieltää naisilta ehkäisyvälineiden käytön.""" Muutosehdotus, jota Brown kannatti, oli kirjoitettu riittävän väljästi, jotta uskonnollisen omantunnon perusteella olisi voitu kieltäytyä syntyvyyden ehkäisystä - asiasta on käyty pitkään poliittista keskustelua uskonnollisista ja moraalisista syistä.""</w:t>
      </w:r>
    </w:p>
    <w:p>
      <w:r>
        <w:rPr>
          <w:b/>
        </w:rPr>
        <w:t xml:space="preserve">Esimerkki 2.1732</w:t>
      </w:r>
    </w:p>
    <w:p>
      <w:r>
        <w:t xml:space="preserve">Kohta: "Oregonin lainsäätäjän viimeisimmän ylimääräisen istunnon aikana yksi lakiesitys erottui omituisena. Neljä viidestä lakiehdotuksesta käsitteli vankasti finanssipolitiikkaa - veroja ja julkisten työntekijöiden eläkejärjestelmää. Viidennessä lakiesityksessä käsiteltiin sitä, voivatko paikallishallinnot säännellä muuntogeenisiä viljelykasveja. Lakiehdotus heitettiin mukaan eräänlaisena neuvottelukeinona. Kuvernööri John Kitzhaber tarvitsi republikaanien tukea neljälle muulle hankkeelleen, ja muuntogeenisiä organismeja koskeva lakiehdotus oli yksi tapa päästä kompromissiin. Tämä sopimus kuitenkin ärsytti ympäristönsuojelijoita. He alkoivat kutsua lakiehdotusta "Oregon Monsanton suojelulakiksi". Yksi lakiehdotuksen arvostelijoista oli Rick North, Oregon Physicians for Social Responsibility -järjestön turvallisen ruoan kampanjan entinen projektijohtaja. Hän kirjoitti artikkelin BlueOregoniin, liberaaliin poliittiseen blogiin, ja haukkui kaksi paikallista - ja terveelliseltä kuulostavaa - ryhmää, jotka olivat suuria lain kannattajia. ""Oregonians for Food and Shelter ja Oregon Farm Bureau, biotekniikan sätkynuket, joilla on useimmat osavaltion republikaanilainsäätäjät takataskussaan, hyppäsivät mukaan toimintaan", hän kirjoitti." ""OFS:n johtokunnassa on ylpeänä Monsanton ja Syngentan hallituksen jäseniä, ja myös Farm Bureau saa rahoitusta biotekniikkayhtiöiltä.""" Olimme uteliaita johtokunnan jäseniä ja rahoitusta koskevista väitteistä, joten päätimme vilkaista asiaa. Ensimmäinen kohta, että Oregonians for Food and Shelterillä on hallituksen jäseniä näistä kahdesta johtavasta biotekniikkayrityksestä, oli helppo tarkistaa. Menimme yksinkertaisesti ryhmän verkkosivuille ja löysimme sieltä 34 muun äänivaltaisen jäsenen ohella nämä kaksi nimeä: Michael Diamond, Monsanton valtiollisten asioiden johtaja, ja Danelle Farmer, joka viimeksi toimi Syngentan osavaltiosuhteiden johtajana. Nimiä ei ole vaikea löytää - ja ne on lueteltu yhdessä heidän yritysyhteyksiensä kanssa. Otimme luonnollisesti yhteyttä Oregonians for Food and Shelter -järjestöön ja kysyimme, olisiko heillä lisätietoja, jotka voisimme ottaa huomioon. Scott Dahlman, toiminnanjohtaja, sanoi, että ryhmä puolustaa "oikeutta torjunta-aineiden ja biotekniikan vastuulliseen käyttöön". Seuraavaksi tutustuimme Oregon Farm Bureau -järjestön rahoitusselvitykseen. Aloitimme puhumalla Bureau'n tiedottajan Anne Marie Mossin kanssa. Hän sanoi, että se johtui todennäköisesti siitä, että ryhmällä on poliittinen toimintakomitea, joka ottaa vastaan lahjoituksia kaikilta ryhmiltä. Moss kuitenkin korosti, että Farm Bureau on pitkälti ruohonjuuritason järjestö, joka ottaa kantaa siihen, mitä piirikuntien jäsenet - joiden kaikkien on oltava mukana maataloudessa tai karjankasvatuksessa - äänestävät osavaltion tasolla. "Meillä on jäseniä molemmin puolin, mutta se on kuin demokratia", Moss sanoi. ""Enemmistö hallitsee."" Hänen mukaansa ryhmä pyrkii yleensä tukemaan kaikenlaista maataloutta, olipa kyse sitten luomu- tai geenimuunnellusta maataloudesta, mutta usein jäsenet asettuvat vähemmän rajoituksia kannattavan puolelle. ""Uskomme maatalouden suureen telttaan, ja kaikenlainen on tervetullutta"", hän sanoi. Sääntelyä on jo nyt paljon, joten pyrimme kokonaisuutena vastustamaan sitä. Emme halua, että jäseniämme säännellään ja he menettävät toimintansa."" Tutustuimme itse kampanjarahoitustietoihin ja huomasimme, että sekä Monsanto että Syngenta olivat lahjoittaneet ryhmälle huomattavan summan. Vuodesta 2006 lähtien Oregon Farm Bureau on ilmoittanut saaneensa noin 440 000 dollaria käteissuorituksia. Tästä Monsanto on antanut 103 500 dollaria ja Syngenta yli 19 000 dollaria. Nämä kaksi yritystä edustavat siis yhteensä 28 prosenttia kaikista ilmoitetuista käteissuorituksista. Tänä vuonna Monsanto lahjoitti 10 500 dollaria - 4 500 dollaria syyskuun puolivälissä. Keskustelumme aikana Moss totesi, että vaikka rahaa arvostetaankin, "Monsanto ei voi tulla antamaan meille käskyä". Löysimme todellakin lahjoituksia muista lähteistä, kuten yksittäisiltä maatiloilta ja taimitarhoilta. Soitimme Northille ja kerroimme hänelle, että olimme tutkineet hänen väitteitään. Kysyimme häneltä, miksi hän piti näitä tietoja tärkeinä, koska molemmat ryhmät pitävät itseään ruohonjuuritason ryhminä. "En tiedä, onko kyse mistään monimutkaisemmasta kuin 'Seuraa rahaa'", hän sanoi. BlueOregonille kirjoittamassaan mielipidekirjoituksessa North sanoi, että Oregonians for Food and Shelter -järjestö ""ylpeänä esittää Monsanton ja Syngentan hallituksen jäseniä, ja myös (Oregonin) Farm Bureau saa rahoitusta biotekniikan yrityksiltä"". Tarkistimme molemmat väitteet ja totesimme ne paikkansapitäviksi. Kerro meille, mitä mieltä olet, siirtymällä Oregonliveen ja jättämällä meille kommentin."" Väite: "Rick North sanoo, että Oregonians for Food and Shelter ""ylpeänä sisältää hallituksen jäseniä Monsantolta ja Syngentalta ja (Oregonin) Farm Bureau saa myös rahoitusta biotekniikkayhtiöiltä."".</w:t>
      </w:r>
    </w:p>
    <w:p>
      <w:r>
        <w:rPr>
          <w:b/>
        </w:rPr>
        <w:t xml:space="preserve">Tulos</w:t>
      </w:r>
    </w:p>
    <w:p>
      <w:r>
        <w:t xml:space="preserve">Onko kahdella osavaltion maatalousryhmällä yhteyksiä biotekniikkayrityksiin?</w:t>
      </w:r>
    </w:p>
    <w:p>
      <w:r>
        <w:rPr>
          <w:b/>
        </w:rPr>
        <w:t xml:space="preserve">Esimerkki 2.1733</w:t>
      </w:r>
    </w:p>
    <w:p>
      <w:r>
        <w:t xml:space="preserve">Kohta: Jutun sivupalkissa arvioidaan, että koko hoitojakso voi maksaa 3000 dollaria tai enemmän. Siihen olisi voinut lisätä, että monet vakuutusyhtiöt eivät todennäköisesti korvaa tätä hoitoa. Tämä oli suurin aukko muuten kohtuullisen vankassa jutussa. Artikkelissa väitetään, että on olemassa "kasvavaa näyttöä" siitä, että neurofeedback voi auttaa ADHD-oireisten ihmisten hoidossa. Jutussa ei kuitenkaan missään vaiheessa kuvata mitään tämän väitetyn lisääntyneen tutkimuksen tuloksia, joiden oletetaan dokumentoivan nämä hyödyt. Lähimmäksi pääsee kuvaus tutkimuksesta, jota ei ole vielä edes julkaistu. Jutussa annetaan myös ymmärtää, että neurofeedbackin hyödyt saattavat kestää kauemmin kuin lääkityksen hyödyt. Jälleen kerran meille ei kuitenkaan koskaan anneta mitään vankkaa perustetta uskoa, että neurofeedback toimii lainkaan - saati sitten paremmin kuin muut hoidot. Samaan aikaan jutussa tukeudutaan vahvasti ADHD:sta kirjan kirjoittaneen toimittajan todistukseen, jossa hän väittää neurofeedbackin tehneen hänelle ja hänen pojalleen hyvää. Meille kerrotaan, että ensisijainen parannus, jonka hän havaitsi poikansa kohdalla, oli se, että hänen kanssaan oli "helpompi elää". Vaikka tällainen anekdootti voi olla hyödyllinen asiayhteyden lisääminen tieteellisiin tuloksiin, se ei todellakaan korvaa varsinaisten kliinisten tutkimustulosten raportointia. Jutussa ei käsitelty neurofeedback-hoidon mahdollisia haittoja. Merkittävin niistä on se, että potilaat saattavat luopua muista hoitomenetelmistä, joilla on paremmat todisteet ja jotka todennäköisemmin vähentävät oireita. On myös jonkin verran näyttöä siitä, että neurofeedback voi aiheuttaa kohtauksia tai pahentaa oireita joillakin henkilöillä, joilla on psykologisia häiriöitä. Lisäksi usein toistuvien hoitojen tarve voi edellyttää lapsen ottamista pois koulusta. Lukijoiden pitäisi saada tästä jutusta yleisesti ottaen tarkka käsitys siitä, missä vaiheessa tämän hoidon tutkimus on. Jutussa kerrottiin lukijoille jo varhain, että neurofeedback on "tieteellisesti arvostettu" ADHD:n hoidossa. Myöhemmin jutussa tuetaan tätä väitettä toteamalla, että lähes kaikissa tätä hoitoa koskevissa tutkimuksissa ei ole käytetty plasebokontrolliryhmää. Ainoa tutkimus, johon tällainen ryhmä sisältyi, ei ilmeisesti ole vielä julkaissut tuloksiaan, ja siihen näyttää osallistuneen hyvin pieni määrä potilaita. Lisäksi jutussa siteerataan asiantuntijaa, joka korostaa, että muiden hoitomuotojen (esim. lääkitys ja käyttäytymisterapia) tehokkuudesta ADHD:n hoidossa on parempi näyttö. Mielestämme jutussa keskityttiin hieman liikaa yksittäisen potilaan anekdoottiin (puute, jota käsitellään myöhemmin "Hyödyt"-kriteerin yhteydessä) - painotus saa hoidon kuulostamaan hyvin lupaavalta ilman, että se on kovin perusteltua. Jutussa olisi voitu löytää parempi tasapaino vähentämällä tätä osiota hieman. Tässä tarinassa ei ole mitään sairauden lietsontaa. Sen lisäksi, että toimittaja-kirjan kirjoittaja kommentoi laajasti kokemuksiaan neurofeedback-hoidosta, jutussa siteerataan Duken yliopiston tutkijaa, joka on ADHD:n asiantuntija ja tarjoaa tasapainottavia näkökulmia. Jutussa siteerataan tutkijaa, joka sanoo, että kahdella muulla lähestymistavalla - lääkityksellä ja käyttäytymisterapialla - on laajempi tutkimuspohja, joka tukee niiden käyttöä ADHD:n hoidossa verrattuna neurofeedbackiin. Jutusta käy selvästi ilmi, että tämäntyyppinen hoito on suuren yleisön saatavilla. Pidämme siitä, että jutussa varoitetaan lukijoita varomaan epäpäteviä terapeutteja ja annetaan vinkkejä hyvämaineisten hoitajien löytämiseksi. Jutussa olisi voinut kertoa tarkemmin, kuinka paljon koulutettuja ammattilaisia on ja kuinka helppoa heitä on löytää suurten asutuskeskusten ulkopuolella. Jutussa ei liioitella neurofeedbackin uutuutta ADHD:n hoidossa. Juttu ei näytä perustuvan uutistiedotteeseen. Väite: Train The Brain: Neurofeedbackin käyttö ADHD:n hoidossa</w:t>
      </w:r>
    </w:p>
    <w:p>
      <w:r>
        <w:rPr>
          <w:b/>
        </w:rPr>
        <w:t xml:space="preserve">Tulos</w:t>
      </w:r>
    </w:p>
    <w:p>
      <w:r>
        <w:t xml:space="preserve">Jutussa kuvattiin tarkasti ADHD:n neurofeedbackia koskevan näytön yleistä tilaa ja korostettiin, että sen tehokkuutta tukevia hyvin kontrolloituja tutkimuksia ei ole. Siinä annettiin myös hyödyllistä tietoa siitä, miten välttää kouluttamattomia terapeutteja, ja siinä käsiteltiin yleisesti ottaen hyvin muita tarkastelemiamme kriteerejä. Loppujen lopuksi jutussa sovellettiin tähän aiheeseen tervettä skeptisyyttä, joka on hyvän journalismin tunnusmerkki. Sen ytimessä oleva merkittävä puute tekee jutusta kuitenkin vähemmän hyödyllisen kuin se olisi voinut olla, ja se saa meidät ihmettelemään, miksi sitä pidettiin uutisarvoisena, koska ilmeisesti ei ole olemassa mitään pakottavaa viimeaikaista tutkimusta, josta voitaisiin keskustella. Olisi ehkä ollut parempi odottaa, että ADHD-oireisten lasten neurofeedback-tutkimuksen ensimmäisen lumelääkekontrolloidun tutkimuksen tulokset (jotka jutun mukaan julkaistaan muutaman viikon kuluttua) julkaistaan. Monille vanhemmille lääkitys ei ole houkutteleva vaihtoehto lapsen ADHD-oireiden hoidossa. Siksi parempien ei-lääkkeellisten vaihtoehtojen saatavuus olisi tärkeä ja tervetullut kehitysaskel. Toimittajien on kuitenkin oltava varovaisia sen suhteen, miten he luonnehtivat neurofeedbackin kaltaisia uNPRoven-lähestymistapoja tukevia tutkimuksia. Jos on näyttöä siitä, että hoito on tehokasta, meidän pitäisi odottaa kuulevamme kuvauksia asiaa koskevista tutkimuksista ja arvioita siitä, kuinka suuria hyötyjä on minkälaisten erityistulosten osalta.</w:t>
      </w:r>
    </w:p>
    <w:p>
      <w:r>
        <w:rPr>
          <w:b/>
        </w:rPr>
        <w:t xml:space="preserve">Esimerkki 2.1734</w:t>
      </w:r>
    </w:p>
    <w:p>
      <w:r>
        <w:t xml:space="preserve">Kohta: Getsemanen puutarhassa Öljymäen juurella Jerusalemissa 12. toukokuuta 2009, jossa Jeesuksen uskotaan rukoilleen viimeisen kerran ennen kuin hänet petettiin ja pidätettiin. REUTERS/Baz Ratner Maailman 95 000 katolisen nunnan vannomaan siveyslupaukseen liittyy kohonnut rinta-, munasarja- ja kohtusyöpäriski - kaikki nämä ovat yleisempiä naisilla, joilla ei ole lapsia. Ongelma on tiedostettu jo satojen vuosien ajan. Vuonna 1713 italialainen lääkäri Bernadino Ramazzini raportoi, että nunnilla oli erittäin suuri määrä "kirotun tuholaisen", rintasyövän, tapauksia. Kara Britt Monashin yliopistosta ja Roger Short Melbournen yliopistosta väittivät The Lancet -lääketieteellisessä lehdessä, että nykyaikaisten ehkäisypillereiden käyttö voisi olla yksi ratkaisu. Raskauden ja imetyksen puuttuminen tarkoittaa sitä, että lapsettomilla naisilla on enemmän kuukautiskiertoja, mikä lisää syöpäriskiä, kun taas niillä, joilla on lapsia, riski pienenee entisestään, jos he hankkivat ensimmäiset vauvat nuorina, hankkivat useita lapsia ja imettävät. Ehkäisypillereitä käyttävien naisten kokonaiskuolleisuus on noin 12 prosenttia pienempi kuin niiden naisten, jotka eivät ole koskaan käyttäneet ehkäisypillereitä, ja riski sairastua munasarja- ja kohdun limakalvosyöpään laskee 50-60 prosenttia, kirjoittajat kertoivat. "Jos katolinen kirkko voisi saattaa ehkäisypillerin vapaasti kaikkien nunniensa saataville, se vähentäisi näiden kirottujen tuholaisten, munasarja- ja kohtusyövän, riskiä ja antaisi nunnien ahdingolle sen ansaitseman tunnustuksen", lääkärit sanoivat. Vaikka katolinen kirkko tuomitsee kaikki ehkäisyn muodot, paitsi pidättäytymisen, lääkärit väittivät, että pillerin käyttö voisi silti olla mahdollista paavi Paavali Paavali VI:n vuonna 1968 Humanae Vitae -kirjassaan antamien syntyvyyden valvontaa koskevien säännösten nojalla. Kyseisessä asiakirjassa todettiin, että "kirkko ei missään tapauksessa pidä laittomina terapeuttisia keinoja, joita pidetään välttämättöminä orgaanisten sairauksien parantamiseksi, vaikka niillä on myös ehkäisevä vaikutus".   Pillereihin voi tietysti liittyä myös omat vaaransa, kuten veritulppien riski yhdistetyn estrogeeni-progestogeeniversion yhteydessä, joten nunnien soveltuvuus olisi arvioitava heidän yksilöllisen sairaushistoriansa mukaan, lääkärit lisäsivät. Väite: Siveyslupaus ja pillerit voivat pitää nunnat terveinä.</w:t>
      </w:r>
    </w:p>
    <w:p>
      <w:r>
        <w:rPr>
          <w:b/>
        </w:rPr>
        <w:t xml:space="preserve">Tulos</w:t>
      </w:r>
    </w:p>
    <w:p>
      <w:r>
        <w:t xml:space="preserve">Nunnille pitäisi tarjota ehkäisypillereitä terveyssyistä, koska se vähentäisi heidän syöpäriskiään, sanoivat kaksi australialaislääkäriä torstaina.</w:t>
      </w:r>
    </w:p>
    <w:p>
      <w:r>
        <w:rPr>
          <w:b/>
        </w:rPr>
        <w:t xml:space="preserve">Esimerkki 2.1735</w:t>
      </w:r>
    </w:p>
    <w:p>
      <w:r>
        <w:t xml:space="preserve">Kohta: U.S. District Judge Patricia Seitz sanoi Miamin liittovaltion tuomioistuimessa järjestetyssä kuulemistilaisuudessa odottavansa Carnivalilta enemmän konkreettisia toimia ja vähemmän lupauksia. "Emme ole vielä perillä. Ja meidän pitäisi olla", Seitz sanoi. Risteilyyhtiöllä on noin puolessa välissä viiden vuoden ehdollinen vankeusrangaistus vuoden 2016 rikosoikeudellisesta saastuttamistuomiosta. Hallituksen puheenjohtaja Micky Arison, joka omistaa myös Miami Heatin, ja toimitusjohtaja Arnold Donald vakuuttivat molemmat, että yhtiö tekee paljon, mutta todellisten muutosten toteuttaminen yrityksessä, jolla on 120 000 työntekijää, yli 100 risteilyalusta ja yhdeksän eri tuotemerkkiä, vie aikaa. "Pyrimme olemaan täydellisiä", Arison sanoi tuomarille. "Emme tule koskaan olemaan täydellisiä, mutta työskentelemme sen eteen." Aiemmin tänä vuonna Carnival myönsi rikkoneensa vuoden 2016 rikosjutussa annettua ehdollista vankeutta, sillä sen laivat ovat sittemmin jatkaneet ympäristöhaittojen aiheuttamista ympäri maailmaa. Carnivalille määrättiin 20 miljoonan dollarin sakko alkuperäisessä tapauksessa määrätyn 40 miljoonan dollarin sakon lisäksi. Ympäristöongelmiin kuului muun muassa muovin päästäminen ruoan mukana veteen, "harmaiden vesien" kaataminen kiellettyihin paikkoihin, kuten Alaskan Glacier Bayn kansallispuistoon, ja sellaisen yrityskulttuurin salliminen, jossa ei arvosteta ympäristölainsäädännön noudattamista. Richard Udell, ympäristölainsäädännön täytäntöönpanoon erikoistunut oikeusministeriön lakimies, mainitsi Carnivalin äskettäisen kyvyttömyyden kertoa yksityiskohtaisesti, mitä tapahtuu sen laivoilla vuosittain käytetyille arviolta 50 miljoonalle muovipullolle. Hänen mukaansa Carnival yksinkertaisesti kertoi hallitukselle, ettei se pidä kirjaa siitä, koska ne kaikki oletettavasti kierrätetään joissakin sen 700 kohteessa. Syyttäjät haluavat tietää, onko asia todella näin, vai heitetäänkö pullot usein yksinkertaisesti mereen tai kaatopaikoille, joihin muut yksiköt, joihin Carnivalin laivat kiinnittyvät, sijoittavat ne. "Jos emme katso, emme saa tietää, ja jos emme tiedä, emme välitä", Udell sanoi. "Toivomme, että pääsemme tästä yli." Carnival kertoi, että se on ryhtynyt moniin toimiin luopuakseen muovin käytöstä laivoillaan, myös pullojen käytöstä, ja että se aikoo tutkia kierrätysongelmaa tarkemmin. Toimitusjohtaja Donald sanoi, että yhtiön johto pyrkii kaikin tavoin arvostamaan ympäristövaatimusten noudattamista yhtä paljon kuin laivojen turvallisuutta ja vieraanvaraisuutta. "Vaatimusten noudattaminen, ympäristönsuojelu ja turvallisuus ovat tärkeintä", Donald sanoi. "Ilman sitä meillä ei ole liiketoimintaa." Toinen tilannekuuleminen on määrä järjestää joulukuussa. _____ Seuraa Curt Andersonia Twitterissä: http://twitter.com/Miamicurt Claim: Tuomari: Carnivalin on korjattava merten saastumisongelmat nopeammin.</w:t>
      </w:r>
    </w:p>
    <w:p>
      <w:r>
        <w:rPr>
          <w:b/>
        </w:rPr>
        <w:t xml:space="preserve">Tulos</w:t>
      </w:r>
    </w:p>
    <w:p>
      <w:r>
        <w:t xml:space="preserve">Liittovaltion tuomari vaati keskiviikkona Carnival Corp. -yhtiön johtajia toimimaan nopeammin maailman suurimman risteilyyhtiön aiheuttamien meren saastumisongelmien korjaamiseksi.</w:t>
      </w:r>
    </w:p>
    <w:p>
      <w:r>
        <w:rPr>
          <w:b/>
        </w:rPr>
        <w:t xml:space="preserve">Esimerkki 2.1736</w:t>
      </w:r>
    </w:p>
    <w:p>
      <w:r>
        <w:t xml:space="preserve">Kohta: "Se korostaa kansakuntamme yhteistä rakkautta sokeriin, mutta muistuttaa kuitenkin alueellisista eroista: Onko se limsaa vai limsaa? Vai ehkä se on vain kokista? Samalla kun käydään kuohuvaa keskustelua siitä, miksi virvoitusjuomia kutsutaan - PolitiFact Oregonin henkilökunta ei ole tästä samaa mieltä - kollegamme ehdotti mahdollista faktantarkistusta, joka saattaa kiinnostaa kaikkia riippumatta siitä, miksi he kutsuvat haluamaansa hiilihappopitoisia juomia. Olette luultavasti nähneet Multnomahin piirikunnan sokeripakkausten mainoksia, jotka terveysministeriö on laittanut sinne osana vuonna 2010 alkanutta terveellisen elämäntavan ja liikalihavuuden vastaista kampanjaa. Siinä on kasa valkoista sokeria sisältäviä paketteja, jotka valuvat 20 unssin pulloon geneeristä kolajuomaa. "Lapsesi söi juuri 16 pakettia sokeria", mainoksessa sanotaan. ""Kaikki nuo ylimääräiset kalorit voivat aiheuttaa lihavuutta, diabetesta ja sydänsairauksia."" Kuusitoista pakettia? Kollektiiviset vatsamme kramppasivat. Hampaamme kipeytyivät. Nieleskelimme vastenmielisyytemme ja aloimme tarkistaa. Limonaditutkinta osoittautui melko helpoksi, koska uutistoimistossa on paljon limsaa. Itse asiassa löysimme yli tusinan verran tyhjiä juomia syljen etäisyydeltä. Coca-Colan 12-unssinen tölkki sisältää 39 grammaa sokeria, joka Yhdysvalloissa on yleensä peräisin korkeafruktoosisesta maissisiirapista. 20 unssin pullo sisältää sitten 65 grammaa sokeria. Maissisiirappi ei ole sama asia kuin valkoinen pöytäsokeri, mutta maakunnassa puhutaan vastaavuuksista. Mainoksessa esitetty paketti pöytäsokeria vastaa noin teelusikallista eli noin 4 grammaa sokeria. Jokaisessa 20 unssin tavallisessa kolapullossa on siis todellakin vähintään 16 pakettia sokeria. On kiistatonta, että se on iso pala makeaa. American Heart Association suosittelee aikuisille miehille enintään yhdeksää teelusikallista - yhdeksän pakettia - lisättyä sokeria päivässä. Naisille kuusi. Mutta ihan huvin vuoksi - ei, emme ole sokerihumalassa - halusimme tietää, mikä muu voisi sisältää 16 pakettia valkosokeria vastaavaa määrää. Ja bingo: Jamba Juice Banana Berryn 16-unssi sisältää 60 grammaa sokeria. McDonald'sin 12 unssin Chocolate McCafe -pirtelö sisältää 76 grammaa. Starbucks Grande -juomasekoitus rasvatonta, vatkatonta Caramel Frappucinoa sisältää 59 grammaa sokeria, vaikka reiluuden nimissä juoma sisältää myös 4 grammaa ravitsevaa proteiinia. Jäätelöinen sitruunakakku sisältää 46 grammaa sokeria - mutta senhän te aikuiset tiesitte - ja PolitiFact Oregon on sortunut tangentiaaliseen tutkimukseen. Takaisin asiaan. Arvelemme, että lapset eivät yleensä nauti laihdutusjuomia, jotka on valmistettu keinotekoisilla makeutusaineilla, kuten aspartaamilla, eikä maissisiirapilla tai sokerilla. Eräs juomakaupan julkaisu kertoo, että 12-unssiset tölkit ovat suosituimpia, mutta 20-unssinen pullo ei näyttäisi olevan epäsopiva nykyaikana, jolloin juomat ovat superkokoisia ja Big Gulpsit ovat tuplasti isompia. "Kyse on siitä, mitä ympäristössämme on saatavilla", sanoi Sonia Manhas, joka hallinnoi ohjelmaa piirikunnan puolesta. Loppujen lopuksi McDonald's markkinoi 16-unssista limsaa pienikokoiseksi virvoitusjuomaksi ja 12-unssista juomaa lapsikokoiseksi. Vanhemmat ovat tarpeeksi fiksuja selvittämään itse sokerigramman ja kola-unssin suhdetta. Mitä pienempi juoma, sitä vähemmän sokeripaketteja. Tämä tarkoittaa oikeastaan vain sitä, että piirikunnan lausunto pitää mielestämme paikkansa. Ja se on sokeroimaton totuus." Väite: "Multnomahin piirikunta sanoo ""Lapsesi söi juuri 16 pakettia sokeria."".</w:t>
      </w:r>
    </w:p>
    <w:p>
      <w:r>
        <w:rPr>
          <w:b/>
        </w:rPr>
        <w:t xml:space="preserve">Tulos</w:t>
      </w:r>
    </w:p>
    <w:p>
      <w:r>
        <w:t xml:space="preserve">Joittiko lapsesi juuri 16 pakettia sokeria?</w:t>
      </w:r>
    </w:p>
    <w:p>
      <w:r>
        <w:rPr>
          <w:b/>
        </w:rPr>
        <w:t xml:space="preserve">Esimerkki 2.1737</w:t>
      </w:r>
    </w:p>
    <w:p>
      <w:r>
        <w:t xml:space="preserve">Kohta: Järjestö on kansallinen voittoa tavoittelematon järjestö, joka työskentelee maaseudun terveydenhuollon parantamiseksi. Ohjelman johtaja Shelley Stingley kertoo Casper Star-Tribune -lehdelle (http://bit.ly/2veibqx ), että yli 10 miljoonaa dollaria sen Wyomingissa antamista lahjoituksista on käytetty syöpähoitokeskusten hoidon parantamiseen. Tähän sisältyy kahdeksan uuden digitaalisen mammografialaitteen käyttöönotto Torringtonin ja Wheatlandin kaltaisissa kaupungeissa. Osa laitteista oli uusia laitteita laitokselle, kun taas osa korvasi sairaalan vanhentuneen koneen. Lisäksi Stingley sanoo, että ohjelmalla pyrittiin tarjoamaan syöpäpotilaille parempaa sädehoitoa. Uusia laitteita hankittiin Codyyn, Sheridaniin ja Rock Springsiin. ___ Tietoja: Casper (Wyo.) Star-Tribune, http://www.trib.com Väite: Voittoa tavoittelematon järjestö on antanut 25 miljoonaa dollaria Wyomingin terveydenhuoltoon.</w:t>
      </w:r>
    </w:p>
    <w:p>
      <w:r>
        <w:rPr>
          <w:b/>
        </w:rPr>
        <w:t xml:space="preserve">Tulos</w:t>
      </w:r>
    </w:p>
    <w:p>
      <w:r>
        <w:t xml:space="preserve">Leona M. ja Harry B. Helmsleyn hyväntekeväisyyssäätiö on lahjoittanut Wyomingin sairaaloille ja klinikoille yli 25 miljoonaa dollaria mammografialaitteita ja muita lääketieteellisiä laitteita varten vuodesta 2010 lähtien.</w:t>
      </w:r>
    </w:p>
    <w:p>
      <w:r>
        <w:rPr>
          <w:b/>
        </w:rPr>
        <w:t xml:space="preserve">Esimerkki 2.1738</w:t>
      </w:r>
    </w:p>
    <w:p>
      <w:r>
        <w:t xml:space="preserve">Kohta: Wuhanissa, taudin epikentrumissa, yksi henkilö on kuollut jokaista 23 ilmoitettua tartuntaa kohden. Valtakunnallisesti luku laskee yhteen 50:tä tapausta kohti, ja Manner-Kiinan ulkopuolella on todettu yksi kuolema 114 vahvistettua tapausta kohti. Tutustu koronavirusaiheeseen kokonaisuudessaan: täällä Asiantuntijoiden mukaan ero johtuu pääasiassa siitä, että Wuhanissa ja muualla Hubein provinssissa, jossa on pulaa testauslaitteista ja -vuoteista, on ilmoitettu liian vähän lievempiä virustapauksia. "Epidemian puhjetessa kuolleisuuslukuja on todella tulkittava hyvin skeptisesti, koska usein vain hyvin vakavat tapaukset tulevat ihmisten tietoon", sanoo Amesh Adalja, joka on pandemiaan varautumisen asiantuntija Johns Hopkinsin terveysturvakeskuksessa Baltimoressa. "On hyvin vaikea sanoa, että nämä luvut edustaisivat mitään todellista tartuntataakkaa", Adalja sanoi ja arvioi, että nykyiset kuolleisuusluvut ovat todennäköisesti alle 1 prosenttia. Tiistaihin mennessä 24 551 tapausta oli vahvistettu maailmanlaajuisesti. Yhden prosentin kuolemantapausten osuus olisi yli 49 000 tapausta, kun otetaan huomioon tämänhetkinen 492 kuolemantapauksen määrä. Maailman terveysjärjestön (WHO) Kiinan edustaja Gauden Galea kertoi Reutersille sunnuntaina, että "karkean laskelman" mukaan, joka tehtiin jakamalla tapausten kokonaismäärä kuolemantapauksilla, kuolleisuusaste on 2 prosenttia. "Kun yritämme todella purkaa kuolinsyiden lukuja ottamalla mukaan myös lievästi oireilevat tapaukset, ihmiset ymmärtävät paremmin riskin", Adalja sanoi. Wuhanissa on viime viikkoina käännytetty joitakin lievempiä oireita saaneita potilaita pois sairaaloista resurssien kireyden vuoksi, kertoivat useat kaupunkilaiset Reutersille. Toiset ovat päättäneet eristää itsensä. Wuhanissa asuva Meiping Wang sanoi, että hän ja hänen siskonsa uskovat molemmat, että heillä on lieviä virustapauksia sen jälkeen, kun heidän äitinsä testi oli positiivinen, mutta heitä ei ole testattu. "Ei ole mitään järkeä mennä sairaalaan, koska siellä ei ole hoitoa", Wang, 31, sanoi puhelinhaastattelussa. Lievien tapausten ilmoittamisella liian pienellä määrällä - mikä lisää kuolemantapauksia - voi olla kielteisiä sosiaalisia ja taloudellisia vaikutuksia, kun maailmanlaajuiset terveysviranomaiset kilpailevat taudin hillitsemiseksi. "On hyvä muistaa, että kun H1N1-influenssa tuli esiin vuonna 2009, arviot kuolemantapausten määrästä olivat 10 prosenttia", sanoi Toronton yliopiston epidemiologi David Fisman, joka työskenteli tuolloin kansanterveysalalla. "Se osoittautui uskomattoman vääräksi."  "Kun nimittäjä kasvaa tapausten lukumäärän suhteen ja kuolemantapausten määrä laskee ja laskee... aletaan huomata, että se on kaikkialla", hän sanoi. Maailmanlaajuinen vastaus koronavirusepidemiaan on ollut nopea ja kiivas. Useat maat ovat asettaneet kiinalaisille matkustajille osittaisen tai täydellisen matkustuskiellon. "Kaikkialla maailmassa on meneillään monia toimia, joiden lähtökohtana on ajatus siitä, että kyseessä on hyvin vakava sairaus", Johns Hopkinsin Adalja sanoi. WHO:n johtaja Tedros Adhanom Ghebreyesus sanoi maanantaina, että kiellot ovat tarpeeton häiriö matkustukselle ja kaupalle. Väite: Tiedot viittaavat siihen, että virustartuntoja ilmoitetaan liian vähän, mikä liioittelee kuolemantapausten määrää.</w:t>
      </w:r>
    </w:p>
    <w:p>
      <w:r>
        <w:rPr>
          <w:b/>
        </w:rPr>
        <w:t xml:space="preserve">Tulos</w:t>
      </w:r>
    </w:p>
    <w:p>
      <w:r>
        <w:t xml:space="preserve">Koronavirusepidemian aiheuttamat kuolemantapaukset keskittyvät valtaosin Keski-Kiinan Wuhanin kaupunkiin, jonka osuus kuolemantapauksista on yli 73 prosenttia, vaikka siellä on vain kolmannes vahvistettujen tartuntojen määrästä.</w:t>
      </w:r>
    </w:p>
    <w:p>
      <w:r>
        <w:rPr>
          <w:b/>
        </w:rPr>
        <w:t xml:space="preserve">Esimerkki 2.1739</w:t>
      </w:r>
    </w:p>
    <w:p>
      <w:r>
        <w:t xml:space="preserve">Kohta: Viranomaiset Malesiassa, kuten muuallakin, olivat aluksi torjuneet serologisten testipakkausten käytön, sillä ne voivat osoittaa vasta-aineiden esiintymisen tartunnan saaneissa ihmisissä. Muiden maiden tapaan se valitsi sen sijaan polymeraasiketjureaktio- eli PCR-laboratoriotestit, jotka osoittavat itse uuden koronaviruksen läsnäolon ja joita pidetään luotettavampina. Koska epäiltyjen ja testejä vaativien tapausten määrä on kuitenkin kasvanut, laboratoriotestien tulosten käsittelyaika on pidentynyt noin kuudesta tunnista jopa kahteen päivään tai pidempään, kertoi terveysministeriön pääjohtaja Noor Hisham Abdullah toimittajille. Malesia ilmoitti tiistaina 170 uudesta koronavirustapauksesta, mikä nostaa tartuntojen kokonaismäärän lähes 5 000:een, toiseksi korkeimmaksi Kaakkois-Aasiassa, ja 82 ihmistä on kuollut. Se oli tehnyt maanantaihin mennessä lähes 82 000 PCR-testiä ja ilmoitti aiemmin tässä kuussa yli 8 000 odottavaa laboratoriotulosta, ennen kuin se lakkasi julkaisemasta ruuhkatietoja. Testirästeiden vähentämiseksi tartunnan saaneiden ihmisten lähikontaktit saavat nyt vasta-ainetestit 14 päivän pakollisen karanteenin päätyttyä. "13. päivänä käytämme vasta-ainetestiä tai serologisia testejä... ja jos tulos on positiivinen, teemme PCR-testin uudelleen", Noor Hisham sanoi. "Mutta jos vasta-ainetestin tulos on negatiivinen, olet kuivilla. Näin yritämme vähentää PCR-laboratoriokokeiden määrää."  Negatiivisen testin läpäissyt henkilö voidaan sitten vapauttaa karanteenista, mikä vapauttaa valtion resursseja, joita on käytetty hänen valvontaansa, mutta hänen on silti eristettävä itsensä hallituksen 28. huhtikuuta asti asettamien liikkumisrajoitusten mukaisesti viruksen leviämisen rajoittamiseksi. Valtiot toivovat, että vasta-ainetestit voivat jonain päivänä auttaa niitä lieventämään liikkumiskieltoja tunnistamalla ihmiset, jotka ovat saattaneet saada immuniteetin, mutta vielä ei ole selvää, onko tämä mahdollista. Jotkut lääkärit ovat vaatineet Malesiaa käyttämään uusia pikatestipaketteja - sekä vasta-aineita että antigeenejä - testauksen laajentamiseksi ja tautitapausten määrän vähentämiseksi, mutta muiden maiden tavoin Malesia on odottanut koetuloksia. Pula laboratoriotestien tarvikkeista ja vaikeudet niiden hankinnassa ovat vaikeuttaneet kapasiteetin lisäämistä. Malesia varoitti viime viikolla reagensseista, joita käytetään diagnostisissa testeissä koronaviruksen havaitsemiseksi, olevan pulaa. Noor Hisham varoitti tiistaina myös siitä, että maan terveydenhuoltohenkilöstön henkilökohtaiset suojavarusteet ovat vähissä, ja joidenkin tarvikkeiden toimitusten odotetaan kestävän vain 19 päivää. Väite: Malesia käyttää koronaviruksen vasta-ainetestejä laboratoriotarkastusten täydentämiseksi.</w:t>
      </w:r>
    </w:p>
    <w:p>
      <w:r>
        <w:rPr>
          <w:b/>
        </w:rPr>
        <w:t xml:space="preserve">Tulos</w:t>
      </w:r>
    </w:p>
    <w:p>
      <w:r>
        <w:t xml:space="preserve">Malesian viranomaiset ovat alkaneet käyttää COVID-19-vasta-aineiden pikatestipaketteja täydentämään laboratoriotestejä tapausten määrän kasvaessa maassa, kertoi vanhempi terveysviranomainen tiistaina.</w:t>
      </w:r>
    </w:p>
    <w:p>
      <w:r>
        <w:rPr>
          <w:b/>
        </w:rPr>
        <w:t xml:space="preserve">Esimerkki 2.1740</w:t>
      </w:r>
    </w:p>
    <w:p>
      <w:r>
        <w:t xml:space="preserve">Kohta: Daegun, maan neljänneksi suurimman kaupungin, jossa asuu 2,5 miljoonaa ihmistä, ostoskeskukset, ravintolat ja kadut olivat suurelta osin tyhjiä kohtauksissa, joita asukkaat ja sosiaalisen median käyttäjät vertasivat katastrofielokuvaan. "On kuin joku olisi pudottanut pommin keskelle kaupunkia. Näyttää zombie-apokalypssiltä", 28-vuotias asukas Kim Geun-woo kertoi Reutersille puhelimitse. "Jopa Dongseong-ro-katu - kaupungin vilkkain keskusta - on tyhjä", hän sanoi ja lisäsi yrittäneensä ostaa kirurgisia naamareita, mutta kaupat olivat loppuunmyytyjä. Korean tautienvalvonta- ja ehkäisykeskus (KCDC) ilmoitti torstaina 53 uudesta virustapauksesta, kun edellisenä päivänä oli todettu 20 tapausta, ja koko maassa on nyt 104 tapausta. Tästä kansallisesta määrästä 70 potilasta on Daegusta tai sen lähistöltä, ja suurin osa on jäljitetty 61-vuotiaaseen tartunnan saaneeseen naiseen, joka tunnetaan nimellä "potilas 31" ja joka kävi kirkossa, mitä KCDC kuvasi "erittäin laajalle levinneeksi tapahtumaksi". Etelä-Korea raportoi myös ensimmäisestä koronaviruspotilaan kuolemasta, vaikka miehen tarkkaa kuolinsyytä tutkitaan parhaillaan. Mies oli yksi 13:sta Daegun lähellä sijaitsevassa sairaalassa olleesta ihmisestä, joiden testit olivat positiivisia viruksen suhteen. Terveysviranomaiset kertoivat tutkivansa, oliko kirkossa ja sairaalassa puhjenneen taudin välillä yhteyksiä. Sairaala suljettaisiin väliaikaisesti, ja noin 600 työntekijää ja potilasta testattaisiin viruksen varalta, uutistoimisto Yonhap kertoi viranomaisiin viitaten. Useat suuret tavaratalot, mukaan lukien ainakin yksi Soulissa, suljettiin sen jälkeen, kun raportoitiin, että Potilas 31 oli vieraillut viime viikkoina, Yonhap kertoi. Daegun pormestari Kwon Young-jin kehotti asukkaita pysymään sisätiloissa ja varoitti todennäköisistä uusista tapauksista. "Olemme ennennäkemättömässä kriisissä", hän sanoi tiedotustilaisuudessa kaupungissa, joka sijaitsee noin 240 kilometriä lounaaseen pääkaupungista Soulista. Kwon varoitti, että ainakin 90:llä muulla noin 1 000:sta ihmisestä, jotka osallistuivat jumalanpalvelukseen todistuksen temppelissä, oli myös oireita. "Aiomme testata kaikki kyseisen kirkon uskovat ja olemme pyytäneet heitä pysymään kotona eristyksissä perheistään", Kwon sanoi. Etelä-Korean vara-terveysministeri Kim Kang-lip sanoi erillisessä tiedotustilaisuudessa Sejongin hallintokaupungissa, että tilanne on "erittäin vakava". Etelä-Koreassa aiemmin raportoidut tapaukset koskivat enimmäkseen ihmisiä, jotka olivat matkustaneet yksin Kiinaan tai olleet kosketuksissa jonkun Kiinaan matkustaneen kanssa, mutta on epäselvää, miten potilas 31 sai viruksen. Daegun viranomaiset määräsivät kaikki päiväkodit suljettaviksi, ja kaikki koulut lykkäävät maaliskuun alkuun suunnitellun kevätlukukauden alkua viikolla ennennäkemättömällä tavalla, Yonhap kertoi. Puolustusministeriö kielsi Daeguun sijoitettuja sotilaita poistumasta kasarmeistaan ja vastaanottamasta vieraita, ja eräs hiljattain kotonaan Daegussa vieraillut sotilas testattiin positiivisesti virukselle. Yhdysvaltain armeija määräsi samanlaisia rajoituksia kaupungissa sijaitsevassa armeijan tukikohdassaan, jossa asuu tuhansia sotilaita, perheenjäseniä ja siviilihenkilöitä, rajoittamalla matkustamista ja sulkemalla kouluja ja päiväkoteja. Tiedotusvälineiden kuvamateriaalissa näkyi, että Daegun tavallisesti vilkkailla keskustan kaduilla liikkuneet harvat ihmiset käyttivät kasvonaamioita ja pysyttelivät kaukana toisistaan. Aiheet "Daegun lukitus" ja "Daegun kirkko" olivat eteläkorealaisen Naver-portaalin suosituimpia hakuja, kun keskustelu siitä, pitäisikö kaupunki eristää muusta maasta, kiihtyi verkossa. KCDC:n virkamies kertoi Reutersille, ettei hallitus harkitse tällaista toimenpidettä. Epidemian keskipisteenä oleva kirkko on eteläkorealaisen Lee Man-heen vuonna 1984 perustaman Shincheonji Church of Jesus -uskonnollisen liikkeen sivuliike, jolla on noin 500 000 kannattajaa. Jotkut kommentoijat sosiaalisessa mediassa syyttivät tapaa, jonka mukaan kirkossakävijät istuvat jumalanpalveluksen aikana lattialla lähellä toisiaan, viruksen leviämisriskin kasvattamisesta. Shincheonji kertoi keskiviikkona sulkeneensa Daegun kirkkonsa ja ohjeistaneensa, että jumalanpalvelukset muualla järjestetään verkossa tai yksilöllisesti kotona. Väite: "Kuin zombiapokalypsi": Asukkaat ovat hermostuneita, kun koronavirustapaukset lisääntyvät Etelä-Koreassa.</w:t>
      </w:r>
    </w:p>
    <w:p>
      <w:r>
        <w:rPr>
          <w:b/>
        </w:rPr>
        <w:t xml:space="preserve">Tulos</w:t>
      </w:r>
    </w:p>
    <w:p>
      <w:r>
        <w:t xml:space="preserve">Uuden koronavirusepidemian keskipisteessä olevan eteläkorealaisen kaupungin asukkaat kuvailivat tyhjiä katuja, autioita kauppoja ja pelon ilmapiiriä, kun kirkkoon liittyvien vahvistettujen tapausten lisääntyminen herätti mahdollisuuden laajemmasta leviämisestä.</w:t>
      </w:r>
    </w:p>
    <w:p>
      <w:r>
        <w:rPr>
          <w:b/>
        </w:rPr>
        <w:t xml:space="preserve">Esimerkki 2.1741</w:t>
      </w:r>
    </w:p>
    <w:p>
      <w:r>
        <w:t xml:space="preserve">Kohta: The (Northwest Indiana) Times -lehti kertoi, että Environmental Law and Policy Center ja Hoosier Environmental Council nostivat kanteen keskiviikkona liittovaltion tuomioistuimessa sen jälkeen, kun ne olivat aiemmin ilmoittaneet ArcelorMittalille suunnitelmistaan nostaa kanne. ArcelorMittalin Burns Harborissa sijaitseva laitos päästää saasteet Little Calumet -joen itäiseen haaraan, joka virtaa suoraan Michigan-järveen. Ryhmät väittävät, että yhtiö rikkoi Clean Water Act -lupaansa päästettyään elokuussa kiellettyjä määriä syanidia ja ammoniakkia. Kemikaalivuoto tappoi kaloja, pakotti läheiset rannat sulkemaan ovensa ja piti vierailijat poissa äskettäin nimetystä Indiana Dunes National Lakeshore -alueesta. ArcelorMittalin myrkkyvuoto ja luparikkomukset vahingoittavat ympäristöä, tappavat kaloja ja vaarantavat turvallisen juomaveden, sanoi ympäristölainsäädäntö- ja -politiikkakeskuksen toiminnanjohtaja Howard Learner. Kanteessa "vaaditaan riittävän suuria sakkoja ja rangaistuksia, jotta ArcelorMittalin ympäristökäytännöt muuttuisivat ja yhtiön laitteet ja toiminnot nykyaikaistettaisiin, jotta pilaantumisvahinkoja voitaisiin jatkossa vähentää paremmin", Lerner sanoi. "ArcelorMittal on saatava täyteen vastuuseen saasteista, jotka vahingoittavat paikallisia yhteisöjä, Michigan-järven rantaviivaa ja lähivesiä sekä vesieliöstöä ja Luoteis-Indianan ekosysteemiä", hän sanoi. ArcelorMittalin tiedottaja sanoi, ettei yhtiölle ole vielä toimitettu kanteita. Hoosier Environmental Councilin ympäristöterveys- ja vesipolitiikan johtaja Indra Frank sanoi, että yhteisö ei voi enää odottaa osavaltion ja liittovaltion hallitusten toimia, kun Michigan-järvelle aiheutuu toistuvia, laittomia vahinkoja." "Vahingot on lopetettava kaikkien niiden vuoksi, jotka saavat juomavetensä järvestä, kaikkien niiden vuoksi, jotka uivat, kalastavat tai veneilevät järvessä, ja kaikkien niiden villieläinten vuoksi, jotka asuvat järvessä", Frank sanoi. Ryhmien mukaan ArcelorMittal ilmoitti vuodosta vasta sen jälkeen, kun yleisö alkoi löytää tuhansia kuolleita kaloja. ArcelorMittal, yksi Porter Countyn suurimmista työnantajista, työllistää lähes 3 400 työntekijää lähes 2 000 hehtaarin (809 hehtaarin) suuruisella alueella Michigan-järven rannalla, noin 32 kilometriä Chicagosta kaakkoon. Väite: Ympäristöryhmät haastavat terästehtaan oikeuteen kemikaalivuodon vuoksi.</w:t>
      </w:r>
    </w:p>
    <w:p>
      <w:r>
        <w:rPr>
          <w:b/>
        </w:rPr>
        <w:t xml:space="preserve">Tulos</w:t>
      </w:r>
    </w:p>
    <w:p>
      <w:r>
        <w:t xml:space="preserve">Kaksi ympäristöryhmää nostaa kanteen terästehtaita vastaan, koska niiden väitetään rikkoneen Clean Water Act -lakia Indianan luoteisosassa sijaitsevassa tehtaassaan yli 100 kertaa viimeisten viiden vuoden aikana, mukaan lukien elokuussa tapahtunut vuoto, joka tappoi yli 3 000 kalaa.</w:t>
      </w:r>
    </w:p>
    <w:p>
      <w:r>
        <w:rPr>
          <w:b/>
        </w:rPr>
        <w:t xml:space="preserve">Esimerkki 2.1742</w:t>
      </w:r>
    </w:p>
    <w:p>
      <w:r>
        <w:t xml:space="preserve">Kohta: Tutkijat, jotka hoitivat apinoita neuroproteettisella käyttöliittymällä, joka toimi langattomana siltana aivojen ja selkärangan välillä, sanovat aloittaneensa pienet toteutettavuustutkimukset ihmisillä joidenkin osien kokeilemiseksi. "Aivojen dekoodauksen ja selkäytimen stimulaation välinen yhteys - jotta tämä kommunikaatio olisi mahdollista - on täysin uusi", sanoo Jocelyne Bloch, Lausannen yliopistollisen sairaalan neurokirurgi, joka asetti kirurgisesti aivo- ja selkäydinimplantit apinakokeissa. "Voin ensimmäistä kertaa kuvitella, että täysin halvaantunut potilas pystyy liikuttamaan jalkojaan tämän aivo-selkäydinrajapinnan avulla."  Gregoire Courtine, työtä johtaneen Sveitsin liittovaltion teknologiainstituutin (EPFL) neurotieteilijä, varoitti, että edessä on suuria haasteita ja että "voi kestää useita vuosia, ennen kuin tästä interventiosta voi tulla terapiaa ihmisille".  Ryhmä kertoi keskiviikkona Nature-lehdessä julkaisemiensa tulosten perusteella, että käyttöliittymä toimii purkamalla kävelyliikkeisiin liittyvää aivotoimintaa ja välittämällä sen vamman alapuolella olevaan selkäytimeen elektrodien avulla, jotka stimuloivat hermoratoja ja aktivoivat jalkojen lihaksia. Kun tutkijat ohittivat vamman ja palauttivat yhteyden aivojen ja selkäytimen kyseisen osan välille, he hoitivat onnistuneesti kahta rhesusapinaa, joilla kummallakin oli osittaisen selkäydinvaurion vuoksi halvaantunut toinen jalka. Toinen apinoista pystyi käyttämään halvaantunutta jalkaansa jonkin verran uudelleen ensimmäisen viikon kuluessa vammasta ilman harjoittelua sekä juoksumatolla että maassa, kun taas toisella apinalla kesti noin kaksi viikkoa palautua samaan pisteeseen. "Kehitimme implantoitavan, langattoman järjestelmän, joka toimii reaaliaikaisesti ja antoi kädelliselle mahdollisuuden käyttäytyä vapaasti ilman sidotun elektroniikan rajoituksia", Courtine sanoi. "Ymmärsimme, miten purkaa aivosignaalit, jotka koodaavat jalan taivutus- ja ojennusliikkeitä, matemaattisella algoritmilla. Sen jälkeen yhdistimme puretut signaalit selkäytimen tiettyjen kuumien pisteiden stimulaatioon, jotka saivat aikaan kävelyliikkeen."  Aivot ja selkäydin voivat sopeutua ja toipua pienistä vammoista, mutta tähän asti tämä kyky on ollut aivan liian rajallinen vakavien vaurioiden voittamiseksi. Muut yritykset korjata selkäydintä ovat keskittyneet kantasoluhoitoon ja selkäytimen sähköisen ja kemiallisen stimulaation yhdistelmiin. Riippumattomat asiantuntijat, jotka eivät ole suoraan osallistuneet tähän työhön, pitivät sitä tärkeänä askeleena kohti mahdollista tulevaisuutta, jossa halvaantuneet ihmiset voivat jälleen kävellä. Simone Di Giovanni, joka on Lontoon Imperial College Londonissa työskentelevä korjaavan neurotieteen asiantuntija, sanoi, että EPFL:n tulokset ovat "vankkoja, erittäin lupaavia ja jännittäviä", mutta niitä on testattava edelleen useammilla eläimillä ja suuremmilla määrillä. "Periaatteessa tämä on toistettavissa ihmispotilailla", hän sanoi. "Kysymys on siitä, kuinka paljon tämä lähestymistapa edistää toiminnallista elpymistä, joka vaikuttaa elämänlaatuun. Tämä on vielä hyvin epävarmaa." Väite: Halvaantuneet apinat kävelevät jälleen langattoman "aivo-selkä-liitännän" avulla.</w:t>
      </w:r>
    </w:p>
    <w:p>
      <w:r>
        <w:rPr>
          <w:b/>
        </w:rPr>
        <w:t xml:space="preserve">Tulos</w:t>
      </w:r>
    </w:p>
    <w:p>
      <w:r>
        <w:t xml:space="preserve">Sveitsiläiset tiedemiehet ovat auttaneet selkäydinvammaisia apinoita saamaan toimimattomat raajansa takaisin hallintaansa tutkimuksessa, joka saattaa jonain päivänä johtaa siihen, että halvaantuneet ihmiset pystyvät jälleen kävelemään.</w:t>
      </w:r>
    </w:p>
    <w:p>
      <w:r>
        <w:rPr>
          <w:b/>
        </w:rPr>
        <w:t xml:space="preserve">Esimerkki 2.1743</w:t>
      </w:r>
    </w:p>
    <w:p>
      <w:r>
        <w:t xml:space="preserve">Kohta: Kognitiivista harjoittelua koskevan kaikkien aikojen suurimman tutkimuksen tulosten mukaan lyhyt aivoharjoittelukurssi paransi päättelytaitoja ja prosessointinopeutta, mikä oli havaittavissa vielä 10 vuotta kurssin päättymisen jälkeen. Maanantaina Journal of the American Geriatrics Society -lehdessä julkaistut havainnot ovat tervetulleita uutisia, kun etsitään keinoja pitää mieli terävänä, kun Yhdysvalloissa 76 miljoonaa baby boomeria siirtyy vanhuuteen. Liittovaltion tukemassa, lähes 3 000 iäkkään aikuisen tutkimuksessa (Advanced Cognitive Training for Independent and Vital Elderly study, ACTIVE) tarkasteltiin, miten kolme aivoharjoitteluohjelmaa - jotka keskittyivät prosessointinopeuteen, muistiin ja päättelykykyyn - vaikuttivat kognitiivisesti normaaleihin aikuisiin heidän vanhetessaan. Tutkimukseen osallistuneiden henkilöiden keski-ikä oli 74 vuotta, kun he aloittivat harjoittelun, joka sisälsi 10-12 istuntoa, joista kukin kesti 60-75 minuuttia. Viiden vuoden kuluttua tutkijat havaitsivat, että harjoittelun saaneet henkilöt suoriutuivat kaikista kolmesta mittarista paremmin kuin harjoittelemattomat kollegansa. Vaikka muistin parantuminen tutkimuksen viiden vuoden kohdalla näytti vähenevän seuraavien viiden vuoden aikana, päättelykyvyn ja prosessointinopeuden parantuminen jatkui 10 vuotta koulutuksen jälkeen. "Se, mitä löysimme, oli melko hämmästyttävää. Kymmenen vuotta harjoittelun jälkeen oli todisteita siitä, että vaikutukset olivat pysyviä päättelykyvyn ja nopeuden harjoittelun osalta", sanoo George Rebok, ikääntymisen asiantuntija ja tutkimusta johtanut professori Johns Hopkinsin yliopistossa Baltimoressa. Kaikkien kolmen harjoitteluryhmän osallistujat kertoivat myös, että heidän oli helpompi hoitaa päivittäisiä toimintojaan, kuten lääkityksensä, aterioiden valmistamista tai raha-asioidensa hoitamista, kuin niiden osallistujien, jotka eivät saaneet koulutusta. Näitä toimintoja koskevissa vakiotesteissä ei kuitenkaan havaittu eroja ryhmien välillä. "Käsittelynopeuden tulokset ovat hyvin rohkaisevia", sanoi tutkimuksen toinen kirjoittaja Jonathan King, kognitiivisen ikääntymisen ohjelmajohtaja käyttäytymis- ja yhteiskuntatutkimuksen osastolla National Institute on Aging (NIA), joka on osa National Institutes of Healthia, joka osallistui tutkimuksen rahoittamiseen. Kingin mukaan itse raportoidut parannukset päivittäisissä toiminnoissa olivat mielenkiintoisia, mutta hän lisäsi: "Emme vielä tiedä, antaisivatko ne todella ikääntyneille ihmisille mahdollisuuden elää itsenäisesti pidempään."  Tutkijoiden mukaan pienikin parannus kuitenkin todennäköisesti helpottaisi hoitajien ja terveydenhuollon tarjoajien taakkaa. "Jos viivytämme päivittäisissä toiminnoissa ilmenevien vaikeuksien puhkeamista edes pienellä määrällä, sillä voi olla merkittäviä kansanterveydellisiä vaikutuksia terveydenhuoltokustannusten hillitsemisessä ja laitoksiin ja sairaaloihin joutumisen lykkäämisessä", Rebok sanoi. Koulutuskurssi suunniteltiin tukemaan tiettyjä kognitiivisia kykyjä, jotka alkavat heiketä ihmisten ikääntyessä. Sen tarkoituksena ei ole estää Alzheimerin taudin kaltaisen perussairauden aiheuttamaa dementiaa. Tutkimuksen alussa kaikki 2832 osallistujaa olivat kognitiivisesti normaaleja. Tutkimukseen kuului neljä ryhmää: kolme harjoitusryhmää sekä vapaaehtoisista koostuva kontrolliryhmä, joka kävi säännöllisesti testaamassa, miten he pärjäävät iän myötä. Henkilöitä koulutettiin pienryhmissä useiden viikkojen ajan, ja heidät testattiin heti koulutuksen jälkeen sekä uudelleen yhden, kahden, kolmen, viiden ja kymmenen vuoden kuluttua. Noin 60 prosenttia vapaaehtoisista, jotka saivat koulutusta, saivat myös lisäkoulutusta, mikä lisäsi alkuperäisiä hyötyjä. Tutkimuksen lopussa kaikkien ryhmien muistin, päättelyn ja prosessointinopeuden tulokset heikkenivät alkuperäisiin lähtötasotesteihin verrattuna, mutta päättelyä ja prosessointinopeutta harjoittelevien tulosten heikkeneminen oli vähäisempää. Niistä, jotka saivat päättelystrategioita koskevaa koulutusta, 73,6 prosenttia suoriutui edelleen kokeen aikaista lähtötasoa paremmin, kun taas 61,7 prosenttia niistä, jotka eivät saaneet koulutusta ja jotka hyötyivät vain testin harjoittelusta. Vaikutus oli vielä suurempi käsittelynopeuden osalta. Harjoitusryhmässä 70,7 prosenttia osallistujista suoriutui lähtötasollaan tai sen yläpuolella, kun taas kontrolliryhmässä 48,8 prosenttia. Muistisuorittamisessa ei ollut eroa muistiryhmän ja kontrolliryhmän välillä 10 vuoden kuluttua. Kaksi kolmesta harjoitusohjelmasta - muisti- ja päättelystrategiat - tehtiin paperilla ja kynällä, kun taas prosessointinopeuden harjoittelu tehtiin tietokoneella. Tutkijoiden kehittämät ohjelmat keskittyivät pitkälti kognitiivista suorituskykyä parantavien strategioiden opettamiseen. Esimerkiksi muistiharjoittelussa opetettiin muistamaan sanaluetteloita, sarjoja ja pääajatuksia, kun taas päättelyharjoittelussa keskityttiin esimerkiksi numerokuvioiden tunnistamiseen. Käsittelynopeuden harjoittelussa ihmisiä pyydettiin keskittymään tietokoneen ruudun pääkohteeseen ja samalla yrittämään nopeasti tunnistaa ja tunnistaa ruudun reuna-alueilla olevat kohteet. Tällainen harjoittelu voi auttaa iäkkäitä kuljettajia esimerkiksi liikennemerkkien tunnistamisessa ajon aikana. Versio tätä kokeilua varten kehitetystä nopeusharjoitteluohjelmasta on nyt kaupallisesti saatavilla Posit Science -aivokuntoutusyrityksen kautta, mutta tutkijat pyrkivät saamaan saataville myös muunlaisia harjoituksia. Rebokin työryhmä sai juuri apurahan National Institute on Aging -laitokselta muistitestin tietokoneversion tekemiseen, ja toivoo, että toistuvalla harjoittelulla voidaan parantaa tuloksia. Tutkimuksen tarkoituksena ei ollut selittää, miksi kognitiivisella harjoittelulla voi olla niin pitkäaikainen vaikutus. Rebokin mukaan kyse voi olla siitä, että ihmiset ottavat oppimansa strategiat käyttöönsä ja harjoittelevat niitä ajan myötä. Ikääntyessään koulutetut henkilöt voivat luottaa näihin strategioihin kompensoidakseen heikkenemistä. Se, onko tämä harjoittelu todella vahvistanut aivoja samaan tapaan kuin kuntoilu rakentaa lihaksia, ei ole selvää, mutta hallitus aikoo tutkia myös tätä. Viime viikolla NIA julkaisi ehdotuspyynnön, jossa tutkittaisiin, aiheuttaako kognitiivinen harjoittelu fyysisiä muutoksia aivoissa. Väite: Aivoharjoittelu auttoi vanhempia aikuisia pysymään terävinä vuosia: tutkimus.</w:t>
      </w:r>
    </w:p>
    <w:p>
      <w:r>
        <w:rPr>
          <w:b/>
        </w:rPr>
        <w:t xml:space="preserve">Tulos</w:t>
      </w:r>
    </w:p>
    <w:p>
      <w:r>
        <w:t xml:space="preserve">Lyhyt aivoharjoituskurssi auttoi ikääntyneitä aikuisia säilyttämään parannukset päättelytaidoissaan ja prosessointinopeudessaan 10 vuotta kurssin päättymisen jälkeen, ilmenee kognitiivista harjoittelua koskevan suurimman koskaan tehdyn tutkimuksen tuloksista.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docId:4B61E27EEAB194F6BAB40065AF9ABD67</keywords>
  <dc:description>generated by python-docx</dc:description>
  <lastModifiedBy/>
  <revision>1</revision>
  <dcterms:created xsi:type="dcterms:W3CDTF">2013-12-23T23:15:00.0000000Z</dcterms:created>
  <dcterms:modified xsi:type="dcterms:W3CDTF">2013-12-23T23:15:00.0000000Z</dcterms:modified>
  <category/>
</coreProperties>
</file>